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94020" w14:textId="45C627AE" w:rsidR="00434E07" w:rsidRDefault="00434E07" w:rsidP="00434E07">
      <w:pPr>
        <w:pStyle w:val="Heading1"/>
      </w:pPr>
      <w:r>
        <w:t>1NC Round 1</w:t>
      </w:r>
    </w:p>
    <w:p w14:paraId="4262E7FD" w14:textId="53D8D968" w:rsidR="00434E07" w:rsidRDefault="00434E07" w:rsidP="00434E07">
      <w:pPr>
        <w:pStyle w:val="Heading2"/>
      </w:pPr>
      <w:r>
        <w:lastRenderedPageBreak/>
        <w:t>1NC</w:t>
      </w:r>
    </w:p>
    <w:p w14:paraId="676AB27E" w14:textId="77777777" w:rsidR="00434E07" w:rsidRDefault="00434E07" w:rsidP="00434E07">
      <w:pPr>
        <w:pStyle w:val="Heading3"/>
      </w:pPr>
      <w:r>
        <w:lastRenderedPageBreak/>
        <w:t>K---1NC</w:t>
      </w:r>
    </w:p>
    <w:p w14:paraId="034E86F6" w14:textId="77777777" w:rsidR="00434E07" w:rsidRPr="0046296D" w:rsidRDefault="00434E07" w:rsidP="00434E07">
      <w:pPr>
        <w:pStyle w:val="Heading4"/>
      </w:pPr>
      <w:r>
        <w:t xml:space="preserve">Neolib isn’t a </w:t>
      </w:r>
      <w:r>
        <w:rPr>
          <w:u w:val="single"/>
        </w:rPr>
        <w:t>monolithic</w:t>
      </w:r>
      <w:r>
        <w:t xml:space="preserve"> root cause but </w:t>
      </w:r>
      <w:r>
        <w:rPr>
          <w:u w:val="single"/>
        </w:rPr>
        <w:t>pervasive</w:t>
      </w:r>
      <w:r>
        <w:t xml:space="preserve"> – micropolitics disseminates post-Fordist productivity into remote terrains of lived experience to corrupt dissent.</w:t>
      </w:r>
    </w:p>
    <w:p w14:paraId="769C3027" w14:textId="77777777" w:rsidR="00434E07" w:rsidRPr="002926E6" w:rsidRDefault="00434E07" w:rsidP="00434E07">
      <w:pPr>
        <w:rPr>
          <w:sz w:val="16"/>
          <w:szCs w:val="16"/>
        </w:rPr>
      </w:pPr>
      <w:r w:rsidRPr="002926E6">
        <w:rPr>
          <w:rStyle w:val="Style13ptBold"/>
        </w:rPr>
        <w:t>Papadopoulos 8</w:t>
      </w:r>
      <w:r>
        <w:t xml:space="preserve"> </w:t>
      </w:r>
      <w:r w:rsidRPr="002926E6">
        <w:rPr>
          <w:sz w:val="16"/>
          <w:szCs w:val="16"/>
        </w:rPr>
        <w:t>(Dimitris, School of Social Science @Cardiff U, Leicester Reader in Sociology and Organisation. “In the ruins of representation: Identity, individuality, subjectification”, British Journal of Social Psychology, 47.1, ebsco</w:t>
      </w:r>
      <w:r>
        <w:rPr>
          <w:sz w:val="16"/>
          <w:szCs w:val="16"/>
        </w:rPr>
        <w:t>//shree</w:t>
      </w:r>
      <w:r w:rsidRPr="002926E6">
        <w:rPr>
          <w:sz w:val="16"/>
          <w:szCs w:val="16"/>
        </w:rPr>
        <w:t>)</w:t>
      </w:r>
    </w:p>
    <w:p w14:paraId="60F04F7D" w14:textId="77777777" w:rsidR="00434E07" w:rsidRDefault="00434E07" w:rsidP="00434E07">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CF698F">
        <w:rPr>
          <w:rStyle w:val="StyleUnderline"/>
          <w:highlight w:val="cyan"/>
        </w:rPr>
        <w:t xml:space="preserve">Micropolitics harness </w:t>
      </w:r>
      <w:r w:rsidRPr="001A4C72">
        <w:rPr>
          <w:rStyle w:val="StyleUnderline"/>
        </w:rPr>
        <w:t xml:space="preserve">everyday </w:t>
      </w:r>
      <w:r w:rsidRPr="00CF698F">
        <w:rPr>
          <w:rStyle w:val="StyleUnderline"/>
          <w:highlight w:val="cyan"/>
        </w:rPr>
        <w:t>lived</w:t>
      </w:r>
      <w:r w:rsidRPr="00142FCB">
        <w:rPr>
          <w:sz w:val="14"/>
        </w:rPr>
        <w:t xml:space="preserve"> and </w:t>
      </w:r>
      <w:r w:rsidRPr="006D375F">
        <w:rPr>
          <w:rStyle w:val="StyleUnderline"/>
        </w:rPr>
        <w:t>embodied</w:t>
      </w:r>
      <w:r w:rsidRPr="00CF698F">
        <w:rPr>
          <w:rStyle w:val="StyleUnderline"/>
          <w:highlight w:val="cya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CF698F">
        <w:rPr>
          <w:rStyle w:val="StyleUnderline"/>
          <w:highlight w:val="cyan"/>
        </w:rPr>
        <w:t>integral to</w:t>
      </w:r>
      <w:r w:rsidRPr="00142FCB">
        <w:rPr>
          <w:sz w:val="14"/>
        </w:rPr>
        <w:t xml:space="preserve"> the </w:t>
      </w:r>
      <w:r w:rsidRPr="00CF698F">
        <w:rPr>
          <w:rStyle w:val="StyleUnderline"/>
          <w:highlight w:val="cyan"/>
        </w:rPr>
        <w:t>effective</w:t>
      </w:r>
      <w:r w:rsidRPr="00142FCB">
        <w:rPr>
          <w:sz w:val="14"/>
        </w:rPr>
        <w:t xml:space="preserve"> realization of </w:t>
      </w:r>
      <w:r w:rsidRPr="00CF698F">
        <w:rPr>
          <w:rStyle w:val="StyleUnderline"/>
          <w:highlight w:val="cyan"/>
        </w:rPr>
        <w:t>neoliberal governance</w:t>
      </w:r>
      <w:r w:rsidRPr="00142FCB">
        <w:rPr>
          <w:sz w:val="14"/>
        </w:rPr>
        <w:t xml:space="preserve">. This is because this mode of engagement is aligned with transformations which have occurred at the level of the state. </w:t>
      </w:r>
      <w:r w:rsidRPr="00CF698F">
        <w:rPr>
          <w:rStyle w:val="StyleUnderline"/>
          <w:highlight w:val="cyan"/>
        </w:rPr>
        <w:t xml:space="preserve">The neoliberal state is </w:t>
      </w:r>
      <w:r w:rsidRPr="00CF698F">
        <w:rPr>
          <w:rStyle w:val="Emphasis"/>
          <w:highlight w:val="cyan"/>
        </w:rPr>
        <w:t>not</w:t>
      </w:r>
      <w:r w:rsidRPr="002437AD">
        <w:rPr>
          <w:rStyle w:val="Emphasis"/>
        </w:rPr>
        <w:t xml:space="preserve"> a </w:t>
      </w:r>
      <w:r w:rsidRPr="00CF698F">
        <w:rPr>
          <w:rStyle w:val="Emphasis"/>
          <w:highlight w:val="cyan"/>
        </w:rPr>
        <w:t xml:space="preserve">monolithic </w:t>
      </w:r>
      <w:r w:rsidRPr="002437AD">
        <w:rPr>
          <w:rStyle w:val="Emphasis"/>
        </w:rPr>
        <w:t>container</w:t>
      </w:r>
      <w:r w:rsidRPr="002437AD">
        <w:rPr>
          <w:rStyle w:val="StyleUnderline"/>
        </w:rPr>
        <w:t>,</w:t>
      </w:r>
      <w:r w:rsidRPr="002437AD">
        <w:rPr>
          <w:sz w:val="14"/>
        </w:rPr>
        <w:t xml:space="preserve"> rather</w:t>
      </w:r>
      <w:r w:rsidRPr="00142FCB">
        <w:rPr>
          <w:sz w:val="14"/>
        </w:rPr>
        <w:t xml:space="preserve"> </w:t>
      </w:r>
      <w:r w:rsidRPr="00CF698F">
        <w:rPr>
          <w:rStyle w:val="Emphasis"/>
          <w:highlight w:val="cyan"/>
        </w:rPr>
        <w:t xml:space="preserve">it disseminates into </w:t>
      </w:r>
      <w:r w:rsidRPr="001A4C72">
        <w:rPr>
          <w:rStyle w:val="Emphasis"/>
        </w:rPr>
        <w:t xml:space="preserve">the most </w:t>
      </w:r>
      <w:r w:rsidRPr="00CF698F">
        <w:rPr>
          <w:rStyle w:val="Emphasis"/>
          <w:highlight w:val="cyan"/>
        </w:rPr>
        <w:t>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Rainnie, 2005; Jessop, 2002; Sassen,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CF698F">
        <w:rPr>
          <w:rStyle w:val="Emphasis"/>
          <w:highlight w:val="cyan"/>
        </w:rPr>
        <w:t>The neoliberal state needs</w:t>
      </w:r>
      <w:r w:rsidRPr="00142FCB">
        <w:rPr>
          <w:sz w:val="14"/>
        </w:rPr>
        <w:t xml:space="preserve">, more than self-regulating individuals, </w:t>
      </w:r>
      <w:r w:rsidRPr="00CF698F">
        <w:rPr>
          <w:rStyle w:val="Emphasis"/>
          <w:highlight w:val="cyan"/>
        </w:rPr>
        <w:t>networked actors who</w:t>
      </w:r>
      <w:r w:rsidRPr="00142FCB">
        <w:rPr>
          <w:sz w:val="14"/>
        </w:rPr>
        <w:t xml:space="preserve"> actively </w:t>
      </w:r>
      <w:r w:rsidRPr="00CF698F">
        <w:rPr>
          <w:rStyle w:val="Emphasis"/>
          <w:highlight w:val="cyan"/>
        </w:rPr>
        <w:t xml:space="preserve">forge </w:t>
      </w:r>
      <w:r w:rsidRPr="002437AD">
        <w:rPr>
          <w:rStyle w:val="Emphasis"/>
        </w:rPr>
        <w:t xml:space="preserve">the </w:t>
      </w:r>
      <w:r w:rsidRPr="00CF698F">
        <w:rPr>
          <w:rStyle w:val="Emphasis"/>
          <w:highlight w:val="cyan"/>
        </w:rPr>
        <w:t>structures necessary for</w:t>
      </w:r>
      <w:r w:rsidRPr="00142FCB">
        <w:rPr>
          <w:sz w:val="14"/>
        </w:rPr>
        <w:t xml:space="preserve"> the </w:t>
      </w:r>
      <w:r w:rsidRPr="00CF698F">
        <w:rPr>
          <w:rStyle w:val="Emphasis"/>
          <w:highlight w:val="cyan"/>
        </w:rPr>
        <w:t>transformation from centralized state power</w:t>
      </w:r>
      <w:r w:rsidRPr="002437AD">
        <w:rPr>
          <w:rStyle w:val="Emphasis"/>
        </w:rPr>
        <w:t xml:space="preserve">s </w:t>
      </w:r>
      <w:r w:rsidRPr="00CF698F">
        <w:rPr>
          <w:rStyle w:val="Emphasis"/>
          <w:highlight w:val="cyan"/>
        </w:rPr>
        <w:t>to disseminated</w:t>
      </w:r>
      <w:r w:rsidRPr="00142FCB">
        <w:rPr>
          <w:sz w:val="14"/>
        </w:rPr>
        <w:t xml:space="preserve"> modes of </w:t>
      </w:r>
      <w:r w:rsidRPr="00CF698F">
        <w:rPr>
          <w:rStyle w:val="Emphasis"/>
          <w:highlight w:val="cyan"/>
        </w:rPr>
        <w:t>neoliberal</w:t>
      </w:r>
      <w:r w:rsidRPr="00142FCB">
        <w:rPr>
          <w:sz w:val="14"/>
          <w:szCs w:val="16"/>
        </w:rPr>
        <w:t xml:space="preserve"> regulation</w:t>
      </w:r>
      <w:r w:rsidRPr="00142FCB">
        <w:rPr>
          <w:sz w:val="14"/>
        </w:rPr>
        <w:t xml:space="preserve"> (Marazzi,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CF698F">
        <w:rPr>
          <w:rStyle w:val="Emphasis"/>
          <w:highlight w:val="cyan"/>
        </w:rPr>
        <w:t>control</w:t>
      </w:r>
      <w:r w:rsidRPr="0046296D">
        <w:t xml:space="preserve"> </w:t>
      </w:r>
      <w:r w:rsidRPr="00142FCB">
        <w:rPr>
          <w:sz w:val="14"/>
        </w:rPr>
        <w:t xml:space="preserve">which operates effectively </w:t>
      </w:r>
      <w:r w:rsidRPr="00CF698F">
        <w:rPr>
          <w:rStyle w:val="Emphasis"/>
          <w:highlight w:val="cyan"/>
        </w:rPr>
        <w:t xml:space="preserve">in the terrain of social </w:t>
      </w:r>
      <w:r w:rsidRPr="006D375F">
        <w:rPr>
          <w:rStyle w:val="Emphasis"/>
        </w:rPr>
        <w:t xml:space="preserve">and cultural </w:t>
      </w:r>
      <w:r w:rsidRPr="00CF698F">
        <w:rPr>
          <w:rStyle w:val="Emphasis"/>
          <w:highlight w:val="cya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economical transformations related to post-Fordist labour (Bowring, 2002; Gorz, 2004; Lazzarato, 2002; Moulier Boutang, 2003; Williams, 1994). This is because </w:t>
      </w:r>
      <w:r w:rsidRPr="00CF698F">
        <w:rPr>
          <w:rStyle w:val="StyleUnderline"/>
          <w:highlight w:val="cya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individual action</w:t>
      </w:r>
      <w:r w:rsidRPr="00142FCB">
        <w:rPr>
          <w:sz w:val="14"/>
        </w:rPr>
        <w:t xml:space="preserve"> and experience, which refer to the totality of individual subjectivity: </w:t>
      </w:r>
      <w:r w:rsidRPr="00CF698F">
        <w:rPr>
          <w:rStyle w:val="Emphasis"/>
          <w:highlight w:val="cyan"/>
        </w:rPr>
        <w:t>relationality</w:t>
      </w:r>
      <w:r w:rsidRPr="00142FCB">
        <w:rPr>
          <w:sz w:val="14"/>
          <w:szCs w:val="16"/>
        </w:rPr>
        <w:t>, emotions,</w:t>
      </w:r>
      <w:r w:rsidRPr="0048095D">
        <w:rPr>
          <w:rStyle w:val="StyleUnderline"/>
        </w:rPr>
        <w:t xml:space="preserve"> </w:t>
      </w:r>
      <w:r w:rsidRPr="00CF698F">
        <w:rPr>
          <w:rStyle w:val="Emphasis"/>
          <w:highlight w:val="cyan"/>
        </w:rPr>
        <w:t>memory</w:t>
      </w:r>
      <w:r w:rsidRPr="00CF698F">
        <w:rPr>
          <w:rStyle w:val="StyleUnderline"/>
          <w:highlight w:val="cyan"/>
        </w:rPr>
        <w:t xml:space="preserve">, </w:t>
      </w:r>
      <w:r w:rsidRPr="00CF698F">
        <w:rPr>
          <w:rStyle w:val="Emphasis"/>
          <w:highlight w:val="cyan"/>
        </w:rPr>
        <w:t>communication</w:t>
      </w:r>
      <w:r w:rsidRPr="00CF698F">
        <w:rPr>
          <w:rStyle w:val="StyleUnderline"/>
          <w:highlight w:val="cyan"/>
        </w:rPr>
        <w:t xml:space="preserve">, </w:t>
      </w:r>
      <w:r w:rsidRPr="00CF698F">
        <w:rPr>
          <w:rStyle w:val="Emphasis"/>
          <w:highlight w:val="cyan"/>
        </w:rPr>
        <w:t>creativity</w:t>
      </w:r>
      <w:r w:rsidRPr="00CF698F">
        <w:rPr>
          <w:rStyle w:val="StyleUnderline"/>
          <w:highlight w:val="cyan"/>
        </w:rPr>
        <w:t xml:space="preserve"> and</w:t>
      </w:r>
      <w:r w:rsidRPr="00142FCB">
        <w:rPr>
          <w:sz w:val="14"/>
        </w:rPr>
        <w:t xml:space="preserve"> primarily, </w:t>
      </w:r>
      <w:r w:rsidRPr="00142FCB">
        <w:rPr>
          <w:sz w:val="14"/>
          <w:szCs w:val="16"/>
        </w:rPr>
        <w:t>the totality</w:t>
      </w:r>
      <w:r w:rsidRPr="00142FCB">
        <w:rPr>
          <w:sz w:val="14"/>
        </w:rPr>
        <w:t xml:space="preserve"> of </w:t>
      </w:r>
      <w:r w:rsidRPr="00CF698F">
        <w:rPr>
          <w:rStyle w:val="StyleUnderline"/>
          <w:highlight w:val="cyan"/>
        </w:rPr>
        <w:t xml:space="preserve">the </w:t>
      </w:r>
      <w:r w:rsidRPr="00CF698F">
        <w:rPr>
          <w:rStyle w:val="Emphasis"/>
          <w:highlight w:val="cyan"/>
        </w:rPr>
        <w:t>body</w:t>
      </w:r>
      <w:r w:rsidRPr="00142FCB">
        <w:rPr>
          <w:sz w:val="14"/>
        </w:rPr>
        <w:t xml:space="preserve">. Critical psychology’s conceptualization captures the core tenet of the post-Fordist transformation in a magnificent way: </w:t>
      </w:r>
      <w:r w:rsidRPr="00CF698F">
        <w:rPr>
          <w:rStyle w:val="StyleUnderline"/>
          <w:highlight w:val="cyan"/>
        </w:rPr>
        <w:t>embodied subjectification becomes the algorithm for</w:t>
      </w:r>
      <w:r w:rsidRPr="00142FCB">
        <w:rPr>
          <w:sz w:val="14"/>
        </w:rPr>
        <w:t xml:space="preserve"> the realization of the process of the </w:t>
      </w:r>
      <w:r w:rsidRPr="00CF698F">
        <w:rPr>
          <w:rStyle w:val="StyleUnderline"/>
          <w:highlight w:val="cyan"/>
        </w:rPr>
        <w:t>‘subjectivization of work’,</w:t>
      </w:r>
      <w:r w:rsidRPr="00CF698F">
        <w:rPr>
          <w:sz w:val="14"/>
          <w:highlight w:val="cyan"/>
        </w:rPr>
        <w:t xml:space="preserve"> </w:t>
      </w:r>
      <w:r w:rsidRPr="00142FCB">
        <w:rPr>
          <w:sz w:val="14"/>
        </w:rPr>
        <w:t xml:space="preserve">a process </w:t>
      </w:r>
      <w:r w:rsidRPr="00CF698F">
        <w:rPr>
          <w:rStyle w:val="Emphasis"/>
          <w:highlight w:val="cyan"/>
        </w:rPr>
        <w:t>which lies in the heart of post-Fordist productivity</w:t>
      </w:r>
      <w:r w:rsidRPr="00142FCB">
        <w:rPr>
          <w:sz w:val="14"/>
        </w:rPr>
        <w:t xml:space="preserve"> (Lohr &amp; Nickel, 2005; Moldaschl &amp; Voss, 2003; Scho¨nberger &amp; Springer, 2003). Yet critical psychology neither traces possible ruptures in the post-Fordist arrangement nor explores everyday forms of exodus and disobedience (Moulier Boutang, 1998; Virno, 2004). In other words, the critical psychological view of subjectification can elucidate, or diagnose, the productive role of the psychology in the social earthquake which accompanied the post-Fordist reorganization of labour and everyday sociality in North-Atlantic societies (Gordo-Lo´pez &amp; Pujol Tarre´s, 2004; Papadopoulos, 2004). However, critical psychology is unable to engage with the suppressed potentialities of post-Fordist social relations which could lead to forms of political engagement that question post-Fordism itself (Karakayali &amp; Tsianos,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CF698F">
        <w:rPr>
          <w:rStyle w:val="StyleUnderline"/>
          <w:highlight w:val="cyan"/>
        </w:rPr>
        <w:t>the</w:t>
      </w:r>
      <w:r w:rsidRPr="00142FCB">
        <w:rPr>
          <w:sz w:val="14"/>
        </w:rPr>
        <w:t xml:space="preserve"> very </w:t>
      </w:r>
      <w:r w:rsidRPr="00CF698F">
        <w:rPr>
          <w:rStyle w:val="StyleUnderline"/>
          <w:highlight w:val="cyan"/>
        </w:rPr>
        <w:t>guarantor of</w:t>
      </w:r>
      <w:r w:rsidRPr="00142FCB">
        <w:rPr>
          <w:sz w:val="14"/>
        </w:rPr>
        <w:t xml:space="preserve"> what </w:t>
      </w:r>
      <w:r w:rsidRPr="00142FCB">
        <w:rPr>
          <w:sz w:val="14"/>
        </w:rPr>
        <w:lastRenderedPageBreak/>
        <w:t xml:space="preserve">Weber (1978) calls </w:t>
      </w:r>
      <w:r w:rsidRPr="00CF698F">
        <w:rPr>
          <w:rStyle w:val="Emphasis"/>
          <w:highlight w:val="cya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theoreticization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Rancie`re’s concept of politics as a means for interfering in the production of affirmative subjectivity (for a more broad discussion of this issue s. Stephenson &amp; Papadopoulos, 2006). </w:t>
      </w:r>
    </w:p>
    <w:p w14:paraId="7E2660F9" w14:textId="77777777" w:rsidR="00434E07" w:rsidRDefault="00434E07" w:rsidP="00434E07">
      <w:pPr>
        <w:pStyle w:val="Heading4"/>
      </w:pPr>
      <w:r>
        <w:t xml:space="preserve">The question of this debate is which model translates collectives to overcome </w:t>
      </w:r>
      <w:r>
        <w:rPr>
          <w:u w:val="single"/>
        </w:rPr>
        <w:t>commoditization</w:t>
      </w:r>
      <w:r>
        <w:t xml:space="preserve"> of dissent---scaling up from “local” to “global” gets the </w:t>
      </w:r>
      <w:r>
        <w:rPr>
          <w:u w:val="single"/>
        </w:rPr>
        <w:t>direction</w:t>
      </w:r>
      <w:r>
        <w:t xml:space="preserve"> of causality wrong by </w:t>
      </w:r>
      <w:r>
        <w:rPr>
          <w:u w:val="single"/>
        </w:rPr>
        <w:t>mystifying</w:t>
      </w:r>
      <w:r>
        <w:t xml:space="preserve"> how </w:t>
      </w:r>
      <w:r>
        <w:rPr>
          <w:u w:val="single"/>
        </w:rPr>
        <w:t xml:space="preserve">world </w:t>
      </w:r>
      <w:r>
        <w:t xml:space="preserve">economies structure </w:t>
      </w:r>
      <w:r>
        <w:rPr>
          <w:u w:val="single"/>
        </w:rPr>
        <w:t>local</w:t>
      </w:r>
      <w:r>
        <w:t xml:space="preserve"> relations – </w:t>
      </w:r>
      <w:r>
        <w:rPr>
          <w:u w:val="single"/>
        </w:rPr>
        <w:t>misdiagnosis</w:t>
      </w:r>
      <w:r>
        <w:t xml:space="preserve"> turns solvency.</w:t>
      </w:r>
    </w:p>
    <w:p w14:paraId="2163263F" w14:textId="77777777" w:rsidR="00434E07" w:rsidRPr="004336B7" w:rsidRDefault="00434E07" w:rsidP="00434E07">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37FCAADE" w14:textId="0BCFC260" w:rsidR="00434E07" w:rsidRPr="00142FCB" w:rsidRDefault="00434E07" w:rsidP="00434E07">
      <w:pPr>
        <w:rPr>
          <w:sz w:val="14"/>
        </w:rPr>
      </w:pPr>
      <w:r w:rsidRPr="00CF698F">
        <w:rPr>
          <w:rStyle w:val="StyleUnderline"/>
          <w:highlight w:val="cyan"/>
        </w:rPr>
        <w:t>Despite</w:t>
      </w:r>
      <w:r w:rsidRPr="00760176">
        <w:rPr>
          <w:sz w:val="14"/>
        </w:rPr>
        <w:t xml:space="preserve"> the</w:t>
      </w:r>
      <w:r w:rsidRPr="002C2E65">
        <w:rPr>
          <w:rStyle w:val="StyleUnderline"/>
        </w:rPr>
        <w:t xml:space="preserve"> </w:t>
      </w:r>
      <w:r w:rsidRPr="00CF698F">
        <w:rPr>
          <w:rStyle w:val="StyleUnderline"/>
          <w:highlight w:val="cyan"/>
        </w:rPr>
        <w:t xml:space="preserve">emphasis on </w:t>
      </w:r>
      <w:r w:rsidRPr="00CF698F">
        <w:rPr>
          <w:rStyle w:val="Emphasis"/>
          <w:highlight w:val="cyan"/>
        </w:rPr>
        <w:t>multiple</w:t>
      </w:r>
      <w:r w:rsidRPr="00CF698F">
        <w:rPr>
          <w:rStyle w:val="StyleUnderline"/>
          <w:highlight w:val="cyan"/>
        </w:rPr>
        <w:t xml:space="preserve"> scales of analysis</w:t>
      </w:r>
      <w:r w:rsidRPr="00760176">
        <w:rPr>
          <w:sz w:val="14"/>
        </w:rPr>
        <w:t xml:space="preserve">, ‘‘webs of relation” (Rocheleau and Roth, 2007), ‘‘chains of explanation” (Blaikie and Brookfield, 1987, p. 27), ‘‘bottom-up” (Blaikie, 1985, p. 82), or ‘‘progressive contextualisation” (Vayda, 1983), most of the </w:t>
      </w:r>
      <w:r w:rsidRPr="004A1F2F">
        <w:rPr>
          <w:rStyle w:val="StyleUnderline"/>
        </w:rPr>
        <w:t xml:space="preserve">work in </w:t>
      </w:r>
      <w:r w:rsidRPr="00CF698F">
        <w:rPr>
          <w:rStyle w:val="StyleUnderline"/>
          <w:highlight w:val="cyan"/>
        </w:rPr>
        <w:t>political ecology privileges</w:t>
      </w:r>
      <w:r w:rsidRPr="00760176">
        <w:rPr>
          <w:sz w:val="14"/>
        </w:rPr>
        <w:t xml:space="preserve"> spatio-temporally </w:t>
      </w:r>
      <w:r w:rsidRPr="00CF698F">
        <w:rPr>
          <w:rStyle w:val="Emphasis"/>
          <w:highlight w:val="cyan"/>
        </w:rPr>
        <w:t>limited social contexts</w:t>
      </w:r>
      <w:r w:rsidRPr="00CF698F">
        <w:rPr>
          <w:rStyle w:val="StyleUnderline"/>
          <w:highlight w:val="cyan"/>
        </w:rPr>
        <w:t xml:space="preserve"> over</w:t>
      </w:r>
      <w:r w:rsidRPr="000A10D2">
        <w:rPr>
          <w:rStyle w:val="StyleUnderline"/>
        </w:rPr>
        <w:t xml:space="preserve"> longer-term, </w:t>
      </w:r>
      <w:r w:rsidRPr="00CF698F">
        <w:rPr>
          <w:rStyle w:val="Emphasis"/>
          <w:highlight w:val="cyan"/>
        </w:rPr>
        <w:t>macro-scale</w:t>
      </w:r>
      <w:r w:rsidRPr="00CF698F">
        <w:rPr>
          <w:rStyle w:val="StyleUnderline"/>
          <w:highlight w:val="cyan"/>
        </w:rPr>
        <w:t xml:space="preserve"> social processes</w:t>
      </w:r>
      <w:r w:rsidRPr="00760176">
        <w:rPr>
          <w:sz w:val="14"/>
        </w:rPr>
        <w:t xml:space="preserve"> (Bridge, 2002, p. 371). While this may be the outcome of a recent distancing from political economy perspectives (Brown and Purcell, 2005, p. 611), </w:t>
      </w:r>
      <w:r w:rsidRPr="00CF698F">
        <w:rPr>
          <w:rStyle w:val="StyleUnderline"/>
          <w:highlight w:val="cyan"/>
        </w:rPr>
        <w:t xml:space="preserve">the problem was inherent from </w:t>
      </w:r>
      <w:r w:rsidRPr="004A1F2F">
        <w:rPr>
          <w:rStyle w:val="StyleUnderline"/>
        </w:rPr>
        <w:t xml:space="preserve">the very beginning, with </w:t>
      </w:r>
      <w:r w:rsidRPr="00CF698F">
        <w:rPr>
          <w:rStyle w:val="StyleUnderline"/>
          <w:highlight w:val="cyan"/>
        </w:rPr>
        <w:t>a tendency to emphasise the</w:t>
      </w:r>
      <w:r w:rsidRPr="00760176">
        <w:rPr>
          <w:sz w:val="14"/>
        </w:rPr>
        <w:t xml:space="preserve"> ‘‘regional” or meso-scale (and then </w:t>
      </w:r>
      <w:r w:rsidRPr="002C2E65">
        <w:rPr>
          <w:rStyle w:val="StyleUnderline"/>
        </w:rPr>
        <w:t>‘‘</w:t>
      </w:r>
      <w:r w:rsidRPr="00CF698F">
        <w:rPr>
          <w:rStyle w:val="StyleUnderline"/>
          <w:highlight w:val="cyan"/>
        </w:rPr>
        <w:t>local</w:t>
      </w:r>
      <w:r w:rsidRPr="002C2E65">
        <w:rPr>
          <w:rStyle w:val="StyleUnderline"/>
        </w:rPr>
        <w:t>”, or micro-scale</w:t>
      </w:r>
      <w:r w:rsidRPr="00760176">
        <w:rPr>
          <w:sz w:val="14"/>
        </w:rPr>
        <w:t xml:space="preserve">) </w:t>
      </w:r>
      <w:r w:rsidRPr="00CF698F">
        <w:rPr>
          <w:rStyle w:val="StyleUnderline"/>
          <w:highlight w:val="cyan"/>
        </w:rPr>
        <w:t xml:space="preserve">as </w:t>
      </w:r>
      <w:r w:rsidRPr="00CF698F">
        <w:rPr>
          <w:rStyle w:val="Emphasis"/>
          <w:highlight w:val="cyan"/>
        </w:rPr>
        <w:t>the starting unit of analysis</w:t>
      </w:r>
      <w:r w:rsidRPr="00760176">
        <w:rPr>
          <w:sz w:val="14"/>
        </w:rPr>
        <w:t xml:space="preserve">. This </w:t>
      </w:r>
      <w:r w:rsidRPr="004A1F2F">
        <w:rPr>
          <w:rStyle w:val="Emphasis"/>
        </w:rPr>
        <w:t xml:space="preserve">analytical </w:t>
      </w:r>
      <w:r w:rsidRPr="00CF698F">
        <w:rPr>
          <w:rStyle w:val="Emphasis"/>
          <w:highlight w:val="cyan"/>
        </w:rPr>
        <w:t>centring</w:t>
      </w:r>
      <w:r w:rsidRPr="004A1F2F">
        <w:rPr>
          <w:rStyle w:val="StyleUnderline"/>
        </w:rPr>
        <w:t xml:space="preserve"> of </w:t>
      </w:r>
      <w:r w:rsidRPr="00CF698F">
        <w:rPr>
          <w:rStyle w:val="StyleUnderline"/>
          <w:highlight w:val="cyan"/>
        </w:rPr>
        <w:t>smaller-scale dynamics</w:t>
      </w:r>
      <w:r w:rsidRPr="004A1F2F">
        <w:rPr>
          <w:rStyle w:val="StyleUnderline"/>
        </w:rPr>
        <w:t xml:space="preserve"> has </w:t>
      </w:r>
      <w:r w:rsidRPr="00CF698F">
        <w:rPr>
          <w:rStyle w:val="StyleUnderline"/>
          <w:highlight w:val="cyan"/>
        </w:rPr>
        <w:t>result</w:t>
      </w:r>
      <w:r w:rsidRPr="004A1F2F">
        <w:rPr>
          <w:rStyle w:val="StyleUnderline"/>
        </w:rPr>
        <w:t xml:space="preserve">ed </w:t>
      </w:r>
      <w:r w:rsidRPr="00CF698F">
        <w:rPr>
          <w:rStyle w:val="StyleUnderline"/>
          <w:highlight w:val="cyan"/>
        </w:rPr>
        <w:t xml:space="preserve">in an </w:t>
      </w:r>
      <w:r w:rsidRPr="00CF698F">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emphasis on the smaller scale becomes a hindrance 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With few exceptions, political ecology continues to suffer from a methodological insis- tence on explaining people–environment relations through the analysis of smaller-scale circumstances and/or starting points. </w:t>
      </w:r>
      <w:r w:rsidRPr="00CF698F">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CF698F">
        <w:rPr>
          <w:rStyle w:val="StyleUnderline"/>
          <w:highlight w:val="cyan"/>
        </w:rPr>
        <w:t xml:space="preserve">processes </w:t>
      </w:r>
      <w:r w:rsidRPr="00CF698F">
        <w:rPr>
          <w:rStyle w:val="Emphasis"/>
          <w:highlight w:val="cyan"/>
        </w:rPr>
        <w:t>enable and</w:t>
      </w:r>
      <w:r w:rsidRPr="00760176">
        <w:rPr>
          <w:sz w:val="14"/>
        </w:rPr>
        <w:t>/or</w:t>
      </w:r>
      <w:r w:rsidRPr="002C2E65">
        <w:rPr>
          <w:rStyle w:val="StyleUnderline"/>
        </w:rPr>
        <w:t xml:space="preserve"> </w:t>
      </w:r>
      <w:r w:rsidRPr="00CF698F">
        <w:rPr>
          <w:rStyle w:val="Emphasis"/>
          <w:highlight w:val="cyan"/>
        </w:rPr>
        <w:t>constrain</w:t>
      </w:r>
      <w:r w:rsidRPr="00CF698F">
        <w:rPr>
          <w:rStyle w:val="StyleUnderline"/>
          <w:highlight w:val="cyan"/>
        </w:rPr>
        <w:t xml:space="preserve"> smaller-scale</w:t>
      </w:r>
      <w:r w:rsidRPr="00760176">
        <w:rPr>
          <w:sz w:val="14"/>
        </w:rPr>
        <w:t xml:space="preserve"> people–environment </w:t>
      </w:r>
      <w:r w:rsidRPr="00CF698F">
        <w:rPr>
          <w:rStyle w:val="StyleUnderline"/>
          <w:highlight w:val="cyan"/>
        </w:rPr>
        <w:t>relations</w:t>
      </w:r>
      <w:r w:rsidRPr="00760176">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CF698F">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CF698F">
        <w:rPr>
          <w:rStyle w:val="Emphasis"/>
          <w:highlight w:val="cyan"/>
        </w:rPr>
        <w:t>small-to-large</w:t>
      </w:r>
      <w:r w:rsidRPr="002C2E65">
        <w:rPr>
          <w:rStyle w:val="Emphasis"/>
        </w:rPr>
        <w:t xml:space="preserve"> scale </w:t>
      </w:r>
      <w:r w:rsidRPr="00CF698F">
        <w:rPr>
          <w:rStyle w:val="Emphasis"/>
          <w:highlight w:val="cyan"/>
        </w:rPr>
        <w:t>approaches</w:t>
      </w:r>
      <w:r w:rsidRPr="00CF698F">
        <w:rPr>
          <w:sz w:val="14"/>
          <w:highlight w:val="cyan"/>
        </w:rPr>
        <w:t xml:space="preserve">. </w:t>
      </w:r>
      <w:r w:rsidRPr="00CF698F">
        <w:rPr>
          <w:rStyle w:val="StyleUnderline"/>
          <w:highlight w:val="cyan"/>
        </w:rPr>
        <w:t xml:space="preserve">One is </w:t>
      </w:r>
      <w:r w:rsidRPr="00CF698F">
        <w:rPr>
          <w:rStyle w:val="Emphasis"/>
          <w:highlight w:val="cyan"/>
        </w:rPr>
        <w:t>treating places</w:t>
      </w:r>
      <w:r w:rsidRPr="00760176">
        <w:rPr>
          <w:sz w:val="14"/>
        </w:rPr>
        <w:t xml:space="preserve"> (or regions) </w:t>
      </w:r>
      <w:r w:rsidRPr="00CF698F">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CF698F">
        <w:rPr>
          <w:rStyle w:val="StyleUnderline"/>
          <w:highlight w:val="cyan"/>
        </w:rPr>
        <w:t xml:space="preserve">which enabled political ecology to circumscribe </w:t>
      </w:r>
      <w:r w:rsidRPr="00F81C99">
        <w:rPr>
          <w:rStyle w:val="StyleUnderline"/>
        </w:rPr>
        <w:t xml:space="preserve">the range of </w:t>
      </w:r>
      <w:r w:rsidRPr="00CF698F">
        <w:rPr>
          <w:rStyle w:val="StyleUnderline"/>
          <w:highlight w:val="cyan"/>
        </w:rPr>
        <w:t>social and environmental contexts</w:t>
      </w:r>
      <w:r w:rsidRPr="00760176">
        <w:rPr>
          <w:sz w:val="14"/>
        </w:rPr>
        <w:t xml:space="preserve"> to those </w:t>
      </w:r>
      <w:r w:rsidRPr="00CF698F">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w:t>
      </w:r>
      <w:r w:rsidRPr="00760176">
        <w:rPr>
          <w:sz w:val="14"/>
        </w:rPr>
        <w:lastRenderedPageBreak/>
        <w:t xml:space="preserve">the former state-socialist camp are still mostly ignored).2 </w:t>
      </w:r>
      <w:r w:rsidRPr="002C2E65">
        <w:rPr>
          <w:rStyle w:val="StyleUnderline"/>
        </w:rPr>
        <w:t>Recent attention to wealthy industrialised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analy- sis (see works guest edited by Heynen and Robbins, 2005; Paulson and Gezon, 2005; Schroeder et al., 2006).</w:t>
      </w:r>
    </w:p>
    <w:p w14:paraId="7333D71F" w14:textId="77777777" w:rsidR="00434E07" w:rsidRPr="00062957" w:rsidRDefault="00434E07" w:rsidP="00434E07">
      <w:pPr>
        <w:pStyle w:val="Heading4"/>
      </w:pPr>
      <w:r>
        <w:t xml:space="preserve">Neolib </w:t>
      </w:r>
      <w:r>
        <w:rPr>
          <w:u w:val="single"/>
        </w:rPr>
        <w:t>commoditizes</w:t>
      </w:r>
      <w:r>
        <w:t xml:space="preserve"> life, ensures </w:t>
      </w:r>
      <w:r>
        <w:rPr>
          <w:u w:val="single"/>
        </w:rPr>
        <w:t>inequality</w:t>
      </w:r>
      <w:r>
        <w:t xml:space="preserve">, </w:t>
      </w:r>
      <w:r>
        <w:rPr>
          <w:u w:val="single"/>
        </w:rPr>
        <w:t>eco</w:t>
      </w:r>
      <w:r>
        <w:t>-crisis</w:t>
      </w:r>
    </w:p>
    <w:p w14:paraId="26D0B441" w14:textId="77777777" w:rsidR="00434E07" w:rsidRPr="00E334BE" w:rsidRDefault="00434E07" w:rsidP="00434E07">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pgs 165-171</w:t>
      </w:r>
      <w:r>
        <w:rPr>
          <w:sz w:val="16"/>
          <w:szCs w:val="16"/>
        </w:rPr>
        <w:t>//shree</w:t>
      </w:r>
      <w:r w:rsidRPr="003137AD">
        <w:rPr>
          <w:sz w:val="16"/>
          <w:szCs w:val="16"/>
        </w:rPr>
        <w:t>)</w:t>
      </w:r>
    </w:p>
    <w:p w14:paraId="2F9FDBFC" w14:textId="77777777" w:rsidR="00434E07" w:rsidRPr="005F3CAB" w:rsidRDefault="00434E07" w:rsidP="00434E07">
      <w:pPr>
        <w:rPr>
          <w:sz w:val="14"/>
        </w:rPr>
      </w:pPr>
      <w:r w:rsidRPr="00E334BE">
        <w:rPr>
          <w:rStyle w:val="StyleUnderline"/>
        </w:rPr>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In practice, of course, every society sets some bounds on where commodification begins and ends. Where the boundaries lie is a matter of contention. Certain drugs are deemed illegal. The buying and selling of sexual favours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honour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CF698F">
        <w:rPr>
          <w:rStyle w:val="Emphasis"/>
          <w:highlight w:val="cyan"/>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CF698F">
        <w:rPr>
          <w:rStyle w:val="Emphasis"/>
          <w:highlight w:val="cyan"/>
        </w:rPr>
        <w:t>as spectacle</w:t>
      </w:r>
      <w:r w:rsidRPr="008558C1">
        <w:rPr>
          <w:rStyle w:val="StyleUnderline"/>
        </w:rPr>
        <w:t xml:space="preserve"> or as rest </w:t>
      </w:r>
      <w:r w:rsidRPr="0046296D">
        <w:rPr>
          <w:rStyle w:val="StyleUnderline"/>
        </w:rPr>
        <w:t>cure;</w:t>
      </w:r>
      <w:r w:rsidRPr="005F3CAB">
        <w:rPr>
          <w:sz w:val="14"/>
        </w:rPr>
        <w:t xml:space="preserve"> </w:t>
      </w:r>
      <w:r w:rsidRPr="00CF698F">
        <w:rPr>
          <w:rStyle w:val="Emphasis"/>
          <w:highlight w:val="cya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CF698F">
        <w:rPr>
          <w:rStyle w:val="Emphasis"/>
          <w:highlight w:val="cyan"/>
        </w:rPr>
        <w:t>uniqueness</w:t>
      </w:r>
      <w:r w:rsidRPr="005F3CAB">
        <w:rPr>
          <w:sz w:val="14"/>
        </w:rPr>
        <w:t xml:space="preserve"> (of works or art, for example)––</w:t>
      </w:r>
      <w:r w:rsidRPr="008558C1">
        <w:rPr>
          <w:rStyle w:val="StyleUnderline"/>
        </w:rPr>
        <w:t xml:space="preserve">these all </w:t>
      </w:r>
      <w:r w:rsidRPr="00CF698F">
        <w:rPr>
          <w:rStyle w:val="StyleUnderline"/>
          <w:highlight w:val="cya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appropriate- ness of </w:t>
      </w:r>
      <w:r w:rsidRPr="00CF698F">
        <w:rPr>
          <w:rStyle w:val="Emphasis"/>
          <w:highlight w:val="cya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r w:rsidRPr="00CF698F">
        <w:rPr>
          <w:rStyle w:val="Emphasis"/>
          <w:highlight w:val="cyan"/>
        </w:rPr>
        <w:t>Neoliberalization</w:t>
      </w:r>
      <w:r w:rsidRPr="00CF698F">
        <w:rPr>
          <w:rStyle w:val="StyleUnderline"/>
          <w:highlight w:val="cya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CF698F">
        <w:rPr>
          <w:rStyle w:val="StyleUnderline"/>
          <w:highlight w:val="cya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CF698F">
        <w:rPr>
          <w:rStyle w:val="StyleUnderline"/>
          <w:highlight w:val="cyan"/>
        </w:rPr>
        <w:t>ephemeral</w:t>
      </w:r>
      <w:r w:rsidRPr="00675ED0">
        <w:rPr>
          <w:rStyle w:val="StyleUnderline"/>
        </w:rPr>
        <w:t xml:space="preserve">ity and the </w:t>
      </w:r>
      <w:r w:rsidRPr="00CF698F">
        <w:rPr>
          <w:rStyle w:val="StyleUnderline"/>
          <w:highlight w:val="cya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labour, and 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labour,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CF698F">
        <w:rPr>
          <w:rStyle w:val="StyleUnderline"/>
          <w:highlight w:val="cyan"/>
        </w:rPr>
        <w:t>To allow the market</w:t>
      </w:r>
      <w:r w:rsidRPr="008C7912">
        <w:rPr>
          <w:rStyle w:val="StyleUnderline"/>
        </w:rPr>
        <w:t xml:space="preserve"> mechanism </w:t>
      </w:r>
      <w:r w:rsidRPr="00CF698F">
        <w:rPr>
          <w:rStyle w:val="StyleUnderline"/>
          <w:highlight w:val="cyan"/>
        </w:rPr>
        <w:t xml:space="preserve">to </w:t>
      </w:r>
      <w:r w:rsidRPr="005F3CAB">
        <w:rPr>
          <w:sz w:val="14"/>
          <w:szCs w:val="16"/>
        </w:rPr>
        <w:t xml:space="preserve">be sole </w:t>
      </w:r>
      <w:r w:rsidRPr="00CF698F">
        <w:rPr>
          <w:rStyle w:val="StyleUnderline"/>
          <w:highlight w:val="cyan"/>
        </w:rPr>
        <w:t>direct</w:t>
      </w:r>
      <w:r w:rsidRPr="003137AD">
        <w:rPr>
          <w:rStyle w:val="StyleUnderline"/>
        </w:rPr>
        <w:t xml:space="preserve">or of </w:t>
      </w:r>
      <w:r w:rsidRPr="00CF698F">
        <w:rPr>
          <w:rStyle w:val="StyleUnderline"/>
          <w:highlight w:val="cyan"/>
        </w:rPr>
        <w:t xml:space="preserve">the </w:t>
      </w:r>
      <w:r w:rsidRPr="00CF698F">
        <w:rPr>
          <w:rStyle w:val="Emphasis"/>
          <w:highlight w:val="cyan"/>
        </w:rPr>
        <w:t>fate</w:t>
      </w:r>
      <w:r w:rsidRPr="00CF698F">
        <w:rPr>
          <w:rStyle w:val="StyleUnderline"/>
          <w:highlight w:val="cyan"/>
        </w:rPr>
        <w:t xml:space="preserve"> of</w:t>
      </w:r>
      <w:r w:rsidRPr="008C7912">
        <w:rPr>
          <w:rStyle w:val="StyleUnderline"/>
        </w:rPr>
        <w:t xml:space="preserve"> human </w:t>
      </w:r>
      <w:r w:rsidRPr="00CF698F">
        <w:rPr>
          <w:rStyle w:val="StyleUnderline"/>
          <w:highlight w:val="cyan"/>
        </w:rPr>
        <w:t>beings and their</w:t>
      </w:r>
      <w:r w:rsidRPr="008C7912">
        <w:rPr>
          <w:rStyle w:val="StyleUnderline"/>
        </w:rPr>
        <w:t xml:space="preserve"> natural </w:t>
      </w:r>
      <w:r w:rsidRPr="00CF698F">
        <w:rPr>
          <w:rStyle w:val="StyleUnderline"/>
          <w:highlight w:val="cyan"/>
        </w:rPr>
        <w:t>environment</w:t>
      </w:r>
      <w:r w:rsidRPr="005F3CAB">
        <w:rPr>
          <w:sz w:val="14"/>
        </w:rPr>
        <w:t xml:space="preserve">, indeed, even of the amount and use of purchasing power, </w:t>
      </w:r>
      <w:r w:rsidRPr="00CF698F">
        <w:rPr>
          <w:rStyle w:val="StyleUnderline"/>
          <w:highlight w:val="cyan"/>
        </w:rPr>
        <w:t>would result in</w:t>
      </w:r>
      <w:r w:rsidRPr="003137AD">
        <w:rPr>
          <w:rStyle w:val="StyleUnderline"/>
        </w:rPr>
        <w:t xml:space="preserve"> </w:t>
      </w:r>
      <w:r w:rsidRPr="003137AD">
        <w:rPr>
          <w:rStyle w:val="Emphasis"/>
        </w:rPr>
        <w:t xml:space="preserve">the </w:t>
      </w:r>
      <w:r w:rsidRPr="00CF698F">
        <w:rPr>
          <w:rStyle w:val="Emphasis"/>
          <w:highlight w:val="cyan"/>
        </w:rPr>
        <w:t>demolition</w:t>
      </w:r>
      <w:r w:rsidRPr="0046296D">
        <w:rPr>
          <w:rStyle w:val="Emphasis"/>
        </w:rPr>
        <w:t xml:space="preserve"> of society</w:t>
      </w:r>
      <w:r w:rsidRPr="005F3CAB">
        <w:rPr>
          <w:sz w:val="14"/>
        </w:rPr>
        <w:t xml:space="preserve">. For </w:t>
      </w:r>
      <w:r w:rsidRPr="005F3CAB">
        <w:rPr>
          <w:sz w:val="14"/>
          <w:szCs w:val="16"/>
        </w:rPr>
        <w:t>the alleged commodity ‘labour power’ cannot be shoved about, used indiscriminately, or even left unused, without affecting also the human individual who</w:t>
      </w:r>
      <w:r w:rsidRPr="005F3CAB">
        <w:rPr>
          <w:sz w:val="14"/>
        </w:rPr>
        <w:t xml:space="preserve"> happens to be the bearer of this peculiar commodity. In disposing of man’s labour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CF698F">
        <w:rPr>
          <w:rStyle w:val="Emphasis"/>
          <w:highlight w:val="cyan"/>
        </w:rPr>
        <w:t>beings would perish from</w:t>
      </w:r>
      <w:r w:rsidRPr="008C7912">
        <w:rPr>
          <w:rStyle w:val="Emphasis"/>
        </w:rPr>
        <w:t xml:space="preserve"> the </w:t>
      </w:r>
      <w:r w:rsidRPr="003137AD">
        <w:rPr>
          <w:rStyle w:val="Emphasis"/>
        </w:rPr>
        <w:t>effects of social exposure</w:t>
      </w:r>
      <w:r w:rsidRPr="005F3CAB">
        <w:rPr>
          <w:sz w:val="14"/>
        </w:rPr>
        <w:t xml:space="preserve">; </w:t>
      </w:r>
      <w:r w:rsidRPr="003137AD">
        <w:rPr>
          <w:rStyle w:val="StyleUnderline"/>
        </w:rPr>
        <w:t xml:space="preserve">they would die as victims of </w:t>
      </w:r>
      <w:r w:rsidRPr="00CF698F">
        <w:rPr>
          <w:rStyle w:val="Emphasis"/>
          <w:highlight w:val="cyan"/>
        </w:rPr>
        <w:t xml:space="preserve">acute </w:t>
      </w:r>
      <w:r w:rsidRPr="005F3CAB">
        <w:rPr>
          <w:rStyle w:val="Emphasis"/>
        </w:rPr>
        <w:t xml:space="preserve">social </w:t>
      </w:r>
      <w:r w:rsidRPr="00CF698F">
        <w:rPr>
          <w:rStyle w:val="Emphasis"/>
          <w:highlight w:val="cyan"/>
        </w:rPr>
        <w:t>dislocation</w:t>
      </w:r>
      <w:r w:rsidRPr="005F3CAB">
        <w:rPr>
          <w:sz w:val="14"/>
        </w:rPr>
        <w:t xml:space="preserve"> </w:t>
      </w:r>
      <w:r w:rsidRPr="00CF698F">
        <w:rPr>
          <w:rStyle w:val="StyleUnderline"/>
          <w:highlight w:val="cyan"/>
        </w:rPr>
        <w:t>through</w:t>
      </w:r>
      <w:r w:rsidRPr="005F3CAB">
        <w:rPr>
          <w:sz w:val="14"/>
        </w:rPr>
        <w:t xml:space="preserve"> vice, perversion, </w:t>
      </w:r>
      <w:r w:rsidRPr="00C5296A">
        <w:rPr>
          <w:rStyle w:val="StyleUnderline"/>
        </w:rPr>
        <w:t xml:space="preserve">crime and </w:t>
      </w:r>
      <w:r w:rsidRPr="00CF698F">
        <w:rPr>
          <w:rStyle w:val="StyleUnderline"/>
          <w:highlight w:val="cyan"/>
        </w:rPr>
        <w:t>starvation</w:t>
      </w:r>
      <w:r w:rsidRPr="005F3CAB">
        <w:rPr>
          <w:sz w:val="14"/>
        </w:rPr>
        <w:t xml:space="preserve">. </w:t>
      </w:r>
      <w:r w:rsidRPr="00CF698F">
        <w:rPr>
          <w:rStyle w:val="StyleUnderline"/>
          <w:highlight w:val="cyan"/>
        </w:rPr>
        <w:t xml:space="preserve">Nature 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CF698F">
        <w:rPr>
          <w:rStyle w:val="StyleUnderline"/>
          <w:highlight w:val="cyan"/>
        </w:rPr>
        <w:lastRenderedPageBreak/>
        <w:t>defiled</w:t>
      </w:r>
      <w:r w:rsidRPr="008649BF">
        <w:rPr>
          <w:rStyle w:val="StyleUnderline"/>
        </w:rPr>
        <w:t>, rivers polluted</w:t>
      </w:r>
      <w:r w:rsidRPr="005F3CAB">
        <w:rPr>
          <w:sz w:val="14"/>
        </w:rPr>
        <w:t xml:space="preserve">, military safety jeopardized, </w:t>
      </w:r>
      <w:r w:rsidRPr="00CF698F">
        <w:rPr>
          <w:rStyle w:val="Emphasis"/>
          <w:highlight w:val="cyan"/>
        </w:rPr>
        <w:t>the power to produce food and</w:t>
      </w:r>
      <w:r w:rsidRPr="0046296D">
        <w:rPr>
          <w:rStyle w:val="Emphasis"/>
        </w:rPr>
        <w:t xml:space="preserve"> raw </w:t>
      </w:r>
      <w:r w:rsidRPr="00CF698F">
        <w:rPr>
          <w:rStyle w:val="Emphasis"/>
          <w:highlight w:val="cyan"/>
        </w:rPr>
        <w:t>materials 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labour and land deserve further elaboration.</w:t>
      </w:r>
      <w:r w:rsidRPr="005F3CAB">
        <w:rPr>
          <w:sz w:val="12"/>
        </w:rPr>
        <w:t>¶</w:t>
      </w:r>
      <w:r w:rsidRPr="005F3CAB">
        <w:rPr>
          <w:sz w:val="14"/>
        </w:rPr>
        <w:t xml:space="preserve"> </w:t>
      </w:r>
      <w:r w:rsidRPr="00CF698F">
        <w:rPr>
          <w:rStyle w:val="StyleUnderline"/>
          <w:highlight w:val="cyan"/>
        </w:rPr>
        <w:t>Individuals enter the labour market as persons</w:t>
      </w:r>
      <w:r w:rsidRPr="00241518">
        <w:rPr>
          <w:rStyle w:val="StyleUnderline"/>
        </w:rPr>
        <w:t xml:space="preserve"> of character</w:t>
      </w:r>
      <w:r w:rsidRPr="005F3CAB">
        <w:rPr>
          <w:sz w:val="14"/>
        </w:rPr>
        <w:t xml:space="preserve">, as individuals </w:t>
      </w:r>
      <w:r w:rsidRPr="00CF698F">
        <w:rPr>
          <w:rStyle w:val="StyleUnderline"/>
          <w:highlight w:val="cyan"/>
        </w:rPr>
        <w:t>embedded in</w:t>
      </w:r>
      <w:r w:rsidRPr="00921B67">
        <w:rPr>
          <w:rStyle w:val="StyleUnderline"/>
        </w:rPr>
        <w:t xml:space="preserve"> </w:t>
      </w:r>
      <w:r w:rsidRPr="005F3CAB">
        <w:rPr>
          <w:sz w:val="14"/>
        </w:rPr>
        <w:t xml:space="preserve">networks of </w:t>
      </w:r>
      <w:r w:rsidRPr="00CF698F">
        <w:rPr>
          <w:rStyle w:val="StyleUnderline"/>
          <w:highlight w:val="cyan"/>
        </w:rPr>
        <w:t>social relations</w:t>
      </w:r>
      <w:r w:rsidRPr="005F3CAB">
        <w:rPr>
          <w:sz w:val="14"/>
        </w:rPr>
        <w:t xml:space="preserve"> and socialized in various ways, as physical beings </w:t>
      </w:r>
      <w:r w:rsidRPr="00CF698F">
        <w:rPr>
          <w:rStyle w:val="StyleUnderline"/>
          <w:highlight w:val="cyan"/>
        </w:rPr>
        <w:t>identifiable by</w:t>
      </w:r>
      <w:r w:rsidRPr="005F3CAB">
        <w:rPr>
          <w:sz w:val="14"/>
        </w:rPr>
        <w:t xml:space="preserve"> certain </w:t>
      </w:r>
      <w:r w:rsidRPr="00CF698F">
        <w:rPr>
          <w:rStyle w:val="StyleUnderline"/>
          <w:highlight w:val="cyan"/>
        </w:rPr>
        <w:t>characteristics</w:t>
      </w:r>
      <w:r w:rsidRPr="005F3CAB">
        <w:rPr>
          <w:sz w:val="14"/>
        </w:rPr>
        <w:t xml:space="preserve"> (</w:t>
      </w:r>
      <w:r w:rsidRPr="005F3CAB">
        <w:rPr>
          <w:rStyle w:val="StyleUnderline"/>
        </w:rPr>
        <w:t>such as phenotype and gender</w:t>
      </w:r>
      <w:r w:rsidRPr="005F3CAB">
        <w:rPr>
          <w:sz w:val="14"/>
        </w:rPr>
        <w:t xml:space="preserve">), as individuals who have accumulated various skills (sometimes referred to as ‘human cap- ital’) </w:t>
      </w:r>
      <w:r w:rsidRPr="00CF698F">
        <w:rPr>
          <w:rStyle w:val="StyleUnderline"/>
          <w:highlight w:val="cyan"/>
        </w:rPr>
        <w:t>and</w:t>
      </w:r>
      <w:r w:rsidRPr="005F3CAB">
        <w:rPr>
          <w:sz w:val="14"/>
        </w:rPr>
        <w:t xml:space="preserve"> tastes (sometime referred to as </w:t>
      </w:r>
      <w:r w:rsidRPr="00CF698F">
        <w:rPr>
          <w:rStyle w:val="StyleUnderline"/>
          <w:highlight w:val="cyan"/>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CF698F">
        <w:rPr>
          <w:rStyle w:val="StyleUnderline"/>
          <w:highlight w:val="cyan"/>
        </w:rPr>
        <w:t xml:space="preserve">such </w:t>
      </w:r>
      <w:r w:rsidRPr="00CF698F">
        <w:rPr>
          <w:rStyle w:val="Emphasis"/>
          <w:highlight w:val="cyan"/>
        </w:rPr>
        <w:t>individuals are a mere factor of production</w:t>
      </w:r>
      <w:r w:rsidRPr="005F3CAB">
        <w:rPr>
          <w:sz w:val="14"/>
        </w:rPr>
        <w:t xml:space="preserve">, </w:t>
      </w:r>
      <w:r w:rsidRPr="005F3CAB">
        <w:rPr>
          <w:sz w:val="14"/>
          <w:szCs w:val="16"/>
        </w:rPr>
        <w:t>though not an undifferentiated factor since employers require labour of certain qualities, such as physical strength, skills, flexibility, docility, and the like, appropriate to cer- tain tasks. Workers are hired on contract, and in the neoliberal scheme of things short-term contracts are preferred in order to maximize flexibility. Employers have historically used differentiations within the labour pool to divide and rule. Segmented labour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labour market to protect their interests. In this they are merely construct- ing that ‘protective covering of cultural institutions’ of which Polanyi speaks.</w:t>
      </w:r>
      <w:r w:rsidRPr="005F3CAB">
        <w:rPr>
          <w:sz w:val="12"/>
          <w:szCs w:val="16"/>
        </w:rPr>
        <w:t>¶</w:t>
      </w:r>
      <w:r w:rsidRPr="005F3CAB">
        <w:rPr>
          <w:sz w:val="14"/>
          <w:szCs w:val="16"/>
        </w:rPr>
        <w:t xml:space="preserve"> </w:t>
      </w:r>
      <w:r w:rsidRPr="005F3CAB">
        <w:rPr>
          <w:sz w:val="14"/>
        </w:rPr>
        <w:t xml:space="preserve"> </w:t>
      </w:r>
      <w:r w:rsidRPr="001F14AA">
        <w:rPr>
          <w:rStyle w:val="Emphasis"/>
        </w:rPr>
        <w:t>Neoliberalization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The general attack against labour has been two-pronged. The powers of trade unions and other working-class institutions are curbed or dismantled within a particular state (by violence if necessary). Flexible labour markets are established. State withdrawal from social welfare provision and technologically induced shifts in job structures that render large segments of the labour force redun- dant complete the domination of capital over labour in the market- place.</w:t>
      </w:r>
      <w:r w:rsidRPr="005F3CAB">
        <w:rPr>
          <w:sz w:val="14"/>
        </w:rPr>
        <w:t xml:space="preserve"> </w:t>
      </w:r>
      <w:r w:rsidRPr="00CF698F">
        <w:rPr>
          <w:rStyle w:val="StyleUnderline"/>
          <w:highlight w:val="cyan"/>
        </w:rPr>
        <w:t>The individualized</w:t>
      </w:r>
      <w:r w:rsidRPr="00241518">
        <w:rPr>
          <w:rStyle w:val="StyleUnderline"/>
        </w:rPr>
        <w:t xml:space="preserve"> and relatively </w:t>
      </w:r>
      <w:r w:rsidRPr="00CF698F">
        <w:rPr>
          <w:rStyle w:val="StyleUnderline"/>
          <w:highlight w:val="cyan"/>
        </w:rPr>
        <w:t>powerless worker</w:t>
      </w:r>
      <w:r w:rsidRPr="00241518">
        <w:rPr>
          <w:rStyle w:val="StyleUnderline"/>
        </w:rPr>
        <w:t xml:space="preserve"> then </w:t>
      </w:r>
      <w:r w:rsidRPr="00CF698F">
        <w:rPr>
          <w:rStyle w:val="StyleUnderline"/>
          <w:highlight w:val="cyan"/>
        </w:rPr>
        <w:t xml:space="preserve">confronts a labour market in which only short-term contracts are offered on a </w:t>
      </w:r>
      <w:r w:rsidRPr="00CF698F">
        <w:rPr>
          <w:rStyle w:val="Emphasis"/>
          <w:highlight w:val="cyan"/>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protec- tions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tial and temporal co-ordinates of the labour market. While too much can be made of the ‘race to the bottom’ to find the cheapest and most docile labour supplies, </w:t>
      </w:r>
      <w:r w:rsidRPr="00921B67">
        <w:rPr>
          <w:rStyle w:val="StyleUnderline"/>
        </w:rPr>
        <w:t>the geographical mobility of capital permits it to dominate a global labour force whose own geographical mobility is constrained</w:t>
      </w:r>
      <w:r w:rsidRPr="005F3CAB">
        <w:rPr>
          <w:sz w:val="14"/>
        </w:rPr>
        <w:t xml:space="preserve">. </w:t>
      </w:r>
      <w:r w:rsidRPr="00921B67">
        <w:rPr>
          <w:rStyle w:val="StyleUnderline"/>
        </w:rPr>
        <w:t>Captive labour forces abound because immigration is restricted</w:t>
      </w:r>
      <w:r w:rsidRPr="005F3CAB">
        <w:rPr>
          <w:sz w:val="14"/>
          <w:szCs w:val="16"/>
        </w:rPr>
        <w:t>. These barriers can be evaded only by illegal immigration (which creates an easily exploitable labour force) or through short-term contracts that permit, for example, Mexican labourers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neoliberalization, the figure of ‘the disposable worker’ emerges as prototypical upon the world stage.19 Accounts of the appalling conditions of labour and the despotic conditions under which labourers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Similar tales come from the Mexican maquila factories, the Taiwanese- and Korean-operated manufacturing plants in Honduras, South Africa, Malaysia, and Thailand. The health haz- ards,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The social consequences of neoliberalization are in fact extreme</w:t>
      </w:r>
      <w:r w:rsidRPr="005F3CAB">
        <w:rPr>
          <w:sz w:val="14"/>
        </w:rPr>
        <w:t xml:space="preserve">. </w:t>
      </w:r>
      <w:r w:rsidRPr="00241518">
        <w:rPr>
          <w:rStyle w:val="StyleUnderline"/>
        </w:rPr>
        <w:t xml:space="preserve">Accumulation by dispossession typically undermines whatever powers women may have </w:t>
      </w:r>
      <w:r w:rsidRPr="00241518">
        <w:rPr>
          <w:rStyle w:val="StyleUnderline"/>
        </w:rPr>
        <w:lastRenderedPageBreak/>
        <w:t>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patri- archal controls in developing countries lie either through degrad- ing factory labour or through trading on sexuality, which varies from respectable work as hostesses and waitresses to the sex trade (one of the most lucrative of all contemporary industries in which a good deal of slavery is involved). The loss of social protec- tions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the loss of women’s rights through neoliberalization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labour markets and short-term contracts, chronic job insecurities, lost social protections, and often debilitating labour, amongst the wreckage of collective institutions that once gave them a modicum of dignity and support?</w:t>
      </w:r>
      <w:r w:rsidRPr="005F3CAB">
        <w:rPr>
          <w:sz w:val="14"/>
        </w:rPr>
        <w:t xml:space="preserve"> </w:t>
      </w:r>
      <w:r w:rsidRPr="00241518">
        <w:rPr>
          <w:rStyle w:val="StyleUnderline"/>
        </w:rPr>
        <w:t>For some the increased flexibility in labour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CF698F">
        <w:rPr>
          <w:rStyle w:val="StyleUnderline"/>
          <w:highlight w:val="cyan"/>
        </w:rPr>
        <w:t>those who successfully negotiate the labour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CF698F">
        <w:rPr>
          <w:rStyle w:val="StyleUnderline"/>
          <w:highlight w:val="cyan"/>
        </w:rPr>
        <w:t>perpetually play</w:t>
      </w:r>
      <w:r w:rsidRPr="005F3CAB">
        <w:rPr>
          <w:sz w:val="14"/>
          <w:szCs w:val="16"/>
        </w:rPr>
        <w:t xml:space="preserve">s </w:t>
      </w:r>
      <w:r w:rsidRPr="00CF698F">
        <w:rPr>
          <w:rStyle w:val="StyleUnderline"/>
          <w:highlight w:val="cyan"/>
        </w:rPr>
        <w:t>with desires without ever conferring satisfactions beyond the limited identity of the</w:t>
      </w:r>
      <w:r w:rsidRPr="00921B67">
        <w:rPr>
          <w:rStyle w:val="StyleUnderline"/>
        </w:rPr>
        <w:t xml:space="preserve"> shopping </w:t>
      </w:r>
      <w:r w:rsidRPr="00CF698F">
        <w:rPr>
          <w:rStyle w:val="StyleUnderline"/>
          <w:highlight w:val="cyan"/>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CF698F">
        <w:rPr>
          <w:rStyle w:val="StyleUnderline"/>
          <w:highlight w:val="cyan"/>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CF698F">
        <w:rPr>
          <w:rStyle w:val="StyleUnderline"/>
          <w:highlight w:val="cyan"/>
        </w:rPr>
        <w:t>never</w:t>
      </w:r>
      <w:r>
        <w:rPr>
          <w:rStyle w:val="StyleUnderline"/>
        </w:rPr>
        <w:t xml:space="preserve"> man</w:t>
      </w:r>
      <w:r w:rsidRPr="00241518">
        <w:rPr>
          <w:rStyle w:val="StyleUnderline"/>
        </w:rPr>
        <w:t xml:space="preserve">aged to </w:t>
      </w:r>
      <w:r w:rsidRPr="00CF698F">
        <w:rPr>
          <w:rStyle w:val="StyleUnderline"/>
          <w:highlight w:val="cyan"/>
        </w:rPr>
        <w:t>move out of</w:t>
      </w:r>
      <w:r w:rsidRPr="00921B67">
        <w:rPr>
          <w:rStyle w:val="StyleUnderline"/>
        </w:rPr>
        <w:t xml:space="preserve"> </w:t>
      </w:r>
      <w:r w:rsidRPr="005F3CAB">
        <w:rPr>
          <w:sz w:val="14"/>
        </w:rPr>
        <w:t xml:space="preserve">the extensive </w:t>
      </w:r>
      <w:r w:rsidRPr="00CF698F">
        <w:rPr>
          <w:rStyle w:val="StyleUnderline"/>
          <w:highlight w:val="cyan"/>
        </w:rPr>
        <w:t>informal economies</w:t>
      </w:r>
      <w:r w:rsidRPr="005F3CAB">
        <w:rPr>
          <w:sz w:val="14"/>
        </w:rPr>
        <w:t xml:space="preserve"> that now provide a parlous refuge for most of the world’s disposable work- ers, </w:t>
      </w:r>
      <w:r w:rsidRPr="00CF698F">
        <w:rPr>
          <w:rStyle w:val="StyleUnderline"/>
          <w:highlight w:val="cyan"/>
        </w:rPr>
        <w:t>the story is</w:t>
      </w:r>
      <w:r w:rsidRPr="00241518">
        <w:rPr>
          <w:rStyle w:val="StyleUnderline"/>
        </w:rPr>
        <w:t xml:space="preserve"> entirely different</w:t>
      </w:r>
      <w:r w:rsidRPr="005F3CAB">
        <w:rPr>
          <w:sz w:val="14"/>
        </w:rPr>
        <w:t xml:space="preserve">. </w:t>
      </w:r>
      <w:r w:rsidRPr="003137AD">
        <w:rPr>
          <w:rStyle w:val="Emphasis"/>
        </w:rPr>
        <w:t>With</w:t>
      </w:r>
      <w:r w:rsidRPr="005F3CAB">
        <w:rPr>
          <w:sz w:val="14"/>
        </w:rPr>
        <w:t xml:space="preserve"> some </w:t>
      </w:r>
      <w:r w:rsidRPr="00CF698F">
        <w:rPr>
          <w:rStyle w:val="Emphasis"/>
          <w:highlight w:val="cyan"/>
        </w:rPr>
        <w:t>2 billion</w:t>
      </w:r>
      <w:r w:rsidRPr="0046296D">
        <w:rPr>
          <w:rStyle w:val="Emphasis"/>
        </w:rPr>
        <w:t xml:space="preserve"> people </w:t>
      </w:r>
      <w:r w:rsidRPr="00CF698F">
        <w:rPr>
          <w:rStyle w:val="Emphasis"/>
          <w:highlight w:val="cya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emancipa- tory potential of neoliberalization,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22C71922" w14:textId="77777777" w:rsidR="00434E07" w:rsidRPr="003F146A" w:rsidRDefault="00434E07" w:rsidP="00434E07">
      <w:pPr>
        <w:pStyle w:val="Heading4"/>
      </w:pPr>
      <w:r>
        <w:t xml:space="preserve">Vote neg for a historical materialist </w:t>
      </w:r>
      <w:r>
        <w:rPr>
          <w:u w:val="single"/>
        </w:rPr>
        <w:t>world</w:t>
      </w:r>
      <w:r>
        <w:t>-systems approach.</w:t>
      </w:r>
    </w:p>
    <w:p w14:paraId="4B1BE4E0" w14:textId="77777777" w:rsidR="00434E07" w:rsidRPr="008163B8" w:rsidRDefault="00434E07" w:rsidP="00434E07">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w:t>
      </w:r>
      <w:r>
        <w:rPr>
          <w:sz w:val="16"/>
          <w:szCs w:val="16"/>
        </w:rPr>
        <w:t>Research, v2, summer, p 188-206//shree)</w:t>
      </w:r>
    </w:p>
    <w:p w14:paraId="08282FB5" w14:textId="77777777" w:rsidR="00434E07" w:rsidRDefault="00434E07" w:rsidP="00434E07">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CF698F">
        <w:rPr>
          <w:rStyle w:val="StyleUnderline"/>
          <w:highlight w:val="cyan"/>
        </w:rPr>
        <w:t>people</w:t>
      </w:r>
      <w:r w:rsidRPr="00DE7F04">
        <w:rPr>
          <w:rStyle w:val="StyleUnderline"/>
        </w:rPr>
        <w:t xml:space="preserve">s of the globe </w:t>
      </w:r>
      <w:r w:rsidRPr="00CF698F">
        <w:rPr>
          <w:rStyle w:val="StyleUnderline"/>
          <w:highlight w:val="cyan"/>
        </w:rPr>
        <w:t xml:space="preserve">became </w:t>
      </w:r>
      <w:r w:rsidRPr="005F3CAB">
        <w:rPr>
          <w:rStyle w:val="StyleUnderline"/>
        </w:rPr>
        <w:t xml:space="preserve">linked into </w:t>
      </w:r>
      <w:r w:rsidRPr="00CF698F">
        <w:rPr>
          <w:rStyle w:val="Emphasis"/>
          <w:highlight w:val="cyan"/>
        </w:rPr>
        <w:t>one integrated</w:t>
      </w:r>
      <w:r w:rsidRPr="00DE7F04">
        <w:rPr>
          <w:rStyle w:val="StyleUnderline"/>
        </w:rPr>
        <w:t xml:space="preserve"> unit: the modern </w:t>
      </w:r>
      <w:r w:rsidRPr="00CF698F">
        <w:rPr>
          <w:rStyle w:val="StyleUnderline"/>
          <w:highlight w:val="cya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CF698F">
        <w:rPr>
          <w:rStyle w:val="StyleUnderline"/>
          <w:highlight w:val="cyan"/>
        </w:rPr>
        <w:t xml:space="preserve">to understand </w:t>
      </w:r>
      <w:r w:rsidRPr="005F3CAB">
        <w:rPr>
          <w:rStyle w:val="StyleUnderline"/>
        </w:rPr>
        <w:t xml:space="preserve">the </w:t>
      </w:r>
      <w:r w:rsidRPr="00CF698F">
        <w:rPr>
          <w:rStyle w:val="StyleUnderline"/>
          <w:highlight w:val="cyan"/>
        </w:rPr>
        <w:t>history</w:t>
      </w:r>
      <w:r w:rsidRPr="00DE7F04">
        <w:rPr>
          <w:rStyle w:val="StyleUnderline"/>
        </w:rPr>
        <w:t xml:space="preserve"> and evolution </w:t>
      </w:r>
      <w:r w:rsidRPr="00CF698F">
        <w:rPr>
          <w:rStyle w:val="StyleUnderline"/>
          <w:highlight w:val="cyan"/>
        </w:rPr>
        <w:t>of the whole</w:t>
      </w:r>
      <w:r w:rsidRPr="005F3CAB">
        <w:rPr>
          <w:rStyle w:val="StyleUnderline"/>
        </w:rPr>
        <w:t xml:space="preserve"> system, </w:t>
      </w:r>
      <w:r w:rsidRPr="00CF698F">
        <w:rPr>
          <w:rStyle w:val="StyleUnderline"/>
          <w:highlight w:val="cyan"/>
        </w:rPr>
        <w:t>as well as how local</w:t>
      </w:r>
      <w:r w:rsidRPr="00DE7F04">
        <w:rPr>
          <w:rStyle w:val="StyleUnderline"/>
        </w:rPr>
        <w:t xml:space="preserve">, national and regional </w:t>
      </w:r>
      <w:r w:rsidRPr="00CF698F">
        <w:rPr>
          <w:rStyle w:val="StyleUnderline"/>
          <w:highlight w:val="cyan"/>
        </w:rPr>
        <w:t xml:space="preserve">entities have been </w:t>
      </w:r>
      <w:r w:rsidRPr="00CF698F">
        <w:rPr>
          <w:rStyle w:val="Emphasis"/>
          <w:highlight w:val="cyan"/>
        </w:rPr>
        <w:t>integrated</w:t>
      </w:r>
      <w:r w:rsidRPr="00CF698F">
        <w:rPr>
          <w:rStyle w:val="StyleUnderline"/>
          <w:highlight w:val="cyan"/>
        </w:rPr>
        <w:t xml:space="preserve"> </w:t>
      </w:r>
      <w:r w:rsidRPr="005F3CAB">
        <w:rPr>
          <w:rStyle w:val="StyleUnderline"/>
        </w:rPr>
        <w:t xml:space="preserve">into it. This current research has </w:t>
      </w:r>
      <w:r w:rsidRPr="00CF698F">
        <w:rPr>
          <w:rStyle w:val="StyleUnderline"/>
          <w:highlight w:val="cyan"/>
        </w:rPr>
        <w:t>require</w:t>
      </w:r>
      <w:r w:rsidRPr="005F3CAB">
        <w:rPr>
          <w:rStyle w:val="StyleUnderline"/>
        </w:rPr>
        <w:t>d broadening our perspective to</w:t>
      </w:r>
      <w:r w:rsidRPr="005F3CAB">
        <w:rPr>
          <w:sz w:val="14"/>
        </w:rPr>
        <w:t xml:space="preserve"> include deeper temporal </w:t>
      </w:r>
      <w:r w:rsidRPr="005F3CAB">
        <w:rPr>
          <w:sz w:val="14"/>
        </w:rPr>
        <w:lastRenderedPageBreak/>
        <w:t xml:space="preserve">and </w:t>
      </w:r>
      <w:r w:rsidRPr="00CF698F">
        <w:rPr>
          <w:rStyle w:val="Emphasis"/>
          <w:highlight w:val="cyan"/>
        </w:rPr>
        <w:t>larger</w:t>
      </w:r>
      <w:r w:rsidRPr="00CF698F">
        <w:rPr>
          <w:rStyle w:val="StyleUnderline"/>
          <w:highlight w:val="cyan"/>
        </w:rPr>
        <w:t xml:space="preserve"> </w:t>
      </w:r>
      <w:r w:rsidRPr="00CF698F">
        <w:rPr>
          <w:rStyle w:val="Emphasis"/>
          <w:highlight w:val="cyan"/>
        </w:rPr>
        <w:t>spatial</w:t>
      </w:r>
      <w:r w:rsidRPr="00CF698F">
        <w:rPr>
          <w:rStyle w:val="StyleUnderline"/>
          <w:highlight w:val="cya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CF698F">
        <w:rPr>
          <w:rStyle w:val="StyleUnderline"/>
          <w:highlight w:val="cyan"/>
        </w:rPr>
        <w:t>globalization involves</w:t>
      </w:r>
      <w:r w:rsidRPr="005F3CAB">
        <w:rPr>
          <w:sz w:val="14"/>
        </w:rPr>
        <w:t xml:space="preserve"> </w:t>
      </w:r>
      <w:r w:rsidRPr="00CF698F">
        <w:rPr>
          <w:rStyle w:val="Emphasis"/>
          <w:highlight w:val="cya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CF698F">
        <w:rPr>
          <w:rStyle w:val="StyleUnderline"/>
          <w:highlight w:val="cyan"/>
        </w:rPr>
        <w:t xml:space="preserve">Anthropogenic </w:t>
      </w:r>
      <w:r w:rsidRPr="00F35857">
        <w:rPr>
          <w:rStyle w:val="StyleUnderline"/>
        </w:rPr>
        <w:t xml:space="preserve">causes of </w:t>
      </w:r>
      <w:r w:rsidRPr="00CF698F">
        <w:rPr>
          <w:rStyle w:val="StyleUnderline"/>
          <w:highlight w:val="cyan"/>
        </w:rPr>
        <w:t>eco</w:t>
      </w:r>
      <w:r w:rsidRPr="005F3CAB">
        <w:rPr>
          <w:sz w:val="14"/>
        </w:rPr>
        <w:t xml:space="preserve">logical </w:t>
      </w:r>
      <w:r w:rsidRPr="00CF698F">
        <w:rPr>
          <w:rStyle w:val="StyleUnderline"/>
          <w:highlight w:val="cya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CF698F">
        <w:rPr>
          <w:rStyle w:val="StyleUnderline"/>
          <w:highlight w:val="cyan"/>
        </w:rPr>
        <w:t>creates</w:t>
      </w:r>
      <w:r w:rsidRPr="005F3CAB">
        <w:rPr>
          <w:sz w:val="14"/>
        </w:rPr>
        <w:t xml:space="preserve"> a set of </w:t>
      </w:r>
      <w:r w:rsidRPr="005F3CAB">
        <w:rPr>
          <w:rStyle w:val="Emphasis"/>
        </w:rPr>
        <w:t xml:space="preserve">systemic </w:t>
      </w:r>
      <w:r w:rsidRPr="00CF698F">
        <w:rPr>
          <w:rStyle w:val="Emphasis"/>
          <w:highlight w:val="cyan"/>
        </w:rPr>
        <w:t>constraints</w:t>
      </w:r>
      <w:r w:rsidRPr="005F3CAB">
        <w:rPr>
          <w:sz w:val="14"/>
        </w:rPr>
        <w:t xml:space="preserve"> </w:t>
      </w:r>
      <w:r w:rsidRPr="00CF698F">
        <w:rPr>
          <w:rStyle w:val="StyleUnderline"/>
          <w:highlight w:val="cyan"/>
        </w:rPr>
        <w:t>that require</w:t>
      </w:r>
      <w:r w:rsidRPr="005F3CAB">
        <w:rPr>
          <w:sz w:val="14"/>
        </w:rPr>
        <w:t xml:space="preserve"> </w:t>
      </w:r>
      <w:r w:rsidRPr="00CF698F">
        <w:rPr>
          <w:rStyle w:val="Emphasis"/>
          <w:highlight w:val="cya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 xml:space="preserve">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w:t>
      </w:r>
      <w:r w:rsidRPr="005F3CAB">
        <w:rPr>
          <w:sz w:val="14"/>
          <w:szCs w:val="12"/>
        </w:rPr>
        <w:lastRenderedPageBreak/>
        <w:t>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w:t>
      </w:r>
      <w:r w:rsidRPr="005F3CAB">
        <w:rPr>
          <w:sz w:val="14"/>
          <w:szCs w:val="12"/>
        </w:rPr>
        <w:lastRenderedPageBreak/>
        <w:t>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CF698F">
        <w:rPr>
          <w:rStyle w:val="Emphasis"/>
          <w:highlight w:val="cyan"/>
        </w:rPr>
        <w:t xml:space="preserve">The important question is </w:t>
      </w:r>
      <w:r w:rsidRPr="00F35857">
        <w:rPr>
          <w:rStyle w:val="Emphasis"/>
        </w:rPr>
        <w:t xml:space="preserve">what are </w:t>
      </w:r>
      <w:r w:rsidRPr="00CF698F">
        <w:rPr>
          <w:rStyle w:val="Emphasis"/>
          <w:highlight w:val="cyan"/>
        </w:rPr>
        <w:t>the most useful organization</w:t>
      </w:r>
      <w:r w:rsidRPr="005F3CAB">
        <w:rPr>
          <w:rStyle w:val="Emphasis"/>
        </w:rPr>
        <w:t xml:space="preserve">al forms </w:t>
      </w:r>
      <w:r w:rsidRPr="00CF698F">
        <w:rPr>
          <w:rStyle w:val="Emphasis"/>
          <w:highlight w:val="cya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CF698F">
        <w:rPr>
          <w:rStyle w:val="Emphasis"/>
          <w:highlight w:val="cya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assualt rifles.10 </w:t>
      </w:r>
      <w:r w:rsidRPr="00CF698F">
        <w:rPr>
          <w:rStyle w:val="Emphasis"/>
          <w:highlight w:val="cyan"/>
        </w:rPr>
        <w:t>Localisms and specialized identities</w:t>
      </w:r>
      <w:r w:rsidRPr="005F3CAB">
        <w:rPr>
          <w:sz w:val="14"/>
        </w:rPr>
        <w:t xml:space="preserve"> </w:t>
      </w:r>
      <w:r w:rsidRPr="00CF698F">
        <w:rPr>
          <w:rStyle w:val="StyleUnderline"/>
          <w:highlight w:val="cyan"/>
        </w:rPr>
        <w:t>are</w:t>
      </w:r>
      <w:r w:rsidRPr="005F3CAB">
        <w:rPr>
          <w:sz w:val="14"/>
        </w:rPr>
        <w:t xml:space="preserve"> the postmodern political forms that are supposedly </w:t>
      </w:r>
      <w:r w:rsidRPr="00CF698F">
        <w:rPr>
          <w:rStyle w:val="StyleUnderline"/>
          <w:highlight w:val="cyan"/>
        </w:rPr>
        <w:t>produced by</w:t>
      </w:r>
      <w:r w:rsidRPr="005F3CAB">
        <w:rPr>
          <w:sz w:val="14"/>
        </w:rPr>
        <w:t xml:space="preserve"> information technology, </w:t>
      </w:r>
      <w:r w:rsidRPr="00CF698F">
        <w:rPr>
          <w:rStyle w:val="Emphasis"/>
          <w:highlight w:val="cyan"/>
        </w:rPr>
        <w:t>flexible specialization</w:t>
      </w:r>
      <w:r w:rsidRPr="005F3CAB">
        <w:rPr>
          <w:sz w:val="14"/>
        </w:rPr>
        <w:t xml:space="preserve">, </w:t>
      </w:r>
      <w:r w:rsidRPr="005F3CAB">
        <w:rPr>
          <w:sz w:val="14"/>
          <w:szCs w:val="12"/>
        </w:rPr>
        <w:t xml:space="preserve">and </w:t>
      </w:r>
      <w:r w:rsidRPr="005F3CAB">
        <w:rPr>
          <w:sz w:val="14"/>
          <w:szCs w:val="12"/>
        </w:rPr>
        <w:lastRenderedPageBreak/>
        <w:t>global capitalism</w:t>
      </w:r>
      <w:r w:rsidRPr="005F3CAB">
        <w:rPr>
          <w:sz w:val="14"/>
        </w:rPr>
        <w:t xml:space="preserve"> (Harvey 1989). I think that at least some of </w:t>
      </w:r>
      <w:r w:rsidRPr="00CF698F">
        <w:rPr>
          <w:rStyle w:val="StyleUnderline"/>
          <w:highlight w:val="cyan"/>
        </w:rPr>
        <w:t xml:space="preserve">this </w:t>
      </w:r>
      <w:r w:rsidRPr="005F3CAB">
        <w:rPr>
          <w:rStyle w:val="StyleUnderline"/>
        </w:rPr>
        <w:t xml:space="preserve">trend </w:t>
      </w:r>
      <w:r w:rsidRPr="00CF698F">
        <w:rPr>
          <w:rStyle w:val="StyleUnderline"/>
          <w:highlight w:val="cya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CF698F">
        <w:rPr>
          <w:rStyle w:val="Emphasis"/>
          <w:highlight w:val="cyan"/>
        </w:rPr>
        <w:t>demise</w:t>
      </w:r>
      <w:r w:rsidRPr="00CF698F">
        <w:rPr>
          <w:rStyle w:val="StyleUnderline"/>
          <w:highlight w:val="cyan"/>
        </w:rPr>
        <w:t xml:space="preserve"> of </w:t>
      </w:r>
      <w:r w:rsidRPr="00F35857">
        <w:rPr>
          <w:rStyle w:val="StyleUnderline"/>
        </w:rPr>
        <w:t xml:space="preserve">plausible </w:t>
      </w:r>
      <w:r w:rsidRPr="00CF698F">
        <w:rPr>
          <w:rStyle w:val="StyleUnderline"/>
          <w:highlight w:val="cya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CF698F">
        <w:rPr>
          <w:rStyle w:val="Emphasis"/>
          <w:highlight w:val="cya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CF698F">
        <w:rPr>
          <w:rStyle w:val="Emphasis"/>
          <w:highlight w:val="cyan"/>
        </w:rPr>
        <w:t>a historical perspective on</w:t>
      </w:r>
      <w:r w:rsidRPr="005F3CAB">
        <w:rPr>
          <w:sz w:val="14"/>
        </w:rPr>
        <w:t xml:space="preserve"> </w:t>
      </w:r>
      <w:r w:rsidRPr="00E9147B">
        <w:rPr>
          <w:rStyle w:val="StyleUnderline"/>
        </w:rPr>
        <w:t>the latest phase of</w:t>
      </w:r>
      <w:r w:rsidRPr="005F3CAB">
        <w:rPr>
          <w:sz w:val="14"/>
        </w:rPr>
        <w:t xml:space="preserve"> </w:t>
      </w:r>
      <w:r w:rsidRPr="00CF698F">
        <w:rPr>
          <w:rStyle w:val="Emphasis"/>
          <w:highlight w:val="cyan"/>
        </w:rPr>
        <w:t>globalization</w:t>
      </w:r>
      <w:r w:rsidRPr="005F3CAB">
        <w:rPr>
          <w:sz w:val="14"/>
        </w:rPr>
        <w:t xml:space="preserve"> </w:t>
      </w:r>
      <w:r w:rsidRPr="00CF698F">
        <w:rPr>
          <w:rStyle w:val="StyleUnderline"/>
          <w:highlight w:val="cyan"/>
        </w:rPr>
        <w:t xml:space="preserve">allows </w:t>
      </w:r>
      <w:r w:rsidRPr="005F3CAB">
        <w:rPr>
          <w:rStyle w:val="StyleUnderline"/>
        </w:rPr>
        <w:t>us to see</w:t>
      </w:r>
      <w:r w:rsidRPr="005F3CAB">
        <w:rPr>
          <w:sz w:val="14"/>
        </w:rPr>
        <w:t xml:space="preserve"> the </w:t>
      </w:r>
      <w:r w:rsidRPr="00CF698F">
        <w:rPr>
          <w:rStyle w:val="StyleUnderline"/>
          <w:highlight w:val="cyan"/>
        </w:rPr>
        <w:t xml:space="preserve">long-run patterns </w:t>
      </w:r>
      <w:r w:rsidRPr="005F3CAB">
        <w:rPr>
          <w:rStyle w:val="StyleUnderline"/>
        </w:rPr>
        <w:t xml:space="preserve">of </w:t>
      </w:r>
      <w:r w:rsidRPr="005F3CAB">
        <w:rPr>
          <w:rStyle w:val="Emphasis"/>
        </w:rPr>
        <w:t>interaction</w:t>
      </w:r>
      <w:r w:rsidRPr="005F3CAB">
        <w:rPr>
          <w:rStyle w:val="StyleUnderline"/>
        </w:rPr>
        <w:t xml:space="preserve"> </w:t>
      </w:r>
      <w:r w:rsidRPr="00CF698F">
        <w:rPr>
          <w:rStyle w:val="StyleUnderline"/>
          <w:highlight w:val="cyan"/>
        </w:rPr>
        <w:t>between capitalist expansion and</w:t>
      </w:r>
      <w:r w:rsidRPr="005F3CAB">
        <w:rPr>
          <w:sz w:val="14"/>
        </w:rPr>
        <w:t xml:space="preserve"> the </w:t>
      </w:r>
      <w:r w:rsidRPr="00CF698F">
        <w:rPr>
          <w:rStyle w:val="StyleUnderline"/>
          <w:highlight w:val="cya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CF698F">
        <w:rPr>
          <w:rStyle w:val="Emphasis"/>
          <w:highlight w:val="cyan"/>
        </w:rPr>
        <w:t>Fordism</w:t>
      </w:r>
      <w:r w:rsidRPr="005F3CAB">
        <w:rPr>
          <w:sz w:val="14"/>
        </w:rPr>
        <w:t xml:space="preserve">, the employment of large numbers of easily-organizable workers in centralized production locations, </w:t>
      </w:r>
      <w:r w:rsidRPr="00CF698F">
        <w:rPr>
          <w:rStyle w:val="Emphasis"/>
          <w:highlight w:val="cyan"/>
        </w:rPr>
        <w:t>has been supplanted by</w:t>
      </w:r>
      <w:r w:rsidRPr="005F3CAB">
        <w:rPr>
          <w:sz w:val="14"/>
        </w:rPr>
        <w:t xml:space="preserve"> “</w:t>
      </w:r>
      <w:r w:rsidRPr="00CF698F">
        <w:rPr>
          <w:rStyle w:val="Emphasis"/>
          <w:highlight w:val="cyan"/>
        </w:rPr>
        <w:t>flexible accumulation</w:t>
      </w:r>
      <w:r w:rsidRPr="005F3CAB">
        <w:rPr>
          <w:sz w:val="14"/>
        </w:rPr>
        <w:t>” (</w:t>
      </w:r>
      <w:r w:rsidRPr="00E9147B">
        <w:rPr>
          <w:rStyle w:val="StyleUnderline"/>
        </w:rPr>
        <w:t xml:space="preserve">small firms </w:t>
      </w:r>
      <w:r w:rsidRPr="00CF698F">
        <w:rPr>
          <w:rStyle w:val="StyleUnderline"/>
          <w:highlight w:val="cyan"/>
        </w:rPr>
        <w:t xml:space="preserve">producing </w:t>
      </w:r>
      <w:r w:rsidRPr="00CF698F">
        <w:rPr>
          <w:rStyle w:val="Emphasis"/>
          <w:highlight w:val="cya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CF698F">
        <w:rPr>
          <w:rStyle w:val="StyleUnderline"/>
          <w:highlight w:val="cyan"/>
        </w:rPr>
        <w:t xml:space="preserve">that make </w:t>
      </w:r>
      <w:r w:rsidRPr="00CF698F">
        <w:rPr>
          <w:rStyle w:val="Emphasis"/>
          <w:highlight w:val="cyan"/>
        </w:rPr>
        <w:t>traditional</w:t>
      </w:r>
      <w:r w:rsidRPr="00CF698F">
        <w:rPr>
          <w:rStyle w:val="StyleUnderline"/>
          <w:highlight w:val="cyan"/>
        </w:rPr>
        <w:t xml:space="preserve"> labor organizing</w:t>
      </w:r>
      <w:r w:rsidRPr="00DB1BB6">
        <w:rPr>
          <w:rStyle w:val="StyleUnderline"/>
        </w:rPr>
        <w:t xml:space="preserve"> approaches much </w:t>
      </w:r>
      <w:r w:rsidRPr="00CF698F">
        <w:rPr>
          <w:rStyle w:val="Emphasis"/>
          <w:highlight w:val="cyan"/>
        </w:rPr>
        <w:t>less viable</w:t>
      </w:r>
      <w:r w:rsidRPr="00CF698F">
        <w:rPr>
          <w:sz w:val="14"/>
          <w:highlight w:val="cya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w:t>
      </w:r>
      <w:r w:rsidRPr="005F3CAB">
        <w:rPr>
          <w:sz w:val="14"/>
        </w:rPr>
        <w:lastRenderedPageBreak/>
        <w:t xml:space="preserve">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CF698F">
        <w:rPr>
          <w:rStyle w:val="StyleUnderline"/>
          <w:highlight w:val="cyan"/>
        </w:rPr>
        <w:t xml:space="preserve">philosophy </w:t>
      </w:r>
      <w:r w:rsidRPr="00D0605A">
        <w:rPr>
          <w:rStyle w:val="StyleUnderline"/>
        </w:rPr>
        <w:t xml:space="preserve">have </w:t>
      </w:r>
      <w:r w:rsidRPr="00CF698F">
        <w:rPr>
          <w:rStyle w:val="StyleUnderline"/>
          <w:highlight w:val="cyan"/>
        </w:rPr>
        <w:t xml:space="preserve">cast </w:t>
      </w:r>
      <w:r w:rsidRPr="000865C6">
        <w:rPr>
          <w:rStyle w:val="StyleUnderline"/>
        </w:rPr>
        <w:t xml:space="preserve">the </w:t>
      </w:r>
      <w:r w:rsidRPr="00CF698F">
        <w:rPr>
          <w:rStyle w:val="StyleUnderline"/>
          <w:highlight w:val="cya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CF698F">
        <w:rPr>
          <w:rStyle w:val="Emphasis"/>
          <w:highlight w:val="cyan"/>
        </w:rPr>
        <w:t>into the dustbin of totalizing universalism</w:t>
      </w:r>
      <w:r w:rsidRPr="005F3CAB">
        <w:rPr>
          <w:sz w:val="14"/>
        </w:rPr>
        <w:t>s</w:t>
      </w:r>
      <w:r w:rsidRPr="00A800C3">
        <w:rPr>
          <w:rStyle w:val="StyleUnderline"/>
        </w:rPr>
        <w:t xml:space="preserve">. </w:t>
      </w:r>
      <w:r w:rsidRPr="00CF698F">
        <w:rPr>
          <w:rStyle w:val="StyleUnderline"/>
          <w:highlight w:val="cyan"/>
        </w:rPr>
        <w:t>It is alleged</w:t>
      </w:r>
      <w:r w:rsidRPr="005F3CAB">
        <w:rPr>
          <w:sz w:val="14"/>
        </w:rPr>
        <w:t xml:space="preserve"> that </w:t>
      </w:r>
      <w:r w:rsidRPr="00CF698F">
        <w:rPr>
          <w:rStyle w:val="StyleUnderline"/>
          <w:highlight w:val="cyan"/>
        </w:rPr>
        <w:t>these</w:t>
      </w:r>
      <w:r w:rsidRPr="005F3CAB">
        <w:rPr>
          <w:sz w:val="14"/>
        </w:rPr>
        <w:t xml:space="preserve"> values </w:t>
      </w:r>
      <w:r w:rsidRPr="00CF698F">
        <w:rPr>
          <w:rStyle w:val="StyleUnderline"/>
          <w:highlight w:val="cyan"/>
        </w:rPr>
        <w:t xml:space="preserve">have been </w:t>
      </w:r>
      <w:r w:rsidRPr="005F3CAB">
        <w:rPr>
          <w:rStyle w:val="StyleUnderline"/>
        </w:rPr>
        <w:t xml:space="preserve">the basis of </w:t>
      </w:r>
      <w:r w:rsidRPr="00CF698F">
        <w:rPr>
          <w:rStyle w:val="StyleUnderline"/>
          <w:highlight w:val="cyan"/>
        </w:rPr>
        <w:t>imperialism</w:t>
      </w:r>
      <w:r w:rsidRPr="00CF698F">
        <w:rPr>
          <w:sz w:val="14"/>
          <w:highlight w:val="cya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CF698F">
        <w:rPr>
          <w:rStyle w:val="StyleUnderline"/>
          <w:highlight w:val="cyan"/>
        </w:rPr>
        <w:t>The</w:t>
      </w:r>
      <w:r w:rsidRPr="005F3CAB">
        <w:rPr>
          <w:sz w:val="14"/>
        </w:rPr>
        <w:t xml:space="preserve"> </w:t>
      </w:r>
      <w:r w:rsidRPr="00D0605A">
        <w:rPr>
          <w:rStyle w:val="StyleUnderline"/>
        </w:rPr>
        <w:t>structuralist and</w:t>
      </w:r>
      <w:r w:rsidRPr="005F3CAB">
        <w:rPr>
          <w:sz w:val="14"/>
        </w:rPr>
        <w:t xml:space="preserve"> </w:t>
      </w:r>
      <w:r w:rsidRPr="00CF698F">
        <w:rPr>
          <w:rStyle w:val="Emphasis"/>
          <w:highlight w:val="cyan"/>
        </w:rPr>
        <w:t>historical materialist world-systems approach</w:t>
      </w:r>
      <w:r w:rsidRPr="00CF698F">
        <w:rPr>
          <w:sz w:val="14"/>
          <w:highlight w:val="cyan"/>
        </w:rPr>
        <w:t xml:space="preserve"> </w:t>
      </w:r>
      <w:r w:rsidRPr="00CF698F">
        <w:rPr>
          <w:rStyle w:val="StyleUnderline"/>
          <w:highlight w:val="cyan"/>
        </w:rPr>
        <w:t xml:space="preserve">poses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CF698F">
        <w:rPr>
          <w:rStyle w:val="Emphasis"/>
          <w:highlight w:val="cya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CF698F">
        <w:rPr>
          <w:rStyle w:val="Emphasis"/>
          <w:highlight w:val="cyan"/>
        </w:rPr>
        <w:t>has not been</w:t>
      </w:r>
      <w:r w:rsidRPr="005F3CAB">
        <w:rPr>
          <w:sz w:val="14"/>
        </w:rPr>
        <w:t xml:space="preserve"> with its </w:t>
      </w:r>
      <w:r w:rsidRPr="00CF698F">
        <w:rPr>
          <w:rStyle w:val="Emphasis"/>
          <w:highlight w:val="cyan"/>
        </w:rPr>
        <w:t>values.</w:t>
      </w:r>
      <w:r w:rsidRPr="005F3CAB">
        <w:rPr>
          <w:sz w:val="14"/>
        </w:rPr>
        <w:t xml:space="preserve"> The philosophy of </w:t>
      </w:r>
      <w:r w:rsidRPr="00CF698F">
        <w:rPr>
          <w:rStyle w:val="StyleUnderline"/>
          <w:highlight w:val="cyan"/>
        </w:rPr>
        <w:t>liberalism</w:t>
      </w:r>
      <w:r w:rsidRPr="005F3CAB">
        <w:rPr>
          <w:sz w:val="14"/>
        </w:rPr>
        <w:t xml:space="preserve"> is fine. It </w:t>
      </w:r>
      <w:r w:rsidRPr="00CF698F">
        <w:rPr>
          <w:rStyle w:val="StyleUnderline"/>
          <w:highlight w:val="cyan"/>
        </w:rPr>
        <w:t>has</w:t>
      </w:r>
      <w:r w:rsidRPr="005F3CAB">
        <w:rPr>
          <w:sz w:val="14"/>
        </w:rPr>
        <w:t xml:space="preserve"> quite often </w:t>
      </w:r>
      <w:r w:rsidRPr="00CF698F">
        <w:rPr>
          <w:rStyle w:val="StyleUnderline"/>
          <w:highlight w:val="cyan"/>
        </w:rPr>
        <w:t>been an embarrassment to</w:t>
      </w:r>
      <w:r w:rsidRPr="00D0605A">
        <w:rPr>
          <w:rStyle w:val="StyleUnderline"/>
        </w:rPr>
        <w:t xml:space="preserve"> the pragmatics of </w:t>
      </w:r>
      <w:r w:rsidRPr="005F3CAB">
        <w:rPr>
          <w:rStyle w:val="StyleUnderline"/>
        </w:rPr>
        <w:t xml:space="preserve">imperial </w:t>
      </w:r>
      <w:r w:rsidRPr="00CF698F">
        <w:rPr>
          <w:rStyle w:val="StyleUnderline"/>
          <w:highlight w:val="cyan"/>
        </w:rPr>
        <w:t>power and</w:t>
      </w:r>
      <w:r w:rsidRPr="005F3CAB">
        <w:rPr>
          <w:sz w:val="14"/>
        </w:rPr>
        <w:t xml:space="preserve"> has </w:t>
      </w:r>
      <w:r w:rsidRPr="000865C6">
        <w:rPr>
          <w:rStyle w:val="StyleUnderline"/>
        </w:rPr>
        <w:t xml:space="preserve">frequently </w:t>
      </w:r>
      <w:r w:rsidRPr="00CF698F">
        <w:rPr>
          <w:rStyle w:val="StyleUnderline"/>
          <w:highlight w:val="cya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CF698F">
        <w:rPr>
          <w:rStyle w:val="Emphasis"/>
          <w:highlight w:val="cyan"/>
        </w:rPr>
        <w:t>the enlightenment has never been a</w:t>
      </w:r>
      <w:r w:rsidRPr="005F3CAB">
        <w:rPr>
          <w:rStyle w:val="Emphasis"/>
        </w:rPr>
        <w:t xml:space="preserve"> major </w:t>
      </w:r>
      <w:r w:rsidRPr="00CF698F">
        <w:rPr>
          <w:rStyle w:val="Emphasis"/>
          <w:highlight w:val="cyan"/>
        </w:rPr>
        <w:t>cause of exploitation</w:t>
      </w:r>
      <w:r w:rsidRPr="005F3CAB">
        <w:rPr>
          <w:sz w:val="14"/>
        </w:rPr>
        <w:t xml:space="preserve"> and domination. Rather, </w:t>
      </w:r>
      <w:r w:rsidRPr="00CF698F">
        <w:rPr>
          <w:rStyle w:val="StyleUnderline"/>
          <w:highlight w:val="cyan"/>
        </w:rPr>
        <w:t xml:space="preserve">it was the </w:t>
      </w:r>
      <w:r w:rsidRPr="00CF698F">
        <w:rPr>
          <w:rStyle w:val="Emphasis"/>
          <w:highlight w:val="cyan"/>
        </w:rPr>
        <w:t>military and economic power</w:t>
      </w:r>
      <w:r w:rsidRPr="00CF698F">
        <w:rPr>
          <w:rStyle w:val="StyleUnderline"/>
          <w:highlight w:val="cyan"/>
        </w:rPr>
        <w:t xml:space="preserve"> generated by capital</w:t>
      </w:r>
      <w:r w:rsidRPr="005F3CAB">
        <w:rPr>
          <w:rStyle w:val="StyleUnderline"/>
        </w:rPr>
        <w:t xml:space="preserve">ism </w:t>
      </w:r>
      <w:r w:rsidRPr="00CF698F">
        <w:rPr>
          <w:rStyle w:val="StyleUnderline"/>
          <w:highlight w:val="cyan"/>
        </w:rPr>
        <w:t xml:space="preserve">that made </w:t>
      </w:r>
      <w:r w:rsidRPr="005F3CAB">
        <w:rPr>
          <w:rStyle w:val="StyleUnderline"/>
        </w:rPr>
        <w:t xml:space="preserve">European </w:t>
      </w:r>
      <w:r w:rsidRPr="00CF698F">
        <w:rPr>
          <w:rStyle w:val="StyleUnderline"/>
          <w:highlight w:val="cyan"/>
        </w:rPr>
        <w:t>hegemony possible</w:t>
      </w:r>
      <w:r w:rsidRPr="005F3CAB">
        <w:rPr>
          <w:sz w:val="14"/>
        </w:rPr>
        <w:t xml:space="preserve">. </w:t>
      </w:r>
    </w:p>
    <w:p w14:paraId="08BAED6D" w14:textId="77777777" w:rsidR="00434E07" w:rsidRDefault="00434E07" w:rsidP="00434E07">
      <w:pPr>
        <w:pStyle w:val="Heading4"/>
      </w:pPr>
      <w:r>
        <w:t xml:space="preserve">Approaching the best </w:t>
      </w:r>
      <w:r w:rsidRPr="002509E4">
        <w:rPr>
          <w:u w:val="single"/>
        </w:rPr>
        <w:t>blueprint</w:t>
      </w:r>
      <w:r>
        <w:t xml:space="preserve"> for change </w:t>
      </w:r>
      <w:r w:rsidRPr="006628AB">
        <w:rPr>
          <w:u w:val="single"/>
        </w:rPr>
        <w:t>solves</w:t>
      </w:r>
      <w:r>
        <w:t xml:space="preserve"> the case.</w:t>
      </w:r>
    </w:p>
    <w:p w14:paraId="06332AB2" w14:textId="77777777" w:rsidR="00434E07" w:rsidRPr="007D0498" w:rsidRDefault="00434E07" w:rsidP="00434E07">
      <w:r>
        <w:t>Olúf</w:t>
      </w:r>
      <w:r>
        <w:rPr>
          <w:rFonts w:ascii="Cambria" w:hAnsi="Cambria" w:cs="Cambria"/>
        </w:rPr>
        <w:t>ẹ</w:t>
      </w:r>
      <w:r>
        <w:t xml:space="preserve">mi O. </w:t>
      </w:r>
      <w:r w:rsidRPr="007D0498">
        <w:rPr>
          <w:rStyle w:val="Style13ptBold"/>
        </w:rPr>
        <w:t>Táíwò 4/29/21</w:t>
      </w:r>
      <w:r>
        <w:t>. Assistant professor of philosophy at Georgetown University. "The Point is to Change the World". Blog of the APA. 4-29-2021. https://blog.apaonline.org/2021/04/29/the-point-is-to-change-the-world/</w:t>
      </w:r>
    </w:p>
    <w:p w14:paraId="73F995B3" w14:textId="77777777" w:rsidR="00434E07" w:rsidRPr="008075D6" w:rsidRDefault="00434E07" w:rsidP="00434E07">
      <w:pPr>
        <w:rPr>
          <w:rStyle w:val="StyleUnderline"/>
        </w:rPr>
      </w:pPr>
      <w:r w:rsidRPr="007D0498">
        <w:rPr>
          <w:rStyle w:val="StyleUnderline"/>
          <w:highlight w:val="cyan"/>
        </w:rPr>
        <w:t xml:space="preserve">Towards </w:t>
      </w:r>
      <w:r w:rsidRPr="008075D6">
        <w:rPr>
          <w:rStyle w:val="StyleUnderline"/>
        </w:rPr>
        <w:t xml:space="preserve">a </w:t>
      </w:r>
      <w:r w:rsidRPr="007D0498">
        <w:rPr>
          <w:rStyle w:val="Emphasis"/>
          <w:highlight w:val="cyan"/>
        </w:rPr>
        <w:t>Practical Imagination</w:t>
      </w:r>
    </w:p>
    <w:p w14:paraId="48F0E638" w14:textId="77777777" w:rsidR="00434E07" w:rsidRPr="008075D6" w:rsidRDefault="00434E07" w:rsidP="00434E07">
      <w:pPr>
        <w:rPr>
          <w:rStyle w:val="StyleUnderline"/>
        </w:rPr>
      </w:pPr>
      <w:r w:rsidRPr="008075D6">
        <w:rPr>
          <w:sz w:val="16"/>
        </w:rPr>
        <w:t xml:space="preserve">Confronted by these crises, Andaiye said, such countries turned where they had to: to the IMF, despite the fact that little had changed since the “structural adjustment policies” of the 70s (which Andaiye describes as having a destructive impact </w:t>
      </w:r>
      <w:r w:rsidRPr="008075D6">
        <w:rPr>
          <w:sz w:val="16"/>
        </w:rPr>
        <w:lastRenderedPageBreak/>
        <w:t xml:space="preserve">on the region). In this context, </w:t>
      </w:r>
      <w:r w:rsidRPr="008075D6">
        <w:rPr>
          <w:rStyle w:val="StyleUnderline"/>
        </w:rPr>
        <w:t>I see</w:t>
      </w:r>
      <w:r w:rsidRPr="008075D6">
        <w:rPr>
          <w:sz w:val="16"/>
        </w:rPr>
        <w:t xml:space="preserve"> Andaiye as </w:t>
      </w:r>
      <w:r w:rsidRPr="008075D6">
        <w:rPr>
          <w:rStyle w:val="StyleUnderline"/>
        </w:rPr>
        <w:t xml:space="preserve">calling for </w:t>
      </w:r>
      <w:r w:rsidRPr="008075D6">
        <w:rPr>
          <w:rStyle w:val="Emphasis"/>
        </w:rPr>
        <w:t>imagination</w:t>
      </w:r>
      <w:r w:rsidRPr="008075D6">
        <w:rPr>
          <w:sz w:val="16"/>
        </w:rPr>
        <w:t xml:space="preserve">: </w:t>
      </w:r>
      <w:r w:rsidRPr="008075D6">
        <w:rPr>
          <w:rStyle w:val="StyleUnderline"/>
        </w:rPr>
        <w:t>to overcome the lack of new solutions that forced the region back to familiar non-solutions.</w:t>
      </w:r>
    </w:p>
    <w:p w14:paraId="5CBCC54A" w14:textId="77777777" w:rsidR="00434E07" w:rsidRPr="008075D6" w:rsidRDefault="00434E07" w:rsidP="00434E07">
      <w:pPr>
        <w:rPr>
          <w:sz w:val="16"/>
        </w:rPr>
      </w:pPr>
      <w:r w:rsidRPr="007D0498">
        <w:rPr>
          <w:rStyle w:val="StyleUnderline"/>
          <w:highlight w:val="cyan"/>
        </w:rPr>
        <w:t xml:space="preserve">Not all </w:t>
      </w:r>
      <w:r w:rsidRPr="008075D6">
        <w:rPr>
          <w:rStyle w:val="StyleUnderline"/>
        </w:rPr>
        <w:t xml:space="preserve">kinds of </w:t>
      </w:r>
      <w:r w:rsidRPr="007D0498">
        <w:rPr>
          <w:rStyle w:val="StyleUnderline"/>
          <w:highlight w:val="cyan"/>
        </w:rPr>
        <w:t xml:space="preserve">imagination are up to </w:t>
      </w:r>
      <w:r w:rsidRPr="008075D6">
        <w:rPr>
          <w:rStyle w:val="StyleUnderline"/>
        </w:rPr>
        <w:t xml:space="preserve">the challenge of </w:t>
      </w:r>
      <w:r w:rsidRPr="007D0498">
        <w:rPr>
          <w:rStyle w:val="StyleUnderline"/>
          <w:highlight w:val="cyan"/>
        </w:rPr>
        <w:t xml:space="preserve">confronting crumbling structures. One kind of imagination is </w:t>
      </w:r>
      <w:r w:rsidRPr="007D0498">
        <w:rPr>
          <w:rStyle w:val="Emphasis"/>
          <w:highlight w:val="cyan"/>
        </w:rPr>
        <w:t>artistic</w:t>
      </w:r>
      <w:r w:rsidRPr="008075D6">
        <w:rPr>
          <w:sz w:val="16"/>
        </w:rPr>
        <w:t xml:space="preserve">: </w:t>
      </w:r>
      <w:r w:rsidRPr="008075D6">
        <w:rPr>
          <w:rStyle w:val="StyleUnderline"/>
        </w:rPr>
        <w:t>the kind that</w:t>
      </w:r>
      <w:r w:rsidRPr="008075D6">
        <w:rPr>
          <w:sz w:val="16"/>
        </w:rPr>
        <w:t xml:space="preserve"> science fiction writers and </w:t>
      </w:r>
      <w:r w:rsidRPr="007D0498">
        <w:rPr>
          <w:rStyle w:val="Emphasis"/>
          <w:highlight w:val="cyan"/>
        </w:rPr>
        <w:t xml:space="preserve">poets </w:t>
      </w:r>
      <w:r w:rsidRPr="008075D6">
        <w:rPr>
          <w:rStyle w:val="Emphasis"/>
        </w:rPr>
        <w:t>employ</w:t>
      </w:r>
      <w:r w:rsidRPr="008075D6">
        <w:rPr>
          <w:sz w:val="16"/>
        </w:rPr>
        <w:t xml:space="preserve">. </w:t>
      </w:r>
      <w:r w:rsidRPr="008075D6">
        <w:rPr>
          <w:rStyle w:val="StyleUnderline"/>
        </w:rPr>
        <w:t xml:space="preserve">We </w:t>
      </w:r>
      <w:r w:rsidRPr="007D0498">
        <w:rPr>
          <w:rStyle w:val="StyleUnderline"/>
          <w:highlight w:val="cyan"/>
        </w:rPr>
        <w:t xml:space="preserve">use </w:t>
      </w:r>
      <w:r w:rsidRPr="008075D6">
        <w:rPr>
          <w:rStyle w:val="StyleUnderline"/>
        </w:rPr>
        <w:t xml:space="preserve">our </w:t>
      </w:r>
      <w:r w:rsidRPr="007D0498">
        <w:rPr>
          <w:rStyle w:val="StyleUnderline"/>
          <w:highlight w:val="cyan"/>
        </w:rPr>
        <w:t xml:space="preserve">imagination </w:t>
      </w:r>
      <w:r w:rsidRPr="007D0498">
        <w:rPr>
          <w:rStyle w:val="Emphasis"/>
          <w:highlight w:val="cyan"/>
        </w:rPr>
        <w:t>creatively</w:t>
      </w:r>
      <w:r w:rsidRPr="008075D6">
        <w:rPr>
          <w:sz w:val="16"/>
        </w:rPr>
        <w:t xml:space="preserve">, often </w:t>
      </w:r>
      <w:r w:rsidRPr="007D0498">
        <w:rPr>
          <w:rStyle w:val="StyleUnderline"/>
          <w:highlight w:val="cyan"/>
        </w:rPr>
        <w:t>as</w:t>
      </w:r>
      <w:r w:rsidRPr="008075D6">
        <w:rPr>
          <w:rStyle w:val="StyleUnderline"/>
        </w:rPr>
        <w:t xml:space="preserve"> part of the construction of an </w:t>
      </w:r>
      <w:r w:rsidRPr="007D0498">
        <w:rPr>
          <w:rStyle w:val="Emphasis"/>
          <w:highlight w:val="cyan"/>
        </w:rPr>
        <w:t>aesthetic product</w:t>
      </w:r>
      <w:r w:rsidRPr="008075D6">
        <w:rPr>
          <w:sz w:val="16"/>
        </w:rPr>
        <w:t xml:space="preserve">. </w:t>
      </w:r>
      <w:r w:rsidRPr="007D0498">
        <w:rPr>
          <w:rStyle w:val="StyleUnderline"/>
          <w:highlight w:val="cyan"/>
        </w:rPr>
        <w:t xml:space="preserve">This allows us to be </w:t>
      </w:r>
      <w:r w:rsidRPr="008075D6">
        <w:rPr>
          <w:rStyle w:val="StyleUnderline"/>
        </w:rPr>
        <w:t xml:space="preserve">comparatively </w:t>
      </w:r>
      <w:r w:rsidRPr="007D0498">
        <w:rPr>
          <w:rStyle w:val="StyleUnderline"/>
          <w:highlight w:val="cyan"/>
        </w:rPr>
        <w:t xml:space="preserve">unfettered by </w:t>
      </w:r>
      <w:r w:rsidRPr="008075D6">
        <w:rPr>
          <w:rStyle w:val="StyleUnderline"/>
        </w:rPr>
        <w:t>convention</w:t>
      </w:r>
      <w:r w:rsidRPr="008075D6">
        <w:rPr>
          <w:sz w:val="16"/>
        </w:rPr>
        <w:t xml:space="preserve"> – </w:t>
      </w:r>
      <w:r w:rsidRPr="008075D6">
        <w:rPr>
          <w:rStyle w:val="StyleUnderline"/>
        </w:rPr>
        <w:t xml:space="preserve">or considerations of </w:t>
      </w:r>
      <w:r w:rsidRPr="007D0498">
        <w:rPr>
          <w:rStyle w:val="Emphasis"/>
          <w:highlight w:val="cyan"/>
        </w:rPr>
        <w:t>practical efficacy</w:t>
      </w:r>
      <w:r w:rsidRPr="008075D6">
        <w:rPr>
          <w:sz w:val="16"/>
        </w:rPr>
        <w:t xml:space="preserve">. There is an important role for this kind of imagination: it breaks us out of self-imposed constraints on what kinds of worlds are possible, and as such is indispensable in the fight for justice, in the final analysis. And there is plenty of this kind of thinking in the academy, particularly in the humanities, where we build fancy descriptions of justice and injustice alike, judging our successes and failures on largely aesthetic terms. </w:t>
      </w:r>
    </w:p>
    <w:p w14:paraId="50E984A5" w14:textId="77777777" w:rsidR="00434E07" w:rsidRPr="008075D6" w:rsidRDefault="00434E07" w:rsidP="00434E07">
      <w:pPr>
        <w:rPr>
          <w:rStyle w:val="StyleUnderline"/>
        </w:rPr>
      </w:pPr>
      <w:r w:rsidRPr="008075D6">
        <w:rPr>
          <w:rStyle w:val="StyleUnderline"/>
        </w:rPr>
        <w:t xml:space="preserve">The question is one of </w:t>
      </w:r>
      <w:r w:rsidRPr="008075D6">
        <w:rPr>
          <w:rStyle w:val="Emphasis"/>
        </w:rPr>
        <w:t>balance</w:t>
      </w:r>
      <w:r w:rsidRPr="008075D6">
        <w:rPr>
          <w:sz w:val="16"/>
        </w:rPr>
        <w:t xml:space="preserve">: </w:t>
      </w:r>
      <w:r w:rsidRPr="008075D6">
        <w:rPr>
          <w:rStyle w:val="StyleUnderline"/>
        </w:rPr>
        <w:t xml:space="preserve">the </w:t>
      </w:r>
      <w:r w:rsidRPr="007D0498">
        <w:rPr>
          <w:rStyle w:val="Emphasis"/>
          <w:highlight w:val="cyan"/>
        </w:rPr>
        <w:t>more</w:t>
      </w:r>
      <w:r w:rsidRPr="007D0498">
        <w:rPr>
          <w:sz w:val="16"/>
          <w:highlight w:val="cyan"/>
        </w:rPr>
        <w:t xml:space="preserve"> </w:t>
      </w:r>
      <w:r w:rsidRPr="008075D6">
        <w:rPr>
          <w:sz w:val="16"/>
        </w:rPr>
        <w:t xml:space="preserve">of our </w:t>
      </w:r>
      <w:r w:rsidRPr="007D0498">
        <w:rPr>
          <w:rStyle w:val="Emphasis"/>
          <w:highlight w:val="cyan"/>
        </w:rPr>
        <w:t>resources</w:t>
      </w:r>
      <w:r w:rsidRPr="008075D6">
        <w:rPr>
          <w:rStyle w:val="Emphasis"/>
        </w:rPr>
        <w:t>, time, and energy</w:t>
      </w:r>
      <w:r w:rsidRPr="008075D6">
        <w:rPr>
          <w:sz w:val="16"/>
        </w:rPr>
        <w:t xml:space="preserve"> </w:t>
      </w:r>
      <w:r w:rsidRPr="008075D6">
        <w:rPr>
          <w:rStyle w:val="StyleUnderline"/>
        </w:rPr>
        <w:t xml:space="preserve">go </w:t>
      </w:r>
      <w:r w:rsidRPr="007D0498">
        <w:rPr>
          <w:rStyle w:val="StyleUnderline"/>
          <w:highlight w:val="cyan"/>
        </w:rPr>
        <w:t>to</w:t>
      </w:r>
      <w:r w:rsidRPr="007D0498">
        <w:rPr>
          <w:sz w:val="16"/>
          <w:highlight w:val="cyan"/>
        </w:rPr>
        <w:t xml:space="preserve"> </w:t>
      </w:r>
      <w:r w:rsidRPr="008075D6">
        <w:rPr>
          <w:sz w:val="16"/>
        </w:rPr>
        <w:t xml:space="preserve">ignoring, wishing away, or </w:t>
      </w:r>
      <w:r w:rsidRPr="007D0498">
        <w:rPr>
          <w:rStyle w:val="StyleUnderline"/>
          <w:highlight w:val="cyan"/>
        </w:rPr>
        <w:t>bracketing</w:t>
      </w:r>
      <w:r w:rsidRPr="007D0498">
        <w:rPr>
          <w:sz w:val="16"/>
          <w:highlight w:val="cyan"/>
        </w:rPr>
        <w:t xml:space="preserve"> </w:t>
      </w:r>
      <w:r w:rsidRPr="008075D6">
        <w:rPr>
          <w:sz w:val="16"/>
        </w:rPr>
        <w:t xml:space="preserve">our problems, </w:t>
      </w:r>
      <w:r w:rsidRPr="008075D6">
        <w:rPr>
          <w:rStyle w:val="StyleUnderline"/>
        </w:rPr>
        <w:t xml:space="preserve">the </w:t>
      </w:r>
      <w:r w:rsidRPr="007D0498">
        <w:rPr>
          <w:rStyle w:val="StyleUnderline"/>
          <w:highlight w:val="cyan"/>
        </w:rPr>
        <w:t xml:space="preserve">less </w:t>
      </w:r>
      <w:r w:rsidRPr="008075D6">
        <w:rPr>
          <w:rStyle w:val="StyleUnderline"/>
        </w:rPr>
        <w:t xml:space="preserve">goes </w:t>
      </w:r>
      <w:r w:rsidRPr="007D0498">
        <w:rPr>
          <w:rStyle w:val="StyleUnderline"/>
          <w:highlight w:val="cyan"/>
        </w:rPr>
        <w:t xml:space="preserve">to </w:t>
      </w:r>
      <w:r w:rsidRPr="007D0498">
        <w:rPr>
          <w:rStyle w:val="Emphasis"/>
          <w:highlight w:val="cyan"/>
        </w:rPr>
        <w:t xml:space="preserve">tackling </w:t>
      </w:r>
      <w:r w:rsidRPr="008075D6">
        <w:rPr>
          <w:rStyle w:val="Emphasis"/>
        </w:rPr>
        <w:t>them</w:t>
      </w:r>
      <w:r w:rsidRPr="008075D6">
        <w:rPr>
          <w:sz w:val="16"/>
        </w:rPr>
        <w:t xml:space="preserve">. </w:t>
      </w:r>
      <w:r w:rsidRPr="007D0498">
        <w:rPr>
          <w:rStyle w:val="StyleUnderline"/>
          <w:highlight w:val="cyan"/>
        </w:rPr>
        <w:t xml:space="preserve">We need </w:t>
      </w:r>
      <w:r w:rsidRPr="008075D6">
        <w:rPr>
          <w:rStyle w:val="StyleUnderline"/>
        </w:rPr>
        <w:t xml:space="preserve">the imagination to </w:t>
      </w:r>
      <w:r w:rsidRPr="008075D6">
        <w:rPr>
          <w:rStyle w:val="Emphasis"/>
        </w:rPr>
        <w:t>set targets</w:t>
      </w:r>
      <w:r w:rsidRPr="008075D6">
        <w:rPr>
          <w:sz w:val="16"/>
        </w:rPr>
        <w:t xml:space="preserve">, </w:t>
      </w:r>
      <w:r w:rsidRPr="008075D6">
        <w:rPr>
          <w:rStyle w:val="StyleUnderline"/>
        </w:rPr>
        <w:t xml:space="preserve">but we also need the imagination </w:t>
      </w:r>
      <w:r w:rsidRPr="007D0498">
        <w:rPr>
          <w:rStyle w:val="StyleUnderline"/>
          <w:highlight w:val="cyan"/>
        </w:rPr>
        <w:t xml:space="preserve">to </w:t>
      </w:r>
      <w:r w:rsidRPr="007D0498">
        <w:rPr>
          <w:rStyle w:val="Emphasis"/>
          <w:highlight w:val="cyan"/>
        </w:rPr>
        <w:t>find out how to reach them</w:t>
      </w:r>
      <w:r w:rsidRPr="008075D6">
        <w:rPr>
          <w:rStyle w:val="StyleUnderline"/>
        </w:rPr>
        <w:t>.</w:t>
      </w:r>
    </w:p>
    <w:p w14:paraId="299282D6" w14:textId="77777777" w:rsidR="00434E07" w:rsidRPr="008075D6" w:rsidRDefault="00434E07" w:rsidP="00434E07">
      <w:pPr>
        <w:rPr>
          <w:rStyle w:val="StyleUnderline"/>
        </w:rPr>
      </w:pPr>
      <w:r w:rsidRPr="008075D6">
        <w:rPr>
          <w:sz w:val="16"/>
        </w:rPr>
        <w:t xml:space="preserve">Thus, </w:t>
      </w:r>
      <w:r w:rsidRPr="008075D6">
        <w:rPr>
          <w:rStyle w:val="Emphasis"/>
        </w:rPr>
        <w:t>this is the wrong sense of imagination</w:t>
      </w:r>
      <w:r w:rsidRPr="008075D6">
        <w:rPr>
          <w:sz w:val="16"/>
        </w:rPr>
        <w:t xml:space="preserve"> to do what Andaiye calls us to do. </w:t>
      </w:r>
      <w:r w:rsidRPr="007D0498">
        <w:rPr>
          <w:rStyle w:val="StyleUnderline"/>
          <w:highlight w:val="cyan"/>
        </w:rPr>
        <w:t>To build things, we need</w:t>
      </w:r>
      <w:r w:rsidRPr="008075D6">
        <w:rPr>
          <w:rStyle w:val="StyleUnderline"/>
        </w:rPr>
        <w:t xml:space="preserve"> an </w:t>
      </w:r>
      <w:r w:rsidRPr="007D0498">
        <w:rPr>
          <w:rStyle w:val="Emphasis"/>
          <w:highlight w:val="cyan"/>
        </w:rPr>
        <w:t>architectural imagination</w:t>
      </w:r>
      <w:r w:rsidRPr="007D0498">
        <w:rPr>
          <w:sz w:val="16"/>
          <w:highlight w:val="cyan"/>
        </w:rPr>
        <w:t xml:space="preserve"> </w:t>
      </w:r>
      <w:r w:rsidRPr="007D0498">
        <w:rPr>
          <w:rStyle w:val="StyleUnderline"/>
          <w:highlight w:val="cyan"/>
        </w:rPr>
        <w:t xml:space="preserve">aimed at </w:t>
      </w:r>
      <w:r w:rsidRPr="007D0498">
        <w:rPr>
          <w:rStyle w:val="Emphasis"/>
          <w:highlight w:val="cyan"/>
        </w:rPr>
        <w:t>building a political product</w:t>
      </w:r>
      <w:r w:rsidRPr="008075D6">
        <w:rPr>
          <w:sz w:val="16"/>
        </w:rPr>
        <w:t xml:space="preserve">. </w:t>
      </w:r>
      <w:r w:rsidRPr="008075D6">
        <w:rPr>
          <w:rStyle w:val="StyleUnderline"/>
        </w:rPr>
        <w:t xml:space="preserve">This kind of imagination plays an ineliminably </w:t>
      </w:r>
      <w:r w:rsidRPr="008075D6">
        <w:rPr>
          <w:rStyle w:val="Emphasis"/>
        </w:rPr>
        <w:t>practical role</w:t>
      </w:r>
      <w:r w:rsidRPr="008075D6">
        <w:rPr>
          <w:sz w:val="16"/>
        </w:rPr>
        <w:t xml:space="preserve">. The </w:t>
      </w:r>
      <w:r w:rsidRPr="007D0498">
        <w:rPr>
          <w:rStyle w:val="Emphasis"/>
          <w:highlight w:val="cyan"/>
        </w:rPr>
        <w:t>blueprints</w:t>
      </w:r>
      <w:r w:rsidRPr="007D0498">
        <w:rPr>
          <w:sz w:val="16"/>
          <w:highlight w:val="cyan"/>
        </w:rPr>
        <w:t xml:space="preserve"> </w:t>
      </w:r>
      <w:r w:rsidRPr="007D0498">
        <w:rPr>
          <w:rStyle w:val="StyleUnderline"/>
          <w:highlight w:val="cyan"/>
        </w:rPr>
        <w:t>are</w:t>
      </w:r>
      <w:r w:rsidRPr="007D0498">
        <w:rPr>
          <w:sz w:val="16"/>
          <w:highlight w:val="cyan"/>
        </w:rPr>
        <w:t xml:space="preserve"> </w:t>
      </w:r>
      <w:r w:rsidRPr="008075D6">
        <w:rPr>
          <w:sz w:val="16"/>
        </w:rPr>
        <w:t xml:space="preserve">just </w:t>
      </w:r>
      <w:r w:rsidRPr="008075D6">
        <w:rPr>
          <w:rStyle w:val="StyleUnderline"/>
        </w:rPr>
        <w:t>another step in the constructive process</w:t>
      </w:r>
      <w:r w:rsidRPr="008075D6">
        <w:rPr>
          <w:sz w:val="16"/>
        </w:rPr>
        <w:t xml:space="preserve"> of building a house, and building its rooms: that is, the social structures where moral principles are given practical and concrete expression: </w:t>
      </w:r>
      <w:r w:rsidRPr="007D0498">
        <w:rPr>
          <w:rStyle w:val="StyleUnderline"/>
          <w:highlight w:val="cyan"/>
        </w:rPr>
        <w:t xml:space="preserve">the places where </w:t>
      </w:r>
      <w:r w:rsidRPr="007D0498">
        <w:rPr>
          <w:rStyle w:val="Emphasis"/>
          <w:highlight w:val="cyan"/>
        </w:rPr>
        <w:t xml:space="preserve">fights for justice are won </w:t>
      </w:r>
      <w:r w:rsidRPr="008075D6">
        <w:rPr>
          <w:rStyle w:val="Emphasis"/>
        </w:rPr>
        <w:t>and lost</w:t>
      </w:r>
      <w:r w:rsidRPr="008075D6">
        <w:rPr>
          <w:rStyle w:val="StyleUnderline"/>
        </w:rPr>
        <w:t>.</w:t>
      </w:r>
    </w:p>
    <w:p w14:paraId="74B21DDC" w14:textId="77777777" w:rsidR="00434E07" w:rsidRPr="008075D6" w:rsidRDefault="00434E07" w:rsidP="00434E07">
      <w:pPr>
        <w:rPr>
          <w:sz w:val="16"/>
          <w:szCs w:val="16"/>
        </w:rPr>
      </w:pPr>
      <w:r w:rsidRPr="008075D6">
        <w:rPr>
          <w:sz w:val="16"/>
          <w:szCs w:val="16"/>
        </w:rPr>
        <w:t xml:space="preserve">There is nothing inherently good about this perspective: the colonizer, too, is an imaginer and a planner, one who sees possibilities that diverge from what is happening now – ways to reorganize society around their own aggrandizement. Our evaluation of constructive projects has to be keyed to what is imagined, who is imagining, and what relations of accountability exist in and between the rooms that we build. </w:t>
      </w:r>
    </w:p>
    <w:p w14:paraId="7030841E" w14:textId="77777777" w:rsidR="00434E07" w:rsidRPr="008075D6" w:rsidRDefault="00434E07" w:rsidP="00434E07">
      <w:pPr>
        <w:rPr>
          <w:sz w:val="16"/>
        </w:rPr>
      </w:pPr>
      <w:r w:rsidRPr="008075D6">
        <w:rPr>
          <w:sz w:val="16"/>
        </w:rPr>
        <w:t xml:space="preserve">Philosophy and wider history are full of examples about how we can get going, but </w:t>
      </w:r>
      <w:r w:rsidRPr="008075D6">
        <w:rPr>
          <w:rStyle w:val="Emphasis"/>
        </w:rPr>
        <w:t>get going we must</w:t>
      </w:r>
      <w:r w:rsidRPr="008075D6">
        <w:rPr>
          <w:sz w:val="16"/>
        </w:rPr>
        <w:t xml:space="preserve">: now, more than ever, the </w:t>
      </w:r>
      <w:r w:rsidRPr="007D0498">
        <w:rPr>
          <w:rStyle w:val="StyleUnderline"/>
          <w:highlight w:val="cyan"/>
        </w:rPr>
        <w:t xml:space="preserve">retreat into the </w:t>
      </w:r>
      <w:r w:rsidRPr="007D0498">
        <w:rPr>
          <w:rStyle w:val="Emphasis"/>
          <w:highlight w:val="cyan"/>
        </w:rPr>
        <w:t>ivory tower</w:t>
      </w:r>
      <w:r w:rsidRPr="007D0498">
        <w:rPr>
          <w:sz w:val="16"/>
          <w:highlight w:val="cyan"/>
        </w:rPr>
        <w:t xml:space="preserve"> </w:t>
      </w:r>
      <w:r w:rsidRPr="007D0498">
        <w:rPr>
          <w:rStyle w:val="StyleUnderline"/>
          <w:highlight w:val="cyan"/>
        </w:rPr>
        <w:t>and its</w:t>
      </w:r>
      <w:r w:rsidRPr="007D0498">
        <w:rPr>
          <w:sz w:val="16"/>
          <w:highlight w:val="cyan"/>
        </w:rPr>
        <w:t xml:space="preserve"> </w:t>
      </w:r>
      <w:r w:rsidRPr="008075D6">
        <w:rPr>
          <w:sz w:val="16"/>
        </w:rPr>
        <w:t xml:space="preserve">very </w:t>
      </w:r>
      <w:r w:rsidRPr="007D0498">
        <w:rPr>
          <w:rStyle w:val="Emphasis"/>
          <w:highlight w:val="cyan"/>
        </w:rPr>
        <w:t>local</w:t>
      </w:r>
      <w:r w:rsidRPr="007D0498">
        <w:rPr>
          <w:sz w:val="16"/>
          <w:highlight w:val="cyan"/>
        </w:rPr>
        <w:t xml:space="preserve"> </w:t>
      </w:r>
      <w:r w:rsidRPr="008075D6">
        <w:rPr>
          <w:sz w:val="16"/>
        </w:rPr>
        <w:t xml:space="preserve">problems </w:t>
      </w:r>
      <w:r w:rsidRPr="007D0498">
        <w:rPr>
          <w:rStyle w:val="StyleUnderline"/>
          <w:highlight w:val="cyan"/>
        </w:rPr>
        <w:t xml:space="preserve">is a </w:t>
      </w:r>
      <w:r w:rsidRPr="007D0498">
        <w:rPr>
          <w:rStyle w:val="Emphasis"/>
          <w:highlight w:val="cyan"/>
        </w:rPr>
        <w:t>massive failure</w:t>
      </w:r>
      <w:r w:rsidRPr="008075D6">
        <w:rPr>
          <w:sz w:val="16"/>
        </w:rPr>
        <w:t xml:space="preserve">: a </w:t>
      </w:r>
      <w:r w:rsidRPr="008075D6">
        <w:rPr>
          <w:rStyle w:val="StyleUnderline"/>
        </w:rPr>
        <w:t xml:space="preserve">failure of </w:t>
      </w:r>
      <w:r w:rsidRPr="008075D6">
        <w:rPr>
          <w:rStyle w:val="Emphasis"/>
        </w:rPr>
        <w:t>responsibility</w:t>
      </w:r>
      <w:r w:rsidRPr="008075D6">
        <w:rPr>
          <w:sz w:val="16"/>
        </w:rPr>
        <w:t xml:space="preserve">, a </w:t>
      </w:r>
      <w:r w:rsidRPr="008075D6">
        <w:rPr>
          <w:rStyle w:val="StyleUnderline"/>
        </w:rPr>
        <w:t xml:space="preserve">failure of </w:t>
      </w:r>
      <w:r w:rsidRPr="008075D6">
        <w:rPr>
          <w:rStyle w:val="Emphasis"/>
        </w:rPr>
        <w:t>care</w:t>
      </w:r>
      <w:r w:rsidRPr="008075D6">
        <w:rPr>
          <w:sz w:val="16"/>
        </w:rPr>
        <w:t xml:space="preserve">, </w:t>
      </w:r>
      <w:r w:rsidRPr="008075D6">
        <w:rPr>
          <w:rStyle w:val="StyleUnderline"/>
        </w:rPr>
        <w:t>and</w:t>
      </w:r>
      <w:r w:rsidRPr="008075D6">
        <w:rPr>
          <w:sz w:val="16"/>
        </w:rPr>
        <w:t xml:space="preserve"> also a </w:t>
      </w:r>
      <w:r w:rsidRPr="008075D6">
        <w:rPr>
          <w:rStyle w:val="StyleUnderline"/>
        </w:rPr>
        <w:t>failure of imagination</w:t>
      </w:r>
      <w:r w:rsidRPr="008075D6">
        <w:rPr>
          <w:sz w:val="16"/>
        </w:rPr>
        <w:t>. There are other ways to be here, other ways of pursuing philosophical questions, other questions to pursue.</w:t>
      </w:r>
    </w:p>
    <w:p w14:paraId="10497534" w14:textId="77777777" w:rsidR="00434E07" w:rsidRPr="008075D6" w:rsidRDefault="00434E07" w:rsidP="00434E07">
      <w:pPr>
        <w:rPr>
          <w:rStyle w:val="StyleUnderline"/>
        </w:rPr>
      </w:pPr>
      <w:r w:rsidRPr="007D0498">
        <w:rPr>
          <w:rStyle w:val="StyleUnderline"/>
          <w:highlight w:val="cyan"/>
        </w:rPr>
        <w:t>Climate crisis asks us</w:t>
      </w:r>
      <w:r w:rsidRPr="007D0498">
        <w:rPr>
          <w:sz w:val="16"/>
          <w:highlight w:val="cyan"/>
        </w:rPr>
        <w:t xml:space="preserve"> </w:t>
      </w:r>
      <w:r w:rsidRPr="008075D6">
        <w:rPr>
          <w:sz w:val="16"/>
        </w:rPr>
        <w:t xml:space="preserve">a number of questions: </w:t>
      </w:r>
      <w:r w:rsidRPr="007D0498">
        <w:rPr>
          <w:rStyle w:val="StyleUnderline"/>
          <w:highlight w:val="cyan"/>
        </w:rPr>
        <w:t xml:space="preserve">how will we </w:t>
      </w:r>
      <w:r w:rsidRPr="008075D6">
        <w:rPr>
          <w:rStyle w:val="StyleUnderline"/>
        </w:rPr>
        <w:t>secure ourselves</w:t>
      </w:r>
      <w:r w:rsidRPr="008075D6">
        <w:rPr>
          <w:sz w:val="16"/>
        </w:rPr>
        <w:t xml:space="preserve"> and each other in an increasingly precarious world, and what are the implications for justice of different approaches?  </w:t>
      </w:r>
      <w:r w:rsidRPr="008075D6">
        <w:rPr>
          <w:rStyle w:val="StyleUnderline"/>
        </w:rPr>
        <w:t xml:space="preserve">How will knowledge networks </w:t>
      </w:r>
      <w:r w:rsidRPr="007D0498">
        <w:rPr>
          <w:rStyle w:val="Emphasis"/>
          <w:highlight w:val="cyan"/>
        </w:rPr>
        <w:t>respond</w:t>
      </w:r>
      <w:r w:rsidRPr="007D0498">
        <w:rPr>
          <w:sz w:val="16"/>
          <w:highlight w:val="cyan"/>
        </w:rPr>
        <w:t xml:space="preserve"> </w:t>
      </w:r>
      <w:r w:rsidRPr="008075D6">
        <w:rPr>
          <w:sz w:val="16"/>
        </w:rPr>
        <w:t xml:space="preserve">to our changing political environment – </w:t>
      </w:r>
      <w:r w:rsidRPr="008075D6">
        <w:rPr>
          <w:rStyle w:val="StyleUnderline"/>
        </w:rPr>
        <w:t xml:space="preserve">the actual ones that we have, not (just) the idealized ones we use to answer questions we find fascinating? </w:t>
      </w:r>
      <w:r w:rsidRPr="007D0498">
        <w:rPr>
          <w:rStyle w:val="StyleUnderline"/>
          <w:highlight w:val="cyan"/>
        </w:rPr>
        <w:t xml:space="preserve">What </w:t>
      </w:r>
      <w:r w:rsidRPr="007D0498">
        <w:rPr>
          <w:rStyle w:val="Emphasis"/>
          <w:highlight w:val="cyan"/>
        </w:rPr>
        <w:t>political structures</w:t>
      </w:r>
      <w:r w:rsidRPr="007D0498">
        <w:rPr>
          <w:sz w:val="16"/>
          <w:highlight w:val="cyan"/>
        </w:rPr>
        <w:t xml:space="preserve"> </w:t>
      </w:r>
      <w:r w:rsidRPr="008075D6">
        <w:rPr>
          <w:sz w:val="16"/>
        </w:rPr>
        <w:t xml:space="preserve">relate universities and researchers to the communities within and around them, and how </w:t>
      </w:r>
      <w:r w:rsidRPr="007D0498">
        <w:rPr>
          <w:rStyle w:val="StyleUnderline"/>
          <w:highlight w:val="cyan"/>
        </w:rPr>
        <w:t xml:space="preserve">should </w:t>
      </w:r>
      <w:r w:rsidRPr="008075D6">
        <w:rPr>
          <w:rStyle w:val="StyleUnderline"/>
        </w:rPr>
        <w:t xml:space="preserve">they </w:t>
      </w:r>
      <w:r w:rsidRPr="007D0498">
        <w:rPr>
          <w:rStyle w:val="StyleUnderline"/>
          <w:highlight w:val="cyan"/>
        </w:rPr>
        <w:t>operate</w:t>
      </w:r>
      <w:r w:rsidRPr="008075D6">
        <w:rPr>
          <w:rStyle w:val="StyleUnderline"/>
        </w:rPr>
        <w:t>?</w:t>
      </w:r>
    </w:p>
    <w:p w14:paraId="6D21FA92" w14:textId="77777777" w:rsidR="00434E07" w:rsidRPr="008075D6" w:rsidRDefault="00434E07" w:rsidP="00434E07">
      <w:pPr>
        <w:rPr>
          <w:sz w:val="16"/>
        </w:rPr>
      </w:pPr>
      <w:r w:rsidRPr="008075D6">
        <w:rPr>
          <w:sz w:val="16"/>
        </w:rPr>
        <w:t xml:space="preserve">Philosophers could do more – and could do the many helpful things they are doing much differently. First and foremost, we could follow our colleagues at Rutgers’ lead and organize ourselves in solidarity with all of the colleagues who make our campuses work: faculty and graduate workers, administrative staff, health care professionals, dining and student services, and building maintenance and operations, and the broader community our campuses are located in. </w:t>
      </w:r>
      <w:r w:rsidRPr="008075D6">
        <w:rPr>
          <w:rStyle w:val="StyleUnderline"/>
        </w:rPr>
        <w:t xml:space="preserve">Senior colleagues could develop serious research programs supporting the incredible complexities of </w:t>
      </w:r>
      <w:r w:rsidRPr="008075D6">
        <w:rPr>
          <w:rStyle w:val="Emphasis"/>
        </w:rPr>
        <w:t>climate crisis and actions</w:t>
      </w:r>
      <w:r w:rsidRPr="008075D6">
        <w:rPr>
          <w:sz w:val="16"/>
        </w:rPr>
        <w:t xml:space="preserve">, and support junior colleagues doing the like by explicitly building such social contributions into how their work is evaluated. Philosophers who work on psychology and moral emotions likely have much to contribute to discussions of climate governance and cross-institutional collaboration. </w:t>
      </w:r>
      <w:r w:rsidRPr="008075D6">
        <w:rPr>
          <w:sz w:val="16"/>
        </w:rPr>
        <w:lastRenderedPageBreak/>
        <w:t>Philosophers working with or adjacent to natural and social sciences could add to systems dynamic modelling in the climate world, which practitioners claim demands a large scale,  multinational collaboration with the “urgency of the space race”. Regardless of what we study, we can all contribute an environment in which we encourage each other to ask how we can contribute constructively to this work, and value such contributions.</w:t>
      </w:r>
    </w:p>
    <w:p w14:paraId="4B969319" w14:textId="77777777" w:rsidR="00434E07" w:rsidRPr="008075D6" w:rsidRDefault="00434E07" w:rsidP="00434E07">
      <w:pPr>
        <w:rPr>
          <w:sz w:val="16"/>
        </w:rPr>
      </w:pPr>
      <w:r w:rsidRPr="008075D6">
        <w:rPr>
          <w:rStyle w:val="StyleUnderline"/>
        </w:rPr>
        <w:t xml:space="preserve">The number of climate questions, their scale, and their complexity are </w:t>
      </w:r>
      <w:r w:rsidRPr="008075D6">
        <w:rPr>
          <w:rStyle w:val="Emphasis"/>
        </w:rPr>
        <w:t>daunting</w:t>
      </w:r>
      <w:r w:rsidRPr="008075D6">
        <w:rPr>
          <w:sz w:val="16"/>
        </w:rPr>
        <w:t xml:space="preserve">. But in times like these, it is always helpful that we are not starting from scratch – we would simply be making an institutional effort to join colleagues who have been doing this work for decades. Philosophy and wider history are full of examples about how we can get going in contributing to society’s practical use of the particular questions we ask: from the network of collaboration established by the dedicated organizers of Philosophers for Sustainability (who put together this very blog section!); to the applied (and translational) sections of our own field, to the storied history of intellectual contributions to movements that Andaiye and her comrades exemplify. </w:t>
      </w:r>
    </w:p>
    <w:p w14:paraId="6A95FAD3" w14:textId="77777777" w:rsidR="00434E07" w:rsidRPr="008075D6" w:rsidRDefault="00434E07" w:rsidP="00434E07">
      <w:pPr>
        <w:rPr>
          <w:rStyle w:val="StyleUnderline"/>
        </w:rPr>
      </w:pPr>
      <w:r w:rsidRPr="008075D6">
        <w:rPr>
          <w:sz w:val="16"/>
        </w:rPr>
        <w:t xml:space="preserve">Now, more than ever, </w:t>
      </w:r>
      <w:r w:rsidRPr="008075D6">
        <w:rPr>
          <w:rStyle w:val="StyleUnderline"/>
        </w:rPr>
        <w:t xml:space="preserve">imagining and </w:t>
      </w:r>
      <w:r w:rsidRPr="007D0498">
        <w:rPr>
          <w:rStyle w:val="StyleUnderline"/>
          <w:highlight w:val="cyan"/>
        </w:rPr>
        <w:t xml:space="preserve">building </w:t>
      </w:r>
      <w:r w:rsidRPr="008075D6">
        <w:rPr>
          <w:rStyle w:val="StyleUnderline"/>
        </w:rPr>
        <w:t xml:space="preserve">new foundations should be more than an acceptable section of philosophy: it </w:t>
      </w:r>
      <w:r w:rsidRPr="007D0498">
        <w:rPr>
          <w:rStyle w:val="Emphasis"/>
          <w:highlight w:val="cyan"/>
        </w:rPr>
        <w:t>should be the point</w:t>
      </w:r>
      <w:r w:rsidRPr="008075D6">
        <w:rPr>
          <w:rStyle w:val="StyleUnderline"/>
        </w:rPr>
        <w:t>.</w:t>
      </w:r>
    </w:p>
    <w:p w14:paraId="16C45B34" w14:textId="77777777" w:rsidR="00434E07" w:rsidRDefault="00434E07" w:rsidP="00434E07"/>
    <w:p w14:paraId="05EB989C" w14:textId="77777777" w:rsidR="00434E07" w:rsidRDefault="00434E07" w:rsidP="00434E07">
      <w:pPr>
        <w:rPr>
          <w:sz w:val="14"/>
        </w:rPr>
      </w:pPr>
    </w:p>
    <w:p w14:paraId="3A4A4D6C" w14:textId="77777777" w:rsidR="00434E07" w:rsidRPr="005F3CAB" w:rsidRDefault="00434E07" w:rsidP="00434E07">
      <w:pPr>
        <w:rPr>
          <w:sz w:val="14"/>
        </w:rPr>
      </w:pPr>
    </w:p>
    <w:p w14:paraId="4F88FD47" w14:textId="77777777" w:rsidR="00434E07" w:rsidRPr="00810A1C" w:rsidRDefault="00434E07" w:rsidP="00434E07">
      <w:pPr>
        <w:pStyle w:val="Heading3"/>
        <w:rPr>
          <w:rFonts w:cs="Arial"/>
        </w:rPr>
      </w:pPr>
      <w:r w:rsidRPr="00810A1C">
        <w:rPr>
          <w:rFonts w:cs="Arial"/>
        </w:rPr>
        <w:lastRenderedPageBreak/>
        <w:t>Legalism DA---1NC</w:t>
      </w:r>
    </w:p>
    <w:p w14:paraId="55696CDA" w14:textId="5675AB26" w:rsidR="00434E07" w:rsidRPr="00810A1C" w:rsidRDefault="007465F7" w:rsidP="00434E07">
      <w:pPr>
        <w:pStyle w:val="Heading4"/>
        <w:rPr>
          <w:rFonts w:cs="Arial"/>
        </w:rPr>
      </w:pPr>
      <w:r>
        <w:rPr>
          <w:rFonts w:cs="Arial"/>
        </w:rPr>
        <w:t xml:space="preserve">Technical discussions of antitrust law are good---they create a paradigm shift in how we address monopoly power, the 1ac tradesoff. </w:t>
      </w:r>
    </w:p>
    <w:p w14:paraId="4881BBCA" w14:textId="77777777" w:rsidR="00434E07" w:rsidRPr="00810A1C" w:rsidRDefault="00434E07" w:rsidP="00434E07">
      <w:r w:rsidRPr="00810A1C">
        <w:t xml:space="preserve">David </w:t>
      </w:r>
      <w:r w:rsidRPr="00810A1C">
        <w:rPr>
          <w:rStyle w:val="Style13ptBold"/>
        </w:rPr>
        <w:t>Dayen 15</w:t>
      </w:r>
      <w:r w:rsidRPr="00810A1C">
        <w:t xml:space="preserve">, author of </w:t>
      </w:r>
      <w:r w:rsidRPr="00810A1C">
        <w:rPr>
          <w:i/>
          <w:iCs/>
        </w:rPr>
        <w:t xml:space="preserve">Monopolized: Life in the Age of Corporate Power (2020) </w:t>
      </w:r>
      <w:r w:rsidRPr="00810A1C">
        <w:t xml:space="preserve">and </w:t>
      </w:r>
      <w:r w:rsidRPr="00810A1C">
        <w:rPr>
          <w:i/>
          <w:iCs/>
        </w:rPr>
        <w:t>Chain of Title: How Three Ordinary Americans Uncovered Wall Street's Great Foreclosure Fraud</w:t>
      </w:r>
      <w:r w:rsidRPr="00810A1C">
        <w:t>, “Bring Back Antitrust,” The American Prospect, Vol. 26, No. 4, Fall 2015, lexis.</w:t>
      </w:r>
    </w:p>
    <w:p w14:paraId="340E10FF" w14:textId="77777777" w:rsidR="00434E07" w:rsidRPr="00810A1C" w:rsidRDefault="00434E07" w:rsidP="00434E07">
      <w:pPr>
        <w:rPr>
          <w:rStyle w:val="StyleUnderline"/>
        </w:rPr>
      </w:pPr>
      <w:r w:rsidRPr="00810A1C">
        <w:rPr>
          <w:rStyle w:val="StyleUnderline"/>
        </w:rPr>
        <w:t xml:space="preserve">In 1964, historian Richard Hofstadter gave a speech at the University of California, Berkeley, titled </w:t>
      </w:r>
      <w:r w:rsidRPr="00810A1C">
        <w:rPr>
          <w:sz w:val="16"/>
        </w:rPr>
        <w:t>"</w:t>
      </w:r>
      <w:r w:rsidRPr="00CF698F">
        <w:rPr>
          <w:rStyle w:val="Emphasis"/>
          <w:highlight w:val="cyan"/>
        </w:rPr>
        <w:t xml:space="preserve">What Happened to </w:t>
      </w:r>
      <w:r w:rsidRPr="00810A1C">
        <w:rPr>
          <w:rStyle w:val="Emphasis"/>
        </w:rPr>
        <w:t xml:space="preserve">the </w:t>
      </w:r>
      <w:r w:rsidRPr="00CF698F">
        <w:rPr>
          <w:rStyle w:val="Emphasis"/>
          <w:highlight w:val="cyan"/>
        </w:rPr>
        <w:t>Antitrust Movement</w:t>
      </w:r>
      <w:r w:rsidRPr="00810A1C">
        <w:rPr>
          <w:sz w:val="16"/>
        </w:rPr>
        <w:t xml:space="preserve">?" </w:t>
      </w:r>
      <w:r w:rsidRPr="00810A1C">
        <w:rPr>
          <w:rStyle w:val="StyleUnderline"/>
        </w:rPr>
        <w:t>He wondered why anti-monopoly sentiment</w:t>
      </w:r>
      <w:r w:rsidRPr="00810A1C">
        <w:rPr>
          <w:sz w:val="16"/>
        </w:rPr>
        <w:t xml:space="preserve"> </w:t>
      </w:r>
      <w:r w:rsidRPr="00810A1C">
        <w:rPr>
          <w:rStyle w:val="Emphasis"/>
        </w:rPr>
        <w:t>ceased</w:t>
      </w:r>
      <w:r w:rsidRPr="00810A1C">
        <w:rPr>
          <w:rStyle w:val="StyleUnderline"/>
        </w:rPr>
        <w:t xml:space="preserve"> to become the </w:t>
      </w:r>
      <w:r w:rsidRPr="00810A1C">
        <w:rPr>
          <w:rStyle w:val="Emphasis"/>
        </w:rPr>
        <w:t>subject of public agitation</w:t>
      </w:r>
      <w:r w:rsidRPr="00810A1C">
        <w:rPr>
          <w:rStyle w:val="StyleUnderline"/>
        </w:rPr>
        <w:t xml:space="preserve">. "Once the United States had an </w:t>
      </w:r>
      <w:r w:rsidRPr="00810A1C">
        <w:rPr>
          <w:rStyle w:val="Emphasis"/>
        </w:rPr>
        <w:t>antitrust movement</w:t>
      </w:r>
      <w:r w:rsidRPr="00810A1C">
        <w:rPr>
          <w:rStyle w:val="StyleUnderline"/>
        </w:rPr>
        <w:t xml:space="preserve"> without antitrust prosecutions</w:t>
      </w:r>
      <w:r w:rsidRPr="00810A1C">
        <w:rPr>
          <w:sz w:val="16"/>
        </w:rPr>
        <w:t xml:space="preserve">," Hofstadter said. "In </w:t>
      </w:r>
      <w:r w:rsidRPr="00810A1C">
        <w:rPr>
          <w:rStyle w:val="StyleUnderline"/>
        </w:rPr>
        <w:t>our time, there have been antitrust prosecutions without an antitrust movement."</w:t>
      </w:r>
    </w:p>
    <w:p w14:paraId="1AAECD99" w14:textId="77777777" w:rsidR="00434E07" w:rsidRPr="00810A1C" w:rsidRDefault="00434E07" w:rsidP="00434E07">
      <w:pPr>
        <w:rPr>
          <w:rStyle w:val="StyleUnderline"/>
        </w:rPr>
      </w:pPr>
      <w:r w:rsidRPr="00810A1C">
        <w:rPr>
          <w:rStyle w:val="Emphasis"/>
        </w:rPr>
        <w:t>Now we have lost both the movement and the prosecutions</w:t>
      </w:r>
      <w:r w:rsidRPr="00810A1C">
        <w:rPr>
          <w:sz w:val="16"/>
        </w:rPr>
        <w:t xml:space="preserve">. </w:t>
      </w:r>
      <w:r w:rsidRPr="00CF698F">
        <w:rPr>
          <w:rStyle w:val="StyleUnderline"/>
          <w:highlight w:val="cyan"/>
        </w:rPr>
        <w:t xml:space="preserve">When we talk about </w:t>
      </w:r>
      <w:r w:rsidRPr="00CF698F">
        <w:rPr>
          <w:rStyle w:val="Emphasis"/>
          <w:highlight w:val="cyan"/>
        </w:rPr>
        <w:t>banks that</w:t>
      </w:r>
      <w:r w:rsidRPr="00810A1C">
        <w:rPr>
          <w:rStyle w:val="Emphasis"/>
        </w:rPr>
        <w:t xml:space="preserve"> </w:t>
      </w:r>
      <w:r w:rsidRPr="00CF698F">
        <w:rPr>
          <w:rStyle w:val="Emphasis"/>
          <w:highlight w:val="cyan"/>
        </w:rPr>
        <w:t>are too big to fail</w:t>
      </w:r>
      <w:r w:rsidRPr="00CF698F">
        <w:rPr>
          <w:rStyle w:val="StyleUnderline"/>
          <w:highlight w:val="cyan"/>
        </w:rPr>
        <w:t>,</w:t>
      </w:r>
      <w:r w:rsidRPr="00810A1C">
        <w:rPr>
          <w:rStyle w:val="StyleUnderline"/>
        </w:rPr>
        <w:t xml:space="preserve"> we're talking about </w:t>
      </w:r>
      <w:r w:rsidRPr="00810A1C">
        <w:rPr>
          <w:rStyle w:val="Emphasis"/>
        </w:rPr>
        <w:t>antitrust</w:t>
      </w:r>
      <w:r w:rsidRPr="00810A1C">
        <w:rPr>
          <w:sz w:val="16"/>
        </w:rPr>
        <w:t xml:space="preserve">. </w:t>
      </w:r>
      <w:r w:rsidRPr="00810A1C">
        <w:rPr>
          <w:rStyle w:val="StyleUnderline"/>
        </w:rPr>
        <w:t xml:space="preserve">When we talk about the </w:t>
      </w:r>
      <w:r w:rsidRPr="00CF698F">
        <w:rPr>
          <w:rStyle w:val="Emphasis"/>
          <w:highlight w:val="cyan"/>
        </w:rPr>
        <w:t>high cost of health</w:t>
      </w:r>
      <w:r w:rsidRPr="00810A1C">
        <w:rPr>
          <w:rStyle w:val="Emphasis"/>
        </w:rPr>
        <w:t xml:space="preserve"> </w:t>
      </w:r>
      <w:r w:rsidRPr="00CF698F">
        <w:rPr>
          <w:rStyle w:val="Emphasis"/>
          <w:highlight w:val="cyan"/>
        </w:rPr>
        <w:t>care</w:t>
      </w:r>
      <w:r w:rsidRPr="00810A1C">
        <w:rPr>
          <w:rStyle w:val="Emphasis"/>
        </w:rPr>
        <w:t>,</w:t>
      </w:r>
      <w:r w:rsidRPr="00810A1C">
        <w:rPr>
          <w:sz w:val="16"/>
        </w:rPr>
        <w:t xml:space="preserve"> </w:t>
      </w:r>
      <w:r w:rsidRPr="00810A1C">
        <w:rPr>
          <w:rStyle w:val="StyleUnderline"/>
        </w:rPr>
        <w:t xml:space="preserve">we're </w:t>
      </w:r>
      <w:r w:rsidRPr="00CF698F">
        <w:rPr>
          <w:rStyle w:val="StyleUnderline"/>
          <w:highlight w:val="cyan"/>
        </w:rPr>
        <w:t xml:space="preserve">talking about </w:t>
      </w:r>
      <w:r w:rsidRPr="00CF698F">
        <w:rPr>
          <w:rStyle w:val="Emphasis"/>
          <w:highlight w:val="cyan"/>
        </w:rPr>
        <w:t>antitrust</w:t>
      </w:r>
      <w:r w:rsidRPr="00810A1C">
        <w:rPr>
          <w:sz w:val="16"/>
        </w:rPr>
        <w:t xml:space="preserve">. </w:t>
      </w:r>
      <w:r w:rsidRPr="00810A1C">
        <w:rPr>
          <w:rStyle w:val="StyleUnderline"/>
        </w:rPr>
        <w:t xml:space="preserve">So many of our </w:t>
      </w:r>
      <w:r w:rsidRPr="00CF698F">
        <w:rPr>
          <w:rStyle w:val="Emphasis"/>
          <w:highlight w:val="cyan"/>
        </w:rPr>
        <w:t>key domestic issues</w:t>
      </w:r>
      <w:r w:rsidRPr="00CF698F">
        <w:rPr>
          <w:rStyle w:val="StyleUnderline"/>
          <w:highlight w:val="cyan"/>
        </w:rPr>
        <w:t xml:space="preserve"> </w:t>
      </w:r>
      <w:r w:rsidRPr="00810A1C">
        <w:rPr>
          <w:rStyle w:val="StyleUnderline"/>
        </w:rPr>
        <w:t xml:space="preserve">are </w:t>
      </w:r>
      <w:r w:rsidRPr="00CF698F">
        <w:rPr>
          <w:rStyle w:val="Emphasis"/>
          <w:highlight w:val="cyan"/>
        </w:rPr>
        <w:t>fundamentally</w:t>
      </w:r>
      <w:r w:rsidRPr="00810A1C">
        <w:rPr>
          <w:rStyle w:val="Emphasis"/>
        </w:rPr>
        <w:t xml:space="preserve"> </w:t>
      </w:r>
      <w:r w:rsidRPr="00CF698F">
        <w:rPr>
          <w:rStyle w:val="Emphasis"/>
          <w:highlight w:val="cyan"/>
        </w:rPr>
        <w:t>questions about</w:t>
      </w:r>
      <w:r w:rsidRPr="00810A1C">
        <w:rPr>
          <w:rStyle w:val="Emphasis"/>
        </w:rPr>
        <w:t xml:space="preserve"> whether we should tolerate </w:t>
      </w:r>
      <w:r w:rsidRPr="00CF698F">
        <w:rPr>
          <w:rStyle w:val="Emphasis"/>
          <w:highlight w:val="cyan"/>
        </w:rPr>
        <w:t>monopolies</w:t>
      </w:r>
      <w:r w:rsidRPr="00810A1C">
        <w:rPr>
          <w:rStyle w:val="Emphasis"/>
        </w:rPr>
        <w:t>, or dismantle them</w:t>
      </w:r>
      <w:r w:rsidRPr="00810A1C">
        <w:rPr>
          <w:sz w:val="16"/>
        </w:rPr>
        <w:t xml:space="preserve">. </w:t>
      </w:r>
      <w:r w:rsidRPr="00810A1C">
        <w:rPr>
          <w:rStyle w:val="StyleUnderline"/>
        </w:rPr>
        <w:t xml:space="preserve">But </w:t>
      </w:r>
      <w:r w:rsidRPr="00CF698F">
        <w:rPr>
          <w:rStyle w:val="StyleUnderline"/>
          <w:highlight w:val="cyan"/>
        </w:rPr>
        <w:t>this</w:t>
      </w:r>
      <w:r w:rsidRPr="00810A1C">
        <w:rPr>
          <w:rStyle w:val="StyleUnderline"/>
        </w:rPr>
        <w:t xml:space="preserve"> formulation-a centerpiece of public debate in the last robberbaron era between the 1880s and 1910s-</w:t>
      </w:r>
      <w:r w:rsidRPr="00CF698F">
        <w:rPr>
          <w:rStyle w:val="StyleUnderline"/>
          <w:highlight w:val="cyan"/>
        </w:rPr>
        <w:t>has</w:t>
      </w:r>
      <w:r w:rsidRPr="00810A1C">
        <w:rPr>
          <w:rStyle w:val="StyleUnderline"/>
        </w:rPr>
        <w:t xml:space="preserve"> all but </w:t>
      </w:r>
      <w:r w:rsidRPr="00CF698F">
        <w:rPr>
          <w:rStyle w:val="Emphasis"/>
          <w:sz w:val="24"/>
          <w:highlight w:val="cyan"/>
        </w:rPr>
        <w:t>disappeared from popular discourse</w:t>
      </w:r>
      <w:r w:rsidRPr="00810A1C">
        <w:rPr>
          <w:rStyle w:val="Emphasis"/>
          <w:sz w:val="24"/>
        </w:rPr>
        <w:t>.</w:t>
      </w:r>
    </w:p>
    <w:p w14:paraId="3F121A95" w14:textId="77777777" w:rsidR="00434E07" w:rsidRPr="00810A1C" w:rsidRDefault="00434E07" w:rsidP="00434E07">
      <w:pPr>
        <w:rPr>
          <w:sz w:val="16"/>
        </w:rPr>
      </w:pPr>
      <w:r w:rsidRPr="00CF698F">
        <w:rPr>
          <w:rStyle w:val="Emphasis"/>
          <w:highlight w:val="cyan"/>
        </w:rPr>
        <w:t>Can anti-monopoly sentiment be revived?</w:t>
      </w:r>
      <w:r w:rsidRPr="00810A1C">
        <w:rPr>
          <w:sz w:val="16"/>
        </w:rPr>
        <w:t xml:space="preserve"> </w:t>
      </w:r>
      <w:r w:rsidRPr="00810A1C">
        <w:rPr>
          <w:rStyle w:val="StyleUnderline"/>
        </w:rPr>
        <w:t xml:space="preserve">When New York's Working Families Party first recruited Zephyr Teachout to run for governor, she said she would only do it if she could talk about monopolies. "They polled it, and they were correct that </w:t>
      </w:r>
      <w:r w:rsidRPr="00810A1C">
        <w:rPr>
          <w:rStyle w:val="Emphasis"/>
        </w:rPr>
        <w:t>nobody knew what I was talking about,</w:t>
      </w:r>
      <w:r w:rsidRPr="00810A1C">
        <w:rPr>
          <w:rStyle w:val="StyleUnderline"/>
        </w:rPr>
        <w:t xml:space="preserve">" </w:t>
      </w:r>
      <w:r w:rsidRPr="00810A1C">
        <w:rPr>
          <w:sz w:val="16"/>
        </w:rPr>
        <w:t>Teachout says. But when she eventually ran an insurgent campaign against incumbent Andrew Cuomo, she was determined to talk about it anyway.</w:t>
      </w:r>
    </w:p>
    <w:p w14:paraId="3492A238" w14:textId="77777777" w:rsidR="00434E07" w:rsidRPr="00810A1C" w:rsidRDefault="00434E07" w:rsidP="00434E07">
      <w:pPr>
        <w:rPr>
          <w:sz w:val="16"/>
        </w:rPr>
      </w:pPr>
      <w:r w:rsidRPr="00810A1C">
        <w:rPr>
          <w:rStyle w:val="StyleUnderline"/>
        </w:rPr>
        <w:t xml:space="preserve">"The minute you got past the sound-bite level, </w:t>
      </w:r>
      <w:r w:rsidRPr="00CF698F">
        <w:rPr>
          <w:rStyle w:val="Emphasis"/>
          <w:highlight w:val="cyan"/>
        </w:rPr>
        <w:t xml:space="preserve">people responded to </w:t>
      </w:r>
      <w:r w:rsidRPr="00810A1C">
        <w:rPr>
          <w:rStyle w:val="Emphasis"/>
        </w:rPr>
        <w:t xml:space="preserve">the </w:t>
      </w:r>
      <w:r w:rsidRPr="00CF698F">
        <w:rPr>
          <w:rStyle w:val="Emphasis"/>
          <w:highlight w:val="cyan"/>
        </w:rPr>
        <w:t>concentration of</w:t>
      </w:r>
      <w:r w:rsidRPr="00810A1C">
        <w:rPr>
          <w:rStyle w:val="Emphasis"/>
        </w:rPr>
        <w:t xml:space="preserve"> </w:t>
      </w:r>
      <w:r w:rsidRPr="00CF698F">
        <w:rPr>
          <w:rStyle w:val="Emphasis"/>
          <w:highlight w:val="cyan"/>
        </w:rPr>
        <w:t>power</w:t>
      </w:r>
      <w:r w:rsidRPr="00810A1C">
        <w:rPr>
          <w:rStyle w:val="StyleUnderline"/>
        </w:rPr>
        <w:t>,"</w:t>
      </w:r>
      <w:r w:rsidRPr="00810A1C">
        <w:rPr>
          <w:sz w:val="16"/>
        </w:rPr>
        <w:t xml:space="preserve"> </w:t>
      </w:r>
      <w:r w:rsidRPr="00CF698F">
        <w:rPr>
          <w:rStyle w:val="StyleUnderline"/>
          <w:highlight w:val="cyan"/>
        </w:rPr>
        <w:t>Teachout</w:t>
      </w:r>
      <w:r w:rsidRPr="00810A1C">
        <w:rPr>
          <w:sz w:val="16"/>
        </w:rPr>
        <w:t xml:space="preserve"> says. </w:t>
      </w:r>
      <w:r w:rsidRPr="00810A1C">
        <w:rPr>
          <w:rStyle w:val="StyleUnderline"/>
        </w:rPr>
        <w:t xml:space="preserve">They did campaign events at places where </w:t>
      </w:r>
      <w:r w:rsidRPr="00810A1C">
        <w:rPr>
          <w:rStyle w:val="Emphasis"/>
        </w:rPr>
        <w:t>people paid their cable bills</w:t>
      </w:r>
      <w:r w:rsidRPr="00810A1C">
        <w:rPr>
          <w:rStyle w:val="StyleUnderline"/>
        </w:rPr>
        <w:t>, using the pending Comcast-Time Warner merger</w:t>
      </w:r>
      <w:r w:rsidRPr="00810A1C">
        <w:rPr>
          <w:sz w:val="16"/>
        </w:rPr>
        <w:t xml:space="preserve">, </w:t>
      </w:r>
      <w:r w:rsidRPr="00810A1C">
        <w:rPr>
          <w:rStyle w:val="StyleUnderline"/>
        </w:rPr>
        <w:t>eventually abandoned, as the hook. She</w:t>
      </w:r>
      <w:r w:rsidRPr="00810A1C">
        <w:rPr>
          <w:sz w:val="16"/>
        </w:rPr>
        <w:t xml:space="preserve"> </w:t>
      </w:r>
      <w:r w:rsidRPr="00CF698F">
        <w:rPr>
          <w:rStyle w:val="Emphasis"/>
          <w:highlight w:val="cyan"/>
        </w:rPr>
        <w:t>engaged farmers</w:t>
      </w:r>
      <w:r w:rsidRPr="00810A1C">
        <w:rPr>
          <w:sz w:val="16"/>
        </w:rPr>
        <w:t xml:space="preserve"> </w:t>
      </w:r>
      <w:r w:rsidRPr="00810A1C">
        <w:rPr>
          <w:rStyle w:val="StyleUnderline"/>
        </w:rPr>
        <w:t xml:space="preserve">in upstate New York </w:t>
      </w:r>
      <w:r w:rsidRPr="00CF698F">
        <w:rPr>
          <w:rStyle w:val="StyleUnderline"/>
          <w:highlight w:val="cyan"/>
        </w:rPr>
        <w:t xml:space="preserve">about </w:t>
      </w:r>
      <w:r w:rsidRPr="00CF698F">
        <w:rPr>
          <w:rStyle w:val="Emphasis"/>
          <w:highlight w:val="cyan"/>
        </w:rPr>
        <w:t>monopsony</w:t>
      </w:r>
      <w:r w:rsidRPr="00810A1C">
        <w:rPr>
          <w:rStyle w:val="Emphasis"/>
        </w:rPr>
        <w:t xml:space="preserve"> power</w:t>
      </w:r>
      <w:r w:rsidRPr="00810A1C">
        <w:rPr>
          <w:rStyle w:val="StyleUnderline"/>
        </w:rPr>
        <w:t>,</w:t>
      </w:r>
      <w:r w:rsidRPr="00810A1C">
        <w:rPr>
          <w:sz w:val="16"/>
        </w:rPr>
        <w:t xml:space="preserve"> </w:t>
      </w:r>
      <w:r w:rsidRPr="00810A1C">
        <w:rPr>
          <w:rStyle w:val="StyleUnderline"/>
        </w:rPr>
        <w:t xml:space="preserve">and </w:t>
      </w:r>
      <w:r w:rsidRPr="00CF698F">
        <w:rPr>
          <w:rStyle w:val="StyleUnderline"/>
          <w:highlight w:val="cyan"/>
        </w:rPr>
        <w:t xml:space="preserve">discussed </w:t>
      </w:r>
      <w:r w:rsidRPr="00CF698F">
        <w:rPr>
          <w:rStyle w:val="Emphasis"/>
          <w:highlight w:val="cyan"/>
        </w:rPr>
        <w:t>Amazon</w:t>
      </w:r>
      <w:r w:rsidRPr="00CF698F">
        <w:rPr>
          <w:sz w:val="16"/>
          <w:highlight w:val="cyan"/>
        </w:rPr>
        <w:t xml:space="preserve"> </w:t>
      </w:r>
      <w:r w:rsidRPr="00CF698F">
        <w:rPr>
          <w:rStyle w:val="StyleUnderline"/>
          <w:highlight w:val="cyan"/>
        </w:rPr>
        <w:t xml:space="preserve">and </w:t>
      </w:r>
      <w:r w:rsidRPr="00CF698F">
        <w:rPr>
          <w:rStyle w:val="Emphasis"/>
          <w:highlight w:val="cyan"/>
        </w:rPr>
        <w:t>big</w:t>
      </w:r>
      <w:r w:rsidRPr="00810A1C">
        <w:rPr>
          <w:rStyle w:val="Emphasis"/>
        </w:rPr>
        <w:t xml:space="preserve"> </w:t>
      </w:r>
      <w:r w:rsidRPr="00CF698F">
        <w:rPr>
          <w:rStyle w:val="Emphasis"/>
          <w:highlight w:val="cyan"/>
        </w:rPr>
        <w:t>banks</w:t>
      </w:r>
      <w:r w:rsidRPr="00810A1C">
        <w:rPr>
          <w:rStyle w:val="Emphasis"/>
        </w:rPr>
        <w:t xml:space="preserve"> on the stump</w:t>
      </w:r>
      <w:r w:rsidRPr="00810A1C">
        <w:rPr>
          <w:sz w:val="16"/>
        </w:rPr>
        <w:t xml:space="preserve">. </w:t>
      </w:r>
      <w:r w:rsidRPr="00CF698F">
        <w:rPr>
          <w:rStyle w:val="Emphasis"/>
          <w:highlight w:val="cyan"/>
        </w:rPr>
        <w:t>And it resonated</w:t>
      </w:r>
      <w:r w:rsidRPr="00810A1C">
        <w:rPr>
          <w:sz w:val="16"/>
        </w:rPr>
        <w:t xml:space="preserve">. </w:t>
      </w:r>
      <w:r w:rsidRPr="00810A1C">
        <w:rPr>
          <w:rStyle w:val="StyleUnderline"/>
        </w:rPr>
        <w:t xml:space="preserve">After only one month of campaigning, Teachout won </w:t>
      </w:r>
      <w:r w:rsidRPr="00810A1C">
        <w:rPr>
          <w:rStyle w:val="Emphasis"/>
        </w:rPr>
        <w:t>35 percent of the vote</w:t>
      </w:r>
      <w:r w:rsidRPr="00810A1C">
        <w:rPr>
          <w:sz w:val="16"/>
        </w:rPr>
        <w:t>, with particular strength in upstate counties where farming issues were prominent.</w:t>
      </w:r>
    </w:p>
    <w:p w14:paraId="7865FAE2" w14:textId="77777777" w:rsidR="00434E07" w:rsidRPr="00810A1C" w:rsidRDefault="00434E07" w:rsidP="00434E07">
      <w:pPr>
        <w:rPr>
          <w:rStyle w:val="Emphasis"/>
        </w:rPr>
      </w:pPr>
      <w:r w:rsidRPr="00810A1C">
        <w:rPr>
          <w:sz w:val="16"/>
        </w:rPr>
        <w:t>"</w:t>
      </w:r>
      <w:r w:rsidRPr="00810A1C">
        <w:rPr>
          <w:rStyle w:val="StyleUnderline"/>
        </w:rPr>
        <w:t>The Tea Party talks to people and says, 'You're out of power because government is taking it away from you</w:t>
      </w:r>
      <w:r w:rsidRPr="00810A1C">
        <w:rPr>
          <w:sz w:val="16"/>
        </w:rPr>
        <w:t>,"' Teachout says. "</w:t>
      </w:r>
      <w:r w:rsidRPr="00810A1C">
        <w:rPr>
          <w:rStyle w:val="StyleUnderline"/>
        </w:rPr>
        <w:t>Far too often, Democrats say, 'You're wrong, you're not out of power.' That's dissonant with our lived experience</w:t>
      </w:r>
      <w:r w:rsidRPr="00810A1C">
        <w:rPr>
          <w:sz w:val="16"/>
        </w:rPr>
        <w:t xml:space="preserve">. </w:t>
      </w:r>
      <w:r w:rsidRPr="00CF698F">
        <w:rPr>
          <w:rStyle w:val="Emphasis"/>
          <w:highlight w:val="cyan"/>
        </w:rPr>
        <w:t>You're out of power ... because your priorities don't matter and JPMorgan's do."</w:t>
      </w:r>
    </w:p>
    <w:p w14:paraId="7B56A74F" w14:textId="77777777" w:rsidR="00434E07" w:rsidRPr="00810A1C" w:rsidRDefault="00434E07" w:rsidP="00434E07">
      <w:pPr>
        <w:rPr>
          <w:sz w:val="16"/>
        </w:rPr>
      </w:pPr>
      <w:r w:rsidRPr="00810A1C">
        <w:rPr>
          <w:rStyle w:val="StyleUnderline"/>
        </w:rPr>
        <w:t xml:space="preserve">Beyond Teachout, you </w:t>
      </w:r>
      <w:r w:rsidRPr="00CF698F">
        <w:rPr>
          <w:rStyle w:val="StyleUnderline"/>
          <w:highlight w:val="cyan"/>
        </w:rPr>
        <w:t xml:space="preserve">can see through </w:t>
      </w:r>
      <w:r w:rsidRPr="00810A1C">
        <w:rPr>
          <w:rStyle w:val="StyleUnderline"/>
        </w:rPr>
        <w:t xml:space="preserve">the </w:t>
      </w:r>
      <w:r w:rsidRPr="00CF698F">
        <w:rPr>
          <w:rStyle w:val="StyleUnderline"/>
          <w:highlight w:val="cyan"/>
        </w:rPr>
        <w:t xml:space="preserve">haze </w:t>
      </w:r>
      <w:r w:rsidRPr="00810A1C">
        <w:rPr>
          <w:rStyle w:val="StyleUnderline"/>
        </w:rPr>
        <w:t xml:space="preserve">the </w:t>
      </w:r>
      <w:r w:rsidRPr="00CF698F">
        <w:rPr>
          <w:rStyle w:val="Emphasis"/>
          <w:highlight w:val="cyan"/>
        </w:rPr>
        <w:t xml:space="preserve">stirrings of </w:t>
      </w:r>
      <w:r w:rsidRPr="00810A1C">
        <w:rPr>
          <w:rStyle w:val="Emphasis"/>
        </w:rPr>
        <w:t xml:space="preserve">a </w:t>
      </w:r>
      <w:r w:rsidRPr="00CF698F">
        <w:rPr>
          <w:rStyle w:val="Emphasis"/>
          <w:highlight w:val="cyan"/>
        </w:rPr>
        <w:t>grassroots antitrust agenda</w:t>
      </w:r>
      <w:r w:rsidRPr="00810A1C">
        <w:rPr>
          <w:rStyle w:val="StyleUnderline"/>
        </w:rPr>
        <w:t xml:space="preserve">. The greatest anti-monopoly victory of the modern age, the Federal </w:t>
      </w:r>
      <w:r w:rsidRPr="00810A1C">
        <w:rPr>
          <w:rStyle w:val="StyleUnderline"/>
        </w:rPr>
        <w:lastRenderedPageBreak/>
        <w:t xml:space="preserve">Communications Commission's </w:t>
      </w:r>
      <w:r w:rsidRPr="00CF698F">
        <w:rPr>
          <w:rStyle w:val="StyleUnderline"/>
          <w:highlight w:val="cyan"/>
        </w:rPr>
        <w:t>net-neutrality rules</w:t>
      </w:r>
      <w:r w:rsidRPr="00810A1C">
        <w:rPr>
          <w:rStyle w:val="StyleUnderline"/>
        </w:rPr>
        <w:t>,</w:t>
      </w:r>
      <w:r w:rsidRPr="00810A1C">
        <w:rPr>
          <w:sz w:val="16"/>
        </w:rPr>
        <w:t xml:space="preserve"> </w:t>
      </w:r>
      <w:r w:rsidRPr="00CF698F">
        <w:rPr>
          <w:rStyle w:val="StyleUnderline"/>
          <w:highlight w:val="cyan"/>
        </w:rPr>
        <w:t>owed</w:t>
      </w:r>
      <w:r w:rsidRPr="00810A1C">
        <w:rPr>
          <w:rStyle w:val="StyleUnderline"/>
        </w:rPr>
        <w:t xml:space="preserve"> much </w:t>
      </w:r>
      <w:r w:rsidRPr="00CF698F">
        <w:rPr>
          <w:rStyle w:val="StyleUnderline"/>
          <w:highlight w:val="cyan"/>
        </w:rPr>
        <w:t>to a</w:t>
      </w:r>
      <w:r w:rsidRPr="00810A1C">
        <w:rPr>
          <w:rStyle w:val="StyleUnderline"/>
        </w:rPr>
        <w:t xml:space="preserve"> smart, </w:t>
      </w:r>
      <w:r w:rsidRPr="00810A1C">
        <w:rPr>
          <w:rStyle w:val="Emphasis"/>
        </w:rPr>
        <w:t xml:space="preserve">tech-savvy </w:t>
      </w:r>
      <w:r w:rsidRPr="00CF698F">
        <w:rPr>
          <w:rStyle w:val="Emphasis"/>
          <w:highlight w:val="cyan"/>
        </w:rPr>
        <w:t>movement</w:t>
      </w:r>
      <w:r w:rsidRPr="00CF698F">
        <w:rPr>
          <w:rStyle w:val="StyleUnderline"/>
          <w:highlight w:val="cyan"/>
        </w:rPr>
        <w:t xml:space="preserve"> that leveraged</w:t>
      </w:r>
      <w:r w:rsidRPr="00810A1C">
        <w:rPr>
          <w:rStyle w:val="StyleUnderline"/>
        </w:rPr>
        <w:t xml:space="preserve"> </w:t>
      </w:r>
      <w:r w:rsidRPr="00CF698F">
        <w:rPr>
          <w:rStyle w:val="Emphasis"/>
          <w:highlight w:val="cyan"/>
        </w:rPr>
        <w:t>big protest platforms</w:t>
      </w:r>
      <w:r w:rsidRPr="00810A1C">
        <w:rPr>
          <w:rStyle w:val="StyleUnderline"/>
        </w:rPr>
        <w:t xml:space="preserve">. Web-native activists fought for the </w:t>
      </w:r>
      <w:r w:rsidRPr="00810A1C">
        <w:rPr>
          <w:rStyle w:val="Emphasis"/>
        </w:rPr>
        <w:t>decentralized power of the Internet,</w:t>
      </w:r>
      <w:r w:rsidRPr="00810A1C">
        <w:rPr>
          <w:sz w:val="16"/>
        </w:rPr>
        <w:t xml:space="preserve"> </w:t>
      </w:r>
      <w:r w:rsidRPr="00810A1C">
        <w:rPr>
          <w:rStyle w:val="StyleUnderline"/>
        </w:rPr>
        <w:t xml:space="preserve">without </w:t>
      </w:r>
      <w:r w:rsidRPr="00810A1C">
        <w:rPr>
          <w:rStyle w:val="Emphasis"/>
        </w:rPr>
        <w:t>gatekeepers</w:t>
      </w:r>
      <w:r w:rsidRPr="00810A1C">
        <w:rPr>
          <w:rStyle w:val="StyleUnderline"/>
        </w:rPr>
        <w:t xml:space="preserve"> collecting tolls along the way</w:t>
      </w:r>
      <w:r w:rsidRPr="00810A1C">
        <w:rPr>
          <w:sz w:val="16"/>
        </w:rPr>
        <w:t>. And they made the connection to things like the Comcast-Time Warner merger, which failed amid public outcry.</w:t>
      </w:r>
    </w:p>
    <w:p w14:paraId="465D819A" w14:textId="77777777" w:rsidR="00434E07" w:rsidRPr="00810A1C" w:rsidRDefault="00434E07" w:rsidP="00434E07">
      <w:pPr>
        <w:rPr>
          <w:sz w:val="16"/>
        </w:rPr>
      </w:pPr>
      <w:r w:rsidRPr="00810A1C">
        <w:rPr>
          <w:sz w:val="16"/>
        </w:rPr>
        <w:t>"</w:t>
      </w:r>
      <w:r w:rsidRPr="00810A1C">
        <w:rPr>
          <w:rStyle w:val="StyleUnderline"/>
        </w:rPr>
        <w:t xml:space="preserve">After this existential threat to the Web, you see the same groups becoming interested in the </w:t>
      </w:r>
      <w:r w:rsidRPr="00810A1C">
        <w:rPr>
          <w:rStyle w:val="Emphasis"/>
        </w:rPr>
        <w:t>deep history of anti-monopoly laws</w:t>
      </w:r>
      <w:r w:rsidRPr="00810A1C">
        <w:rPr>
          <w:rStyle w:val="StyleUnderline"/>
        </w:rPr>
        <w:t>,"</w:t>
      </w:r>
      <w:r w:rsidRPr="00810A1C">
        <w:rPr>
          <w:sz w:val="16"/>
        </w:rPr>
        <w:t xml:space="preserve"> Teachout says. "</w:t>
      </w:r>
      <w:r w:rsidRPr="00810A1C">
        <w:rPr>
          <w:rStyle w:val="StyleUnderline"/>
        </w:rPr>
        <w:t xml:space="preserve">It's kind of an </w:t>
      </w:r>
      <w:r w:rsidRPr="00810A1C">
        <w:rPr>
          <w:rStyle w:val="Emphasis"/>
        </w:rPr>
        <w:t>exciting intellectual moment</w:t>
      </w:r>
      <w:r w:rsidRPr="00810A1C">
        <w:rPr>
          <w:sz w:val="16"/>
        </w:rPr>
        <w:t>, a fusion between old-school farmers who have been complaining for 30 years and new net-neutrality dreamers."</w:t>
      </w:r>
    </w:p>
    <w:p w14:paraId="0C41CD2F" w14:textId="77777777" w:rsidR="00434E07" w:rsidRPr="00810A1C" w:rsidRDefault="00434E07" w:rsidP="00434E07">
      <w:pPr>
        <w:rPr>
          <w:sz w:val="16"/>
        </w:rPr>
      </w:pPr>
      <w:r w:rsidRPr="00810A1C">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53694E8D" w14:textId="77777777" w:rsidR="00434E07" w:rsidRPr="00810A1C" w:rsidRDefault="00434E07" w:rsidP="00434E07">
      <w:pPr>
        <w:rPr>
          <w:sz w:val="16"/>
        </w:rPr>
      </w:pPr>
      <w:r w:rsidRPr="00810A1C">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09F76632" w14:textId="77777777" w:rsidR="00434E07" w:rsidRPr="00810A1C" w:rsidRDefault="00434E07" w:rsidP="00434E07">
      <w:pPr>
        <w:rPr>
          <w:sz w:val="16"/>
        </w:rPr>
      </w:pPr>
      <w:r w:rsidRPr="00810A1C">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73184003" w14:textId="77777777" w:rsidR="00434E07" w:rsidRPr="00810A1C" w:rsidRDefault="00434E07" w:rsidP="00434E07">
      <w:pPr>
        <w:rPr>
          <w:rStyle w:val="StyleUnderline"/>
        </w:rPr>
      </w:pPr>
      <w:r w:rsidRPr="00810A1C">
        <w:rPr>
          <w:sz w:val="16"/>
        </w:rPr>
        <w:t xml:space="preserve">But </w:t>
      </w:r>
      <w:r w:rsidRPr="00CF698F">
        <w:rPr>
          <w:rStyle w:val="StyleUnderline"/>
          <w:highlight w:val="cyan"/>
        </w:rPr>
        <w:t xml:space="preserve">at a time of </w:t>
      </w:r>
      <w:r w:rsidRPr="00CF698F">
        <w:rPr>
          <w:rStyle w:val="Emphasis"/>
          <w:highlight w:val="cyan"/>
        </w:rPr>
        <w:t>political disempowerment</w:t>
      </w:r>
      <w:r w:rsidRPr="00CF698F">
        <w:rPr>
          <w:rStyle w:val="StyleUnderline"/>
          <w:highlight w:val="cyan"/>
        </w:rPr>
        <w:t xml:space="preserve">, </w:t>
      </w:r>
      <w:r w:rsidRPr="00CF698F">
        <w:rPr>
          <w:rStyle w:val="Emphasis"/>
          <w:highlight w:val="cyan"/>
        </w:rPr>
        <w:t>teaching</w:t>
      </w:r>
      <w:r w:rsidRPr="00CF698F">
        <w:rPr>
          <w:rStyle w:val="StyleUnderline"/>
          <w:highlight w:val="cyan"/>
        </w:rPr>
        <w:t xml:space="preserve"> about </w:t>
      </w:r>
      <w:r w:rsidRPr="00810A1C">
        <w:rPr>
          <w:rStyle w:val="StyleUnderline"/>
        </w:rPr>
        <w:t xml:space="preserve">the </w:t>
      </w:r>
      <w:r w:rsidRPr="00CF698F">
        <w:rPr>
          <w:rStyle w:val="Emphasis"/>
          <w:highlight w:val="cyan"/>
        </w:rPr>
        <w:t>dangers of monopolies</w:t>
      </w:r>
      <w:r w:rsidRPr="00CF698F">
        <w:rPr>
          <w:rStyle w:val="StyleUnderline"/>
          <w:highlight w:val="cyan"/>
        </w:rPr>
        <w:t xml:space="preserve"> </w:t>
      </w:r>
      <w:r w:rsidRPr="00810A1C">
        <w:rPr>
          <w:rStyle w:val="StyleUnderline"/>
        </w:rPr>
        <w:t>and</w:t>
      </w:r>
      <w:r w:rsidRPr="00810A1C">
        <w:rPr>
          <w:sz w:val="16"/>
        </w:rPr>
        <w:t xml:space="preserve"> </w:t>
      </w:r>
      <w:r w:rsidRPr="00CF698F">
        <w:rPr>
          <w:rStyle w:val="StyleUnderline"/>
          <w:highlight w:val="cyan"/>
        </w:rPr>
        <w:t>how</w:t>
      </w:r>
      <w:r w:rsidRPr="00810A1C">
        <w:rPr>
          <w:rStyle w:val="StyleUnderline"/>
        </w:rPr>
        <w:t xml:space="preserve"> </w:t>
      </w:r>
      <w:r w:rsidRPr="00CF698F">
        <w:rPr>
          <w:rStyle w:val="StyleUnderline"/>
          <w:highlight w:val="cyan"/>
        </w:rPr>
        <w:t>we have</w:t>
      </w:r>
      <w:r w:rsidRPr="00810A1C">
        <w:rPr>
          <w:rStyle w:val="StyleUnderline"/>
        </w:rPr>
        <w:t xml:space="preserve"> the </w:t>
      </w:r>
      <w:r w:rsidRPr="00CF698F">
        <w:rPr>
          <w:rStyle w:val="Emphasis"/>
          <w:highlight w:val="cyan"/>
        </w:rPr>
        <w:t>laws</w:t>
      </w:r>
      <w:r w:rsidRPr="00810A1C">
        <w:rPr>
          <w:rStyle w:val="StyleUnderline"/>
        </w:rPr>
        <w:t xml:space="preserve"> on the books </w:t>
      </w:r>
      <w:r w:rsidRPr="00CF698F">
        <w:rPr>
          <w:rStyle w:val="StyleUnderline"/>
          <w:highlight w:val="cyan"/>
        </w:rPr>
        <w:t xml:space="preserve">to </w:t>
      </w:r>
      <w:r w:rsidRPr="00CF698F">
        <w:rPr>
          <w:rStyle w:val="Emphasis"/>
          <w:highlight w:val="cyan"/>
        </w:rPr>
        <w:t>fight them</w:t>
      </w:r>
      <w:r w:rsidRPr="00CF698F">
        <w:rPr>
          <w:rStyle w:val="StyleUnderline"/>
          <w:highlight w:val="cyan"/>
        </w:rPr>
        <w:t xml:space="preserve">, and </w:t>
      </w:r>
      <w:r w:rsidRPr="00CF698F">
        <w:rPr>
          <w:rStyle w:val="Emphasis"/>
          <w:highlight w:val="cyan"/>
        </w:rPr>
        <w:t>creating upward pressure</w:t>
      </w:r>
      <w:r w:rsidRPr="00810A1C">
        <w:rPr>
          <w:rStyle w:val="StyleUnderline"/>
        </w:rPr>
        <w:t xml:space="preserve"> to do it, </w:t>
      </w:r>
      <w:r w:rsidRPr="00CF698F">
        <w:rPr>
          <w:rStyle w:val="StyleUnderline"/>
          <w:highlight w:val="cyan"/>
        </w:rPr>
        <w:t>offers</w:t>
      </w:r>
      <w:r w:rsidRPr="00810A1C">
        <w:rPr>
          <w:rStyle w:val="StyleUnderline"/>
        </w:rPr>
        <w:t xml:space="preserve"> </w:t>
      </w:r>
      <w:r w:rsidRPr="00CF698F">
        <w:rPr>
          <w:rStyle w:val="Emphasis"/>
          <w:highlight w:val="cyan"/>
        </w:rPr>
        <w:t>great potential</w:t>
      </w:r>
      <w:r w:rsidRPr="00CF698F">
        <w:rPr>
          <w:rStyle w:val="StyleUnderline"/>
          <w:highlight w:val="cyan"/>
        </w:rPr>
        <w:t xml:space="preserve"> for a </w:t>
      </w:r>
      <w:r w:rsidRPr="00CF698F">
        <w:rPr>
          <w:rStyle w:val="Emphasis"/>
          <w:sz w:val="24"/>
          <w:highlight w:val="cyan"/>
        </w:rPr>
        <w:t>paradigm shift</w:t>
      </w:r>
      <w:r w:rsidRPr="00810A1C">
        <w:rPr>
          <w:sz w:val="16"/>
        </w:rPr>
        <w:t xml:space="preserve">. Connecting Senator Elizabeth Warren's fight against a rigged financial system and Al Franken's fight against media concentration </w:t>
      </w:r>
      <w:r w:rsidRPr="00810A1C">
        <w:rPr>
          <w:rStyle w:val="StyleUnderline"/>
        </w:rPr>
        <w:t xml:space="preserve">can spark broader </w:t>
      </w:r>
      <w:r w:rsidRPr="00810A1C">
        <w:rPr>
          <w:rStyle w:val="Emphasis"/>
        </w:rPr>
        <w:t>political energy.</w:t>
      </w:r>
    </w:p>
    <w:p w14:paraId="045CA79B" w14:textId="77777777" w:rsidR="00434E07" w:rsidRPr="00810A1C" w:rsidRDefault="00434E07" w:rsidP="00434E07">
      <w:pPr>
        <w:rPr>
          <w:rStyle w:val="Emphasis"/>
        </w:rPr>
      </w:pPr>
      <w:r w:rsidRPr="00810A1C">
        <w:rPr>
          <w:rStyle w:val="StyleUnderline"/>
        </w:rPr>
        <w:t xml:space="preserve">You could see this potential </w:t>
      </w:r>
      <w:r w:rsidRPr="00CF698F">
        <w:rPr>
          <w:rStyle w:val="StyleUnderline"/>
          <w:highlight w:val="cyan"/>
        </w:rPr>
        <w:t>in</w:t>
      </w:r>
      <w:r w:rsidRPr="00810A1C">
        <w:rPr>
          <w:rStyle w:val="StyleUnderline"/>
        </w:rPr>
        <w:t xml:space="preserve"> Washington, </w:t>
      </w:r>
      <w:r w:rsidRPr="00CF698F">
        <w:rPr>
          <w:rStyle w:val="StyleUnderline"/>
          <w:highlight w:val="cyan"/>
        </w:rPr>
        <w:t>D.C.,</w:t>
      </w:r>
      <w:r w:rsidRPr="00810A1C">
        <w:rPr>
          <w:rStyle w:val="StyleUnderline"/>
        </w:rPr>
        <w:t xml:space="preserve"> where in August, </w:t>
      </w:r>
      <w:r w:rsidRPr="00CF698F">
        <w:rPr>
          <w:rStyle w:val="StyleUnderline"/>
          <w:highlight w:val="cyan"/>
        </w:rPr>
        <w:t>the city's</w:t>
      </w:r>
      <w:r w:rsidRPr="00810A1C">
        <w:rPr>
          <w:rStyle w:val="StyleUnderline"/>
        </w:rPr>
        <w:t xml:space="preserve"> Public Service </w:t>
      </w:r>
      <w:r w:rsidRPr="00CF698F">
        <w:rPr>
          <w:rStyle w:val="StyleUnderline"/>
          <w:highlight w:val="cyan"/>
        </w:rPr>
        <w:t xml:space="preserve">Commission rejected </w:t>
      </w:r>
      <w:r w:rsidRPr="00810A1C">
        <w:rPr>
          <w:rStyle w:val="StyleUnderline"/>
        </w:rPr>
        <w:t xml:space="preserve">a </w:t>
      </w:r>
      <w:r w:rsidRPr="00CF698F">
        <w:rPr>
          <w:rStyle w:val="StyleUnderline"/>
          <w:highlight w:val="cyan"/>
        </w:rPr>
        <w:t>merger</w:t>
      </w:r>
      <w:r w:rsidRPr="00810A1C">
        <w:rPr>
          <w:rStyle w:val="StyleUnderline"/>
        </w:rPr>
        <w:t xml:space="preserve"> between energy firms Exelon and Pepco, </w:t>
      </w:r>
      <w:r w:rsidRPr="00CF698F">
        <w:rPr>
          <w:rStyle w:val="StyleUnderline"/>
          <w:highlight w:val="cyan"/>
        </w:rPr>
        <w:t>citing</w:t>
      </w:r>
      <w:r w:rsidRPr="00810A1C">
        <w:rPr>
          <w:rStyle w:val="StyleUnderline"/>
        </w:rPr>
        <w:t xml:space="preserve"> "</w:t>
      </w:r>
      <w:r w:rsidRPr="00810A1C">
        <w:rPr>
          <w:rStyle w:val="Emphasis"/>
        </w:rPr>
        <w:t xml:space="preserve">more </w:t>
      </w:r>
      <w:r w:rsidRPr="00CF698F">
        <w:rPr>
          <w:rStyle w:val="Emphasis"/>
          <w:highlight w:val="cyan"/>
        </w:rPr>
        <w:t>active</w:t>
      </w:r>
      <w:r w:rsidRPr="00810A1C">
        <w:rPr>
          <w:rStyle w:val="Emphasis"/>
        </w:rPr>
        <w:t xml:space="preserve"> </w:t>
      </w:r>
      <w:r w:rsidRPr="00CF698F">
        <w:rPr>
          <w:rStyle w:val="Emphasis"/>
          <w:highlight w:val="cyan"/>
        </w:rPr>
        <w:t>participation</w:t>
      </w:r>
      <w:r w:rsidRPr="00810A1C">
        <w:rPr>
          <w:rStyle w:val="Emphasis"/>
        </w:rPr>
        <w:t xml:space="preserve"> by parties and interested persons</w:t>
      </w:r>
      <w:r w:rsidRPr="00810A1C">
        <w:rPr>
          <w:sz w:val="16"/>
        </w:rPr>
        <w:t xml:space="preserve"> </w:t>
      </w:r>
      <w:r w:rsidRPr="00810A1C">
        <w:rPr>
          <w:rStyle w:val="StyleUnderline"/>
        </w:rPr>
        <w:t xml:space="preserve">than </w:t>
      </w:r>
      <w:r w:rsidRPr="00810A1C">
        <w:rPr>
          <w:rStyle w:val="Emphasis"/>
        </w:rPr>
        <w:t>any other proceeding</w:t>
      </w:r>
      <w:r w:rsidRPr="00810A1C">
        <w:rPr>
          <w:rStyle w:val="StyleUnderline"/>
        </w:rPr>
        <w:t xml:space="preserve"> in the Commission's</w:t>
      </w:r>
      <w:r w:rsidRPr="00810A1C">
        <w:rPr>
          <w:sz w:val="16"/>
        </w:rPr>
        <w:t xml:space="preserve"> </w:t>
      </w:r>
      <w:r w:rsidRPr="00810A1C">
        <w:rPr>
          <w:rStyle w:val="StyleUnderline"/>
        </w:rPr>
        <w:t>more than a century of operations</w:t>
      </w:r>
      <w:r w:rsidRPr="00810A1C">
        <w:rPr>
          <w:sz w:val="16"/>
        </w:rPr>
        <w:t xml:space="preserve">." </w:t>
      </w:r>
      <w:r w:rsidRPr="00810A1C">
        <w:rPr>
          <w:rStyle w:val="StyleUnderline"/>
        </w:rPr>
        <w:t xml:space="preserve">Activists argued a giant Exelon conglomerate would fail to devote resources to the city's clean-energy goals, </w:t>
      </w:r>
      <w:r w:rsidRPr="00810A1C">
        <w:rPr>
          <w:rStyle w:val="Emphasis"/>
        </w:rPr>
        <w:t>connecting anti-monopolization</w:t>
      </w:r>
      <w:r w:rsidRPr="00810A1C">
        <w:rPr>
          <w:sz w:val="16"/>
        </w:rPr>
        <w:t xml:space="preserve"> </w:t>
      </w:r>
      <w:r w:rsidRPr="00810A1C">
        <w:rPr>
          <w:rStyle w:val="StyleUnderline"/>
        </w:rPr>
        <w:t>with</w:t>
      </w:r>
      <w:r w:rsidRPr="00810A1C">
        <w:rPr>
          <w:sz w:val="16"/>
        </w:rPr>
        <w:t xml:space="preserve"> </w:t>
      </w:r>
      <w:r w:rsidRPr="00810A1C">
        <w:rPr>
          <w:rStyle w:val="Emphasis"/>
        </w:rPr>
        <w:t>fighting climate change.</w:t>
      </w:r>
    </w:p>
    <w:p w14:paraId="7196AA2A" w14:textId="77777777" w:rsidR="00434E07" w:rsidRPr="00810A1C" w:rsidRDefault="00434E07" w:rsidP="00434E07">
      <w:pPr>
        <w:rPr>
          <w:rStyle w:val="StyleUnderline"/>
        </w:rPr>
      </w:pPr>
      <w:r w:rsidRPr="00810A1C">
        <w:rPr>
          <w:rStyle w:val="StyleUnderline"/>
        </w:rPr>
        <w:t xml:space="preserve">There are a </w:t>
      </w:r>
      <w:r w:rsidRPr="00CF698F">
        <w:rPr>
          <w:rStyle w:val="StyleUnderline"/>
          <w:highlight w:val="cyan"/>
        </w:rPr>
        <w:t xml:space="preserve">lot of reasons for </w:t>
      </w:r>
      <w:r w:rsidRPr="00CF698F">
        <w:rPr>
          <w:rStyle w:val="Emphasis"/>
          <w:highlight w:val="cyan"/>
        </w:rPr>
        <w:t>runaway monopolies</w:t>
      </w:r>
      <w:r w:rsidRPr="00CF698F">
        <w:rPr>
          <w:sz w:val="16"/>
          <w:highlight w:val="cyan"/>
        </w:rPr>
        <w:t xml:space="preserve">: </w:t>
      </w:r>
      <w:r w:rsidRPr="00CF698F">
        <w:rPr>
          <w:rStyle w:val="StyleUnderline"/>
          <w:highlight w:val="cyan"/>
        </w:rPr>
        <w:t xml:space="preserve">an </w:t>
      </w:r>
      <w:r w:rsidRPr="00CF698F">
        <w:rPr>
          <w:rStyle w:val="Emphasis"/>
          <w:highlight w:val="cyan"/>
        </w:rPr>
        <w:t>intellectual hijacking</w:t>
      </w:r>
      <w:r w:rsidRPr="00CF698F">
        <w:rPr>
          <w:sz w:val="16"/>
          <w:highlight w:val="cyan"/>
        </w:rPr>
        <w:t xml:space="preserve"> </w:t>
      </w:r>
      <w:r w:rsidRPr="00CF698F">
        <w:rPr>
          <w:rStyle w:val="StyleUnderline"/>
          <w:highlight w:val="cyan"/>
        </w:rPr>
        <w:t>by Chicago-school conservative economists,</w:t>
      </w:r>
      <w:r w:rsidRPr="00810A1C">
        <w:rPr>
          <w:rStyle w:val="StyleUnderline"/>
        </w:rPr>
        <w:t xml:space="preserve"> the over-financialization of the economy, a </w:t>
      </w:r>
      <w:r w:rsidRPr="00810A1C">
        <w:rPr>
          <w:rStyle w:val="Emphasis"/>
        </w:rPr>
        <w:t>failure of federal antitrust enforcement</w:t>
      </w:r>
      <w:r w:rsidRPr="00810A1C">
        <w:rPr>
          <w:sz w:val="16"/>
        </w:rPr>
        <w:t xml:space="preserve">. </w:t>
      </w:r>
      <w:r w:rsidRPr="00810A1C">
        <w:rPr>
          <w:rStyle w:val="StyleUnderline"/>
        </w:rPr>
        <w:t>But</w:t>
      </w:r>
      <w:r w:rsidRPr="00810A1C">
        <w:rPr>
          <w:sz w:val="16"/>
        </w:rPr>
        <w:t xml:space="preserve"> perhaps </w:t>
      </w:r>
      <w:r w:rsidRPr="00810A1C">
        <w:rPr>
          <w:rStyle w:val="StyleUnderline"/>
        </w:rPr>
        <w:t xml:space="preserve">the </w:t>
      </w:r>
      <w:r w:rsidRPr="00CF698F">
        <w:rPr>
          <w:rStyle w:val="Emphasis"/>
          <w:highlight w:val="cyan"/>
        </w:rPr>
        <w:t>biggest reason</w:t>
      </w:r>
      <w:r w:rsidRPr="00CF698F">
        <w:rPr>
          <w:rStyle w:val="StyleUnderline"/>
          <w:highlight w:val="cyan"/>
        </w:rPr>
        <w:t xml:space="preserve"> is</w:t>
      </w:r>
      <w:r w:rsidRPr="00810A1C">
        <w:rPr>
          <w:rStyle w:val="StyleUnderline"/>
        </w:rPr>
        <w:t xml:space="preserve"> that </w:t>
      </w:r>
      <w:r w:rsidRPr="00CF698F">
        <w:rPr>
          <w:rStyle w:val="StyleUnderline"/>
          <w:highlight w:val="cyan"/>
        </w:rPr>
        <w:t xml:space="preserve">antitrust policy </w:t>
      </w:r>
      <w:r w:rsidRPr="00810A1C">
        <w:rPr>
          <w:rStyle w:val="StyleUnderline"/>
        </w:rPr>
        <w:t xml:space="preserve">has become </w:t>
      </w:r>
      <w:r w:rsidRPr="00CF698F">
        <w:rPr>
          <w:rStyle w:val="Emphasis"/>
          <w:sz w:val="24"/>
          <w:highlight w:val="cyan"/>
        </w:rPr>
        <w:t>divorced from</w:t>
      </w:r>
      <w:r w:rsidRPr="00810A1C">
        <w:rPr>
          <w:rStyle w:val="Emphasis"/>
          <w:sz w:val="24"/>
        </w:rPr>
        <w:t xml:space="preserve"> </w:t>
      </w:r>
      <w:r w:rsidRPr="00CF698F">
        <w:rPr>
          <w:rStyle w:val="Emphasis"/>
          <w:sz w:val="24"/>
          <w:highlight w:val="cyan"/>
        </w:rPr>
        <w:t>politics</w:t>
      </w:r>
      <w:r w:rsidRPr="00810A1C">
        <w:rPr>
          <w:sz w:val="16"/>
        </w:rPr>
        <w:t xml:space="preserve">, </w:t>
      </w:r>
      <w:r w:rsidRPr="00810A1C">
        <w:rPr>
          <w:rStyle w:val="StyleUnderline"/>
        </w:rPr>
        <w:t xml:space="preserve">confined to specialized lawyers and mathematicians instead of </w:t>
      </w:r>
      <w:r w:rsidRPr="00810A1C">
        <w:rPr>
          <w:rStyle w:val="Emphasis"/>
        </w:rPr>
        <w:t>citizens</w:t>
      </w:r>
      <w:r w:rsidRPr="00810A1C">
        <w:rPr>
          <w:rStyle w:val="StyleUnderline"/>
        </w:rPr>
        <w:t xml:space="preserve"> and </w:t>
      </w:r>
      <w:r w:rsidRPr="00810A1C">
        <w:rPr>
          <w:rStyle w:val="Emphasis"/>
        </w:rPr>
        <w:t>activists</w:t>
      </w:r>
      <w:r w:rsidRPr="00810A1C">
        <w:rPr>
          <w:sz w:val="16"/>
        </w:rPr>
        <w:t xml:space="preserve">. </w:t>
      </w:r>
      <w:r w:rsidRPr="00CF698F">
        <w:rPr>
          <w:rStyle w:val="StyleUnderline"/>
          <w:highlight w:val="cyan"/>
        </w:rPr>
        <w:t xml:space="preserve">Without </w:t>
      </w:r>
      <w:r w:rsidRPr="00CF698F">
        <w:rPr>
          <w:rStyle w:val="Emphasis"/>
          <w:highlight w:val="cyan"/>
        </w:rPr>
        <w:t>grassroots momentum</w:t>
      </w:r>
      <w:r w:rsidRPr="00CF698F">
        <w:rPr>
          <w:sz w:val="16"/>
          <w:highlight w:val="cyan"/>
        </w:rPr>
        <w:t xml:space="preserve">, </w:t>
      </w:r>
      <w:r w:rsidRPr="00CF698F">
        <w:rPr>
          <w:rStyle w:val="StyleUnderline"/>
          <w:highlight w:val="cyan"/>
        </w:rPr>
        <w:t>politicians</w:t>
      </w:r>
      <w:r w:rsidRPr="00810A1C">
        <w:rPr>
          <w:rStyle w:val="StyleUnderline"/>
        </w:rPr>
        <w:t xml:space="preserve"> and enforcement agencies </w:t>
      </w:r>
      <w:r w:rsidRPr="00CF698F">
        <w:rPr>
          <w:rStyle w:val="StyleUnderline"/>
          <w:highlight w:val="cyan"/>
        </w:rPr>
        <w:t>can</w:t>
      </w:r>
      <w:r w:rsidRPr="00810A1C">
        <w:rPr>
          <w:rStyle w:val="StyleUnderline"/>
        </w:rPr>
        <w:t xml:space="preserve"> safely </w:t>
      </w:r>
      <w:r w:rsidRPr="00CF698F">
        <w:rPr>
          <w:rStyle w:val="Emphasis"/>
          <w:highlight w:val="cyan"/>
        </w:rPr>
        <w:t>ignore the issue</w:t>
      </w:r>
      <w:r w:rsidRPr="00CF698F">
        <w:rPr>
          <w:sz w:val="16"/>
          <w:highlight w:val="cyan"/>
        </w:rPr>
        <w:t xml:space="preserve">. </w:t>
      </w:r>
      <w:r w:rsidRPr="00CF698F">
        <w:rPr>
          <w:rStyle w:val="StyleUnderline"/>
          <w:highlight w:val="cyan"/>
        </w:rPr>
        <w:t xml:space="preserve">That's the </w:t>
      </w:r>
      <w:r w:rsidRPr="00CF698F">
        <w:rPr>
          <w:rStyle w:val="Emphasis"/>
          <w:highlight w:val="cyan"/>
        </w:rPr>
        <w:t>challenge</w:t>
      </w:r>
      <w:r w:rsidRPr="00CF698F">
        <w:rPr>
          <w:rStyle w:val="StyleUnderline"/>
          <w:highlight w:val="cyan"/>
        </w:rPr>
        <w:t xml:space="preserve"> for</w:t>
      </w:r>
      <w:r w:rsidRPr="00810A1C">
        <w:rPr>
          <w:rStyle w:val="StyleUnderline"/>
        </w:rPr>
        <w:t xml:space="preserve"> a </w:t>
      </w:r>
      <w:r w:rsidRPr="00810A1C">
        <w:rPr>
          <w:rStyle w:val="Emphasis"/>
        </w:rPr>
        <w:t xml:space="preserve">small band of </w:t>
      </w:r>
      <w:r w:rsidRPr="00CF698F">
        <w:rPr>
          <w:rStyle w:val="Emphasis"/>
          <w:highlight w:val="cyan"/>
        </w:rPr>
        <w:t>academics</w:t>
      </w:r>
      <w:r w:rsidRPr="00810A1C">
        <w:rPr>
          <w:sz w:val="16"/>
        </w:rPr>
        <w:t xml:space="preserve">, </w:t>
      </w:r>
      <w:r w:rsidRPr="00810A1C">
        <w:rPr>
          <w:rStyle w:val="Emphasis"/>
        </w:rPr>
        <w:t>think-tank fellows,</w:t>
      </w:r>
      <w:r w:rsidRPr="00810A1C">
        <w:rPr>
          <w:sz w:val="16"/>
        </w:rPr>
        <w:t xml:space="preserve"> </w:t>
      </w:r>
      <w:r w:rsidRPr="00CF698F">
        <w:rPr>
          <w:rStyle w:val="StyleUnderline"/>
          <w:highlight w:val="cyan"/>
        </w:rPr>
        <w:t>and</w:t>
      </w:r>
      <w:r w:rsidRPr="00CF698F">
        <w:rPr>
          <w:sz w:val="16"/>
          <w:highlight w:val="cyan"/>
        </w:rPr>
        <w:t xml:space="preserve"> </w:t>
      </w:r>
      <w:r w:rsidRPr="00CF698F">
        <w:rPr>
          <w:rStyle w:val="Emphasis"/>
          <w:highlight w:val="cyan"/>
        </w:rPr>
        <w:t>activists</w:t>
      </w:r>
      <w:r w:rsidRPr="00CF698F">
        <w:rPr>
          <w:sz w:val="16"/>
          <w:highlight w:val="cyan"/>
        </w:rPr>
        <w:t xml:space="preserve">: </w:t>
      </w:r>
      <w:r w:rsidRPr="00CF698F">
        <w:rPr>
          <w:rStyle w:val="StyleUnderline"/>
          <w:highlight w:val="cyan"/>
        </w:rPr>
        <w:t>to</w:t>
      </w:r>
      <w:r w:rsidRPr="00810A1C">
        <w:rPr>
          <w:rStyle w:val="StyleUnderline"/>
        </w:rPr>
        <w:t xml:space="preserve"> </w:t>
      </w:r>
      <w:r w:rsidRPr="00CF698F">
        <w:rPr>
          <w:rStyle w:val="Emphasis"/>
          <w:sz w:val="24"/>
          <w:highlight w:val="cyan"/>
        </w:rPr>
        <w:t>make monopolies a vital issue again</w:t>
      </w:r>
      <w:r w:rsidRPr="00CF698F">
        <w:rPr>
          <w:rStyle w:val="StyleUnderline"/>
          <w:highlight w:val="cyan"/>
        </w:rPr>
        <w:t>,</w:t>
      </w:r>
      <w:r w:rsidRPr="00810A1C">
        <w:rPr>
          <w:rStyle w:val="StyleUnderline"/>
        </w:rPr>
        <w:t xml:space="preserve"> connecting with the severe economic anxiety Americans feel.</w:t>
      </w:r>
    </w:p>
    <w:p w14:paraId="3C0B0AB0" w14:textId="7D4A83F4" w:rsidR="00434E07" w:rsidRPr="007465F7" w:rsidRDefault="007465F7" w:rsidP="00434E07">
      <w:pPr>
        <w:pStyle w:val="Heading4"/>
        <w:rPr>
          <w:rFonts w:cs="Arial"/>
        </w:rPr>
      </w:pPr>
      <w:r>
        <w:rPr>
          <w:rFonts w:cs="Arial"/>
          <w:u w:val="single"/>
        </w:rPr>
        <w:lastRenderedPageBreak/>
        <w:t>Only</w:t>
      </w:r>
      <w:r>
        <w:rPr>
          <w:rFonts w:cs="Arial"/>
        </w:rPr>
        <w:t xml:space="preserve"> that paradigm shift can make antitrust law effective.</w:t>
      </w:r>
    </w:p>
    <w:p w14:paraId="0EA5DE7A" w14:textId="77777777" w:rsidR="00434E07" w:rsidRPr="00810A1C" w:rsidRDefault="00434E07" w:rsidP="00434E07">
      <w:r w:rsidRPr="00810A1C">
        <w:t xml:space="preserve">Kate </w:t>
      </w:r>
      <w:r w:rsidRPr="00810A1C">
        <w:rPr>
          <w:rStyle w:val="Style13ptBold"/>
        </w:rPr>
        <w:t>Andrias and</w:t>
      </w:r>
      <w:r w:rsidRPr="00810A1C">
        <w:t xml:space="preserve"> Benjamin I. </w:t>
      </w:r>
      <w:r w:rsidRPr="00810A1C">
        <w:rPr>
          <w:rStyle w:val="Style13ptBold"/>
        </w:rPr>
        <w:t>Sachs 21</w:t>
      </w:r>
      <w:r w:rsidRPr="00810A1C">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0C54AE50" w14:textId="77777777" w:rsidR="00434E07" w:rsidRPr="00810A1C" w:rsidRDefault="00434E07" w:rsidP="00434E07">
      <w:pPr>
        <w:rPr>
          <w:sz w:val="16"/>
        </w:rPr>
      </w:pPr>
      <w:r w:rsidRPr="00810A1C">
        <w:rPr>
          <w:sz w:val="16"/>
        </w:rPr>
        <w:t xml:space="preserve"> [*548]  INTRODUCTION</w:t>
      </w:r>
    </w:p>
    <w:p w14:paraId="27AFEB30" w14:textId="77777777" w:rsidR="00434E07" w:rsidRPr="00810A1C" w:rsidRDefault="00434E07" w:rsidP="00434E07">
      <w:pPr>
        <w:rPr>
          <w:sz w:val="16"/>
        </w:rPr>
      </w:pPr>
      <w:r w:rsidRPr="00810A1C">
        <w:rPr>
          <w:rStyle w:val="StyleUnderline"/>
        </w:rPr>
        <w:t xml:space="preserve">Among the painful truths made evident by COVID-19 are the </w:t>
      </w:r>
      <w:r w:rsidRPr="00810A1C">
        <w:rPr>
          <w:rStyle w:val="Emphasis"/>
        </w:rPr>
        <w:t>deep inequality</w:t>
      </w:r>
      <w:r w:rsidRPr="00810A1C">
        <w:rPr>
          <w:sz w:val="16"/>
        </w:rPr>
        <w:t xml:space="preserve"> </w:t>
      </w:r>
      <w:r w:rsidRPr="00810A1C">
        <w:rPr>
          <w:rStyle w:val="StyleUnderline"/>
        </w:rPr>
        <w:t xml:space="preserve">of American society and the </w:t>
      </w:r>
      <w:r w:rsidRPr="00810A1C">
        <w:rPr>
          <w:rStyle w:val="Emphasis"/>
        </w:rPr>
        <w:t>profound inadequacy</w:t>
      </w:r>
      <w:r w:rsidRPr="00810A1C">
        <w:rPr>
          <w:sz w:val="16"/>
        </w:rPr>
        <w:t xml:space="preserve"> </w:t>
      </w:r>
      <w:r w:rsidRPr="00810A1C">
        <w:rPr>
          <w:rStyle w:val="StyleUnderline"/>
        </w:rPr>
        <w:t xml:space="preserve">of our </w:t>
      </w:r>
      <w:r w:rsidRPr="00810A1C">
        <w:rPr>
          <w:rStyle w:val="Emphasis"/>
        </w:rPr>
        <w:t>social-welfare infrastructure</w:t>
      </w:r>
      <w:r w:rsidRPr="00810A1C">
        <w:rPr>
          <w:rStyle w:val="StyleUnderline"/>
        </w:rPr>
        <w:t xml:space="preserve">. The nation's </w:t>
      </w:r>
      <w:r w:rsidRPr="00810A1C">
        <w:rPr>
          <w:rStyle w:val="Emphasis"/>
        </w:rPr>
        <w:t>lack</w:t>
      </w:r>
      <w:r w:rsidRPr="00810A1C">
        <w:rPr>
          <w:rStyle w:val="StyleUnderline"/>
        </w:rPr>
        <w:t xml:space="preserve"> of </w:t>
      </w:r>
      <w:r w:rsidRPr="00810A1C">
        <w:rPr>
          <w:rStyle w:val="Emphasis"/>
        </w:rPr>
        <w:t>comprehensive health care</w:t>
      </w:r>
      <w:r w:rsidRPr="00810A1C">
        <w:rPr>
          <w:sz w:val="16"/>
        </w:rPr>
        <w:t xml:space="preserve">, 1Link to the text of the noteits </w:t>
      </w:r>
      <w:r w:rsidRPr="00810A1C">
        <w:rPr>
          <w:rStyle w:val="StyleUnderline"/>
        </w:rPr>
        <w:t>underfunded and inefficient</w:t>
      </w:r>
      <w:r w:rsidRPr="00810A1C">
        <w:rPr>
          <w:sz w:val="16"/>
        </w:rPr>
        <w:t xml:space="preserve"> </w:t>
      </w:r>
      <w:r w:rsidRPr="00810A1C">
        <w:rPr>
          <w:rStyle w:val="StyleUnderline"/>
        </w:rPr>
        <w:t xml:space="preserve">system of </w:t>
      </w:r>
      <w:r w:rsidRPr="00810A1C">
        <w:rPr>
          <w:rStyle w:val="Emphasis"/>
        </w:rPr>
        <w:t>unemployment insurance</w:t>
      </w:r>
      <w:r w:rsidRPr="00810A1C">
        <w:rPr>
          <w:sz w:val="16"/>
        </w:rPr>
        <w:t xml:space="preserve">, 2Link to the text of the noteand </w:t>
      </w:r>
      <w:r w:rsidRPr="00810A1C">
        <w:rPr>
          <w:rStyle w:val="StyleUnderline"/>
        </w:rPr>
        <w:t>weak workplace safety and health guarantee</w:t>
      </w:r>
      <w:r w:rsidRPr="00810A1C">
        <w:rPr>
          <w:sz w:val="16"/>
        </w:rPr>
        <w:t xml:space="preserve">s, 3Link to the text of the notealong </w:t>
      </w:r>
      <w:r w:rsidRPr="00810A1C">
        <w:rPr>
          <w:rStyle w:val="StyleUnderline"/>
        </w:rPr>
        <w:t>with nearly nonexistent paid sick leave</w:t>
      </w:r>
      <w:r w:rsidRPr="00810A1C">
        <w:rPr>
          <w:sz w:val="16"/>
        </w:rPr>
        <w:t>, 4Link to the text of the note</w:t>
      </w:r>
      <w:r w:rsidRPr="00810A1C">
        <w:rPr>
          <w:rStyle w:val="StyleUnderline"/>
        </w:rPr>
        <w:t>debtor-forgiveness rules</w:t>
      </w:r>
      <w:r w:rsidRPr="00810A1C">
        <w:rPr>
          <w:sz w:val="16"/>
        </w:rPr>
        <w:t>, 5Link to the text of the note</w:t>
      </w:r>
      <w:r w:rsidRPr="00810A1C">
        <w:rPr>
          <w:rStyle w:val="StyleUnderline"/>
        </w:rPr>
        <w:t>and tenant protections</w:t>
      </w:r>
      <w:r w:rsidRPr="00810A1C">
        <w:rPr>
          <w:sz w:val="16"/>
        </w:rPr>
        <w:t xml:space="preserve"> 6Link to the text of the note</w:t>
      </w:r>
      <w:r w:rsidRPr="00810A1C">
        <w:rPr>
          <w:rStyle w:val="StyleUnderline"/>
        </w:rPr>
        <w:t>leave</w:t>
      </w:r>
      <w:r w:rsidRPr="00810A1C">
        <w:rPr>
          <w:sz w:val="16"/>
        </w:rPr>
        <w:t xml:space="preserve"> </w:t>
      </w:r>
      <w:r w:rsidRPr="00810A1C">
        <w:rPr>
          <w:rStyle w:val="StyleUnderline"/>
        </w:rPr>
        <w:t>poor and working-class communities--</w:t>
      </w:r>
      <w:r w:rsidRPr="00810A1C">
        <w:rPr>
          <w:sz w:val="16"/>
        </w:rPr>
        <w:t>particularly communities of color--</w:t>
      </w:r>
      <w:r w:rsidRPr="00810A1C">
        <w:rPr>
          <w:rStyle w:val="StyleUnderline"/>
        </w:rPr>
        <w:t>dangerously exposed to the ravages of this pandemic, both physical and economic</w:t>
      </w:r>
      <w:r w:rsidRPr="00810A1C">
        <w:rPr>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22DE45CA" w14:textId="77777777" w:rsidR="00434E07" w:rsidRPr="00810A1C" w:rsidRDefault="00434E07" w:rsidP="00434E07">
      <w:pPr>
        <w:rPr>
          <w:sz w:val="16"/>
        </w:rPr>
      </w:pPr>
      <w:r w:rsidRPr="00810A1C">
        <w:rPr>
          <w:sz w:val="16"/>
        </w:rPr>
        <w:t xml:space="preserve"> [*549] </w:t>
      </w:r>
      <w:r w:rsidRPr="00810A1C">
        <w:rPr>
          <w:rStyle w:val="StyleUnderline"/>
        </w:rPr>
        <w:t xml:space="preserve">Indeed, </w:t>
      </w:r>
      <w:r w:rsidRPr="00810A1C">
        <w:rPr>
          <w:rStyle w:val="Emphasis"/>
        </w:rPr>
        <w:t xml:space="preserve">public </w:t>
      </w:r>
      <w:r w:rsidRPr="00CF698F">
        <w:rPr>
          <w:rStyle w:val="Emphasis"/>
          <w:highlight w:val="cyan"/>
        </w:rPr>
        <w:t>faith in</w:t>
      </w:r>
      <w:r w:rsidRPr="00810A1C">
        <w:rPr>
          <w:rStyle w:val="Emphasis"/>
        </w:rPr>
        <w:t xml:space="preserve"> American </w:t>
      </w:r>
      <w:r w:rsidRPr="00CF698F">
        <w:rPr>
          <w:rStyle w:val="Emphasis"/>
          <w:highlight w:val="cyan"/>
        </w:rPr>
        <w:t>democracy is</w:t>
      </w:r>
      <w:r w:rsidRPr="00810A1C">
        <w:rPr>
          <w:rStyle w:val="Emphasis"/>
        </w:rPr>
        <w:t xml:space="preserve"> at near-record </w:t>
      </w:r>
      <w:r w:rsidRPr="00CF698F">
        <w:rPr>
          <w:rStyle w:val="Emphasis"/>
          <w:highlight w:val="cyan"/>
        </w:rPr>
        <w:t>low</w:t>
      </w:r>
      <w:r w:rsidRPr="00810A1C">
        <w:rPr>
          <w:rStyle w:val="Emphasis"/>
        </w:rPr>
        <w:t>s</w:t>
      </w:r>
      <w:r w:rsidRPr="00810A1C">
        <w:rPr>
          <w:sz w:val="16"/>
        </w:rPr>
        <w:t xml:space="preserve">, </w:t>
      </w:r>
      <w:r w:rsidRPr="00810A1C">
        <w:rPr>
          <w:rStyle w:val="StyleUnderline"/>
        </w:rPr>
        <w:t xml:space="preserve">and increasing numbers of Americans report that they </w:t>
      </w:r>
      <w:r w:rsidRPr="00810A1C">
        <w:rPr>
          <w:rStyle w:val="Emphasis"/>
        </w:rPr>
        <w:t>no longer feel confident</w:t>
      </w:r>
      <w:r w:rsidRPr="00810A1C">
        <w:rPr>
          <w:rStyle w:val="StyleUnderline"/>
        </w:rPr>
        <w:t xml:space="preserve"> in the health of their democratic institutions. When asked why, many say that </w:t>
      </w:r>
      <w:r w:rsidRPr="00810A1C">
        <w:rPr>
          <w:rStyle w:val="Emphasis"/>
        </w:rPr>
        <w:t>money has too much of an influence</w:t>
      </w:r>
      <w:r w:rsidRPr="00810A1C">
        <w:rPr>
          <w:rStyle w:val="StyleUnderline"/>
        </w:rPr>
        <w:t xml:space="preserve"> on politics and that politicians are </w:t>
      </w:r>
      <w:r w:rsidRPr="00810A1C">
        <w:rPr>
          <w:rStyle w:val="Emphasis"/>
        </w:rPr>
        <w:t>unresponsive</w:t>
      </w:r>
      <w:r w:rsidRPr="00810A1C">
        <w:rPr>
          <w:rStyle w:val="StyleUnderline"/>
        </w:rPr>
        <w:t xml:space="preserve"> to the </w:t>
      </w:r>
      <w:r w:rsidRPr="00810A1C">
        <w:rPr>
          <w:rStyle w:val="Emphasis"/>
        </w:rPr>
        <w:t>concerns of regular Americans.</w:t>
      </w:r>
      <w:r w:rsidRPr="00810A1C">
        <w:rPr>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44281672" w14:textId="77777777" w:rsidR="00434E07" w:rsidRPr="00810A1C" w:rsidRDefault="00434E07" w:rsidP="00434E07">
      <w:pPr>
        <w:rPr>
          <w:rStyle w:val="StyleUnderline"/>
        </w:rPr>
      </w:pPr>
      <w:r w:rsidRPr="00810A1C">
        <w:rPr>
          <w:sz w:val="16"/>
        </w:rPr>
        <w:t xml:space="preserve">Of course, democracy does not require that policymaking always follow majority will or the median voter's preferences. But </w:t>
      </w:r>
      <w:r w:rsidRPr="00810A1C">
        <w:rPr>
          <w:rStyle w:val="StyleUnderline"/>
        </w:rPr>
        <w:t>democracy</w:t>
      </w:r>
      <w:r w:rsidRPr="00810A1C">
        <w:rPr>
          <w:sz w:val="16"/>
        </w:rPr>
        <w:t xml:space="preserve">, as well as the faith citizens have in their government, </w:t>
      </w:r>
      <w:r w:rsidRPr="00810A1C">
        <w:rPr>
          <w:rStyle w:val="Emphasis"/>
        </w:rPr>
        <w:t>falters</w:t>
      </w:r>
      <w:r w:rsidRPr="00810A1C">
        <w:rPr>
          <w:sz w:val="16"/>
        </w:rPr>
        <w:t xml:space="preserve"> </w:t>
      </w:r>
      <w:r w:rsidRPr="00810A1C">
        <w:rPr>
          <w:rStyle w:val="StyleUnderline"/>
        </w:rPr>
        <w:t>when lawmakers persistently disregard the priorities of nonwealthy citizens.</w:t>
      </w:r>
    </w:p>
    <w:p w14:paraId="50F1F8DE" w14:textId="77777777" w:rsidR="00434E07" w:rsidRPr="00810A1C" w:rsidRDefault="00434E07" w:rsidP="00434E07">
      <w:pPr>
        <w:rPr>
          <w:sz w:val="16"/>
        </w:rPr>
      </w:pPr>
      <w:r w:rsidRPr="00810A1C">
        <w:rPr>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6DE5343D" w14:textId="77777777" w:rsidR="00434E07" w:rsidRPr="00810A1C" w:rsidRDefault="00434E07" w:rsidP="00434E07">
      <w:pPr>
        <w:rPr>
          <w:sz w:val="16"/>
        </w:rPr>
      </w:pPr>
      <w:r w:rsidRPr="00810A1C">
        <w:rPr>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p>
    <w:p w14:paraId="0D11EEF7" w14:textId="77777777" w:rsidR="00434E07" w:rsidRPr="00810A1C" w:rsidRDefault="00434E07" w:rsidP="00434E07">
      <w:pPr>
        <w:rPr>
          <w:sz w:val="16"/>
        </w:rPr>
      </w:pPr>
      <w:r w:rsidRPr="00810A1C">
        <w:rPr>
          <w:rStyle w:val="StyleUnderline"/>
        </w:rPr>
        <w:t xml:space="preserve">In the last few years, a third approach has begun to emerge in the legal scholarship. This approach begins by recognizing the </w:t>
      </w:r>
      <w:r w:rsidRPr="00810A1C">
        <w:rPr>
          <w:rStyle w:val="Emphasis"/>
        </w:rPr>
        <w:t>difficulty</w:t>
      </w:r>
      <w:r w:rsidRPr="00810A1C">
        <w:rPr>
          <w:sz w:val="16"/>
        </w:rPr>
        <w:t>--both practical and constitutional--</w:t>
      </w:r>
      <w:r w:rsidRPr="00810A1C">
        <w:rPr>
          <w:rStyle w:val="StyleUnderline"/>
        </w:rPr>
        <w:t>of keeping money out of politics.</w:t>
      </w:r>
      <w:r w:rsidRPr="00810A1C">
        <w:rPr>
          <w:sz w:val="16"/>
        </w:rPr>
        <w:t xml:space="preserve"> It also recognizes that while equal voting and participation rights are critical to the goal of </w:t>
      </w:r>
      <w:r w:rsidRPr="00810A1C">
        <w:rPr>
          <w:sz w:val="16"/>
        </w:rPr>
        <w:lastRenderedPageBreak/>
        <w:t xml:space="preserve">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810A1C">
        <w:rPr>
          <w:rStyle w:val="StyleUnderline"/>
        </w:rPr>
        <w:t>focuses</w:t>
      </w:r>
      <w:r w:rsidRPr="00810A1C">
        <w:rPr>
          <w:sz w:val="16"/>
        </w:rPr>
        <w:t xml:space="preserve"> instead </w:t>
      </w:r>
      <w:r w:rsidRPr="00810A1C">
        <w:rPr>
          <w:rStyle w:val="StyleUnderline"/>
        </w:rPr>
        <w:t>on</w:t>
      </w:r>
      <w:r w:rsidRPr="00810A1C">
        <w:rPr>
          <w:sz w:val="16"/>
        </w:rPr>
        <w:t xml:space="preserve"> what we will call </w:t>
      </w:r>
      <w:r w:rsidRPr="00CF698F">
        <w:rPr>
          <w:rStyle w:val="Emphasis"/>
          <w:highlight w:val="cyan"/>
        </w:rPr>
        <w:t>countervailing power</w:t>
      </w:r>
      <w:r w:rsidRPr="00810A1C">
        <w:rPr>
          <w:sz w:val="16"/>
        </w:rPr>
        <w:t xml:space="preserve">. In particular, this approach </w:t>
      </w:r>
      <w:r w:rsidRPr="00CF698F">
        <w:rPr>
          <w:rStyle w:val="StyleUnderline"/>
          <w:highlight w:val="cyan"/>
        </w:rPr>
        <w:t>is concerned with</w:t>
      </w:r>
      <w:r w:rsidRPr="00810A1C">
        <w:rPr>
          <w:rStyle w:val="StyleUnderline"/>
        </w:rPr>
        <w:t xml:space="preserve"> the ability of </w:t>
      </w:r>
      <w:r w:rsidRPr="00CF698F">
        <w:rPr>
          <w:rStyle w:val="StyleUnderline"/>
          <w:highlight w:val="cyan"/>
        </w:rPr>
        <w:t>mass-membership organizations</w:t>
      </w:r>
      <w:r w:rsidRPr="00810A1C">
        <w:rPr>
          <w:rStyle w:val="StyleUnderline"/>
        </w:rPr>
        <w:t xml:space="preserve"> to</w:t>
      </w:r>
      <w:r w:rsidRPr="00810A1C">
        <w:rPr>
          <w:sz w:val="16"/>
        </w:rPr>
        <w:t xml:space="preserve"> </w:t>
      </w:r>
      <w:r w:rsidRPr="00810A1C">
        <w:rPr>
          <w:rStyle w:val="StyleUnderline"/>
        </w:rPr>
        <w:t>equalize the political voice of citizens who lack the political influence that comes from wealth.</w:t>
      </w:r>
      <w:r w:rsidRPr="00810A1C">
        <w:rPr>
          <w:sz w:val="16"/>
        </w:rPr>
        <w:t xml:space="preserve"> 18Link to the text of the note</w:t>
      </w:r>
    </w:p>
    <w:p w14:paraId="0409354D" w14:textId="77777777" w:rsidR="00434E07" w:rsidRPr="00810A1C" w:rsidRDefault="00434E07" w:rsidP="00434E07">
      <w:pPr>
        <w:rPr>
          <w:sz w:val="16"/>
        </w:rPr>
      </w:pPr>
      <w:r w:rsidRPr="00810A1C">
        <w:rPr>
          <w:rStyle w:val="StyleUnderline"/>
        </w:rPr>
        <w:t>The beneficial effects of countervailing, mass-membership organizations are well known to</w:t>
      </w:r>
      <w:r w:rsidRPr="00810A1C">
        <w:rPr>
          <w:sz w:val="16"/>
        </w:rPr>
        <w:t xml:space="preserve"> </w:t>
      </w:r>
      <w:r w:rsidRPr="00810A1C">
        <w:rPr>
          <w:rStyle w:val="StyleUnderline"/>
        </w:rPr>
        <w:t>theorists and researchers of democracy</w:t>
      </w:r>
      <w:r w:rsidRPr="00810A1C">
        <w:rPr>
          <w:sz w:val="16"/>
        </w:rPr>
        <w:t xml:space="preserve">. 19Link to the text of the notePut simply, </w:t>
      </w:r>
      <w:r w:rsidRPr="00810A1C">
        <w:rPr>
          <w:rStyle w:val="StyleUnderline"/>
        </w:rPr>
        <w:t>such groups increase political equality by building and consolidating political power for the</w:t>
      </w:r>
      <w:r w:rsidRPr="00810A1C">
        <w:rPr>
          <w:sz w:val="16"/>
        </w:rPr>
        <w:t xml:space="preserve">  [*552] </w:t>
      </w:r>
      <w:r w:rsidRPr="00810A1C">
        <w:rPr>
          <w:rStyle w:val="StyleUnderline"/>
        </w:rPr>
        <w:t xml:space="preserve">nonwealthy, thus serving </w:t>
      </w:r>
      <w:r w:rsidRPr="00CF698F">
        <w:rPr>
          <w:rStyle w:val="StyleUnderline"/>
          <w:highlight w:val="cyan"/>
        </w:rPr>
        <w:t xml:space="preserve">as </w:t>
      </w:r>
      <w:r w:rsidRPr="00CF698F">
        <w:rPr>
          <w:rStyle w:val="Emphasis"/>
          <w:highlight w:val="cyan"/>
        </w:rPr>
        <w:t>counterweights</w:t>
      </w:r>
      <w:r w:rsidRPr="00CF698F">
        <w:rPr>
          <w:rStyle w:val="StyleUnderline"/>
          <w:highlight w:val="cyan"/>
        </w:rPr>
        <w:t xml:space="preserve"> to</w:t>
      </w:r>
      <w:r w:rsidRPr="00810A1C">
        <w:rPr>
          <w:rStyle w:val="StyleUnderline"/>
        </w:rPr>
        <w:t xml:space="preserve"> the </w:t>
      </w:r>
      <w:r w:rsidRPr="00CF698F">
        <w:rPr>
          <w:rStyle w:val="StyleUnderline"/>
          <w:highlight w:val="cyan"/>
        </w:rPr>
        <w:t>political influence of the rich.</w:t>
      </w:r>
      <w:r w:rsidRPr="00810A1C">
        <w:rPr>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810A1C">
        <w:rPr>
          <w:rStyle w:val="StyleUnderline"/>
        </w:rPr>
        <w:t xml:space="preserve">when citizens are </w:t>
      </w:r>
      <w:r w:rsidRPr="00810A1C">
        <w:rPr>
          <w:rStyle w:val="Emphasis"/>
        </w:rPr>
        <w:t>organized</w:t>
      </w:r>
      <w:r w:rsidRPr="00810A1C">
        <w:rPr>
          <w:rStyle w:val="StyleUnderline"/>
        </w:rPr>
        <w:t xml:space="preserve"> into mass-membership associations that are </w:t>
      </w:r>
      <w:r w:rsidRPr="00810A1C">
        <w:rPr>
          <w:rStyle w:val="Emphasis"/>
        </w:rPr>
        <w:t>active in the political sphere</w:t>
      </w:r>
      <w:r w:rsidRPr="00810A1C">
        <w:rPr>
          <w:sz w:val="16"/>
        </w:rPr>
        <w:t xml:space="preserve">, </w:t>
      </w:r>
      <w:r w:rsidRPr="00810A1C">
        <w:rPr>
          <w:rStyle w:val="StyleUnderline"/>
        </w:rPr>
        <w:t xml:space="preserve">researchers find an </w:t>
      </w:r>
      <w:r w:rsidRPr="00810A1C">
        <w:rPr>
          <w:rStyle w:val="Emphasis"/>
        </w:rPr>
        <w:t>exception</w:t>
      </w:r>
      <w:r w:rsidRPr="00810A1C">
        <w:rPr>
          <w:rStyle w:val="StyleUnderline"/>
        </w:rPr>
        <w:t xml:space="preserve"> to the </w:t>
      </w:r>
      <w:r w:rsidRPr="00810A1C">
        <w:rPr>
          <w:rStyle w:val="Emphasis"/>
        </w:rPr>
        <w:t>general rule</w:t>
      </w:r>
      <w:r w:rsidRPr="00810A1C">
        <w:rPr>
          <w:rStyle w:val="StyleUnderline"/>
        </w:rPr>
        <w:t xml:space="preserve"> that policymakers are disproportionally responsive to the</w:t>
      </w:r>
      <w:r w:rsidRPr="00810A1C">
        <w:rPr>
          <w:sz w:val="16"/>
        </w:rPr>
        <w:t xml:space="preserve"> </w:t>
      </w:r>
      <w:r w:rsidRPr="00810A1C">
        <w:rPr>
          <w:rStyle w:val="StyleUnderline"/>
        </w:rPr>
        <w:t>preferences and concerns of the wealthy</w:t>
      </w:r>
      <w:r w:rsidRPr="00810A1C">
        <w:rPr>
          <w:sz w:val="16"/>
        </w:rPr>
        <w:t>. 21Link to the text of the note</w:t>
      </w:r>
    </w:p>
    <w:p w14:paraId="704E8DF5" w14:textId="77777777" w:rsidR="00434E07" w:rsidRPr="00810A1C" w:rsidRDefault="00434E07" w:rsidP="00434E07">
      <w:pPr>
        <w:rPr>
          <w:sz w:val="16"/>
        </w:rPr>
      </w:pPr>
      <w:r w:rsidRPr="00810A1C">
        <w:rPr>
          <w:rStyle w:val="StyleUnderline"/>
        </w:rPr>
        <w:t xml:space="preserve">Over recent decades, </w:t>
      </w:r>
      <w:r w:rsidRPr="00CF698F">
        <w:rPr>
          <w:rStyle w:val="StyleUnderline"/>
          <w:highlight w:val="cyan"/>
        </w:rPr>
        <w:t xml:space="preserve">however, </w:t>
      </w:r>
      <w:r w:rsidRPr="00810A1C">
        <w:rPr>
          <w:rStyle w:val="StyleUnderline"/>
        </w:rPr>
        <w:t>there has been a</w:t>
      </w:r>
      <w:r w:rsidRPr="00810A1C">
        <w:rPr>
          <w:sz w:val="16"/>
        </w:rPr>
        <w:t xml:space="preserve"> </w:t>
      </w:r>
      <w:r w:rsidRPr="00CF698F">
        <w:rPr>
          <w:rStyle w:val="Emphasis"/>
          <w:highlight w:val="cyan"/>
        </w:rPr>
        <w:t>decline</w:t>
      </w:r>
      <w:r w:rsidRPr="00CF698F">
        <w:rPr>
          <w:sz w:val="16"/>
          <w:highlight w:val="cyan"/>
        </w:rPr>
        <w:t xml:space="preserve"> </w:t>
      </w:r>
      <w:r w:rsidRPr="00CF698F">
        <w:rPr>
          <w:rStyle w:val="StyleUnderline"/>
          <w:highlight w:val="cyan"/>
        </w:rPr>
        <w:t>in</w:t>
      </w:r>
      <w:r w:rsidRPr="00810A1C">
        <w:rPr>
          <w:rStyle w:val="StyleUnderline"/>
        </w:rPr>
        <w:t xml:space="preserve"> broad-based, </w:t>
      </w:r>
      <w:r w:rsidRPr="00CF698F">
        <w:rPr>
          <w:rStyle w:val="Emphasis"/>
          <w:highlight w:val="cyan"/>
        </w:rPr>
        <w:t>massmembership organizations</w:t>
      </w:r>
      <w:r w:rsidRPr="00810A1C">
        <w:rPr>
          <w:rStyle w:val="StyleUnderline"/>
        </w:rPr>
        <w:t xml:space="preserve"> of low- and middle-income Americans. </w:t>
      </w:r>
      <w:r w:rsidRPr="00810A1C">
        <w:rPr>
          <w:sz w:val="16"/>
        </w:rPr>
        <w:t xml:space="preserve">22Link to the text of the noteThis </w:t>
      </w:r>
      <w:r w:rsidRPr="00810A1C">
        <w:rPr>
          <w:rStyle w:val="StyleUnderline"/>
        </w:rPr>
        <w:t xml:space="preserve">decline in countervailing organizations has </w:t>
      </w:r>
      <w:r w:rsidRPr="00CF698F">
        <w:rPr>
          <w:rStyle w:val="Emphasis"/>
          <w:highlight w:val="cyan"/>
        </w:rPr>
        <w:t>exacerbated</w:t>
      </w:r>
      <w:r w:rsidRPr="00810A1C">
        <w:rPr>
          <w:rStyle w:val="StyleUnderline"/>
        </w:rPr>
        <w:t xml:space="preserve"> the </w:t>
      </w:r>
      <w:r w:rsidRPr="00CF698F">
        <w:rPr>
          <w:rStyle w:val="Emphasis"/>
          <w:highlight w:val="cyan"/>
        </w:rPr>
        <w:t>political distortions</w:t>
      </w:r>
      <w:r w:rsidRPr="00810A1C">
        <w:rPr>
          <w:rStyle w:val="StyleUnderline"/>
        </w:rPr>
        <w:t xml:space="preserve"> caused by the</w:t>
      </w:r>
      <w:r w:rsidRPr="00810A1C">
        <w:rPr>
          <w:sz w:val="16"/>
        </w:rPr>
        <w:t xml:space="preserve"> </w:t>
      </w:r>
      <w:r w:rsidRPr="00810A1C">
        <w:rPr>
          <w:rStyle w:val="StyleUnderline"/>
        </w:rPr>
        <w:t>increase in political spending by the wealthy</w:t>
      </w:r>
      <w:r w:rsidRPr="00810A1C">
        <w:rPr>
          <w:sz w:val="16"/>
        </w:rPr>
        <w:t xml:space="preserve">. But the capacity for countervailing organizations to address the distorting effects of wealth raises a critical question for legal scholars: </w:t>
      </w:r>
      <w:r w:rsidRPr="00810A1C">
        <w:rPr>
          <w:rStyle w:val="StyleUnderline"/>
        </w:rPr>
        <w:t>How can law facilitate the construction of countervailing organizations among the</w:t>
      </w:r>
      <w:r w:rsidRPr="00810A1C">
        <w:rPr>
          <w:sz w:val="16"/>
        </w:rPr>
        <w:t xml:space="preserve"> </w:t>
      </w:r>
      <w:r w:rsidRPr="00810A1C">
        <w:rPr>
          <w:rStyle w:val="StyleUnderline"/>
        </w:rPr>
        <w:t>nonwealthy?</w:t>
      </w:r>
      <w:r w:rsidRPr="00810A1C">
        <w:rPr>
          <w:sz w:val="16"/>
        </w:rPr>
        <w:t xml:space="preserve"> Put differently, how can law facilitate political organizing among Americans whose voices are drowned out by the distorting effects of wealth? That is the question we address in this Article.</w:t>
      </w:r>
    </w:p>
    <w:p w14:paraId="10A8D8AF" w14:textId="77777777" w:rsidR="00434E07" w:rsidRPr="00810A1C" w:rsidRDefault="00434E07" w:rsidP="00434E07">
      <w:pPr>
        <w:rPr>
          <w:sz w:val="16"/>
        </w:rPr>
      </w:pPr>
      <w:r w:rsidRPr="00810A1C">
        <w:rPr>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388D5B9C" w14:textId="77777777" w:rsidR="00434E07" w:rsidRPr="00810A1C" w:rsidRDefault="00434E07" w:rsidP="00434E07">
      <w:pPr>
        <w:rPr>
          <w:sz w:val="16"/>
        </w:rPr>
      </w:pPr>
      <w:r w:rsidRPr="00810A1C">
        <w:rPr>
          <w:sz w:val="16"/>
        </w:rPr>
        <w:t xml:space="preserve">Meanwhile, </w:t>
      </w:r>
      <w:r w:rsidRPr="00810A1C">
        <w:rPr>
          <w:rStyle w:val="StyleUnderline"/>
        </w:rPr>
        <w:t xml:space="preserve">another group of legal scholars has highlighted the importance of social movements and their organizations in legal change, focusing on how </w:t>
      </w:r>
      <w:r w:rsidRPr="00810A1C">
        <w:rPr>
          <w:rStyle w:val="Emphasis"/>
        </w:rPr>
        <w:t>movements</w:t>
      </w:r>
      <w:r w:rsidRPr="00810A1C">
        <w:rPr>
          <w:rStyle w:val="StyleUnderline"/>
        </w:rPr>
        <w:t xml:space="preserve"> </w:t>
      </w:r>
      <w:r w:rsidRPr="00810A1C">
        <w:rPr>
          <w:rStyle w:val="Emphasis"/>
        </w:rPr>
        <w:t>shape decisionmaking</w:t>
      </w:r>
      <w:r w:rsidRPr="00810A1C">
        <w:rPr>
          <w:sz w:val="16"/>
        </w:rPr>
        <w:t xml:space="preserve"> </w:t>
      </w:r>
      <w:r w:rsidRPr="00810A1C">
        <w:rPr>
          <w:rStyle w:val="StyleUnderline"/>
        </w:rPr>
        <w:t>by courts, legislatures, and administrative agencies</w:t>
      </w:r>
      <w:r w:rsidRPr="00810A1C">
        <w:rPr>
          <w:sz w:val="16"/>
        </w:rPr>
        <w:t>.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220045B1" w14:textId="77777777" w:rsidR="00434E07" w:rsidRPr="00810A1C" w:rsidRDefault="00434E07" w:rsidP="00434E07">
      <w:pPr>
        <w:rPr>
          <w:rStyle w:val="StyleUnderline"/>
        </w:rPr>
      </w:pPr>
      <w:r w:rsidRPr="00810A1C">
        <w:rPr>
          <w:rStyle w:val="StyleUnderline"/>
        </w:rPr>
        <w:lastRenderedPageBreak/>
        <w:t>To date, however, no one has tackled directly the question that we pose here</w:t>
      </w:r>
      <w:r w:rsidRPr="00810A1C">
        <w:rPr>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810A1C">
        <w:rPr>
          <w:rStyle w:val="StyleUnderline"/>
        </w:rPr>
        <w:t xml:space="preserve">we ask how </w:t>
      </w:r>
      <w:r w:rsidRPr="00810A1C">
        <w:rPr>
          <w:rStyle w:val="Emphasis"/>
        </w:rPr>
        <w:t>law</w:t>
      </w:r>
      <w:r w:rsidRPr="00810A1C">
        <w:rPr>
          <w:rStyle w:val="StyleUnderline"/>
        </w:rPr>
        <w:t xml:space="preserve"> could be used </w:t>
      </w:r>
      <w:r w:rsidRPr="00810A1C">
        <w:rPr>
          <w:rStyle w:val="Emphasis"/>
        </w:rPr>
        <w:t>explicitly</w:t>
      </w:r>
      <w:r w:rsidRPr="00810A1C">
        <w:rPr>
          <w:rStyle w:val="StyleUnderline"/>
        </w:rPr>
        <w:t xml:space="preserve"> and </w:t>
      </w:r>
      <w:r w:rsidRPr="00810A1C">
        <w:rPr>
          <w:rStyle w:val="Emphasis"/>
        </w:rPr>
        <w:t>directly</w:t>
      </w:r>
      <w:r w:rsidRPr="00810A1C">
        <w:rPr>
          <w:rStyle w:val="StyleUnderline"/>
        </w:rPr>
        <w:t xml:space="preserve"> to enable low- and middle-income Americans to build their own socialmovement organizations for political power.</w:t>
      </w:r>
    </w:p>
    <w:p w14:paraId="7F7E5EDB" w14:textId="77777777" w:rsidR="00434E07" w:rsidRPr="00810A1C" w:rsidRDefault="00434E07" w:rsidP="00434E07">
      <w:pPr>
        <w:rPr>
          <w:b/>
          <w:iCs/>
          <w:u w:val="single"/>
          <w:bdr w:val="single" w:sz="8" w:space="0" w:color="auto"/>
        </w:rPr>
      </w:pPr>
      <w:r w:rsidRPr="00810A1C">
        <w:rPr>
          <w:rStyle w:val="StyleUnderline"/>
        </w:rPr>
        <w:t>The question is particularly urgent today as the COVID-19 pandemic has exacerbated society's existing inequalities</w:t>
      </w:r>
      <w:r w:rsidRPr="00810A1C">
        <w:rPr>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810A1C">
        <w:rPr>
          <w:rStyle w:val="StyleUnderline"/>
        </w:rPr>
        <w:t xml:space="preserve">movements demand that government respond to the  [*556] concerns of ordinary Americans and attempt to elicit better treatment from powerful actors. Yet, despite their promise, such </w:t>
      </w:r>
      <w:r w:rsidRPr="00CF698F">
        <w:rPr>
          <w:rStyle w:val="Emphasis"/>
          <w:highlight w:val="cyan"/>
        </w:rPr>
        <w:t>movements</w:t>
      </w:r>
      <w:r w:rsidRPr="00810A1C">
        <w:rPr>
          <w:rStyle w:val="Emphasis"/>
        </w:rPr>
        <w:t xml:space="preserve"> </w:t>
      </w:r>
      <w:r w:rsidRPr="00CF698F">
        <w:rPr>
          <w:rStyle w:val="Emphasis"/>
          <w:highlight w:val="cyan"/>
        </w:rPr>
        <w:t>face</w:t>
      </w:r>
      <w:r w:rsidRPr="00810A1C">
        <w:rPr>
          <w:rStyle w:val="Emphasis"/>
        </w:rPr>
        <w:t xml:space="preserve"> significant </w:t>
      </w:r>
      <w:r w:rsidRPr="00CF698F">
        <w:rPr>
          <w:rStyle w:val="Emphasis"/>
          <w:highlight w:val="cyan"/>
        </w:rPr>
        <w:t>obstacles</w:t>
      </w:r>
      <w:r w:rsidRPr="00CF698F">
        <w:rPr>
          <w:rStyle w:val="StyleUnderline"/>
          <w:highlight w:val="cyan"/>
        </w:rPr>
        <w:t xml:space="preserve"> in</w:t>
      </w:r>
      <w:r w:rsidRPr="00CF698F">
        <w:rPr>
          <w:sz w:val="16"/>
          <w:highlight w:val="cyan"/>
        </w:rPr>
        <w:t xml:space="preserve"> </w:t>
      </w:r>
      <w:r w:rsidRPr="00CF698F">
        <w:rPr>
          <w:rStyle w:val="StyleUnderline"/>
          <w:highlight w:val="cyan"/>
        </w:rPr>
        <w:t>translating</w:t>
      </w:r>
      <w:r w:rsidRPr="00810A1C">
        <w:rPr>
          <w:rStyle w:val="StyleUnderline"/>
        </w:rPr>
        <w:t xml:space="preserve"> their members' </w:t>
      </w:r>
      <w:r w:rsidRPr="00CF698F">
        <w:rPr>
          <w:rStyle w:val="StyleUnderline"/>
          <w:highlight w:val="cyan"/>
        </w:rPr>
        <w:t xml:space="preserve">anger into </w:t>
      </w:r>
      <w:r w:rsidRPr="00CF698F">
        <w:rPr>
          <w:rStyle w:val="Emphasis"/>
          <w:highlight w:val="cyan"/>
        </w:rPr>
        <w:t>robust</w:t>
      </w:r>
      <w:r w:rsidRPr="00CF698F">
        <w:rPr>
          <w:rStyle w:val="StyleUnderline"/>
          <w:highlight w:val="cyan"/>
        </w:rPr>
        <w:t xml:space="preserve"> and </w:t>
      </w:r>
      <w:r w:rsidRPr="00CF698F">
        <w:rPr>
          <w:rStyle w:val="Emphasis"/>
          <w:highlight w:val="cyan"/>
        </w:rPr>
        <w:t>lasting political power</w:t>
      </w:r>
      <w:r w:rsidRPr="00810A1C">
        <w:rPr>
          <w:sz w:val="16"/>
        </w:rPr>
        <w:t>. 37Link to the text of the note</w:t>
      </w:r>
      <w:r w:rsidRPr="00CF698F">
        <w:rPr>
          <w:rStyle w:val="StyleUnderline"/>
          <w:highlight w:val="cyan"/>
        </w:rPr>
        <w:t>A</w:t>
      </w:r>
      <w:r w:rsidRPr="00810A1C">
        <w:rPr>
          <w:rStyle w:val="StyleUnderline"/>
        </w:rPr>
        <w:t xml:space="preserve"> </w:t>
      </w:r>
      <w:r w:rsidRPr="00CF698F">
        <w:rPr>
          <w:rStyle w:val="Emphasis"/>
          <w:highlight w:val="cyan"/>
        </w:rPr>
        <w:t>pressing task</w:t>
      </w:r>
      <w:r w:rsidRPr="00810A1C">
        <w:rPr>
          <w:rStyle w:val="StyleUnderline"/>
        </w:rPr>
        <w:t xml:space="preserve">, therefore, </w:t>
      </w:r>
      <w:r w:rsidRPr="00CF698F">
        <w:rPr>
          <w:rStyle w:val="StyleUnderline"/>
          <w:highlight w:val="cyan"/>
        </w:rPr>
        <w:t xml:space="preserve">is to ask how </w:t>
      </w:r>
      <w:r w:rsidRPr="00CF698F">
        <w:rPr>
          <w:rStyle w:val="Emphasis"/>
          <w:highlight w:val="cyan"/>
        </w:rPr>
        <w:t>law</w:t>
      </w:r>
      <w:r w:rsidRPr="00810A1C">
        <w:rPr>
          <w:rStyle w:val="StyleUnderline"/>
        </w:rPr>
        <w:t xml:space="preserve"> can facilitate and protect these new and revived protest movements, helping to </w:t>
      </w:r>
      <w:r w:rsidRPr="00CF698F">
        <w:rPr>
          <w:rStyle w:val="StyleUnderline"/>
          <w:highlight w:val="cyan"/>
        </w:rPr>
        <w:t>create</w:t>
      </w:r>
      <w:r w:rsidRPr="00810A1C">
        <w:rPr>
          <w:rStyle w:val="StyleUnderline"/>
        </w:rPr>
        <w:t xml:space="preserve"> </w:t>
      </w:r>
      <w:r w:rsidRPr="00810A1C">
        <w:rPr>
          <w:rStyle w:val="Emphasis"/>
        </w:rPr>
        <w:t>durable organizations</w:t>
      </w:r>
      <w:r w:rsidRPr="00810A1C">
        <w:rPr>
          <w:rStyle w:val="StyleUnderline"/>
        </w:rPr>
        <w:t xml:space="preserve"> that can </w:t>
      </w:r>
      <w:r w:rsidRPr="00810A1C">
        <w:rPr>
          <w:rStyle w:val="Emphasis"/>
        </w:rPr>
        <w:t xml:space="preserve">exercise </w:t>
      </w:r>
      <w:r w:rsidRPr="00CF698F">
        <w:rPr>
          <w:rStyle w:val="Emphasis"/>
          <w:highlight w:val="cyan"/>
        </w:rPr>
        <w:t>sustained power in the political economy.</w:t>
      </w:r>
    </w:p>
    <w:p w14:paraId="2E09E34F" w14:textId="77777777" w:rsidR="00434E07" w:rsidRPr="00810A1C" w:rsidRDefault="00434E07" w:rsidP="00434E07">
      <w:pPr>
        <w:rPr>
          <w:rStyle w:val="StyleUnderline"/>
        </w:rPr>
      </w:pPr>
      <w:r w:rsidRPr="00810A1C">
        <w:rPr>
          <w:rStyle w:val="StyleUnderline"/>
        </w:rPr>
        <w:t xml:space="preserve">We start from the premise that the robustness of countervailing, mass-membership organizations should be understood as a problem </w:t>
      </w:r>
      <w:r w:rsidRPr="00810A1C">
        <w:rPr>
          <w:rStyle w:val="Emphasis"/>
        </w:rPr>
        <w:t>both of and for law.</w:t>
      </w:r>
      <w:r w:rsidRPr="00810A1C">
        <w:rPr>
          <w:sz w:val="16"/>
        </w:rPr>
        <w:t xml:space="preserve"> </w:t>
      </w:r>
      <w:r w:rsidRPr="00810A1C">
        <w:rPr>
          <w:rStyle w:val="StyleUnderline"/>
        </w:rPr>
        <w:t xml:space="preserve">The shape </w:t>
      </w:r>
      <w:r w:rsidRPr="00CF698F">
        <w:rPr>
          <w:rStyle w:val="StyleUnderline"/>
          <w:highlight w:val="cyan"/>
        </w:rPr>
        <w:t>of civil society</w:t>
      </w:r>
      <w:r w:rsidRPr="00810A1C">
        <w:rPr>
          <w:rStyle w:val="StyleUnderline"/>
        </w:rPr>
        <w:t xml:space="preserve"> and organizational life </w:t>
      </w:r>
      <w:r w:rsidRPr="00CF698F">
        <w:rPr>
          <w:rStyle w:val="StyleUnderline"/>
          <w:highlight w:val="cyan"/>
        </w:rPr>
        <w:t>is</w:t>
      </w:r>
      <w:r w:rsidRPr="00810A1C">
        <w:rPr>
          <w:rStyle w:val="StyleUnderline"/>
        </w:rPr>
        <w:t xml:space="preserve"> already </w:t>
      </w:r>
      <w:r w:rsidRPr="00CF698F">
        <w:rPr>
          <w:rStyle w:val="StyleUnderline"/>
          <w:highlight w:val="cyan"/>
        </w:rPr>
        <w:t xml:space="preserve">a </w:t>
      </w:r>
      <w:r w:rsidRPr="00CF698F">
        <w:rPr>
          <w:rStyle w:val="Emphasis"/>
          <w:highlight w:val="cyan"/>
        </w:rPr>
        <w:t>product of legal structures</w:t>
      </w:r>
      <w:r w:rsidRPr="00810A1C">
        <w:rPr>
          <w:rStyle w:val="Emphasis"/>
        </w:rPr>
        <w:t xml:space="preserve"> and rules</w:t>
      </w:r>
      <w:r w:rsidRPr="00810A1C">
        <w:rPr>
          <w:rStyle w:val="StyleUnderline"/>
        </w:rPr>
        <w:t xml:space="preserve">. </w:t>
      </w:r>
      <w:r w:rsidRPr="00810A1C">
        <w:rPr>
          <w:sz w:val="16"/>
        </w:rPr>
        <w:t>38Link to the text of the note</w:t>
      </w:r>
      <w:r w:rsidRPr="00810A1C">
        <w:rPr>
          <w:rStyle w:val="StyleUnderline"/>
        </w:rPr>
        <w:t xml:space="preserve">And </w:t>
      </w:r>
      <w:r w:rsidRPr="00CF698F">
        <w:rPr>
          <w:rStyle w:val="StyleUnderline"/>
          <w:highlight w:val="cyan"/>
        </w:rPr>
        <w:t xml:space="preserve">although law </w:t>
      </w:r>
      <w:r w:rsidRPr="00CF698F">
        <w:rPr>
          <w:rStyle w:val="Emphasis"/>
          <w:highlight w:val="cyan"/>
        </w:rPr>
        <w:t>has</w:t>
      </w:r>
      <w:r w:rsidRPr="00810A1C">
        <w:rPr>
          <w:rStyle w:val="Emphasis"/>
        </w:rPr>
        <w:t xml:space="preserve"> frequently </w:t>
      </w:r>
      <w:r w:rsidRPr="00CF698F">
        <w:rPr>
          <w:rStyle w:val="Emphasis"/>
          <w:highlight w:val="cyan"/>
        </w:rPr>
        <w:t>been a tool of oppression</w:t>
      </w:r>
      <w:r w:rsidRPr="00810A1C">
        <w:rPr>
          <w:sz w:val="16"/>
        </w:rPr>
        <w:t xml:space="preserve">, </w:t>
      </w:r>
      <w:r w:rsidRPr="00810A1C">
        <w:rPr>
          <w:rStyle w:val="StyleUnderline"/>
        </w:rPr>
        <w:t>rather than of empowerment, of poor and working-class people and movements</w:t>
      </w:r>
      <w:r w:rsidRPr="00810A1C">
        <w:rPr>
          <w:sz w:val="16"/>
        </w:rPr>
        <w:t>, 39Link to the text of the not</w:t>
      </w:r>
      <w:r w:rsidRPr="00810A1C">
        <w:t>e</w:t>
      </w:r>
      <w:r w:rsidRPr="00CF698F">
        <w:rPr>
          <w:rStyle w:val="Emphasis"/>
          <w:highlight w:val="cyan"/>
        </w:rPr>
        <w:t>alternative legal regimes</w:t>
      </w:r>
      <w:r w:rsidRPr="00CF698F">
        <w:rPr>
          <w:sz w:val="16"/>
          <w:highlight w:val="cyan"/>
        </w:rPr>
        <w:t xml:space="preserve"> </w:t>
      </w:r>
      <w:r w:rsidRPr="00CF698F">
        <w:rPr>
          <w:rStyle w:val="StyleUnderline"/>
          <w:highlight w:val="cyan"/>
        </w:rPr>
        <w:t>that encourage</w:t>
      </w:r>
      <w:r w:rsidRPr="00810A1C">
        <w:rPr>
          <w:rStyle w:val="StyleUnderline"/>
        </w:rPr>
        <w:t xml:space="preserve"> the growth of and the </w:t>
      </w:r>
      <w:r w:rsidRPr="00CF698F">
        <w:rPr>
          <w:rStyle w:val="StyleUnderline"/>
          <w:highlight w:val="cyan"/>
        </w:rPr>
        <w:t>exercise of power by</w:t>
      </w:r>
      <w:r w:rsidRPr="00810A1C">
        <w:rPr>
          <w:rStyle w:val="StyleUnderline"/>
        </w:rPr>
        <w:t xml:space="preserve"> </w:t>
      </w:r>
      <w:r w:rsidRPr="00CF698F">
        <w:rPr>
          <w:rStyle w:val="StyleUnderline"/>
          <w:highlight w:val="cyan"/>
        </w:rPr>
        <w:t>social-movement</w:t>
      </w:r>
      <w:r w:rsidRPr="00810A1C">
        <w:rPr>
          <w:rStyle w:val="StyleUnderline"/>
        </w:rPr>
        <w:t xml:space="preserve"> organization</w:t>
      </w:r>
      <w:r w:rsidRPr="00CF698F">
        <w:rPr>
          <w:rStyle w:val="StyleUnderline"/>
          <w:highlight w:val="cyan"/>
        </w:rPr>
        <w:t>s</w:t>
      </w:r>
      <w:r w:rsidRPr="00810A1C">
        <w:rPr>
          <w:rStyle w:val="StyleUnderline"/>
        </w:rPr>
        <w:t xml:space="preserve"> of the poor and working class </w:t>
      </w:r>
      <w:r w:rsidRPr="00CF698F">
        <w:rPr>
          <w:rStyle w:val="Emphasis"/>
          <w:highlight w:val="cyan"/>
        </w:rPr>
        <w:t>are possible</w:t>
      </w:r>
      <w:r w:rsidRPr="00810A1C">
        <w:rPr>
          <w:sz w:val="16"/>
        </w:rPr>
        <w:t xml:space="preserve">. </w:t>
      </w:r>
      <w:r w:rsidRPr="00CF698F">
        <w:rPr>
          <w:rStyle w:val="StyleUnderline"/>
          <w:highlight w:val="cyan"/>
        </w:rPr>
        <w:t>Indeed</w:t>
      </w:r>
      <w:r w:rsidRPr="00810A1C">
        <w:rPr>
          <w:rStyle w:val="StyleUnderline"/>
        </w:rPr>
        <w:t xml:space="preserve">, for those who are committed to decreasing political inequality, </w:t>
      </w:r>
      <w:r w:rsidRPr="00810A1C">
        <w:rPr>
          <w:rStyle w:val="Emphasis"/>
        </w:rPr>
        <w:t>alternative legal structures</w:t>
      </w:r>
      <w:r w:rsidRPr="00810A1C">
        <w:rPr>
          <w:rStyle w:val="StyleUnderline"/>
        </w:rPr>
        <w:t xml:space="preserve"> that encourage the growth of countervailing organizations are </w:t>
      </w:r>
      <w:r w:rsidRPr="00CF698F">
        <w:rPr>
          <w:rStyle w:val="Emphasis"/>
          <w:highlight w:val="cyan"/>
        </w:rPr>
        <w:t>imperative</w:t>
      </w:r>
      <w:r w:rsidRPr="00810A1C">
        <w:rPr>
          <w:rStyle w:val="StyleUnderline"/>
        </w:rPr>
        <w:t>.</w:t>
      </w:r>
    </w:p>
    <w:p w14:paraId="4C6208F8" w14:textId="77777777" w:rsidR="00434E07" w:rsidRPr="00810A1C" w:rsidRDefault="00434E07" w:rsidP="00434E07">
      <w:pPr>
        <w:rPr>
          <w:sz w:val="16"/>
        </w:rPr>
      </w:pPr>
      <w:r w:rsidRPr="00810A1C">
        <w:rPr>
          <w:sz w:val="16"/>
        </w:rPr>
        <w:t>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67FEDF91" w14:textId="77777777" w:rsidR="00434E07" w:rsidRPr="00810A1C" w:rsidRDefault="00434E07" w:rsidP="00434E07">
      <w:pPr>
        <w:rPr>
          <w:sz w:val="16"/>
        </w:rPr>
      </w:pPr>
      <w:r w:rsidRPr="00810A1C">
        <w:rPr>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37D3B6D6" w14:textId="77777777" w:rsidR="00434E07" w:rsidRPr="00810A1C" w:rsidRDefault="00434E07" w:rsidP="00434E07">
      <w:pPr>
        <w:rPr>
          <w:sz w:val="16"/>
        </w:rPr>
      </w:pPr>
      <w:r w:rsidRPr="00810A1C">
        <w:rPr>
          <w:sz w:val="16"/>
        </w:rPr>
        <w:lastRenderedPageBreak/>
        <w:t xml:space="preserve">Three additional principles guide our analysis. First, </w:t>
      </w:r>
      <w:r w:rsidRPr="00810A1C">
        <w:rPr>
          <w:rStyle w:val="StyleUnderline"/>
        </w:rPr>
        <w:t xml:space="preserve">because </w:t>
      </w:r>
      <w:r w:rsidRPr="00810A1C">
        <w:rPr>
          <w:rStyle w:val="Emphasis"/>
        </w:rPr>
        <w:t>small-scale</w:t>
      </w:r>
      <w:r w:rsidRPr="00810A1C">
        <w:rPr>
          <w:rStyle w:val="StyleUnderline"/>
        </w:rPr>
        <w:t xml:space="preserve">, </w:t>
      </w:r>
      <w:r w:rsidRPr="00810A1C">
        <w:rPr>
          <w:rStyle w:val="Emphasis"/>
        </w:rPr>
        <w:t>concrete victories</w:t>
      </w:r>
      <w:r w:rsidRPr="00810A1C">
        <w:rPr>
          <w:rStyle w:val="StyleUnderline"/>
        </w:rPr>
        <w:t xml:space="preserve"> are </w:t>
      </w:r>
      <w:r w:rsidRPr="00810A1C">
        <w:rPr>
          <w:rStyle w:val="Emphasis"/>
        </w:rPr>
        <w:t>essential</w:t>
      </w:r>
      <w:r w:rsidRPr="00810A1C">
        <w:rPr>
          <w:rStyle w:val="StyleUnderline"/>
        </w:rPr>
        <w:t xml:space="preserve"> to </w:t>
      </w:r>
      <w:r w:rsidRPr="00810A1C">
        <w:rPr>
          <w:rStyle w:val="Emphasis"/>
        </w:rPr>
        <w:t>successful organizing</w:t>
      </w:r>
      <w:r w:rsidRPr="00810A1C">
        <w:rPr>
          <w:rStyle w:val="StyleUnderline"/>
        </w:rPr>
        <w:t xml:space="preserve">, </w:t>
      </w:r>
      <w:r w:rsidRPr="00810A1C">
        <w:rPr>
          <w:sz w:val="16"/>
        </w:rPr>
        <w:t xml:space="preserve">and because organizing tends to be most successful among people with shared identities and existing relationships, </w:t>
      </w:r>
      <w:r w:rsidRPr="00810A1C">
        <w:rPr>
          <w:rStyle w:val="StyleUnderline"/>
        </w:rPr>
        <w:t xml:space="preserve">we focus on </w:t>
      </w:r>
      <w:r w:rsidRPr="00810A1C">
        <w:rPr>
          <w:rStyle w:val="Emphasis"/>
        </w:rPr>
        <w:t>reforms</w:t>
      </w:r>
      <w:r w:rsidRPr="00810A1C">
        <w:rPr>
          <w:sz w:val="16"/>
        </w:rPr>
        <w:t xml:space="preserve"> </w:t>
      </w:r>
      <w:r w:rsidRPr="00810A1C">
        <w:rPr>
          <w:rStyle w:val="StyleUnderline"/>
        </w:rPr>
        <w:t xml:space="preserve">that </w:t>
      </w:r>
      <w:r w:rsidRPr="00810A1C">
        <w:rPr>
          <w:rStyle w:val="Emphasis"/>
        </w:rPr>
        <w:t>enable organizing</w:t>
      </w:r>
      <w:r w:rsidRPr="00810A1C">
        <w:rPr>
          <w:rStyle w:val="StyleUnderline"/>
        </w:rPr>
        <w:t xml:space="preserve"> within particular structures of authority and resource relations</w:t>
      </w:r>
      <w:r w:rsidRPr="00810A1C">
        <w:rPr>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5019FE91" w14:textId="77777777" w:rsidR="00434E07" w:rsidRPr="00810A1C" w:rsidRDefault="00434E07" w:rsidP="00434E07">
      <w:pPr>
        <w:rPr>
          <w:sz w:val="16"/>
        </w:rPr>
      </w:pPr>
      <w:r w:rsidRPr="00810A1C">
        <w:rPr>
          <w:sz w:val="16"/>
        </w:rPr>
        <w:t xml:space="preserve">Second, </w:t>
      </w:r>
      <w:r w:rsidRPr="00810A1C">
        <w:rPr>
          <w:rStyle w:val="StyleUnderline"/>
        </w:rPr>
        <w:t xml:space="preserve">we focus on how </w:t>
      </w:r>
      <w:r w:rsidRPr="00CF698F">
        <w:rPr>
          <w:rStyle w:val="Emphasis"/>
          <w:highlight w:val="cyan"/>
        </w:rPr>
        <w:t>law can build organization</w:t>
      </w:r>
      <w:r w:rsidRPr="00CF698F">
        <w:rPr>
          <w:rStyle w:val="StyleUnderline"/>
          <w:highlight w:val="cyan"/>
        </w:rPr>
        <w:t>, as opposed to</w:t>
      </w:r>
      <w:r w:rsidRPr="00810A1C">
        <w:rPr>
          <w:rStyle w:val="StyleUnderline"/>
        </w:rPr>
        <w:t xml:space="preserve"> more </w:t>
      </w:r>
      <w:r w:rsidRPr="00CF698F">
        <w:rPr>
          <w:rStyle w:val="Emphasis"/>
          <w:highlight w:val="cyan"/>
        </w:rPr>
        <w:t>amorphous</w:t>
      </w:r>
      <w:r w:rsidRPr="00810A1C">
        <w:rPr>
          <w:rStyle w:val="Emphasis"/>
        </w:rPr>
        <w:t xml:space="preserve"> configurations</w:t>
      </w:r>
      <w:r w:rsidRPr="00810A1C">
        <w:rPr>
          <w:sz w:val="16"/>
        </w:rPr>
        <w:t xml:space="preserve"> </w:t>
      </w:r>
      <w:r w:rsidRPr="00810A1C">
        <w:rPr>
          <w:rStyle w:val="StyleUnderline"/>
        </w:rPr>
        <w:t>of</w:t>
      </w:r>
      <w:r w:rsidRPr="00810A1C">
        <w:rPr>
          <w:sz w:val="16"/>
        </w:rPr>
        <w:t xml:space="preserve"> </w:t>
      </w:r>
      <w:r w:rsidRPr="00CF698F">
        <w:rPr>
          <w:rStyle w:val="Emphasis"/>
          <w:highlight w:val="cyan"/>
        </w:rPr>
        <w:t>insurgency</w:t>
      </w:r>
      <w:r w:rsidRPr="00810A1C">
        <w:rPr>
          <w:sz w:val="16"/>
        </w:rPr>
        <w:t xml:space="preserve">. </w:t>
      </w:r>
      <w:r w:rsidRPr="00810A1C">
        <w:rPr>
          <w:rStyle w:val="StyleUnderline"/>
        </w:rPr>
        <w:t>The organizations our reforms seek to facilitate are very much</w:t>
      </w:r>
      <w:r w:rsidRPr="00810A1C">
        <w:rPr>
          <w:sz w:val="16"/>
        </w:rPr>
        <w:t xml:space="preserve"> </w:t>
      </w:r>
      <w:r w:rsidRPr="00810A1C">
        <w:rPr>
          <w:rStyle w:val="Emphasis"/>
        </w:rPr>
        <w:t>social-movement actors</w:t>
      </w:r>
      <w:r w:rsidRPr="00810A1C">
        <w:rPr>
          <w:rStyle w:val="StyleUnderline"/>
        </w:rPr>
        <w:t>, in that they seek to change "elements of the social structure and/or</w:t>
      </w:r>
      <w:r w:rsidRPr="00810A1C">
        <w:rPr>
          <w:sz w:val="16"/>
        </w:rPr>
        <w:t xml:space="preserve"> </w:t>
      </w:r>
      <w:r w:rsidRPr="00810A1C">
        <w:rPr>
          <w:rStyle w:val="StyleUnderline"/>
        </w:rPr>
        <w:t>reward distribution of a society</w:t>
      </w:r>
      <w:r w:rsidRPr="00810A1C">
        <w:rPr>
          <w:sz w:val="16"/>
        </w:rPr>
        <w:t>." 46Link to the text of the note</w:t>
      </w:r>
      <w:r w:rsidRPr="00810A1C">
        <w:rPr>
          <w:rStyle w:val="StyleUnderline"/>
        </w:rPr>
        <w:t xml:space="preserve">But </w:t>
      </w:r>
      <w:r w:rsidRPr="00CF698F">
        <w:rPr>
          <w:rStyle w:val="StyleUnderline"/>
          <w:highlight w:val="cyan"/>
        </w:rPr>
        <w:t xml:space="preserve">the goal is to encourage </w:t>
      </w:r>
      <w:r w:rsidRPr="00CF698F">
        <w:rPr>
          <w:rStyle w:val="Emphasis"/>
          <w:highlight w:val="cyan"/>
        </w:rPr>
        <w:t>enduring organization</w:t>
      </w:r>
      <w:r w:rsidRPr="00CF698F">
        <w:rPr>
          <w:sz w:val="16"/>
          <w:highlight w:val="cyan"/>
        </w:rPr>
        <w:t xml:space="preserve"> </w:t>
      </w:r>
      <w:r w:rsidRPr="00CF698F">
        <w:rPr>
          <w:rStyle w:val="StyleUnderline"/>
          <w:highlight w:val="cyan"/>
        </w:rPr>
        <w:t xml:space="preserve">that can wield </w:t>
      </w:r>
      <w:r w:rsidRPr="00CF698F">
        <w:rPr>
          <w:rStyle w:val="Emphasis"/>
          <w:highlight w:val="cyan"/>
        </w:rPr>
        <w:t>sustained</w:t>
      </w:r>
      <w:r w:rsidRPr="00810A1C">
        <w:rPr>
          <w:sz w:val="16"/>
        </w:rPr>
        <w:t xml:space="preserve">,  [*559] </w:t>
      </w:r>
      <w:r w:rsidRPr="00CF698F">
        <w:rPr>
          <w:rStyle w:val="Emphasis"/>
          <w:highlight w:val="cyan"/>
        </w:rPr>
        <w:t>countervailing power</w:t>
      </w:r>
      <w:r w:rsidRPr="00810A1C">
        <w:rPr>
          <w:sz w:val="16"/>
        </w:rPr>
        <w:t>. 47Link to the text of the note</w:t>
      </w:r>
      <w:r w:rsidRPr="00810A1C">
        <w:rPr>
          <w:rStyle w:val="Emphasis"/>
        </w:rPr>
        <w:t xml:space="preserve">Thus, our approach </w:t>
      </w:r>
      <w:r w:rsidRPr="00CF698F">
        <w:rPr>
          <w:rStyle w:val="Emphasis"/>
          <w:highlight w:val="cyan"/>
        </w:rPr>
        <w:t>rejects the idea that formal structures facilitated by law are</w:t>
      </w:r>
      <w:r w:rsidRPr="00810A1C">
        <w:rPr>
          <w:rStyle w:val="Emphasis"/>
        </w:rPr>
        <w:t xml:space="preserve"> </w:t>
      </w:r>
      <w:r w:rsidRPr="00CF698F">
        <w:rPr>
          <w:rStyle w:val="Emphasis"/>
          <w:highlight w:val="cyan"/>
        </w:rPr>
        <w:t>necessarily deradicalizing and inimical to social change</w:t>
      </w:r>
      <w:r w:rsidRPr="00810A1C">
        <w:rPr>
          <w:sz w:val="16"/>
        </w:rPr>
        <w:t>. 48Link to the text of the note</w:t>
      </w:r>
    </w:p>
    <w:p w14:paraId="1047DDD1" w14:textId="77777777" w:rsidR="00434E07" w:rsidRPr="00810A1C" w:rsidRDefault="00434E07" w:rsidP="00434E07">
      <w:pPr>
        <w:rPr>
          <w:sz w:val="16"/>
        </w:rPr>
      </w:pPr>
      <w:r w:rsidRPr="00810A1C">
        <w:rPr>
          <w:sz w:val="16"/>
        </w:rPr>
        <w:t>Finally,</w:t>
      </w:r>
      <w:r w:rsidRPr="00810A1C">
        <w:rPr>
          <w:rStyle w:val="StyleUnderlin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810A1C">
        <w:rPr>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301545F0" w14:textId="77777777" w:rsidR="00434E07" w:rsidRPr="00810A1C" w:rsidRDefault="00434E07" w:rsidP="00434E07">
      <w:pPr>
        <w:rPr>
          <w:sz w:val="16"/>
        </w:rPr>
      </w:pPr>
      <w:r w:rsidRPr="00810A1C">
        <w:rPr>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3B28C5B4" w14:textId="77777777" w:rsidR="00434E07" w:rsidRPr="00810A1C" w:rsidRDefault="00434E07" w:rsidP="00434E07">
      <w:pPr>
        <w:rPr>
          <w:sz w:val="16"/>
        </w:rPr>
      </w:pPr>
      <w:r w:rsidRPr="00810A1C">
        <w:rPr>
          <w:sz w:val="16"/>
        </w:rPr>
        <w:t xml:space="preserve">The particulars necessarily vary by context. For example, a law designed to generate organizing among tenants would start by affirmatively granting tenants the right to form and join tenant unions. It would grant such unions the right to </w:t>
      </w:r>
      <w:r w:rsidRPr="00810A1C">
        <w:rPr>
          <w:sz w:val="16"/>
        </w:rPr>
        <w:lastRenderedPageBreak/>
        <w:t>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2635691A" w14:textId="77777777" w:rsidR="00434E07" w:rsidRPr="00810A1C" w:rsidRDefault="00434E07" w:rsidP="00434E07">
      <w:pPr>
        <w:rPr>
          <w:sz w:val="16"/>
        </w:rPr>
      </w:pPr>
      <w:r w:rsidRPr="00810A1C">
        <w:rPr>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6A0DD4B2" w14:textId="77777777" w:rsidR="00434E07" w:rsidRPr="00810A1C" w:rsidRDefault="00434E07" w:rsidP="00434E07">
      <w:pPr>
        <w:rPr>
          <w:sz w:val="16"/>
        </w:rPr>
      </w:pPr>
      <w:r w:rsidRPr="00810A1C">
        <w:rPr>
          <w:sz w:val="16"/>
        </w:rPr>
        <w:t xml:space="preserve">Finally, we recognize both that </w:t>
      </w:r>
      <w:r w:rsidRPr="00CF698F">
        <w:rPr>
          <w:rStyle w:val="StyleUnderline"/>
          <w:highlight w:val="cyan"/>
        </w:rPr>
        <w:t xml:space="preserve">our recommendations will not provide a </w:t>
      </w:r>
      <w:r w:rsidRPr="00CF698F">
        <w:rPr>
          <w:rStyle w:val="Emphasis"/>
          <w:highlight w:val="cyan"/>
        </w:rPr>
        <w:t>panacea</w:t>
      </w:r>
      <w:r w:rsidRPr="00810A1C">
        <w:rPr>
          <w:rStyle w:val="StyleUnderline"/>
        </w:rPr>
        <w:t xml:space="preserve"> to the imbalance in power that characterizes our political economy </w:t>
      </w:r>
      <w:r w:rsidRPr="00CF698F">
        <w:rPr>
          <w:rStyle w:val="StyleUnderline"/>
          <w:highlight w:val="cyan"/>
        </w:rPr>
        <w:t>and</w:t>
      </w:r>
      <w:r w:rsidRPr="00810A1C">
        <w:rPr>
          <w:rStyle w:val="StyleUnderline"/>
        </w:rPr>
        <w:t xml:space="preserve"> that our proposals </w:t>
      </w:r>
      <w:r w:rsidRPr="00CF698F">
        <w:rPr>
          <w:rStyle w:val="StyleUnderline"/>
          <w:highlight w:val="cyan"/>
        </w:rPr>
        <w:t xml:space="preserve">will be </w:t>
      </w:r>
      <w:r w:rsidRPr="00CF698F">
        <w:rPr>
          <w:rStyle w:val="Emphasis"/>
          <w:highlight w:val="cyan"/>
        </w:rPr>
        <w:t>difficult to enact</w:t>
      </w:r>
      <w:r w:rsidRPr="00CF698F">
        <w:rPr>
          <w:rStyle w:val="StyleUnderline"/>
          <w:highlight w:val="cyan"/>
        </w:rPr>
        <w:t>.</w:t>
      </w:r>
      <w:r w:rsidRPr="00810A1C">
        <w:rPr>
          <w:sz w:val="16"/>
        </w:rPr>
        <w:t xml:space="preserve"> Indeed, </w:t>
      </w:r>
      <w:r w:rsidRPr="00810A1C">
        <w:rPr>
          <w:rStyle w:val="StyleUnderline"/>
        </w:rPr>
        <w:t xml:space="preserve">although we suggest a range of possible reforms and explain how they could be achieved, </w:t>
      </w:r>
      <w:r w:rsidRPr="00CF698F">
        <w:rPr>
          <w:rStyle w:val="StyleUnderline"/>
          <w:highlight w:val="cyan"/>
        </w:rPr>
        <w:t xml:space="preserve">the goal is to </w:t>
      </w:r>
      <w:r w:rsidRPr="00CF698F">
        <w:rPr>
          <w:rStyle w:val="Emphasis"/>
          <w:highlight w:val="cyan"/>
        </w:rPr>
        <w:t>illuminate law's constitutive potential</w:t>
      </w:r>
      <w:r w:rsidRPr="00810A1C">
        <w:rPr>
          <w:sz w:val="16"/>
        </w:rPr>
        <w:t xml:space="preserve"> </w:t>
      </w:r>
      <w:r w:rsidRPr="00810A1C">
        <w:rPr>
          <w:rStyle w:val="StyleUnderline"/>
        </w:rPr>
        <w:t xml:space="preserve">and to suggest a </w:t>
      </w:r>
      <w:r w:rsidRPr="00810A1C">
        <w:rPr>
          <w:rStyle w:val="Emphasis"/>
        </w:rPr>
        <w:t>path for further work</w:t>
      </w:r>
      <w:r w:rsidRPr="00810A1C">
        <w:rPr>
          <w:rStyle w:val="StyleUnderline"/>
        </w:rPr>
        <w:t xml:space="preserve">, </w:t>
      </w:r>
      <w:r w:rsidRPr="00810A1C">
        <w:rPr>
          <w:rStyle w:val="Emphasis"/>
        </w:rPr>
        <w:t>not to provide a comprehensive blueprint</w:t>
      </w:r>
      <w:r w:rsidRPr="00810A1C">
        <w:rPr>
          <w:sz w:val="16"/>
        </w:rPr>
        <w:t xml:space="preserve">. 54Link to the text of the noteIn short, </w:t>
      </w:r>
      <w:r w:rsidRPr="00810A1C">
        <w:rPr>
          <w:rStyle w:val="StyleUnderline"/>
        </w:rPr>
        <w:t>analysis of what makes poor and working people's social-movement</w:t>
      </w:r>
      <w:r w:rsidRPr="00810A1C">
        <w:rPr>
          <w:sz w:val="16"/>
        </w:rPr>
        <w:t xml:space="preserve"> </w:t>
      </w:r>
      <w:r w:rsidRPr="00810A1C">
        <w:rPr>
          <w:rStyle w:val="StyleUnderline"/>
        </w:rPr>
        <w:t xml:space="preserve">organizations succeed helps show that </w:t>
      </w:r>
      <w:r w:rsidRPr="00CF698F">
        <w:rPr>
          <w:rStyle w:val="StyleUnderline"/>
          <w:highlight w:val="cyan"/>
        </w:rPr>
        <w:t>law</w:t>
      </w:r>
      <w:r w:rsidRPr="00810A1C">
        <w:rPr>
          <w:sz w:val="16"/>
        </w:rPr>
        <w:t xml:space="preserve">  [*562] </w:t>
      </w:r>
      <w:r w:rsidRPr="00CF698F">
        <w:rPr>
          <w:rStyle w:val="Emphasis"/>
          <w:highlight w:val="cyan"/>
        </w:rPr>
        <w:t>can make a difference</w:t>
      </w:r>
      <w:r w:rsidRPr="00CF698F">
        <w:rPr>
          <w:sz w:val="16"/>
          <w:highlight w:val="cyan"/>
        </w:rPr>
        <w:t>--</w:t>
      </w:r>
      <w:r w:rsidRPr="00CF698F">
        <w:rPr>
          <w:rStyle w:val="StyleUnderline"/>
          <w:highlight w:val="cyan"/>
        </w:rPr>
        <w:t>and</w:t>
      </w:r>
      <w:r w:rsidRPr="00810A1C">
        <w:rPr>
          <w:rStyle w:val="StyleUnderline"/>
        </w:rPr>
        <w:t xml:space="preserve"> that the </w:t>
      </w:r>
      <w:r w:rsidRPr="00CF698F">
        <w:rPr>
          <w:rStyle w:val="Emphasis"/>
          <w:highlight w:val="cyan"/>
        </w:rPr>
        <w:t>absence of such law</w:t>
      </w:r>
      <w:r w:rsidRPr="00CF698F">
        <w:rPr>
          <w:rStyle w:val="StyleUnderline"/>
          <w:highlight w:val="cyan"/>
        </w:rPr>
        <w:t xml:space="preserve"> is a</w:t>
      </w:r>
      <w:r w:rsidRPr="00CF698F">
        <w:rPr>
          <w:sz w:val="16"/>
          <w:highlight w:val="cyan"/>
        </w:rPr>
        <w:t xml:space="preserve"> </w:t>
      </w:r>
      <w:r w:rsidRPr="00CF698F">
        <w:rPr>
          <w:rStyle w:val="Emphasis"/>
          <w:highlight w:val="cyan"/>
        </w:rPr>
        <w:t>choice</w:t>
      </w:r>
      <w:r w:rsidRPr="00810A1C">
        <w:rPr>
          <w:sz w:val="16"/>
        </w:rPr>
        <w:t xml:space="preserve">, </w:t>
      </w:r>
      <w:r w:rsidRPr="00810A1C">
        <w:rPr>
          <w:rStyle w:val="StyleUnderline"/>
        </w:rPr>
        <w:t xml:space="preserve">one we believe our </w:t>
      </w:r>
      <w:r w:rsidRPr="00CF698F">
        <w:rPr>
          <w:rStyle w:val="Emphasis"/>
          <w:highlight w:val="cyan"/>
        </w:rPr>
        <w:t>society cannot afford to make</w:t>
      </w:r>
      <w:r w:rsidRPr="00810A1C">
        <w:rPr>
          <w:sz w:val="16"/>
        </w:rPr>
        <w:t>. 55Link to the text of the note</w:t>
      </w:r>
    </w:p>
    <w:p w14:paraId="2FA5B118" w14:textId="112C196F" w:rsidR="00434E07" w:rsidRPr="00810A1C" w:rsidRDefault="00434E07" w:rsidP="00434E07">
      <w:pPr>
        <w:pStyle w:val="Heading4"/>
        <w:rPr>
          <w:rFonts w:cs="Arial"/>
        </w:rPr>
      </w:pPr>
      <w:r w:rsidRPr="00810A1C">
        <w:rPr>
          <w:rFonts w:cs="Arial"/>
          <w:u w:val="single"/>
        </w:rPr>
        <w:t>Turns case</w:t>
      </w:r>
      <w:r w:rsidRPr="00810A1C">
        <w:rPr>
          <w:rFonts w:cs="Arial"/>
        </w:rPr>
        <w:t>---</w:t>
      </w:r>
      <w:r w:rsidR="007465F7">
        <w:rPr>
          <w:rFonts w:cs="Arial"/>
        </w:rPr>
        <w:t xml:space="preserve">causes excess wealth and inequality. </w:t>
      </w:r>
    </w:p>
    <w:p w14:paraId="0287A5F0" w14:textId="77777777" w:rsidR="00434E07" w:rsidRPr="00810A1C" w:rsidRDefault="00434E07" w:rsidP="00434E07">
      <w:r w:rsidRPr="00810A1C">
        <w:t>Katharina</w:t>
      </w:r>
      <w:r w:rsidRPr="00810A1C">
        <w:rPr>
          <w:rStyle w:val="Style13ptBold"/>
        </w:rPr>
        <w:t xml:space="preserve"> Pistor 21</w:t>
      </w:r>
      <w:r w:rsidRPr="00810A1C">
        <w:t>, Professor of law at Columbia law school and leading scholar and writer on corporate governance, money and finance, property rights, and comparative law and legal institutions, “The Code of Capital: How the Law Creates Wealth and Inequality – Core Themes”, Accounting, Economics, and Law: A Convivium Volume 11 Issue 1, feb 12</w:t>
      </w:r>
      <w:r w:rsidRPr="00810A1C">
        <w:rPr>
          <w:vertAlign w:val="superscript"/>
        </w:rPr>
        <w:t>th</w:t>
      </w:r>
      <w:r w:rsidRPr="00810A1C">
        <w:t>, https://www.degruyter.com/document/doi/10.1515/ael-2020-0102/html</w:t>
      </w:r>
    </w:p>
    <w:p w14:paraId="28F58EDA" w14:textId="77777777" w:rsidR="00434E07" w:rsidRPr="00810A1C" w:rsidRDefault="00434E07" w:rsidP="00434E07">
      <w:r w:rsidRPr="00810A1C">
        <w:t>1 The Code of Capital: Core Themes</w:t>
      </w:r>
    </w:p>
    <w:p w14:paraId="6F76108B" w14:textId="77777777" w:rsidR="00434E07" w:rsidRPr="00810A1C" w:rsidRDefault="00434E07" w:rsidP="00434E07">
      <w:r w:rsidRPr="00810A1C">
        <w:t>I would like to thank the editors of Convivium for putting together this special issue and for inviting me to write a reply to the critiques in this issue. My hope was to write a book about capital that would open fresh perspectives and also engage readers from different disciplinary backgrounds. Having the opportunity to engage scholars from philosophy, law, sociology and business/accounting is a wonderful reward for such an undertaking. Thanks also to the contributors who read the book and put their thoughts and their critiques in writing. In what follows, I will summarize the core themes of my book with only scant reference to their critiques, which I reserve for the reply at the end of this issue.</w:t>
      </w:r>
    </w:p>
    <w:p w14:paraId="1F65A30D" w14:textId="77777777" w:rsidR="00434E07" w:rsidRPr="00810A1C" w:rsidRDefault="00434E07" w:rsidP="00434E07">
      <w:r w:rsidRPr="00810A1C">
        <w:rPr>
          <w:rStyle w:val="StyleUnderline"/>
        </w:rPr>
        <w:t>Capital is not a thing, but a social relation, as Marx taught us</w:t>
      </w:r>
      <w:r w:rsidRPr="00810A1C">
        <w:t xml:space="preserve"> (Marx, 1974) </w:t>
      </w:r>
      <w:r w:rsidRPr="00810A1C">
        <w:rPr>
          <w:rStyle w:val="StyleUnderline"/>
        </w:rPr>
        <w:t>according to Marxists, the relation between capital and labor as at the heart of this relation</w:t>
      </w:r>
      <w:r w:rsidRPr="00810A1C">
        <w:t xml:space="preserve">. Ownership over the means of production allows capitalists to extract surplus from labor, which they can feed back into the production and surplus creation process, or take out </w:t>
      </w:r>
      <w:r w:rsidRPr="00810A1C">
        <w:lastRenderedPageBreak/>
        <w:t xml:space="preserve">for consumption. Law figures in this story, but as part of the super-structure, not its basis. Only the “old” institutional economists, foremost among them John Commons, gave </w:t>
      </w:r>
      <w:r w:rsidRPr="00810A1C">
        <w:rPr>
          <w:rStyle w:val="StyleUnderline"/>
        </w:rPr>
        <w:t>law a central role in explaining capitalism</w:t>
      </w:r>
      <w:r w:rsidRPr="00810A1C">
        <w:t xml:space="preserve"> (Commons, 1924). This book owes much to their writings and to the legal realists, as it does do social theorists like Karl Polanyi who sought to understand the long arch of historical transformations by observing the details that </w:t>
      </w:r>
      <w:r w:rsidRPr="00810A1C">
        <w:rPr>
          <w:rStyle w:val="StyleUnderline"/>
        </w:rPr>
        <w:t>link societies to markets, social to economic and ultimately political change</w:t>
      </w:r>
      <w:r w:rsidRPr="00810A1C">
        <w:t xml:space="preserve"> (Polanyi, 1944).</w:t>
      </w:r>
    </w:p>
    <w:p w14:paraId="192CFB9F" w14:textId="77777777" w:rsidR="00434E07" w:rsidRPr="00810A1C" w:rsidRDefault="00434E07" w:rsidP="00434E07">
      <w:pPr>
        <w:rPr>
          <w:u w:val="single"/>
        </w:rPr>
      </w:pPr>
      <w:r w:rsidRPr="00CF698F">
        <w:rPr>
          <w:rStyle w:val="StyleUnderline"/>
          <w:highlight w:val="cyan"/>
        </w:rPr>
        <w:t>Capital</w:t>
      </w:r>
      <w:r w:rsidRPr="00810A1C">
        <w:t xml:space="preserve">, I argue in my book, </w:t>
      </w:r>
      <w:r w:rsidRPr="00810A1C">
        <w:rPr>
          <w:rStyle w:val="StyleUnderline"/>
        </w:rPr>
        <w:t>is</w:t>
      </w:r>
      <w:r w:rsidRPr="00810A1C">
        <w:t xml:space="preserve"> indeed </w:t>
      </w:r>
      <w:r w:rsidRPr="00810A1C">
        <w:rPr>
          <w:rStyle w:val="StyleUnderline"/>
        </w:rPr>
        <w:t xml:space="preserve">a social relation, but one that </w:t>
      </w:r>
      <w:r w:rsidRPr="00CF698F">
        <w:rPr>
          <w:rStyle w:val="Emphasis"/>
          <w:highlight w:val="cyan"/>
        </w:rPr>
        <w:t>is</w:t>
      </w:r>
      <w:r w:rsidRPr="00810A1C">
        <w:rPr>
          <w:rStyle w:val="Emphasis"/>
        </w:rPr>
        <w:t xml:space="preserve"> </w:t>
      </w:r>
      <w:r w:rsidRPr="00CF698F">
        <w:rPr>
          <w:rStyle w:val="Emphasis"/>
          <w:highlight w:val="cyan"/>
        </w:rPr>
        <w:t>organized</w:t>
      </w:r>
      <w:r w:rsidRPr="00810A1C">
        <w:rPr>
          <w:rStyle w:val="Emphasis"/>
        </w:rPr>
        <w:t xml:space="preserve"> around </w:t>
      </w:r>
      <w:r w:rsidRPr="00CF698F">
        <w:rPr>
          <w:rStyle w:val="Emphasis"/>
          <w:highlight w:val="cyan"/>
        </w:rPr>
        <w:t>and</w:t>
      </w:r>
      <w:r w:rsidRPr="00810A1C">
        <w:rPr>
          <w:rStyle w:val="Emphasis"/>
        </w:rPr>
        <w:t xml:space="preserve"> </w:t>
      </w:r>
      <w:r w:rsidRPr="00CF698F">
        <w:rPr>
          <w:rStyle w:val="Emphasis"/>
          <w:highlight w:val="cyan"/>
        </w:rPr>
        <w:t>mediated by the state and</w:t>
      </w:r>
      <w:r w:rsidRPr="00810A1C">
        <w:rPr>
          <w:rStyle w:val="Emphasis"/>
        </w:rPr>
        <w:t xml:space="preserve"> its coercive powers, which have been institutionalized as </w:t>
      </w:r>
      <w:r w:rsidRPr="00CF698F">
        <w:rPr>
          <w:rStyle w:val="Emphasis"/>
          <w:highlight w:val="cyan"/>
        </w:rPr>
        <w:t>law</w:t>
      </w:r>
      <w:r w:rsidRPr="00CF698F">
        <w:rPr>
          <w:highlight w:val="cyan"/>
        </w:rPr>
        <w:t>.</w:t>
      </w:r>
      <w:r w:rsidRPr="00810A1C">
        <w:t xml:space="preserve"> Law is often depicted as a vertical relation between a state and the subject it controls, the people and organizations that occupy its territory. For social and economic activities, there is, however, another dimension of law, namely private law. The distinction between public and private law belongs to the modern period and is more pronounced in some legal systems than in others. It reflects an increasing differentiation of governance tasks and mechanisms for ever more complex social organizations. Several contributors to this issue have criticized this book for not saying enough about public law, a point to which I will return in my reply. For now, suffice to say that </w:t>
      </w:r>
      <w:r w:rsidRPr="00CF698F">
        <w:rPr>
          <w:rStyle w:val="StyleUnderline"/>
          <w:highlight w:val="cyan"/>
        </w:rPr>
        <w:t>the legal domain</w:t>
      </w:r>
      <w:r w:rsidRPr="00810A1C">
        <w:t xml:space="preserve"> that in my view </w:t>
      </w:r>
      <w:r w:rsidRPr="00810A1C">
        <w:rPr>
          <w:rStyle w:val="StyleUnderline"/>
        </w:rPr>
        <w:t>has remained largely hidden from view in the discussion of social change</w:t>
      </w:r>
      <w:r w:rsidRPr="00810A1C">
        <w:t xml:space="preserve">, has been private law. It has been naturalized and reified and </w:t>
      </w:r>
      <w:r w:rsidRPr="00810A1C">
        <w:rPr>
          <w:rStyle w:val="StyleUnderline"/>
        </w:rPr>
        <w:t xml:space="preserve">the fact that it owes its power of social ordering ultimately to </w:t>
      </w:r>
      <w:r w:rsidRPr="00810A1C">
        <w:rPr>
          <w:rStyle w:val="Emphasis"/>
        </w:rPr>
        <w:t xml:space="preserve">the state </w:t>
      </w:r>
      <w:r w:rsidRPr="00CF698F">
        <w:rPr>
          <w:rStyle w:val="Emphasis"/>
          <w:highlight w:val="cyan"/>
        </w:rPr>
        <w:t>is often ignored</w:t>
      </w:r>
      <w:r w:rsidRPr="00CF698F">
        <w:rPr>
          <w:rStyle w:val="StyleUnderline"/>
          <w:highlight w:val="cyan"/>
        </w:rPr>
        <w:t>.</w:t>
      </w:r>
    </w:p>
    <w:p w14:paraId="6DBDCAB1" w14:textId="77777777" w:rsidR="00434E07" w:rsidRPr="00810A1C" w:rsidRDefault="00434E07" w:rsidP="00434E07">
      <w:r w:rsidRPr="00CF698F">
        <w:rPr>
          <w:rStyle w:val="StyleUnderline"/>
          <w:highlight w:val="cyan"/>
        </w:rPr>
        <w:t>Private law</w:t>
      </w:r>
      <w:r w:rsidRPr="00810A1C">
        <w:rPr>
          <w:rStyle w:val="StyleUnderline"/>
        </w:rPr>
        <w:t xml:space="preserve"> consists of legal </w:t>
      </w:r>
      <w:r w:rsidRPr="00CF698F">
        <w:rPr>
          <w:rStyle w:val="StyleUnderline"/>
          <w:highlight w:val="cyan"/>
        </w:rPr>
        <w:t>arrangements</w:t>
      </w:r>
      <w:r w:rsidRPr="00810A1C">
        <w:t xml:space="preserve"> </w:t>
      </w:r>
      <w:r w:rsidRPr="00810A1C">
        <w:rPr>
          <w:rStyle w:val="StyleUnderline"/>
        </w:rPr>
        <w:t xml:space="preserve">that </w:t>
      </w:r>
      <w:r w:rsidRPr="00CF698F">
        <w:rPr>
          <w:rStyle w:val="StyleUnderline"/>
          <w:highlight w:val="cyan"/>
        </w:rPr>
        <w:t>allow</w:t>
      </w:r>
      <w:r w:rsidRPr="00810A1C">
        <w:rPr>
          <w:rStyle w:val="StyleUnderline"/>
        </w:rPr>
        <w:t xml:space="preserve"> private </w:t>
      </w:r>
      <w:r w:rsidRPr="00CF698F">
        <w:rPr>
          <w:rStyle w:val="StyleUnderline"/>
          <w:highlight w:val="cyan"/>
        </w:rPr>
        <w:t>parties to organize</w:t>
      </w:r>
      <w:r w:rsidRPr="00810A1C">
        <w:rPr>
          <w:rStyle w:val="StyleUnderline"/>
        </w:rPr>
        <w:t xml:space="preserve"> their </w:t>
      </w:r>
      <w:r w:rsidRPr="00CF698F">
        <w:rPr>
          <w:rStyle w:val="StyleUnderline"/>
          <w:highlight w:val="cyan"/>
        </w:rPr>
        <w:t>horizontal relations while resting assured</w:t>
      </w:r>
      <w:r w:rsidRPr="00810A1C">
        <w:rPr>
          <w:rStyle w:val="StyleUnderline"/>
        </w:rPr>
        <w:t xml:space="preserve"> that </w:t>
      </w:r>
      <w:r w:rsidRPr="00CF698F">
        <w:rPr>
          <w:rStyle w:val="StyleUnderline"/>
          <w:highlight w:val="cyan"/>
        </w:rPr>
        <w:t>these</w:t>
      </w:r>
      <w:r w:rsidRPr="00810A1C">
        <w:rPr>
          <w:rStyle w:val="StyleUnderline"/>
        </w:rPr>
        <w:t xml:space="preserve"> arrangements </w:t>
      </w:r>
      <w:r w:rsidRPr="00CF698F">
        <w:rPr>
          <w:rStyle w:val="StyleUnderline"/>
          <w:highlight w:val="cyan"/>
        </w:rPr>
        <w:t>will</w:t>
      </w:r>
      <w:r w:rsidRPr="00810A1C">
        <w:rPr>
          <w:rStyle w:val="StyleUnderline"/>
        </w:rPr>
        <w:t xml:space="preserve"> (in all likelihood) </w:t>
      </w:r>
      <w:r w:rsidRPr="00CF698F">
        <w:rPr>
          <w:rStyle w:val="StyleUnderline"/>
          <w:highlight w:val="cyan"/>
        </w:rPr>
        <w:t>be enforceable</w:t>
      </w:r>
      <w:r w:rsidRPr="00810A1C">
        <w:rPr>
          <w:rStyle w:val="StyleUnderline"/>
        </w:rPr>
        <w:t xml:space="preserve"> in a court of law.</w:t>
      </w:r>
      <w:r w:rsidRPr="00810A1C">
        <w:t xml:space="preserve"> </w:t>
      </w:r>
      <w:r w:rsidRPr="00810A1C">
        <w:rPr>
          <w:rStyle w:val="StyleUnderline"/>
        </w:rPr>
        <w:t>Private actors may trade, invest, or gamble without this assurance, but they would have to protect themselves against possible breach or interference by strangers to their transactions and the social groups within which they take place</w:t>
      </w:r>
      <w:r w:rsidRPr="00810A1C">
        <w:t>. They would have to carefully select and monitor their counterparties or middlemen, wall in their properties, hire private guards, and so forth (Kronman, 1985; Landa, 1981). To be sure, modern technologies have greatly reduced the cost of self-help. As a result, the relative importance of coercive law enforcement (and thus of states) may decline. In the book, I argue that the digital code is unlikely to replace the legal code any time soon; and moreover, that the decisions that digital coders make are not fundamentally different from legal coders. Still, while writing the book, I did not fully grasp the potential of digital coding and of data, an issue I have since taken up (Pistor, 2020a, 2020b).</w:t>
      </w:r>
    </w:p>
    <w:p w14:paraId="2515D087" w14:textId="77777777" w:rsidR="00434E07" w:rsidRPr="00810A1C" w:rsidRDefault="00434E07" w:rsidP="00434E07">
      <w:r w:rsidRPr="00810A1C">
        <w:t xml:space="preserve">Setting aside the promises and challenges of the digital code, a critical premise of my argument is that </w:t>
      </w:r>
      <w:r w:rsidRPr="00CF698F">
        <w:rPr>
          <w:rStyle w:val="Emphasis"/>
          <w:highlight w:val="cyan"/>
        </w:rPr>
        <w:t>for social relations to scale</w:t>
      </w:r>
      <w:r w:rsidRPr="00810A1C">
        <w:rPr>
          <w:rStyle w:val="StyleUnderline"/>
        </w:rPr>
        <w:t xml:space="preserve"> beyond the size of social groups that can rely on self-monitoring, </w:t>
      </w:r>
      <w:r w:rsidRPr="00CF698F">
        <w:rPr>
          <w:rStyle w:val="StyleUnderline"/>
          <w:highlight w:val="cyan"/>
        </w:rPr>
        <w:t>something else is needed: a powerful agent</w:t>
      </w:r>
      <w:r w:rsidRPr="00810A1C">
        <w:rPr>
          <w:rStyle w:val="StyleUnderline"/>
        </w:rPr>
        <w:t xml:space="preserve"> with the authority </w:t>
      </w:r>
      <w:r w:rsidRPr="00CF698F">
        <w:rPr>
          <w:rStyle w:val="StyleUnderline"/>
          <w:highlight w:val="cyan"/>
        </w:rPr>
        <w:t>to</w:t>
      </w:r>
      <w:r w:rsidRPr="00810A1C">
        <w:rPr>
          <w:rStyle w:val="StyleUnderline"/>
        </w:rPr>
        <w:t xml:space="preserve"> verify the rules that can </w:t>
      </w:r>
      <w:r w:rsidRPr="00CF698F">
        <w:rPr>
          <w:rStyle w:val="StyleUnderline"/>
          <w:highlight w:val="cyan"/>
        </w:rPr>
        <w:t>enforce</w:t>
      </w:r>
      <w:r w:rsidRPr="00810A1C">
        <w:rPr>
          <w:rStyle w:val="StyleUnderline"/>
        </w:rPr>
        <w:t xml:space="preserve"> promises and uphold property </w:t>
      </w:r>
      <w:r w:rsidRPr="00CF698F">
        <w:rPr>
          <w:rStyle w:val="StyleUnderline"/>
          <w:highlight w:val="cyan"/>
        </w:rPr>
        <w:t>rights</w:t>
      </w:r>
      <w:r w:rsidRPr="00810A1C">
        <w:rPr>
          <w:rStyle w:val="StyleUnderline"/>
        </w:rPr>
        <w:t xml:space="preserve">, if necessary with the help of coercive power </w:t>
      </w:r>
      <w:r w:rsidRPr="00810A1C">
        <w:t>(Hodgson, 2009; Weber, 1968).</w:t>
      </w:r>
      <w:r w:rsidRPr="00810A1C">
        <w:rPr>
          <w:rStyle w:val="Emphasis"/>
        </w:rPr>
        <w:t xml:space="preserve"> </w:t>
      </w:r>
      <w:r w:rsidRPr="00CF698F">
        <w:rPr>
          <w:rStyle w:val="Emphasis"/>
          <w:highlight w:val="cyan"/>
        </w:rPr>
        <w:t>Private law enables</w:t>
      </w:r>
      <w:r w:rsidRPr="00810A1C">
        <w:rPr>
          <w:rStyle w:val="Emphasis"/>
        </w:rPr>
        <w:t xml:space="preserve"> private </w:t>
      </w:r>
      <w:r w:rsidRPr="00CF698F">
        <w:rPr>
          <w:rStyle w:val="Emphasis"/>
          <w:highlight w:val="cyan"/>
        </w:rPr>
        <w:t>parties to avail themselves of the state’s coercive powers in organizing</w:t>
      </w:r>
      <w:r w:rsidRPr="00810A1C">
        <w:rPr>
          <w:rStyle w:val="Emphasis"/>
        </w:rPr>
        <w:t xml:space="preserve"> their social and economic </w:t>
      </w:r>
      <w:r w:rsidRPr="00CF698F">
        <w:rPr>
          <w:rStyle w:val="Emphasis"/>
          <w:highlight w:val="cyan"/>
        </w:rPr>
        <w:t>relations</w:t>
      </w:r>
      <w:r w:rsidRPr="00810A1C">
        <w:rPr>
          <w:rStyle w:val="Emphasis"/>
        </w:rPr>
        <w:t xml:space="preserve"> well </w:t>
      </w:r>
      <w:r w:rsidRPr="00CF698F">
        <w:rPr>
          <w:rStyle w:val="Emphasis"/>
          <w:highlight w:val="cyan"/>
        </w:rPr>
        <w:t>beyond tightly knit spheres of exchange</w:t>
      </w:r>
      <w:r w:rsidRPr="00810A1C">
        <w:rPr>
          <w:rStyle w:val="StyleUnderline"/>
        </w:rPr>
        <w:t>, while enjoying considerable flexibility in doing so</w:t>
      </w:r>
      <w:r w:rsidRPr="00810A1C">
        <w:t xml:space="preserve">. </w:t>
      </w:r>
      <w:r w:rsidRPr="00CF698F">
        <w:rPr>
          <w:rStyle w:val="Emphasis"/>
          <w:highlight w:val="cyan"/>
        </w:rPr>
        <w:t xml:space="preserve">This is key </w:t>
      </w:r>
      <w:r w:rsidRPr="00CF698F">
        <w:rPr>
          <w:rStyle w:val="StyleUnderline"/>
          <w:highlight w:val="cyan"/>
        </w:rPr>
        <w:t xml:space="preserve">for </w:t>
      </w:r>
      <w:r w:rsidRPr="00810A1C">
        <w:rPr>
          <w:rStyle w:val="StyleUnderline"/>
        </w:rPr>
        <w:t xml:space="preserve">turning simple objects, </w:t>
      </w:r>
      <w:r w:rsidRPr="00810A1C">
        <w:rPr>
          <w:rStyle w:val="StyleUnderline"/>
        </w:rPr>
        <w:lastRenderedPageBreak/>
        <w:t>promises and ideas</w:t>
      </w:r>
      <w:r w:rsidRPr="00810A1C">
        <w:t xml:space="preserve"> or knowhow (or assets) </w:t>
      </w:r>
      <w:r w:rsidRPr="00810A1C">
        <w:rPr>
          <w:rStyle w:val="StyleUnderline"/>
        </w:rPr>
        <w:t xml:space="preserve">into </w:t>
      </w:r>
      <w:r w:rsidRPr="00CF698F">
        <w:rPr>
          <w:rStyle w:val="StyleUnderline"/>
          <w:highlight w:val="cyan"/>
        </w:rPr>
        <w:t>capital</w:t>
      </w:r>
      <w:r w:rsidRPr="00810A1C">
        <w:t xml:space="preserve">, that is, </w:t>
      </w:r>
      <w:r w:rsidRPr="00810A1C">
        <w:rPr>
          <w:rStyle w:val="StyleUnderline"/>
        </w:rPr>
        <w:t>into assets that create new and secure past wealth</w:t>
      </w:r>
      <w:r w:rsidRPr="00810A1C">
        <w:t>. Deciphering the role that private law plays in the making of capital is the book’s core mission.</w:t>
      </w:r>
    </w:p>
    <w:p w14:paraId="50ED97FE" w14:textId="77777777" w:rsidR="00434E07" w:rsidRPr="00810A1C" w:rsidRDefault="00434E07" w:rsidP="00434E07">
      <w:r w:rsidRPr="00810A1C">
        <w:t xml:space="preserve">The basic argument the book makes is fairly simple: </w:t>
      </w:r>
      <w:r w:rsidRPr="00810A1C">
        <w:rPr>
          <w:rStyle w:val="StyleUnderline"/>
        </w:rPr>
        <w:t xml:space="preserve">With the right legal coding any object, promise or idea can be turned into a capital asset. The process of </w:t>
      </w:r>
      <w:r w:rsidRPr="00CF698F">
        <w:rPr>
          <w:rStyle w:val="StyleUnderline"/>
          <w:highlight w:val="cyan"/>
        </w:rPr>
        <w:t>coding capital bestows its</w:t>
      </w:r>
      <w:r w:rsidRPr="00810A1C">
        <w:rPr>
          <w:rStyle w:val="StyleUnderline"/>
        </w:rPr>
        <w:t xml:space="preserve"> </w:t>
      </w:r>
      <w:r w:rsidRPr="00CF698F">
        <w:rPr>
          <w:rStyle w:val="StyleUnderline"/>
          <w:highlight w:val="cyan"/>
        </w:rPr>
        <w:t>holders with legal attributes that</w:t>
      </w:r>
      <w:r w:rsidRPr="00810A1C">
        <w:rPr>
          <w:rStyle w:val="StyleUnderline"/>
        </w:rPr>
        <w:t xml:space="preserve"> greatly </w:t>
      </w:r>
      <w:r w:rsidRPr="00CF698F">
        <w:rPr>
          <w:rStyle w:val="StyleUnderline"/>
          <w:highlight w:val="cyan"/>
        </w:rPr>
        <w:t>enhance</w:t>
      </w:r>
      <w:r w:rsidRPr="00810A1C">
        <w:rPr>
          <w:rStyle w:val="StyleUnderline"/>
        </w:rPr>
        <w:t xml:space="preserve"> the </w:t>
      </w:r>
      <w:r w:rsidRPr="00CF698F">
        <w:rPr>
          <w:rStyle w:val="StyleUnderline"/>
          <w:highlight w:val="cyan"/>
        </w:rPr>
        <w:t>likelihood</w:t>
      </w:r>
      <w:r w:rsidRPr="00810A1C">
        <w:rPr>
          <w:rStyle w:val="StyleUnderline"/>
        </w:rPr>
        <w:t xml:space="preserve"> that </w:t>
      </w:r>
      <w:r w:rsidRPr="00CF698F">
        <w:rPr>
          <w:rStyle w:val="StyleUnderline"/>
          <w:highlight w:val="cyan"/>
        </w:rPr>
        <w:t>they will</w:t>
      </w:r>
      <w:r w:rsidRPr="00810A1C">
        <w:rPr>
          <w:rStyle w:val="StyleUnderline"/>
        </w:rPr>
        <w:t xml:space="preserve"> produce and </w:t>
      </w:r>
      <w:r w:rsidRPr="00CF698F">
        <w:rPr>
          <w:rStyle w:val="StyleUnderline"/>
          <w:highlight w:val="cyan"/>
        </w:rPr>
        <w:t xml:space="preserve">secure wealth. </w:t>
      </w:r>
      <w:r w:rsidRPr="00CF698F">
        <w:rPr>
          <w:highlight w:val="cyan"/>
        </w:rPr>
        <w:t>I</w:t>
      </w:r>
      <w:r w:rsidRPr="00810A1C">
        <w:t xml:space="preserve"> identify four attributes, namely priority, durability, universality, and convertibility. Priority means that some asset holders enjoy stronger rights than others; these rights can be extended in time by protecting them against other claims, thereby lending them durability and allowing capital to grow. Holders of financial asset attain durability by way of convertibility, an option to swap privately into state issued legal tender that maintains its nominal value (Ricks, 2016), and thereby to lock in past gains. Last but not least, universality ensures that all have to yield to these legal rights, whether or not they knew about them. Coding capital then is the process of grafting priority, durability or convertibility, and universality on to different types of assets and thereby creating wealth for their holders and inequality for the rest.</w:t>
      </w:r>
    </w:p>
    <w:p w14:paraId="45ECDA04" w14:textId="77777777" w:rsidR="00434E07" w:rsidRPr="00810A1C" w:rsidRDefault="00434E07" w:rsidP="00434E07">
      <w:r w:rsidRPr="00810A1C">
        <w:t>Only a handful of institutions of private law are needed to turn a simple asset into capital. For priority, property and collateral law do most of the work; and for durability, trust and corporate law. Bankruptcy is in the mix, because, even though it is mandatory and as such less malleable, it sanctions priority rights that were created outside bankruptcy. Owners of assets that are in the possession of a defaulting debtor can retrieve them, and holders of collateral interests can enforce against them before any other creditors. Claimants at the end of the queue get only the leftovers. The legal modules that confer priority and durability operate by design against anybody; in contrast, contract law is a legal relationship that binds only two parties to the contract. Still, contract law occupies an important role in the coding of capital, because contractual relations enjoy legal protection against outside interference. Moreover, with the help of information technology, the costs of contracting can be reduced to a point that contractual relations can be universalized – simply by requiring millions of platform users to click “agree” and thereby sign on to the same contract that bind everybody else. To be clear, these six modules are not the only legal devices that can be used for coding capital, but they have been central for coding of capital over the past four hundred years or so. The book applies this framework to the coding of land, firms, debt, and knowhow. While land came first, the story unfolds not in chronological order. In other words, there is no explicit or implied argument about historical stages of the coding of capital.</w:t>
      </w:r>
    </w:p>
    <w:p w14:paraId="2A74B720" w14:textId="77777777" w:rsidR="00434E07" w:rsidRPr="00810A1C" w:rsidRDefault="00434E07" w:rsidP="00434E07">
      <w:r w:rsidRPr="00810A1C">
        <w:t>To me, one of the most striking discoveries was the persistence and versatility of the modules of the code. Property rights, as Bernard Rudden reminds us, first emerged during the age of feudalism (Rudden, 1994). The same legal modules, property rights, collateral as well as trust law, which were used to code land are used today for coding securitized assets and complex financial derivative structures. The legal modules are not entirely static; they were adapted to changing circumstances. Property rights in land evolved from an integral part of the feudal socio-political order into a legal right held by individuals in principle irrespective of their social status. I say “in principle”, because endowment effects limited access to land and other assets long after legal restrictions had been lifted and gave the privileged landowners a head-start over everyone else</w:t>
      </w:r>
      <w:r w:rsidRPr="00810A1C">
        <w:rPr>
          <w:rStyle w:val="StyleUnderline"/>
        </w:rPr>
        <w:t xml:space="preserve">. The </w:t>
      </w:r>
      <w:r w:rsidRPr="00810A1C">
        <w:rPr>
          <w:rStyle w:val="StyleUnderline"/>
        </w:rPr>
        <w:lastRenderedPageBreak/>
        <w:t>importance of land as the primary source of wealth prior to the onset of industrialization</w:t>
      </w:r>
      <w:r w:rsidRPr="00810A1C">
        <w:t xml:space="preserve">, </w:t>
      </w:r>
      <w:r w:rsidRPr="00810A1C">
        <w:rPr>
          <w:rStyle w:val="StyleUnderline"/>
        </w:rPr>
        <w:t xml:space="preserve">and indeed of capitalism, </w:t>
      </w:r>
      <w:r w:rsidRPr="00CF698F">
        <w:rPr>
          <w:rStyle w:val="StyleUnderline"/>
          <w:highlight w:val="cyan"/>
        </w:rPr>
        <w:t>is</w:t>
      </w:r>
      <w:r w:rsidRPr="00810A1C">
        <w:rPr>
          <w:rStyle w:val="StyleUnderline"/>
        </w:rPr>
        <w:t xml:space="preserve"> also </w:t>
      </w:r>
      <w:r w:rsidRPr="00CF698F">
        <w:rPr>
          <w:rStyle w:val="StyleUnderline"/>
          <w:highlight w:val="cyan"/>
        </w:rPr>
        <w:t xml:space="preserve">evident in </w:t>
      </w:r>
      <w:r w:rsidRPr="00CF698F">
        <w:rPr>
          <w:rStyle w:val="Emphasis"/>
          <w:highlight w:val="cyan"/>
        </w:rPr>
        <w:t>the evolution of trust</w:t>
      </w:r>
      <w:r w:rsidRPr="00810A1C">
        <w:rPr>
          <w:rStyle w:val="StyleUnderline"/>
        </w:rPr>
        <w:t xml:space="preserve"> last.</w:t>
      </w:r>
      <w:r w:rsidRPr="00810A1C">
        <w:t xml:space="preserve"> </w:t>
      </w:r>
      <w:r w:rsidRPr="00810A1C">
        <w:rPr>
          <w:rStyle w:val="StyleUnderline"/>
        </w:rPr>
        <w:t>Well into the nineteenth century, land was the only asset that could be conveyed to a trust,</w:t>
      </w:r>
      <w:r w:rsidRPr="00810A1C">
        <w:t xml:space="preserve"> with sovereign debt and shares in the English East Indian Company allowed only later. </w:t>
      </w:r>
      <w:r w:rsidRPr="00810A1C">
        <w:rPr>
          <w:rStyle w:val="StyleUnderline"/>
        </w:rPr>
        <w:t xml:space="preserve">Today, virtually </w:t>
      </w:r>
      <w:r w:rsidRPr="00CF698F">
        <w:rPr>
          <w:rStyle w:val="StyleUnderline"/>
          <w:highlight w:val="cyan"/>
        </w:rPr>
        <w:t>anything that can generate</w:t>
      </w:r>
      <w:r w:rsidRPr="00810A1C">
        <w:rPr>
          <w:rStyle w:val="StyleUnderline"/>
        </w:rPr>
        <w:t xml:space="preserve"> </w:t>
      </w:r>
      <w:r w:rsidRPr="00CF698F">
        <w:rPr>
          <w:rStyle w:val="StyleUnderline"/>
          <w:highlight w:val="cyan"/>
        </w:rPr>
        <w:t xml:space="preserve">future cash flows </w:t>
      </w:r>
      <w:r w:rsidRPr="00CF698F">
        <w:rPr>
          <w:rStyle w:val="Emphasis"/>
          <w:highlight w:val="cyan"/>
        </w:rPr>
        <w:t>can be thrown behind the veil of a trust</w:t>
      </w:r>
      <w:r w:rsidRPr="00810A1C">
        <w:rPr>
          <w:rStyle w:val="StyleUnderline"/>
        </w:rPr>
        <w:t xml:space="preserve"> thereby </w:t>
      </w:r>
      <w:r w:rsidRPr="00CF698F">
        <w:rPr>
          <w:rStyle w:val="StyleUnderline"/>
          <w:highlight w:val="cyan"/>
        </w:rPr>
        <w:t>granting investors</w:t>
      </w:r>
      <w:r w:rsidRPr="00810A1C">
        <w:t xml:space="preserve"> (the beneficiaries) </w:t>
      </w:r>
      <w:r w:rsidRPr="00CF698F">
        <w:rPr>
          <w:rStyle w:val="StyleUnderline"/>
          <w:highlight w:val="cyan"/>
        </w:rPr>
        <w:t>privileged access</w:t>
      </w:r>
      <w:r w:rsidRPr="00810A1C">
        <w:rPr>
          <w:rStyle w:val="StyleUnderline"/>
        </w:rPr>
        <w:t xml:space="preserve"> to these cash flows</w:t>
      </w:r>
      <w:r w:rsidRPr="00810A1C">
        <w:t>. In addition, the fiduciary duties of trustees have been relaxed, leading one student of trust law to talk of the “stripping of the trust” (Hofri-Winogradow, 2015), and beneficiaries have turned their equitable interests against the trust into fixed income claims.</w:t>
      </w:r>
    </w:p>
    <w:p w14:paraId="5AA22123" w14:textId="77777777" w:rsidR="00434E07" w:rsidRPr="00810A1C" w:rsidRDefault="00434E07" w:rsidP="00434E07">
      <w:r w:rsidRPr="00810A1C">
        <w:t>These modifications notwithstanding, I stress continuity of the</w:t>
      </w:r>
      <w:r w:rsidRPr="00810A1C">
        <w:rPr>
          <w:rStyle w:val="StyleUnderline"/>
        </w:rPr>
        <w:t xml:space="preserve"> legal modules </w:t>
      </w:r>
      <w:r w:rsidRPr="00810A1C">
        <w:t xml:space="preserve">over change, because their </w:t>
      </w:r>
      <w:r w:rsidRPr="00810A1C">
        <w:rPr>
          <w:rStyle w:val="StyleUnderline"/>
        </w:rPr>
        <w:t>basic structure remained intact even as they were adapted to new assets and changing circumstances.</w:t>
      </w:r>
      <w:r w:rsidRPr="00810A1C">
        <w:t xml:space="preserve"> Still, there might room for another book that tells the story of each module over time, and preferably, in comparative perspective. In fact, I first thought about organizing the book around the legal institutions (property, trust, corporate law etc.), rather than the assets (land, firms, debt, knowhow) they have coded as capital. It might have been a great book for legal historians, but probably would have not conveyed</w:t>
      </w:r>
      <w:r w:rsidRPr="00810A1C">
        <w:rPr>
          <w:rStyle w:val="StyleUnderline"/>
        </w:rPr>
        <w:t xml:space="preserve"> the power of the legal code and its impact on the creation of wealth and inequality</w:t>
      </w:r>
      <w:r w:rsidRPr="00810A1C">
        <w:t xml:space="preserve"> for a broader readership. Yet, analyzing the patterns of legal change in greater detail will be an important aspect for further deepening the theoretical analysis and drawing out the implications of “The Code of Capital” for social and political theory (more on this in the reply).</w:t>
      </w:r>
    </w:p>
    <w:p w14:paraId="18DE25BE" w14:textId="77777777" w:rsidR="00434E07" w:rsidRPr="00810A1C" w:rsidRDefault="00434E07" w:rsidP="00434E07">
      <w:r w:rsidRPr="00810A1C">
        <w:t>Placing private law at the center of the analysis seems to disregard the rise of global capitalism. Private law is domestic law; only some aspects of private have been harmonized globally. Even the EU, which had aspired to creating a comprehensives set of common rules for a common market, eventually switched direction. In lieu of a common set of substantive rules, say for contract, corporate law, etc., member states have harmonized the rules that determine which country’s rules should apply in cross-border cases where more than one legal system is in play. In legal jargon, these are the “conflict-of-law rules” (or international private law), which are part of the domestic legal orders of every country. These rules stipulate separately for every legal domain the factors that should determine whose law applies: the location of an asset for property rights, a company’s headquarters or place of incorporation for corporate law, or simply party choice for contract law – and increasingly for other areas of the law as well.</w:t>
      </w:r>
    </w:p>
    <w:p w14:paraId="1D5A9E53" w14:textId="77777777" w:rsidR="00434E07" w:rsidRPr="00810A1C" w:rsidRDefault="00434E07" w:rsidP="00434E07">
      <w:r w:rsidRPr="00CF698F">
        <w:rPr>
          <w:rStyle w:val="StyleUnderline"/>
          <w:highlight w:val="cyan"/>
        </w:rPr>
        <w:t>They may look arcane</w:t>
      </w:r>
      <w:r w:rsidRPr="00810A1C">
        <w:rPr>
          <w:rStyle w:val="StyleUnderline"/>
        </w:rPr>
        <w:t xml:space="preserve"> or unassuming, </w:t>
      </w:r>
      <w:r w:rsidRPr="00CF698F">
        <w:rPr>
          <w:rStyle w:val="StyleUnderline"/>
          <w:highlight w:val="cyan"/>
        </w:rPr>
        <w:t>but</w:t>
      </w:r>
      <w:r w:rsidRPr="00810A1C">
        <w:rPr>
          <w:rStyle w:val="StyleUnderline"/>
        </w:rPr>
        <w:t xml:space="preserve"> these </w:t>
      </w:r>
      <w:r w:rsidRPr="00CF698F">
        <w:rPr>
          <w:rStyle w:val="StyleUnderline"/>
          <w:highlight w:val="cyan"/>
        </w:rPr>
        <w:t>rules</w:t>
      </w:r>
      <w:r w:rsidRPr="00810A1C">
        <w:rPr>
          <w:rStyle w:val="StyleUnderline"/>
        </w:rPr>
        <w:t xml:space="preserve"> </w:t>
      </w:r>
      <w:r w:rsidRPr="00CF698F">
        <w:rPr>
          <w:rStyle w:val="StyleUnderline"/>
          <w:highlight w:val="cyan"/>
        </w:rPr>
        <w:t>have been instrumental for</w:t>
      </w:r>
      <w:r w:rsidRPr="00810A1C">
        <w:rPr>
          <w:rStyle w:val="StyleUnderline"/>
        </w:rPr>
        <w:t xml:space="preserve"> the </w:t>
      </w:r>
      <w:r w:rsidRPr="00CF698F">
        <w:rPr>
          <w:rStyle w:val="StyleUnderline"/>
          <w:highlight w:val="cyan"/>
        </w:rPr>
        <w:t>integration of economic</w:t>
      </w:r>
      <w:r w:rsidRPr="00810A1C">
        <w:rPr>
          <w:rStyle w:val="StyleUnderline"/>
        </w:rPr>
        <w:t xml:space="preserve"> and financial </w:t>
      </w:r>
      <w:r w:rsidRPr="00CF698F">
        <w:rPr>
          <w:rStyle w:val="StyleUnderline"/>
          <w:highlight w:val="cyan"/>
        </w:rPr>
        <w:t>systems globally</w:t>
      </w:r>
      <w:r w:rsidRPr="00CF698F">
        <w:rPr>
          <w:highlight w:val="cyan"/>
        </w:rPr>
        <w:t>. In</w:t>
      </w:r>
      <w:r w:rsidRPr="00810A1C">
        <w:t xml:space="preserve"> the absence of a global state and a global law, </w:t>
      </w:r>
      <w:r w:rsidRPr="00810A1C">
        <w:rPr>
          <w:rStyle w:val="StyleUnderline"/>
        </w:rPr>
        <w:t>conflict-of-law rules have been used to extend the reach of domestic law beyond the territorial borders of the states from which it originated</w:t>
      </w:r>
      <w:r w:rsidRPr="00810A1C">
        <w:t xml:space="preserve">. Creating a menu of legal systems for private agents to choose from when organizing their transnational relations required at least two things: Different rules with some legal systems offering greater advantages for the coding of capital than others; and the willingness of states with less desirable rules to enforce the selected rules within their territories. The first condition is easy to meet, as legal rules do in fact vary across countries and legal system. More interestingly, they do so fairly systematically, with the common law offering for the most part superior conditions than do most civil law systems. Comparing civil law </w:t>
      </w:r>
      <w:r w:rsidRPr="00810A1C">
        <w:lastRenderedPageBreak/>
        <w:t>and common law regimes has a long trajectory, including more recently the law and finance literature (La Porta, Lopez-de-Silanes, Shleifer, &amp; Vishny, 1998). I don’t add much to this debate other than suggesting that the organization of the legal profession, the role of private attorneys and courts in the legal system, has not received the attention it deserves.</w:t>
      </w:r>
    </w:p>
    <w:p w14:paraId="3878A7C0" w14:textId="77777777" w:rsidR="00434E07" w:rsidRPr="00810A1C" w:rsidRDefault="00434E07" w:rsidP="00434E07">
      <w:r w:rsidRPr="00810A1C">
        <w:t>The second condition, i.e. other states willing to enforce foreign law in their courts, requires a bit more explanation. Here, we have seen a shift over the past several decades towards allowing private parties to freely choose the law from among different legal systems that best suits their needs. Some states did so on their own behest; others were pushed by economic and legal integration projects, such as the European Union. Either way, the timing is conspicuous: it overlaps with the integration of financial markets globally since the late 1980s and early 1990s. Teasing out the interaction between decisions to remove capital controls, to privatize financial intermediaries and allow for the free movement of capital and changes in conflict-of-law rules certainly deserve further research.</w:t>
      </w:r>
    </w:p>
    <w:p w14:paraId="07C8432D" w14:textId="77777777" w:rsidR="00434E07" w:rsidRPr="00810A1C" w:rsidRDefault="00434E07" w:rsidP="00434E07">
      <w:r w:rsidRPr="00810A1C">
        <w:t xml:space="preserve">When using the lens of the code of capital, </w:t>
      </w:r>
      <w:r w:rsidRPr="00CF698F">
        <w:rPr>
          <w:rStyle w:val="Emphasis"/>
          <w:highlight w:val="cyan"/>
        </w:rPr>
        <w:t>global capitalism does not appear as some “supra-national” system</w:t>
      </w:r>
      <w:r w:rsidRPr="00810A1C">
        <w:rPr>
          <w:rStyle w:val="Emphasis"/>
        </w:rPr>
        <w:t xml:space="preserve"> that is </w:t>
      </w:r>
      <w:r w:rsidRPr="00CF698F">
        <w:rPr>
          <w:rStyle w:val="Emphasis"/>
          <w:highlight w:val="cyan"/>
        </w:rPr>
        <w:t>detached from states or</w:t>
      </w:r>
      <w:r w:rsidRPr="00810A1C">
        <w:rPr>
          <w:rStyle w:val="Emphasis"/>
        </w:rPr>
        <w:t xml:space="preserve"> state </w:t>
      </w:r>
      <w:r w:rsidRPr="00CF698F">
        <w:rPr>
          <w:rStyle w:val="Emphasis"/>
          <w:highlight w:val="cyan"/>
        </w:rPr>
        <w:t>law</w:t>
      </w:r>
      <w:r w:rsidRPr="00810A1C">
        <w:rPr>
          <w:rStyle w:val="Emphasis"/>
        </w:rPr>
        <w:t xml:space="preserve"> or that has diminished the role of states</w:t>
      </w:r>
      <w:r w:rsidRPr="00810A1C">
        <w:rPr>
          <w:rStyle w:val="StyleUnderline"/>
        </w:rPr>
        <w:t>. Instead,</w:t>
      </w:r>
      <w:r w:rsidRPr="00810A1C">
        <w:t xml:space="preserve"> </w:t>
      </w:r>
      <w:r w:rsidRPr="00CF698F">
        <w:rPr>
          <w:rStyle w:val="Emphasis"/>
          <w:highlight w:val="cyan"/>
        </w:rPr>
        <w:t>global capitalism is rooted in</w:t>
      </w:r>
      <w:r w:rsidRPr="00810A1C">
        <w:rPr>
          <w:rStyle w:val="StyleUnderline"/>
        </w:rPr>
        <w:t xml:space="preserve"> select </w:t>
      </w:r>
      <w:r w:rsidRPr="00CF698F">
        <w:rPr>
          <w:rStyle w:val="Emphasis"/>
          <w:highlight w:val="cyan"/>
        </w:rPr>
        <w:t>legal systems that have accommodated</w:t>
      </w:r>
      <w:r w:rsidRPr="00810A1C">
        <w:rPr>
          <w:rStyle w:val="Emphasis"/>
        </w:rPr>
        <w:t xml:space="preserve"> </w:t>
      </w:r>
      <w:r w:rsidRPr="00CF698F">
        <w:rPr>
          <w:rStyle w:val="Emphasis"/>
          <w:highlight w:val="cyan"/>
        </w:rPr>
        <w:t>capital</w:t>
      </w:r>
      <w:r w:rsidRPr="00810A1C">
        <w:rPr>
          <w:rStyle w:val="Emphasis"/>
        </w:rPr>
        <w:t xml:space="preserve"> for centuries </w:t>
      </w:r>
      <w:r w:rsidRPr="00CF698F">
        <w:rPr>
          <w:rStyle w:val="Emphasis"/>
          <w:highlight w:val="cyan"/>
        </w:rPr>
        <w:t>and</w:t>
      </w:r>
      <w:r w:rsidRPr="00810A1C">
        <w:rPr>
          <w:rStyle w:val="Emphasis"/>
        </w:rPr>
        <w:t xml:space="preserve"> that today </w:t>
      </w:r>
      <w:r w:rsidRPr="00CF698F">
        <w:rPr>
          <w:rStyle w:val="Emphasis"/>
          <w:highlight w:val="cyan"/>
        </w:rPr>
        <w:t>are home to</w:t>
      </w:r>
      <w:r w:rsidRPr="00810A1C">
        <w:rPr>
          <w:rStyle w:val="Emphasis"/>
        </w:rPr>
        <w:t xml:space="preserve"> the </w:t>
      </w:r>
      <w:r w:rsidRPr="00CF698F">
        <w:rPr>
          <w:rStyle w:val="Emphasis"/>
          <w:highlight w:val="cyan"/>
        </w:rPr>
        <w:t>major players in global finance</w:t>
      </w:r>
      <w:r w:rsidRPr="00810A1C">
        <w:rPr>
          <w:rStyle w:val="StyleUnderline"/>
        </w:rPr>
        <w:t>,</w:t>
      </w:r>
      <w:r w:rsidRPr="00810A1C">
        <w:t xml:space="preserve"> as well as the 100 top global law firms. English law has dominated international trade for centuries, with the direction of causality possible running from empire to legal dominance, but equally possible in the opposite direction. Today, </w:t>
      </w:r>
      <w:r w:rsidRPr="00CF698F">
        <w:rPr>
          <w:rStyle w:val="StyleUnderline"/>
          <w:highlight w:val="cyan"/>
        </w:rPr>
        <w:t>English</w:t>
      </w:r>
      <w:r w:rsidRPr="00810A1C">
        <w:t xml:space="preserve"> </w:t>
      </w:r>
      <w:r w:rsidRPr="00CF698F">
        <w:rPr>
          <w:rStyle w:val="StyleUnderline"/>
          <w:highlight w:val="cyan"/>
        </w:rPr>
        <w:t>and</w:t>
      </w:r>
      <w:r w:rsidRPr="00810A1C">
        <w:t xml:space="preserve"> </w:t>
      </w:r>
      <w:r w:rsidRPr="00CF698F">
        <w:rPr>
          <w:rStyle w:val="StyleUnderline"/>
          <w:highlight w:val="cyan"/>
        </w:rPr>
        <w:t>New York</w:t>
      </w:r>
      <w:r w:rsidRPr="00810A1C">
        <w:rPr>
          <w:rStyle w:val="StyleUnderline"/>
        </w:rPr>
        <w:t xml:space="preserve"> state law </w:t>
      </w:r>
      <w:r w:rsidRPr="00CF698F">
        <w:rPr>
          <w:rStyle w:val="StyleUnderline"/>
          <w:highlight w:val="cyan"/>
        </w:rPr>
        <w:t>dominate</w:t>
      </w:r>
      <w:r w:rsidRPr="00810A1C">
        <w:rPr>
          <w:rStyle w:val="StyleUnderline"/>
        </w:rPr>
        <w:t xml:space="preserve"> the coding of financial capital that is traded globally</w:t>
      </w:r>
      <w:r w:rsidRPr="00810A1C">
        <w:t xml:space="preserve">. </w:t>
      </w:r>
      <w:r w:rsidRPr="00810A1C">
        <w:rPr>
          <w:rStyle w:val="StyleUnderline"/>
        </w:rPr>
        <w:t>These</w:t>
      </w:r>
      <w:r w:rsidRPr="00810A1C">
        <w:t xml:space="preserve"> two </w:t>
      </w:r>
      <w:r w:rsidRPr="00810A1C">
        <w:rPr>
          <w:rStyle w:val="StyleUnderline"/>
        </w:rPr>
        <w:t xml:space="preserve">jurisdictions are the </w:t>
      </w:r>
      <w:r w:rsidRPr="00810A1C">
        <w:rPr>
          <w:rStyle w:val="Emphasis"/>
        </w:rPr>
        <w:t xml:space="preserve">rule makers for </w:t>
      </w:r>
      <w:r w:rsidRPr="00CF698F">
        <w:rPr>
          <w:rStyle w:val="Emphasis"/>
          <w:highlight w:val="cyan"/>
        </w:rPr>
        <w:t>global capital</w:t>
      </w:r>
      <w:r w:rsidRPr="00810A1C">
        <w:rPr>
          <w:rStyle w:val="StyleUnderline"/>
        </w:rPr>
        <w:t>.</w:t>
      </w:r>
      <w:r w:rsidRPr="00810A1C">
        <w:t xml:space="preserve"> Most other jurisdictions will recognize and enforce the legal rights they create; they are rule takers. By recognizing and enforcing foreign law in their courts, they extend universality way beyond the territory of the country to provide the critical modules of the code.</w:t>
      </w:r>
    </w:p>
    <w:p w14:paraId="28C5C155" w14:textId="77777777" w:rsidR="00434E07" w:rsidRPr="00810A1C" w:rsidRDefault="00434E07" w:rsidP="00434E07">
      <w:r w:rsidRPr="00810A1C">
        <w:rPr>
          <w:rStyle w:val="StyleUnderline"/>
        </w:rPr>
        <w:t>Capital and the system to which it has given its name was not designed by anybody in a coherent fashion,</w:t>
      </w:r>
      <w:r w:rsidRPr="00810A1C">
        <w:t xml:space="preserve"> but neither can it be described as the product of natural evolution. </w:t>
      </w:r>
      <w:r w:rsidRPr="00810A1C">
        <w:rPr>
          <w:rStyle w:val="StyleUnderline"/>
        </w:rPr>
        <w:t>To turn a simple object, promise or idea into capital, somebody must decide, which and whose assets shall be coded as capital; others must accept the coding, even yield to it.</w:t>
      </w:r>
      <w:r w:rsidRPr="00810A1C">
        <w:t xml:space="preserve"> And should the coding be challenged, someone must decide, whether a strategy should be upheld, struck down, or changed. These tasks are taken up by different agents: asset holders, lawyers, courts, regulators, and legislatures; and not just agents that all belong to the same state, but are dispersed among several. </w:t>
      </w:r>
      <w:r w:rsidRPr="00810A1C">
        <w:rPr>
          <w:rStyle w:val="StyleUnderline"/>
        </w:rPr>
        <w:t>The de-centering and diffusion of state power through private law</w:t>
      </w:r>
      <w:r w:rsidRPr="00810A1C">
        <w:t xml:space="preserve"> and conflict-of-law rules, the book suggests</w:t>
      </w:r>
      <w:r w:rsidRPr="00810A1C">
        <w:rPr>
          <w:rStyle w:val="StyleUnderline"/>
        </w:rPr>
        <w:t>, is critical for understanding a system that is at once built from state law and difficult to constrain through collective governance mechanisms of states.</w:t>
      </w:r>
      <w:r w:rsidRPr="00810A1C">
        <w:t xml:space="preserve"> This might help explain, why </w:t>
      </w:r>
      <w:r w:rsidRPr="00810A1C">
        <w:rPr>
          <w:rStyle w:val="StyleUnderline"/>
        </w:rPr>
        <w:t>there is no simple</w:t>
      </w:r>
      <w:r w:rsidRPr="00810A1C">
        <w:t xml:space="preserve"> reform </w:t>
      </w:r>
      <w:r w:rsidRPr="00810A1C">
        <w:rPr>
          <w:rStyle w:val="StyleUnderline"/>
        </w:rPr>
        <w:t>strategy.</w:t>
      </w:r>
      <w:r w:rsidRPr="00810A1C">
        <w:t xml:space="preserve"> In the book, </w:t>
      </w:r>
      <w:r w:rsidRPr="00810A1C">
        <w:rPr>
          <w:rStyle w:val="StyleUnderline"/>
        </w:rPr>
        <w:t>I therefore propose a strategy of incremental change aimed at scaling back the mechanism that have contributed to the diffusion of state power and their concentration in private hands</w:t>
      </w:r>
      <w:r w:rsidRPr="00810A1C">
        <w:t xml:space="preserve">. To several critics this strategy is unsatisfactory. I don’t disagree and my own thinking has evolved since the book went to press, especially </w:t>
      </w:r>
      <w:r w:rsidRPr="00810A1C">
        <w:rPr>
          <w:rStyle w:val="StyleUnderline"/>
        </w:rPr>
        <w:t xml:space="preserve">since the economic fallout from COVID-19 pandemic, which might </w:t>
      </w:r>
      <w:r w:rsidRPr="00810A1C">
        <w:rPr>
          <w:rStyle w:val="StyleUnderline"/>
        </w:rPr>
        <w:lastRenderedPageBreak/>
        <w:t>create an opportunity for more radical change</w:t>
      </w:r>
      <w:r w:rsidRPr="00810A1C">
        <w:t>. Still, the measures I discuss in the book are in my mind and indispensable for creating the needed space for retooling state power.</w:t>
      </w:r>
    </w:p>
    <w:p w14:paraId="4596A542" w14:textId="77777777" w:rsidR="00434E07" w:rsidRDefault="00434E07" w:rsidP="00434E07"/>
    <w:p w14:paraId="3F4EA47A" w14:textId="77777777" w:rsidR="00434E07" w:rsidRPr="00876BEE" w:rsidRDefault="00434E07" w:rsidP="00434E07"/>
    <w:p w14:paraId="4708AB72" w14:textId="77777777" w:rsidR="00434E07" w:rsidRDefault="00434E07" w:rsidP="00434E07">
      <w:pPr>
        <w:pStyle w:val="Heading2"/>
      </w:pPr>
      <w:r>
        <w:lastRenderedPageBreak/>
        <w:t>Case</w:t>
      </w:r>
    </w:p>
    <w:p w14:paraId="32A60710" w14:textId="77777777" w:rsidR="00434E07" w:rsidRDefault="00434E07" w:rsidP="00434E07">
      <w:pPr>
        <w:pStyle w:val="Heading3"/>
      </w:pPr>
      <w:r>
        <w:lastRenderedPageBreak/>
        <w:t>Turn---1NC</w:t>
      </w:r>
    </w:p>
    <w:p w14:paraId="2669B1B4" w14:textId="77777777" w:rsidR="00434E07" w:rsidRDefault="00434E07" w:rsidP="00434E07">
      <w:pPr>
        <w:pStyle w:val="Heading4"/>
      </w:pPr>
      <w:r w:rsidRPr="000C2171">
        <w:t xml:space="preserve">Calling for surrender </w:t>
      </w:r>
      <w:r w:rsidRPr="000C2171">
        <w:rPr>
          <w:u w:val="single"/>
        </w:rPr>
        <w:t>precludes</w:t>
      </w:r>
      <w:r w:rsidRPr="000C2171">
        <w:t xml:space="preserve"> polyrhythm</w:t>
      </w:r>
      <w:r>
        <w:t xml:space="preserve">. </w:t>
      </w:r>
    </w:p>
    <w:p w14:paraId="3FD30568" w14:textId="77777777" w:rsidR="00434E07" w:rsidRPr="0093064B" w:rsidRDefault="00434E07" w:rsidP="00434E07">
      <w:r w:rsidRPr="0093064B">
        <w:rPr>
          <w:rStyle w:val="Style13ptBold"/>
        </w:rPr>
        <w:t>Moten, Harney, and Shukaitis 21</w:t>
      </w:r>
      <w:r w:rsidRPr="0093064B">
        <w:t xml:space="preserve"> – Fred Moten and Stefano Harney. Interviewed by Stevphen Shukaitis (</w:t>
      </w:r>
      <w:r>
        <w:t>“</w:t>
      </w:r>
      <w:r w:rsidRPr="0093064B">
        <w:t>Refusing Completion: A Conversation,</w:t>
      </w:r>
      <w:r>
        <w:t>”</w:t>
      </w:r>
      <w:r w:rsidRPr="0093064B">
        <w:t xml:space="preserve"> March 2021, https://www.e-flux.com/journal/116/379446/refusing-completion-a-conversation/)</w:t>
      </w:r>
    </w:p>
    <w:p w14:paraId="1D833768" w14:textId="77777777" w:rsidR="00434E07" w:rsidRDefault="00434E07" w:rsidP="00434E07"/>
    <w:p w14:paraId="4DF15557" w14:textId="77777777" w:rsidR="00434E07" w:rsidRPr="004420B2" w:rsidRDefault="00434E07" w:rsidP="00434E07">
      <w:pPr>
        <w:rPr>
          <w:sz w:val="16"/>
        </w:rPr>
      </w:pPr>
      <w:r w:rsidRPr="004420B2">
        <w:rPr>
          <w:sz w:val="16"/>
        </w:rPr>
        <w:t xml:space="preserve">So, there are some traditions that we’re in. The best way to put it is the way Baraka put it—you have to sound like something. You know, there’s writing that doesn’t sound like anything. It’s drone-ish. Rightly, Derrida teaches us not to think of writing as epiphenomenal to speech or parasitical on speech, and yet there is the kind of writing that appears to have no relation to speech whatsoever and to the way that speech is always irreducible to a single voice. We want to make sure our writing sounds like something where sounding like something is sounding like something broken or cracked or dubbed or overdubbed. And because we’re overdubbed—because, as Stefano says, we’re visitors, who are always visiting, and who are always being visited—we are always speaking names, always being spoken by them, always working in this unnaming and renaming, maybe both in but also against the grain of how poetry bears naming as a kind of power. Maybe there was no way for us not to sound like something, given the various places where we’re coming from. Maybe we can also tap into some kinda poetic force that sound bears against poetry’s nominating power. Maybe we can just hang with how folks hold something back of what they hold out to the poet’s lovingly extractive ear. We don’t know. Anyway, there’s that sense of a poetics in the writing that’s also a phonics of the writing. But then </w:t>
      </w:r>
      <w:r w:rsidRPr="00CF698F">
        <w:rPr>
          <w:rStyle w:val="StyleUnderline"/>
          <w:highlight w:val="cyan"/>
        </w:rPr>
        <w:t>there’s this other</w:t>
      </w:r>
      <w:r w:rsidRPr="004420B2">
        <w:rPr>
          <w:rStyle w:val="StyleUnderline"/>
        </w:rPr>
        <w:t xml:space="preserve"> </w:t>
      </w:r>
      <w:r w:rsidRPr="00CF698F">
        <w:rPr>
          <w:rStyle w:val="StyleUnderline"/>
          <w:highlight w:val="cyan"/>
        </w:rPr>
        <w:t>question of rhythm</w:t>
      </w:r>
      <w:r w:rsidRPr="004420B2">
        <w:rPr>
          <w:rStyle w:val="StyleUnderline"/>
        </w:rPr>
        <w:t xml:space="preserve"> that has </w:t>
      </w:r>
      <w:r w:rsidRPr="00CF698F">
        <w:rPr>
          <w:rStyle w:val="StyleUnderline"/>
          <w:highlight w:val="cyan"/>
        </w:rPr>
        <w:t>to do with</w:t>
      </w:r>
      <w:r w:rsidRPr="004420B2">
        <w:rPr>
          <w:rStyle w:val="StyleUnderline"/>
        </w:rPr>
        <w:t xml:space="preserve"> the </w:t>
      </w:r>
      <w:r w:rsidRPr="00CF698F">
        <w:rPr>
          <w:rStyle w:val="StyleUnderline"/>
          <w:highlight w:val="cyan"/>
        </w:rPr>
        <w:t>fact</w:t>
      </w:r>
      <w:r w:rsidRPr="004420B2">
        <w:rPr>
          <w:rStyle w:val="StyleUnderline"/>
        </w:rPr>
        <w:t xml:space="preserve"> that </w:t>
      </w:r>
      <w:r w:rsidRPr="00CF698F">
        <w:rPr>
          <w:rStyle w:val="StyleUnderline"/>
          <w:highlight w:val="cyan"/>
        </w:rPr>
        <w:t>our writing</w:t>
      </w:r>
      <w:r w:rsidRPr="004420B2">
        <w:rPr>
          <w:rStyle w:val="StyleUnderline"/>
        </w:rPr>
        <w:t xml:space="preserve"> </w:t>
      </w:r>
      <w:r w:rsidRPr="00CF698F">
        <w:rPr>
          <w:rStyle w:val="StyleUnderline"/>
          <w:highlight w:val="cyan"/>
        </w:rPr>
        <w:t>is a form of</w:t>
      </w:r>
      <w:r w:rsidRPr="004420B2">
        <w:rPr>
          <w:rStyle w:val="StyleUnderline"/>
        </w:rPr>
        <w:t xml:space="preserve"> correspondence. We like to think </w:t>
      </w:r>
      <w:r w:rsidRPr="00CF698F">
        <w:rPr>
          <w:rStyle w:val="StyleUnderline"/>
          <w:highlight w:val="cyan"/>
        </w:rPr>
        <w:t>we’re involved in a</w:t>
      </w:r>
      <w:r w:rsidRPr="004420B2">
        <w:rPr>
          <w:rStyle w:val="StyleUnderline"/>
        </w:rPr>
        <w:t xml:space="preserve"> kind of </w:t>
      </w:r>
      <w:r w:rsidRPr="00CF698F">
        <w:rPr>
          <w:rStyle w:val="StyleUnderline"/>
          <w:highlight w:val="cyan"/>
        </w:rPr>
        <w:t>musical correspondence</w:t>
      </w:r>
      <w:r w:rsidRPr="004420B2">
        <w:rPr>
          <w:sz w:val="16"/>
        </w:rPr>
        <w:t xml:space="preserve">, like we’re trading fours. You know, Stefano takes four bars and I take four bars; or, probably it’s more like he takes four bars and I take forty-four. But also, there’s the problem that the normal rhythm of taking fours is predicated on proximate presence, on being there with the person with whom you’re trading. </w:t>
      </w:r>
      <w:r w:rsidRPr="004420B2">
        <w:rPr>
          <w:rStyle w:val="StyleUnderline"/>
        </w:rPr>
        <w:t>And most of the time we’re not there together in the same place and we’re not playing at the same time. There’s all these time lags and rhythmic irregularities that come into play</w:t>
      </w:r>
      <w:r w:rsidRPr="004420B2">
        <w:rPr>
          <w:sz w:val="16"/>
        </w:rPr>
        <w:t xml:space="preserve">—a sort of involuntary sync of patience. And for a while being in different places has meant being in different seasons. </w:t>
      </w:r>
      <w:r w:rsidRPr="00CF698F">
        <w:rPr>
          <w:rStyle w:val="StyleUnderline"/>
          <w:highlight w:val="cyan"/>
        </w:rPr>
        <w:t>We’ve been learning how to negotiate</w:t>
      </w:r>
      <w:r w:rsidRPr="004420B2">
        <w:rPr>
          <w:rStyle w:val="StyleUnderline"/>
        </w:rPr>
        <w:t xml:space="preserve"> </w:t>
      </w:r>
      <w:r w:rsidRPr="00CF698F">
        <w:rPr>
          <w:rStyle w:val="StyleUnderline"/>
          <w:highlight w:val="cyan"/>
        </w:rPr>
        <w:t>that</w:t>
      </w:r>
      <w:r w:rsidRPr="004420B2">
        <w:rPr>
          <w:rStyle w:val="StyleUnderline"/>
        </w:rPr>
        <w:t>—</w:t>
      </w:r>
      <w:r w:rsidRPr="00CF698F">
        <w:rPr>
          <w:rStyle w:val="StyleUnderline"/>
          <w:highlight w:val="cyan"/>
        </w:rPr>
        <w:t>not overcome it but actually ride it</w:t>
      </w:r>
      <w:r w:rsidRPr="004420B2">
        <w:rPr>
          <w:rStyle w:val="StyleUnderline"/>
        </w:rPr>
        <w:t xml:space="preserve">. </w:t>
      </w:r>
      <w:r w:rsidRPr="00CF698F">
        <w:rPr>
          <w:rStyle w:val="StyleUnderline"/>
          <w:highlight w:val="cyan"/>
        </w:rPr>
        <w:t>We use</w:t>
      </w:r>
      <w:r w:rsidRPr="004420B2">
        <w:rPr>
          <w:rStyle w:val="StyleUnderline"/>
        </w:rPr>
        <w:t xml:space="preserve"> the </w:t>
      </w:r>
      <w:r w:rsidRPr="00CF698F">
        <w:rPr>
          <w:rStyle w:val="StyleUnderline"/>
          <w:highlight w:val="cyan"/>
        </w:rPr>
        <w:t>gaps and the pauses as ways to</w:t>
      </w:r>
      <w:r w:rsidRPr="004420B2">
        <w:rPr>
          <w:rStyle w:val="StyleUnderline"/>
        </w:rPr>
        <w:t xml:space="preserve"> </w:t>
      </w:r>
      <w:r w:rsidRPr="00CF698F">
        <w:rPr>
          <w:rStyle w:val="StyleUnderline"/>
          <w:highlight w:val="cyan"/>
        </w:rPr>
        <w:t>think more clearly and more effectively</w:t>
      </w:r>
      <w:r w:rsidRPr="004420B2">
        <w:rPr>
          <w:rStyle w:val="StyleUnderline"/>
        </w:rPr>
        <w:t xml:space="preserve"> </w:t>
      </w:r>
      <w:r w:rsidRPr="00CF698F">
        <w:rPr>
          <w:rStyle w:val="StyleUnderline"/>
          <w:highlight w:val="cyan"/>
        </w:rPr>
        <w:t>with one another</w:t>
      </w:r>
      <w:r w:rsidRPr="004420B2">
        <w:rPr>
          <w:rStyle w:val="StyleUnderline"/>
        </w:rPr>
        <w:t xml:space="preserve"> </w:t>
      </w:r>
      <w:r w:rsidRPr="00CF698F">
        <w:rPr>
          <w:rStyle w:val="StyleUnderline"/>
          <w:highlight w:val="cyan"/>
        </w:rPr>
        <w:t>and by way of one another</w:t>
      </w:r>
      <w:r w:rsidRPr="004420B2">
        <w:rPr>
          <w:rStyle w:val="StyleUnderline"/>
        </w:rPr>
        <w:t xml:space="preserve"> </w:t>
      </w:r>
      <w:r w:rsidRPr="00CF698F">
        <w:rPr>
          <w:rStyle w:val="StyleUnderline"/>
          <w:highlight w:val="cyan"/>
        </w:rPr>
        <w:t>and</w:t>
      </w:r>
      <w:r w:rsidRPr="004420B2">
        <w:rPr>
          <w:rStyle w:val="StyleUnderline"/>
        </w:rPr>
        <w:t xml:space="preserve"> </w:t>
      </w:r>
      <w:r w:rsidRPr="00CF698F">
        <w:rPr>
          <w:rStyle w:val="StyleUnderline"/>
          <w:highlight w:val="cyan"/>
        </w:rPr>
        <w:t>past the separation</w:t>
      </w:r>
      <w:r w:rsidRPr="004420B2">
        <w:rPr>
          <w:rStyle w:val="StyleUnderline"/>
        </w:rPr>
        <w:t xml:space="preserve"> of one and another. </w:t>
      </w:r>
      <w:r w:rsidRPr="00CF698F">
        <w:rPr>
          <w:rStyle w:val="StyleUnderline"/>
          <w:highlight w:val="cyan"/>
        </w:rPr>
        <w:t>There’s a rhythm</w:t>
      </w:r>
      <w:r w:rsidRPr="004420B2">
        <w:rPr>
          <w:sz w:val="16"/>
        </w:rPr>
        <w:t xml:space="preserve">. Definitely. </w:t>
      </w:r>
      <w:r w:rsidRPr="00CF698F">
        <w:rPr>
          <w:rStyle w:val="Emphasis"/>
          <w:highlight w:val="cyan"/>
        </w:rPr>
        <w:t>But it’s an irregular</w:t>
      </w:r>
      <w:r w:rsidRPr="004420B2">
        <w:rPr>
          <w:rStyle w:val="Emphasis"/>
        </w:rPr>
        <w:t xml:space="preserve"> </w:t>
      </w:r>
      <w:r w:rsidRPr="00CF698F">
        <w:rPr>
          <w:rStyle w:val="Emphasis"/>
          <w:highlight w:val="cyan"/>
        </w:rPr>
        <w:t>rhythm</w:t>
      </w:r>
      <w:r w:rsidRPr="004420B2">
        <w:rPr>
          <w:rStyle w:val="StyleUnderline"/>
        </w:rPr>
        <w:t xml:space="preserve">. And </w:t>
      </w:r>
      <w:r w:rsidRPr="00CF698F">
        <w:rPr>
          <w:rStyle w:val="StyleUnderline"/>
          <w:highlight w:val="cyan"/>
        </w:rPr>
        <w:t>not only irregular compared</w:t>
      </w:r>
      <w:r w:rsidRPr="004420B2">
        <w:rPr>
          <w:rStyle w:val="StyleUnderline"/>
        </w:rPr>
        <w:t xml:space="preserve"> </w:t>
      </w:r>
      <w:r w:rsidRPr="00CF698F">
        <w:rPr>
          <w:rStyle w:val="StyleUnderline"/>
          <w:highlight w:val="cyan"/>
        </w:rPr>
        <w:t>to</w:t>
      </w:r>
      <w:r w:rsidRPr="004420B2">
        <w:rPr>
          <w:rStyle w:val="StyleUnderline"/>
        </w:rPr>
        <w:t xml:space="preserve"> some </w:t>
      </w:r>
      <w:r w:rsidRPr="00CF698F">
        <w:rPr>
          <w:rStyle w:val="StyleUnderline"/>
          <w:highlight w:val="cyan"/>
        </w:rPr>
        <w:t>metronomic norm</w:t>
      </w:r>
      <w:r w:rsidRPr="004420B2">
        <w:rPr>
          <w:rStyle w:val="StyleUnderline"/>
        </w:rPr>
        <w:t xml:space="preserve"> </w:t>
      </w:r>
      <w:r w:rsidRPr="00CF698F">
        <w:rPr>
          <w:rStyle w:val="StyleUnderline"/>
          <w:highlight w:val="cyan"/>
        </w:rPr>
        <w:t>but irregular in</w:t>
      </w:r>
      <w:r w:rsidRPr="004420B2">
        <w:rPr>
          <w:rStyle w:val="StyleUnderline"/>
        </w:rPr>
        <w:t xml:space="preserve"> </w:t>
      </w:r>
      <w:r w:rsidRPr="00CF698F">
        <w:rPr>
          <w:rStyle w:val="StyleUnderline"/>
          <w:highlight w:val="cyan"/>
        </w:rPr>
        <w:t>being overpopulated</w:t>
      </w:r>
      <w:r w:rsidRPr="004420B2">
        <w:rPr>
          <w:rStyle w:val="StyleUnderline"/>
        </w:rPr>
        <w:t xml:space="preserve">. The </w:t>
      </w:r>
      <w:r w:rsidRPr="00CF698F">
        <w:rPr>
          <w:rStyle w:val="Emphasis"/>
          <w:highlight w:val="cyan"/>
        </w:rPr>
        <w:t>beautiful thing about the polyrhythm</w:t>
      </w:r>
      <w:r w:rsidRPr="004420B2">
        <w:rPr>
          <w:rStyle w:val="StyleUnderline"/>
        </w:rPr>
        <w:t xml:space="preserve"> </w:t>
      </w:r>
      <w:r w:rsidRPr="00CF698F">
        <w:rPr>
          <w:rStyle w:val="StyleUnderline"/>
          <w:highlight w:val="cyan"/>
        </w:rPr>
        <w:t>is</w:t>
      </w:r>
      <w:r w:rsidRPr="004420B2">
        <w:rPr>
          <w:rStyle w:val="StyleUnderline"/>
        </w:rPr>
        <w:t xml:space="preserve"> that </w:t>
      </w:r>
      <w:r w:rsidRPr="00CF698F">
        <w:rPr>
          <w:rStyle w:val="StyleUnderline"/>
          <w:highlight w:val="cyan"/>
        </w:rPr>
        <w:t>even though</w:t>
      </w:r>
      <w:r w:rsidRPr="004420B2">
        <w:rPr>
          <w:rStyle w:val="StyleUnderline"/>
        </w:rPr>
        <w:t xml:space="preserve"> </w:t>
      </w:r>
      <w:r w:rsidRPr="00CF698F">
        <w:rPr>
          <w:rStyle w:val="StyleUnderline"/>
          <w:highlight w:val="cyan"/>
        </w:rPr>
        <w:t>it’s just the two of us</w:t>
      </w:r>
      <w:r w:rsidRPr="004420B2">
        <w:rPr>
          <w:sz w:val="16"/>
        </w:rPr>
        <w:t xml:space="preserve">, as Bill Withers and Grover Washington Jr. would say, </w:t>
      </w:r>
      <w:r w:rsidRPr="00CF698F">
        <w:rPr>
          <w:rStyle w:val="Emphasis"/>
          <w:highlight w:val="cyan"/>
        </w:rPr>
        <w:t>it’s way more than that</w:t>
      </w:r>
      <w:r w:rsidRPr="004420B2">
        <w:rPr>
          <w:rStyle w:val="StyleUnderline"/>
        </w:rPr>
        <w:t>. Not only our parents, our families, our partners, and the various children in our lives, but also all these other people that we’re always working with and talking with and thinking with and reading with</w:t>
      </w:r>
      <w:r w:rsidRPr="004420B2">
        <w:rPr>
          <w:sz w:val="16"/>
        </w:rPr>
        <w:t>. There’s always a lot of sound in our head, and in our hands, too.</w:t>
      </w:r>
    </w:p>
    <w:p w14:paraId="3E63CC2A" w14:textId="77777777" w:rsidR="00434E07" w:rsidRDefault="00434E07" w:rsidP="00434E07">
      <w:pPr>
        <w:pStyle w:val="Heading4"/>
      </w:pPr>
      <w:r w:rsidRPr="000C2171">
        <w:t xml:space="preserve">Surrender is a call for </w:t>
      </w:r>
      <w:r w:rsidRPr="000C2171">
        <w:rPr>
          <w:u w:val="single"/>
        </w:rPr>
        <w:t>completeness</w:t>
      </w:r>
      <w:r>
        <w:t xml:space="preserve">, which </w:t>
      </w:r>
      <w:r w:rsidRPr="000C2171">
        <w:rPr>
          <w:u w:val="single"/>
        </w:rPr>
        <w:t>link turns</w:t>
      </w:r>
      <w:r>
        <w:t xml:space="preserve"> the majority of the 1AC’s discussion of </w:t>
      </w:r>
      <w:r w:rsidRPr="000C2171">
        <w:rPr>
          <w:u w:val="single"/>
        </w:rPr>
        <w:t>debt</w:t>
      </w:r>
      <w:r>
        <w:t xml:space="preserve"> and </w:t>
      </w:r>
      <w:r w:rsidRPr="000C2171">
        <w:rPr>
          <w:u w:val="single"/>
        </w:rPr>
        <w:t>incompleteness</w:t>
      </w:r>
      <w:r>
        <w:t xml:space="preserve">.  </w:t>
      </w:r>
    </w:p>
    <w:p w14:paraId="159C2DC5" w14:textId="77777777" w:rsidR="00434E07" w:rsidRDefault="00434E07" w:rsidP="00434E07">
      <w:r w:rsidRPr="00466795">
        <w:rPr>
          <w:rStyle w:val="Style13ptBold"/>
        </w:rPr>
        <w:t>Brady and Murillo 14</w:t>
      </w:r>
      <w:r w:rsidRPr="0093064B">
        <w:t xml:space="preserve"> [Nicholas and John, “Black Imperative: A Forum on Solidarity in the Age of Coalition,” January 26, 2014, http://outofnowhereblog.wordpress.com/2014/01/26/black-imperative-a-forum-on-solidarity-in-the-age-of-coalition/</w:t>
      </w:r>
      <w:r>
        <w:t>]</w:t>
      </w:r>
    </w:p>
    <w:p w14:paraId="23948F1F" w14:textId="77777777" w:rsidR="00434E07" w:rsidRDefault="00434E07" w:rsidP="00434E07"/>
    <w:p w14:paraId="154366B7" w14:textId="77777777" w:rsidR="00434E07" w:rsidRPr="0093064B" w:rsidRDefault="00434E07" w:rsidP="00434E07">
      <w:pPr>
        <w:rPr>
          <w:sz w:val="16"/>
        </w:rPr>
      </w:pPr>
      <w:r w:rsidRPr="0093064B">
        <w:rPr>
          <w:rStyle w:val="StyleUnderline"/>
        </w:rPr>
        <w:t>“</w:t>
      </w:r>
      <w:r w:rsidRPr="00CF698F">
        <w:rPr>
          <w:rStyle w:val="StyleUnderline"/>
          <w:highlight w:val="cyan"/>
        </w:rPr>
        <w:t>Surrender to blackness</w:t>
      </w:r>
      <w:r w:rsidRPr="0093064B">
        <w:rPr>
          <w:rStyle w:val="StyleUnderline"/>
        </w:rPr>
        <w:t>.”</w:t>
      </w:r>
      <w:r w:rsidRPr="0093064B">
        <w:rPr>
          <w:sz w:val="16"/>
        </w:rPr>
        <w:t xml:space="preserve"> A grammatical imperative. Grammatical because </w:t>
      </w:r>
      <w:r w:rsidRPr="0093064B">
        <w:rPr>
          <w:rStyle w:val="StyleUnderline"/>
        </w:rPr>
        <w:t>syntactically</w:t>
      </w:r>
      <w:r w:rsidRPr="0093064B">
        <w:rPr>
          <w:sz w:val="16"/>
        </w:rPr>
        <w:t xml:space="preserve"> it </w:t>
      </w:r>
      <w:r w:rsidRPr="00CF698F">
        <w:rPr>
          <w:rStyle w:val="StyleUnderline"/>
          <w:highlight w:val="cyan"/>
        </w:rPr>
        <w:t>marks</w:t>
      </w:r>
      <w:r w:rsidRPr="0093064B">
        <w:rPr>
          <w:rStyle w:val="StyleUnderline"/>
        </w:rPr>
        <w:t xml:space="preserve"> </w:t>
      </w:r>
      <w:r w:rsidRPr="00CF698F">
        <w:rPr>
          <w:rStyle w:val="StyleUnderline"/>
          <w:highlight w:val="cyan"/>
        </w:rPr>
        <w:t>a</w:t>
      </w:r>
      <w:r w:rsidRPr="0093064B">
        <w:rPr>
          <w:rStyle w:val="StyleUnderline"/>
        </w:rPr>
        <w:t xml:space="preserve"> </w:t>
      </w:r>
      <w:r w:rsidRPr="00CF698F">
        <w:rPr>
          <w:rStyle w:val="Emphasis"/>
          <w:highlight w:val="cyan"/>
        </w:rPr>
        <w:t>command to</w:t>
      </w:r>
      <w:r w:rsidRPr="0093064B">
        <w:rPr>
          <w:sz w:val="16"/>
        </w:rPr>
        <w:t xml:space="preserve"> or demand of </w:t>
      </w:r>
      <w:r w:rsidRPr="00CF698F">
        <w:rPr>
          <w:rStyle w:val="StyleUnderline"/>
          <w:highlight w:val="cyan"/>
        </w:rPr>
        <w:t>a generalized addressee</w:t>
      </w:r>
      <w:r w:rsidRPr="0093064B">
        <w:rPr>
          <w:rStyle w:val="StyleUnderline"/>
        </w:rPr>
        <w:t>: “(</w:t>
      </w:r>
      <w:r w:rsidRPr="00CF698F">
        <w:rPr>
          <w:rStyle w:val="StyleUnderline"/>
          <w:highlight w:val="cyan"/>
        </w:rPr>
        <w:t>Everyone) surrender to blackness</w:t>
      </w:r>
      <w:r w:rsidRPr="0093064B">
        <w:rPr>
          <w:rStyle w:val="StyleUnderline"/>
        </w:rPr>
        <w:t>.”</w:t>
      </w:r>
      <w:r w:rsidRPr="0093064B">
        <w:rPr>
          <w:sz w:val="16"/>
        </w:rPr>
        <w:t xml:space="preserve"> Grammatical because the black flesh scarred and tattooed by these illegible hieroglyphics enunciates at the level of </w:t>
      </w:r>
      <w:r w:rsidRPr="0093064B">
        <w:rPr>
          <w:sz w:val="16"/>
        </w:rPr>
        <w:lastRenderedPageBreak/>
        <w:t xml:space="preserve">symbolic and ontological world orders: </w:t>
      </w:r>
      <w:r w:rsidRPr="0093064B">
        <w:rPr>
          <w:rStyle w:val="StyleUnderline"/>
        </w:rPr>
        <w:t xml:space="preserve">“Surrender to blackness” is </w:t>
      </w:r>
      <w:r w:rsidRPr="00CF698F">
        <w:rPr>
          <w:rStyle w:val="StyleUnderline"/>
          <w:highlight w:val="cyan"/>
        </w:rPr>
        <w:t>a command at the level of</w:t>
      </w:r>
      <w:r w:rsidRPr="0093064B">
        <w:rPr>
          <w:rStyle w:val="StyleUnderline"/>
        </w:rPr>
        <w:t xml:space="preserve"> the foundations of </w:t>
      </w:r>
      <w:r w:rsidRPr="00CF698F">
        <w:rPr>
          <w:rStyle w:val="StyleUnderline"/>
          <w:highlight w:val="cyan"/>
        </w:rPr>
        <w:t>thought and being themselves</w:t>
      </w:r>
      <w:r w:rsidRPr="0093064B">
        <w:rPr>
          <w:sz w:val="16"/>
        </w:rPr>
        <w:t>; grammatical. Imperative because if there is any hope for a revolutionary praxis along any lines—race, class, gender, sexuality, (dis)ability—it must centralize, which is to say look in the face of, which is to say begin to the work of real love for, the blackness [preposition] which “an authentic upheaval might be born.”</w:t>
      </w:r>
    </w:p>
    <w:p w14:paraId="55C834C6" w14:textId="77777777" w:rsidR="00434E07" w:rsidRPr="0093064B" w:rsidRDefault="00434E07" w:rsidP="00434E07">
      <w:pPr>
        <w:rPr>
          <w:sz w:val="16"/>
        </w:rPr>
      </w:pPr>
      <w:r w:rsidRPr="0093064B">
        <w:rPr>
          <w:rStyle w:val="StyleUnderline"/>
        </w:rPr>
        <w:t>#</w:t>
      </w:r>
      <w:r w:rsidRPr="000C2171">
        <w:rPr>
          <w:rStyle w:val="StyleUnderline"/>
        </w:rPr>
        <w:t>BlackPowerYellowPeril</w:t>
      </w:r>
      <w:r w:rsidRPr="0093064B">
        <w:rPr>
          <w:rStyle w:val="StyleUnderline"/>
        </w:rPr>
        <w:t xml:space="preserve"> failed to</w:t>
      </w:r>
      <w:r w:rsidRPr="0093064B">
        <w:rPr>
          <w:sz w:val="16"/>
        </w:rPr>
        <w:t xml:space="preserve"> recognize this imperative as legible, let alone </w:t>
      </w:r>
      <w:r w:rsidRPr="0093064B">
        <w:rPr>
          <w:rStyle w:val="StyleUnderline"/>
        </w:rPr>
        <w:t>heed and meet its command</w:t>
      </w:r>
      <w:r w:rsidRPr="0093064B">
        <w:rPr>
          <w:sz w:val="16"/>
        </w:rPr>
        <w:t xml:space="preserve">/demand. Created by Suey Park (@suey_park), </w:t>
      </w:r>
      <w:r w:rsidRPr="0093064B">
        <w:rPr>
          <w:rStyle w:val="StyleUnderline"/>
        </w:rPr>
        <w:t xml:space="preserve">the </w:t>
      </w:r>
      <w:r w:rsidRPr="00CF698F">
        <w:rPr>
          <w:rStyle w:val="StyleUnderline"/>
          <w:highlight w:val="cyan"/>
        </w:rPr>
        <w:t>hashtag</w:t>
      </w:r>
      <w:r w:rsidRPr="0093064B">
        <w:rPr>
          <w:rStyle w:val="StyleUnderline"/>
        </w:rPr>
        <w:t xml:space="preserve"> </w:t>
      </w:r>
      <w:r w:rsidRPr="00CF698F">
        <w:rPr>
          <w:rStyle w:val="StyleUnderline"/>
          <w:highlight w:val="cyan"/>
        </w:rPr>
        <w:t>sought to</w:t>
      </w:r>
      <w:r w:rsidRPr="0093064B">
        <w:rPr>
          <w:sz w:val="16"/>
        </w:rPr>
        <w:t xml:space="preserve"> draw from and </w:t>
      </w:r>
      <w:r w:rsidRPr="00CF698F">
        <w:rPr>
          <w:rStyle w:val="StyleUnderline"/>
          <w:highlight w:val="cyan"/>
        </w:rPr>
        <w:t>build upon</w:t>
      </w:r>
      <w:r w:rsidRPr="0093064B">
        <w:rPr>
          <w:rStyle w:val="StyleUnderline"/>
        </w:rPr>
        <w:t xml:space="preserve"> the </w:t>
      </w:r>
      <w:r w:rsidRPr="00CF698F">
        <w:rPr>
          <w:rStyle w:val="StyleUnderline"/>
          <w:highlight w:val="cyan"/>
        </w:rPr>
        <w:t>accomplishments</w:t>
      </w:r>
      <w:r w:rsidRPr="0093064B">
        <w:rPr>
          <w:rStyle w:val="StyleUnderline"/>
        </w:rPr>
        <w:t xml:space="preserve"> </w:t>
      </w:r>
      <w:r w:rsidRPr="00CF698F">
        <w:rPr>
          <w:rStyle w:val="StyleUnderline"/>
          <w:highlight w:val="cyan"/>
        </w:rPr>
        <w:t>of</w:t>
      </w:r>
      <w:r w:rsidRPr="0093064B">
        <w:rPr>
          <w:rStyle w:val="StyleUnderline"/>
        </w:rPr>
        <w:t xml:space="preserve"> </w:t>
      </w:r>
      <w:r w:rsidRPr="00CF698F">
        <w:rPr>
          <w:rStyle w:val="StyleUnderline"/>
          <w:highlight w:val="cyan"/>
        </w:rPr>
        <w:t>Black womyn activists</w:t>
      </w:r>
      <w:r w:rsidRPr="0093064B">
        <w:rPr>
          <w:rStyle w:val="StyleUnderline"/>
        </w:rPr>
        <w:t xml:space="preserve"> on twitter</w:t>
      </w:r>
      <w:r w:rsidRPr="0093064B">
        <w:rPr>
          <w:sz w:val="16"/>
        </w:rPr>
        <w:t xml:space="preserve"> and tumblr </w:t>
      </w:r>
      <w:r w:rsidRPr="0093064B">
        <w:rPr>
          <w:rStyle w:val="StyleUnderline"/>
        </w:rPr>
        <w:t>who have long mobilized to generate productive and revolutionary interjections into the world’s violently antiblack discourses</w:t>
      </w:r>
      <w:r w:rsidRPr="0093064B">
        <w:rPr>
          <w:sz w:val="16"/>
        </w:rPr>
        <w:t xml:space="preserve"> (see, for example, #solidarityisforwhitewomen, and #blackmaleprivilege) through extended, communal commentary, usually in direct opposition to the censoring strictures of any kind of respectability politics. Discussions about and within the hashtag can be found here, here, here, here(though this is very hasty, a bit shortsighted, and still not doing much more than glancing at, as opposed to engaging blackness), and here. But </w:t>
      </w:r>
      <w:r w:rsidRPr="00CF698F">
        <w:rPr>
          <w:rStyle w:val="StyleUnderline"/>
          <w:highlight w:val="cyan"/>
        </w:rPr>
        <w:t>broadly</w:t>
      </w:r>
      <w:r w:rsidRPr="0093064B">
        <w:rPr>
          <w:rStyle w:val="StyleUnderline"/>
        </w:rPr>
        <w:t xml:space="preserve">, the </w:t>
      </w:r>
      <w:r w:rsidRPr="00CF698F">
        <w:rPr>
          <w:rStyle w:val="StyleUnderline"/>
          <w:highlight w:val="cyan"/>
        </w:rPr>
        <w:t>intentions</w:t>
      </w:r>
      <w:r w:rsidRPr="0093064B">
        <w:rPr>
          <w:rStyle w:val="StyleUnderline"/>
        </w:rPr>
        <w:t xml:space="preserve"> of the hashtag are </w:t>
      </w:r>
      <w:r w:rsidRPr="00CF698F">
        <w:rPr>
          <w:rStyle w:val="StyleUnderline"/>
          <w:highlight w:val="cyan"/>
        </w:rPr>
        <w:t>founded upon</w:t>
      </w:r>
      <w:r w:rsidRPr="0093064B">
        <w:rPr>
          <w:rStyle w:val="StyleUnderline"/>
        </w:rPr>
        <w:t xml:space="preserve"> a </w:t>
      </w:r>
      <w:r w:rsidRPr="00CF698F">
        <w:rPr>
          <w:rStyle w:val="StyleUnderline"/>
          <w:highlight w:val="cyan"/>
        </w:rPr>
        <w:t>belief</w:t>
      </w:r>
      <w:r w:rsidRPr="0093064B">
        <w:rPr>
          <w:rStyle w:val="StyleUnderline"/>
        </w:rPr>
        <w:t xml:space="preserve"> in the </w:t>
      </w:r>
      <w:r w:rsidRPr="00CF698F">
        <w:rPr>
          <w:rStyle w:val="StyleUnderline"/>
          <w:highlight w:val="cyan"/>
        </w:rPr>
        <w:t>possibility of solidarity/coalition</w:t>
      </w:r>
      <w:r w:rsidRPr="0093064B">
        <w:rPr>
          <w:rStyle w:val="StyleUnderline"/>
        </w:rPr>
        <w:t xml:space="preserve"> </w:t>
      </w:r>
      <w:r w:rsidRPr="00CF698F">
        <w:rPr>
          <w:rStyle w:val="StyleUnderline"/>
          <w:highlight w:val="cyan"/>
        </w:rPr>
        <w:t>politics</w:t>
      </w:r>
      <w:r w:rsidRPr="0093064B">
        <w:rPr>
          <w:rStyle w:val="StyleUnderline"/>
        </w:rPr>
        <w:t xml:space="preserve"> between Blacks and Asians</w:t>
      </w:r>
      <w:r w:rsidRPr="0093064B">
        <w:rPr>
          <w:sz w:val="16"/>
        </w:rPr>
        <w:t>, seeking to challenge persistent “tensions” between the communities for the sake of a common struggle against ‘white supremacy.’</w:t>
      </w:r>
    </w:p>
    <w:p w14:paraId="7C9D75E7" w14:textId="77777777" w:rsidR="00434E07" w:rsidRPr="00466795" w:rsidRDefault="00434E07" w:rsidP="00434E07">
      <w:pPr>
        <w:rPr>
          <w:sz w:val="16"/>
        </w:rPr>
      </w:pPr>
      <w:r w:rsidRPr="0093064B">
        <w:rPr>
          <w:rStyle w:val="StyleUnderline"/>
        </w:rPr>
        <w:t>For those nonblack participants, the drive toward solidarity represents a purely innocent and unquestioned</w:t>
      </w:r>
      <w:r w:rsidRPr="00466795">
        <w:rPr>
          <w:sz w:val="16"/>
        </w:rPr>
        <w:t xml:space="preserve">, unquestionable, </w:t>
      </w:r>
      <w:r w:rsidRPr="0093064B">
        <w:rPr>
          <w:rStyle w:val="StyleUnderline"/>
        </w:rPr>
        <w:t>desire</w:t>
      </w:r>
      <w:r w:rsidRPr="00466795">
        <w:rPr>
          <w:sz w:val="16"/>
        </w:rPr>
        <w:t xml:space="preserve">. All critiques of Asian antiblackness are rendered as derailing the move toward solidarity, for they are to bring up the obvious – clearly we are all human, we make mistakes, but to continuously bring up the “mistakes” and never “move on” is to foreclose the possibility of solidarity. And what a wonderful thing the blacks of the conversation were foreclosing – this solidarity thing. What a wonderful thing others were offering to us and we simply would not take. </w:t>
      </w:r>
      <w:r w:rsidRPr="0093064B">
        <w:rPr>
          <w:rStyle w:val="StyleUnderline"/>
        </w:rPr>
        <w:t xml:space="preserve">And yet, </w:t>
      </w:r>
      <w:r w:rsidRPr="00CF698F">
        <w:rPr>
          <w:rStyle w:val="StyleUnderline"/>
          <w:highlight w:val="cyan"/>
        </w:rPr>
        <w:t xml:space="preserve">the unthought question remains: </w:t>
      </w:r>
      <w:r w:rsidRPr="00CF698F">
        <w:rPr>
          <w:rStyle w:val="Emphasis"/>
          <w:highlight w:val="cyan"/>
        </w:rPr>
        <w:t>have you truly</w:t>
      </w:r>
      <w:r w:rsidRPr="00466795">
        <w:rPr>
          <w:rStyle w:val="Emphasis"/>
        </w:rPr>
        <w:t xml:space="preserve"> </w:t>
      </w:r>
      <w:r w:rsidRPr="00CF698F">
        <w:rPr>
          <w:rStyle w:val="Emphasis"/>
          <w:highlight w:val="cyan"/>
        </w:rPr>
        <w:t>earned the right to act in solidarity</w:t>
      </w:r>
      <w:r w:rsidRPr="0093064B">
        <w:rPr>
          <w:rStyle w:val="StyleUnderline"/>
        </w:rPr>
        <w:t>, to form solidarity</w:t>
      </w:r>
      <w:r w:rsidRPr="00466795">
        <w:rPr>
          <w:sz w:val="16"/>
        </w:rPr>
        <w:t xml:space="preserve">, to even believe in solidarity? And what is this solidarity thing we all hold near and dear to our hearts? Have we ever experienced it or do we simply have images we have transformed into memories of a solidarity that never existed? </w:t>
      </w:r>
      <w:r w:rsidRPr="00466795">
        <w:rPr>
          <w:rStyle w:val="StyleUnderline"/>
        </w:rPr>
        <w:t xml:space="preserve">I know </w:t>
      </w:r>
      <w:r w:rsidRPr="00CF698F">
        <w:rPr>
          <w:rStyle w:val="StyleUnderline"/>
          <w:highlight w:val="cyan"/>
        </w:rPr>
        <w:t>Black people and Asian people</w:t>
      </w:r>
      <w:r w:rsidRPr="00466795">
        <w:rPr>
          <w:rStyle w:val="StyleUnderline"/>
        </w:rPr>
        <w:t xml:space="preserve"> </w:t>
      </w:r>
      <w:r w:rsidRPr="00CF698F">
        <w:rPr>
          <w:rStyle w:val="StyleUnderline"/>
          <w:highlight w:val="cyan"/>
        </w:rPr>
        <w:t>have worked together in the past, but</w:t>
      </w:r>
      <w:r w:rsidRPr="00466795">
        <w:rPr>
          <w:rStyle w:val="StyleUnderline"/>
        </w:rPr>
        <w:t xml:space="preserve"> </w:t>
      </w:r>
      <w:r w:rsidRPr="00CF698F">
        <w:rPr>
          <w:rStyle w:val="Emphasis"/>
          <w:highlight w:val="cyan"/>
        </w:rPr>
        <w:t>have we ever formed a solid whole</w:t>
      </w:r>
      <w:r w:rsidRPr="00466795">
        <w:rPr>
          <w:rStyle w:val="Emphasis"/>
        </w:rPr>
        <w:t>?</w:t>
      </w:r>
      <w:r w:rsidRPr="00466795">
        <w:rPr>
          <w:sz w:val="16"/>
        </w:rPr>
        <w:t xml:space="preserve"> And who is to blame for the fact that we have never had solidarity? The hashtag implies that both “sides” play an equal part in the failure to form solidarity. In the face of this, confessing our sins to each other forms the moment where we can form emotional bonds: “see, you were as racist as I, and how unfortunate it is that we let old whitey come between us. Never again will whitey make us part.” This is the logic behind much of the Asian confessing – white supremacy duped us into being antiblack racists – and also fed into the backlash aimed at blacks – “stop playing oppression olympics, that’s what whitey wants.” It must be foregrounded here that antiblackness cannot be simplified as “anti-black racism” and it is a singularity with no equivalent force – “anti-Asian” racism is not the flipside of antiblackness nor is orientalism or islamophobia. Antiblackness predates white supremacy by at least 300 years (and much more than that depending on how we trace our history) and we can understand antiblackness as the general tethering of the very concept of life to the ontological and unspeakable, unthinkable force of black death. That statement is a place to begin to define antiblackness, it is not the end for this force weaves itself in infinite variety throughout all corners of the globe, forming globe into world. This is not simply about the little racist microaggressions that people listed in their tweets, this is about a global force that the world – not simply whites – bond over and form their lives inside of and through.</w:t>
      </w:r>
    </w:p>
    <w:p w14:paraId="3FC1274A" w14:textId="77777777" w:rsidR="00434E07" w:rsidRPr="00466795" w:rsidRDefault="00434E07" w:rsidP="00434E07">
      <w:pPr>
        <w:pStyle w:val="Heading4"/>
      </w:pPr>
      <w:r>
        <w:t xml:space="preserve">Their authors are </w:t>
      </w:r>
      <w:r w:rsidRPr="00CF698F">
        <w:rPr>
          <w:u w:val="single"/>
        </w:rPr>
        <w:t>endorsing</w:t>
      </w:r>
      <w:r>
        <w:t xml:space="preserve"> a strategy of </w:t>
      </w:r>
      <w:r w:rsidRPr="00CF698F">
        <w:rPr>
          <w:u w:val="single"/>
        </w:rPr>
        <w:t>service</w:t>
      </w:r>
      <w:r>
        <w:t xml:space="preserve">, not </w:t>
      </w:r>
      <w:r w:rsidRPr="00CF698F">
        <w:rPr>
          <w:u w:val="single"/>
        </w:rPr>
        <w:t>surrender</w:t>
      </w:r>
      <w:r>
        <w:t xml:space="preserve">.  </w:t>
      </w:r>
    </w:p>
    <w:p w14:paraId="700D0BD6" w14:textId="77777777" w:rsidR="00434E07" w:rsidRPr="0093064B" w:rsidRDefault="00434E07" w:rsidP="00434E07">
      <w:r w:rsidRPr="0093064B">
        <w:rPr>
          <w:rStyle w:val="Style13ptBold"/>
        </w:rPr>
        <w:t>Moten, Harney, and Shukaitis 21</w:t>
      </w:r>
      <w:r w:rsidRPr="0093064B">
        <w:t xml:space="preserve"> – Fred Moten and Stefano Harney. Interviewed by Stevphen Shukaitis (</w:t>
      </w:r>
      <w:r>
        <w:t>“</w:t>
      </w:r>
      <w:r w:rsidRPr="0093064B">
        <w:t>Refusing Completion: A Conversation,</w:t>
      </w:r>
      <w:r>
        <w:t>”</w:t>
      </w:r>
      <w:r w:rsidRPr="0093064B">
        <w:t xml:space="preserve"> March 2021, https://www.e-flux.com/journal/116/379446/refusing-completion-a-conversation/)</w:t>
      </w:r>
    </w:p>
    <w:p w14:paraId="3F8BF54C" w14:textId="77777777" w:rsidR="00434E07" w:rsidRDefault="00434E07" w:rsidP="00434E07"/>
    <w:p w14:paraId="774E3574" w14:textId="77777777" w:rsidR="00434E07" w:rsidRPr="00466795" w:rsidRDefault="00434E07" w:rsidP="00434E07">
      <w:pPr>
        <w:rPr>
          <w:sz w:val="16"/>
        </w:rPr>
      </w:pPr>
      <w:r w:rsidRPr="00466795">
        <w:rPr>
          <w:sz w:val="16"/>
        </w:rPr>
        <w:t xml:space="preserve">SH: All Incomplete is also about the next town, about what we heard about the next town, about the next experiment already going on, continually as Fred says. And so, for instance, </w:t>
      </w:r>
      <w:r w:rsidRPr="00466795">
        <w:rPr>
          <w:rStyle w:val="StyleUnderline"/>
        </w:rPr>
        <w:t xml:space="preserve">I’m very </w:t>
      </w:r>
      <w:r w:rsidRPr="00CF698F">
        <w:rPr>
          <w:rStyle w:val="StyleUnderline"/>
          <w:highlight w:val="cyan"/>
        </w:rPr>
        <w:t>grateful to</w:t>
      </w:r>
      <w:r w:rsidRPr="00466795">
        <w:rPr>
          <w:rStyle w:val="StyleUnderline"/>
        </w:rPr>
        <w:t xml:space="preserve"> the </w:t>
      </w:r>
      <w:r w:rsidRPr="00CF698F">
        <w:rPr>
          <w:rStyle w:val="StyleUnderline"/>
          <w:highlight w:val="cyan"/>
        </w:rPr>
        <w:t>current generation</w:t>
      </w:r>
      <w:r w:rsidRPr="00466795">
        <w:rPr>
          <w:rStyle w:val="StyleUnderline"/>
        </w:rPr>
        <w:t xml:space="preserve"> </w:t>
      </w:r>
      <w:r w:rsidRPr="00CF698F">
        <w:rPr>
          <w:rStyle w:val="StyleUnderline"/>
          <w:highlight w:val="cyan"/>
        </w:rPr>
        <w:t>of Guyanese feminist</w:t>
      </w:r>
      <w:r w:rsidRPr="00466795">
        <w:rPr>
          <w:rStyle w:val="StyleUnderline"/>
        </w:rPr>
        <w:t>, activist scholars such as Kamala Kempadoo and Alissa Trotz who have made more available the work of the great Guyanese feminist activist intellectual Andaiye</w:t>
      </w:r>
      <w:r w:rsidRPr="00466795">
        <w:rPr>
          <w:sz w:val="16"/>
        </w:rPr>
        <w:t>.</w:t>
      </w:r>
    </w:p>
    <w:p w14:paraId="0E65A2F9" w14:textId="77777777" w:rsidR="00434E07" w:rsidRPr="00466795" w:rsidRDefault="00434E07" w:rsidP="00434E07">
      <w:pPr>
        <w:rPr>
          <w:u w:val="single"/>
        </w:rPr>
      </w:pPr>
      <w:r w:rsidRPr="00466795">
        <w:rPr>
          <w:rStyle w:val="StyleUnderline"/>
        </w:rPr>
        <w:lastRenderedPageBreak/>
        <w:t>We’ve been studying and teaching with Andaiye’s The Point Is to Change the World, and also with Lessons from the Damned by the Damned</w:t>
      </w:r>
      <w:r w:rsidRPr="00466795">
        <w:rPr>
          <w:sz w:val="16"/>
        </w:rPr>
        <w:t xml:space="preserve">, the latter a collectively written book about a freedom school set up by black women in the late 1960s and early ’70s in Newark. Now, </w:t>
      </w:r>
      <w:r w:rsidRPr="00466795">
        <w:rPr>
          <w:rStyle w:val="StyleUnderline"/>
        </w:rPr>
        <w:t>Andaiye talks about the research she did as part of Red Thread, an independent cross-racial organization of women in Guyana. She talks about how the poor and working class women who are keeping diaries on their social reproductive labor were doing research that she</w:t>
      </w:r>
      <w:r w:rsidRPr="00466795">
        <w:rPr>
          <w:sz w:val="16"/>
        </w:rPr>
        <w:t xml:space="preserve">, Andaiye, </w:t>
      </w:r>
      <w:r w:rsidRPr="00466795">
        <w:rPr>
          <w:rStyle w:val="StyleUnderline"/>
        </w:rPr>
        <w:t>could never do as well as them</w:t>
      </w:r>
      <w:r w:rsidRPr="00466795">
        <w:rPr>
          <w:sz w:val="16"/>
        </w:rPr>
        <w:t xml:space="preserve">. Then, </w:t>
      </w:r>
      <w:r w:rsidRPr="00466795">
        <w:rPr>
          <w:rStyle w:val="StyleUnderline"/>
        </w:rPr>
        <w:t>from the Damned, we hear the story of a key turning point in the freedom school. The women running the school have met some middle-class, teacher-qualified black women at a Vietnam protest and invited them back to the school. Much is gained by the encounter, but after a few weeks the women who run the school say something to the effect of, we loved them, but we had to send them away because they could not believe that we—in our position as black working-class women—were better placed to theorize this world</w:t>
      </w:r>
      <w:r w:rsidRPr="00466795">
        <w:rPr>
          <w:sz w:val="16"/>
        </w:rPr>
        <w:t xml:space="preserve">. If we take these lessons from Andaiye and the Damned seriously, maybe we can get out of some of the metaphysical assumptions of our positions and roles. </w:t>
      </w:r>
      <w:r w:rsidRPr="00CF698F">
        <w:rPr>
          <w:rStyle w:val="StyleUnderline"/>
          <w:highlight w:val="cyan"/>
        </w:rPr>
        <w:t>What Andaiye and</w:t>
      </w:r>
      <w:r w:rsidRPr="00466795">
        <w:rPr>
          <w:rStyle w:val="StyleUnderline"/>
        </w:rPr>
        <w:t xml:space="preserve"> the </w:t>
      </w:r>
      <w:r w:rsidRPr="00CF698F">
        <w:rPr>
          <w:rStyle w:val="StyleUnderline"/>
          <w:highlight w:val="cyan"/>
        </w:rPr>
        <w:t>Damned</w:t>
      </w:r>
      <w:r w:rsidRPr="00466795">
        <w:rPr>
          <w:rStyle w:val="StyleUnderline"/>
        </w:rPr>
        <w:t xml:space="preserve"> </w:t>
      </w:r>
      <w:r w:rsidRPr="00CF698F">
        <w:rPr>
          <w:rStyle w:val="StyleUnderline"/>
          <w:highlight w:val="cyan"/>
        </w:rPr>
        <w:t>are saying is</w:t>
      </w:r>
      <w:r w:rsidRPr="00466795">
        <w:rPr>
          <w:rStyle w:val="StyleUnderline"/>
        </w:rPr>
        <w:t xml:space="preserve"> that </w:t>
      </w:r>
      <w:r w:rsidRPr="00CF698F">
        <w:rPr>
          <w:rStyle w:val="Emphasis"/>
          <w:highlight w:val="cyan"/>
        </w:rPr>
        <w:t>poor people, poor black and Indian and indigenous women</w:t>
      </w:r>
      <w:r w:rsidRPr="00466795">
        <w:rPr>
          <w:rStyle w:val="StyleUnderline"/>
        </w:rPr>
        <w:t xml:space="preserve">, </w:t>
      </w:r>
      <w:r w:rsidRPr="00CF698F">
        <w:rPr>
          <w:rStyle w:val="StyleUnderline"/>
          <w:highlight w:val="cyan"/>
        </w:rPr>
        <w:t>in</w:t>
      </w:r>
      <w:r w:rsidRPr="00466795">
        <w:rPr>
          <w:rStyle w:val="StyleUnderline"/>
        </w:rPr>
        <w:t xml:space="preserve"> these </w:t>
      </w:r>
      <w:r w:rsidRPr="00CF698F">
        <w:rPr>
          <w:rStyle w:val="StyleUnderline"/>
          <w:highlight w:val="cyan"/>
        </w:rPr>
        <w:t xml:space="preserve">most vital instances were </w:t>
      </w:r>
      <w:r w:rsidRPr="00CF698F">
        <w:rPr>
          <w:rStyle w:val="Emphasis"/>
          <w:highlight w:val="cyan"/>
        </w:rPr>
        <w:t>better researchers and better theorists</w:t>
      </w:r>
      <w:r w:rsidRPr="00466795">
        <w:rPr>
          <w:rStyle w:val="StyleUnderline"/>
        </w:rPr>
        <w:t xml:space="preserve"> </w:t>
      </w:r>
      <w:r w:rsidRPr="00CF698F">
        <w:rPr>
          <w:rStyle w:val="StyleUnderline"/>
          <w:highlight w:val="cyan"/>
        </w:rPr>
        <w:t>than those</w:t>
      </w:r>
      <w:r w:rsidRPr="00466795">
        <w:rPr>
          <w:rStyle w:val="StyleUnderline"/>
        </w:rPr>
        <w:t xml:space="preserve"> of us who are </w:t>
      </w:r>
      <w:r w:rsidRPr="00CF698F">
        <w:rPr>
          <w:rStyle w:val="StyleUnderline"/>
          <w:highlight w:val="cyan"/>
        </w:rPr>
        <w:t>traditionally and institutionally trained</w:t>
      </w:r>
      <w:r w:rsidRPr="00466795">
        <w:rPr>
          <w:rStyle w:val="StyleUnderline"/>
        </w:rPr>
        <w:t xml:space="preserve"> as such and rise </w:t>
      </w:r>
      <w:r w:rsidRPr="00CF698F">
        <w:rPr>
          <w:rStyle w:val="StyleUnderline"/>
          <w:highlight w:val="cyan"/>
        </w:rPr>
        <w:t>through</w:t>
      </w:r>
      <w:r w:rsidRPr="00466795">
        <w:rPr>
          <w:rStyle w:val="StyleUnderline"/>
        </w:rPr>
        <w:t xml:space="preserve"> the “</w:t>
      </w:r>
      <w:r w:rsidRPr="00CF698F">
        <w:rPr>
          <w:rStyle w:val="StyleUnderline"/>
          <w:highlight w:val="cyan"/>
        </w:rPr>
        <w:t>meritocracy</w:t>
      </w:r>
      <w:r w:rsidRPr="00466795">
        <w:rPr>
          <w:rStyle w:val="StyleUnderline"/>
        </w:rPr>
        <w:t>.”</w:t>
      </w:r>
    </w:p>
    <w:p w14:paraId="6C29D96F" w14:textId="77777777" w:rsidR="00434E07" w:rsidRPr="00466795" w:rsidRDefault="00434E07" w:rsidP="00434E07">
      <w:pPr>
        <w:rPr>
          <w:sz w:val="16"/>
        </w:rPr>
      </w:pPr>
      <w:r w:rsidRPr="00466795">
        <w:rPr>
          <w:rStyle w:val="StyleUnderline"/>
        </w:rPr>
        <w:t>So, we have to find some other reason for doing what we are doing</w:t>
      </w:r>
      <w:r w:rsidRPr="00466795">
        <w:rPr>
          <w:sz w:val="16"/>
        </w:rPr>
        <w:t>—</w:t>
      </w:r>
      <w:r w:rsidRPr="00466795">
        <w:rPr>
          <w:rStyle w:val="StyleUnderline"/>
        </w:rPr>
        <w:t>cause it is not because we are the best at it</w:t>
      </w:r>
      <w:r w:rsidRPr="00466795">
        <w:rPr>
          <w:sz w:val="16"/>
        </w:rPr>
        <w:t xml:space="preserve">—and </w:t>
      </w:r>
      <w:r w:rsidRPr="00466795">
        <w:rPr>
          <w:rStyle w:val="StyleUnderline"/>
        </w:rPr>
        <w:t>so we have to find some other way</w:t>
      </w:r>
      <w:r w:rsidRPr="00466795">
        <w:rPr>
          <w:sz w:val="16"/>
        </w:rPr>
        <w:t xml:space="preserve">, beyond this metaphysics of meritocracy we inhabit. And </w:t>
      </w:r>
      <w:r w:rsidRPr="00CF698F">
        <w:rPr>
          <w:rStyle w:val="Emphasis"/>
          <w:highlight w:val="cyan"/>
        </w:rPr>
        <w:t>from there it becomes clear</w:t>
      </w:r>
      <w:r w:rsidRPr="00466795">
        <w:rPr>
          <w:rStyle w:val="Emphasis"/>
        </w:rPr>
        <w:t xml:space="preserve"> that </w:t>
      </w:r>
      <w:r w:rsidRPr="00CF698F">
        <w:rPr>
          <w:rStyle w:val="Emphasis"/>
          <w:highlight w:val="cyan"/>
        </w:rPr>
        <w:t>we are not the ones to sit in</w:t>
      </w:r>
      <w:r w:rsidRPr="00466795">
        <w:rPr>
          <w:rStyle w:val="Emphasis"/>
        </w:rPr>
        <w:t xml:space="preserve"> </w:t>
      </w:r>
      <w:r w:rsidRPr="00CF698F">
        <w:rPr>
          <w:rStyle w:val="Emphasis"/>
          <w:highlight w:val="cyan"/>
        </w:rPr>
        <w:t>judgment</w:t>
      </w:r>
      <w:r w:rsidRPr="00466795">
        <w:rPr>
          <w:rStyle w:val="Emphasis"/>
        </w:rPr>
        <w:t xml:space="preserve">, </w:t>
      </w:r>
      <w:r w:rsidRPr="00CF698F">
        <w:rPr>
          <w:rStyle w:val="Emphasis"/>
          <w:highlight w:val="cyan"/>
        </w:rPr>
        <w:t>and this means we can practice nothing</w:t>
      </w:r>
      <w:r w:rsidRPr="00466795">
        <w:rPr>
          <w:rStyle w:val="Emphasis"/>
        </w:rPr>
        <w:t xml:space="preserve"> </w:t>
      </w:r>
      <w:r w:rsidRPr="00CF698F">
        <w:rPr>
          <w:rStyle w:val="Emphasis"/>
          <w:highlight w:val="cyan"/>
        </w:rPr>
        <w:t>but open admissions and</w:t>
      </w:r>
      <w:r w:rsidRPr="00466795">
        <w:rPr>
          <w:rStyle w:val="Emphasis"/>
        </w:rPr>
        <w:t xml:space="preserve"> </w:t>
      </w:r>
      <w:r w:rsidRPr="00CF698F">
        <w:rPr>
          <w:rStyle w:val="Emphasis"/>
          <w:highlight w:val="cyan"/>
        </w:rPr>
        <w:t>open promotion in the places where we teach</w:t>
      </w:r>
      <w:r w:rsidRPr="00466795">
        <w:rPr>
          <w:sz w:val="16"/>
        </w:rPr>
        <w:t xml:space="preserve">, whether elementary schools, universities, or art academies. And </w:t>
      </w:r>
      <w:r w:rsidRPr="00466795">
        <w:rPr>
          <w:rStyle w:val="StyleUnderline"/>
        </w:rPr>
        <w:t>what we would do is support the primary theorists and researchers as they come through, should they wish to come through, and should they wish to stay</w:t>
      </w:r>
      <w:r w:rsidRPr="00466795">
        <w:rPr>
          <w:sz w:val="16"/>
        </w:rPr>
        <w:t>.</w:t>
      </w:r>
    </w:p>
    <w:p w14:paraId="1C877342" w14:textId="77777777" w:rsidR="00434E07" w:rsidRPr="00466795" w:rsidRDefault="00434E07" w:rsidP="00434E07">
      <w:pPr>
        <w:rPr>
          <w:sz w:val="16"/>
        </w:rPr>
      </w:pPr>
      <w:r w:rsidRPr="00466795">
        <w:rPr>
          <w:rStyle w:val="Emphasis"/>
        </w:rPr>
        <w:t xml:space="preserve">And </w:t>
      </w:r>
      <w:r w:rsidRPr="00CF698F">
        <w:rPr>
          <w:rStyle w:val="Emphasis"/>
          <w:highlight w:val="cyan"/>
        </w:rPr>
        <w:t>isn’t this serving the people?</w:t>
      </w:r>
      <w:r w:rsidRPr="00466795">
        <w:rPr>
          <w:sz w:val="16"/>
        </w:rPr>
        <w:t xml:space="preserve"> After all, serving the people never meant serving them breakfast. </w:t>
      </w:r>
      <w:r w:rsidRPr="00CF698F">
        <w:rPr>
          <w:rStyle w:val="Emphasis"/>
          <w:highlight w:val="cyan"/>
        </w:rPr>
        <w:t>It</w:t>
      </w:r>
      <w:r w:rsidRPr="00466795">
        <w:rPr>
          <w:rStyle w:val="Emphasis"/>
        </w:rPr>
        <w:t xml:space="preserve"> </w:t>
      </w:r>
      <w:r w:rsidRPr="00CF698F">
        <w:rPr>
          <w:rStyle w:val="Emphasis"/>
          <w:highlight w:val="cyan"/>
        </w:rPr>
        <w:t>meant being at the service of the people</w:t>
      </w:r>
      <w:r w:rsidRPr="00466795">
        <w:rPr>
          <w:rStyle w:val="StyleUnderline"/>
        </w:rPr>
        <w:t xml:space="preserve">, </w:t>
      </w:r>
      <w:r w:rsidRPr="00CF698F">
        <w:rPr>
          <w:rStyle w:val="StyleUnderline"/>
          <w:highlight w:val="cyan"/>
        </w:rPr>
        <w:t>because the people held what we</w:t>
      </w:r>
      <w:r w:rsidRPr="00466795">
        <w:rPr>
          <w:rStyle w:val="StyleUnderline"/>
        </w:rPr>
        <w:t xml:space="preserve"> all </w:t>
      </w:r>
      <w:r w:rsidRPr="00CF698F">
        <w:rPr>
          <w:rStyle w:val="StyleUnderline"/>
          <w:highlight w:val="cyan"/>
        </w:rPr>
        <w:t>need</w:t>
      </w:r>
      <w:r w:rsidRPr="00466795">
        <w:rPr>
          <w:rStyle w:val="StyleUnderline"/>
        </w:rPr>
        <w:t xml:space="preserve">, precariously, with only partial access sometimes themselves to this wealth, </w:t>
      </w:r>
      <w:r w:rsidRPr="00CF698F">
        <w:rPr>
          <w:rStyle w:val="StyleUnderline"/>
          <w:highlight w:val="cyan"/>
        </w:rPr>
        <w:t>knowledge</w:t>
      </w:r>
      <w:r w:rsidRPr="00466795">
        <w:rPr>
          <w:rStyle w:val="StyleUnderline"/>
        </w:rPr>
        <w:t xml:space="preserve">, </w:t>
      </w:r>
      <w:r w:rsidRPr="00CF698F">
        <w:rPr>
          <w:rStyle w:val="StyleUnderline"/>
          <w:highlight w:val="cyan"/>
        </w:rPr>
        <w:t>and practice of how to learn</w:t>
      </w:r>
      <w:r w:rsidRPr="00466795">
        <w:rPr>
          <w:rStyle w:val="StyleUnderline"/>
        </w:rPr>
        <w:t xml:space="preserve"> about society and how to analyze it because it needs to be changed</w:t>
      </w:r>
      <w:r w:rsidRPr="00466795">
        <w:rPr>
          <w:sz w:val="16"/>
        </w:rPr>
        <w:t xml:space="preserve">. That is why it was called a party of self-defense: to defend all this, not to imagine that the party was going to generate the wealth itself. </w:t>
      </w:r>
      <w:r w:rsidRPr="00CF698F">
        <w:rPr>
          <w:rStyle w:val="Emphasis"/>
          <w:highlight w:val="cyan"/>
        </w:rPr>
        <w:t>Service becomes</w:t>
      </w:r>
      <w:r w:rsidRPr="00466795">
        <w:rPr>
          <w:rStyle w:val="Emphasis"/>
        </w:rPr>
        <w:t xml:space="preserve"> </w:t>
      </w:r>
      <w:r w:rsidRPr="00CF698F">
        <w:rPr>
          <w:rStyle w:val="Emphasis"/>
          <w:highlight w:val="cyan"/>
        </w:rPr>
        <w:t>the answer to all the anxieties about allyship</w:t>
      </w:r>
      <w:r w:rsidRPr="00466795">
        <w:rPr>
          <w:rStyle w:val="Emphasis"/>
        </w:rPr>
        <w:t xml:space="preserve"> </w:t>
      </w:r>
      <w:r w:rsidRPr="00CF698F">
        <w:rPr>
          <w:rStyle w:val="Emphasis"/>
          <w:highlight w:val="cyan"/>
        </w:rPr>
        <w:t>and class. And service is debt, partiality, incompleteness in action</w:t>
      </w:r>
      <w:r w:rsidRPr="00466795">
        <w:rPr>
          <w:sz w:val="16"/>
        </w:rPr>
        <w:t>.</w:t>
      </w:r>
    </w:p>
    <w:p w14:paraId="135D6F3D" w14:textId="77777777" w:rsidR="00434E07" w:rsidRPr="00466795" w:rsidRDefault="00434E07" w:rsidP="00434E07">
      <w:pPr>
        <w:rPr>
          <w:sz w:val="16"/>
        </w:rPr>
      </w:pPr>
      <w:r w:rsidRPr="00466795">
        <w:rPr>
          <w:rStyle w:val="StyleUnderline"/>
        </w:rPr>
        <w:t xml:space="preserve">SS: Your </w:t>
      </w:r>
      <w:r w:rsidRPr="00CF698F">
        <w:rPr>
          <w:rStyle w:val="StyleUnderline"/>
          <w:highlight w:val="cyan"/>
        </w:rPr>
        <w:t>use of incompleteness reminds</w:t>
      </w:r>
      <w:r w:rsidRPr="00466795">
        <w:rPr>
          <w:rStyle w:val="StyleUnderline"/>
        </w:rPr>
        <w:t xml:space="preserve"> me</w:t>
      </w:r>
      <w:r w:rsidRPr="00466795">
        <w:rPr>
          <w:sz w:val="16"/>
        </w:rPr>
        <w:t xml:space="preserve"> in certain ways of </w:t>
      </w:r>
      <w:r w:rsidRPr="00466795">
        <w:rPr>
          <w:rStyle w:val="StyleUnderline"/>
        </w:rPr>
        <w:t>how</w:t>
      </w:r>
      <w:r w:rsidRPr="00466795">
        <w:rPr>
          <w:sz w:val="16"/>
        </w:rPr>
        <w:t xml:space="preserve"> before </w:t>
      </w:r>
      <w:r w:rsidRPr="00466795">
        <w:rPr>
          <w:rStyle w:val="StyleUnderline"/>
        </w:rPr>
        <w:t xml:space="preserve">you talked </w:t>
      </w:r>
      <w:r w:rsidRPr="00CF698F">
        <w:rPr>
          <w:rStyle w:val="StyleUnderline"/>
          <w:highlight w:val="cyan"/>
        </w:rPr>
        <w:t>about</w:t>
      </w:r>
      <w:r w:rsidRPr="00466795">
        <w:rPr>
          <w:rStyle w:val="StyleUnderline"/>
        </w:rPr>
        <w:t xml:space="preserve"> </w:t>
      </w:r>
      <w:r w:rsidRPr="00CF698F">
        <w:rPr>
          <w:rStyle w:val="StyleUnderline"/>
          <w:highlight w:val="cyan"/>
        </w:rPr>
        <w:t>debt</w:t>
      </w:r>
      <w:r w:rsidRPr="00466795">
        <w:rPr>
          <w:rStyle w:val="StyleUnderline"/>
        </w:rPr>
        <w:t xml:space="preserve"> </w:t>
      </w:r>
      <w:r w:rsidRPr="00CF698F">
        <w:rPr>
          <w:rStyle w:val="StyleUnderline"/>
          <w:highlight w:val="cyan"/>
        </w:rPr>
        <w:t>not</w:t>
      </w:r>
      <w:r w:rsidRPr="00466795">
        <w:rPr>
          <w:rStyle w:val="StyleUnderline"/>
        </w:rPr>
        <w:t xml:space="preserve"> as this </w:t>
      </w:r>
      <w:r w:rsidRPr="00CF698F">
        <w:rPr>
          <w:rStyle w:val="StyleUnderline"/>
          <w:highlight w:val="cyan"/>
        </w:rPr>
        <w:t>crushing condition but</w:t>
      </w:r>
      <w:r w:rsidRPr="00466795">
        <w:rPr>
          <w:rStyle w:val="StyleUnderline"/>
        </w:rPr>
        <w:t xml:space="preserve"> as something that, in </w:t>
      </w:r>
      <w:r w:rsidRPr="00466795">
        <w:rPr>
          <w:rStyle w:val="Emphasis"/>
        </w:rPr>
        <w:t xml:space="preserve">being </w:t>
      </w:r>
      <w:r w:rsidRPr="00CF698F">
        <w:rPr>
          <w:rStyle w:val="Emphasis"/>
          <w:highlight w:val="cyan"/>
        </w:rPr>
        <w:t>unpayable</w:t>
      </w:r>
      <w:r w:rsidRPr="00466795">
        <w:rPr>
          <w:rStyle w:val="StyleUnderline"/>
        </w:rPr>
        <w:t xml:space="preserve">, </w:t>
      </w:r>
      <w:r w:rsidRPr="00CF698F">
        <w:rPr>
          <w:rStyle w:val="StyleUnderline"/>
          <w:highlight w:val="cyan"/>
        </w:rPr>
        <w:t>is</w:t>
      </w:r>
      <w:r w:rsidRPr="00466795">
        <w:rPr>
          <w:rStyle w:val="StyleUnderline"/>
        </w:rPr>
        <w:t xml:space="preserve"> </w:t>
      </w:r>
      <w:r w:rsidRPr="00CF698F">
        <w:rPr>
          <w:rStyle w:val="StyleUnderline"/>
          <w:highlight w:val="cyan"/>
        </w:rPr>
        <w:t>the</w:t>
      </w:r>
      <w:r w:rsidRPr="00466795">
        <w:rPr>
          <w:rStyle w:val="StyleUnderline"/>
        </w:rPr>
        <w:t xml:space="preserve"> </w:t>
      </w:r>
      <w:r w:rsidRPr="00CF698F">
        <w:rPr>
          <w:rStyle w:val="Emphasis"/>
          <w:highlight w:val="cyan"/>
        </w:rPr>
        <w:t>very principle of sociality</w:t>
      </w:r>
      <w:r w:rsidRPr="00466795">
        <w:rPr>
          <w:rStyle w:val="StyleUnderline"/>
        </w:rPr>
        <w:t xml:space="preserve">. So </w:t>
      </w:r>
      <w:r w:rsidRPr="00CF698F">
        <w:rPr>
          <w:rStyle w:val="StyleUnderline"/>
          <w:highlight w:val="cyan"/>
        </w:rPr>
        <w:t>debt not as IMF-backed austerity measures</w:t>
      </w:r>
      <w:r w:rsidRPr="00466795">
        <w:rPr>
          <w:rStyle w:val="StyleUnderline"/>
        </w:rPr>
        <w:t xml:space="preserve">, </w:t>
      </w:r>
      <w:r w:rsidRPr="00CF698F">
        <w:rPr>
          <w:rStyle w:val="StyleUnderline"/>
          <w:highlight w:val="cyan"/>
        </w:rPr>
        <w:t>but debt as</w:t>
      </w:r>
      <w:r w:rsidRPr="00466795">
        <w:rPr>
          <w:rStyle w:val="StyleUnderline"/>
        </w:rPr>
        <w:t xml:space="preserve"> all </w:t>
      </w:r>
      <w:r w:rsidRPr="00CF698F">
        <w:rPr>
          <w:rStyle w:val="Emphasis"/>
          <w:highlight w:val="cyan"/>
        </w:rPr>
        <w:t>those things we owe to each other</w:t>
      </w:r>
      <w:r w:rsidRPr="00466795">
        <w:rPr>
          <w:rStyle w:val="StyleUnderline"/>
        </w:rPr>
        <w:t xml:space="preserve">. The way you talk about </w:t>
      </w:r>
      <w:r w:rsidRPr="00CF698F">
        <w:rPr>
          <w:rStyle w:val="StyleUnderline"/>
        </w:rPr>
        <w:t>incompleteness</w:t>
      </w:r>
      <w:r w:rsidRPr="00466795">
        <w:rPr>
          <w:rStyle w:val="StyleUnderline"/>
        </w:rPr>
        <w:t xml:space="preserve"> </w:t>
      </w:r>
      <w:r w:rsidRPr="00CF698F">
        <w:rPr>
          <w:rStyle w:val="StyleUnderline"/>
        </w:rPr>
        <w:t>strikes</w:t>
      </w:r>
      <w:r w:rsidRPr="00466795">
        <w:rPr>
          <w:rStyle w:val="StyleUnderline"/>
        </w:rPr>
        <w:t xml:space="preserve"> me as similar in that it’s </w:t>
      </w:r>
      <w:r w:rsidRPr="00CF698F">
        <w:rPr>
          <w:rStyle w:val="StyleUnderline"/>
          <w:highlight w:val="cyan"/>
        </w:rPr>
        <w:t>not incompleteness as a problem</w:t>
      </w:r>
      <w:r w:rsidRPr="00466795">
        <w:rPr>
          <w:rStyle w:val="StyleUnderline"/>
        </w:rPr>
        <w:t xml:space="preserve">—like there’s </w:t>
      </w:r>
      <w:r w:rsidRPr="00CF698F">
        <w:rPr>
          <w:rStyle w:val="StyleUnderline"/>
          <w:highlight w:val="cyan"/>
        </w:rPr>
        <w:t>something</w:t>
      </w:r>
      <w:r w:rsidRPr="00466795">
        <w:rPr>
          <w:rStyle w:val="StyleUnderline"/>
        </w:rPr>
        <w:t xml:space="preserve"> </w:t>
      </w:r>
      <w:r w:rsidRPr="00CF698F">
        <w:rPr>
          <w:rStyle w:val="StyleUnderline"/>
          <w:highlight w:val="cyan"/>
        </w:rPr>
        <w:t>lacking in myself</w:t>
      </w:r>
      <w:r w:rsidRPr="00466795">
        <w:rPr>
          <w:rStyle w:val="StyleUnderline"/>
        </w:rPr>
        <w:t xml:space="preserve"> which is </w:t>
      </w:r>
      <w:r w:rsidRPr="00CF698F">
        <w:rPr>
          <w:rStyle w:val="StyleUnderline"/>
          <w:highlight w:val="cyan"/>
        </w:rPr>
        <w:t>fulfilled through another person</w:t>
      </w:r>
      <w:r w:rsidRPr="00466795">
        <w:rPr>
          <w:rStyle w:val="StyleUnderline"/>
        </w:rPr>
        <w:t>—</w:t>
      </w:r>
      <w:r w:rsidRPr="00CF698F">
        <w:rPr>
          <w:rStyle w:val="StyleUnderline"/>
          <w:highlight w:val="cyan"/>
        </w:rPr>
        <w:t xml:space="preserve">but rather </w:t>
      </w:r>
      <w:r w:rsidRPr="00CF698F">
        <w:rPr>
          <w:rStyle w:val="Emphasis"/>
          <w:highlight w:val="cyan"/>
        </w:rPr>
        <w:t>as a permanent</w:t>
      </w:r>
      <w:r w:rsidRPr="00466795">
        <w:rPr>
          <w:rStyle w:val="Emphasis"/>
        </w:rPr>
        <w:t xml:space="preserve"> </w:t>
      </w:r>
      <w:r w:rsidRPr="00CF698F">
        <w:rPr>
          <w:rStyle w:val="Emphasis"/>
          <w:highlight w:val="cyan"/>
        </w:rPr>
        <w:t>state</w:t>
      </w:r>
      <w:r w:rsidRPr="00466795">
        <w:rPr>
          <w:rStyle w:val="StyleUnderline"/>
        </w:rPr>
        <w:t xml:space="preserve"> </w:t>
      </w:r>
      <w:r w:rsidRPr="00CF698F">
        <w:rPr>
          <w:rStyle w:val="StyleUnderline"/>
          <w:highlight w:val="cyan"/>
        </w:rPr>
        <w:t>which is more of a blessing</w:t>
      </w:r>
      <w:r w:rsidRPr="00466795">
        <w:rPr>
          <w:rStyle w:val="StyleUnderline"/>
        </w:rPr>
        <w:t xml:space="preserve">, or </w:t>
      </w:r>
      <w:r w:rsidRPr="00CF698F">
        <w:rPr>
          <w:rStyle w:val="StyleUnderline"/>
          <w:highlight w:val="cyan"/>
        </w:rPr>
        <w:t>something to be preserved</w:t>
      </w:r>
      <w:r w:rsidRPr="00466795">
        <w:rPr>
          <w:sz w:val="16"/>
        </w:rPr>
        <w:t>. It’s not something that needs to be dealt with as a problem. Is that a fair reading?</w:t>
      </w:r>
    </w:p>
    <w:p w14:paraId="02813CD9" w14:textId="23D77B55" w:rsidR="00434E07" w:rsidRPr="003D4EEE" w:rsidRDefault="00434E07" w:rsidP="00434E07">
      <w:pPr>
        <w:pStyle w:val="Heading4"/>
      </w:pPr>
      <w:r>
        <w:rPr>
          <w:u w:val="single"/>
        </w:rPr>
        <w:lastRenderedPageBreak/>
        <w:t>Uniqueness</w:t>
      </w:r>
      <w:r>
        <w:t xml:space="preserve"> is totalizing---Brady &amp; Murillo’s claim is a </w:t>
      </w:r>
      <w:r>
        <w:rPr>
          <w:u w:val="single"/>
        </w:rPr>
        <w:t>double turn</w:t>
      </w:r>
      <w:r>
        <w:t xml:space="preserve"> with Moten since ontology frames disavow </w:t>
      </w:r>
      <w:r>
        <w:rPr>
          <w:u w:val="single"/>
        </w:rPr>
        <w:t>incompleteness</w:t>
      </w:r>
      <w:r>
        <w:t xml:space="preserve"> – they </w:t>
      </w:r>
      <w:r>
        <w:rPr>
          <w:u w:val="single"/>
        </w:rPr>
        <w:t>fails</w:t>
      </w:r>
      <w:r>
        <w:t xml:space="preserve"> apprehend </w:t>
      </w:r>
      <w:r>
        <w:rPr>
          <w:u w:val="single"/>
        </w:rPr>
        <w:t>failure</w:t>
      </w:r>
      <w:r>
        <w:t xml:space="preserve"> in modernity and </w:t>
      </w:r>
      <w:r>
        <w:rPr>
          <w:u w:val="single"/>
        </w:rPr>
        <w:t>malleability</w:t>
      </w:r>
      <w:r>
        <w:t xml:space="preserve"> of institutions, and forsake relationality for </w:t>
      </w:r>
      <w:r>
        <w:rPr>
          <w:u w:val="single"/>
        </w:rPr>
        <w:t>private</w:t>
      </w:r>
      <w:r>
        <w:t xml:space="preserve"> satisfaction</w:t>
      </w:r>
    </w:p>
    <w:p w14:paraId="33080176" w14:textId="77777777" w:rsidR="00434E07" w:rsidRPr="00EF5B24" w:rsidRDefault="00434E07" w:rsidP="00434E07">
      <w:pPr>
        <w:rPr>
          <w:sz w:val="16"/>
          <w:szCs w:val="16"/>
        </w:rPr>
      </w:pPr>
      <w:r w:rsidRPr="00EF5B24">
        <w:rPr>
          <w:rStyle w:val="Style13ptBold"/>
        </w:rPr>
        <w:t>Gordon 21</w:t>
      </w:r>
      <w:r>
        <w:t xml:space="preserve"> </w:t>
      </w:r>
      <w:r w:rsidRPr="00EF5B24">
        <w:rPr>
          <w:sz w:val="16"/>
          <w:szCs w:val="16"/>
        </w:rPr>
        <w:t>(Lewis R Gordon is Professor and Head of the Department of Philosophy at the University of Connecticut at Storrs; Honorary Professor in the Unit for Humanities at Rhodes University, South Africa, and Chairperson of the Awards Committee for the Caribbean Philosophical Association, of which he was the first president.   Freedom, Justice, and Decolonization.  “Thoughts on Afropessimism.” January 2021.  Published by Routledge. ISBN: 978-0-367-63246-5. p 75-81//shree)</w:t>
      </w:r>
    </w:p>
    <w:p w14:paraId="552CE149" w14:textId="77777777" w:rsidR="00434E07" w:rsidRPr="00045753" w:rsidRDefault="00434E07" w:rsidP="00434E07">
      <w:pPr>
        <w:rPr>
          <w:sz w:val="16"/>
          <w:szCs w:val="16"/>
        </w:rPr>
      </w:pPr>
      <w:r w:rsidRPr="00F76D86">
        <w:rPr>
          <w:rStyle w:val="StyleUnderline"/>
        </w:rPr>
        <w:t xml:space="preserve">The first is that </w:t>
      </w:r>
      <w:r w:rsidRPr="00CF698F">
        <w:rPr>
          <w:rStyle w:val="Emphasis"/>
          <w:highlight w:val="cyan"/>
        </w:rPr>
        <w:t>‘‘an antiblack world’’ is not identical with ‘‘the world is antiblack.’’</w:t>
      </w:r>
      <w:r w:rsidRPr="00F76D86">
        <w:rPr>
          <w:rStyle w:val="StyleUnderline"/>
        </w:rPr>
        <w:t xml:space="preserve"> My argument is that </w:t>
      </w:r>
      <w:r w:rsidRPr="00CF698F">
        <w:rPr>
          <w:rStyle w:val="StyleUnderline"/>
          <w:highlight w:val="cyan"/>
        </w:rPr>
        <w:t>such</w:t>
      </w:r>
      <w:r w:rsidRPr="00F76D86">
        <w:rPr>
          <w:rStyle w:val="StyleUnderline"/>
        </w:rPr>
        <w:t xml:space="preserve"> a world </w:t>
      </w:r>
      <w:r w:rsidRPr="00CF698F">
        <w:rPr>
          <w:rStyle w:val="StyleUnderline"/>
          <w:highlight w:val="cyan"/>
        </w:rPr>
        <w:t>is a</w:t>
      </w:r>
      <w:r w:rsidRPr="00F76D86">
        <w:rPr>
          <w:rStyle w:val="StyleUnderline"/>
        </w:rPr>
        <w:t xml:space="preserve">n antiblack racist </w:t>
      </w:r>
      <w:r w:rsidRPr="00CF698F">
        <w:rPr>
          <w:rStyle w:val="StyleUnderline"/>
          <w:highlight w:val="cyan"/>
        </w:rPr>
        <w:t>project</w:t>
      </w:r>
      <w:r w:rsidRPr="00F76D86">
        <w:rPr>
          <w:rStyle w:val="StyleUnderline"/>
        </w:rPr>
        <w:t xml:space="preserve">. It is </w:t>
      </w:r>
      <w:r w:rsidRPr="00CF698F">
        <w:rPr>
          <w:rStyle w:val="StyleUnderline"/>
          <w:highlight w:val="cyan"/>
        </w:rPr>
        <w:t xml:space="preserve">not </w:t>
      </w:r>
      <w:r w:rsidRPr="00F76D86">
        <w:rPr>
          <w:rStyle w:val="StyleUnderline"/>
        </w:rPr>
        <w:t xml:space="preserve">the historical </w:t>
      </w:r>
      <w:r w:rsidRPr="00CF698F">
        <w:rPr>
          <w:rStyle w:val="StyleUnderline"/>
          <w:highlight w:val="cyan"/>
        </w:rPr>
        <w:t>achievement</w:t>
      </w:r>
      <w:r>
        <w:rPr>
          <w:rStyle w:val="StyleUnderline"/>
        </w:rPr>
        <w:t xml:space="preserve"> of such</w:t>
      </w:r>
      <w:r w:rsidRPr="00F76D86">
        <w:rPr>
          <w:rStyle w:val="StyleUnderline"/>
        </w:rPr>
        <w:t>.</w:t>
      </w:r>
      <w:r w:rsidRPr="00045753">
        <w:rPr>
          <w:sz w:val="16"/>
        </w:rPr>
        <w:t xml:space="preserve"> Its limitations emerge from a basic fact. </w:t>
      </w:r>
      <w:r w:rsidRPr="00CF698F">
        <w:rPr>
          <w:rStyle w:val="StyleUnderline"/>
          <w:highlight w:val="cyan"/>
        </w:rPr>
        <w:t>Black people</w:t>
      </w:r>
      <w:r w:rsidRPr="00045753">
        <w:rPr>
          <w:sz w:val="16"/>
        </w:rPr>
        <w:t xml:space="preserve"> and other opponents of such a project </w:t>
      </w:r>
      <w:r w:rsidRPr="00F76D86">
        <w:rPr>
          <w:rStyle w:val="StyleUnderline"/>
        </w:rPr>
        <w:t xml:space="preserve">fought, and </w:t>
      </w:r>
      <w:r w:rsidRPr="00CF698F">
        <w:rPr>
          <w:rStyle w:val="StyleUnderline"/>
          <w:highlight w:val="cyan"/>
        </w:rPr>
        <w:t>continue to fight</w:t>
      </w:r>
      <w:r w:rsidRPr="00045753">
        <w:rPr>
          <w:sz w:val="16"/>
        </w:rPr>
        <w:t xml:space="preserve"> </w:t>
      </w:r>
      <w:r w:rsidRPr="00F76D86">
        <w:rPr>
          <w:rStyle w:val="StyleUnderline"/>
        </w:rPr>
        <w:t>against</w:t>
      </w:r>
      <w:r w:rsidRPr="00045753">
        <w:rPr>
          <w:sz w:val="16"/>
        </w:rPr>
        <w:t xml:space="preserve"> it. The same argument applies to the argument about </w:t>
      </w:r>
      <w:r w:rsidRPr="00CF698F">
        <w:rPr>
          <w:rStyle w:val="StyleUnderline"/>
          <w:highlight w:val="cyan"/>
        </w:rPr>
        <w:t>social death</w:t>
      </w:r>
      <w:r w:rsidRPr="00045753">
        <w:rPr>
          <w:sz w:val="16"/>
        </w:rPr>
        <w:t xml:space="preserve">. </w:t>
      </w:r>
      <w:r w:rsidRPr="00F76D86">
        <w:rPr>
          <w:rStyle w:val="StyleUnderline"/>
        </w:rPr>
        <w:t>Such an achievement would have rendered even</w:t>
      </w:r>
      <w:r>
        <w:rPr>
          <w:rStyle w:val="StyleUnderline"/>
        </w:rPr>
        <w:t xml:space="preserve"> those authors’ and</w:t>
      </w:r>
      <w:r w:rsidRPr="00F76D86">
        <w:rPr>
          <w:rStyle w:val="StyleUnderline"/>
        </w:rPr>
        <w:t xml:space="preserve"> the reflections</w:t>
      </w:r>
      <w:r>
        <w:rPr>
          <w:rStyle w:val="StyleUnderline"/>
        </w:rPr>
        <w:t xml:space="preserve"> I am offering here</w:t>
      </w:r>
      <w:r w:rsidRPr="00F76D86">
        <w:rPr>
          <w:rStyle w:val="StyleUnderline"/>
        </w:rPr>
        <w:t xml:space="preserve"> stillborn</w:t>
      </w:r>
      <w:r w:rsidRPr="00045753">
        <w:rPr>
          <w:sz w:val="16"/>
        </w:rPr>
        <w:t xml:space="preserve">. The </w:t>
      </w:r>
      <w:r w:rsidRPr="00045753">
        <w:rPr>
          <w:sz w:val="16"/>
          <w:szCs w:val="16"/>
        </w:rPr>
        <w:t>basic premises of the antiblack world and social death arguments, are, then locked in performative contradictions. Yet, they have rhetorical force. This is evident through the continued growth of its proponents, literature, and forums devoted to it, in which all lay claim to stillborn status.</w:t>
      </w:r>
    </w:p>
    <w:p w14:paraId="35CBA10F" w14:textId="77777777" w:rsidR="00434E07" w:rsidRPr="00045753" w:rsidRDefault="00434E07" w:rsidP="00434E07">
      <w:pPr>
        <w:rPr>
          <w:sz w:val="16"/>
          <w:szCs w:val="16"/>
        </w:rPr>
      </w:pPr>
      <w:r w:rsidRPr="00045753">
        <w:rPr>
          <w:sz w:val="16"/>
          <w:szCs w:val="16"/>
        </w:rPr>
        <w:t>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in an attempt to flee displeasing truths for pleasing falsehoods, exoticists romanticize blacks while affirming white normativity and themselves as principals of reality. These ironic, performative contradictions are features of all forms of racism, where one group is elevated to godlike status and another is pushed below that of human despite both claiming to be human.</w:t>
      </w:r>
    </w:p>
    <w:p w14:paraId="5FEE99BC" w14:textId="77777777" w:rsidR="00434E07" w:rsidRPr="00045753" w:rsidRDefault="00434E07" w:rsidP="00434E07">
      <w:pPr>
        <w:rPr>
          <w:sz w:val="16"/>
          <w:szCs w:val="16"/>
        </w:rPr>
      </w:pPr>
      <w:r w:rsidRPr="00045753">
        <w:rPr>
          <w:sz w:val="16"/>
          <w:szCs w:val="16"/>
        </w:rPr>
        <w:t xml:space="preserve">Antiblack racism offers whites self-other relations (necessary for ethics) with each other but not so for groups forced in a ‘‘zone of nonbeing’’ below them. Although to be outside is not necessarily to be below, it is so in a system of hierarchy in which above is also interpreted as being within.  There is asymmetry where whites and any designated racially superior group stand as others who look downward to those who are not their others or their analogs. Antiblack racism is thus not a problem of blacks being ‘‘others.’’ It’s a problem of their not-being-analogical-selves-and-not-even being-others. </w:t>
      </w:r>
    </w:p>
    <w:p w14:paraId="5F8CA09B" w14:textId="77777777" w:rsidR="00434E07" w:rsidRPr="00045753" w:rsidRDefault="00434E07" w:rsidP="00434E07">
      <w:pPr>
        <w:rPr>
          <w:sz w:val="16"/>
        </w:rPr>
      </w:pPr>
      <w:r w:rsidRPr="00045753">
        <w:rPr>
          <w:sz w:val="16"/>
        </w:rPr>
        <w:t xml:space="preserve">Fanon, in Black Skin, White Masks (1952), reminds us that </w:t>
      </w:r>
      <w:r w:rsidRPr="00CF698F">
        <w:rPr>
          <w:rStyle w:val="StyleUnderline"/>
          <w:highlight w:val="cyan"/>
        </w:rPr>
        <w:t>Blacks</w:t>
      </w:r>
      <w:r w:rsidRPr="00F76D86">
        <w:rPr>
          <w:rStyle w:val="StyleUnderline"/>
        </w:rPr>
        <w:t xml:space="preserve"> among each other </w:t>
      </w:r>
      <w:r w:rsidRPr="00CF698F">
        <w:rPr>
          <w:rStyle w:val="Emphasis"/>
          <w:highlight w:val="cyan"/>
        </w:rPr>
        <w:t>live in a world</w:t>
      </w:r>
      <w:r w:rsidRPr="00CF698F">
        <w:rPr>
          <w:rStyle w:val="StyleUnderline"/>
          <w:highlight w:val="cyan"/>
        </w:rPr>
        <w:t xml:space="preserve"> of</w:t>
      </w:r>
      <w:r w:rsidRPr="00F76D86">
        <w:rPr>
          <w:rStyle w:val="StyleUnderline"/>
        </w:rPr>
        <w:t xml:space="preserve"> </w:t>
      </w:r>
      <w:r w:rsidRPr="00CF698F">
        <w:rPr>
          <w:rStyle w:val="StyleUnderline"/>
          <w:highlight w:val="cyan"/>
        </w:rPr>
        <w:t>selves and others</w:t>
      </w:r>
      <w:r w:rsidRPr="00F76D86">
        <w:rPr>
          <w:rStyle w:val="StyleUnderline"/>
        </w:rPr>
        <w:t>.</w:t>
      </w:r>
      <w:r w:rsidRPr="00045753">
        <w:rPr>
          <w:sz w:val="16"/>
        </w:rPr>
        <w:t xml:space="preserve">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Contradictions loom. Racism is, given these arguments, a project of imposing non-relations as the model of dealing with people designated ‘‘black.’’</w:t>
      </w:r>
    </w:p>
    <w:p w14:paraId="30FA35F2" w14:textId="77777777" w:rsidR="00434E07" w:rsidRPr="00F76D86" w:rsidRDefault="00434E07" w:rsidP="00434E07">
      <w:pPr>
        <w:rPr>
          <w:sz w:val="14"/>
        </w:rPr>
      </w:pPr>
      <w:r w:rsidRPr="00F76D86">
        <w:rPr>
          <w:sz w:val="14"/>
        </w:rPr>
        <w:t xml:space="preserve">In </w:t>
      </w:r>
      <w:r>
        <w:rPr>
          <w:sz w:val="14"/>
        </w:rPr>
        <w:t>The Damend of the Earth</w:t>
      </w:r>
      <w:r w:rsidRPr="00F76D86">
        <w:rPr>
          <w:sz w:val="14"/>
        </w:rPr>
        <w:t xml:space="preserve">, </w:t>
      </w:r>
      <w:r w:rsidRPr="00F76D86">
        <w:rPr>
          <w:rStyle w:val="Emphasis"/>
        </w:rPr>
        <w:t xml:space="preserve">Fanon goes further and argues that </w:t>
      </w:r>
      <w:r w:rsidRPr="00CF698F">
        <w:rPr>
          <w:rStyle w:val="Emphasis"/>
          <w:highlight w:val="cyan"/>
        </w:rPr>
        <w:t>colonialism</w:t>
      </w:r>
      <w:r w:rsidRPr="00F76D86">
        <w:rPr>
          <w:rStyle w:val="Emphasis"/>
        </w:rPr>
        <w:t xml:space="preserve"> is an attempt to </w:t>
      </w:r>
      <w:r w:rsidRPr="00CF698F">
        <w:rPr>
          <w:rStyle w:val="Emphasis"/>
          <w:highlight w:val="cyan"/>
        </w:rPr>
        <w:t>impose a Manichean structure</w:t>
      </w:r>
      <w:r w:rsidRPr="00F76D86">
        <w:rPr>
          <w:rStyle w:val="Emphasis"/>
        </w:rPr>
        <w:t xml:space="preserve"> of contraries </w:t>
      </w:r>
      <w:r w:rsidRPr="00CF698F">
        <w:rPr>
          <w:rStyle w:val="Emphasis"/>
          <w:highlight w:val="cyan"/>
        </w:rPr>
        <w:t>instead of</w:t>
      </w:r>
      <w:r w:rsidRPr="00F76D86">
        <w:rPr>
          <w:rStyle w:val="Emphasis"/>
        </w:rPr>
        <w:t xml:space="preserve"> a dialectical</w:t>
      </w:r>
      <w:r w:rsidRPr="00F76D86">
        <w:rPr>
          <w:sz w:val="14"/>
        </w:rPr>
        <w:t xml:space="preserve"> one of ongoing, </w:t>
      </w:r>
      <w:r w:rsidRPr="00F76D86">
        <w:rPr>
          <w:rStyle w:val="Emphasis"/>
        </w:rPr>
        <w:t xml:space="preserve">human </w:t>
      </w:r>
      <w:r w:rsidRPr="00CF698F">
        <w:rPr>
          <w:rStyle w:val="Emphasis"/>
          <w:highlight w:val="cyan"/>
        </w:rPr>
        <w:t>negotiation</w:t>
      </w:r>
      <w:r w:rsidRPr="00F76D86">
        <w:rPr>
          <w:rStyle w:val="Emphasis"/>
        </w:rPr>
        <w:t xml:space="preserve"> of contradictions</w:t>
      </w:r>
      <w:r w:rsidRPr="00F76D86">
        <w:rPr>
          <w:sz w:val="14"/>
        </w:rPr>
        <w:t xml:space="preserve">. </w:t>
      </w:r>
      <w:r w:rsidRPr="00F76D86">
        <w:rPr>
          <w:rStyle w:val="StyleUnderline"/>
        </w:rPr>
        <w:t xml:space="preserve">The former segregates the groups; the latter </w:t>
      </w:r>
      <w:r>
        <w:rPr>
          <w:rStyle w:val="StyleUnderline"/>
        </w:rPr>
        <w:t>is produced</w:t>
      </w:r>
      <w:r w:rsidRPr="00F76D86">
        <w:rPr>
          <w:rStyle w:val="StyleUnderline"/>
        </w:rPr>
        <w:t xml:space="preserve"> from interaction</w:t>
      </w:r>
      <w:r w:rsidRPr="00F76D86">
        <w:rPr>
          <w:sz w:val="14"/>
        </w:rPr>
        <w:t xml:space="preserve">. </w:t>
      </w:r>
      <w:r w:rsidRPr="003D4EEE">
        <w:rPr>
          <w:rStyle w:val="StyleUnderline"/>
        </w:rPr>
        <w:t xml:space="preserve">The </w:t>
      </w:r>
      <w:r w:rsidRPr="003D4EEE">
        <w:rPr>
          <w:rStyle w:val="Emphasis"/>
        </w:rPr>
        <w:t>police</w:t>
      </w:r>
      <w:r w:rsidRPr="003D4EEE">
        <w:rPr>
          <w:sz w:val="14"/>
        </w:rPr>
        <w:t>, he observes,</w:t>
      </w:r>
      <w:r>
        <w:rPr>
          <w:sz w:val="14"/>
        </w:rPr>
        <w:t xml:space="preserve"> </w:t>
      </w:r>
      <w:r w:rsidRPr="004D753A">
        <w:rPr>
          <w:rStyle w:val="StyleUnderline"/>
        </w:rPr>
        <w:t>is the primary mediator</w:t>
      </w:r>
      <w:r>
        <w:rPr>
          <w:sz w:val="14"/>
        </w:rPr>
        <w:t xml:space="preserve"> between the two models, </w:t>
      </w:r>
      <w:r w:rsidRPr="004D753A">
        <w:rPr>
          <w:rStyle w:val="StyleUnderline"/>
        </w:rPr>
        <w:t xml:space="preserve">as their role is the use of force/violence </w:t>
      </w:r>
      <w:r>
        <w:rPr>
          <w:sz w:val="14"/>
        </w:rPr>
        <w:t xml:space="preserve">to maintain contraries </w:t>
      </w:r>
      <w:r w:rsidRPr="004D753A">
        <w:rPr>
          <w:rStyle w:val="StyleUnderline"/>
        </w:rPr>
        <w:t>instead of the human, discursive one of politics and civility requiring</w:t>
      </w:r>
      <w:r>
        <w:rPr>
          <w:sz w:val="14"/>
        </w:rPr>
        <w:t xml:space="preserve"> the elimination of separation through the interactive, ultimately intimate, dynamics of </w:t>
      </w:r>
      <w:r w:rsidRPr="004D753A">
        <w:rPr>
          <w:rStyle w:val="StyleUnderline"/>
        </w:rPr>
        <w:t>communication</w:t>
      </w:r>
      <w:r>
        <w:rPr>
          <w:sz w:val="14"/>
        </w:rPr>
        <w:t xml:space="preserve">.  </w:t>
      </w:r>
      <w:r w:rsidRPr="00F76D86">
        <w:rPr>
          <w:sz w:val="14"/>
        </w:rPr>
        <w:t xml:space="preserve">Such societies draw legitimacy from Black non-existence or invisibility. Black appearance, in other words, would be a violation of those systems. </w:t>
      </w:r>
      <w:r w:rsidRPr="004D753A">
        <w:rPr>
          <w:rStyle w:val="StyleUnderline"/>
        </w:rPr>
        <w:t>Think of</w:t>
      </w:r>
      <w:r w:rsidRPr="00F76D86">
        <w:rPr>
          <w:sz w:val="14"/>
        </w:rPr>
        <w:t xml:space="preserve"> the continued blight of police, </w:t>
      </w:r>
      <w:r w:rsidRPr="004D753A">
        <w:rPr>
          <w:rStyle w:val="StyleUnderline"/>
        </w:rPr>
        <w:t>extra-judicial killings</w:t>
      </w:r>
      <w:r w:rsidRPr="00F76D86">
        <w:rPr>
          <w:sz w:val="14"/>
        </w:rPr>
        <w:t xml:space="preserve"> of </w:t>
      </w:r>
      <w:r>
        <w:rPr>
          <w:sz w:val="14"/>
        </w:rPr>
        <w:t xml:space="preserve">blacks and </w:t>
      </w:r>
      <w:r w:rsidRPr="00F76D86">
        <w:rPr>
          <w:sz w:val="14"/>
        </w:rPr>
        <w:t>Blacks in those countries.</w:t>
      </w:r>
      <w:r>
        <w:rPr>
          <w:sz w:val="14"/>
        </w:rPr>
        <w:t xml:space="preserve">  </w:t>
      </w:r>
      <w:r w:rsidRPr="004D753A">
        <w:rPr>
          <w:rStyle w:val="StyleUnderline"/>
        </w:rPr>
        <w:t>The ongoing model of fascist white rule as the daily condition of blacks is to prevent the emergency of Blacks</w:t>
      </w:r>
      <w:r>
        <w:rPr>
          <w:sz w:val="14"/>
        </w:rPr>
        <w:t>.</w:t>
      </w:r>
    </w:p>
    <w:p w14:paraId="09F46460" w14:textId="77777777" w:rsidR="00434E07" w:rsidRPr="00F76D86" w:rsidRDefault="00434E07" w:rsidP="00434E07">
      <w:pPr>
        <w:rPr>
          <w:rStyle w:val="StyleUnderline"/>
        </w:rPr>
      </w:pPr>
      <w:r w:rsidRPr="00F76D86">
        <w:rPr>
          <w:sz w:val="14"/>
          <w:szCs w:val="14"/>
        </w:rPr>
        <w:lastRenderedPageBreak/>
        <w:t xml:space="preserve">An immediate observation of many postcolonies is that </w:t>
      </w:r>
      <w:r w:rsidRPr="00F76D86">
        <w:rPr>
          <w:rStyle w:val="StyleUnderline"/>
        </w:rPr>
        <w:t>antiblack attitudes</w:t>
      </w:r>
      <w:r w:rsidRPr="00F76D86">
        <w:rPr>
          <w:sz w:val="14"/>
          <w:szCs w:val="14"/>
        </w:rPr>
        <w:t xml:space="preserve">, practices, and institutions </w:t>
      </w:r>
      <w:r>
        <w:rPr>
          <w:rStyle w:val="StyleUnderline"/>
        </w:rPr>
        <w:t>are not</w:t>
      </w:r>
      <w:r w:rsidRPr="00F76D86">
        <w:rPr>
          <w:rStyle w:val="StyleUnderline"/>
        </w:rPr>
        <w:t xml:space="preserve"> exclusively white</w:t>
      </w:r>
      <w:r w:rsidRPr="00F76D86">
        <w:rPr>
          <w:sz w:val="14"/>
          <w:szCs w:val="14"/>
        </w:rPr>
        <w:t>. Black antiblack dispositions make this clear.</w:t>
      </w:r>
      <w:r>
        <w:rPr>
          <w:sz w:val="14"/>
          <w:szCs w:val="14"/>
        </w:rPr>
        <w:t xml:space="preserve">  In addition to black antiblackness taking the form of white hatred of black people, there is also the adoption of</w:t>
      </w:r>
      <w:r w:rsidRPr="00F76D86">
        <w:rPr>
          <w:sz w:val="14"/>
          <w:szCs w:val="14"/>
        </w:rPr>
        <w:t xml:space="preserve"> </w:t>
      </w:r>
      <w:r>
        <w:rPr>
          <w:sz w:val="14"/>
          <w:szCs w:val="14"/>
        </w:rPr>
        <w:t>b</w:t>
      </w:r>
      <w:r w:rsidRPr="00F76D86">
        <w:rPr>
          <w:sz w:val="14"/>
          <w:szCs w:val="14"/>
        </w:rPr>
        <w:t xml:space="preserve">lack exoticism. Where this exists, </w:t>
      </w:r>
      <w:r>
        <w:rPr>
          <w:sz w:val="14"/>
          <w:szCs w:val="14"/>
        </w:rPr>
        <w:t>b</w:t>
      </w:r>
      <w:r w:rsidRPr="00F76D86">
        <w:rPr>
          <w:sz w:val="14"/>
          <w:szCs w:val="14"/>
        </w:rPr>
        <w:t xml:space="preserve">lacks simultaneously receive </w:t>
      </w:r>
      <w:r>
        <w:rPr>
          <w:sz w:val="14"/>
          <w:szCs w:val="14"/>
        </w:rPr>
        <w:t>b</w:t>
      </w:r>
      <w:r w:rsidRPr="00F76D86">
        <w:rPr>
          <w:sz w:val="14"/>
          <w:szCs w:val="14"/>
        </w:rPr>
        <w:t xml:space="preserve">lack love alongside </w:t>
      </w:r>
      <w:r>
        <w:rPr>
          <w:rStyle w:val="StyleUnderline"/>
        </w:rPr>
        <w:t>b</w:t>
      </w:r>
      <w:r w:rsidRPr="00F76D86">
        <w:rPr>
          <w:rStyle w:val="StyleUnderline"/>
        </w:rPr>
        <w:t xml:space="preserve">lack </w:t>
      </w:r>
      <w:r w:rsidRPr="00CF698F">
        <w:rPr>
          <w:rStyle w:val="Emphasis"/>
          <w:highlight w:val="cyan"/>
        </w:rPr>
        <w:t>rejection of agency</w:t>
      </w:r>
      <w:r w:rsidRPr="00F76D86">
        <w:rPr>
          <w:sz w:val="14"/>
          <w:szCs w:val="14"/>
        </w:rPr>
        <w:t xml:space="preserve">. Many problems follow. The </w:t>
      </w:r>
      <w:r w:rsidRPr="00F76D86">
        <w:rPr>
          <w:rStyle w:val="StyleUnderline"/>
        </w:rPr>
        <w:t xml:space="preserve">absence of agency bars maturation, </w:t>
      </w:r>
      <w:r w:rsidRPr="00CF698F">
        <w:rPr>
          <w:rStyle w:val="StyleUnderline"/>
          <w:highlight w:val="cyan"/>
        </w:rPr>
        <w:t>which</w:t>
      </w:r>
      <w:r w:rsidRPr="00F76D86">
        <w:rPr>
          <w:rStyle w:val="StyleUnderline"/>
        </w:rPr>
        <w:t xml:space="preserve"> would </w:t>
      </w:r>
      <w:r w:rsidRPr="00CF698F">
        <w:rPr>
          <w:rStyle w:val="StyleUnderline"/>
          <w:highlight w:val="cyan"/>
        </w:rPr>
        <w:t xml:space="preserve">reinforce the </w:t>
      </w:r>
      <w:r w:rsidRPr="00CF698F">
        <w:rPr>
          <w:rStyle w:val="Emphasis"/>
          <w:highlight w:val="cyan"/>
        </w:rPr>
        <w:t>racial</w:t>
      </w:r>
      <w:r w:rsidRPr="00CF698F">
        <w:rPr>
          <w:rStyle w:val="StyleUnderline"/>
          <w:highlight w:val="cyan"/>
        </w:rPr>
        <w:t xml:space="preserve"> logic of Blacks as</w:t>
      </w:r>
      <w:r w:rsidRPr="00F76D86">
        <w:rPr>
          <w:rStyle w:val="StyleUnderline"/>
        </w:rPr>
        <w:t xml:space="preserve"> in effect </w:t>
      </w:r>
      <w:r w:rsidRPr="00CF698F">
        <w:rPr>
          <w:rStyle w:val="Emphasis"/>
          <w:highlight w:val="cyan"/>
        </w:rPr>
        <w:t>wards of whites</w:t>
      </w:r>
      <w:r w:rsidRPr="00F76D86">
        <w:rPr>
          <w:rStyle w:val="StyleUnderline"/>
        </w:rPr>
        <w:t xml:space="preserve">. Without agency, ethics, </w:t>
      </w:r>
      <w:r w:rsidRPr="00CF698F">
        <w:rPr>
          <w:rStyle w:val="StyleUnderline"/>
          <w:highlight w:val="cyan"/>
        </w:rPr>
        <w:t>liberation</w:t>
      </w:r>
      <w:r w:rsidRPr="00F76D86">
        <w:rPr>
          <w:rStyle w:val="StyleUnderline"/>
        </w:rPr>
        <w:t xml:space="preserve">, maturation, politics, and responsibility </w:t>
      </w:r>
      <w:r w:rsidRPr="00CF698F">
        <w:rPr>
          <w:rStyle w:val="StyleUnderline"/>
          <w:highlight w:val="cyan"/>
        </w:rPr>
        <w:t>could not be possible</w:t>
      </w:r>
      <w:r w:rsidRPr="00F76D86">
        <w:rPr>
          <w:rStyle w:val="StyleUnderline"/>
        </w:rPr>
        <w:t>.</w:t>
      </w:r>
      <w:r>
        <w:rPr>
          <w:rStyle w:val="StyleUnderline"/>
        </w:rPr>
        <w:t xml:space="preserve">  This is because blacks would not actually be able to do anything outside of the sphere of white approbation and commands.</w:t>
      </w:r>
    </w:p>
    <w:p w14:paraId="7FBB7A15" w14:textId="77777777" w:rsidR="00434E07" w:rsidRDefault="00434E07" w:rsidP="00434E07">
      <w:pPr>
        <w:rPr>
          <w:sz w:val="14"/>
        </w:rPr>
      </w:pPr>
      <w:r w:rsidRPr="00F76D86">
        <w:rPr>
          <w:rStyle w:val="StyleUnderline"/>
        </w:rPr>
        <w:t xml:space="preserve">Afropessimism </w:t>
      </w:r>
      <w:r>
        <w:rPr>
          <w:rStyle w:val="StyleUnderline"/>
        </w:rPr>
        <w:t xml:space="preserve">endorses the previous set of observations, but this agreement is supported by a </w:t>
      </w:r>
      <w:r w:rsidRPr="00F76D86">
        <w:rPr>
          <w:rStyle w:val="StyleUnderline"/>
        </w:rPr>
        <w:t>hidden premise of white agency versus</w:t>
      </w:r>
      <w:r>
        <w:rPr>
          <w:rStyle w:val="StyleUnderline"/>
        </w:rPr>
        <w:t xml:space="preserve"> black and</w:t>
      </w:r>
      <w:r w:rsidRPr="00F76D86">
        <w:rPr>
          <w:rStyle w:val="StyleUnderline"/>
        </w:rPr>
        <w:t xml:space="preserve"> Black incapacity</w:t>
      </w:r>
      <w:r w:rsidRPr="00F76D86">
        <w:rPr>
          <w:sz w:val="14"/>
        </w:rPr>
        <w:t xml:space="preserve">. </w:t>
      </w:r>
      <w:r w:rsidRPr="004D753A">
        <w:rPr>
          <w:rStyle w:val="Emphasis"/>
        </w:rPr>
        <w:t>They make much of Fanon’s remark that “</w:t>
      </w:r>
      <w:r w:rsidRPr="00CF698F">
        <w:rPr>
          <w:rStyle w:val="Emphasis"/>
          <w:highlight w:val="cyan"/>
        </w:rPr>
        <w:t>the Black has no ontological resistance</w:t>
      </w:r>
      <w:r w:rsidRPr="004D753A">
        <w:rPr>
          <w:rStyle w:val="Emphasis"/>
        </w:rPr>
        <w:t xml:space="preserve"> in the eyes of the white.”</w:t>
      </w:r>
      <w:r>
        <w:rPr>
          <w:sz w:val="14"/>
        </w:rPr>
        <w:t xml:space="preserve">  </w:t>
      </w:r>
      <w:r w:rsidRPr="004D753A">
        <w:rPr>
          <w:rStyle w:val="Emphasis"/>
        </w:rPr>
        <w:t xml:space="preserve">Fanon’s rhetorical flare </w:t>
      </w:r>
      <w:r w:rsidRPr="00CF698F">
        <w:rPr>
          <w:rStyle w:val="Emphasis"/>
          <w:highlight w:val="cyan"/>
        </w:rPr>
        <w:t>led many</w:t>
      </w:r>
      <w:r w:rsidRPr="004D753A">
        <w:rPr>
          <w:rStyle w:val="Emphasis"/>
        </w:rPr>
        <w:t xml:space="preserve"> </w:t>
      </w:r>
      <w:r>
        <w:rPr>
          <w:sz w:val="14"/>
        </w:rPr>
        <w:t xml:space="preserve">unfortunate souls </w:t>
      </w:r>
      <w:r w:rsidRPr="00CF698F">
        <w:rPr>
          <w:rStyle w:val="Emphasis"/>
          <w:highlight w:val="cyan"/>
        </w:rPr>
        <w:t>to misread</w:t>
      </w:r>
      <w:r w:rsidRPr="004D753A">
        <w:rPr>
          <w:rStyle w:val="Emphasis"/>
        </w:rPr>
        <w:t xml:space="preserve"> this remark</w:t>
      </w:r>
      <w:r>
        <w:rPr>
          <w:sz w:val="14"/>
        </w:rPr>
        <w:t xml:space="preserve">.  As he had already argued that </w:t>
      </w:r>
      <w:r w:rsidRPr="00CF698F">
        <w:rPr>
          <w:rStyle w:val="StyleUnderline"/>
          <w:highlight w:val="cyan"/>
        </w:rPr>
        <w:t>racism is</w:t>
      </w:r>
      <w:r w:rsidRPr="004D753A">
        <w:rPr>
          <w:rStyle w:val="StyleUnderline"/>
        </w:rPr>
        <w:t xml:space="preserve"> a </w:t>
      </w:r>
      <w:r w:rsidRPr="00CF698F">
        <w:rPr>
          <w:rStyle w:val="StyleUnderline"/>
          <w:highlight w:val="cyan"/>
        </w:rPr>
        <w:t>socially produced</w:t>
      </w:r>
      <w:r w:rsidRPr="004D753A">
        <w:rPr>
          <w:rStyle w:val="StyleUnderline"/>
        </w:rPr>
        <w:t xml:space="preserve"> phenomenon</w:t>
      </w:r>
      <w:r>
        <w:rPr>
          <w:sz w:val="14"/>
        </w:rPr>
        <w:t xml:space="preserve">, </w:t>
      </w:r>
      <w:r w:rsidRPr="004D753A">
        <w:rPr>
          <w:rStyle w:val="StyleUnderline"/>
        </w:rPr>
        <w:t xml:space="preserve">his point was that </w:t>
      </w:r>
      <w:r w:rsidRPr="00CF698F">
        <w:rPr>
          <w:rStyle w:val="StyleUnderline"/>
          <w:highlight w:val="cyan"/>
        </w:rPr>
        <w:t xml:space="preserve">those who produced it </w:t>
      </w:r>
      <w:r w:rsidRPr="00CF698F">
        <w:rPr>
          <w:rStyle w:val="Emphasis"/>
          <w:highlight w:val="cyan"/>
        </w:rPr>
        <w:t>take it</w:t>
      </w:r>
      <w:r w:rsidRPr="00CF698F">
        <w:rPr>
          <w:rStyle w:val="StyleUnderline"/>
          <w:highlight w:val="cyan"/>
        </w:rPr>
        <w:t xml:space="preserve"> to be ontological</w:t>
      </w:r>
      <w:r>
        <w:rPr>
          <w:sz w:val="14"/>
        </w:rPr>
        <w:t xml:space="preserve">.  In other words, such people – in this case whites – do not take seriously that blacks have any ontological resistance to white points of view.  </w:t>
      </w:r>
      <w:r w:rsidRPr="00CF698F">
        <w:rPr>
          <w:rStyle w:val="Emphasis"/>
          <w:highlight w:val="cyan"/>
        </w:rPr>
        <w:t>Fanon was not arguing</w:t>
      </w:r>
      <w:r w:rsidRPr="004D753A">
        <w:rPr>
          <w:rStyle w:val="Emphasis"/>
        </w:rPr>
        <w:t xml:space="preserve"> that </w:t>
      </w:r>
      <w:r w:rsidRPr="00CF698F">
        <w:rPr>
          <w:rStyle w:val="Emphasis"/>
          <w:highlight w:val="cyan"/>
        </w:rPr>
        <w:t>blacks are</w:t>
      </w:r>
      <w:r w:rsidRPr="004D753A">
        <w:rPr>
          <w:rStyle w:val="Emphasis"/>
        </w:rPr>
        <w:t xml:space="preserve"> ontologically</w:t>
      </w:r>
      <w:r>
        <w:rPr>
          <w:sz w:val="14"/>
        </w:rPr>
        <w:t xml:space="preserve"> beings, or even </w:t>
      </w:r>
      <w:r w:rsidRPr="00CF698F">
        <w:rPr>
          <w:rStyle w:val="Emphasis"/>
          <w:highlight w:val="cyan"/>
        </w:rPr>
        <w:t>nonbeings</w:t>
      </w:r>
      <w:r>
        <w:rPr>
          <w:sz w:val="14"/>
        </w:rPr>
        <w:t xml:space="preserve">, of that kind.  </w:t>
      </w:r>
      <w:r w:rsidRPr="004D753A">
        <w:rPr>
          <w:rStyle w:val="Emphasis"/>
        </w:rPr>
        <w:t xml:space="preserve">If this were so, </w:t>
      </w:r>
      <w:r w:rsidRPr="00CF698F">
        <w:rPr>
          <w:rStyle w:val="Emphasis"/>
          <w:highlight w:val="cyan"/>
        </w:rPr>
        <w:t>he would not have pointed out</w:t>
      </w:r>
      <w:r>
        <w:rPr>
          <w:sz w:val="14"/>
        </w:rPr>
        <w:t>, in numerous sections of that book, black and Black experiences with each other.  The whole point of the chapter in which that remark is made, “</w:t>
      </w:r>
      <w:r w:rsidRPr="004D753A">
        <w:rPr>
          <w:rStyle w:val="Emphasis"/>
        </w:rPr>
        <w:t xml:space="preserve">The </w:t>
      </w:r>
      <w:r w:rsidRPr="00CF698F">
        <w:rPr>
          <w:rStyle w:val="Emphasis"/>
          <w:highlight w:val="cyan"/>
        </w:rPr>
        <w:t>Lived-Experience</w:t>
      </w:r>
      <w:r w:rsidRPr="004D753A">
        <w:rPr>
          <w:rStyle w:val="Emphasis"/>
        </w:rPr>
        <w:t xml:space="preserve"> of the Black</w:t>
      </w:r>
      <w:r>
        <w:rPr>
          <w:sz w:val="14"/>
        </w:rPr>
        <w:t xml:space="preserve">,” is to explore blacks’ and Blacks’ points of view.  This is a patent rejection of ontological status while pointing to the presumed ontological status of a skewed perspective.  </w:t>
      </w:r>
    </w:p>
    <w:p w14:paraId="56477535" w14:textId="77777777" w:rsidR="00434E07" w:rsidRPr="00CF698F" w:rsidRDefault="00434E07" w:rsidP="00434E07">
      <w:pPr>
        <w:rPr>
          <w:sz w:val="14"/>
          <w:szCs w:val="14"/>
          <w:highlight w:val="cyan"/>
        </w:rPr>
      </w:pPr>
      <w:r w:rsidRPr="00F76D86">
        <w:rPr>
          <w:sz w:val="14"/>
        </w:rPr>
        <w:t xml:space="preserve">Proponents of Afropessimism </w:t>
      </w:r>
      <w:r>
        <w:rPr>
          <w:sz w:val="14"/>
        </w:rPr>
        <w:t>might respond that their position on white agency and black incapacity comes from Fanon’s famous remark that though</w:t>
      </w:r>
      <w:r w:rsidRPr="00F76D86">
        <w:rPr>
          <w:sz w:val="14"/>
        </w:rPr>
        <w:t xml:space="preserve"> whites created le Negr</w:t>
      </w:r>
      <w:r>
        <w:rPr>
          <w:sz w:val="14"/>
        </w:rPr>
        <w:t xml:space="preserve">e – the French term for, depending on the context, “negro,” “nigger,” and “black” – </w:t>
      </w:r>
      <w:r w:rsidRPr="00F76D86">
        <w:rPr>
          <w:sz w:val="14"/>
        </w:rPr>
        <w:t xml:space="preserve"> it was les Negres who created Negritude. Whites clearly did not create Afropessimism, which Black liberationists should</w:t>
      </w:r>
      <w:r>
        <w:rPr>
          <w:sz w:val="14"/>
        </w:rPr>
        <w:t>, in agreement</w:t>
      </w:r>
      <w:r w:rsidRPr="00F76D86">
        <w:rPr>
          <w:sz w:val="14"/>
        </w:rPr>
        <w:t xml:space="preserve"> celebrate. </w:t>
      </w:r>
      <w:r w:rsidRPr="00F76D86">
        <w:rPr>
          <w:rStyle w:val="StyleUnderline"/>
        </w:rPr>
        <w:t xml:space="preserve">We should avoid the fallacy, however, of confusing source with outcome. History is not short of bad ideas from good </w:t>
      </w:r>
      <w:r>
        <w:rPr>
          <w:rStyle w:val="StyleUnderline"/>
        </w:rPr>
        <w:t xml:space="preserve">or well-intentioned </w:t>
      </w:r>
      <w:r w:rsidRPr="00F76D86">
        <w:rPr>
          <w:rStyle w:val="StyleUnderline"/>
        </w:rPr>
        <w:t>people</w:t>
      </w:r>
      <w:r w:rsidRPr="00F76D86">
        <w:rPr>
          <w:sz w:val="14"/>
        </w:rPr>
        <w:t xml:space="preserve">. If intrinsically good, each person of African descent would become ethically and epistemologically a switching of the Manichean contraries, which means only changing </w:t>
      </w:r>
      <w:r w:rsidRPr="00F76D86">
        <w:rPr>
          <w:sz w:val="14"/>
          <w:szCs w:val="14"/>
        </w:rPr>
        <w:t xml:space="preserve">players instead of the </w:t>
      </w:r>
      <w:r>
        <w:rPr>
          <w:sz w:val="14"/>
          <w:szCs w:val="14"/>
        </w:rPr>
        <w:t xml:space="preserve">racist </w:t>
      </w:r>
      <w:r w:rsidRPr="00F76D86">
        <w:rPr>
          <w:sz w:val="14"/>
          <w:szCs w:val="14"/>
        </w:rPr>
        <w:t>game.</w:t>
      </w:r>
      <w:r>
        <w:rPr>
          <w:sz w:val="14"/>
          <w:szCs w:val="14"/>
        </w:rPr>
        <w:t xml:space="preserve">  </w:t>
      </w:r>
      <w:r w:rsidRPr="00F76D86">
        <w:rPr>
          <w:sz w:val="14"/>
          <w:szCs w:val="14"/>
        </w:rPr>
        <w:t xml:space="preserve">We come, then, to the crux of the matter. If the goal of Afropessimism is Afropessimism, its achievement would be attitudinal and, in the language of old, stoic – in short, a symptom of antiblack society. </w:t>
      </w:r>
    </w:p>
    <w:p w14:paraId="0E685C95" w14:textId="77777777" w:rsidR="00434E07" w:rsidRPr="00F76D86" w:rsidRDefault="00434E07" w:rsidP="00434E07">
      <w:pPr>
        <w:rPr>
          <w:sz w:val="14"/>
          <w:szCs w:val="14"/>
        </w:rPr>
      </w:pPr>
      <w:r w:rsidRPr="00F76D86">
        <w:rPr>
          <w:sz w:val="14"/>
          <w:szCs w:val="14"/>
        </w:rPr>
        <w:t>At this point, there are several observations that follow. The first is a diagnosis of the implications of Afropessimism as symptom. The second examines the epistemological implications of Afropessimism. The third is whether a disposition counts as a political act and, if so, is it sufficient for its avowed aims. There are more, but for the sake of brevity, I’ll simply focus on these.</w:t>
      </w:r>
    </w:p>
    <w:p w14:paraId="54B469F0" w14:textId="77777777" w:rsidR="00434E07" w:rsidRPr="00377ECF" w:rsidRDefault="00434E07" w:rsidP="00434E07">
      <w:pPr>
        <w:rPr>
          <w:sz w:val="14"/>
        </w:rPr>
      </w:pPr>
      <w:r w:rsidRPr="00F76D86">
        <w:rPr>
          <w:rStyle w:val="StyleUnderline"/>
        </w:rPr>
        <w:t xml:space="preserve">An ironic dimension of </w:t>
      </w:r>
      <w:r w:rsidRPr="00CF698F">
        <w:rPr>
          <w:rStyle w:val="StyleUnderline"/>
          <w:highlight w:val="cyan"/>
        </w:rPr>
        <w:t>pessimism is</w:t>
      </w:r>
      <w:r w:rsidRPr="00F76D86">
        <w:rPr>
          <w:rStyle w:val="StyleUnderline"/>
        </w:rPr>
        <w:t xml:space="preserve"> that it is </w:t>
      </w:r>
      <w:r w:rsidRPr="00CF698F">
        <w:rPr>
          <w:rStyle w:val="StyleUnderline"/>
          <w:highlight w:val="cyan"/>
        </w:rPr>
        <w:t xml:space="preserve">the </w:t>
      </w:r>
      <w:r w:rsidRPr="00CF698F">
        <w:rPr>
          <w:rStyle w:val="Emphasis"/>
          <w:highlight w:val="cyan"/>
        </w:rPr>
        <w:t>other</w:t>
      </w:r>
      <w:r w:rsidRPr="00CF698F">
        <w:rPr>
          <w:rStyle w:val="StyleUnderline"/>
          <w:highlight w:val="cyan"/>
        </w:rPr>
        <w:t xml:space="preserve"> side of optimism</w:t>
      </w:r>
      <w:r w:rsidRPr="00377ECF">
        <w:rPr>
          <w:sz w:val="14"/>
        </w:rPr>
        <w:t xml:space="preserve">. Oddly enough, </w:t>
      </w:r>
      <w:r w:rsidRPr="00F76D86">
        <w:rPr>
          <w:rStyle w:val="StyleUnderline"/>
        </w:rPr>
        <w:t>both are connected to nihilism</w:t>
      </w:r>
      <w:r w:rsidRPr="00377ECF">
        <w:rPr>
          <w:sz w:val="14"/>
        </w:rPr>
        <w:t>, which is, as Nietzsche showed, a decline of values during periods of social decay. It emerges when people no longer want to be responsible for their actions.</w:t>
      </w:r>
      <w:r>
        <w:rPr>
          <w:sz w:val="14"/>
        </w:rPr>
        <w:t xml:space="preserve">  The same problem surfaces in movements.  When one such as the Black Liberation movement is suffering from decay, nihilism is symptomatic.  Familiar tropes follow.  </w:t>
      </w:r>
      <w:r w:rsidRPr="00377ECF">
        <w:rPr>
          <w:sz w:val="14"/>
        </w:rPr>
        <w:t xml:space="preserve"> </w:t>
      </w:r>
      <w:r w:rsidRPr="00377ECF">
        <w:rPr>
          <w:rStyle w:val="StyleUnderline"/>
        </w:rPr>
        <w:t xml:space="preserve">Optimists expect </w:t>
      </w:r>
      <w:r w:rsidRPr="00377ECF">
        <w:rPr>
          <w:rStyle w:val="Emphasis"/>
        </w:rPr>
        <w:t>intervention from beyond</w:t>
      </w:r>
      <w:r w:rsidRPr="00377ECF">
        <w:rPr>
          <w:rStyle w:val="StyleUnderline"/>
        </w:rPr>
        <w:t xml:space="preserve">. Pessimists declare relief is not forthcoming. </w:t>
      </w:r>
      <w:r w:rsidRPr="00CF698F">
        <w:rPr>
          <w:rStyle w:val="StyleUnderline"/>
          <w:highlight w:val="cyan"/>
        </w:rPr>
        <w:t xml:space="preserve">Neither takes </w:t>
      </w:r>
      <w:r w:rsidRPr="00CF698F">
        <w:rPr>
          <w:rStyle w:val="Emphasis"/>
          <w:highlight w:val="cyan"/>
        </w:rPr>
        <w:t>responsibility</w:t>
      </w:r>
      <w:r w:rsidRPr="00377ECF">
        <w:rPr>
          <w:sz w:val="14"/>
        </w:rPr>
        <w:t xml:space="preserve"> for what is valued. The valuing is what leads to the second, epistemic point. The presumption that what is at stake is what can be known to determine what can be done is the problem. If such knowledge were possible, the debate would be about who is reading the evidence correctly. Such judgment would be a priori – that is, prior to events actually unfolding. </w:t>
      </w:r>
      <w:r w:rsidRPr="00CF698F">
        <w:rPr>
          <w:rStyle w:val="StyleUnderline"/>
          <w:highlight w:val="cyan"/>
        </w:rPr>
        <w:t>The future</w:t>
      </w:r>
      <w:r w:rsidRPr="00F76D86">
        <w:rPr>
          <w:rStyle w:val="StyleUnderline"/>
        </w:rPr>
        <w:t xml:space="preserve">, </w:t>
      </w:r>
      <w:r w:rsidRPr="00CF698F">
        <w:rPr>
          <w:rStyle w:val="StyleUnderline"/>
          <w:highlight w:val="cyan"/>
        </w:rPr>
        <w:t xml:space="preserve">unlike </w:t>
      </w:r>
      <w:r w:rsidRPr="00CF698F">
        <w:rPr>
          <w:rStyle w:val="Emphasis"/>
          <w:highlight w:val="cyan"/>
        </w:rPr>
        <w:t>transcendent</w:t>
      </w:r>
      <w:r w:rsidRPr="00377ECF">
        <w:rPr>
          <w:rStyle w:val="Emphasis"/>
        </w:rPr>
        <w:t xml:space="preserve">al </w:t>
      </w:r>
      <w:r w:rsidRPr="00CF698F">
        <w:rPr>
          <w:rStyle w:val="Emphasis"/>
          <w:highlight w:val="cyan"/>
        </w:rPr>
        <w:t>conditions</w:t>
      </w:r>
      <w:r w:rsidRPr="00CF698F">
        <w:rPr>
          <w:rStyle w:val="StyleUnderline"/>
          <w:highlight w:val="cyan"/>
        </w:rPr>
        <w:t xml:space="preserve"> such as </w:t>
      </w:r>
      <w:r w:rsidRPr="00CF698F">
        <w:rPr>
          <w:rStyle w:val="Emphasis"/>
          <w:highlight w:val="cyan"/>
        </w:rPr>
        <w:t>language</w:t>
      </w:r>
      <w:r w:rsidRPr="00F76D86">
        <w:rPr>
          <w:rStyle w:val="StyleUnderline"/>
        </w:rPr>
        <w:t xml:space="preserve">, </w:t>
      </w:r>
      <w:r w:rsidRPr="00CF698F">
        <w:rPr>
          <w:rStyle w:val="Emphasis"/>
          <w:highlight w:val="cyan"/>
        </w:rPr>
        <w:t>signs</w:t>
      </w:r>
      <w:r w:rsidRPr="00F76D86">
        <w:rPr>
          <w:rStyle w:val="StyleUnderline"/>
        </w:rPr>
        <w:t xml:space="preserve">, </w:t>
      </w:r>
      <w:r w:rsidRPr="00CF698F">
        <w:rPr>
          <w:rStyle w:val="StyleUnderline"/>
          <w:highlight w:val="cyan"/>
        </w:rPr>
        <w:t xml:space="preserve">and </w:t>
      </w:r>
      <w:r w:rsidRPr="00CF698F">
        <w:rPr>
          <w:rStyle w:val="Emphasis"/>
          <w:highlight w:val="cyan"/>
        </w:rPr>
        <w:t>reality</w:t>
      </w:r>
      <w:r w:rsidRPr="00F76D86">
        <w:rPr>
          <w:rStyle w:val="StyleUnderline"/>
        </w:rPr>
        <w:t>, is</w:t>
      </w:r>
      <w:r w:rsidRPr="00377ECF">
        <w:rPr>
          <w:sz w:val="14"/>
        </w:rPr>
        <w:t xml:space="preserve"> </w:t>
      </w:r>
      <w:r w:rsidRPr="00F76D86">
        <w:rPr>
          <w:rStyle w:val="StyleUnderline"/>
        </w:rPr>
        <w:t>ex post facto</w:t>
      </w:r>
      <w:r>
        <w:rPr>
          <w:rStyle w:val="StyleUnderline"/>
        </w:rPr>
        <w:t>;</w:t>
      </w:r>
      <w:r w:rsidRPr="00F76D86">
        <w:rPr>
          <w:rStyle w:val="StyleUnderline"/>
        </w:rPr>
        <w:t xml:space="preserve"> </w:t>
      </w:r>
      <w:r>
        <w:rPr>
          <w:rStyle w:val="StyleUnderline"/>
        </w:rPr>
        <w:t>o</w:t>
      </w:r>
      <w:r w:rsidRPr="00F76D86">
        <w:rPr>
          <w:rStyle w:val="StyleUnderline"/>
        </w:rPr>
        <w:t xml:space="preserve">t </w:t>
      </w:r>
      <w:r w:rsidRPr="00CF698F">
        <w:rPr>
          <w:rStyle w:val="StyleUnderline"/>
          <w:highlight w:val="cyan"/>
        </w:rPr>
        <w:t xml:space="preserve">is </w:t>
      </w:r>
      <w:r w:rsidRPr="00CF698F">
        <w:rPr>
          <w:rStyle w:val="Emphasis"/>
          <w:highlight w:val="cyan"/>
        </w:rPr>
        <w:t>yet to come</w:t>
      </w:r>
      <w:r w:rsidRPr="00377ECF">
        <w:rPr>
          <w:sz w:val="14"/>
        </w:rPr>
        <w:t xml:space="preserve">. Facing the future, the question isn’t what will be or how do we know what will be but instead the realization that whatever is done will be that on which the future will depend. </w:t>
      </w:r>
      <w:r w:rsidRPr="00F76D86">
        <w:rPr>
          <w:rStyle w:val="StyleUnderline"/>
        </w:rPr>
        <w:t xml:space="preserve">Rejecting optimism and pessimism, </w:t>
      </w:r>
      <w:r w:rsidRPr="00CF698F">
        <w:rPr>
          <w:rStyle w:val="StyleUnderline"/>
          <w:highlight w:val="cyan"/>
        </w:rPr>
        <w:t>there is a</w:t>
      </w:r>
      <w:r w:rsidRPr="00F76D86">
        <w:rPr>
          <w:rStyle w:val="StyleUnderline"/>
        </w:rPr>
        <w:t xml:space="preserve"> supervening </w:t>
      </w:r>
      <w:r w:rsidRPr="00CF698F">
        <w:rPr>
          <w:rStyle w:val="StyleUnderline"/>
          <w:highlight w:val="cyan"/>
        </w:rPr>
        <w:t>alternative</w:t>
      </w:r>
      <w:r>
        <w:rPr>
          <w:rStyle w:val="StyleUnderline"/>
        </w:rPr>
        <w:t xml:space="preserve">, as we have seen throughout the reflections offered throughout this book – namely, </w:t>
      </w:r>
      <w:r w:rsidRPr="00CF698F">
        <w:rPr>
          <w:rStyle w:val="Emphasis"/>
          <w:highlight w:val="cyan"/>
        </w:rPr>
        <w:t>political commitment</w:t>
      </w:r>
      <w:r w:rsidRPr="00377ECF">
        <w:rPr>
          <w:sz w:val="14"/>
        </w:rPr>
        <w:t>.</w:t>
      </w:r>
    </w:p>
    <w:p w14:paraId="285103AA" w14:textId="77777777" w:rsidR="00434E07" w:rsidRPr="00377ECF" w:rsidRDefault="00434E07" w:rsidP="00434E07">
      <w:pPr>
        <w:rPr>
          <w:sz w:val="14"/>
        </w:rPr>
      </w:pPr>
      <w:r w:rsidRPr="00377ECF">
        <w:rPr>
          <w:sz w:val="14"/>
        </w:rPr>
        <w:t xml:space="preserve">The appeal to political commitment is not only in stream with what French existentialists call l’intellectuel engage´ (committed intellectual) but also reaches back through the history and existential situation of enslaved, racialized ancestors. Many were, </w:t>
      </w:r>
      <w:r w:rsidRPr="00377ECF">
        <w:rPr>
          <w:rStyle w:val="StyleUnderline"/>
        </w:rPr>
        <w:t xml:space="preserve">in truth, an </w:t>
      </w:r>
      <w:r w:rsidRPr="00377ECF">
        <w:rPr>
          <w:rStyle w:val="StyleUnderline"/>
        </w:rPr>
        <w:lastRenderedPageBreak/>
        <w:t xml:space="preserve">existential paradox: commitment to action </w:t>
      </w:r>
      <w:r w:rsidRPr="00CF698F">
        <w:rPr>
          <w:rStyle w:val="StyleUnderline"/>
          <w:highlight w:val="cyan"/>
        </w:rPr>
        <w:t>without guarantees</w:t>
      </w:r>
      <w:r w:rsidRPr="00377ECF">
        <w:rPr>
          <w:rStyle w:val="StyleUnderline"/>
        </w:rPr>
        <w:t xml:space="preserve">. The slave revolts, micro and </w:t>
      </w:r>
      <w:r w:rsidRPr="00CF698F">
        <w:rPr>
          <w:rStyle w:val="Emphasis"/>
          <w:highlight w:val="cyan"/>
        </w:rPr>
        <w:t>macro</w:t>
      </w:r>
      <w:r w:rsidRPr="00CF698F">
        <w:rPr>
          <w:rStyle w:val="StyleUnderline"/>
          <w:highlight w:val="cyan"/>
        </w:rPr>
        <w:t xml:space="preserve"> </w:t>
      </w:r>
      <w:r w:rsidRPr="00377ECF">
        <w:rPr>
          <w:rStyle w:val="StyleUnderline"/>
        </w:rPr>
        <w:t xml:space="preserve">acts of </w:t>
      </w:r>
      <w:r w:rsidRPr="00CF698F">
        <w:rPr>
          <w:rStyle w:val="StyleUnderline"/>
          <w:highlight w:val="cyan"/>
        </w:rPr>
        <w:t xml:space="preserve">resistance, </w:t>
      </w:r>
      <w:r w:rsidRPr="00377ECF">
        <w:rPr>
          <w:rStyle w:val="StyleUnderline"/>
        </w:rPr>
        <w:t>escapes, and returns</w:t>
      </w:r>
      <w:r w:rsidRPr="00377ECF">
        <w:rPr>
          <w:sz w:val="14"/>
        </w:rPr>
        <w:t xml:space="preserve"> help others do the same</w:t>
      </w:r>
      <w:r>
        <w:rPr>
          <w:sz w:val="14"/>
        </w:rPr>
        <w:t>,</w:t>
      </w:r>
      <w:r w:rsidRPr="00377ECF">
        <w:rPr>
          <w:sz w:val="14"/>
        </w:rPr>
        <w:t xml:space="preserve"> the cultivated instability of plantations and other forms of enslavement, and countless other actions, were waged against a gauntlet of forces designed to eliminate any hope of success. The claim of colonialists and enslavers was that the future belonged to them, not to the enslaved and the indigenous. </w:t>
      </w:r>
      <w:r>
        <w:rPr>
          <w:sz w:val="14"/>
        </w:rPr>
        <w:t xml:space="preserve">Such people were, in colonial eyes, incapable of ontological resistance.  </w:t>
      </w:r>
      <w:r w:rsidRPr="00377ECF">
        <w:rPr>
          <w:sz w:val="14"/>
        </w:rPr>
        <w:t xml:space="preserve">A result of more than 500 years of conquest and 300 years of enslavement was also a (white) rewriting of history in which African and First Nations’ agency was, at least at the level of scholarship, </w:t>
      </w:r>
      <w:r>
        <w:rPr>
          <w:sz w:val="14"/>
        </w:rPr>
        <w:t>practically</w:t>
      </w:r>
      <w:r w:rsidRPr="00377ECF">
        <w:rPr>
          <w:sz w:val="14"/>
        </w:rPr>
        <w:t xml:space="preserve"> erased. Yet there was resistance even in that realm, as Africana and First Nation intellectual history and scholarship attest</w:t>
      </w:r>
      <w:r>
        <w:rPr>
          <w:sz w:val="14"/>
        </w:rPr>
        <w:t>; what, after all, are Africana, Black, and Indigenous Studies?  What, after all, are those many sites of intellectual production and activism outside of hegemonic academies?</w:t>
      </w:r>
      <w:r w:rsidRPr="00377ECF">
        <w:rPr>
          <w:sz w:val="14"/>
        </w:rPr>
        <w:t xml:space="preserve"> Such actions </w:t>
      </w:r>
      <w:r w:rsidRPr="00CF698F">
        <w:rPr>
          <w:rStyle w:val="StyleUnderline"/>
          <w:highlight w:val="cyan"/>
        </w:rPr>
        <w:t xml:space="preserve">set the course </w:t>
      </w:r>
      <w:r w:rsidRPr="00377ECF">
        <w:rPr>
          <w:rStyle w:val="StyleUnderline"/>
        </w:rPr>
        <w:t>for different kinds of struggle today</w:t>
      </w:r>
      <w:r w:rsidRPr="00377ECF">
        <w:rPr>
          <w:sz w:val="14"/>
        </w:rPr>
        <w:t>.</w:t>
      </w:r>
    </w:p>
    <w:p w14:paraId="470664AD" w14:textId="77777777" w:rsidR="00434E07" w:rsidRPr="00377ECF" w:rsidRDefault="00434E07" w:rsidP="00434E07">
      <w:pPr>
        <w:rPr>
          <w:sz w:val="14"/>
        </w:rPr>
      </w:pPr>
      <w:r w:rsidRPr="00377ECF">
        <w:rPr>
          <w:rStyle w:val="StyleUnderline"/>
        </w:rPr>
        <w:t>Such reflections occasion meditations on the concept of failure. Afro</w:t>
      </w:r>
      <w:r w:rsidRPr="00CF698F">
        <w:rPr>
          <w:rStyle w:val="StyleUnderline"/>
          <w:highlight w:val="cyan"/>
        </w:rPr>
        <w:t>pessimism</w:t>
      </w:r>
      <w:r w:rsidRPr="00377ECF">
        <w:rPr>
          <w:rStyle w:val="StyleUnderline"/>
        </w:rPr>
        <w:t xml:space="preserve">, the existential critique suggests, </w:t>
      </w:r>
      <w:r w:rsidRPr="00CF698F">
        <w:rPr>
          <w:rStyle w:val="StyleUnderline"/>
          <w:highlight w:val="cyan"/>
        </w:rPr>
        <w:t>suffers from</w:t>
      </w:r>
      <w:r w:rsidRPr="00377ECF">
        <w:rPr>
          <w:rStyle w:val="StyleUnderline"/>
        </w:rPr>
        <w:t xml:space="preserve"> a </w:t>
      </w:r>
      <w:r w:rsidRPr="00CF698F">
        <w:rPr>
          <w:rStyle w:val="Emphasis"/>
          <w:highlight w:val="cyan"/>
        </w:rPr>
        <w:t>failure to in their analysis of failure</w:t>
      </w:r>
      <w:r w:rsidRPr="00377ECF">
        <w:rPr>
          <w:rStyle w:val="StyleUnderline"/>
        </w:rPr>
        <w:t>. Consider Fanon’s notion of constructive failure, where what doesn’t initially work transforms conditions for something new to emerge</w:t>
      </w:r>
      <w:r w:rsidRPr="00377ECF">
        <w:rPr>
          <w:sz w:val="14"/>
        </w:rPr>
        <w:t xml:space="preserve">. To understand this argument, one must rethink the philosophical anthropology at the heart of a specific line of Euromodern thought on what it means to be human. Atomistic and individual-substance-based, this model, articulated by </w:t>
      </w:r>
      <w:r>
        <w:rPr>
          <w:sz w:val="14"/>
        </w:rPr>
        <w:t xml:space="preserve">Thomas </w:t>
      </w:r>
      <w:r w:rsidRPr="00377ECF">
        <w:rPr>
          <w:sz w:val="14"/>
        </w:rPr>
        <w:t xml:space="preserve">Hobbes, </w:t>
      </w:r>
      <w:r>
        <w:rPr>
          <w:sz w:val="14"/>
        </w:rPr>
        <w:t xml:space="preserve">John </w:t>
      </w:r>
      <w:r w:rsidRPr="00377ECF">
        <w:rPr>
          <w:sz w:val="14"/>
        </w:rPr>
        <w:t xml:space="preserve">Locke, </w:t>
      </w:r>
      <w:r>
        <w:rPr>
          <w:sz w:val="14"/>
        </w:rPr>
        <w:t xml:space="preserve">John Stuart Mill, </w:t>
      </w:r>
      <w:r w:rsidRPr="00377ECF">
        <w:rPr>
          <w:sz w:val="14"/>
        </w:rPr>
        <w:t xml:space="preserve">and many others, is of a non-relational being that thinks, acts, and moves along a course in which continued movement depends on not colliding with others. Under that model, the human being is a thing that enters a system that facilitates or obstructs its movement. </w:t>
      </w:r>
      <w:r>
        <w:rPr>
          <w:sz w:val="14"/>
        </w:rPr>
        <w:t xml:space="preserve">Under this model, the human being is actually a being.  </w:t>
      </w:r>
      <w:r w:rsidRPr="00377ECF">
        <w:rPr>
          <w:sz w:val="14"/>
        </w:rPr>
        <w:t>An alternative model, shared by many groups across southern Africa,</w:t>
      </w:r>
      <w:r>
        <w:rPr>
          <w:sz w:val="14"/>
        </w:rPr>
        <w:t xml:space="preserve"> Asia, South America, and even parts of Continental Europe, </w:t>
      </w:r>
      <w:r w:rsidRPr="00377ECF">
        <w:rPr>
          <w:sz w:val="14"/>
        </w:rPr>
        <w:t xml:space="preserve"> is a relational version of the human being as part of a larger system of meaning. Actions, from that perspective, are not about whether ‘‘I’’ succeed but instead about ‘‘our’’</w:t>
      </w:r>
      <w:r>
        <w:rPr>
          <w:sz w:val="14"/>
        </w:rPr>
        <w:t xml:space="preserve"> unending</w:t>
      </w:r>
      <w:r w:rsidRPr="00377ECF">
        <w:rPr>
          <w:sz w:val="14"/>
        </w:rPr>
        <w:t xml:space="preserve"> story across time.</w:t>
      </w:r>
      <w:r>
        <w:rPr>
          <w:sz w:val="14"/>
        </w:rPr>
        <w:t xml:space="preserve">  Under this model, no human being is a being simpliciter or being-in-her-or-himself-or-themselves.</w:t>
      </w:r>
      <w:r w:rsidRPr="00377ECF">
        <w:rPr>
          <w:sz w:val="14"/>
        </w:rPr>
        <w:t xml:space="preserve"> </w:t>
      </w:r>
      <w:r w:rsidRPr="00377ECF">
        <w:rPr>
          <w:rStyle w:val="StyleUnderline"/>
        </w:rPr>
        <w:t xml:space="preserve">As relational, it means that </w:t>
      </w:r>
      <w:r w:rsidRPr="00CF698F">
        <w:rPr>
          <w:rStyle w:val="StyleUnderline"/>
          <w:highlight w:val="cyan"/>
        </w:rPr>
        <w:t>each</w:t>
      </w:r>
      <w:r w:rsidRPr="00377ECF">
        <w:rPr>
          <w:rStyle w:val="StyleUnderline"/>
        </w:rPr>
        <w:t xml:space="preserve"> human </w:t>
      </w:r>
      <w:r w:rsidRPr="00CF698F">
        <w:rPr>
          <w:rStyle w:val="StyleUnderline"/>
          <w:highlight w:val="cyan"/>
        </w:rPr>
        <w:t xml:space="preserve">being is a </w:t>
      </w:r>
      <w:r w:rsidRPr="00CF698F">
        <w:rPr>
          <w:rStyle w:val="Emphasis"/>
          <w:highlight w:val="cyan"/>
        </w:rPr>
        <w:t>constant negotiation of</w:t>
      </w:r>
      <w:r w:rsidRPr="00377ECF">
        <w:rPr>
          <w:rStyle w:val="Emphasis"/>
        </w:rPr>
        <w:t xml:space="preserve"> ongoing efforts to build </w:t>
      </w:r>
      <w:r w:rsidRPr="00CF698F">
        <w:rPr>
          <w:rStyle w:val="Emphasis"/>
          <w:highlight w:val="cyan"/>
        </w:rPr>
        <w:t>relations</w:t>
      </w:r>
      <w:r w:rsidRPr="00377ECF">
        <w:rPr>
          <w:rStyle w:val="Emphasis"/>
        </w:rPr>
        <w:t xml:space="preserve">hips with others, </w:t>
      </w:r>
      <w:r w:rsidRPr="00377ECF">
        <w:rPr>
          <w:rStyle w:val="StyleUnderline"/>
        </w:rPr>
        <w:t xml:space="preserve">which means </w:t>
      </w:r>
      <w:r w:rsidRPr="00CF698F">
        <w:rPr>
          <w:rStyle w:val="StyleUnderline"/>
          <w:highlight w:val="cyan"/>
        </w:rPr>
        <w:t>no one</w:t>
      </w:r>
      <w:r w:rsidRPr="00377ECF">
        <w:rPr>
          <w:rStyle w:val="StyleUnderline"/>
        </w:rPr>
        <w:t xml:space="preserve"> actually </w:t>
      </w:r>
      <w:r w:rsidRPr="00CF698F">
        <w:rPr>
          <w:rStyle w:val="StyleUnderline"/>
          <w:highlight w:val="cyan"/>
        </w:rPr>
        <w:t xml:space="preserve">enters a situation without establishing </w:t>
      </w:r>
      <w:r w:rsidRPr="00CF698F">
        <w:rPr>
          <w:rStyle w:val="Emphasis"/>
          <w:highlight w:val="cyan"/>
        </w:rPr>
        <w:t>new</w:t>
      </w:r>
      <w:r w:rsidRPr="00377ECF">
        <w:rPr>
          <w:rStyle w:val="Emphasis"/>
        </w:rPr>
        <w:t xml:space="preserve"> situations of</w:t>
      </w:r>
      <w:r w:rsidRPr="00377ECF">
        <w:rPr>
          <w:rStyle w:val="StyleUnderline"/>
        </w:rPr>
        <w:t xml:space="preserve"> action and </w:t>
      </w:r>
      <w:r w:rsidRPr="00CF698F">
        <w:rPr>
          <w:rStyle w:val="Emphasis"/>
          <w:highlight w:val="cyan"/>
        </w:rPr>
        <w:t>meaning</w:t>
      </w:r>
      <w:r w:rsidRPr="00377ECF">
        <w:rPr>
          <w:sz w:val="14"/>
        </w:rPr>
        <w:t xml:space="preserve">. Instead of entering a game, their participation requires a different kind of project – especially where the ‘‘game’’ was premised on their exclusion. Thus, where the system or game repels initial participation, such repulsion is a shift in the grammar of how the system functions, especially its dependence on obsequious subjects. Shifted </w:t>
      </w:r>
      <w:r>
        <w:rPr>
          <w:sz w:val="14"/>
        </w:rPr>
        <w:t xml:space="preserve">and shifting </w:t>
      </w:r>
      <w:r w:rsidRPr="00377ECF">
        <w:rPr>
          <w:sz w:val="14"/>
        </w:rPr>
        <w:t xml:space="preserve">energy affords emergence of alternatives. </w:t>
      </w:r>
      <w:r>
        <w:rPr>
          <w:sz w:val="14"/>
        </w:rPr>
        <w:t>Participation, understood in these terms, is never in games but acts of changing them</w:t>
      </w:r>
      <w:r w:rsidRPr="00377ECF">
        <w:rPr>
          <w:sz w:val="14"/>
        </w:rPr>
        <w:t>.</w:t>
      </w:r>
    </w:p>
    <w:p w14:paraId="5B512B78" w14:textId="77777777" w:rsidR="00434E07" w:rsidRPr="00C95BB7" w:rsidRDefault="00434E07" w:rsidP="00434E07">
      <w:pPr>
        <w:rPr>
          <w:sz w:val="14"/>
        </w:rPr>
      </w:pPr>
      <w:r w:rsidRPr="00377ECF">
        <w:rPr>
          <w:rStyle w:val="StyleUnderline"/>
        </w:rPr>
        <w:t>Abstract as this sounds, it has much historical support</w:t>
      </w:r>
      <w:r w:rsidRPr="00C95BB7">
        <w:rPr>
          <w:sz w:val="14"/>
        </w:rPr>
        <w:t xml:space="preserve">. For example, Evelyn Simien, in her insightful political study </w:t>
      </w:r>
      <w:r w:rsidRPr="00377ECF">
        <w:rPr>
          <w:rStyle w:val="StyleUnderline"/>
        </w:rPr>
        <w:t>Historic Firsts, examines</w:t>
      </w:r>
      <w:r w:rsidRPr="00C95BB7">
        <w:rPr>
          <w:sz w:val="14"/>
        </w:rPr>
        <w:t xml:space="preserve"> the </w:t>
      </w:r>
      <w:r w:rsidRPr="00377ECF">
        <w:rPr>
          <w:rStyle w:val="StyleUnderline"/>
        </w:rPr>
        <w:t>new</w:t>
      </w:r>
      <w:r w:rsidRPr="00C95BB7">
        <w:rPr>
          <w:sz w:val="14"/>
        </w:rPr>
        <w:t xml:space="preserve"> set of </w:t>
      </w:r>
      <w:r w:rsidRPr="00377ECF">
        <w:rPr>
          <w:rStyle w:val="StyleUnderline"/>
        </w:rPr>
        <w:t xml:space="preserve">relations established by Shirley Chisholm’s and Jesse Jackson’s presidential campaigns. There </w:t>
      </w:r>
      <w:r>
        <w:rPr>
          <w:rStyle w:val="StyleUnderline"/>
        </w:rPr>
        <w:t xml:space="preserve">would have been no President Barack Obama </w:t>
      </w:r>
      <w:r w:rsidRPr="00C95BB7">
        <w:rPr>
          <w:sz w:val="14"/>
          <w:szCs w:val="16"/>
        </w:rPr>
        <w:t>without such</w:t>
      </w:r>
      <w:r w:rsidRPr="00C95BB7">
        <w:rPr>
          <w:sz w:val="14"/>
        </w:rPr>
        <w:t xml:space="preserve"> important predecessors affecting the demographics of voter participation. Simien intentionally focused on the most mainstream example of political life to illustrate this point. </w:t>
      </w:r>
      <w:r w:rsidRPr="00377ECF">
        <w:rPr>
          <w:rStyle w:val="StyleUnderline"/>
        </w:rPr>
        <w:t>Al</w:t>
      </w:r>
      <w:r w:rsidRPr="00CF698F">
        <w:rPr>
          <w:rStyle w:val="StyleUnderline"/>
          <w:highlight w:val="cyan"/>
        </w:rPr>
        <w:t>though no exemplar</w:t>
      </w:r>
      <w:r w:rsidRPr="00377ECF">
        <w:rPr>
          <w:rStyle w:val="StyleUnderline"/>
        </w:rPr>
        <w:t xml:space="preserve"> of radicalism, </w:t>
      </w:r>
      <w:r w:rsidRPr="00CF698F">
        <w:rPr>
          <w:rStyle w:val="StyleUnderline"/>
          <w:highlight w:val="cyan"/>
        </w:rPr>
        <w:t>Obama’s ‘‘success’’ emerged</w:t>
      </w:r>
      <w:r w:rsidRPr="00377ECF">
        <w:rPr>
          <w:rStyle w:val="StyleUnderline"/>
        </w:rPr>
        <w:t xml:space="preserve"> </w:t>
      </w:r>
      <w:r w:rsidRPr="00CF698F">
        <w:rPr>
          <w:rStyle w:val="StyleUnderline"/>
          <w:highlight w:val="cyan"/>
        </w:rPr>
        <w:t xml:space="preserve">from </w:t>
      </w:r>
      <w:r w:rsidRPr="00CF698F">
        <w:rPr>
          <w:rStyle w:val="Emphasis"/>
          <w:highlight w:val="cyan"/>
        </w:rPr>
        <w:t>Chisholm</w:t>
      </w:r>
      <w:r w:rsidRPr="00377ECF">
        <w:rPr>
          <w:rStyle w:val="StyleUnderline"/>
        </w:rPr>
        <w:t xml:space="preserve"> and </w:t>
      </w:r>
      <w:r w:rsidRPr="00377ECF">
        <w:rPr>
          <w:rStyle w:val="Emphasis"/>
        </w:rPr>
        <w:t>Jackson</w:t>
      </w:r>
      <w:r w:rsidRPr="00CF698F">
        <w:rPr>
          <w:rStyle w:val="Emphasis"/>
          <w:highlight w:val="cyan"/>
        </w:rPr>
        <w:t>’s</w:t>
      </w:r>
      <w:r w:rsidRPr="00C95BB7">
        <w:rPr>
          <w:sz w:val="14"/>
        </w:rPr>
        <w:t xml:space="preserve"> (and many others’) </w:t>
      </w:r>
      <w:r w:rsidRPr="00377ECF">
        <w:rPr>
          <w:rStyle w:val="StyleUnderline"/>
        </w:rPr>
        <w:t>so-called ‘‘</w:t>
      </w:r>
      <w:r w:rsidRPr="00CF698F">
        <w:rPr>
          <w:rStyle w:val="StyleUnderline"/>
          <w:highlight w:val="cyan"/>
        </w:rPr>
        <w:t>failure</w:t>
      </w:r>
      <w:r>
        <w:rPr>
          <w:rStyle w:val="StyleUnderline"/>
        </w:rPr>
        <w:t>.”  Despite the appalling reactionary response of a right-wing majority in the 114</w:t>
      </w:r>
      <w:r w:rsidRPr="00C95BB7">
        <w:rPr>
          <w:rStyle w:val="StyleUnderline"/>
          <w:vertAlign w:val="superscript"/>
        </w:rPr>
        <w:t>th</w:t>
      </w:r>
      <w:r>
        <w:rPr>
          <w:rStyle w:val="StyleUnderline"/>
        </w:rPr>
        <w:t xml:space="preserve"> Congress during the second term of Obama’s presidency and the election of Donald Trump</w:t>
      </w:r>
      <w:r w:rsidRPr="00C95BB7">
        <w:rPr>
          <w:sz w:val="14"/>
        </w:rPr>
        <w:t>, whose obsession with erasing Obama’s legacy exemplified a form of psychoanalytical little man’s trauma,</w:t>
      </w:r>
      <w:r>
        <w:rPr>
          <w:rStyle w:val="StyleUnderline"/>
        </w:rPr>
        <w:t xml:space="preserve"> the historic fact remains that Obama took the helm of a mismanaged executive branch and gave it a level of dignity </w:t>
      </w:r>
      <w:r w:rsidRPr="00C95BB7">
        <w:rPr>
          <w:sz w:val="14"/>
        </w:rPr>
        <w:t xml:space="preserve">and intelligence </w:t>
      </w:r>
      <w:r>
        <w:rPr>
          <w:rStyle w:val="StyleUnderline"/>
        </w:rPr>
        <w:t>matched by few of its white exemplars.</w:t>
      </w:r>
      <w:r w:rsidRPr="00C95BB7">
        <w:rPr>
          <w:sz w:val="14"/>
        </w:rPr>
        <w:t xml:space="preserve">  His successors claim for a restored greatness only reveals the joke that is, in fact, any project on which the term “supremacy” is built:  the naked racism and mediocrity that followed – there is an amusing photograph of a Klansman holding up a sign declaring his race’s “superior jeans!” – reveal the folly and terror of white megalomania.  Beyond presidential electoral politics, there are numerous examples of how prior, </w:t>
      </w:r>
      <w:r w:rsidRPr="00377ECF">
        <w:rPr>
          <w:rStyle w:val="StyleUnderline"/>
        </w:rPr>
        <w:t xml:space="preserve">radical so-called </w:t>
      </w:r>
      <w:r w:rsidRPr="00CF698F">
        <w:rPr>
          <w:rStyle w:val="StyleUnderline"/>
          <w:highlight w:val="cyan"/>
        </w:rPr>
        <w:t>‘‘failures’’</w:t>
      </w:r>
      <w:r w:rsidRPr="00377ECF">
        <w:rPr>
          <w:rStyle w:val="StyleUnderline"/>
        </w:rPr>
        <w:t xml:space="preserve"> </w:t>
      </w:r>
      <w:r w:rsidRPr="00377ECF">
        <w:rPr>
          <w:rStyle w:val="Emphasis"/>
        </w:rPr>
        <w:t xml:space="preserve">transformed relationships that </w:t>
      </w:r>
      <w:r w:rsidRPr="00CF698F">
        <w:rPr>
          <w:rStyle w:val="Emphasis"/>
          <w:highlight w:val="cyan"/>
        </w:rPr>
        <w:t>facilitated other</w:t>
      </w:r>
      <w:r w:rsidRPr="00377ECF">
        <w:rPr>
          <w:rStyle w:val="Emphasis"/>
        </w:rPr>
        <w:t xml:space="preserve"> kinds of </w:t>
      </w:r>
      <w:r w:rsidRPr="00CF698F">
        <w:rPr>
          <w:rStyle w:val="Emphasis"/>
          <w:highlight w:val="cyan"/>
        </w:rPr>
        <w:t>outcome</w:t>
      </w:r>
      <w:r w:rsidRPr="00C95BB7">
        <w:rPr>
          <w:sz w:val="14"/>
        </w:rPr>
        <w:t>. The trail goes back to the Haitian Revolution, which offered a vision of Black sovereignty that garnered the full force of Euromodern colonial racial alliances to stall, and back to every act of resistance from Nat Turner’s Rebellion in the USA, Sharpe’s in Jamaica, or Tula’s in Curacao and so many other efforts for social transformation to come.</w:t>
      </w:r>
    </w:p>
    <w:p w14:paraId="53FD86A4" w14:textId="77777777" w:rsidR="00434E07" w:rsidRPr="00377ECF" w:rsidRDefault="00434E07" w:rsidP="00434E07">
      <w:pPr>
        <w:rPr>
          <w:sz w:val="14"/>
          <w:szCs w:val="14"/>
        </w:rPr>
      </w:pPr>
      <w:r w:rsidRPr="00377ECF">
        <w:rPr>
          <w:sz w:val="14"/>
          <w:szCs w:val="14"/>
        </w:rPr>
        <w:t>In existential terms, then, many ancestors of the African diaspora embodied what Søren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w:t>
      </w:r>
      <w:r>
        <w:rPr>
          <w:sz w:val="14"/>
          <w:szCs w:val="14"/>
        </w:rPr>
        <w:t>, as we have seen</w:t>
      </w:r>
      <w:r w:rsidRPr="00377ECF">
        <w:rPr>
          <w:sz w:val="14"/>
          <w:szCs w:val="14"/>
        </w:rPr>
        <w:t xml:space="preserve"> called this seemingly contradictory phenomenon ‘‘faith,’’ but that concept relates more to a relationship with a transcendent, absolute being, which could only be established by a ‘‘leap,’’ as there are no mediations or bridge</w:t>
      </w:r>
      <w:r>
        <w:rPr>
          <w:sz w:val="14"/>
          <w:szCs w:val="14"/>
        </w:rPr>
        <w:t xml:space="preserve"> to the Absolute whose distant is, as Kierkegaard put it, absolutely absolute</w:t>
      </w:r>
      <w:r w:rsidRPr="00377ECF">
        <w:rPr>
          <w:sz w:val="14"/>
          <w:szCs w:val="14"/>
        </w:rPr>
        <w:t xml:space="preserve">. Ironically, if </w:t>
      </w:r>
      <w:r>
        <w:rPr>
          <w:sz w:val="14"/>
          <w:szCs w:val="14"/>
        </w:rPr>
        <w:t xml:space="preserve">the </w:t>
      </w:r>
      <w:r w:rsidRPr="00377ECF">
        <w:rPr>
          <w:sz w:val="14"/>
          <w:szCs w:val="14"/>
        </w:rPr>
        <w:t>Afropessimis</w:t>
      </w:r>
      <w:r>
        <w:rPr>
          <w:sz w:val="14"/>
          <w:szCs w:val="14"/>
        </w:rPr>
        <w:t xml:space="preserve">t’s argument rejects transcendental intervention and focused on </w:t>
      </w:r>
      <w:r w:rsidRPr="00377ECF">
        <w:rPr>
          <w:sz w:val="14"/>
          <w:szCs w:val="14"/>
        </w:rPr>
        <w:t>committed political action, of taking responsibility for a future that offers no guarantees, then the movement from infinite resignation becomes existential political action.</w:t>
      </w:r>
    </w:p>
    <w:p w14:paraId="40231892" w14:textId="77777777" w:rsidR="00434E07" w:rsidRPr="00377ECF" w:rsidRDefault="00434E07" w:rsidP="00434E07">
      <w:pPr>
        <w:rPr>
          <w:sz w:val="14"/>
          <w:szCs w:val="14"/>
        </w:rPr>
      </w:pPr>
      <w:r w:rsidRPr="00377ECF">
        <w:rPr>
          <w:sz w:val="14"/>
          <w:szCs w:val="14"/>
        </w:rPr>
        <w:t xml:space="preserve">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w:t>
      </w:r>
      <w:r w:rsidRPr="00377ECF">
        <w:rPr>
          <w:sz w:val="14"/>
          <w:szCs w:val="14"/>
        </w:rPr>
        <w:lastRenderedPageBreak/>
        <w:t>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however, there are two missing elements in inward pessimistic resignation</w:t>
      </w:r>
      <w:r>
        <w:rPr>
          <w:sz w:val="14"/>
          <w:szCs w:val="14"/>
        </w:rPr>
        <w:t xml:space="preserve"> to consider.</w:t>
      </w:r>
    </w:p>
    <w:p w14:paraId="1D726E76" w14:textId="77777777" w:rsidR="00434E07" w:rsidRPr="00377ECF" w:rsidRDefault="00434E07" w:rsidP="00434E07">
      <w:pPr>
        <w:rPr>
          <w:sz w:val="14"/>
        </w:rPr>
      </w:pPr>
      <w:r w:rsidRPr="00377ECF">
        <w:rPr>
          <w:sz w:val="14"/>
        </w:rPr>
        <w:t>The first is that politics is a social phenomenon, which means it requires the expanding options of a social world.</w:t>
      </w:r>
      <w:r>
        <w:rPr>
          <w:sz w:val="14"/>
        </w:rPr>
        <w:t xml:space="preserve">  It must transcend the self.</w:t>
      </w:r>
      <w:r w:rsidRPr="00377ECF">
        <w:rPr>
          <w:sz w:val="14"/>
        </w:rPr>
        <w:t xml:space="preserve"> </w:t>
      </w:r>
      <w:r w:rsidRPr="00377ECF">
        <w:rPr>
          <w:rStyle w:val="StyleUnderline"/>
        </w:rPr>
        <w:t>Turning away from the</w:t>
      </w:r>
      <w:r w:rsidRPr="00377ECF">
        <w:rPr>
          <w:sz w:val="14"/>
        </w:rPr>
        <w:t xml:space="preserve"> social </w:t>
      </w:r>
      <w:r w:rsidRPr="00377ECF">
        <w:rPr>
          <w:rStyle w:val="StyleUnderline"/>
        </w:rPr>
        <w:t>world, though a statement about politics, is not, however, in and of itself political</w:t>
      </w:r>
      <w:r w:rsidRPr="00377ECF">
        <w:rPr>
          <w:sz w:val="14"/>
        </w:rPr>
        <w:t xml:space="preserve">. </w:t>
      </w:r>
      <w:r>
        <w:rPr>
          <w:sz w:val="14"/>
        </w:rPr>
        <w:t xml:space="preserve">As we have seen, </w:t>
      </w:r>
      <w:r w:rsidRPr="00377ECF">
        <w:rPr>
          <w:sz w:val="14"/>
        </w:rPr>
        <w:t>The ancients from whom much western political theory or philosophy claimed affinity had a disparaging term for individuals who resigned themselves from political life: idiotes, a private person, one not concerned with public affairs, in a word – an idiot. I mention western political theory because that is the hegemonic intellectual context of Afropessimism</w:t>
      </w:r>
      <w:r>
        <w:rPr>
          <w:sz w:val="14"/>
        </w:rPr>
        <w:t xml:space="preserve">; I have not come across Afropessimistic writings on thought outside of that framework.  We do not  have to end our etymological </w:t>
      </w:r>
      <w:r w:rsidRPr="00377ECF">
        <w:rPr>
          <w:sz w:val="14"/>
        </w:rPr>
        <w:t xml:space="preserve">journey in ancient Greek. </w:t>
      </w:r>
      <w:r>
        <w:rPr>
          <w:sz w:val="14"/>
        </w:rPr>
        <w:t>Recall that e</w:t>
      </w:r>
      <w:r w:rsidRPr="00377ECF">
        <w:rPr>
          <w:sz w:val="14"/>
        </w:rPr>
        <w:t xml:space="preserve">xtending our linguistic archaeology back a few thousand years we could examine the Middle Kingdom Egyptian word idi (deaf). The presumption, later taken on by the ancient Athenians and </w:t>
      </w:r>
      <w:r>
        <w:rPr>
          <w:sz w:val="14"/>
        </w:rPr>
        <w:t xml:space="preserve">other Greek-speaking peoples, </w:t>
      </w:r>
      <w:r w:rsidRPr="00377ECF">
        <w:rPr>
          <w:sz w:val="14"/>
        </w:rPr>
        <w:t xml:space="preserve">was that a lack of hearing entailed isolation, at least in terms of audio speech. The contemporary </w:t>
      </w:r>
      <w:r w:rsidRPr="00377ECF">
        <w:rPr>
          <w:rStyle w:val="StyleUnderline"/>
        </w:rPr>
        <w:t xml:space="preserve">inward </w:t>
      </w:r>
      <w:r w:rsidRPr="00CF698F">
        <w:rPr>
          <w:rStyle w:val="Emphasis"/>
          <w:highlight w:val="cyan"/>
        </w:rPr>
        <w:t>resignation</w:t>
      </w:r>
      <w:r w:rsidRPr="00CF698F">
        <w:rPr>
          <w:rStyle w:val="StyleUnderline"/>
          <w:highlight w:val="cyan"/>
        </w:rPr>
        <w:t xml:space="preserve"> of seeking</w:t>
      </w:r>
      <w:r w:rsidRPr="00377ECF">
        <w:rPr>
          <w:rStyle w:val="StyleUnderline"/>
        </w:rPr>
        <w:t xml:space="preserve"> a form of </w:t>
      </w:r>
      <w:r w:rsidRPr="00CF698F">
        <w:rPr>
          <w:rStyle w:val="Emphasis"/>
          <w:highlight w:val="cyan"/>
        </w:rPr>
        <w:t>purity</w:t>
      </w:r>
      <w:r w:rsidRPr="00377ECF">
        <w:rPr>
          <w:rStyle w:val="StyleUnderline"/>
        </w:rPr>
        <w:t xml:space="preserve"> from the loathsome historical reality of racial oppression</w:t>
      </w:r>
      <w:r w:rsidRPr="00377ECF">
        <w:rPr>
          <w:sz w:val="14"/>
        </w:rPr>
        <w:t xml:space="preserve">, in this reading, </w:t>
      </w:r>
      <w:r w:rsidRPr="00CF698F">
        <w:rPr>
          <w:rStyle w:val="StyleUnderline"/>
          <w:highlight w:val="cyan"/>
        </w:rPr>
        <w:t>retreats</w:t>
      </w:r>
      <w:r w:rsidRPr="00377ECF">
        <w:rPr>
          <w:rStyle w:val="StyleUnderline"/>
        </w:rPr>
        <w:t xml:space="preserve"> ultimately </w:t>
      </w:r>
      <w:r w:rsidRPr="00CF698F">
        <w:rPr>
          <w:rStyle w:val="StyleUnderline"/>
          <w:highlight w:val="cyan"/>
        </w:rPr>
        <w:t>into</w:t>
      </w:r>
      <w:r w:rsidRPr="00377ECF">
        <w:rPr>
          <w:rStyle w:val="StyleUnderline"/>
        </w:rPr>
        <w:t xml:space="preserve"> a form of moralism (</w:t>
      </w:r>
      <w:r w:rsidRPr="00CF698F">
        <w:rPr>
          <w:rStyle w:val="Emphasis"/>
          <w:highlight w:val="cyan"/>
        </w:rPr>
        <w:t>private</w:t>
      </w:r>
      <w:r w:rsidRPr="00377ECF">
        <w:rPr>
          <w:rStyle w:val="Emphasis"/>
        </w:rPr>
        <w:t xml:space="preserve">, normative </w:t>
      </w:r>
      <w:r w:rsidRPr="00CF698F">
        <w:rPr>
          <w:rStyle w:val="Emphasis"/>
          <w:highlight w:val="cyan"/>
        </w:rPr>
        <w:t>satisfaction</w:t>
      </w:r>
      <w:r w:rsidRPr="00377ECF">
        <w:rPr>
          <w:rStyle w:val="StyleUnderline"/>
        </w:rPr>
        <w:t xml:space="preserve">) </w:t>
      </w:r>
      <w:r w:rsidRPr="00CF698F">
        <w:rPr>
          <w:rStyle w:val="StyleUnderline"/>
          <w:highlight w:val="cyan"/>
        </w:rPr>
        <w:t xml:space="preserve">instead of </w:t>
      </w:r>
      <w:r w:rsidRPr="00CF698F">
        <w:rPr>
          <w:rStyle w:val="Emphasis"/>
          <w:highlight w:val="cyan"/>
        </w:rPr>
        <w:t>public responsibility</w:t>
      </w:r>
      <w:r w:rsidRPr="00377ECF">
        <w:rPr>
          <w:rStyle w:val="StyleUnderline"/>
        </w:rPr>
        <w:t xml:space="preserve"> born of and borne by action</w:t>
      </w:r>
      <w:r w:rsidRPr="00377ECF">
        <w:rPr>
          <w:sz w:val="14"/>
        </w:rPr>
        <w:t>.</w:t>
      </w:r>
      <w:r>
        <w:rPr>
          <w:sz w:val="14"/>
        </w:rPr>
        <w:t xml:space="preserve">  The nonbeing to which Afropessimist refer is also a form of inaudibility.</w:t>
      </w:r>
    </w:p>
    <w:p w14:paraId="4A045B0A" w14:textId="77777777" w:rsidR="00434E07" w:rsidRPr="00377ECF" w:rsidRDefault="00434E07" w:rsidP="00434E07">
      <w:pPr>
        <w:rPr>
          <w:sz w:val="14"/>
          <w:szCs w:val="14"/>
        </w:rPr>
      </w:pPr>
      <w:r w:rsidRPr="00377ECF">
        <w:rPr>
          <w:sz w:val="14"/>
          <w:szCs w:val="14"/>
        </w:rPr>
        <w:t xml:space="preserve">The second is the importance of power. Politics makes no sense without it. </w:t>
      </w:r>
      <w:r>
        <w:rPr>
          <w:sz w:val="14"/>
          <w:szCs w:val="14"/>
        </w:rPr>
        <w:t xml:space="preserve">As we have sene throughout our earlier reflections of power, Eurocentric </w:t>
      </w:r>
      <w:r w:rsidRPr="00377ECF">
        <w:rPr>
          <w:sz w:val="14"/>
          <w:szCs w:val="14"/>
        </w:rPr>
        <w:t>etymology points to the Latin word potis as its source, from which came the word ‘‘potent’’ as in an omnipotent god. If we again look back further, we will notice the Middle Kingdom (2000 BCE–1700 BCE) KMT/ Egyptian word pHty, which refers to godlike strength. Yet for those ancient Northeast Africans, even the gods’ abilities came from a source: In the Coffin Texts, HqAw or heka activates the ka (sometimes translated as soul, spirit, or, in a word ‘‘magic’’), which makes reality. All this amounts to a straightforward thesis on power as the ability with the means to make things happen.</w:t>
      </w:r>
    </w:p>
    <w:p w14:paraId="242574FD" w14:textId="77777777" w:rsidR="00434E07" w:rsidRDefault="00434E07" w:rsidP="00434E07">
      <w:pPr>
        <w:rPr>
          <w:sz w:val="14"/>
        </w:rPr>
      </w:pPr>
      <w:r w:rsidRPr="003D4EEE">
        <w:rPr>
          <w:sz w:val="14"/>
        </w:rPr>
        <w:t xml:space="preserve">There is an alchemical quality to power. </w:t>
      </w:r>
      <w:r w:rsidRPr="00CF698F">
        <w:rPr>
          <w:rStyle w:val="StyleUnderline"/>
          <w:highlight w:val="cyan"/>
        </w:rPr>
        <w:t>The</w:t>
      </w:r>
      <w:r w:rsidRPr="00377ECF">
        <w:rPr>
          <w:rStyle w:val="StyleUnderline"/>
        </w:rPr>
        <w:t xml:space="preserve"> human </w:t>
      </w:r>
      <w:r w:rsidRPr="00CF698F">
        <w:rPr>
          <w:rStyle w:val="StyleUnderline"/>
          <w:highlight w:val="cyan"/>
        </w:rPr>
        <w:t>world</w:t>
      </w:r>
      <w:r w:rsidRPr="00377ECF">
        <w:rPr>
          <w:rStyle w:val="StyleUnderline"/>
        </w:rPr>
        <w:t xml:space="preserve">, </w:t>
      </w:r>
      <w:r w:rsidRPr="00CF698F">
        <w:rPr>
          <w:rStyle w:val="StyleUnderline"/>
          <w:highlight w:val="cyan"/>
        </w:rPr>
        <w:t xml:space="preserve">premised on </w:t>
      </w:r>
      <w:r w:rsidRPr="00CF698F">
        <w:rPr>
          <w:rStyle w:val="Emphasis"/>
          <w:highlight w:val="cyan"/>
        </w:rPr>
        <w:t>symbolic communication</w:t>
      </w:r>
      <w:r w:rsidRPr="00377ECF">
        <w:rPr>
          <w:rStyle w:val="StyleUnderline"/>
        </w:rPr>
        <w:t xml:space="preserve">, </w:t>
      </w:r>
      <w:r w:rsidRPr="00CF698F">
        <w:rPr>
          <w:rStyle w:val="StyleUnderline"/>
          <w:highlight w:val="cyan"/>
        </w:rPr>
        <w:t xml:space="preserve">brings </w:t>
      </w:r>
      <w:r w:rsidRPr="00CF698F">
        <w:rPr>
          <w:rStyle w:val="Emphasis"/>
          <w:highlight w:val="cyan"/>
        </w:rPr>
        <w:t>many</w:t>
      </w:r>
      <w:r w:rsidRPr="00CF698F">
        <w:rPr>
          <w:rStyle w:val="StyleUnderline"/>
          <w:highlight w:val="cyan"/>
        </w:rPr>
        <w:t xml:space="preserve"> forms of meaning </w:t>
      </w:r>
      <w:r w:rsidRPr="00CF698F">
        <w:rPr>
          <w:rStyle w:val="Emphasis"/>
          <w:highlight w:val="cyan"/>
        </w:rPr>
        <w:t>into being</w:t>
      </w:r>
      <w:r w:rsidRPr="00377ECF">
        <w:rPr>
          <w:rStyle w:val="StyleUnderline"/>
        </w:rPr>
        <w:t xml:space="preserve">, and </w:t>
      </w:r>
      <w:r w:rsidRPr="00CF698F">
        <w:rPr>
          <w:rStyle w:val="StyleUnderline"/>
          <w:highlight w:val="cyan"/>
        </w:rPr>
        <w:t>those</w:t>
      </w:r>
      <w:r w:rsidRPr="00377ECF">
        <w:rPr>
          <w:rStyle w:val="StyleUnderline"/>
        </w:rPr>
        <w:t xml:space="preserve"> new </w:t>
      </w:r>
      <w:r w:rsidRPr="003D4EEE">
        <w:rPr>
          <w:rStyle w:val="StyleUnderline"/>
        </w:rPr>
        <w:t xml:space="preserve">meanings afford relationships that </w:t>
      </w:r>
      <w:r w:rsidRPr="00CF698F">
        <w:rPr>
          <w:rStyle w:val="Emphasis"/>
          <w:highlight w:val="cyan"/>
        </w:rPr>
        <w:t>build institutions</w:t>
      </w:r>
      <w:r w:rsidRPr="003D4EEE">
        <w:rPr>
          <w:sz w:val="14"/>
        </w:rPr>
        <w:t xml:space="preserve"> through a world of culture, a phenomenon that Freud (1989) rightly described as ‘‘a prosthetic god.’’ It is godlike because it addresses what humanity historically sought from the gods</w:t>
      </w:r>
      <w:r>
        <w:rPr>
          <w:sz w:val="14"/>
        </w:rPr>
        <w:t xml:space="preserve"> – </w:t>
      </w:r>
      <w:r w:rsidRPr="003D4EEE">
        <w:rPr>
          <w:sz w:val="14"/>
        </w:rPr>
        <w:t xml:space="preserve"> 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w:t>
      </w:r>
      <w:r>
        <w:rPr>
          <w:sz w:val="14"/>
        </w:rPr>
        <w:t xml:space="preserve">The institutions in Abya Yala and in Northern countries, such as the United States and Canada, very rarely attempt to establish </w:t>
      </w:r>
      <w:r w:rsidRPr="003D4EEE">
        <w:rPr>
          <w:sz w:val="14"/>
        </w:rPr>
        <w:t xml:space="preserve">positive relations to </w:t>
      </w:r>
      <w:r>
        <w:rPr>
          <w:sz w:val="14"/>
        </w:rPr>
        <w:t>blacks, and Blacks the</w:t>
      </w:r>
      <w:r w:rsidRPr="003D4EEE">
        <w:rPr>
          <w:sz w:val="14"/>
        </w:rPr>
        <w:t xml:space="preserve"> subtext of Afropessimism and this entire meditation.</w:t>
      </w:r>
    </w:p>
    <w:p w14:paraId="4C05C608" w14:textId="77777777" w:rsidR="00434E07" w:rsidRDefault="00434E07" w:rsidP="00434E07"/>
    <w:p w14:paraId="148AFC9F" w14:textId="77777777" w:rsidR="00434E07" w:rsidRPr="000C2171" w:rsidRDefault="00434E07" w:rsidP="00434E07"/>
    <w:p w14:paraId="330A1FD4" w14:textId="77777777" w:rsidR="00434E07" w:rsidRPr="00876BEE" w:rsidRDefault="00434E07" w:rsidP="00434E07">
      <w:pPr>
        <w:pStyle w:val="Heading3"/>
      </w:pPr>
      <w:r>
        <w:lastRenderedPageBreak/>
        <w:t>Ballot Bad---1NC</w:t>
      </w:r>
    </w:p>
    <w:p w14:paraId="2673C71B" w14:textId="77777777" w:rsidR="00434E07" w:rsidRPr="00B020DC" w:rsidRDefault="00434E07" w:rsidP="00434E07">
      <w:pPr>
        <w:pStyle w:val="Heading4"/>
        <w:rPr>
          <w:rFonts w:cs="Calibri"/>
        </w:rPr>
      </w:pPr>
      <w:r>
        <w:rPr>
          <w:rFonts w:cs="Calibri"/>
        </w:rPr>
        <w:t xml:space="preserve">Ballots as </w:t>
      </w:r>
      <w:r>
        <w:rPr>
          <w:rFonts w:cs="Calibri"/>
          <w:u w:val="single"/>
        </w:rPr>
        <w:t>validating</w:t>
      </w:r>
      <w:r>
        <w:rPr>
          <w:rFonts w:cs="Calibri"/>
        </w:rPr>
        <w:t xml:space="preserve"> are bad.</w:t>
      </w:r>
    </w:p>
    <w:p w14:paraId="42AA2E66" w14:textId="77777777" w:rsidR="00434E07" w:rsidRPr="00B32C81" w:rsidRDefault="00434E07" w:rsidP="00434E07">
      <w:pPr>
        <w:rPr>
          <w:b/>
          <w:bCs/>
          <w:sz w:val="26"/>
        </w:rPr>
      </w:pPr>
      <w:r w:rsidRPr="00B32C81">
        <w:rPr>
          <w:rStyle w:val="Style13ptBold"/>
        </w:rPr>
        <w:t xml:space="preserve">Karlberg 3 </w:t>
      </w:r>
      <w:r w:rsidRPr="00B32C81">
        <w:rPr>
          <w:sz w:val="16"/>
          <w:szCs w:val="16"/>
        </w:rPr>
        <w:t>(Michael, Assistant Professor of Communication at Western Washington University, PEACE &amp; CHANGE, v28, n3, July, p. 339-41)</w:t>
      </w:r>
    </w:p>
    <w:p w14:paraId="15C2E5DC" w14:textId="77777777" w:rsidR="00434E07" w:rsidRPr="00A7028E" w:rsidRDefault="00434E07" w:rsidP="00434E07">
      <w:pPr>
        <w:rPr>
          <w:sz w:val="14"/>
        </w:rPr>
      </w:pPr>
      <w:r w:rsidRPr="00B32C81">
        <w:rPr>
          <w:rStyle w:val="StyleUnderline"/>
        </w:rPr>
        <w:t>Granted,</w:t>
      </w:r>
      <w:r w:rsidRPr="00A7028E">
        <w:rPr>
          <w:sz w:val="14"/>
        </w:rPr>
        <w:t xml:space="preserve"> social </w:t>
      </w:r>
      <w:r w:rsidRPr="00CF698F">
        <w:rPr>
          <w:rStyle w:val="StyleUnderline"/>
          <w:highlight w:val="cyan"/>
        </w:rPr>
        <w:t xml:space="preserve">activists </w:t>
      </w:r>
      <w:r w:rsidRPr="00A7028E">
        <w:rPr>
          <w:rStyle w:val="StyleUnderline"/>
        </w:rPr>
        <w:t xml:space="preserve">do </w:t>
      </w:r>
      <w:r w:rsidRPr="00CF698F">
        <w:rPr>
          <w:rStyle w:val="StyleUnderline"/>
          <w:highlight w:val="cyan"/>
        </w:rPr>
        <w:t xml:space="preserve">"win" </w:t>
      </w:r>
      <w:r w:rsidRPr="00A7028E">
        <w:rPr>
          <w:rStyle w:val="StyleUnderline"/>
        </w:rPr>
        <w:t xml:space="preserve">occasional “battles” </w:t>
      </w:r>
      <w:r w:rsidRPr="00CF698F">
        <w:rPr>
          <w:rStyle w:val="StyleUnderline"/>
          <w:highlight w:val="cyan"/>
        </w:rPr>
        <w:t>in</w:t>
      </w:r>
      <w:r w:rsidRPr="00A7028E">
        <w:rPr>
          <w:sz w:val="14"/>
        </w:rPr>
        <w:t xml:space="preserve"> these </w:t>
      </w:r>
      <w:r w:rsidRPr="00CF698F">
        <w:rPr>
          <w:rStyle w:val="StyleUnderline"/>
          <w:highlight w:val="cyan"/>
        </w:rPr>
        <w:t xml:space="preserve">adversarial arenas, but </w:t>
      </w:r>
      <w:r w:rsidRPr="00B32C81">
        <w:rPr>
          <w:rStyle w:val="StyleUnderline"/>
        </w:rPr>
        <w:t>the</w:t>
      </w:r>
      <w:r w:rsidRPr="00CF698F">
        <w:rPr>
          <w:rStyle w:val="StyleUnderline"/>
          <w:highlight w:val="cyan"/>
        </w:rPr>
        <w:t xml:space="preserve"> </w:t>
      </w:r>
      <w:r w:rsidRPr="00CF698F">
        <w:rPr>
          <w:rStyle w:val="Emphasis"/>
          <w:highlight w:val="cyan"/>
        </w:rPr>
        <w:t>root causes</w:t>
      </w:r>
      <w:r w:rsidRPr="00CF698F">
        <w:rPr>
          <w:rStyle w:val="StyleUnderline"/>
          <w:highlight w:val="cyan"/>
        </w:rPr>
        <w:t xml:space="preserve"> </w:t>
      </w:r>
      <w:r w:rsidRPr="00B32C81">
        <w:rPr>
          <w:rStyle w:val="StyleUnderline"/>
        </w:rPr>
        <w:t xml:space="preserve">of their concerns </w:t>
      </w:r>
      <w:r w:rsidRPr="00B32C81">
        <w:rPr>
          <w:rStyle w:val="Emphasis"/>
        </w:rPr>
        <w:t xml:space="preserve">largely </w:t>
      </w:r>
      <w:r w:rsidRPr="00CF698F">
        <w:rPr>
          <w:rStyle w:val="Emphasis"/>
          <w:highlight w:val="cyan"/>
        </w:rPr>
        <w:t>remain unaddressed</w:t>
      </w:r>
      <w:r w:rsidRPr="00A7028E">
        <w:rPr>
          <w:sz w:val="14"/>
        </w:rPr>
        <w:t xml:space="preserve"> and the larger "wars" arguably are not going well. Consider the case of environmental activism. Countless environmental protests, lobbies, and lawsuits mounted in recent generations throughout the Western world. Many small victories have been won. Yet environmental degradation continues to accelerate at a rate that far outpaces the highly circumscribed advances made in these limited battles the most committed environmentalists acknowledge things are not going well. In addition</w:t>
      </w:r>
      <w:r w:rsidRPr="00B32C81">
        <w:rPr>
          <w:rStyle w:val="Emphasis"/>
        </w:rPr>
        <w:t xml:space="preserve">, </w:t>
      </w:r>
      <w:r w:rsidRPr="00CF698F">
        <w:rPr>
          <w:rStyle w:val="Emphasis"/>
          <w:highlight w:val="cyan"/>
        </w:rPr>
        <w:t>adversarial strategies of</w:t>
      </w:r>
      <w:r w:rsidRPr="00CF698F">
        <w:rPr>
          <w:rStyle w:val="StyleUnderline"/>
          <w:highlight w:val="cyan"/>
        </w:rPr>
        <w:t xml:space="preserve"> </w:t>
      </w:r>
      <w:r w:rsidRPr="00B32C81">
        <w:rPr>
          <w:rStyle w:val="StyleUnderline"/>
        </w:rPr>
        <w:t xml:space="preserve">social </w:t>
      </w:r>
      <w:r w:rsidRPr="00CF698F">
        <w:rPr>
          <w:rStyle w:val="StyleUnderline"/>
          <w:highlight w:val="cyan"/>
        </w:rPr>
        <w:t xml:space="preserve">change </w:t>
      </w:r>
      <w:r w:rsidRPr="00B32C81">
        <w:rPr>
          <w:rStyle w:val="StyleUnderline"/>
        </w:rPr>
        <w:t xml:space="preserve">embody assumptions that </w:t>
      </w:r>
      <w:r w:rsidRPr="00CF698F">
        <w:rPr>
          <w:rStyle w:val="StyleUnderline"/>
          <w:highlight w:val="cyan"/>
        </w:rPr>
        <w:t xml:space="preserve">have </w:t>
      </w:r>
      <w:r w:rsidRPr="00A7028E">
        <w:rPr>
          <w:rStyle w:val="StyleUnderline"/>
        </w:rPr>
        <w:t xml:space="preserve">internal </w:t>
      </w:r>
      <w:r w:rsidRPr="00CF698F">
        <w:rPr>
          <w:rStyle w:val="StyleUnderline"/>
          <w:highlight w:val="cyan"/>
        </w:rPr>
        <w:t xml:space="preserve">consequences </w:t>
      </w:r>
      <w:r w:rsidRPr="00A7028E">
        <w:rPr>
          <w:rStyle w:val="StyleUnderline"/>
        </w:rPr>
        <w:t xml:space="preserve">for social movements, </w:t>
      </w:r>
      <w:r w:rsidRPr="00CF698F">
        <w:rPr>
          <w:rStyle w:val="StyleUnderline"/>
          <w:highlight w:val="cyan"/>
        </w:rPr>
        <w:t>such as</w:t>
      </w:r>
      <w:r w:rsidRPr="00B32C81">
        <w:rPr>
          <w:rStyle w:val="StyleUnderline"/>
        </w:rPr>
        <w:t xml:space="preserve"> internal </w:t>
      </w:r>
      <w:r w:rsidRPr="00CF698F">
        <w:rPr>
          <w:rStyle w:val="Emphasis"/>
          <w:highlight w:val="cyan"/>
        </w:rPr>
        <w:t>factionalization</w:t>
      </w:r>
      <w:r w:rsidRPr="00A7028E">
        <w:rPr>
          <w:sz w:val="14"/>
        </w:rPr>
        <w:t xml:space="preserve">. For instance, </w:t>
      </w:r>
      <w:r w:rsidRPr="00B32C81">
        <w:rPr>
          <w:rStyle w:val="StyleUnderline"/>
        </w:rPr>
        <w:t>virtually all of the social projects of the "left</w:t>
      </w:r>
      <w:r w:rsidRPr="00A7028E">
        <w:rPr>
          <w:sz w:val="14"/>
        </w:rPr>
        <w:t xml:space="preserve">” throughout the 20th century </w:t>
      </w:r>
      <w:r w:rsidRPr="00B32C81">
        <w:rPr>
          <w:rStyle w:val="StyleUnderline"/>
        </w:rPr>
        <w:t>have suffered from recurrent internal factionalization</w:t>
      </w:r>
      <w:r w:rsidRPr="00A7028E">
        <w:rPr>
          <w:sz w:val="14"/>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the a new left** under the centrifugal pressures of identity politics. </w:t>
      </w:r>
      <w:r w:rsidRPr="00A7028E">
        <w:rPr>
          <w:rStyle w:val="StyleUnderline"/>
        </w:rPr>
        <w:t xml:space="preserve">Underlying this pattern of infighting and factionalization is the tendency </w:t>
      </w:r>
      <w:r w:rsidRPr="00CF698F">
        <w:rPr>
          <w:rStyle w:val="StyleUnderline"/>
          <w:highlight w:val="cyan"/>
        </w:rPr>
        <w:t>to interpret</w:t>
      </w:r>
      <w:r w:rsidRPr="00A7028E">
        <w:rPr>
          <w:rStyle w:val="StyleUnderline"/>
        </w:rPr>
        <w:t xml:space="preserve"> differences</w:t>
      </w:r>
      <w:r w:rsidRPr="00A7028E">
        <w:rPr>
          <w:sz w:val="14"/>
        </w:rPr>
        <w:t xml:space="preserve">—of </w:t>
      </w:r>
      <w:r w:rsidRPr="00A7028E">
        <w:rPr>
          <w:rStyle w:val="StyleUnderline"/>
        </w:rPr>
        <w:t xml:space="preserve">class, </w:t>
      </w:r>
      <w:r w:rsidRPr="00CF698F">
        <w:rPr>
          <w:rStyle w:val="StyleUnderline"/>
          <w:highlight w:val="cyan"/>
        </w:rPr>
        <w:t>race</w:t>
      </w:r>
      <w:r w:rsidRPr="00A7028E">
        <w:rPr>
          <w:rStyle w:val="StyleUnderline"/>
        </w:rPr>
        <w:t xml:space="preserve">, </w:t>
      </w:r>
      <w:r w:rsidRPr="00CF698F">
        <w:rPr>
          <w:rStyle w:val="StyleUnderline"/>
          <w:highlight w:val="cyan"/>
        </w:rPr>
        <w:t>gender</w:t>
      </w:r>
      <w:r w:rsidRPr="00A7028E">
        <w:rPr>
          <w:rStyle w:val="StyleUnderline"/>
        </w:rPr>
        <w:t xml:space="preserve">, </w:t>
      </w:r>
      <w:r w:rsidRPr="00CF698F">
        <w:rPr>
          <w:rStyle w:val="StyleUnderline"/>
          <w:highlight w:val="cyan"/>
        </w:rPr>
        <w:t>perspective</w:t>
      </w:r>
      <w:r w:rsidRPr="00A7028E">
        <w:rPr>
          <w:rStyle w:val="StyleUnderline"/>
        </w:rPr>
        <w:t xml:space="preserve">, </w:t>
      </w:r>
      <w:r w:rsidRPr="00CF698F">
        <w:rPr>
          <w:rStyle w:val="StyleUnderline"/>
          <w:highlight w:val="cyan"/>
        </w:rPr>
        <w:t>or strategy</w:t>
      </w:r>
      <w:r w:rsidRPr="00A7028E">
        <w:rPr>
          <w:sz w:val="14"/>
        </w:rPr>
        <w:t>—</w:t>
      </w:r>
      <w:r w:rsidRPr="00CF698F">
        <w:rPr>
          <w:rStyle w:val="StyleUnderline"/>
          <w:highlight w:val="cyan"/>
        </w:rPr>
        <w:t>as</w:t>
      </w:r>
      <w:r w:rsidRPr="00A7028E">
        <w:rPr>
          <w:rStyle w:val="StyleUnderline"/>
        </w:rPr>
        <w:t xml:space="preserve"> sources of </w:t>
      </w:r>
      <w:r w:rsidRPr="00CF698F">
        <w:rPr>
          <w:rStyle w:val="Emphasis"/>
          <w:highlight w:val="cyan"/>
        </w:rPr>
        <w:t>antagonism</w:t>
      </w:r>
      <w:r w:rsidRPr="00A7028E">
        <w:rPr>
          <w:rStyle w:val="StyleUnderline"/>
        </w:rPr>
        <w:t xml:space="preserve"> and conflict.</w:t>
      </w:r>
      <w:r w:rsidRPr="00A7028E">
        <w:rPr>
          <w:sz w:val="14"/>
        </w:rPr>
        <w:t xml:space="preserve"> In this regard, the political "left" and "right" both define themselves in terms at a common adversary—the "other"—defined by political differences. Not surprisingly, advocates of both the left and right frequently invoke the need for internal unity in order to prevail over their adversaries on the other side of the alleged political spectrum. However, because the terms left and right axe both artificial and reified categories that do not reflect the complexity of actual social relations, values, or beliefs, there is no way to achieve lasting unity within either camp because there are no actual boundaries between them. In reality, social relations, values, and beliefs are infinitely complex and variable. Yet </w:t>
      </w:r>
      <w:r w:rsidRPr="00A7028E">
        <w:rPr>
          <w:rStyle w:val="StyleUnderline"/>
        </w:rPr>
        <w:t>once an adversarial posture is adopted</w:t>
      </w:r>
      <w:r w:rsidRPr="00A7028E">
        <w:rPr>
          <w:sz w:val="14"/>
        </w:rPr>
        <w:t xml:space="preserve"> by assuming that differences are sources at conflict, </w:t>
      </w:r>
      <w:r w:rsidRPr="00A7028E">
        <w:rPr>
          <w:rStyle w:val="StyleUnderline"/>
        </w:rPr>
        <w:t>initial distinctions</w:t>
      </w:r>
      <w:r w:rsidRPr="00A7028E">
        <w:rPr>
          <w:sz w:val="14"/>
        </w:rPr>
        <w:t xml:space="preserve"> between the left and the right </w:t>
      </w:r>
      <w:r w:rsidRPr="00A7028E">
        <w:rPr>
          <w:rStyle w:val="Emphasis"/>
        </w:rPr>
        <w:t xml:space="preserve">inevitably </w:t>
      </w:r>
      <w:r w:rsidRPr="00A7028E">
        <w:rPr>
          <w:rStyle w:val="StyleUnderline"/>
        </w:rPr>
        <w:t xml:space="preserve">are followed by subsequent distinctions </w:t>
      </w:r>
      <w:r w:rsidRPr="00A7028E">
        <w:rPr>
          <w:rStyle w:val="Emphasis"/>
        </w:rPr>
        <w:t>within the left</w:t>
      </w:r>
      <w:r w:rsidRPr="00A7028E">
        <w:rPr>
          <w:rStyle w:val="StyleUnderline"/>
        </w:rPr>
        <w:t xml:space="preserve"> and the right</w:t>
      </w:r>
      <w:r w:rsidRPr="00A7028E">
        <w:rPr>
          <w:sz w:val="14"/>
        </w:rPr>
        <w:t xml:space="preserve">. </w:t>
      </w:r>
      <w:r w:rsidRPr="00A7028E">
        <w:rPr>
          <w:rStyle w:val="StyleUnderline"/>
        </w:rPr>
        <w:t xml:space="preserve">Once this </w:t>
      </w:r>
      <w:r w:rsidRPr="00A7028E">
        <w:rPr>
          <w:sz w:val="14"/>
        </w:rPr>
        <w:t xml:space="preserve">centrifugal </w:t>
      </w:r>
      <w:r w:rsidRPr="00A7028E">
        <w:rPr>
          <w:rStyle w:val="StyleUnderline"/>
        </w:rPr>
        <w:t>process is set in motion, it is difficult, if not impossible, to restrain</w:t>
      </w:r>
      <w:r w:rsidRPr="00A7028E">
        <w:rPr>
          <w:sz w:val="14"/>
        </w:rPr>
        <w:t xml:space="preserve">. For all of these reasons, </w:t>
      </w:r>
      <w:r w:rsidRPr="00CF698F">
        <w:rPr>
          <w:rStyle w:val="StyleUnderline"/>
          <w:highlight w:val="cyan"/>
        </w:rPr>
        <w:t xml:space="preserve">adversarial strategies have reached </w:t>
      </w:r>
      <w:r w:rsidRPr="00A7028E">
        <w:rPr>
          <w:rStyle w:val="StyleUnderline"/>
        </w:rPr>
        <w:t xml:space="preserve">a point of </w:t>
      </w:r>
      <w:r w:rsidRPr="00CF698F">
        <w:rPr>
          <w:rStyle w:val="Emphasis"/>
          <w:highlight w:val="cyan"/>
        </w:rPr>
        <w:t>diminishing returns</w:t>
      </w:r>
      <w:r w:rsidRPr="00A7028E">
        <w:rPr>
          <w:sz w:val="14"/>
        </w:rPr>
        <w:t xml:space="preserve"> even if such strategies were necessary and viable in the past when human populations were less socially and ecologically interdependent those conditions no longer exist. Our reproductive and technological success as a species has led to conditions of unprecedented interdependence, and no group on the planet is isolated any longer. Under these new conditions, </w:t>
      </w:r>
      <w:r w:rsidRPr="00A7028E">
        <w:rPr>
          <w:rStyle w:val="StyleUnderline"/>
        </w:rPr>
        <w:t>new strategies not only are possible but</w:t>
      </w:r>
      <w:r w:rsidRPr="00A7028E">
        <w:rPr>
          <w:sz w:val="14"/>
        </w:rPr>
        <w:t xml:space="preserve"> are </w:t>
      </w:r>
      <w:r w:rsidRPr="00A7028E">
        <w:rPr>
          <w:rStyle w:val="StyleUnderline"/>
        </w:rPr>
        <w:t>essential.</w:t>
      </w:r>
      <w:r w:rsidRPr="00A7028E">
        <w:rPr>
          <w:sz w:val="14"/>
        </w:rPr>
        <w:t xml:space="preserve"> Humanity has become a single interdependent social body. In order to meet the complex social and environmental challenges now facng us, we must learn to coordinate our collective actions. Yet a body cannot coordinate its actions as long as its "left" and is "right," or its "north" and its "south," or its "east" and its "west" are locked in adversarial relationships.</w:t>
      </w:r>
    </w:p>
    <w:p w14:paraId="70F8E47D" w14:textId="77777777" w:rsidR="00434E07" w:rsidRPr="00D604DE" w:rsidRDefault="00434E07" w:rsidP="00434E07">
      <w:pPr>
        <w:pStyle w:val="Heading3"/>
      </w:pPr>
      <w:r>
        <w:lastRenderedPageBreak/>
        <w:t>AT: “Surrender to Blackness”</w:t>
      </w:r>
    </w:p>
    <w:p w14:paraId="176278C3" w14:textId="77777777" w:rsidR="00434E07" w:rsidRPr="0007783F" w:rsidRDefault="00434E07" w:rsidP="00434E07">
      <w:pPr>
        <w:pStyle w:val="Heading4"/>
      </w:pPr>
      <w:r>
        <w:t xml:space="preserve">Ballot doesn’t remedy – surrender </w:t>
      </w:r>
      <w:r>
        <w:rPr>
          <w:u w:val="single"/>
        </w:rPr>
        <w:t>misapprehends</w:t>
      </w:r>
      <w:r>
        <w:t xml:space="preserve"> racism as </w:t>
      </w:r>
      <w:r>
        <w:rPr>
          <w:u w:val="single"/>
        </w:rPr>
        <w:t>interpersonal</w:t>
      </w:r>
      <w:r>
        <w:t xml:space="preserve"> rather than </w:t>
      </w:r>
      <w:r>
        <w:rPr>
          <w:u w:val="single"/>
        </w:rPr>
        <w:t>structural</w:t>
      </w:r>
      <w:r>
        <w:t xml:space="preserve">, white </w:t>
      </w:r>
      <w:r>
        <w:rPr>
          <w:u w:val="single"/>
        </w:rPr>
        <w:t>altruism</w:t>
      </w:r>
      <w:r>
        <w:t xml:space="preserve"> replicates hierarchies</w:t>
      </w:r>
    </w:p>
    <w:p w14:paraId="37BF934D" w14:textId="77777777" w:rsidR="00434E07" w:rsidRDefault="00434E07" w:rsidP="00434E07">
      <w:pPr>
        <w:rPr>
          <w:sz w:val="16"/>
          <w:szCs w:val="16"/>
        </w:rPr>
      </w:pPr>
      <w:r w:rsidRPr="003E09B4">
        <w:rPr>
          <w:rStyle w:val="Style13ptBold"/>
        </w:rPr>
        <w:t>M</w:t>
      </w:r>
      <w:r>
        <w:rPr>
          <w:rStyle w:val="Style13ptBold"/>
        </w:rPr>
        <w:t>yerson</w:t>
      </w:r>
      <w:r w:rsidRPr="003E09B4">
        <w:rPr>
          <w:rStyle w:val="Style13ptBold"/>
        </w:rPr>
        <w:t xml:space="preserve"> 18</w:t>
      </w:r>
      <w:r w:rsidRPr="002665DC">
        <w:rPr>
          <w:sz w:val="16"/>
          <w:szCs w:val="16"/>
        </w:rPr>
        <w:t xml:space="preserve">, Jesse A. an Indiana-based community organizer with Hoosier Action [“White Anti-Racism Must Be Based in Solidarity, Not Altruism,” The Nation, February 5 18, </w:t>
      </w:r>
      <w:hyperlink r:id="rId9" w:history="1">
        <w:r w:rsidRPr="00A0622F">
          <w:rPr>
            <w:rStyle w:val="Hyperlink"/>
            <w:sz w:val="16"/>
            <w:szCs w:val="16"/>
          </w:rPr>
          <w:t>https://www.thenation.com/article/white-anti-racism-must-be-based-in-solidarity-not-altruism/</w:t>
        </w:r>
      </w:hyperlink>
      <w:r w:rsidRPr="002665DC">
        <w:rPr>
          <w:sz w:val="16"/>
          <w:szCs w:val="16"/>
        </w:rPr>
        <w:t>]</w:t>
      </w:r>
    </w:p>
    <w:p w14:paraId="4B82CF3B" w14:textId="77777777" w:rsidR="00434E07" w:rsidRPr="002665DC" w:rsidRDefault="00434E07" w:rsidP="00434E07">
      <w:pPr>
        <w:rPr>
          <w:sz w:val="14"/>
          <w:szCs w:val="14"/>
        </w:rPr>
      </w:pPr>
      <w:r w:rsidRPr="002665DC">
        <w:rPr>
          <w:sz w:val="14"/>
          <w:szCs w:val="14"/>
        </w:rPr>
        <w:t>The dominant liberal conception of white anti-racism emphasizes altruism. In this mode, white people must set aside our own self-interest in order to extend kindness to those less fortunate. Humanitarian assistance is rewarded, and those who practice it are hailed for their self-sacrifice and generosity.</w:t>
      </w:r>
    </w:p>
    <w:p w14:paraId="7454F79A" w14:textId="77777777" w:rsidR="00434E07" w:rsidRPr="002665DC" w:rsidRDefault="00434E07" w:rsidP="00434E07">
      <w:pPr>
        <w:rPr>
          <w:sz w:val="14"/>
        </w:rPr>
      </w:pPr>
      <w:r w:rsidRPr="00CF698F">
        <w:rPr>
          <w:rStyle w:val="Emphasis"/>
          <w:highlight w:val="cyan"/>
        </w:rPr>
        <w:t>White people are encouraged to defer</w:t>
      </w:r>
      <w:r w:rsidRPr="002665DC">
        <w:rPr>
          <w:rStyle w:val="Emphasis"/>
        </w:rPr>
        <w:t>, shrink, and assist</w:t>
      </w:r>
      <w:r w:rsidRPr="002665DC">
        <w:rPr>
          <w:sz w:val="14"/>
        </w:rPr>
        <w:t xml:space="preserve">. </w:t>
      </w:r>
      <w:r w:rsidRPr="002665DC">
        <w:rPr>
          <w:rStyle w:val="Emphasis"/>
        </w:rPr>
        <w:t xml:space="preserve">It is not our fight, the </w:t>
      </w:r>
      <w:r w:rsidRPr="00CF698F">
        <w:rPr>
          <w:rStyle w:val="Emphasis"/>
          <w:highlight w:val="cyan"/>
        </w:rPr>
        <w:t>white-</w:t>
      </w:r>
      <w:r w:rsidRPr="00D84E71">
        <w:rPr>
          <w:rStyle w:val="Emphasis"/>
          <w:highlight w:val="cyan"/>
        </w:rPr>
        <w:t>altruism mode says</w:t>
      </w:r>
      <w:r w:rsidRPr="002665DC">
        <w:rPr>
          <w:rStyle w:val="Emphasis"/>
        </w:rPr>
        <w:t xml:space="preserve">, so </w:t>
      </w:r>
      <w:r w:rsidRPr="00D84E71">
        <w:rPr>
          <w:rStyle w:val="Emphasis"/>
          <w:highlight w:val="cyan"/>
        </w:rPr>
        <w:t xml:space="preserve">we must strive to decenter </w:t>
      </w:r>
      <w:r w:rsidRPr="00CF698F">
        <w:rPr>
          <w:rStyle w:val="Emphasis"/>
          <w:highlight w:val="cyan"/>
        </w:rPr>
        <w:t>ourselves and support black</w:t>
      </w:r>
      <w:r w:rsidRPr="002665DC">
        <w:rPr>
          <w:rStyle w:val="Emphasis"/>
        </w:rPr>
        <w:t xml:space="preserve"> </w:t>
      </w:r>
      <w:r w:rsidRPr="00D84E71">
        <w:rPr>
          <w:rStyle w:val="Emphasis"/>
          <w:highlight w:val="cyan"/>
        </w:rPr>
        <w:t>people</w:t>
      </w:r>
      <w:r w:rsidRPr="002665DC">
        <w:rPr>
          <w:rStyle w:val="Emphasis"/>
        </w:rPr>
        <w:t>’s “</w:t>
      </w:r>
      <w:r w:rsidRPr="00D84E71">
        <w:rPr>
          <w:rStyle w:val="Emphasis"/>
        </w:rPr>
        <w:t>advancement</w:t>
      </w:r>
      <w:r w:rsidRPr="002665DC">
        <w:rPr>
          <w:rStyle w:val="Emphasis"/>
        </w:rPr>
        <w:t>”</w:t>
      </w:r>
      <w:r w:rsidRPr="002665DC">
        <w:rPr>
          <w:sz w:val="14"/>
        </w:rPr>
        <w:t xml:space="preserve"> as peripheral allies, doing what kindnesses we can to compensate them for the privileges we enjoy. We must reliably articulate non-racist positions using suitably non-racist terminology, correct white people who fail to do these, and under no circumstances use racist language out in the open.</w:t>
      </w:r>
    </w:p>
    <w:p w14:paraId="7AABC1BB" w14:textId="77777777" w:rsidR="00434E07" w:rsidRPr="002665DC" w:rsidRDefault="00434E07" w:rsidP="00434E07">
      <w:pPr>
        <w:rPr>
          <w:rStyle w:val="StyleUnderline"/>
        </w:rPr>
      </w:pPr>
      <w:r w:rsidRPr="002665DC">
        <w:rPr>
          <w:sz w:val="14"/>
        </w:rPr>
        <w:t xml:space="preserve">Not that people shouldn’t interrupt racist personal acts or respect the </w:t>
      </w:r>
      <w:r w:rsidRPr="00C00CE8">
        <w:rPr>
          <w:sz w:val="14"/>
        </w:rPr>
        <w:t xml:space="preserve">expertise of people of color regarding how racism plays out in their lives and communities, but </w:t>
      </w:r>
      <w:r w:rsidRPr="00C00CE8">
        <w:rPr>
          <w:rStyle w:val="StyleUnderline"/>
        </w:rPr>
        <w:t xml:space="preserve">that </w:t>
      </w:r>
      <w:r w:rsidRPr="00D84E71">
        <w:rPr>
          <w:rStyle w:val="StyleUnderline"/>
          <w:highlight w:val="cyan"/>
        </w:rPr>
        <w:t>alone does not constitute a strategy</w:t>
      </w:r>
      <w:r w:rsidRPr="00C00CE8">
        <w:rPr>
          <w:rStyle w:val="StyleUnderline"/>
        </w:rPr>
        <w:t>.</w:t>
      </w:r>
      <w:r w:rsidRPr="00C00CE8">
        <w:rPr>
          <w:sz w:val="14"/>
        </w:rPr>
        <w:t xml:space="preserve"> At best</w:t>
      </w:r>
      <w:r w:rsidRPr="002665DC">
        <w:rPr>
          <w:sz w:val="14"/>
        </w:rPr>
        <w:t xml:space="preserve">, these </w:t>
      </w:r>
      <w:r w:rsidRPr="00CF698F">
        <w:rPr>
          <w:rStyle w:val="StyleUnderline"/>
          <w:highlight w:val="cyan"/>
        </w:rPr>
        <w:t>interruptions and</w:t>
      </w:r>
      <w:r w:rsidRPr="002665DC">
        <w:rPr>
          <w:rStyle w:val="StyleUnderline"/>
        </w:rPr>
        <w:t xml:space="preserve"> this </w:t>
      </w:r>
      <w:r w:rsidRPr="00CF698F">
        <w:rPr>
          <w:rStyle w:val="StyleUnderline"/>
          <w:highlight w:val="cyan"/>
        </w:rPr>
        <w:t xml:space="preserve">deference are a </w:t>
      </w:r>
      <w:r w:rsidRPr="00D84E71">
        <w:rPr>
          <w:rStyle w:val="StyleUnderline"/>
          <w:highlight w:val="cyan"/>
        </w:rPr>
        <w:t xml:space="preserve">woefully inadequate </w:t>
      </w:r>
      <w:r w:rsidRPr="00CF698F">
        <w:rPr>
          <w:rStyle w:val="StyleUnderline"/>
          <w:highlight w:val="cyan"/>
        </w:rPr>
        <w:t xml:space="preserve">response to </w:t>
      </w:r>
      <w:r w:rsidRPr="00CF698F">
        <w:rPr>
          <w:rStyle w:val="Emphasis"/>
          <w:highlight w:val="cyan"/>
        </w:rPr>
        <w:t>systemic</w:t>
      </w:r>
      <w:r w:rsidRPr="00CF698F">
        <w:rPr>
          <w:rStyle w:val="StyleUnderline"/>
          <w:highlight w:val="cyan"/>
        </w:rPr>
        <w:t xml:space="preserve"> racism</w:t>
      </w:r>
      <w:r w:rsidRPr="002665DC">
        <w:rPr>
          <w:sz w:val="14"/>
        </w:rPr>
        <w:t xml:space="preserve">. At worst, white altruism is a recipe for disaster. </w:t>
      </w:r>
      <w:r w:rsidRPr="00CF698F">
        <w:rPr>
          <w:rStyle w:val="StyleUnderline"/>
          <w:highlight w:val="cyan"/>
        </w:rPr>
        <w:t xml:space="preserve">Not only does it treat racism as </w:t>
      </w:r>
      <w:r w:rsidRPr="00CF698F">
        <w:rPr>
          <w:rStyle w:val="Emphasis"/>
          <w:highlight w:val="cyan"/>
        </w:rPr>
        <w:t>personal</w:t>
      </w:r>
      <w:r w:rsidRPr="00CF698F">
        <w:rPr>
          <w:rStyle w:val="StyleUnderline"/>
          <w:highlight w:val="cyan"/>
        </w:rPr>
        <w:t xml:space="preserve"> flaw rather than</w:t>
      </w:r>
      <w:r w:rsidRPr="002665DC">
        <w:rPr>
          <w:rStyle w:val="StyleUnderline"/>
        </w:rPr>
        <w:t xml:space="preserve"> a </w:t>
      </w:r>
      <w:r w:rsidRPr="00CF698F">
        <w:rPr>
          <w:rStyle w:val="Emphasis"/>
          <w:highlight w:val="cyan"/>
        </w:rPr>
        <w:t>system</w:t>
      </w:r>
      <w:r w:rsidRPr="00CF698F">
        <w:rPr>
          <w:rStyle w:val="StyleUnderline"/>
          <w:highlight w:val="cyan"/>
        </w:rPr>
        <w:t xml:space="preserve"> </w:t>
      </w:r>
      <w:r w:rsidRPr="00C00CE8">
        <w:rPr>
          <w:rStyle w:val="StyleUnderline"/>
        </w:rPr>
        <w:t xml:space="preserve">of </w:t>
      </w:r>
      <w:r w:rsidRPr="002665DC">
        <w:rPr>
          <w:rStyle w:val="StyleUnderline"/>
        </w:rPr>
        <w:t>power; it</w:t>
      </w:r>
      <w:r w:rsidRPr="002665DC">
        <w:rPr>
          <w:sz w:val="14"/>
        </w:rPr>
        <w:t xml:space="preserve"> also insists that white people have an obligation to help black communities “advance,” a construction </w:t>
      </w:r>
      <w:r w:rsidRPr="002665DC">
        <w:rPr>
          <w:rStyle w:val="StyleUnderline"/>
        </w:rPr>
        <w:t xml:space="preserve">that is </w:t>
      </w:r>
      <w:r w:rsidRPr="00D84E71">
        <w:rPr>
          <w:rStyle w:val="StyleUnderline"/>
          <w:highlight w:val="cyan"/>
        </w:rPr>
        <w:t>vulnerable to white people’s misconceptions</w:t>
      </w:r>
      <w:r w:rsidRPr="002665DC">
        <w:rPr>
          <w:rStyle w:val="StyleUnderline"/>
        </w:rPr>
        <w:t xml:space="preserve"> </w:t>
      </w:r>
      <w:r w:rsidRPr="00D84E71">
        <w:rPr>
          <w:rStyle w:val="StyleUnderline"/>
          <w:highlight w:val="cyan"/>
        </w:rPr>
        <w:t>of what constitutes “advancement</w:t>
      </w:r>
      <w:r w:rsidRPr="002665DC">
        <w:rPr>
          <w:rStyle w:val="StyleUnderline"/>
        </w:rPr>
        <w:t xml:space="preserve">.” </w:t>
      </w:r>
      <w:r w:rsidRPr="00D84E71">
        <w:rPr>
          <w:rStyle w:val="StyleUnderline"/>
        </w:rPr>
        <w:t>Without</w:t>
      </w:r>
      <w:r w:rsidRPr="002665DC">
        <w:rPr>
          <w:rStyle w:val="StyleUnderline"/>
        </w:rPr>
        <w:t xml:space="preserve"> </w:t>
      </w:r>
      <w:r w:rsidRPr="00D84E71">
        <w:rPr>
          <w:rStyle w:val="StyleUnderline"/>
        </w:rPr>
        <w:t>being anchored to</w:t>
      </w:r>
      <w:r w:rsidRPr="002665DC">
        <w:rPr>
          <w:rStyle w:val="StyleUnderline"/>
        </w:rPr>
        <w:t xml:space="preserve"> a goal of redistributing power, </w:t>
      </w:r>
      <w:r w:rsidRPr="00CF698F">
        <w:rPr>
          <w:rStyle w:val="StyleUnderline"/>
          <w:highlight w:val="cyan"/>
        </w:rPr>
        <w:t>altruism is</w:t>
      </w:r>
      <w:r w:rsidRPr="002665DC">
        <w:rPr>
          <w:rStyle w:val="StyleUnderline"/>
        </w:rPr>
        <w:t xml:space="preserve"> often </w:t>
      </w:r>
      <w:r w:rsidRPr="00CF698F">
        <w:rPr>
          <w:rStyle w:val="StyleUnderline"/>
          <w:highlight w:val="cyan"/>
        </w:rPr>
        <w:t>carried</w:t>
      </w:r>
      <w:r w:rsidRPr="002665DC">
        <w:rPr>
          <w:rStyle w:val="StyleUnderline"/>
        </w:rPr>
        <w:t xml:space="preserve"> along </w:t>
      </w:r>
      <w:r w:rsidRPr="00CF698F">
        <w:rPr>
          <w:rStyle w:val="StyleUnderline"/>
          <w:highlight w:val="cyan"/>
        </w:rPr>
        <w:t>by</w:t>
      </w:r>
      <w:r w:rsidRPr="002665DC">
        <w:rPr>
          <w:rStyle w:val="StyleUnderline"/>
        </w:rPr>
        <w:t xml:space="preserve"> the prevailing currents of </w:t>
      </w:r>
      <w:r w:rsidRPr="00CF698F">
        <w:rPr>
          <w:rStyle w:val="StyleUnderline"/>
          <w:highlight w:val="cyan"/>
        </w:rPr>
        <w:t xml:space="preserve">racist </w:t>
      </w:r>
      <w:r w:rsidRPr="00D84E71">
        <w:rPr>
          <w:rStyle w:val="StyleUnderline"/>
          <w:highlight w:val="cyan"/>
        </w:rPr>
        <w:t>capitalism</w:t>
      </w:r>
      <w:r w:rsidRPr="002665DC">
        <w:rPr>
          <w:rStyle w:val="StyleUnderline"/>
        </w:rPr>
        <w:t>.</w:t>
      </w:r>
    </w:p>
    <w:p w14:paraId="2A342DA1" w14:textId="77777777" w:rsidR="00434E07" w:rsidRPr="0040108A" w:rsidRDefault="00434E07" w:rsidP="00434E07">
      <w:pPr>
        <w:pStyle w:val="Heading4"/>
      </w:pPr>
      <w:r>
        <w:t xml:space="preserve">Discourse of “surrender” is </w:t>
      </w:r>
      <w:r>
        <w:rPr>
          <w:u w:val="single"/>
        </w:rPr>
        <w:t>jurispathic</w:t>
      </w:r>
      <w:r>
        <w:t xml:space="preserve"> – war metaphors preclude “intimacies of entangled relationality” in favor of </w:t>
      </w:r>
      <w:r>
        <w:rPr>
          <w:u w:val="single"/>
        </w:rPr>
        <w:t>carceral</w:t>
      </w:r>
      <w:r>
        <w:t xml:space="preserve"> condemnation</w:t>
      </w:r>
    </w:p>
    <w:p w14:paraId="2EC7355B" w14:textId="77777777" w:rsidR="00434E07" w:rsidRDefault="00434E07" w:rsidP="00434E07">
      <w:pPr>
        <w:rPr>
          <w:sz w:val="16"/>
          <w:szCs w:val="16"/>
        </w:rPr>
      </w:pPr>
      <w:r w:rsidRPr="00C60760">
        <w:rPr>
          <w:rStyle w:val="Style13ptBold"/>
        </w:rPr>
        <w:t>Foucault &amp; Rabinow 84</w:t>
      </w:r>
      <w:r>
        <w:t xml:space="preserve"> </w:t>
      </w:r>
      <w:r w:rsidRPr="00C60760">
        <w:rPr>
          <w:sz w:val="16"/>
          <w:szCs w:val="16"/>
        </w:rPr>
        <w:t xml:space="preserve">[Michel Foucault, Co-Founder of the Groupe d'Information sur les Prisons.  “Polemics, Politics and Problematizations: An interview” conducted by Paul Rabinow in May 1984.  In “Essential Works of Foucault Vol. 1.” The New Press, 1998.  </w:t>
      </w:r>
      <w:hyperlink r:id="rId10" w:history="1">
        <w:r w:rsidRPr="00C60760">
          <w:rPr>
            <w:rStyle w:val="Hyperlink"/>
            <w:sz w:val="16"/>
            <w:szCs w:val="16"/>
          </w:rPr>
          <w:t>https://foucault.info/documents/foucault.interview/</w:t>
        </w:r>
      </w:hyperlink>
      <w:r w:rsidRPr="00C60760">
        <w:rPr>
          <w:sz w:val="16"/>
          <w:szCs w:val="16"/>
        </w:rPr>
        <w:t xml:space="preserve"> //shree]. Gendered language modified in [brackets]</w:t>
      </w:r>
    </w:p>
    <w:p w14:paraId="2B56C2EB" w14:textId="77777777" w:rsidR="00434E07" w:rsidRPr="00C336AB" w:rsidRDefault="00434E07" w:rsidP="00434E07">
      <w:pPr>
        <w:rPr>
          <w:sz w:val="16"/>
        </w:rPr>
      </w:pPr>
      <w:r w:rsidRPr="00C336AB">
        <w:rPr>
          <w:sz w:val="16"/>
        </w:rPr>
        <w:t xml:space="preserve">In </w:t>
      </w:r>
      <w:r w:rsidRPr="00C336AB">
        <w:rPr>
          <w:rStyle w:val="StyleUnderline"/>
        </w:rPr>
        <w:t xml:space="preserve">the </w:t>
      </w:r>
      <w:r w:rsidRPr="00D84E71">
        <w:rPr>
          <w:rStyle w:val="StyleUnderline"/>
          <w:highlight w:val="cyan"/>
        </w:rPr>
        <w:t>serious play of questions and answers</w:t>
      </w:r>
      <w:r w:rsidRPr="00C336AB">
        <w:rPr>
          <w:sz w:val="16"/>
        </w:rPr>
        <w:t xml:space="preserve">, in </w:t>
      </w:r>
      <w:r w:rsidRPr="00C336AB">
        <w:rPr>
          <w:rStyle w:val="StyleUnderline"/>
        </w:rPr>
        <w:t xml:space="preserve">the </w:t>
      </w:r>
      <w:r w:rsidRPr="00D84E71">
        <w:rPr>
          <w:rStyle w:val="StyleUnderline"/>
          <w:highlight w:val="cyan"/>
        </w:rPr>
        <w:t xml:space="preserve">work of </w:t>
      </w:r>
      <w:r w:rsidRPr="00D84E71">
        <w:rPr>
          <w:rStyle w:val="Emphasis"/>
          <w:highlight w:val="cyan"/>
        </w:rPr>
        <w:t>reciprocal</w:t>
      </w:r>
      <w:r w:rsidRPr="00D84E71">
        <w:rPr>
          <w:rStyle w:val="StyleUnderline"/>
          <w:highlight w:val="cyan"/>
        </w:rPr>
        <w:t xml:space="preserve"> </w:t>
      </w:r>
      <w:r w:rsidRPr="00CF698F">
        <w:rPr>
          <w:rStyle w:val="StyleUnderline"/>
          <w:highlight w:val="cyan"/>
        </w:rPr>
        <w:t>elucidation</w:t>
      </w:r>
      <w:r w:rsidRPr="00C336AB">
        <w:rPr>
          <w:sz w:val="16"/>
        </w:rPr>
        <w:t xml:space="preserve">, the rights of each person are in some sense immanent in the discussion. They </w:t>
      </w:r>
      <w:r w:rsidRPr="00CF698F">
        <w:rPr>
          <w:rStyle w:val="StyleUnderline"/>
          <w:highlight w:val="cyan"/>
        </w:rPr>
        <w:t>depend only on</w:t>
      </w:r>
      <w:r w:rsidRPr="00C336AB">
        <w:rPr>
          <w:rStyle w:val="StyleUnderline"/>
        </w:rPr>
        <w:t xml:space="preserve"> the </w:t>
      </w:r>
      <w:r w:rsidRPr="00CF698F">
        <w:rPr>
          <w:rStyle w:val="Emphasis"/>
          <w:highlight w:val="cyan"/>
        </w:rPr>
        <w:t>dialogue</w:t>
      </w:r>
      <w:r w:rsidRPr="00C336AB">
        <w:rPr>
          <w:rStyle w:val="StyleUnderline"/>
        </w:rPr>
        <w:t xml:space="preserve"> situation</w:t>
      </w:r>
      <w:r w:rsidRPr="00C336AB">
        <w:rPr>
          <w:sz w:val="16"/>
        </w:rPr>
        <w:t xml:space="preserve">. The person asking the questions is merely exercising the right that has been given him: to remain unconvinced, to perceive a contradiction, to require more information, to emphasize different postulates, to point out faulty reasoning, and so on. As for the person answering the questions, he too exercises a right that does not go beyond the discussion itself; by the logic of his own discourse, he is tied to what he has said earlier, and by the acceptance of dialogue he is tied to the questioning of other. </w:t>
      </w:r>
      <w:r w:rsidRPr="00CF698F">
        <w:rPr>
          <w:rStyle w:val="Emphasis"/>
          <w:highlight w:val="cyan"/>
        </w:rPr>
        <w:t>Questions</w:t>
      </w:r>
      <w:r w:rsidRPr="00CF698F">
        <w:rPr>
          <w:rStyle w:val="StyleUnderline"/>
          <w:highlight w:val="cyan"/>
        </w:rPr>
        <w:t xml:space="preserve"> and </w:t>
      </w:r>
      <w:r w:rsidRPr="00CF698F">
        <w:rPr>
          <w:rStyle w:val="Emphasis"/>
          <w:highlight w:val="cyan"/>
        </w:rPr>
        <w:t>answers</w:t>
      </w:r>
      <w:r w:rsidRPr="00C336AB">
        <w:rPr>
          <w:rStyle w:val="StyleUnderline"/>
        </w:rPr>
        <w:t xml:space="preserve"> </w:t>
      </w:r>
      <w:r w:rsidRPr="00CF698F">
        <w:rPr>
          <w:rStyle w:val="StyleUnderline"/>
          <w:highlight w:val="cyan"/>
        </w:rPr>
        <w:t xml:space="preserve">depend on a </w:t>
      </w:r>
      <w:r w:rsidRPr="00CF698F">
        <w:rPr>
          <w:rStyle w:val="Emphasis"/>
          <w:highlight w:val="cyan"/>
        </w:rPr>
        <w:t>game</w:t>
      </w:r>
      <w:r w:rsidRPr="00C336AB">
        <w:rPr>
          <w:sz w:val="16"/>
        </w:rPr>
        <w:t xml:space="preserve"> — a game </w:t>
      </w:r>
      <w:r w:rsidRPr="00C336AB">
        <w:rPr>
          <w:rStyle w:val="StyleUnderline"/>
        </w:rPr>
        <w:t>that is</w:t>
      </w:r>
      <w:r w:rsidRPr="00C336AB">
        <w:rPr>
          <w:sz w:val="16"/>
        </w:rPr>
        <w:t xml:space="preserve"> at once </w:t>
      </w:r>
      <w:r w:rsidRPr="00C336AB">
        <w:rPr>
          <w:rStyle w:val="StyleUnderline"/>
        </w:rPr>
        <w:t>pleasant and difﬁcult</w:t>
      </w:r>
      <w:r w:rsidRPr="00C336AB">
        <w:rPr>
          <w:sz w:val="16"/>
        </w:rPr>
        <w:t xml:space="preserve"> — </w:t>
      </w:r>
      <w:r w:rsidRPr="00C336AB">
        <w:rPr>
          <w:rStyle w:val="StyleUnderline"/>
        </w:rPr>
        <w:t xml:space="preserve">in </w:t>
      </w:r>
      <w:r w:rsidRPr="00CF698F">
        <w:rPr>
          <w:rStyle w:val="StyleUnderline"/>
          <w:highlight w:val="cyan"/>
        </w:rPr>
        <w:t>which</w:t>
      </w:r>
      <w:r w:rsidRPr="00C336AB">
        <w:rPr>
          <w:rStyle w:val="StyleUnderline"/>
        </w:rPr>
        <w:t xml:space="preserve"> each</w:t>
      </w:r>
      <w:r w:rsidRPr="00C336AB">
        <w:rPr>
          <w:sz w:val="16"/>
        </w:rPr>
        <w:t xml:space="preserve"> of the two partners </w:t>
      </w:r>
      <w:r w:rsidRPr="00CF698F">
        <w:rPr>
          <w:rStyle w:val="StyleUnderline"/>
          <w:highlight w:val="cyan"/>
        </w:rPr>
        <w:t>takes pains to use only</w:t>
      </w:r>
      <w:r w:rsidRPr="00C336AB">
        <w:rPr>
          <w:sz w:val="16"/>
        </w:rPr>
        <w:t xml:space="preserve"> </w:t>
      </w:r>
      <w:r w:rsidRPr="00CA738E">
        <w:rPr>
          <w:sz w:val="16"/>
          <w:szCs w:val="16"/>
        </w:rPr>
        <w:t>the rights given him by the other and by</w:t>
      </w:r>
      <w:r w:rsidRPr="00C336AB">
        <w:rPr>
          <w:rStyle w:val="StyleUnderline"/>
        </w:rPr>
        <w:t xml:space="preserve"> </w:t>
      </w:r>
      <w:r w:rsidRPr="00CF698F">
        <w:rPr>
          <w:rStyle w:val="StyleUnderline"/>
          <w:highlight w:val="cyan"/>
        </w:rPr>
        <w:t xml:space="preserve">the accepted </w:t>
      </w:r>
      <w:r w:rsidRPr="00CF698F">
        <w:rPr>
          <w:rStyle w:val="Emphasis"/>
          <w:highlight w:val="cyan"/>
        </w:rPr>
        <w:t>form</w:t>
      </w:r>
      <w:r w:rsidRPr="00C336AB">
        <w:rPr>
          <w:rStyle w:val="StyleUnderline"/>
        </w:rPr>
        <w:t xml:space="preserve"> of dialogue</w:t>
      </w:r>
      <w:r w:rsidRPr="00C336AB">
        <w:rPr>
          <w:sz w:val="16"/>
        </w:rPr>
        <w:t>.</w:t>
      </w:r>
    </w:p>
    <w:p w14:paraId="3A808990" w14:textId="77777777" w:rsidR="00434E07" w:rsidRPr="00C336AB" w:rsidRDefault="00434E07" w:rsidP="00434E07">
      <w:pPr>
        <w:rPr>
          <w:sz w:val="16"/>
        </w:rPr>
      </w:pPr>
      <w:r w:rsidRPr="00CF698F">
        <w:rPr>
          <w:rStyle w:val="StyleUnderline"/>
          <w:highlight w:val="cyan"/>
        </w:rPr>
        <w:t xml:space="preserve">The </w:t>
      </w:r>
      <w:r w:rsidRPr="00CF698F">
        <w:rPr>
          <w:rStyle w:val="Emphasis"/>
          <w:highlight w:val="cyan"/>
        </w:rPr>
        <w:t>polemicist</w:t>
      </w:r>
      <w:r w:rsidRPr="00C336AB">
        <w:rPr>
          <w:sz w:val="16"/>
        </w:rPr>
        <w:t xml:space="preserve">, </w:t>
      </w:r>
      <w:r w:rsidRPr="00C52119">
        <w:rPr>
          <w:rStyle w:val="Emphasis"/>
        </w:rPr>
        <w:t>on the other hand</w:t>
      </w:r>
      <w:r w:rsidRPr="00C336AB">
        <w:rPr>
          <w:sz w:val="16"/>
        </w:rPr>
        <w:t xml:space="preserve">, proceeds encased in privileges that he possesses in advance and will never agree to question. On principle, he possesses rights authorizing him to </w:t>
      </w:r>
      <w:r w:rsidRPr="00CF698F">
        <w:rPr>
          <w:rStyle w:val="Emphasis"/>
          <w:highlight w:val="cyan"/>
        </w:rPr>
        <w:t>wage war</w:t>
      </w:r>
      <w:r w:rsidRPr="00C336AB">
        <w:rPr>
          <w:sz w:val="16"/>
        </w:rPr>
        <w:t xml:space="preserve"> and making that struggle a just undertaking; </w:t>
      </w:r>
      <w:r w:rsidRPr="00C336AB">
        <w:rPr>
          <w:rStyle w:val="StyleUnderline"/>
        </w:rPr>
        <w:t>the person</w:t>
      </w:r>
      <w:r w:rsidRPr="00C336AB">
        <w:rPr>
          <w:sz w:val="16"/>
        </w:rPr>
        <w:t xml:space="preserve"> he [</w:t>
      </w:r>
      <w:r w:rsidRPr="00CF698F">
        <w:rPr>
          <w:rStyle w:val="StyleUnderline"/>
          <w:highlight w:val="cyan"/>
        </w:rPr>
        <w:t>they</w:t>
      </w:r>
      <w:r w:rsidRPr="00C336AB">
        <w:rPr>
          <w:sz w:val="16"/>
        </w:rPr>
        <w:t xml:space="preserve">] </w:t>
      </w:r>
      <w:r w:rsidRPr="00CF698F">
        <w:rPr>
          <w:rStyle w:val="StyleUnderline"/>
          <w:highlight w:val="cyan"/>
        </w:rPr>
        <w:t>confront</w:t>
      </w:r>
      <w:r w:rsidRPr="00C336AB">
        <w:rPr>
          <w:sz w:val="16"/>
        </w:rPr>
        <w:t xml:space="preserve">s </w:t>
      </w:r>
      <w:r w:rsidRPr="00C336AB">
        <w:rPr>
          <w:rStyle w:val="StyleUnderline"/>
        </w:rPr>
        <w:t xml:space="preserve">is </w:t>
      </w:r>
      <w:r w:rsidRPr="00CF698F">
        <w:rPr>
          <w:rStyle w:val="Emphasis"/>
          <w:highlight w:val="cyan"/>
        </w:rPr>
        <w:t>not</w:t>
      </w:r>
      <w:r w:rsidRPr="00CF698F">
        <w:rPr>
          <w:rStyle w:val="StyleUnderline"/>
          <w:highlight w:val="cyan"/>
        </w:rPr>
        <w:t xml:space="preserve"> a partner</w:t>
      </w:r>
      <w:r w:rsidRPr="00C336AB">
        <w:rPr>
          <w:rStyle w:val="StyleUnderline"/>
        </w:rPr>
        <w:t xml:space="preserve"> in search for the truth</w:t>
      </w:r>
      <w:r w:rsidRPr="00C336AB">
        <w:rPr>
          <w:sz w:val="16"/>
        </w:rPr>
        <w:t xml:space="preserve"> </w:t>
      </w:r>
      <w:r w:rsidRPr="00CF698F">
        <w:rPr>
          <w:rStyle w:val="StyleUnderline"/>
          <w:highlight w:val="cyan"/>
        </w:rPr>
        <w:t>but</w:t>
      </w:r>
      <w:r w:rsidRPr="00C336AB">
        <w:rPr>
          <w:rStyle w:val="StyleUnderline"/>
        </w:rPr>
        <w:t xml:space="preserve"> an adversary</w:t>
      </w:r>
      <w:r w:rsidRPr="00C336AB">
        <w:rPr>
          <w:sz w:val="16"/>
        </w:rPr>
        <w:t xml:space="preserve">, </w:t>
      </w:r>
      <w:r w:rsidRPr="00CF698F">
        <w:rPr>
          <w:rStyle w:val="StyleUnderline"/>
          <w:highlight w:val="cyan"/>
        </w:rPr>
        <w:t xml:space="preserve">an </w:t>
      </w:r>
      <w:r w:rsidRPr="00CF698F">
        <w:rPr>
          <w:rStyle w:val="Emphasis"/>
          <w:highlight w:val="cyan"/>
        </w:rPr>
        <w:t>enemy</w:t>
      </w:r>
      <w:r w:rsidRPr="00CF698F">
        <w:rPr>
          <w:rStyle w:val="StyleUnderline"/>
          <w:highlight w:val="cyan"/>
        </w:rPr>
        <w:t xml:space="preserve"> who is </w:t>
      </w:r>
      <w:r w:rsidRPr="00CA738E">
        <w:rPr>
          <w:rStyle w:val="Emphasis"/>
        </w:rPr>
        <w:t>wrong</w:t>
      </w:r>
      <w:r w:rsidRPr="00C336AB">
        <w:rPr>
          <w:sz w:val="16"/>
        </w:rPr>
        <w:t xml:space="preserve">, </w:t>
      </w:r>
      <w:r w:rsidRPr="00C336AB">
        <w:rPr>
          <w:rStyle w:val="StyleUnderline"/>
        </w:rPr>
        <w:t xml:space="preserve">who is </w:t>
      </w:r>
      <w:r w:rsidRPr="00CF698F">
        <w:rPr>
          <w:rStyle w:val="Emphasis"/>
          <w:highlight w:val="cyan"/>
        </w:rPr>
        <w:t>armful</w:t>
      </w:r>
      <w:r w:rsidRPr="00C336AB">
        <w:rPr>
          <w:sz w:val="16"/>
        </w:rPr>
        <w:t xml:space="preserve">, </w:t>
      </w:r>
      <w:r w:rsidRPr="00CF698F">
        <w:rPr>
          <w:rStyle w:val="StyleUnderline"/>
          <w:highlight w:val="cyan"/>
        </w:rPr>
        <w:t>and</w:t>
      </w:r>
      <w:r w:rsidRPr="00C336AB">
        <w:rPr>
          <w:rStyle w:val="StyleUnderline"/>
        </w:rPr>
        <w:t xml:space="preserve"> whose very existence </w:t>
      </w:r>
      <w:r w:rsidRPr="00CF698F">
        <w:rPr>
          <w:rStyle w:val="StyleUnderline"/>
          <w:highlight w:val="cyan"/>
        </w:rPr>
        <w:lastRenderedPageBreak/>
        <w:t xml:space="preserve">constitutes a </w:t>
      </w:r>
      <w:r w:rsidRPr="00CF698F">
        <w:rPr>
          <w:rStyle w:val="Emphasis"/>
          <w:highlight w:val="cyan"/>
        </w:rPr>
        <w:t>threat</w:t>
      </w:r>
      <w:r w:rsidRPr="00C336AB">
        <w:rPr>
          <w:sz w:val="16"/>
        </w:rPr>
        <w:t xml:space="preserve">. </w:t>
      </w:r>
      <w:r w:rsidRPr="00CA738E">
        <w:rPr>
          <w:rStyle w:val="StyleUnderline"/>
        </w:rPr>
        <w:t>For</w:t>
      </w:r>
      <w:r w:rsidRPr="00C336AB">
        <w:rPr>
          <w:sz w:val="16"/>
        </w:rPr>
        <w:t xml:space="preserve"> him</w:t>
      </w:r>
      <w:r>
        <w:rPr>
          <w:sz w:val="16"/>
        </w:rPr>
        <w:t xml:space="preserve"> [</w:t>
      </w:r>
      <w:r w:rsidRPr="00CA738E">
        <w:rPr>
          <w:rStyle w:val="StyleUnderline"/>
        </w:rPr>
        <w:t>them</w:t>
      </w:r>
      <w:r>
        <w:rPr>
          <w:sz w:val="16"/>
        </w:rPr>
        <w:t>]</w:t>
      </w:r>
      <w:r w:rsidRPr="00C336AB">
        <w:rPr>
          <w:sz w:val="16"/>
        </w:rPr>
        <w:t xml:space="preserve">, then </w:t>
      </w:r>
      <w:r w:rsidRPr="00CF698F">
        <w:rPr>
          <w:rStyle w:val="StyleUnderline"/>
          <w:highlight w:val="cyan"/>
        </w:rPr>
        <w:t>the game</w:t>
      </w:r>
      <w:r w:rsidRPr="00C336AB">
        <w:rPr>
          <w:rStyle w:val="StyleUnderline"/>
        </w:rPr>
        <w:t xml:space="preserve"> </w:t>
      </w:r>
      <w:r w:rsidRPr="00CF698F">
        <w:rPr>
          <w:rStyle w:val="StyleUnderline"/>
          <w:highlight w:val="cyan"/>
        </w:rPr>
        <w:t>consists</w:t>
      </w:r>
      <w:r w:rsidRPr="00C336AB">
        <w:rPr>
          <w:sz w:val="16"/>
        </w:rPr>
        <w:t xml:space="preserve"> not </w:t>
      </w:r>
      <w:r w:rsidRPr="00CF698F">
        <w:rPr>
          <w:rStyle w:val="StyleUnderline"/>
          <w:highlight w:val="cyan"/>
        </w:rPr>
        <w:t>of</w:t>
      </w:r>
      <w:r w:rsidRPr="00C336AB">
        <w:rPr>
          <w:sz w:val="16"/>
        </w:rPr>
        <w:t xml:space="preserve"> recognizing this person as a subject having the right to speak but of </w:t>
      </w:r>
      <w:r w:rsidRPr="00CF698F">
        <w:rPr>
          <w:rStyle w:val="Emphasis"/>
          <w:highlight w:val="cyan"/>
        </w:rPr>
        <w:t>abolishing</w:t>
      </w:r>
      <w:r w:rsidRPr="00C336AB">
        <w:rPr>
          <w:sz w:val="16"/>
        </w:rPr>
        <w:t xml:space="preserve"> him </w:t>
      </w:r>
      <w:r w:rsidRPr="00FA6ACC">
        <w:rPr>
          <w:rStyle w:val="Emphasis"/>
        </w:rPr>
        <w:t>as interlocutor</w:t>
      </w:r>
      <w:r w:rsidRPr="00C336AB">
        <w:rPr>
          <w:sz w:val="16"/>
        </w:rPr>
        <w:t xml:space="preserve">, </w:t>
      </w:r>
      <w:r w:rsidRPr="00CF698F">
        <w:rPr>
          <w:rStyle w:val="StyleUnderline"/>
          <w:highlight w:val="cyan"/>
        </w:rPr>
        <w:t>from</w:t>
      </w:r>
      <w:r w:rsidRPr="00C336AB">
        <w:rPr>
          <w:rStyle w:val="StyleUnderline"/>
        </w:rPr>
        <w:t xml:space="preserve"> </w:t>
      </w:r>
      <w:r w:rsidRPr="00FA6ACC">
        <w:rPr>
          <w:rStyle w:val="Emphasis"/>
        </w:rPr>
        <w:t>any</w:t>
      </w:r>
      <w:r w:rsidRPr="00C336AB">
        <w:rPr>
          <w:rStyle w:val="StyleUnderline"/>
        </w:rPr>
        <w:t xml:space="preserve"> possible </w:t>
      </w:r>
      <w:r w:rsidRPr="00CF698F">
        <w:rPr>
          <w:rStyle w:val="StyleUnderline"/>
          <w:highlight w:val="cyan"/>
        </w:rPr>
        <w:t>dialogue</w:t>
      </w:r>
      <w:r w:rsidRPr="00C336AB">
        <w:rPr>
          <w:sz w:val="16"/>
        </w:rPr>
        <w:t xml:space="preserve">; and his ﬁnal objective will be not to come as close as possible to a difﬁcult truth but </w:t>
      </w:r>
      <w:r w:rsidRPr="00CF698F">
        <w:rPr>
          <w:rStyle w:val="StyleUnderline"/>
          <w:highlight w:val="cyan"/>
        </w:rPr>
        <w:t>to bring</w:t>
      </w:r>
      <w:r w:rsidRPr="00C336AB">
        <w:rPr>
          <w:rStyle w:val="StyleUnderline"/>
        </w:rPr>
        <w:t xml:space="preserve"> about the </w:t>
      </w:r>
      <w:r w:rsidRPr="00CF698F">
        <w:rPr>
          <w:rStyle w:val="Emphasis"/>
          <w:highlight w:val="cyan"/>
        </w:rPr>
        <w:t>triumph</w:t>
      </w:r>
      <w:r w:rsidRPr="00CF698F">
        <w:rPr>
          <w:rStyle w:val="StyleUnderline"/>
          <w:highlight w:val="cyan"/>
        </w:rPr>
        <w:t xml:space="preserve"> of the </w:t>
      </w:r>
      <w:r w:rsidRPr="00CF698F">
        <w:rPr>
          <w:rStyle w:val="Emphasis"/>
          <w:highlight w:val="cyan"/>
        </w:rPr>
        <w:t>just</w:t>
      </w:r>
      <w:r w:rsidRPr="00CF698F">
        <w:rPr>
          <w:rStyle w:val="StyleUnderline"/>
          <w:highlight w:val="cyan"/>
        </w:rPr>
        <w:t xml:space="preserve"> cause</w:t>
      </w:r>
      <w:r w:rsidRPr="00C336AB">
        <w:rPr>
          <w:sz w:val="16"/>
        </w:rPr>
        <w:t xml:space="preserve"> he [</w:t>
      </w:r>
      <w:r w:rsidRPr="00CF698F">
        <w:rPr>
          <w:rStyle w:val="StyleUnderline"/>
          <w:highlight w:val="cyan"/>
        </w:rPr>
        <w:t>they</w:t>
      </w:r>
      <w:r w:rsidRPr="00C336AB">
        <w:rPr>
          <w:sz w:val="16"/>
        </w:rPr>
        <w:t xml:space="preserve">] has been </w:t>
      </w:r>
      <w:r w:rsidRPr="00C336AB">
        <w:rPr>
          <w:rStyle w:val="StyleUnderline"/>
        </w:rPr>
        <w:t xml:space="preserve">manifestly </w:t>
      </w:r>
      <w:r w:rsidRPr="00CF698F">
        <w:rPr>
          <w:rStyle w:val="StyleUnderline"/>
          <w:highlight w:val="cyan"/>
        </w:rPr>
        <w:t>uphold</w:t>
      </w:r>
      <w:r w:rsidRPr="00C336AB">
        <w:rPr>
          <w:sz w:val="16"/>
        </w:rPr>
        <w:t xml:space="preserve">ing </w:t>
      </w:r>
      <w:r w:rsidRPr="00CF698F">
        <w:rPr>
          <w:rStyle w:val="Emphasis"/>
          <w:highlight w:val="cyan"/>
        </w:rPr>
        <w:t>from the beginning</w:t>
      </w:r>
      <w:r w:rsidRPr="00C336AB">
        <w:rPr>
          <w:sz w:val="16"/>
        </w:rPr>
        <w:t xml:space="preserve">. </w:t>
      </w:r>
      <w:r w:rsidRPr="00C336AB">
        <w:rPr>
          <w:rStyle w:val="StyleUnderline"/>
        </w:rPr>
        <w:t>The polemicist relies on a legitimacy that</w:t>
      </w:r>
      <w:r w:rsidRPr="00C336AB">
        <w:rPr>
          <w:sz w:val="16"/>
        </w:rPr>
        <w:t xml:space="preserve"> his [</w:t>
      </w:r>
      <w:r w:rsidRPr="00C336AB">
        <w:rPr>
          <w:rStyle w:val="StyleUnderline"/>
        </w:rPr>
        <w:t>their</w:t>
      </w:r>
      <w:r w:rsidRPr="00C336AB">
        <w:rPr>
          <w:sz w:val="16"/>
        </w:rPr>
        <w:t xml:space="preserve">] </w:t>
      </w:r>
      <w:r w:rsidRPr="00C336AB">
        <w:rPr>
          <w:rStyle w:val="StyleUnderline"/>
        </w:rPr>
        <w:t>adversary is by deﬁnition denied</w:t>
      </w:r>
      <w:r w:rsidRPr="00C336AB">
        <w:rPr>
          <w:sz w:val="16"/>
        </w:rPr>
        <w:t>.</w:t>
      </w:r>
    </w:p>
    <w:p w14:paraId="702A2B22" w14:textId="77777777" w:rsidR="00434E07" w:rsidRPr="00091C57" w:rsidRDefault="00434E07" w:rsidP="00434E07">
      <w:pPr>
        <w:rPr>
          <w:sz w:val="16"/>
        </w:rPr>
      </w:pPr>
      <w:r w:rsidRPr="00091C57">
        <w:rPr>
          <w:sz w:val="16"/>
        </w:rPr>
        <w:t xml:space="preserve">Perhaps, someday, a long history will have to be written of polemics, polemics as a parasitic ﬁgure on discussion and an obstacle to the search for the truth. Very schematically, it seems to me that today we can recognize the presence in polemics of three models: the religious model, the judiciary model, and the political </w:t>
      </w:r>
      <w:r w:rsidRPr="00FA6ACC">
        <w:rPr>
          <w:sz w:val="16"/>
        </w:rPr>
        <w:t xml:space="preserve">model. As in heresiology, </w:t>
      </w:r>
      <w:r w:rsidRPr="00FA6ACC">
        <w:rPr>
          <w:rStyle w:val="StyleUnderline"/>
        </w:rPr>
        <w:t>polemics sets</w:t>
      </w:r>
      <w:r w:rsidRPr="00FA6ACC">
        <w:rPr>
          <w:sz w:val="16"/>
        </w:rPr>
        <w:t xml:space="preserve"> itself the task of determining </w:t>
      </w:r>
      <w:r w:rsidRPr="00FA6ACC">
        <w:rPr>
          <w:rStyle w:val="StyleUnderline"/>
        </w:rPr>
        <w:t>the intangible point of dogma</w:t>
      </w:r>
      <w:r w:rsidRPr="00FA6ACC">
        <w:rPr>
          <w:sz w:val="16"/>
        </w:rPr>
        <w:t xml:space="preserve">, the fundamental and necessary principle that </w:t>
      </w:r>
      <w:r w:rsidRPr="00FA6ACC">
        <w:rPr>
          <w:rStyle w:val="StyleUnderline"/>
        </w:rPr>
        <w:t>the adversary has neglected</w:t>
      </w:r>
      <w:r w:rsidRPr="00FA6ACC">
        <w:rPr>
          <w:sz w:val="16"/>
        </w:rPr>
        <w:t xml:space="preserve">, ignored </w:t>
      </w:r>
      <w:r w:rsidRPr="00FA6ACC">
        <w:rPr>
          <w:rStyle w:val="StyleUnderline"/>
        </w:rPr>
        <w:t>or transgressed</w:t>
      </w:r>
      <w:r w:rsidRPr="00FA6ACC">
        <w:rPr>
          <w:sz w:val="16"/>
        </w:rPr>
        <w:t xml:space="preserve">; and </w:t>
      </w:r>
      <w:r w:rsidRPr="00FA6ACC">
        <w:rPr>
          <w:rStyle w:val="StyleUnderline"/>
        </w:rPr>
        <w:t>it denounces this negligence as a moral failing</w:t>
      </w:r>
      <w:r w:rsidRPr="00FA6ACC">
        <w:rPr>
          <w:sz w:val="16"/>
        </w:rPr>
        <w:t xml:space="preserve">; at the root of the error, </w:t>
      </w:r>
      <w:r w:rsidRPr="00FA6ACC">
        <w:rPr>
          <w:rStyle w:val="StyleUnderline"/>
        </w:rPr>
        <w:t>it ﬁnds</w:t>
      </w:r>
      <w:r w:rsidRPr="00FA6ACC">
        <w:rPr>
          <w:sz w:val="16"/>
        </w:rPr>
        <w:t xml:space="preserve"> passion, desire, interest, a whole series of weaknesses and inadmissible attachments that establish </w:t>
      </w:r>
      <w:r w:rsidRPr="00FA6ACC">
        <w:rPr>
          <w:rStyle w:val="StyleUnderline"/>
        </w:rPr>
        <w:t>it as culpable</w:t>
      </w:r>
      <w:r w:rsidRPr="00FA6ACC">
        <w:rPr>
          <w:sz w:val="16"/>
        </w:rPr>
        <w:t xml:space="preserve">. </w:t>
      </w:r>
      <w:r w:rsidRPr="00CF698F">
        <w:rPr>
          <w:rStyle w:val="StyleUnderline"/>
          <w:highlight w:val="cyan"/>
        </w:rPr>
        <w:t>As</w:t>
      </w:r>
      <w:r w:rsidRPr="00FA6ACC">
        <w:rPr>
          <w:rStyle w:val="StyleUnderline"/>
        </w:rPr>
        <w:t xml:space="preserve"> in </w:t>
      </w:r>
      <w:r w:rsidRPr="00CF698F">
        <w:rPr>
          <w:rStyle w:val="Emphasis"/>
          <w:highlight w:val="cyan"/>
        </w:rPr>
        <w:t>judiciary</w:t>
      </w:r>
      <w:r w:rsidRPr="00FA6ACC">
        <w:rPr>
          <w:rStyle w:val="StyleUnderline"/>
        </w:rPr>
        <w:t xml:space="preserve"> </w:t>
      </w:r>
      <w:r w:rsidRPr="00CF698F">
        <w:rPr>
          <w:rStyle w:val="StyleUnderline"/>
          <w:highlight w:val="cyan"/>
        </w:rPr>
        <w:t>practice</w:t>
      </w:r>
      <w:r w:rsidRPr="00FA6ACC">
        <w:rPr>
          <w:sz w:val="16"/>
        </w:rPr>
        <w:t xml:space="preserve">, </w:t>
      </w:r>
      <w:r w:rsidRPr="00CF698F">
        <w:rPr>
          <w:rStyle w:val="StyleUnderline"/>
          <w:highlight w:val="cyan"/>
        </w:rPr>
        <w:t>polemics</w:t>
      </w:r>
      <w:r w:rsidRPr="00FA6ACC">
        <w:rPr>
          <w:rStyle w:val="StyleUnderline"/>
        </w:rPr>
        <w:t xml:space="preserve"> </w:t>
      </w:r>
      <w:r w:rsidRPr="00FA6ACC">
        <w:rPr>
          <w:sz w:val="16"/>
        </w:rPr>
        <w:t xml:space="preserve">allows for no possibility of an equal discussion: it examines a case; it </w:t>
      </w:r>
      <w:r w:rsidRPr="00CF698F">
        <w:rPr>
          <w:rStyle w:val="StyleUnderline"/>
          <w:highlight w:val="cyan"/>
        </w:rPr>
        <w:t xml:space="preserve">isn’t dealing with an </w:t>
      </w:r>
      <w:r w:rsidRPr="00CF698F">
        <w:rPr>
          <w:rStyle w:val="Emphasis"/>
          <w:highlight w:val="cyan"/>
        </w:rPr>
        <w:t>interlocutor</w:t>
      </w:r>
      <w:r w:rsidRPr="00FA6ACC">
        <w:rPr>
          <w:sz w:val="16"/>
        </w:rPr>
        <w:t xml:space="preserve">, </w:t>
      </w:r>
      <w:r w:rsidRPr="00CF698F">
        <w:rPr>
          <w:rStyle w:val="StyleUnderline"/>
          <w:highlight w:val="cyan"/>
        </w:rPr>
        <w:t xml:space="preserve">it is </w:t>
      </w:r>
      <w:r w:rsidRPr="00CF698F">
        <w:rPr>
          <w:rStyle w:val="Emphasis"/>
          <w:highlight w:val="cyan"/>
        </w:rPr>
        <w:t>processing a suspect</w:t>
      </w:r>
      <w:r w:rsidRPr="00FA6ACC">
        <w:rPr>
          <w:sz w:val="16"/>
        </w:rPr>
        <w:t xml:space="preserve">; </w:t>
      </w:r>
      <w:r w:rsidRPr="00CF698F">
        <w:rPr>
          <w:rStyle w:val="StyleUnderline"/>
          <w:highlight w:val="cyan"/>
        </w:rPr>
        <w:t xml:space="preserve">it </w:t>
      </w:r>
      <w:r w:rsidRPr="00CF698F">
        <w:rPr>
          <w:rStyle w:val="Emphasis"/>
          <w:highlight w:val="cyan"/>
        </w:rPr>
        <w:t>collects</w:t>
      </w:r>
      <w:r w:rsidRPr="00FA6ACC">
        <w:rPr>
          <w:rStyle w:val="Emphasis"/>
        </w:rPr>
        <w:t xml:space="preserve"> the </w:t>
      </w:r>
      <w:r w:rsidRPr="00CF698F">
        <w:rPr>
          <w:rStyle w:val="Emphasis"/>
          <w:highlight w:val="cyan"/>
        </w:rPr>
        <w:t>proofs of</w:t>
      </w:r>
      <w:r w:rsidRPr="00FA6ACC">
        <w:rPr>
          <w:rStyle w:val="StyleUnderline"/>
        </w:rPr>
        <w:t xml:space="preserve"> </w:t>
      </w:r>
      <w:r w:rsidRPr="00FA6ACC">
        <w:rPr>
          <w:sz w:val="16"/>
        </w:rPr>
        <w:t xml:space="preserve">his </w:t>
      </w:r>
      <w:r w:rsidRPr="00CF698F">
        <w:rPr>
          <w:rStyle w:val="Emphasis"/>
          <w:highlight w:val="cyan"/>
        </w:rPr>
        <w:t>guilt</w:t>
      </w:r>
      <w:r w:rsidRPr="00FA6ACC">
        <w:rPr>
          <w:sz w:val="16"/>
        </w:rPr>
        <w:t xml:space="preserve">, designates the infraction he has committed, and </w:t>
      </w:r>
      <w:r w:rsidRPr="00D84E71">
        <w:rPr>
          <w:rStyle w:val="Emphasis"/>
          <w:highlight w:val="cyan"/>
        </w:rPr>
        <w:t>pronounces</w:t>
      </w:r>
      <w:r w:rsidRPr="00FA6ACC">
        <w:rPr>
          <w:rStyle w:val="Emphasis"/>
        </w:rPr>
        <w:t xml:space="preserve"> </w:t>
      </w:r>
      <w:r w:rsidRPr="00D84E71">
        <w:rPr>
          <w:rStyle w:val="Emphasis"/>
          <w:highlight w:val="cyan"/>
        </w:rPr>
        <w:t>the verdict</w:t>
      </w:r>
      <w:r w:rsidRPr="00D84E71">
        <w:rPr>
          <w:sz w:val="16"/>
          <w:highlight w:val="cyan"/>
        </w:rPr>
        <w:t xml:space="preserve"> </w:t>
      </w:r>
      <w:r w:rsidRPr="00D84E71">
        <w:rPr>
          <w:rStyle w:val="StyleUnderline"/>
          <w:highlight w:val="cyan"/>
        </w:rPr>
        <w:t>and</w:t>
      </w:r>
      <w:r w:rsidRPr="00D84E71">
        <w:rPr>
          <w:sz w:val="16"/>
          <w:highlight w:val="cyan"/>
        </w:rPr>
        <w:t xml:space="preserve"> </w:t>
      </w:r>
      <w:r w:rsidRPr="00CF698F">
        <w:rPr>
          <w:rStyle w:val="Emphasis"/>
          <w:highlight w:val="cyan"/>
        </w:rPr>
        <w:t>sentences</w:t>
      </w:r>
      <w:r w:rsidRPr="00FA6ACC">
        <w:rPr>
          <w:sz w:val="16"/>
        </w:rPr>
        <w:t xml:space="preserve"> him. In</w:t>
      </w:r>
      <w:r w:rsidRPr="00091C57">
        <w:rPr>
          <w:sz w:val="16"/>
        </w:rPr>
        <w:t xml:space="preserve"> any case, </w:t>
      </w:r>
      <w:r w:rsidRPr="00CF698F">
        <w:rPr>
          <w:rStyle w:val="StyleUnderline"/>
          <w:highlight w:val="cyan"/>
        </w:rPr>
        <w:t>what we have</w:t>
      </w:r>
      <w:r w:rsidRPr="00091C57">
        <w:rPr>
          <w:sz w:val="16"/>
        </w:rPr>
        <w:t xml:space="preserve"> here </w:t>
      </w:r>
      <w:r w:rsidRPr="00CF698F">
        <w:rPr>
          <w:rStyle w:val="StyleUnderline"/>
          <w:highlight w:val="cyan"/>
        </w:rPr>
        <w:t>is not</w:t>
      </w:r>
      <w:r w:rsidRPr="00091C57">
        <w:rPr>
          <w:sz w:val="16"/>
        </w:rPr>
        <w:t xml:space="preserve"> on the order of a </w:t>
      </w:r>
      <w:r w:rsidRPr="00CF698F">
        <w:rPr>
          <w:rStyle w:val="Emphasis"/>
          <w:highlight w:val="cyan"/>
        </w:rPr>
        <w:t>shared investigation</w:t>
      </w:r>
      <w:r w:rsidRPr="00091C57">
        <w:rPr>
          <w:sz w:val="16"/>
        </w:rPr>
        <w:t xml:space="preserve">; </w:t>
      </w:r>
      <w:r w:rsidRPr="00CF698F">
        <w:rPr>
          <w:rStyle w:val="Emphasis"/>
          <w:highlight w:val="cyan"/>
        </w:rPr>
        <w:t>the polemicist</w:t>
      </w:r>
      <w:r w:rsidRPr="00091C57">
        <w:rPr>
          <w:rStyle w:val="Emphasis"/>
        </w:rPr>
        <w:t xml:space="preserve"> tells the truth in the form of</w:t>
      </w:r>
      <w:r w:rsidRPr="00091C57">
        <w:rPr>
          <w:sz w:val="16"/>
        </w:rPr>
        <w:t xml:space="preserve"> his </w:t>
      </w:r>
      <w:r w:rsidRPr="00CF698F">
        <w:rPr>
          <w:rStyle w:val="Emphasis"/>
          <w:highlight w:val="cyan"/>
        </w:rPr>
        <w:t>judg</w:t>
      </w:r>
      <w:r w:rsidRPr="00091C57">
        <w:rPr>
          <w:rStyle w:val="Emphasis"/>
        </w:rPr>
        <w:t xml:space="preserve">ment and </w:t>
      </w:r>
      <w:r w:rsidRPr="00CF698F">
        <w:rPr>
          <w:rStyle w:val="Emphasis"/>
          <w:highlight w:val="cyan"/>
        </w:rPr>
        <w:t>by virtue of</w:t>
      </w:r>
      <w:r w:rsidRPr="00091C57">
        <w:rPr>
          <w:rStyle w:val="Emphasis"/>
        </w:rPr>
        <w:t xml:space="preserve"> the </w:t>
      </w:r>
      <w:r w:rsidRPr="00CF698F">
        <w:rPr>
          <w:rStyle w:val="Emphasis"/>
          <w:highlight w:val="cyan"/>
        </w:rPr>
        <w:t>authority</w:t>
      </w:r>
      <w:r w:rsidRPr="00091C57">
        <w:rPr>
          <w:sz w:val="16"/>
        </w:rPr>
        <w:t xml:space="preserve"> he has </w:t>
      </w:r>
      <w:r w:rsidRPr="00091C57">
        <w:rPr>
          <w:rStyle w:val="Emphasis"/>
        </w:rPr>
        <w:t>conferred</w:t>
      </w:r>
      <w:r w:rsidRPr="00091C57">
        <w:rPr>
          <w:sz w:val="16"/>
        </w:rPr>
        <w:t xml:space="preserve"> on himself. But it is the political model that is the most powerful today. </w:t>
      </w:r>
      <w:r w:rsidRPr="00CF698F">
        <w:rPr>
          <w:rStyle w:val="StyleUnderline"/>
          <w:highlight w:val="cyan"/>
        </w:rPr>
        <w:t>Polemics</w:t>
      </w:r>
      <w:r w:rsidRPr="00091C57">
        <w:rPr>
          <w:sz w:val="16"/>
        </w:rPr>
        <w:t xml:space="preserve"> deﬁnes alliances, recruits partisans, unites interests or opinions, represents a party; it </w:t>
      </w:r>
      <w:r w:rsidRPr="00CF698F">
        <w:rPr>
          <w:rStyle w:val="StyleUnderline"/>
          <w:highlight w:val="cyan"/>
        </w:rPr>
        <w:t>establishes the other as</w:t>
      </w:r>
      <w:r w:rsidRPr="00091C57">
        <w:rPr>
          <w:rStyle w:val="StyleUnderline"/>
        </w:rPr>
        <w:t xml:space="preserve"> an </w:t>
      </w:r>
      <w:r w:rsidRPr="00CF698F">
        <w:rPr>
          <w:rStyle w:val="Emphasis"/>
          <w:highlight w:val="cyan"/>
        </w:rPr>
        <w:t>enemy</w:t>
      </w:r>
      <w:r w:rsidRPr="00091C57">
        <w:rPr>
          <w:sz w:val="16"/>
        </w:rPr>
        <w:t xml:space="preserve">, an upholder of opposed interests against which one must ﬁght </w:t>
      </w:r>
      <w:r w:rsidRPr="00CF698F">
        <w:rPr>
          <w:rStyle w:val="Emphasis"/>
          <w:highlight w:val="cyan"/>
        </w:rPr>
        <w:t>until</w:t>
      </w:r>
      <w:r w:rsidRPr="00091C57">
        <w:rPr>
          <w:rStyle w:val="Emphasis"/>
        </w:rPr>
        <w:t xml:space="preserve"> the moment this enemy</w:t>
      </w:r>
      <w:r w:rsidRPr="00091C57">
        <w:rPr>
          <w:sz w:val="16"/>
        </w:rPr>
        <w:t xml:space="preserve"> is defeated and either </w:t>
      </w:r>
      <w:r w:rsidRPr="00CF698F">
        <w:rPr>
          <w:rStyle w:val="Emphasis"/>
          <w:highlight w:val="cyan"/>
        </w:rPr>
        <w:t>surrender</w:t>
      </w:r>
      <w:r w:rsidRPr="00091C57">
        <w:rPr>
          <w:rStyle w:val="Emphasis"/>
        </w:rPr>
        <w:t>s</w:t>
      </w:r>
      <w:r w:rsidRPr="00091C57">
        <w:rPr>
          <w:sz w:val="16"/>
        </w:rPr>
        <w:t xml:space="preserve"> or disappears.</w:t>
      </w:r>
    </w:p>
    <w:p w14:paraId="1CC59EAE" w14:textId="77777777" w:rsidR="00434E07" w:rsidRDefault="00434E07" w:rsidP="00434E07">
      <w:pPr>
        <w:rPr>
          <w:sz w:val="16"/>
        </w:rPr>
      </w:pPr>
      <w:r w:rsidRPr="000217CD">
        <w:rPr>
          <w:sz w:val="16"/>
        </w:rPr>
        <w:t xml:space="preserve">Of course, the reactivation, in </w:t>
      </w:r>
      <w:r w:rsidRPr="00CF698F">
        <w:rPr>
          <w:rStyle w:val="Emphasis"/>
          <w:highlight w:val="cyan"/>
        </w:rPr>
        <w:t>polemics</w:t>
      </w:r>
      <w:r w:rsidRPr="000217CD">
        <w:rPr>
          <w:sz w:val="16"/>
        </w:rPr>
        <w:t xml:space="preserve">, of these political, judiciary, or religious practices </w:t>
      </w:r>
      <w:r w:rsidRPr="00CF698F">
        <w:rPr>
          <w:rStyle w:val="StyleUnderline"/>
          <w:highlight w:val="cyan"/>
        </w:rPr>
        <w:t>is no</w:t>
      </w:r>
      <w:r w:rsidRPr="00C52119">
        <w:rPr>
          <w:rStyle w:val="StyleUnderline"/>
        </w:rPr>
        <w:t xml:space="preserve">thing </w:t>
      </w:r>
      <w:r w:rsidRPr="00CF698F">
        <w:rPr>
          <w:rStyle w:val="StyleUnderline"/>
          <w:highlight w:val="cyan"/>
        </w:rPr>
        <w:t xml:space="preserve">more than </w:t>
      </w:r>
      <w:r w:rsidRPr="00CF698F">
        <w:rPr>
          <w:rStyle w:val="Emphasis"/>
          <w:highlight w:val="cyan"/>
        </w:rPr>
        <w:t>theater</w:t>
      </w:r>
      <w:r w:rsidRPr="000217CD">
        <w:rPr>
          <w:sz w:val="16"/>
        </w:rPr>
        <w:t xml:space="preserve">. One gesticulates: anathemas, excommunications, </w:t>
      </w:r>
      <w:r w:rsidRPr="00CF698F">
        <w:rPr>
          <w:rStyle w:val="Emphasis"/>
          <w:highlight w:val="cyan"/>
        </w:rPr>
        <w:t>condemnations</w:t>
      </w:r>
      <w:r w:rsidRPr="000217CD">
        <w:rPr>
          <w:sz w:val="16"/>
        </w:rPr>
        <w:t xml:space="preserve">, battles, victories, and defeats </w:t>
      </w:r>
      <w:r w:rsidRPr="00CF698F">
        <w:rPr>
          <w:rStyle w:val="Emphasis"/>
          <w:highlight w:val="cyan"/>
        </w:rPr>
        <w:t>are no more than</w:t>
      </w:r>
      <w:r w:rsidRPr="00C52119">
        <w:rPr>
          <w:rStyle w:val="Emphasis"/>
        </w:rPr>
        <w:t xml:space="preserve"> ways of </w:t>
      </w:r>
      <w:r w:rsidRPr="00CF698F">
        <w:rPr>
          <w:rStyle w:val="Emphasis"/>
          <w:highlight w:val="cyan"/>
        </w:rPr>
        <w:t>speaking</w:t>
      </w:r>
      <w:r w:rsidRPr="000217CD">
        <w:rPr>
          <w:sz w:val="16"/>
        </w:rPr>
        <w:t xml:space="preserve">, after all. </w:t>
      </w:r>
      <w:r w:rsidRPr="00CF698F">
        <w:rPr>
          <w:rStyle w:val="StyleUnderline"/>
          <w:highlight w:val="cyan"/>
        </w:rPr>
        <w:t>And</w:t>
      </w:r>
      <w:r w:rsidRPr="00AF3AD3">
        <w:rPr>
          <w:rStyle w:val="StyleUnderline"/>
        </w:rPr>
        <w:t xml:space="preserve"> y</w:t>
      </w:r>
      <w:r w:rsidRPr="000217CD">
        <w:rPr>
          <w:rStyle w:val="StyleUnderline"/>
        </w:rPr>
        <w:t>et</w:t>
      </w:r>
      <w:r w:rsidRPr="000217CD">
        <w:rPr>
          <w:sz w:val="16"/>
        </w:rPr>
        <w:t xml:space="preserve">, </w:t>
      </w:r>
      <w:r w:rsidRPr="000217CD">
        <w:rPr>
          <w:rStyle w:val="StyleUnderline"/>
        </w:rPr>
        <w:t xml:space="preserve">in the </w:t>
      </w:r>
      <w:r w:rsidRPr="000217CD">
        <w:rPr>
          <w:rStyle w:val="Emphasis"/>
        </w:rPr>
        <w:t>order of discourse</w:t>
      </w:r>
      <w:r w:rsidRPr="000217CD">
        <w:rPr>
          <w:sz w:val="16"/>
        </w:rPr>
        <w:t xml:space="preserve">, they are also ways of acting which are not without consequence. </w:t>
      </w:r>
      <w:r w:rsidRPr="000217CD">
        <w:rPr>
          <w:rStyle w:val="StyleUnderline"/>
        </w:rPr>
        <w:t>There are</w:t>
      </w:r>
      <w:r w:rsidRPr="000217CD">
        <w:rPr>
          <w:sz w:val="16"/>
        </w:rPr>
        <w:t xml:space="preserve"> the </w:t>
      </w:r>
      <w:r w:rsidRPr="00CF698F">
        <w:rPr>
          <w:rStyle w:val="Emphasis"/>
          <w:highlight w:val="cyan"/>
        </w:rPr>
        <w:t>sterilizing</w:t>
      </w:r>
      <w:r w:rsidRPr="000217CD">
        <w:rPr>
          <w:rStyle w:val="Emphasis"/>
        </w:rPr>
        <w:t xml:space="preserve"> effects</w:t>
      </w:r>
      <w:r w:rsidRPr="000217CD">
        <w:rPr>
          <w:sz w:val="16"/>
        </w:rPr>
        <w:t xml:space="preserve">. </w:t>
      </w:r>
      <w:r w:rsidRPr="00CF698F">
        <w:rPr>
          <w:rStyle w:val="Emphasis"/>
          <w:highlight w:val="cyan"/>
        </w:rPr>
        <w:t>Has anyone</w:t>
      </w:r>
      <w:r w:rsidRPr="000217CD">
        <w:rPr>
          <w:rStyle w:val="Emphasis"/>
        </w:rPr>
        <w:t xml:space="preserve"> ever </w:t>
      </w:r>
      <w:r w:rsidRPr="00CF698F">
        <w:rPr>
          <w:rStyle w:val="Emphasis"/>
          <w:highlight w:val="cyan"/>
        </w:rPr>
        <w:t>seen a</w:t>
      </w:r>
      <w:r w:rsidRPr="000217CD">
        <w:rPr>
          <w:rStyle w:val="Emphasis"/>
        </w:rPr>
        <w:t xml:space="preserve"> new </w:t>
      </w:r>
      <w:r w:rsidRPr="00CF698F">
        <w:rPr>
          <w:rStyle w:val="Emphasis"/>
          <w:highlight w:val="cyan"/>
        </w:rPr>
        <w:t>idea come</w:t>
      </w:r>
      <w:r w:rsidRPr="000217CD">
        <w:rPr>
          <w:rStyle w:val="Emphasis"/>
        </w:rPr>
        <w:t xml:space="preserve"> out </w:t>
      </w:r>
      <w:r w:rsidRPr="00CF698F">
        <w:rPr>
          <w:rStyle w:val="Emphasis"/>
          <w:highlight w:val="cyan"/>
        </w:rPr>
        <w:t>of a polemic</w:t>
      </w:r>
      <w:r w:rsidRPr="000217CD">
        <w:rPr>
          <w:sz w:val="16"/>
        </w:rPr>
        <w:t xml:space="preserve">? And how could it be otherwise, given that here the </w:t>
      </w:r>
      <w:r w:rsidRPr="00CF698F">
        <w:rPr>
          <w:rStyle w:val="StyleUnderline"/>
          <w:highlight w:val="cyan"/>
        </w:rPr>
        <w:t xml:space="preserve">interlocutors are incited </w:t>
      </w:r>
      <w:r w:rsidRPr="00CF698F">
        <w:rPr>
          <w:rStyle w:val="Emphasis"/>
          <w:highlight w:val="cyan"/>
        </w:rPr>
        <w:t>not to advance</w:t>
      </w:r>
      <w:r w:rsidRPr="000217CD">
        <w:rPr>
          <w:sz w:val="16"/>
        </w:rPr>
        <w:t xml:space="preserve">, </w:t>
      </w:r>
      <w:r w:rsidRPr="000217CD">
        <w:rPr>
          <w:rStyle w:val="Emphasis"/>
        </w:rPr>
        <w:t>not to take</w:t>
      </w:r>
      <w:r w:rsidRPr="000217CD">
        <w:rPr>
          <w:sz w:val="16"/>
        </w:rPr>
        <w:t xml:space="preserve"> more and more </w:t>
      </w:r>
      <w:r w:rsidRPr="000217CD">
        <w:rPr>
          <w:rStyle w:val="Emphasis"/>
        </w:rPr>
        <w:t>risks in what they say</w:t>
      </w:r>
      <w:r w:rsidRPr="000217CD">
        <w:rPr>
          <w:sz w:val="16"/>
        </w:rPr>
        <w:t xml:space="preserve">, </w:t>
      </w:r>
      <w:r w:rsidRPr="00CF698F">
        <w:rPr>
          <w:rStyle w:val="Emphasis"/>
          <w:highlight w:val="cyan"/>
        </w:rPr>
        <w:t>but to fall back</w:t>
      </w:r>
      <w:r w:rsidRPr="000217CD">
        <w:rPr>
          <w:rStyle w:val="Emphasis"/>
        </w:rPr>
        <w:t xml:space="preserve"> continually </w:t>
      </w:r>
      <w:r w:rsidRPr="00CF698F">
        <w:rPr>
          <w:rStyle w:val="Emphasis"/>
          <w:highlight w:val="cyan"/>
        </w:rPr>
        <w:t>on</w:t>
      </w:r>
      <w:r w:rsidRPr="000217CD">
        <w:rPr>
          <w:sz w:val="16"/>
        </w:rPr>
        <w:t xml:space="preserve"> the rights that they claim, on their legitimacy, which they must defend, and on the </w:t>
      </w:r>
      <w:r w:rsidRPr="00CF698F">
        <w:rPr>
          <w:rStyle w:val="Emphasis"/>
          <w:highlight w:val="cyan"/>
        </w:rPr>
        <w:t>afﬁrmation o</w:t>
      </w:r>
      <w:r w:rsidRPr="000217CD">
        <w:rPr>
          <w:rStyle w:val="Emphasis"/>
        </w:rPr>
        <w:t xml:space="preserve">f their </w:t>
      </w:r>
      <w:r w:rsidRPr="00CF698F">
        <w:rPr>
          <w:rStyle w:val="Emphasis"/>
          <w:highlight w:val="cyan"/>
        </w:rPr>
        <w:t>innocence</w:t>
      </w:r>
      <w:r w:rsidRPr="000217CD">
        <w:rPr>
          <w:sz w:val="16"/>
        </w:rPr>
        <w:t xml:space="preserve">? </w:t>
      </w:r>
      <w:r w:rsidRPr="000217CD">
        <w:rPr>
          <w:rStyle w:val="StyleUnderline"/>
        </w:rPr>
        <w:t>There is something even more serious here</w:t>
      </w:r>
      <w:r w:rsidRPr="000217CD">
        <w:rPr>
          <w:sz w:val="16"/>
        </w:rPr>
        <w:t xml:space="preserve">: in this comedy, </w:t>
      </w:r>
      <w:r w:rsidRPr="00CF698F">
        <w:rPr>
          <w:rStyle w:val="Emphasis"/>
          <w:highlight w:val="cyan"/>
        </w:rPr>
        <w:t>one mimics war</w:t>
      </w:r>
      <w:r w:rsidRPr="000217CD">
        <w:rPr>
          <w:sz w:val="16"/>
        </w:rPr>
        <w:t xml:space="preserve">, battles, </w:t>
      </w:r>
      <w:r w:rsidRPr="000217CD">
        <w:rPr>
          <w:rStyle w:val="Emphasis"/>
        </w:rPr>
        <w:t>annihilations</w:t>
      </w:r>
      <w:r w:rsidRPr="000217CD">
        <w:rPr>
          <w:sz w:val="16"/>
        </w:rPr>
        <w:t xml:space="preserve">, </w:t>
      </w:r>
      <w:r w:rsidRPr="00CF698F">
        <w:rPr>
          <w:rStyle w:val="Emphasis"/>
          <w:highlight w:val="cyan"/>
        </w:rPr>
        <w:t>or</w:t>
      </w:r>
      <w:r w:rsidRPr="000217CD">
        <w:rPr>
          <w:rStyle w:val="Emphasis"/>
        </w:rPr>
        <w:t xml:space="preserve"> unconditional </w:t>
      </w:r>
      <w:r w:rsidRPr="00CF698F">
        <w:rPr>
          <w:rStyle w:val="Emphasis"/>
          <w:highlight w:val="cyan"/>
        </w:rPr>
        <w:t>surrenders</w:t>
      </w:r>
      <w:r w:rsidRPr="000217CD">
        <w:rPr>
          <w:sz w:val="16"/>
        </w:rPr>
        <w:t xml:space="preserve">, </w:t>
      </w:r>
      <w:r w:rsidRPr="00CF698F">
        <w:rPr>
          <w:rStyle w:val="Emphasis"/>
          <w:highlight w:val="cyan"/>
        </w:rPr>
        <w:t>putting forward</w:t>
      </w:r>
      <w:r w:rsidRPr="000217CD">
        <w:rPr>
          <w:rStyle w:val="Emphasis"/>
        </w:rPr>
        <w:t xml:space="preserve"> as much of one’s </w:t>
      </w:r>
      <w:r w:rsidRPr="00CF698F">
        <w:rPr>
          <w:rStyle w:val="Emphasis"/>
          <w:highlight w:val="cyan"/>
        </w:rPr>
        <w:t>killer instinct</w:t>
      </w:r>
      <w:r w:rsidRPr="000217CD">
        <w:rPr>
          <w:rStyle w:val="Emphasis"/>
        </w:rPr>
        <w:t xml:space="preserve"> as possible</w:t>
      </w:r>
      <w:r w:rsidRPr="000217CD">
        <w:rPr>
          <w:sz w:val="16"/>
        </w:rPr>
        <w:t xml:space="preserve">. But </w:t>
      </w:r>
      <w:r w:rsidRPr="00CF698F">
        <w:rPr>
          <w:rStyle w:val="StyleUnderline"/>
          <w:highlight w:val="cyan"/>
        </w:rPr>
        <w:t>it is</w:t>
      </w:r>
      <w:r w:rsidRPr="000217CD">
        <w:rPr>
          <w:sz w:val="16"/>
        </w:rPr>
        <w:t xml:space="preserve"> really </w:t>
      </w:r>
      <w:r w:rsidRPr="00CF698F">
        <w:rPr>
          <w:rStyle w:val="StyleUnderline"/>
          <w:highlight w:val="cyan"/>
        </w:rPr>
        <w:t>dangerous</w:t>
      </w:r>
      <w:r w:rsidRPr="000217CD">
        <w:rPr>
          <w:sz w:val="16"/>
        </w:rPr>
        <w:t xml:space="preserve"> to make anyone believe that he can gain access to the truth by such paths and thus to validate, </w:t>
      </w:r>
      <w:r w:rsidRPr="00CF698F">
        <w:rPr>
          <w:rStyle w:val="Emphasis"/>
          <w:highlight w:val="cyan"/>
        </w:rPr>
        <w:t>even</w:t>
      </w:r>
      <w:r w:rsidRPr="000217CD">
        <w:rPr>
          <w:rStyle w:val="Emphasis"/>
        </w:rPr>
        <w:t xml:space="preserve"> </w:t>
      </w:r>
      <w:r w:rsidRPr="00AF3AD3">
        <w:rPr>
          <w:rStyle w:val="Emphasis"/>
        </w:rPr>
        <w:t xml:space="preserve">if </w:t>
      </w:r>
      <w:r w:rsidRPr="00CF698F">
        <w:rPr>
          <w:rStyle w:val="Emphasis"/>
          <w:highlight w:val="cyan"/>
        </w:rPr>
        <w:t>in</w:t>
      </w:r>
      <w:r w:rsidRPr="000217CD">
        <w:rPr>
          <w:sz w:val="16"/>
        </w:rPr>
        <w:t xml:space="preserve"> a merely </w:t>
      </w:r>
      <w:r w:rsidRPr="00CF698F">
        <w:rPr>
          <w:rStyle w:val="Emphasis"/>
          <w:highlight w:val="cyan"/>
        </w:rPr>
        <w:t>symbolic form</w:t>
      </w:r>
      <w:r w:rsidRPr="000217CD">
        <w:rPr>
          <w:sz w:val="16"/>
        </w:rPr>
        <w:t xml:space="preserve">, the real political practices that could be warranted by it. Let us imagine, for a moment, that a magic wand is waved and one of the two adversaries in a polemic is given the ability to exercise all the power he likes over the other. One doesn’t even have to imagine it: </w:t>
      </w:r>
      <w:r w:rsidRPr="000217CD">
        <w:rPr>
          <w:rStyle w:val="StyleUnderline"/>
        </w:rPr>
        <w:t xml:space="preserve">one has only to </w:t>
      </w:r>
      <w:r w:rsidRPr="00CF698F">
        <w:rPr>
          <w:rStyle w:val="StyleUnderline"/>
          <w:highlight w:val="cyan"/>
        </w:rPr>
        <w:t>look at what happened during</w:t>
      </w:r>
      <w:r w:rsidRPr="000217CD">
        <w:rPr>
          <w:rStyle w:val="StyleUnderline"/>
        </w:rPr>
        <w:t xml:space="preserve"> the </w:t>
      </w:r>
      <w:r w:rsidRPr="00CF698F">
        <w:rPr>
          <w:rStyle w:val="StyleUnderline"/>
          <w:highlight w:val="cyan"/>
        </w:rPr>
        <w:t>debate in</w:t>
      </w:r>
      <w:r w:rsidRPr="000217CD">
        <w:rPr>
          <w:rStyle w:val="StyleUnderline"/>
        </w:rPr>
        <w:t xml:space="preserve"> the </w:t>
      </w:r>
      <w:r w:rsidRPr="00CF698F">
        <w:rPr>
          <w:rStyle w:val="Emphasis"/>
          <w:highlight w:val="cyan"/>
        </w:rPr>
        <w:t>USSR</w:t>
      </w:r>
      <w:r w:rsidRPr="000217CD">
        <w:rPr>
          <w:rStyle w:val="StyleUnderline"/>
        </w:rPr>
        <w:t xml:space="preserve"> over linguistics</w:t>
      </w:r>
      <w:r w:rsidRPr="000217CD">
        <w:rPr>
          <w:sz w:val="16"/>
        </w:rPr>
        <w:t xml:space="preserve"> or genetics not long ago. Were these merely aberrant deviations from what was supposed to be the correct discussion? Not at all — they were the real consequences of a polemic attitude whose effects ordinarily remain suspended.</w:t>
      </w:r>
    </w:p>
    <w:p w14:paraId="64653F44" w14:textId="77777777" w:rsidR="00434E07" w:rsidRDefault="00434E07" w:rsidP="00434E07">
      <w:pPr>
        <w:rPr>
          <w:sz w:val="16"/>
        </w:rPr>
      </w:pPr>
    </w:p>
    <w:p w14:paraId="1B390D8A" w14:textId="77777777" w:rsidR="00434E07" w:rsidRDefault="00434E07" w:rsidP="00434E07">
      <w:pPr>
        <w:rPr>
          <w:rStyle w:val="Style13ptBold"/>
        </w:rPr>
      </w:pPr>
    </w:p>
    <w:p w14:paraId="76C927F1" w14:textId="77777777" w:rsidR="00434E07" w:rsidRPr="0032384E" w:rsidRDefault="00434E07" w:rsidP="00434E07">
      <w:pPr>
        <w:pStyle w:val="Heading4"/>
      </w:pPr>
      <w:r w:rsidRPr="0032384E">
        <w:lastRenderedPageBreak/>
        <w:t xml:space="preserve">Calls for </w:t>
      </w:r>
      <w:r w:rsidRPr="0032384E">
        <w:rPr>
          <w:u w:val="single"/>
        </w:rPr>
        <w:t>surrender</w:t>
      </w:r>
      <w:r w:rsidRPr="0032384E">
        <w:t xml:space="preserve"> lead to </w:t>
      </w:r>
      <w:r w:rsidRPr="0032384E">
        <w:rPr>
          <w:u w:val="single"/>
        </w:rPr>
        <w:t>elite capture</w:t>
      </w:r>
      <w:r w:rsidRPr="0032384E">
        <w:t>.</w:t>
      </w:r>
    </w:p>
    <w:p w14:paraId="1E0E4D53" w14:textId="77777777" w:rsidR="00434E07" w:rsidRDefault="00434E07" w:rsidP="00434E07">
      <w:r w:rsidRPr="0009144F">
        <w:rPr>
          <w:rStyle w:val="Style13ptBold"/>
        </w:rPr>
        <w:t>Táíwò, 20</w:t>
      </w:r>
      <w:r>
        <w:t>—assistant professor of philosophy at Georgetown University (Olúfémi, “Being-in-the-Room Privilege: Elite Capture and Epistemic Deference,” The Philosopher, vol. 108, no. 4, dml)</w:t>
      </w:r>
    </w:p>
    <w:p w14:paraId="25B93DE6" w14:textId="77777777" w:rsidR="00434E07" w:rsidRPr="00116747" w:rsidRDefault="00434E07" w:rsidP="00434E07">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4A2C80">
        <w:rPr>
          <w:rStyle w:val="StyleUnderline"/>
          <w:highlight w:val="cyan"/>
        </w:rPr>
        <w:t xml:space="preserve">when people say </w:t>
      </w:r>
      <w:r w:rsidRPr="0070578C">
        <w:rPr>
          <w:rStyle w:val="StyleUnderline"/>
        </w:rPr>
        <w:t xml:space="preserve">they need to </w:t>
      </w:r>
      <w:r w:rsidRPr="004A2C80">
        <w:rPr>
          <w:rStyle w:val="StyleUnderline"/>
          <w:highlight w:val="cyan"/>
        </w:rPr>
        <w:t>“</w:t>
      </w:r>
      <w:r w:rsidRPr="004A2C80">
        <w:rPr>
          <w:rStyle w:val="Emphasis"/>
          <w:highlight w:val="cyan"/>
        </w:rPr>
        <w:t>listen to the most affected</w:t>
      </w:r>
      <w:r w:rsidRPr="004A2C80">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4A2C80">
        <w:rPr>
          <w:rStyle w:val="StyleUnderline"/>
          <w:highlight w:val="cyan"/>
        </w:rPr>
        <w:t>often meant</w:t>
      </w:r>
      <w:r w:rsidRPr="0009144F">
        <w:rPr>
          <w:rStyle w:val="StyleUnderline"/>
        </w:rPr>
        <w:t xml:space="preserve"> handing </w:t>
      </w:r>
      <w:r w:rsidRPr="004A2C80">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4E8864BD" w14:textId="77777777" w:rsidR="00434E07" w:rsidRPr="00116747" w:rsidRDefault="00434E07" w:rsidP="00434E07">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4A2C80">
        <w:rPr>
          <w:rStyle w:val="StyleUnderline"/>
          <w:highlight w:val="cyan"/>
        </w:rPr>
        <w:t>call for</w:t>
      </w:r>
      <w:r w:rsidRPr="0009144F">
        <w:rPr>
          <w:rStyle w:val="StyleUnderline"/>
        </w:rPr>
        <w:t xml:space="preserve"> practices of </w:t>
      </w:r>
      <w:r w:rsidRPr="004A2C80">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09144F">
        <w:rPr>
          <w:rStyle w:val="StyleUnderline"/>
        </w:rPr>
        <w:t xml:space="preserve">deferring in this </w:t>
      </w:r>
      <w:r w:rsidRPr="0070578C">
        <w:rPr>
          <w:rStyle w:val="StyleUnderline"/>
        </w:rPr>
        <w:t xml:space="preserve">way </w:t>
      </w:r>
      <w:r w:rsidRPr="004A2C80">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4A2C80">
        <w:rPr>
          <w:rStyle w:val="Emphasis"/>
          <w:highlight w:val="cyan"/>
        </w:rPr>
        <w:t>default political orientation</w:t>
      </w:r>
      <w:r w:rsidRPr="004A2C80">
        <w:rPr>
          <w:rStyle w:val="StyleUnderline"/>
          <w:highlight w:val="cyan"/>
        </w:rPr>
        <w:t xml:space="preserve"> </w:t>
      </w:r>
      <w:r w:rsidRPr="0070578C">
        <w:rPr>
          <w:rStyle w:val="StyleUnderline"/>
        </w:rPr>
        <w:t>can</w:t>
      </w:r>
      <w:r w:rsidRPr="0009144F">
        <w:rPr>
          <w:rStyle w:val="StyleUnderline"/>
        </w:rPr>
        <w:t xml:space="preserve"> actually work </w:t>
      </w:r>
      <w:r w:rsidRPr="004A2C80">
        <w:rPr>
          <w:rStyle w:val="Emphasis"/>
          <w:highlight w:val="cyan"/>
        </w:rPr>
        <w:t>counter</w:t>
      </w:r>
      <w:r w:rsidRPr="0009144F">
        <w:rPr>
          <w:rStyle w:val="StyleUnderline"/>
        </w:rPr>
        <w:t xml:space="preserve"> to </w:t>
      </w:r>
      <w:r w:rsidRPr="004A2C80">
        <w:rPr>
          <w:rStyle w:val="StyleUnderline"/>
          <w:highlight w:val="cyan"/>
        </w:rPr>
        <w:t xml:space="preserve">marginalized groups’ interests, </w:t>
      </w:r>
      <w:r w:rsidRPr="00BF64C1">
        <w:rPr>
          <w:rStyle w:val="StyleUnderline"/>
        </w:rPr>
        <w:t xml:space="preserve">especially </w:t>
      </w:r>
      <w:r w:rsidRPr="004A2C80">
        <w:rPr>
          <w:rStyle w:val="StyleUnderline"/>
          <w:highlight w:val="cyan"/>
        </w:rPr>
        <w:t xml:space="preserve">in </w:t>
      </w:r>
      <w:r w:rsidRPr="004A2C80">
        <w:rPr>
          <w:rStyle w:val="Emphasis"/>
          <w:highlight w:val="cyan"/>
        </w:rPr>
        <w:t>elite spaces</w:t>
      </w:r>
      <w:r w:rsidRPr="00116747">
        <w:rPr>
          <w:sz w:val="16"/>
        </w:rPr>
        <w:t>.</w:t>
      </w:r>
    </w:p>
    <w:p w14:paraId="618D8BBD" w14:textId="77777777" w:rsidR="00434E07" w:rsidRPr="00116747" w:rsidRDefault="00434E07" w:rsidP="00434E07">
      <w:pPr>
        <w:rPr>
          <w:sz w:val="16"/>
        </w:rPr>
      </w:pPr>
      <w:r w:rsidRPr="004A2C80">
        <w:rPr>
          <w:rStyle w:val="StyleUnderline"/>
          <w:highlight w:val="cyan"/>
        </w:rPr>
        <w:t xml:space="preserve">Some rooms have </w:t>
      </w:r>
      <w:r w:rsidRPr="004A2C80">
        <w:rPr>
          <w:rStyle w:val="Emphasis"/>
          <w:highlight w:val="cyan"/>
        </w:rPr>
        <w:t>outsize</w:t>
      </w:r>
      <w:r w:rsidRPr="003C26EF">
        <w:rPr>
          <w:rStyle w:val="Emphasis"/>
        </w:rPr>
        <w:t xml:space="preserve"> power</w:t>
      </w:r>
      <w:r w:rsidRPr="0009144F">
        <w:rPr>
          <w:rStyle w:val="StyleUnderline"/>
        </w:rPr>
        <w:t xml:space="preserve"> and </w:t>
      </w:r>
      <w:r w:rsidRPr="004A2C80">
        <w:rPr>
          <w:rStyle w:val="Emphasis"/>
          <w:highlight w:val="cyan"/>
        </w:rPr>
        <w:t>influence</w:t>
      </w:r>
      <w:r w:rsidRPr="00116747">
        <w:rPr>
          <w:sz w:val="16"/>
        </w:rPr>
        <w:t xml:space="preserve">: the Situation Room, the newsroom, the bargaining table, the conference room. </w:t>
      </w:r>
      <w:r w:rsidRPr="004A2C80">
        <w:rPr>
          <w:rStyle w:val="StyleUnderline"/>
          <w:highlight w:val="cyan"/>
        </w:rPr>
        <w:t xml:space="preserve">Being in these rooms means being in a position to </w:t>
      </w:r>
      <w:r w:rsidRPr="004A2C80">
        <w:rPr>
          <w:rStyle w:val="Emphasis"/>
          <w:highlight w:val="cyan"/>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4A2C80">
        <w:rPr>
          <w:rStyle w:val="StyleUnderline"/>
          <w:highlight w:val="cyan"/>
        </w:rPr>
        <w:t>Access</w:t>
      </w:r>
      <w:r w:rsidRPr="0009144F">
        <w:rPr>
          <w:rStyle w:val="StyleUnderline"/>
        </w:rPr>
        <w:t xml:space="preserve"> to these rooms </w:t>
      </w:r>
      <w:r w:rsidRPr="004A2C80">
        <w:rPr>
          <w:rStyle w:val="StyleUnderline"/>
          <w:highlight w:val="cyan"/>
        </w:rPr>
        <w:t>is itself a</w:t>
      </w:r>
      <w:r w:rsidRPr="0009144F">
        <w:rPr>
          <w:rStyle w:val="StyleUnderline"/>
        </w:rPr>
        <w:t xml:space="preserve"> kind of </w:t>
      </w:r>
      <w:r w:rsidRPr="004A2C80">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4A2C80">
        <w:rPr>
          <w:rStyle w:val="StyleUnderline"/>
          <w:highlight w:val="cyan"/>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4A2C80">
        <w:rPr>
          <w:rStyle w:val="StyleUnderline"/>
          <w:highlight w:val="cyan"/>
        </w:rPr>
        <w:t>are most likely to be in the</w:t>
      </w:r>
      <w:r w:rsidRPr="0009144F">
        <w:rPr>
          <w:rStyle w:val="StyleUnderline"/>
        </w:rPr>
        <w:t xml:space="preserve"> </w:t>
      </w:r>
      <w:r w:rsidRPr="004A2C80">
        <w:rPr>
          <w:rStyle w:val="StyleUnderline"/>
          <w:highlight w:val="cyan"/>
        </w:rPr>
        <w:t>room</w:t>
      </w:r>
      <w:r w:rsidRPr="0009144F">
        <w:rPr>
          <w:rStyle w:val="StyleUnderline"/>
        </w:rPr>
        <w:t xml:space="preserve"> precisely </w:t>
      </w:r>
      <w:r w:rsidRPr="004A2C80">
        <w:rPr>
          <w:rStyle w:val="StyleUnderline"/>
          <w:highlight w:val="cyan"/>
        </w:rPr>
        <w:t>because of ways</w:t>
      </w:r>
      <w:r w:rsidRPr="0009144F">
        <w:rPr>
          <w:rStyle w:val="StyleUnderline"/>
        </w:rPr>
        <w:t xml:space="preserve"> in which </w:t>
      </w:r>
      <w:r w:rsidRPr="004A2C80">
        <w:rPr>
          <w:rStyle w:val="StyleUnderline"/>
          <w:highlight w:val="cyan"/>
        </w:rPr>
        <w:t>they are</w:t>
      </w:r>
      <w:r w:rsidRPr="0009144F">
        <w:rPr>
          <w:rStyle w:val="StyleUnderline"/>
        </w:rPr>
        <w:t xml:space="preserve"> </w:t>
      </w:r>
      <w:r w:rsidRPr="004A2C80">
        <w:rPr>
          <w:rStyle w:val="Emphasis"/>
          <w:highlight w:val="cyan"/>
        </w:rPr>
        <w:t>systematically different</w:t>
      </w:r>
      <w:r w:rsidRPr="004A2C80">
        <w:rPr>
          <w:rStyle w:val="StyleUnderline"/>
          <w:highlight w:val="cyan"/>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4A2C80">
        <w:rPr>
          <w:rStyle w:val="StyleUnderline"/>
          <w:highlight w:val="cyan"/>
        </w:rPr>
        <w:t>the</w:t>
      </w:r>
      <w:r w:rsidRPr="0009144F">
        <w:rPr>
          <w:rStyle w:val="StyleUnderline"/>
        </w:rPr>
        <w:t xml:space="preserve"> very </w:t>
      </w:r>
      <w:r w:rsidRPr="004A2C80">
        <w:rPr>
          <w:rStyle w:val="StyleUnderline"/>
          <w:highlight w:val="cyan"/>
        </w:rPr>
        <w:t>people they</w:t>
      </w:r>
      <w:r w:rsidRPr="0009144F">
        <w:rPr>
          <w:rStyle w:val="StyleUnderline"/>
        </w:rPr>
        <w:t xml:space="preserve"> are then </w:t>
      </w:r>
      <w:r w:rsidRPr="0070578C">
        <w:rPr>
          <w:rStyle w:val="Emphasis"/>
        </w:rPr>
        <w:t xml:space="preserve">asked to </w:t>
      </w:r>
      <w:r w:rsidRPr="004A2C80">
        <w:rPr>
          <w:rStyle w:val="Emphasis"/>
          <w:highlight w:val="cyan"/>
        </w:rPr>
        <w:t>represent</w:t>
      </w:r>
      <w:r w:rsidRPr="0009144F">
        <w:rPr>
          <w:rStyle w:val="StyleUnderline"/>
        </w:rPr>
        <w:t xml:space="preserve"> in the room</w:t>
      </w:r>
      <w:r w:rsidRPr="00116747">
        <w:rPr>
          <w:sz w:val="16"/>
        </w:rPr>
        <w:t>.</w:t>
      </w:r>
    </w:p>
    <w:p w14:paraId="0E36ACC7" w14:textId="77777777" w:rsidR="00434E07" w:rsidRPr="00116747" w:rsidRDefault="00434E07" w:rsidP="00434E07">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4A2C80">
        <w:rPr>
          <w:rStyle w:val="StyleUnderline"/>
          <w:highlight w:val="cyan"/>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4A2C80">
        <w:rPr>
          <w:rStyle w:val="StyleUnderline"/>
          <w:highlight w:val="cyan"/>
        </w:rPr>
        <w:t>serve “</w:t>
      </w:r>
      <w:r w:rsidRPr="004A2C80">
        <w:rPr>
          <w:rStyle w:val="Emphasis"/>
          <w:highlight w:val="cyan"/>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lastRenderedPageBreak/>
        <w:t>advantaged</w:t>
      </w:r>
      <w:r w:rsidRPr="00BF64C1">
        <w:rPr>
          <w:rStyle w:val="StyleUnderline"/>
        </w:rPr>
        <w:t xml:space="preserve"> people. </w:t>
      </w:r>
      <w:r w:rsidRPr="0070578C">
        <w:rPr>
          <w:rStyle w:val="StyleUnderline"/>
        </w:rPr>
        <w:t xml:space="preserve">If we want </w:t>
      </w:r>
      <w:r w:rsidRPr="004A2C80">
        <w:rPr>
          <w:rStyle w:val="StyleUnderline"/>
          <w:highlight w:val="cyan"/>
        </w:rPr>
        <w:t>to</w:t>
      </w:r>
      <w:r w:rsidRPr="00116747">
        <w:rPr>
          <w:sz w:val="16"/>
        </w:rPr>
        <w:t xml:space="preserve"> use standpoint epistemology to </w:t>
      </w:r>
      <w:r w:rsidRPr="004A2C80">
        <w:rPr>
          <w:rStyle w:val="Emphasis"/>
          <w:highlight w:val="cyan"/>
        </w:rPr>
        <w:t>challenge</w:t>
      </w:r>
      <w:r w:rsidRPr="0009144F">
        <w:rPr>
          <w:rStyle w:val="StyleUnderline"/>
        </w:rPr>
        <w:t xml:space="preserve"> </w:t>
      </w:r>
      <w:r w:rsidRPr="004A2C80">
        <w:rPr>
          <w:rStyle w:val="StyleUnderline"/>
          <w:highlight w:val="cyan"/>
        </w:rPr>
        <w:t>unjust</w:t>
      </w:r>
      <w:r w:rsidRPr="0009144F">
        <w:rPr>
          <w:rStyle w:val="StyleUnderline"/>
        </w:rPr>
        <w:t xml:space="preserve"> power </w:t>
      </w:r>
      <w:r w:rsidRPr="004A2C80">
        <w:rPr>
          <w:rStyle w:val="StyleUnderline"/>
          <w:highlight w:val="cyan"/>
        </w:rPr>
        <w:t xml:space="preserve">arrangements, it’s </w:t>
      </w:r>
      <w:r w:rsidRPr="004A2C80">
        <w:rPr>
          <w:rStyle w:val="Emphasis"/>
          <w:highlight w:val="cyan"/>
        </w:rPr>
        <w:t>hard to imagine</w:t>
      </w:r>
      <w:r w:rsidRPr="004A2C80">
        <w:rPr>
          <w:rStyle w:val="StyleUnderline"/>
          <w:highlight w:val="cyan"/>
        </w:rPr>
        <w:t xml:space="preserve"> how we could do </w:t>
      </w:r>
      <w:r w:rsidRPr="004A2C80">
        <w:rPr>
          <w:rStyle w:val="Emphasis"/>
          <w:highlight w:val="cyan"/>
        </w:rPr>
        <w:t>worse</w:t>
      </w:r>
      <w:r w:rsidRPr="00116747">
        <w:rPr>
          <w:sz w:val="16"/>
        </w:rPr>
        <w:t>.</w:t>
      </w:r>
    </w:p>
    <w:p w14:paraId="628EFCF9" w14:textId="77777777" w:rsidR="00434E07" w:rsidRPr="00116747" w:rsidRDefault="00434E07" w:rsidP="00434E07">
      <w:pPr>
        <w:rPr>
          <w:sz w:val="16"/>
        </w:rPr>
      </w:pPr>
      <w:r w:rsidRPr="00116747">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228BBC84" w14:textId="77777777" w:rsidR="00434E07" w:rsidRPr="00116747" w:rsidRDefault="00434E07" w:rsidP="00434E07">
      <w:pPr>
        <w:rPr>
          <w:sz w:val="16"/>
        </w:rPr>
      </w:pPr>
      <w:r w:rsidRPr="00116747">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65CBE88C" w14:textId="77777777" w:rsidR="00434E07" w:rsidRPr="00116747" w:rsidRDefault="00434E07" w:rsidP="00434E07">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5AA51F78" w14:textId="77777777" w:rsidR="00434E07" w:rsidRPr="00116747" w:rsidRDefault="00434E07" w:rsidP="00434E07">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0BB52BEB" w14:textId="77777777" w:rsidR="00434E07" w:rsidRPr="00116747" w:rsidRDefault="00434E07" w:rsidP="00434E07">
      <w:pPr>
        <w:rPr>
          <w:sz w:val="16"/>
        </w:rPr>
      </w:pPr>
      <w:r w:rsidRPr="00116747">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40628A5F" w14:textId="77777777" w:rsidR="00434E07" w:rsidRPr="00116747" w:rsidRDefault="00434E07" w:rsidP="00434E07">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4A2C80">
        <w:rPr>
          <w:rStyle w:val="StyleUnderline"/>
          <w:highlight w:val="cyan"/>
        </w:rPr>
        <w:t>As you get</w:t>
      </w:r>
      <w:r w:rsidRPr="0009144F">
        <w:rPr>
          <w:rStyle w:val="StyleUnderline"/>
        </w:rPr>
        <w:t xml:space="preserve"> higher and </w:t>
      </w:r>
      <w:r w:rsidRPr="004A2C80">
        <w:rPr>
          <w:rStyle w:val="StyleUnderline"/>
          <w:highlight w:val="cyan"/>
        </w:rPr>
        <w:t>higher</w:t>
      </w:r>
      <w:r w:rsidRPr="0009144F">
        <w:rPr>
          <w:rStyle w:val="StyleUnderline"/>
        </w:rPr>
        <w:t xml:space="preserve"> forms of </w:t>
      </w:r>
      <w:r w:rsidRPr="004A2C80">
        <w:rPr>
          <w:rStyle w:val="StyleUnderline"/>
          <w:highlight w:val="cyan"/>
        </w:rPr>
        <w:t>education</w:t>
      </w:r>
      <w:r w:rsidRPr="0009144F">
        <w:rPr>
          <w:rStyle w:val="StyleUnderline"/>
        </w:rPr>
        <w:t xml:space="preserve">, </w:t>
      </w:r>
      <w:r w:rsidRPr="004A2C80">
        <w:rPr>
          <w:rStyle w:val="StyleUnderline"/>
          <w:highlight w:val="cyan"/>
        </w:rPr>
        <w:t xml:space="preserve">social experiences </w:t>
      </w:r>
      <w:r w:rsidRPr="004A2C80">
        <w:rPr>
          <w:rStyle w:val="Emphasis"/>
          <w:highlight w:val="cyan"/>
        </w:rPr>
        <w:t>narrow</w:t>
      </w:r>
      <w:r w:rsidRPr="0009144F">
        <w:rPr>
          <w:rStyle w:val="StyleUnderline"/>
        </w:rPr>
        <w:t xml:space="preserve"> – </w:t>
      </w:r>
      <w:r w:rsidRPr="004A2C80">
        <w:rPr>
          <w:rStyle w:val="StyleUnderline"/>
          <w:highlight w:val="cyan"/>
        </w:rPr>
        <w:t xml:space="preserve">some students are pipelined to </w:t>
      </w:r>
      <w:r w:rsidRPr="004A2C80">
        <w:rPr>
          <w:rStyle w:val="Emphasis"/>
          <w:highlight w:val="cyan"/>
        </w:rPr>
        <w:t>PhDs</w:t>
      </w:r>
      <w:r w:rsidRPr="004A2C80">
        <w:rPr>
          <w:rStyle w:val="StyleUnderline"/>
          <w:highlight w:val="cyan"/>
        </w:rPr>
        <w:t xml:space="preserve"> and others to </w:t>
      </w:r>
      <w:r w:rsidRPr="004A2C80">
        <w:rPr>
          <w:rStyle w:val="Emphasis"/>
          <w:highlight w:val="cyan"/>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1F633A9A" w14:textId="77777777" w:rsidR="00434E07" w:rsidRPr="00116747" w:rsidRDefault="00434E07" w:rsidP="00434E07">
      <w:pPr>
        <w:rPr>
          <w:sz w:val="16"/>
        </w:rPr>
      </w:pPr>
      <w:r w:rsidRPr="00116747">
        <w:rPr>
          <w:rFonts w:ascii="Times New Roman" w:hAnsi="Times New Roman" w:cs="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3CCBE27D" w14:textId="77777777" w:rsidR="00434E07" w:rsidRPr="00116747" w:rsidRDefault="00434E07" w:rsidP="00434E07">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4A2C80">
        <w:rPr>
          <w:rStyle w:val="StyleUnderline"/>
          <w:highlight w:val="cyan"/>
        </w:rPr>
        <w:t>who ends up in which room</w:t>
      </w:r>
      <w:r w:rsidRPr="0009144F">
        <w:rPr>
          <w:rStyle w:val="StyleUnderline"/>
        </w:rPr>
        <w:t xml:space="preserve"> </w:t>
      </w:r>
      <w:r w:rsidRPr="004A2C80">
        <w:rPr>
          <w:rStyle w:val="StyleUnderline"/>
          <w:highlight w:val="cyan"/>
        </w:rPr>
        <w:t>shape our world</w:t>
      </w:r>
      <w:r w:rsidRPr="0009144F">
        <w:rPr>
          <w:rStyle w:val="StyleUnderline"/>
        </w:rPr>
        <w:t xml:space="preserve"> </w:t>
      </w:r>
      <w:r w:rsidRPr="003C26EF">
        <w:rPr>
          <w:rStyle w:val="Emphasis"/>
        </w:rPr>
        <w:t xml:space="preserve">much </w:t>
      </w:r>
      <w:r w:rsidRPr="004A2C80">
        <w:rPr>
          <w:rStyle w:val="Emphasis"/>
          <w:highlight w:val="cyan"/>
        </w:rPr>
        <w:t>more powerfully</w:t>
      </w:r>
      <w:r w:rsidRPr="0009144F">
        <w:rPr>
          <w:rStyle w:val="StyleUnderline"/>
        </w:rPr>
        <w:t xml:space="preserve"> </w:t>
      </w:r>
      <w:r w:rsidRPr="004A2C80">
        <w:rPr>
          <w:rStyle w:val="StyleUnderline"/>
          <w:highlight w:val="cyan"/>
        </w:rPr>
        <w:t>than</w:t>
      </w:r>
      <w:r w:rsidRPr="0009144F">
        <w:rPr>
          <w:rStyle w:val="StyleUnderline"/>
        </w:rPr>
        <w:t xml:space="preserve"> the squabbles for </w:t>
      </w:r>
      <w:r w:rsidRPr="004A2C80">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w:t>
      </w:r>
      <w:r w:rsidRPr="0009144F">
        <w:rPr>
          <w:rStyle w:val="StyleUnderline"/>
        </w:rPr>
        <w:lastRenderedPageBreak/>
        <w:t>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74BCA641" w14:textId="77777777" w:rsidR="00434E07" w:rsidRPr="0009144F" w:rsidRDefault="00434E07" w:rsidP="00434E07">
      <w:pPr>
        <w:rPr>
          <w:rStyle w:val="StyleUnderline"/>
        </w:rPr>
      </w:pPr>
      <w:r w:rsidRPr="004A2C80">
        <w:rPr>
          <w:rStyle w:val="StyleUnderline"/>
          <w:highlight w:val="cyan"/>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4A2C80">
        <w:rPr>
          <w:rStyle w:val="Emphasis"/>
          <w:highlight w:val="cyan"/>
        </w:rPr>
        <w:t>fail</w:t>
      </w:r>
      <w:r w:rsidRPr="004A2C80">
        <w:rPr>
          <w:rStyle w:val="StyleUnderline"/>
          <w:highlight w:val="cyan"/>
        </w:rPr>
        <w:t xml:space="preserve"> to solve these problems, </w:t>
      </w:r>
      <w:r w:rsidRPr="0070578C">
        <w:rPr>
          <w:rStyle w:val="StyleUnderline"/>
        </w:rPr>
        <w:t xml:space="preserve">it </w:t>
      </w:r>
      <w:r w:rsidRPr="0070578C">
        <w:rPr>
          <w:rStyle w:val="Emphasis"/>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4A2C80">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4A2C80">
        <w:rPr>
          <w:rStyle w:val="Emphasis"/>
          <w:highlight w:val="cyan"/>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4A2C80">
        <w:rPr>
          <w:rStyle w:val="Emphasis"/>
          <w:highlight w:val="cyan"/>
        </w:rPr>
        <w:t>direct attention</w:t>
      </w:r>
      <w:r w:rsidRPr="00BF64C1">
        <w:rPr>
          <w:rStyle w:val="Emphasis"/>
        </w:rPr>
        <w:t xml:space="preserve"> </w:t>
      </w:r>
      <w:r w:rsidRPr="004A2C80">
        <w:rPr>
          <w:rStyle w:val="Emphasis"/>
          <w:highlight w:val="cyan"/>
        </w:rPr>
        <w:t>away</w:t>
      </w:r>
      <w:r w:rsidRPr="004A2C80">
        <w:rPr>
          <w:rStyle w:val="StyleUnderline"/>
          <w:highlight w:val="cyan"/>
        </w:rPr>
        <w:t xml:space="preserve"> from</w:t>
      </w:r>
      <w:r w:rsidRPr="0070578C">
        <w:rPr>
          <w:rStyle w:val="StyleUnderline"/>
        </w:rPr>
        <w:t xml:space="preserve"> the need to change </w:t>
      </w:r>
      <w:r w:rsidRPr="004A2C80">
        <w:rPr>
          <w:rStyle w:val="StyleUnderline"/>
          <w:highlight w:val="cyan"/>
        </w:rPr>
        <w:t xml:space="preserve">the </w:t>
      </w:r>
      <w:r w:rsidRPr="0070578C">
        <w:rPr>
          <w:rStyle w:val="Emphasis"/>
        </w:rPr>
        <w:t xml:space="preserve">social </w:t>
      </w:r>
      <w:r w:rsidRPr="004A2C80">
        <w:rPr>
          <w:rStyle w:val="Emphasis"/>
          <w:highlight w:val="cyan"/>
        </w:rPr>
        <w:t>system</w:t>
      </w:r>
      <w:r w:rsidRPr="004A2C80">
        <w:rPr>
          <w:rStyle w:val="StyleUnderline"/>
          <w:highlight w:val="cyan"/>
        </w:rPr>
        <w:t xml:space="preserve"> </w:t>
      </w:r>
      <w:r w:rsidRPr="00BF64C1">
        <w:rPr>
          <w:rStyle w:val="StyleUnderline"/>
        </w:rPr>
        <w:t>that marginalizes</w:t>
      </w:r>
      <w:r w:rsidRPr="0009144F">
        <w:rPr>
          <w:rStyle w:val="StyleUnderline"/>
        </w:rPr>
        <w:t xml:space="preserve"> them.</w:t>
      </w:r>
    </w:p>
    <w:p w14:paraId="04430B72" w14:textId="77777777" w:rsidR="00434E07" w:rsidRPr="00116747" w:rsidRDefault="00434E07" w:rsidP="00434E07">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4A2C80">
        <w:rPr>
          <w:rStyle w:val="StyleUnderline"/>
          <w:highlight w:val="cyan"/>
        </w:rPr>
        <w:t xml:space="preserve">Such treatment of elite interests functions as a </w:t>
      </w:r>
      <w:r w:rsidRPr="004A2C80">
        <w:rPr>
          <w:rStyle w:val="Emphasis"/>
          <w:highlight w:val="cyan"/>
        </w:rPr>
        <w:t>racial Reaganomics</w:t>
      </w:r>
      <w:r w:rsidRPr="0009144F">
        <w:rPr>
          <w:rStyle w:val="StyleUnderline"/>
        </w:rPr>
        <w:t xml:space="preserve">: a strategy </w:t>
      </w:r>
      <w:r w:rsidRPr="004A2C80">
        <w:rPr>
          <w:rStyle w:val="StyleUnderline"/>
          <w:highlight w:val="cyan"/>
        </w:rPr>
        <w:t xml:space="preserve">reliant on </w:t>
      </w:r>
      <w:r w:rsidRPr="004A2C80">
        <w:rPr>
          <w:rStyle w:val="Emphasis"/>
          <w:highlight w:val="cyan"/>
        </w:rPr>
        <w:t>fantasies</w:t>
      </w:r>
      <w:r w:rsidRPr="0009144F">
        <w:rPr>
          <w:rStyle w:val="StyleUnderline"/>
        </w:rPr>
        <w:t xml:space="preserve"> </w:t>
      </w:r>
      <w:r w:rsidRPr="004A2C80">
        <w:rPr>
          <w:rStyle w:val="StyleUnderline"/>
          <w:highlight w:val="cyan"/>
        </w:rPr>
        <w:t>about</w:t>
      </w:r>
      <w:r w:rsidRPr="0009144F">
        <w:rPr>
          <w:rStyle w:val="StyleUnderline"/>
        </w:rPr>
        <w:t xml:space="preserve"> the </w:t>
      </w:r>
      <w:r w:rsidRPr="004A2C80">
        <w:rPr>
          <w:rStyle w:val="StyleUnderline"/>
          <w:highlight w:val="cyan"/>
        </w:rPr>
        <w:t>exchange</w:t>
      </w:r>
      <w:r w:rsidRPr="0009144F">
        <w:rPr>
          <w:rStyle w:val="StyleUnderline"/>
        </w:rPr>
        <w:t xml:space="preserve"> rate </w:t>
      </w:r>
      <w:r w:rsidRPr="004A2C80">
        <w:rPr>
          <w:rStyle w:val="StyleUnderline"/>
          <w:highlight w:val="cyan"/>
        </w:rPr>
        <w:t>between</w:t>
      </w:r>
      <w:r w:rsidRPr="0009144F">
        <w:rPr>
          <w:rStyle w:val="StyleUnderline"/>
        </w:rPr>
        <w:t xml:space="preserve"> the </w:t>
      </w:r>
      <w:r w:rsidRPr="004A2C80">
        <w:rPr>
          <w:rStyle w:val="StyleUnderline"/>
          <w:highlight w:val="cyan"/>
        </w:rPr>
        <w:t>attention</w:t>
      </w:r>
      <w:r w:rsidRPr="0009144F">
        <w:rPr>
          <w:rStyle w:val="StyleUnderline"/>
        </w:rPr>
        <w:t xml:space="preserve"> economy </w:t>
      </w:r>
      <w:r w:rsidRPr="004A2C80">
        <w:rPr>
          <w:rStyle w:val="StyleUnderline"/>
          <w:highlight w:val="cyan"/>
        </w:rPr>
        <w:t>and</w:t>
      </w:r>
      <w:r w:rsidRPr="0009144F">
        <w:rPr>
          <w:rStyle w:val="StyleUnderline"/>
        </w:rPr>
        <w:t xml:space="preserve"> the </w:t>
      </w:r>
      <w:r w:rsidRPr="004A2C80">
        <w:rPr>
          <w:rStyle w:val="StyleUnderline"/>
          <w:highlight w:val="cyan"/>
        </w:rPr>
        <w:t>material economy</w:t>
      </w:r>
      <w:r w:rsidRPr="00116747">
        <w:rPr>
          <w:sz w:val="16"/>
        </w:rPr>
        <w:t>.</w:t>
      </w:r>
    </w:p>
    <w:p w14:paraId="1B1AC366" w14:textId="77777777" w:rsidR="00434E07" w:rsidRPr="00116747" w:rsidRDefault="00434E07" w:rsidP="00434E07">
      <w:pPr>
        <w:rPr>
          <w:rStyle w:val="StyleUnderline"/>
        </w:rPr>
      </w:pPr>
      <w:r w:rsidRPr="004A2C80">
        <w:rPr>
          <w:rStyle w:val="StyleUnderline"/>
          <w:highlight w:val="cyan"/>
        </w:rPr>
        <w:t>Perhaps the lucky few</w:t>
      </w:r>
      <w:r w:rsidRPr="00116747">
        <w:rPr>
          <w:rStyle w:val="StyleUnderline"/>
        </w:rPr>
        <w:t xml:space="preserve"> who get jobs finding the </w:t>
      </w:r>
      <w:r w:rsidRPr="003C26EF">
        <w:rPr>
          <w:rStyle w:val="Emphasis"/>
        </w:rPr>
        <w:t>most culturally authentic</w:t>
      </w:r>
      <w:r w:rsidRPr="00116747">
        <w:rPr>
          <w:rStyle w:val="StyleUnderline"/>
        </w:rPr>
        <w:t xml:space="preserve"> and </w:t>
      </w:r>
      <w:r w:rsidRPr="003C26EF">
        <w:rPr>
          <w:rStyle w:val="Emphasis"/>
        </w:rPr>
        <w:t xml:space="preserve">cosmetically </w:t>
      </w:r>
      <w:r w:rsidRPr="00BF64C1">
        <w:rPr>
          <w:rStyle w:val="Emphasis"/>
        </w:rPr>
        <w:t>radical</w:t>
      </w:r>
      <w:r w:rsidRPr="003C26EF">
        <w:rPr>
          <w:rStyle w:val="Emphasis"/>
        </w:rPr>
        <w:t xml:space="preserve"> description</w:t>
      </w:r>
      <w:r w:rsidRPr="00116747">
        <w:rPr>
          <w:rStyle w:val="StyleUnderline"/>
        </w:rPr>
        <w:t xml:space="preserve"> of the continuing carnage </w:t>
      </w:r>
      <w:r w:rsidRPr="004A2C80">
        <w:rPr>
          <w:rStyle w:val="StyleUnderline"/>
          <w:highlight w:val="cyan"/>
        </w:rPr>
        <w:t>are</w:t>
      </w:r>
      <w:r w:rsidRPr="00116747">
        <w:rPr>
          <w:rStyle w:val="StyleUnderline"/>
        </w:rPr>
        <w:t xml:space="preserve"> really </w:t>
      </w:r>
      <w:r w:rsidRPr="004A2C80">
        <w:rPr>
          <w:rStyle w:val="Emphasis"/>
          <w:highlight w:val="cyan"/>
        </w:rPr>
        <w:t>winning one for the culture</w:t>
      </w:r>
      <w:r w:rsidRPr="00116747">
        <w:rPr>
          <w:sz w:val="16"/>
        </w:rPr>
        <w:t xml:space="preserve">. </w:t>
      </w:r>
      <w:r w:rsidRPr="0070578C">
        <w:rPr>
          <w:rStyle w:val="StyleUnderline"/>
        </w:rPr>
        <w:t>Then</w:t>
      </w:r>
      <w:r w:rsidRPr="004A2C80">
        <w:rPr>
          <w:rStyle w:val="StyleUnderline"/>
          <w:highlight w:val="cyan"/>
        </w:rPr>
        <w:t>, after we</w:t>
      </w:r>
      <w:r w:rsidRPr="00116747">
        <w:rPr>
          <w:rStyle w:val="StyleUnderline"/>
        </w:rPr>
        <w:t xml:space="preserve"> in the chattering class get the </w:t>
      </w:r>
      <w:r w:rsidRPr="003C26EF">
        <w:rPr>
          <w:rStyle w:val="Emphasis"/>
        </w:rPr>
        <w:t>clout we deserve</w:t>
      </w:r>
      <w:r w:rsidRPr="00116747">
        <w:rPr>
          <w:rStyle w:val="StyleUnderline"/>
        </w:rPr>
        <w:t xml:space="preserve"> and </w:t>
      </w:r>
      <w:r w:rsidRPr="004A2C80">
        <w:rPr>
          <w:rStyle w:val="Emphasis"/>
          <w:highlight w:val="cyan"/>
        </w:rPr>
        <w:t>secure the bag</w:t>
      </w:r>
      <w:r w:rsidRPr="004A2C80">
        <w:rPr>
          <w:rStyle w:val="StyleUnderline"/>
          <w:highlight w:val="cyan"/>
        </w:rPr>
        <w:t>, it</w:t>
      </w:r>
      <w:r w:rsidRPr="0070578C">
        <w:rPr>
          <w:rStyle w:val="StyleUnderline"/>
        </w:rPr>
        <w:t>s</w:t>
      </w:r>
      <w:r w:rsidRPr="00BF64C1">
        <w:rPr>
          <w:rStyle w:val="StyleUnderline"/>
        </w:rPr>
        <w:t xml:space="preserve"> </w:t>
      </w:r>
      <w:r w:rsidRPr="0070578C">
        <w:rPr>
          <w:rStyle w:val="StyleUnderline"/>
        </w:rPr>
        <w:t xml:space="preserve">contents </w:t>
      </w:r>
      <w:r w:rsidRPr="004A2C80">
        <w:rPr>
          <w:rStyle w:val="StyleUnderline"/>
          <w:highlight w:val="cyan"/>
        </w:rPr>
        <w:t xml:space="preserve">will eventually </w:t>
      </w:r>
      <w:r w:rsidRPr="004A2C80">
        <w:rPr>
          <w:rStyle w:val="Emphasis"/>
          <w:highlight w:val="cyan"/>
        </w:rPr>
        <w:t>trickle down</w:t>
      </w:r>
      <w:r w:rsidRPr="004A2C80">
        <w:rPr>
          <w:rStyle w:val="StyleUnderline"/>
          <w:highlight w:val="cyan"/>
        </w:rPr>
        <w:t xml:space="preserve"> to</w:t>
      </w:r>
      <w:r w:rsidRPr="00116747">
        <w:rPr>
          <w:rStyle w:val="StyleUnderline"/>
        </w:rPr>
        <w:t xml:space="preserve"> the </w:t>
      </w:r>
      <w:r w:rsidRPr="004A2C80">
        <w:rPr>
          <w:rStyle w:val="StyleUnderline"/>
          <w:highlight w:val="cyan"/>
        </w:rPr>
        <w:t xml:space="preserve">workers who </w:t>
      </w:r>
      <w:r w:rsidRPr="004A2C80">
        <w:rPr>
          <w:rStyle w:val="Emphasis"/>
          <w:highlight w:val="cyan"/>
        </w:rPr>
        <w:t>clean up after our conferences</w:t>
      </w:r>
      <w:r w:rsidRPr="00116747">
        <w:rPr>
          <w:rStyle w:val="StyleUnderline"/>
        </w:rPr>
        <w:t xml:space="preserve">, to </w:t>
      </w:r>
      <w:r w:rsidRPr="003C26EF">
        <w:rPr>
          <w:rStyle w:val="Emphasis"/>
        </w:rPr>
        <w:t>slums of the Global South’s megacities</w:t>
      </w:r>
      <w:r w:rsidRPr="00116747">
        <w:rPr>
          <w:rStyle w:val="StyleUnderline"/>
        </w:rPr>
        <w:t xml:space="preserve">, to its </w:t>
      </w:r>
      <w:r w:rsidRPr="003C26EF">
        <w:rPr>
          <w:rStyle w:val="Emphasis"/>
        </w:rPr>
        <w:t>countryside</w:t>
      </w:r>
      <w:r w:rsidRPr="00116747">
        <w:rPr>
          <w:rStyle w:val="StyleUnderline"/>
        </w:rPr>
        <w:t xml:space="preserve">. </w:t>
      </w:r>
    </w:p>
    <w:p w14:paraId="6CC6CF42" w14:textId="77777777" w:rsidR="00434E07" w:rsidRPr="00116747" w:rsidRDefault="00434E07" w:rsidP="00434E07">
      <w:pPr>
        <w:rPr>
          <w:sz w:val="16"/>
        </w:rPr>
      </w:pPr>
      <w:r w:rsidRPr="004A2C80">
        <w:rPr>
          <w:rStyle w:val="Emphasis"/>
          <w:highlight w:val="cyan"/>
        </w:rPr>
        <w:t>But probably not</w:t>
      </w:r>
      <w:r w:rsidRPr="00116747">
        <w:rPr>
          <w:sz w:val="16"/>
        </w:rPr>
        <w:t>.</w:t>
      </w:r>
    </w:p>
    <w:p w14:paraId="220A0174" w14:textId="77777777" w:rsidR="00434E07" w:rsidRPr="00116747" w:rsidRDefault="00434E07" w:rsidP="00434E07">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74E676F6" w14:textId="77777777" w:rsidR="00434E07" w:rsidRPr="006217BB" w:rsidRDefault="00434E07" w:rsidP="00434E07">
      <w:pPr>
        <w:rPr>
          <w:b/>
          <w:iCs/>
          <w:u w:val="single"/>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 xml:space="preserve">never needed to </w:t>
      </w:r>
      <w:r w:rsidRPr="003C26EF">
        <w:rPr>
          <w:rStyle w:val="Emphasis"/>
        </w:rPr>
        <w:lastRenderedPageBreak/>
        <w:t>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4A2C80">
        <w:rPr>
          <w:rStyle w:val="StyleUnderline"/>
          <w:highlight w:val="cyan"/>
        </w:rPr>
        <w:t>the deferential approach</w:t>
      </w:r>
      <w:r w:rsidRPr="00116747">
        <w:rPr>
          <w:rStyle w:val="StyleUnderline"/>
        </w:rPr>
        <w:t xml:space="preserve"> to standpoint epistemology </w:t>
      </w:r>
      <w:r w:rsidRPr="00BF64C1">
        <w:rPr>
          <w:rStyle w:val="StyleUnderline"/>
        </w:rPr>
        <w:t xml:space="preserve">actually </w:t>
      </w:r>
      <w:r w:rsidRPr="004A2C80">
        <w:rPr>
          <w:rStyle w:val="Emphasis"/>
          <w:highlight w:val="cyan"/>
        </w:rPr>
        <w:t>prevents</w:t>
      </w:r>
      <w:r w:rsidRPr="004A2C80">
        <w:rPr>
          <w:rStyle w:val="StyleUnderline"/>
          <w:highlight w:val="cyan"/>
        </w:rPr>
        <w:t xml:space="preserve"> “</w:t>
      </w:r>
      <w:r w:rsidRPr="004A2C80">
        <w:rPr>
          <w:rStyle w:val="Emphasis"/>
          <w:highlight w:val="cyan"/>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4A2C80">
        <w:rPr>
          <w:rStyle w:val="StyleUnderline"/>
          <w:highlight w:val="cyan"/>
        </w:rPr>
        <w:t>the most marginalized; it</w:t>
      </w:r>
      <w:r w:rsidRPr="00116747">
        <w:rPr>
          <w:rStyle w:val="StyleUnderline"/>
        </w:rPr>
        <w:t xml:space="preserve"> </w:t>
      </w:r>
      <w:r w:rsidRPr="004A2C80">
        <w:rPr>
          <w:rStyle w:val="Emphasis"/>
          <w:highlight w:val="cyan"/>
        </w:rPr>
        <w:t>focuses</w:t>
      </w:r>
      <w:r w:rsidRPr="004A2C80">
        <w:rPr>
          <w:rStyle w:val="StyleUnderline"/>
          <w:highlight w:val="cyan"/>
        </w:rPr>
        <w:t xml:space="preserve"> </w:t>
      </w:r>
      <w:r w:rsidRPr="00BF64C1">
        <w:rPr>
          <w:rStyle w:val="StyleUnderline"/>
        </w:rPr>
        <w:t xml:space="preserve">us </w:t>
      </w:r>
      <w:r w:rsidRPr="004A2C80">
        <w:rPr>
          <w:rStyle w:val="StyleUnderline"/>
          <w:highlight w:val="cyan"/>
        </w:rPr>
        <w:t>on the</w:t>
      </w:r>
      <w:r w:rsidRPr="00116747">
        <w:rPr>
          <w:rStyle w:val="StyleUnderline"/>
        </w:rPr>
        <w:t xml:space="preserve"> interaction of the </w:t>
      </w:r>
      <w:r w:rsidRPr="004A2C80">
        <w:rPr>
          <w:rStyle w:val="StyleUnderline"/>
          <w:highlight w:val="cyan"/>
        </w:rPr>
        <w:t xml:space="preserve">rooms we </w:t>
      </w:r>
      <w:r w:rsidRPr="004A2C80">
        <w:rPr>
          <w:rStyle w:val="Emphasis"/>
          <w:highlight w:val="cyan"/>
        </w:rPr>
        <w:t>occupy</w:t>
      </w:r>
      <w:r w:rsidRPr="00116747">
        <w:rPr>
          <w:rStyle w:val="StyleUnderline"/>
        </w:rPr>
        <w:t xml:space="preserve">, </w:t>
      </w:r>
      <w:r w:rsidRPr="004A2C80">
        <w:rPr>
          <w:rStyle w:val="StyleUnderline"/>
          <w:highlight w:val="cyan"/>
        </w:rPr>
        <w:t>rather than</w:t>
      </w:r>
      <w:r w:rsidRPr="00116747">
        <w:rPr>
          <w:rStyle w:val="StyleUnderline"/>
        </w:rPr>
        <w:t xml:space="preserve"> calling us to account for the </w:t>
      </w:r>
      <w:r w:rsidRPr="004A2C80">
        <w:rPr>
          <w:rStyle w:val="StyleUnderline"/>
          <w:highlight w:val="cyan"/>
        </w:rPr>
        <w:t xml:space="preserve">interactions we </w:t>
      </w:r>
      <w:r w:rsidRPr="004A2C80">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486EA192" w14:textId="77777777" w:rsidR="00434E07" w:rsidRPr="00116747" w:rsidRDefault="00434E07" w:rsidP="00434E07">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4A2C80">
        <w:rPr>
          <w:rStyle w:val="Emphasis"/>
          <w:highlight w:val="cyan"/>
        </w:rPr>
        <w:t>misrepresenting</w:t>
      </w:r>
      <w:r w:rsidRPr="004A2C80">
        <w:rPr>
          <w:rStyle w:val="StyleUnderline"/>
          <w:highlight w:val="cyan"/>
        </w:rPr>
        <w:t xml:space="preserve"> the </w:t>
      </w:r>
      <w:r w:rsidRPr="00BF64C1">
        <w:rPr>
          <w:rStyle w:val="StyleUnderline"/>
        </w:rPr>
        <w:t xml:space="preserve">stakes of </w:t>
      </w:r>
      <w:r w:rsidRPr="004A2C80">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4A2C80">
        <w:rPr>
          <w:rStyle w:val="StyleUnderline"/>
          <w:highlight w:val="cyan"/>
        </w:rPr>
        <w:t>such as failures to “</w:t>
      </w:r>
      <w:r w:rsidRPr="004A2C80">
        <w:rPr>
          <w:rStyle w:val="Emphasis"/>
          <w:highlight w:val="cyan"/>
        </w:rPr>
        <w:t>centre</w:t>
      </w:r>
      <w:r w:rsidRPr="004A2C80">
        <w:rPr>
          <w:rStyle w:val="StyleUnderline"/>
          <w:highlight w:val="cyan"/>
        </w:rPr>
        <w:t xml:space="preserve">” the </w:t>
      </w:r>
      <w:r w:rsidRPr="004A2C80">
        <w:rPr>
          <w:rStyle w:val="Emphasis"/>
          <w:highlight w:val="cyan"/>
        </w:rPr>
        <w:t>right topics</w:t>
      </w:r>
      <w:r w:rsidRPr="004A2C80">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behaviours, whatever their causal history, </w:t>
      </w:r>
      <w:r w:rsidRPr="004A2C80">
        <w:rPr>
          <w:rStyle w:val="StyleUnderline"/>
          <w:highlight w:val="cyan"/>
        </w:rPr>
        <w:t xml:space="preserve">have </w:t>
      </w:r>
      <w:r w:rsidRPr="004A2C80">
        <w:rPr>
          <w:rStyle w:val="Emphasis"/>
          <w:highlight w:val="cyan"/>
        </w:rPr>
        <w:t>corrosive effects</w:t>
      </w:r>
      <w:r w:rsidRPr="004A2C80">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4A2C80">
        <w:rPr>
          <w:rStyle w:val="Emphasis"/>
          <w:highlight w:val="cyan"/>
        </w:rPr>
        <w:t>especially when</w:t>
      </w:r>
      <w:r w:rsidRPr="003C26EF">
        <w:rPr>
          <w:rStyle w:val="Emphasis"/>
        </w:rPr>
        <w:t xml:space="preserve"> a </w:t>
      </w:r>
      <w:r w:rsidRPr="004A2C80">
        <w:rPr>
          <w:rStyle w:val="Emphasis"/>
          <w:highlight w:val="cyan"/>
        </w:rPr>
        <w:t>community</w:t>
      </w:r>
      <w:r w:rsidRPr="00BF64C1">
        <w:rPr>
          <w:rStyle w:val="Emphasis"/>
        </w:rPr>
        <w:t>’s</w:t>
      </w:r>
      <w:r w:rsidRPr="004A2C80">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4A2C80">
        <w:rPr>
          <w:rStyle w:val="StyleUnderline"/>
          <w:highlight w:val="cyan"/>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57392E96" w14:textId="77777777" w:rsidR="00434E07" w:rsidRPr="00116747" w:rsidRDefault="00434E07" w:rsidP="00434E07">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4A2C80">
        <w:rPr>
          <w:rStyle w:val="StyleUnderline"/>
          <w:highlight w:val="cyan"/>
        </w:rPr>
        <w:t xml:space="preserve">provide </w:t>
      </w:r>
      <w:r w:rsidRPr="00BF64C1">
        <w:rPr>
          <w:rStyle w:val="StyleUnderline"/>
        </w:rPr>
        <w:t xml:space="preserve">social </w:t>
      </w:r>
      <w:r w:rsidRPr="004A2C80">
        <w:rPr>
          <w:rStyle w:val="StyleUnderline"/>
          <w:highlight w:val="cyan"/>
        </w:rPr>
        <w:t xml:space="preserve">cover for the </w:t>
      </w:r>
      <w:r w:rsidRPr="004A2C80">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4A2C80">
        <w:rPr>
          <w:rStyle w:val="StyleUnderline"/>
          <w:highlight w:val="cyan"/>
        </w:rPr>
        <w:t>and</w:t>
      </w:r>
      <w:r w:rsidRPr="00116747">
        <w:rPr>
          <w:rStyle w:val="StyleUnderline"/>
        </w:rPr>
        <w:t xml:space="preserve">, more often than not, </w:t>
      </w:r>
      <w:r w:rsidRPr="004A2C80">
        <w:rPr>
          <w:rStyle w:val="StyleUnderline"/>
          <w:highlight w:val="cyan"/>
        </w:rPr>
        <w:t xml:space="preserve">a </w:t>
      </w:r>
      <w:r w:rsidRPr="004A2C80">
        <w:rPr>
          <w:rStyle w:val="Emphasis"/>
          <w:highlight w:val="cyan"/>
        </w:rPr>
        <w:t>hyper-sanitized</w:t>
      </w:r>
      <w:r w:rsidRPr="00116747">
        <w:rPr>
          <w:rStyle w:val="StyleUnderline"/>
        </w:rPr>
        <w:t xml:space="preserve"> and </w:t>
      </w:r>
      <w:r w:rsidRPr="003C26EF">
        <w:rPr>
          <w:rStyle w:val="Emphasis"/>
        </w:rPr>
        <w:t xml:space="preserve">thoroughly fictional </w:t>
      </w:r>
      <w:r w:rsidRPr="004A2C80">
        <w:rPr>
          <w:rStyle w:val="Emphasis"/>
          <w:highlight w:val="cyan"/>
        </w:rPr>
        <w:t>caricature</w:t>
      </w:r>
      <w:r w:rsidRPr="00116747">
        <w:rPr>
          <w:rStyle w:val="StyleUnderline"/>
        </w:rPr>
        <w:t xml:space="preserve"> of them</w:t>
      </w:r>
      <w:r w:rsidRPr="00116747">
        <w:rPr>
          <w:sz w:val="16"/>
        </w:rPr>
        <w:t>.</w:t>
      </w:r>
    </w:p>
    <w:p w14:paraId="47BD1472" w14:textId="77777777" w:rsidR="00434E07" w:rsidRPr="00116747" w:rsidRDefault="00434E07" w:rsidP="00434E07">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3BC63F18" w14:textId="77777777" w:rsidR="00434E07" w:rsidRPr="00116747" w:rsidRDefault="00434E07" w:rsidP="00434E07">
      <w:pPr>
        <w:rPr>
          <w:sz w:val="16"/>
        </w:rPr>
      </w:pPr>
      <w:r w:rsidRPr="004A2C80">
        <w:rPr>
          <w:rStyle w:val="StyleUnderline"/>
          <w:highlight w:val="cyan"/>
        </w:rPr>
        <w:t>Deference</w:t>
      </w:r>
      <w:r w:rsidRPr="00116747">
        <w:rPr>
          <w:rStyle w:val="StyleUnderline"/>
        </w:rPr>
        <w:t xml:space="preserve"> rather than interdependence </w:t>
      </w:r>
      <w:r w:rsidRPr="004A2C80">
        <w:rPr>
          <w:rStyle w:val="StyleUnderline"/>
          <w:highlight w:val="cyan"/>
        </w:rPr>
        <w:t xml:space="preserve">may </w:t>
      </w:r>
      <w:r w:rsidRPr="004A2C80">
        <w:rPr>
          <w:rStyle w:val="Emphasis"/>
          <w:highlight w:val="cyan"/>
        </w:rPr>
        <w:t>soothe short-term psychological wounds</w:t>
      </w:r>
      <w:r w:rsidRPr="00116747">
        <w:rPr>
          <w:rStyle w:val="StyleUnderline"/>
        </w:rPr>
        <w:t xml:space="preserve">. </w:t>
      </w:r>
      <w:r w:rsidRPr="004A2C80">
        <w:rPr>
          <w:rStyle w:val="StyleUnderline"/>
          <w:highlight w:val="cyan"/>
        </w:rPr>
        <w:t>But</w:t>
      </w:r>
      <w:r w:rsidRPr="00116747">
        <w:rPr>
          <w:rStyle w:val="StyleUnderline"/>
        </w:rPr>
        <w:t xml:space="preserve"> it does so </w:t>
      </w:r>
      <w:r w:rsidRPr="004A2C80">
        <w:rPr>
          <w:rStyle w:val="StyleUnderline"/>
          <w:highlight w:val="cyan"/>
        </w:rPr>
        <w:t xml:space="preserve">at a </w:t>
      </w:r>
      <w:r w:rsidRPr="004A2C80">
        <w:rPr>
          <w:rStyle w:val="Emphasis"/>
          <w:highlight w:val="cyan"/>
        </w:rPr>
        <w:t>steep cost</w:t>
      </w:r>
      <w:r w:rsidRPr="00116747">
        <w:rPr>
          <w:rStyle w:val="StyleUnderline"/>
        </w:rPr>
        <w:t xml:space="preserve">: </w:t>
      </w:r>
      <w:r w:rsidRPr="004A2C80">
        <w:rPr>
          <w:rStyle w:val="StyleUnderline"/>
          <w:highlight w:val="cyan"/>
        </w:rPr>
        <w:t xml:space="preserve">it can </w:t>
      </w:r>
      <w:r w:rsidRPr="004A2C80">
        <w:rPr>
          <w:rStyle w:val="Emphasis"/>
          <w:highlight w:val="cyan"/>
        </w:rPr>
        <w:t>undermine</w:t>
      </w:r>
      <w:r w:rsidRPr="004A2C80">
        <w:rPr>
          <w:rStyle w:val="StyleUnderline"/>
          <w:highlight w:val="cyan"/>
        </w:rPr>
        <w:t xml:space="preserve"> </w:t>
      </w:r>
      <w:r w:rsidRPr="00BF64C1">
        <w:rPr>
          <w:rStyle w:val="StyleUnderline"/>
        </w:rPr>
        <w:t>the</w:t>
      </w:r>
      <w:r w:rsidRPr="00116747">
        <w:rPr>
          <w:rStyle w:val="StyleUnderline"/>
        </w:rPr>
        <w:t xml:space="preserve"> </w:t>
      </w:r>
      <w:r w:rsidRPr="004A2C80">
        <w:rPr>
          <w:rStyle w:val="StyleUnderline"/>
          <w:highlight w:val="cyan"/>
        </w:rPr>
        <w:t xml:space="preserve">epistemic goals that </w:t>
      </w:r>
      <w:r w:rsidRPr="004A2C80">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4A2C80">
        <w:rPr>
          <w:rStyle w:val="StyleUnderline"/>
          <w:highlight w:val="cyan"/>
        </w:rPr>
        <w:t xml:space="preserve">fighting for </w:t>
      </w:r>
      <w:r w:rsidRPr="004A2C80">
        <w:rPr>
          <w:rStyle w:val="Emphasis"/>
          <w:highlight w:val="cyan"/>
        </w:rPr>
        <w:lastRenderedPageBreak/>
        <w:t>freedom</w:t>
      </w:r>
      <w:r w:rsidRPr="00116747">
        <w:rPr>
          <w:rStyle w:val="StyleUnderline"/>
        </w:rPr>
        <w:t xml:space="preserve"> </w:t>
      </w:r>
      <w:r w:rsidRPr="004A2C80">
        <w:rPr>
          <w:rStyle w:val="StyleUnderline"/>
          <w:highlight w:val="cyan"/>
        </w:rPr>
        <w:t xml:space="preserve">rather than </w:t>
      </w:r>
      <w:r w:rsidRPr="00BF64C1">
        <w:rPr>
          <w:rStyle w:val="StyleUnderline"/>
        </w:rPr>
        <w:t xml:space="preserve">for </w:t>
      </w:r>
      <w:r w:rsidRPr="004A2C80">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3F6F41DA" w14:textId="77777777" w:rsidR="00434E07" w:rsidRPr="00116747" w:rsidRDefault="00434E07" w:rsidP="00434E07">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focus on the pursuit of </w:t>
      </w:r>
      <w:r w:rsidRPr="003C26EF">
        <w:rPr>
          <w:rStyle w:val="Emphasis"/>
        </w:rPr>
        <w:t>specific goals</w:t>
      </w:r>
      <w:r w:rsidRPr="00116747">
        <w:rPr>
          <w:rStyle w:val="StyleUnderline"/>
        </w:rPr>
        <w:t xml:space="preserve"> or </w:t>
      </w:r>
      <w:r w:rsidRPr="003C26EF">
        <w:rPr>
          <w:rStyle w:val="Emphasis"/>
        </w:rPr>
        <w:t>end results</w:t>
      </w:r>
      <w:r w:rsidRPr="00116747">
        <w:rPr>
          <w:rStyle w:val="StyleUnderline"/>
        </w:rPr>
        <w:t xml:space="preserve"> rather than avoiding “</w:t>
      </w:r>
      <w:r w:rsidRPr="003C26EF">
        <w:rPr>
          <w:rStyle w:val="Emphasis"/>
        </w:rPr>
        <w:t>complicity</w:t>
      </w:r>
      <w:r w:rsidRPr="00116747">
        <w:rPr>
          <w:rStyle w:val="StyleUnderline"/>
        </w:rPr>
        <w:t xml:space="preserve">” in injustice or adhering to </w:t>
      </w:r>
      <w:r w:rsidRPr="003C26EF">
        <w:rPr>
          <w:rStyle w:val="Emphasis"/>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in terms of </w:t>
      </w:r>
      <w:r w:rsidRPr="003C26EF">
        <w:rPr>
          <w:rStyle w:val="Emphasis"/>
        </w:rPr>
        <w:t>pedestals</w:t>
      </w:r>
      <w:r w:rsidRPr="00116747">
        <w:rPr>
          <w:rStyle w:val="StyleUnderline"/>
        </w:rPr>
        <w:t xml:space="preserve"> or </w:t>
      </w:r>
      <w:r w:rsidRPr="003C26EF">
        <w:rPr>
          <w:rStyle w:val="Emphasis"/>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2A3E22A3" w14:textId="77777777" w:rsidR="00434E07" w:rsidRPr="00116747" w:rsidRDefault="00434E07" w:rsidP="00434E07">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2CC383E9" w14:textId="77777777" w:rsidR="00434E07" w:rsidRPr="00116747" w:rsidRDefault="00434E07" w:rsidP="00434E07">
      <w:pPr>
        <w:rPr>
          <w:sz w:val="16"/>
        </w:rPr>
      </w:pPr>
      <w:r w:rsidRPr="00116747">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63A83A10" w14:textId="77777777" w:rsidR="00434E07" w:rsidRPr="00116747" w:rsidRDefault="00434E07" w:rsidP="00434E07">
      <w:pPr>
        <w:rPr>
          <w:sz w:val="16"/>
        </w:rPr>
      </w:pPr>
      <w:r w:rsidRPr="00116747">
        <w:rPr>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47C86F66" w14:textId="77777777" w:rsidR="00434E07" w:rsidRPr="00116747" w:rsidRDefault="00434E07" w:rsidP="00434E07">
      <w:pPr>
        <w:rPr>
          <w:sz w:val="16"/>
        </w:rPr>
      </w:pPr>
      <w:r w:rsidRPr="00116747">
        <w:rPr>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6F6671FF" w14:textId="77777777" w:rsidR="00434E07" w:rsidRPr="00116747" w:rsidRDefault="00434E07" w:rsidP="00434E07">
      <w:pPr>
        <w:rPr>
          <w:sz w:val="16"/>
        </w:rPr>
      </w:pPr>
      <w:r w:rsidRPr="00116747">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48302A97" w14:textId="77777777" w:rsidR="00434E07" w:rsidRPr="00116747" w:rsidRDefault="00434E07" w:rsidP="00434E07">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7ADEAC82" w14:textId="77777777" w:rsidR="00434E07" w:rsidRPr="00116747" w:rsidRDefault="00434E07" w:rsidP="00434E07">
      <w:pPr>
        <w:rPr>
          <w:sz w:val="16"/>
        </w:rPr>
      </w:pPr>
      <w:r w:rsidRPr="00BF64C1">
        <w:rPr>
          <w:rStyle w:val="StyleUnderline"/>
        </w:rPr>
        <w:t xml:space="preserve">The </w:t>
      </w:r>
      <w:r w:rsidRPr="00BF64C1">
        <w:rPr>
          <w:rStyle w:val="Emphasis"/>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are </w:t>
      </w:r>
      <w:r w:rsidRPr="00116747">
        <w:rPr>
          <w:rStyle w:val="StyleUnderline"/>
        </w:rPr>
        <w:lastRenderedPageBreak/>
        <w:t xml:space="preserve">the </w:t>
      </w:r>
      <w:r w:rsidRPr="003C26EF">
        <w:rPr>
          <w:rStyle w:val="Emphasis"/>
        </w:rPr>
        <w:t>erosion</w:t>
      </w:r>
      <w:r w:rsidRPr="00116747">
        <w:rPr>
          <w:rStyle w:val="StyleUnderline"/>
        </w:rPr>
        <w:t xml:space="preserve"> of the </w:t>
      </w:r>
      <w:r w:rsidRPr="003C26EF">
        <w:rPr>
          <w:rStyle w:val="Emphasis"/>
        </w:rPr>
        <w:t>practical</w:t>
      </w:r>
      <w:r w:rsidRPr="00116747">
        <w:rPr>
          <w:rStyle w:val="StyleUnderline"/>
        </w:rPr>
        <w:t xml:space="preserve"> and </w:t>
      </w:r>
      <w:r w:rsidRPr="003C26EF">
        <w:rPr>
          <w:rStyle w:val="Emphasis"/>
        </w:rPr>
        <w:t>material bases</w:t>
      </w:r>
      <w:r w:rsidRPr="00116747">
        <w:rPr>
          <w:rStyle w:val="StyleUnderline"/>
        </w:rPr>
        <w:t xml:space="preserve"> for popular power</w:t>
      </w:r>
      <w:r w:rsidRPr="00116747">
        <w:rPr>
          <w:sz w:val="16"/>
        </w:rPr>
        <w:t xml:space="preserve"> over knowledge production and distribution, particularly that </w:t>
      </w:r>
      <w:r w:rsidRPr="00116747">
        <w:rPr>
          <w:rStyle w:val="StyleUnderline"/>
        </w:rPr>
        <w:t xml:space="preserve">which could </w:t>
      </w:r>
      <w:r w:rsidRPr="003C26EF">
        <w:rPr>
          <w:rStyle w:val="Emphasis"/>
        </w:rPr>
        <w:t>aid effective political action</w:t>
      </w:r>
      <w:r w:rsidRPr="00116747">
        <w:rPr>
          <w:rStyle w:val="StyleUnderline"/>
        </w:rPr>
        <w:t xml:space="preserve"> and </w:t>
      </w:r>
      <w:r w:rsidRPr="003C26EF">
        <w:rPr>
          <w:rStyle w:val="Emphasis"/>
        </w:rPr>
        <w:t>constrain</w:t>
      </w:r>
      <w:r w:rsidRPr="00116747">
        <w:rPr>
          <w:rStyle w:val="StyleUnderline"/>
        </w:rPr>
        <w:t xml:space="preserve"> or </w:t>
      </w:r>
      <w:r w:rsidRPr="003C26EF">
        <w:rPr>
          <w:rStyle w:val="Emphasis"/>
        </w:rPr>
        <w:t>eliminate predation</w:t>
      </w:r>
      <w:r w:rsidRPr="00116747">
        <w:rPr>
          <w:rStyle w:val="StyleUnderline"/>
        </w:rPr>
        <w:t xml:space="preserve"> by elites.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4B8CE645" w14:textId="77777777" w:rsidR="00434E07" w:rsidRPr="00116747" w:rsidRDefault="00434E07" w:rsidP="00434E07">
      <w:pPr>
        <w:rPr>
          <w:sz w:val="16"/>
        </w:rPr>
      </w:pPr>
      <w:r w:rsidRPr="00116747">
        <w:rPr>
          <w:sz w:val="16"/>
        </w:rPr>
        <w:t>Confronting these threats requires leaving some rooms – and building new ones.</w:t>
      </w:r>
    </w:p>
    <w:p w14:paraId="776AC665" w14:textId="77777777" w:rsidR="00434E07" w:rsidRPr="00116747" w:rsidRDefault="00434E07" w:rsidP="00434E07">
      <w:pPr>
        <w:rPr>
          <w:sz w:val="16"/>
        </w:rPr>
      </w:pPr>
      <w:r w:rsidRPr="004A2C80">
        <w:rPr>
          <w:rStyle w:val="StyleUnderline"/>
          <w:highlight w:val="cyan"/>
        </w:rPr>
        <w:t>The constructive approach</w:t>
      </w:r>
      <w:r w:rsidRPr="00116747">
        <w:rPr>
          <w:sz w:val="16"/>
        </w:rPr>
        <w:t xml:space="preserve"> to standpoint epistemology is demanding. It </w:t>
      </w:r>
      <w:r w:rsidRPr="004A2C80">
        <w:rPr>
          <w:rStyle w:val="StyleUnderline"/>
          <w:highlight w:val="cyan"/>
        </w:rPr>
        <w:t>asks</w:t>
      </w:r>
      <w:r w:rsidRPr="00116747">
        <w:rPr>
          <w:rStyle w:val="StyleUnderline"/>
        </w:rPr>
        <w:t xml:space="preserve"> that </w:t>
      </w:r>
      <w:r w:rsidRPr="004A2C80">
        <w:rPr>
          <w:rStyle w:val="StyleUnderline"/>
          <w:highlight w:val="cyan"/>
        </w:rPr>
        <w:t>we</w:t>
      </w:r>
      <w:r w:rsidRPr="00116747">
        <w:rPr>
          <w:rStyle w:val="StyleUnderline"/>
        </w:rPr>
        <w:t xml:space="preserve"> </w:t>
      </w:r>
      <w:r w:rsidRPr="003C26EF">
        <w:rPr>
          <w:rStyle w:val="Emphasis"/>
        </w:rPr>
        <w:t>swim upstream</w:t>
      </w:r>
      <w:r w:rsidRPr="00116747">
        <w:rPr>
          <w:rStyle w:val="StyleUnderline"/>
        </w:rPr>
        <w:t xml:space="preserve">: to </w:t>
      </w:r>
      <w:r w:rsidRPr="004A2C80">
        <w:rPr>
          <w:rStyle w:val="StyleUnderline"/>
          <w:highlight w:val="cyan"/>
        </w:rPr>
        <w:t>be</w:t>
      </w:r>
      <w:r w:rsidRPr="00116747">
        <w:rPr>
          <w:rStyle w:val="StyleUnderline"/>
        </w:rPr>
        <w:t xml:space="preserve"> </w:t>
      </w:r>
      <w:r w:rsidRPr="004A2C80">
        <w:rPr>
          <w:rStyle w:val="Emphasis"/>
          <w:highlight w:val="cyan"/>
        </w:rPr>
        <w:t>accountable</w:t>
      </w:r>
      <w:r w:rsidRPr="00116747">
        <w:rPr>
          <w:rStyle w:val="StyleUnderline"/>
        </w:rPr>
        <w:t xml:space="preserve"> and </w:t>
      </w:r>
      <w:r w:rsidRPr="003C26EF">
        <w:rPr>
          <w:rStyle w:val="Emphasis"/>
        </w:rPr>
        <w:t>responsive</w:t>
      </w:r>
      <w:r w:rsidRPr="00116747">
        <w:rPr>
          <w:rStyle w:val="StyleUnderline"/>
        </w:rPr>
        <w:t xml:space="preserve"> </w:t>
      </w:r>
      <w:r w:rsidRPr="004A2C80">
        <w:rPr>
          <w:rStyle w:val="StyleUnderline"/>
          <w:highlight w:val="cyan"/>
        </w:rPr>
        <w:t xml:space="preserve">to people who </w:t>
      </w:r>
      <w:r w:rsidRPr="004A2C80">
        <w:rPr>
          <w:rStyle w:val="Emphasis"/>
          <w:highlight w:val="cyan"/>
        </w:rPr>
        <w:t>aren’t yet in the room</w:t>
      </w:r>
      <w:r w:rsidRPr="00116747">
        <w:rPr>
          <w:rStyle w:val="StyleUnderline"/>
        </w:rPr>
        <w:t xml:space="preserve">, to build the kinds of rooms we could </w:t>
      </w:r>
      <w:r w:rsidRPr="003C26EF">
        <w:rPr>
          <w:rStyle w:val="Emphasis"/>
        </w:rPr>
        <w:t>sit in together</w:t>
      </w:r>
      <w:r w:rsidRPr="00116747">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564A0F05" w14:textId="77777777" w:rsidR="00434E07" w:rsidRPr="00116747" w:rsidRDefault="00434E07" w:rsidP="00434E07">
      <w:pPr>
        <w:rPr>
          <w:sz w:val="16"/>
        </w:rPr>
      </w:pPr>
      <w:r w:rsidRPr="00116747">
        <w:rPr>
          <w:sz w:val="16"/>
        </w:rPr>
        <w:t xml:space="preserve">But one important topic stands unaddressed. </w:t>
      </w:r>
      <w:r w:rsidRPr="004A2C80">
        <w:rPr>
          <w:rStyle w:val="StyleUnderline"/>
          <w:highlight w:val="cyan"/>
        </w:rPr>
        <w:t>The deferential approach</w:t>
      </w:r>
      <w:r w:rsidRPr="00116747">
        <w:rPr>
          <w:sz w:val="16"/>
        </w:rPr>
        <w:t xml:space="preserve"> to standpoint epistemology </w:t>
      </w:r>
      <w:r w:rsidRPr="004A2C80">
        <w:rPr>
          <w:rStyle w:val="StyleUnderline"/>
          <w:highlight w:val="cyan"/>
        </w:rPr>
        <w:t>often comes packaged</w:t>
      </w:r>
      <w:r w:rsidRPr="00116747">
        <w:rPr>
          <w:rStyle w:val="StyleUnderline"/>
        </w:rPr>
        <w:t xml:space="preserve"> </w:t>
      </w:r>
      <w:r w:rsidRPr="004A2C80">
        <w:rPr>
          <w:rStyle w:val="StyleUnderline"/>
          <w:highlight w:val="cyan"/>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4A2C80">
        <w:rPr>
          <w:rStyle w:val="Emphasis"/>
          <w:highlight w:val="cyan"/>
        </w:rPr>
        <w:t>traumatic experiences</w:t>
      </w:r>
      <w:r w:rsidRPr="00116747">
        <w:rPr>
          <w:rStyle w:val="StyleUnderline"/>
        </w:rPr>
        <w:t xml:space="preserve"> are especially foregrounded</w:t>
      </w:r>
      <w:r w:rsidRPr="00116747">
        <w:rPr>
          <w:sz w:val="16"/>
        </w:rPr>
        <w:t>.</w:t>
      </w:r>
    </w:p>
    <w:p w14:paraId="722F163E" w14:textId="77777777" w:rsidR="00434E07" w:rsidRPr="00116747" w:rsidRDefault="00434E07" w:rsidP="00434E07">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13754A27" w14:textId="77777777" w:rsidR="00434E07" w:rsidRPr="00116747" w:rsidRDefault="00434E07" w:rsidP="00434E07">
      <w:pPr>
        <w:rPr>
          <w:sz w:val="16"/>
        </w:rPr>
      </w:pPr>
      <w:r w:rsidRPr="004A2C80">
        <w:rPr>
          <w:rStyle w:val="StyleUnderline"/>
          <w:highlight w:val="cyan"/>
        </w:rPr>
        <w:t>I take</w:t>
      </w:r>
      <w:r w:rsidRPr="00116747">
        <w:rPr>
          <w:rStyle w:val="StyleUnderline"/>
        </w:rPr>
        <w:t xml:space="preserve"> concerns about </w:t>
      </w:r>
      <w:r w:rsidRPr="00BF64C1">
        <w:rPr>
          <w:rStyle w:val="StyleUnderline"/>
        </w:rPr>
        <w:t>trauma</w:t>
      </w:r>
      <w:r w:rsidRPr="00116747">
        <w:rPr>
          <w:rStyle w:val="StyleUnderline"/>
        </w:rPr>
        <w:t xml:space="preserve"> </w:t>
      </w:r>
      <w:r w:rsidRPr="00E61D32">
        <w:rPr>
          <w:rStyle w:val="Emphasis"/>
        </w:rPr>
        <w:t xml:space="preserve">especially </w:t>
      </w:r>
      <w:r w:rsidRPr="004A2C80">
        <w:rPr>
          <w:rStyle w:val="Emphasis"/>
          <w:highlight w:val="cyan"/>
        </w:rPr>
        <w:t>seriously</w:t>
      </w:r>
      <w:r w:rsidRPr="00116747">
        <w:rPr>
          <w:rStyle w:val="StyleUnderline"/>
        </w:rPr>
        <w:t xml:space="preserve">. I grew up in the United States, a nation structured by </w:t>
      </w:r>
      <w:r w:rsidRPr="004A2C80">
        <w:rPr>
          <w:rStyle w:val="Emphasis"/>
          <w:highlight w:val="cyan"/>
        </w:rPr>
        <w:t>settler colonialism</w:t>
      </w:r>
      <w:r w:rsidRPr="004A2C80">
        <w:rPr>
          <w:rStyle w:val="StyleUnderline"/>
          <w:highlight w:val="cyan"/>
        </w:rPr>
        <w:t xml:space="preserve">, </w:t>
      </w:r>
      <w:r w:rsidRPr="004A2C80">
        <w:rPr>
          <w:rStyle w:val="Emphasis"/>
          <w:highlight w:val="cyan"/>
        </w:rPr>
        <w:t>racial slavery</w:t>
      </w:r>
      <w:r w:rsidRPr="004A2C80">
        <w:rPr>
          <w:rStyle w:val="StyleUnderline"/>
          <w:highlight w:val="cyan"/>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4A2C80">
        <w:rPr>
          <w:rStyle w:val="StyleUnderline"/>
          <w:highlight w:val="cyan"/>
        </w:rPr>
        <w:t>I reflect on</w:t>
      </w:r>
      <w:r w:rsidRPr="00116747">
        <w:rPr>
          <w:rStyle w:val="StyleUnderline"/>
        </w:rPr>
        <w:t xml:space="preserve"> these </w:t>
      </w:r>
      <w:r w:rsidRPr="004A2C80">
        <w:rPr>
          <w:rStyle w:val="StyleUnderline"/>
          <w:highlight w:val="cyan"/>
        </w:rPr>
        <w:t xml:space="preserve">traumatic moments </w:t>
      </w:r>
      <w:r w:rsidRPr="00BF64C1">
        <w:rPr>
          <w:rStyle w:val="Emphasis"/>
        </w:rPr>
        <w:t>often</w:t>
      </w:r>
      <w:r w:rsidRPr="00116747">
        <w:rPr>
          <w:rStyle w:val="StyleUnderline"/>
        </w:rPr>
        <w:t xml:space="preserve">, </w:t>
      </w:r>
      <w:r w:rsidRPr="004A2C80">
        <w:rPr>
          <w:rStyle w:val="StyleUnderline"/>
          <w:highlight w:val="cyan"/>
        </w:rPr>
        <w:t xml:space="preserve">and </w:t>
      </w:r>
      <w:r w:rsidRPr="004A2C80">
        <w:rPr>
          <w:rStyle w:val="Emphasis"/>
          <w:highlight w:val="cyan"/>
        </w:rPr>
        <w:t>very seldom think</w:t>
      </w:r>
      <w:r w:rsidRPr="004A2C80">
        <w:rPr>
          <w:rStyle w:val="StyleUnderline"/>
          <w:highlight w:val="cyan"/>
        </w:rPr>
        <w:t>: “</w:t>
      </w:r>
      <w:r w:rsidRPr="004A2C80">
        <w:rPr>
          <w:rStyle w:val="Emphasis"/>
          <w:highlight w:val="cyan"/>
        </w:rPr>
        <w:t>That was educational</w:t>
      </w:r>
      <w:r w:rsidRPr="00116747">
        <w:rPr>
          <w:rStyle w:val="StyleUnderline"/>
        </w:rPr>
        <w:t>”.</w:t>
      </w:r>
    </w:p>
    <w:p w14:paraId="15AA76F0" w14:textId="77777777" w:rsidR="00434E07" w:rsidRPr="00116747" w:rsidRDefault="00434E07" w:rsidP="00434E07">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47A19494" w14:textId="77777777" w:rsidR="00434E07" w:rsidRPr="00116747" w:rsidRDefault="00434E07" w:rsidP="00434E07">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1CCDBEDF" w14:textId="77777777" w:rsidR="00434E07" w:rsidRPr="00116747" w:rsidRDefault="00434E07" w:rsidP="00434E07">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1C2020F8" w14:textId="77777777" w:rsidR="00434E07" w:rsidRPr="00116747" w:rsidRDefault="00434E07" w:rsidP="00434E07">
      <w:pPr>
        <w:rPr>
          <w:sz w:val="16"/>
        </w:rPr>
      </w:pPr>
      <w:r w:rsidRPr="00116747">
        <w:rPr>
          <w:sz w:val="16"/>
        </w:rPr>
        <w:t xml:space="preserve">When it comes down to it, the thing I believe most deeply about </w:t>
      </w:r>
      <w:r w:rsidRPr="004A2C80">
        <w:rPr>
          <w:rStyle w:val="StyleUnderline"/>
          <w:highlight w:val="cyan"/>
        </w:rPr>
        <w:t>deference epistemology</w:t>
      </w:r>
      <w:r w:rsidRPr="004A2C80">
        <w:rPr>
          <w:sz w:val="16"/>
          <w:highlight w:val="cyan"/>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xml:space="preserve">. When I think about my trauma, I </w:t>
      </w:r>
      <w:r w:rsidRPr="00116747">
        <w:rPr>
          <w:sz w:val="16"/>
        </w:rPr>
        <w:lastRenderedPageBreak/>
        <w:t>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179D872A" w14:textId="77777777" w:rsidR="00434E07" w:rsidRPr="00116747" w:rsidRDefault="00434E07" w:rsidP="00434E07">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4A2C80">
        <w:rPr>
          <w:rStyle w:val="Emphasis"/>
          <w:highlight w:val="cyan"/>
        </w:rPr>
        <w:t>defines an entire people</w:t>
      </w:r>
      <w:r w:rsidRPr="009715FD">
        <w:rPr>
          <w:rStyle w:val="StyleUnderline"/>
        </w:rPr>
        <w:t xml:space="preserve"> </w:t>
      </w:r>
      <w:r w:rsidRPr="00BF64C1">
        <w:rPr>
          <w:rStyle w:val="StyleUnderline"/>
        </w:rPr>
        <w:t xml:space="preserve">mostly </w:t>
      </w:r>
      <w:r w:rsidRPr="004A2C80">
        <w:rPr>
          <w:rStyle w:val="StyleUnderline"/>
          <w:highlight w:val="cyan"/>
        </w:rPr>
        <w:t xml:space="preserve">on their </w:t>
      </w:r>
      <w:r w:rsidRPr="004A2C80">
        <w:rPr>
          <w:rStyle w:val="Emphasis"/>
          <w:highlight w:val="cyan"/>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4A2C80">
        <w:rPr>
          <w:rStyle w:val="StyleUnderline"/>
          <w:highlight w:val="cyan"/>
        </w:rPr>
        <w:t xml:space="preserve">for </w:t>
      </w:r>
      <w:r w:rsidRPr="004A2C80">
        <w:rPr>
          <w:rStyle w:val="Emphasis"/>
          <w:highlight w:val="cyan"/>
        </w:rPr>
        <w:t>white audiences</w:t>
      </w:r>
      <w:r w:rsidRPr="00116747">
        <w:rPr>
          <w:rStyle w:val="StyleUnderline"/>
        </w:rPr>
        <w:t xml:space="preserve"> or </w:t>
      </w:r>
      <w:r w:rsidRPr="00E61D32">
        <w:rPr>
          <w:rStyle w:val="Emphasis"/>
        </w:rPr>
        <w:t>institutions of power</w:t>
      </w:r>
      <w:r w:rsidRPr="00116747">
        <w:rPr>
          <w:sz w:val="16"/>
        </w:rPr>
        <w:t>”.</w:t>
      </w:r>
    </w:p>
    <w:p w14:paraId="11570B29" w14:textId="77777777" w:rsidR="00434E07" w:rsidRPr="00047EAE" w:rsidRDefault="00434E07" w:rsidP="00434E07">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4A2C80">
        <w:rPr>
          <w:rStyle w:val="Emphasis"/>
          <w:highlight w:val="cyan"/>
        </w:rPr>
        <w:t>not a card to play</w:t>
      </w:r>
      <w:r w:rsidRPr="00E61D32">
        <w:rPr>
          <w:rStyle w:val="Emphasis"/>
        </w:rPr>
        <w:t xml:space="preserve"> in gamified social interaction</w:t>
      </w:r>
      <w:r w:rsidRPr="00116747">
        <w:rPr>
          <w:rStyle w:val="StyleUnderline"/>
        </w:rPr>
        <w:t xml:space="preserve"> or a </w:t>
      </w:r>
      <w:r w:rsidRPr="00E61D32">
        <w:rPr>
          <w:rStyle w:val="Emphasis"/>
        </w:rPr>
        <w:t xml:space="preserve">weapon to wield in </w:t>
      </w:r>
      <w:r w:rsidRPr="004A2C80">
        <w:rPr>
          <w:rStyle w:val="Emphasis"/>
          <w:highlight w:val="cyan"/>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5353E083" w14:textId="77777777" w:rsidR="00434E07" w:rsidRPr="006217BB" w:rsidRDefault="00434E07" w:rsidP="00434E07"/>
    <w:p w14:paraId="1D04A893" w14:textId="7C3634A5" w:rsidR="004D3163" w:rsidRDefault="004D3163" w:rsidP="004D3163">
      <w:pPr>
        <w:pStyle w:val="Heading2"/>
      </w:pPr>
      <w:r>
        <w:lastRenderedPageBreak/>
        <w:t>2NC</w:t>
      </w:r>
    </w:p>
    <w:p w14:paraId="29FE8E61" w14:textId="0DA56447" w:rsidR="004D3163" w:rsidRDefault="004D3163" w:rsidP="004D3163">
      <w:pPr>
        <w:pStyle w:val="Heading3"/>
      </w:pPr>
      <w:r>
        <w:lastRenderedPageBreak/>
        <w:t>Link/Turns Case</w:t>
      </w:r>
    </w:p>
    <w:p w14:paraId="25A8E959" w14:textId="77777777" w:rsidR="004D3163" w:rsidRDefault="004D3163" w:rsidP="004D3163">
      <w:pPr>
        <w:pStyle w:val="Heading4"/>
      </w:pPr>
      <w:r>
        <w:t xml:space="preserve">It </w:t>
      </w:r>
      <w:r w:rsidRPr="0032384E">
        <w:rPr>
          <w:u w:val="single"/>
        </w:rPr>
        <w:t>turns</w:t>
      </w:r>
      <w:r>
        <w:t xml:space="preserve"> the case---“Surrender” is a </w:t>
      </w:r>
      <w:r w:rsidRPr="00E73BBC">
        <w:rPr>
          <w:u w:val="single"/>
        </w:rPr>
        <w:t>symbolic gesture</w:t>
      </w:r>
      <w:r>
        <w:t xml:space="preserve"> to </w:t>
      </w:r>
      <w:r w:rsidRPr="00E73BBC">
        <w:rPr>
          <w:u w:val="single"/>
        </w:rPr>
        <w:t>prevent material change</w:t>
      </w:r>
      <w:r>
        <w:t xml:space="preserve">. </w:t>
      </w:r>
    </w:p>
    <w:p w14:paraId="5C0CB819" w14:textId="77777777" w:rsidR="004D3163" w:rsidRPr="00E73BBC" w:rsidRDefault="004D3163" w:rsidP="004D3163">
      <w:r>
        <w:t xml:space="preserve">Nicholas </w:t>
      </w:r>
      <w:r w:rsidRPr="00E73BBC">
        <w:rPr>
          <w:rStyle w:val="Style13ptBold"/>
        </w:rPr>
        <w:t xml:space="preserve">Whittaker </w:t>
      </w:r>
      <w:r w:rsidRPr="0032384E">
        <w:rPr>
          <w:rStyle w:val="Style13ptBold"/>
          <w:b w:val="0"/>
          <w:bCs/>
        </w:rPr>
        <w:t>9/17/</w:t>
      </w:r>
      <w:r w:rsidRPr="00E73BBC">
        <w:rPr>
          <w:rStyle w:val="Style13ptBold"/>
        </w:rPr>
        <w:t>21</w:t>
      </w:r>
      <w:r>
        <w:t>. Doctoral student in the philosophy department at the City University of New York graduate center. “Case Sensitive</w:t>
      </w:r>
      <w:r>
        <w:rPr>
          <w:rFonts w:ascii="Times New Roman" w:hAnsi="Times New Roman" w:cs="Times New Roman"/>
        </w:rPr>
        <w:t>​</w:t>
      </w:r>
      <w:r>
        <w:t xml:space="preserve"> | Why We Shouldn't Capitalize "Black"”. Issue 5. September 17, 2021. https://www.thedriftmag.com/case-sensitive/</w:t>
      </w:r>
    </w:p>
    <w:p w14:paraId="6EFF7CD5" w14:textId="77777777" w:rsidR="004D3163" w:rsidRPr="00E73BBC" w:rsidRDefault="004D3163" w:rsidP="004D3163">
      <w:pPr>
        <w:rPr>
          <w:rStyle w:val="StyleUnderline"/>
        </w:rPr>
      </w:pPr>
      <w:r w:rsidRPr="00E73BBC">
        <w:rPr>
          <w:sz w:val="16"/>
        </w:rPr>
        <w:t xml:space="preserve">Tharps’s New York Times op-ed was published six years before the paper heeded her arguments (without, of course, acknowledging her in doing so). Were the periodicals that altered their style guides last summer really motivated by the earnest realization of their own complacency, one made possible by murder and unrest? Perhaps. That is a question only editors, diversity committees, and boards of directors can answer. But I am skeptical. </w:t>
      </w:r>
      <w:r w:rsidRPr="00E73BBC">
        <w:rPr>
          <w:rStyle w:val="StyleUnderline"/>
          <w:highlight w:val="cyan"/>
        </w:rPr>
        <w:t xml:space="preserve">The </w:t>
      </w:r>
      <w:r w:rsidRPr="00E73BBC">
        <w:rPr>
          <w:rStyle w:val="StyleUnderline"/>
        </w:rPr>
        <w:t xml:space="preserve">abrupt </w:t>
      </w:r>
      <w:r w:rsidRPr="00E73BBC">
        <w:rPr>
          <w:rStyle w:val="Emphasis"/>
          <w:highlight w:val="cyan"/>
        </w:rPr>
        <w:t>reactivity</w:t>
      </w:r>
      <w:r w:rsidRPr="00E73BBC">
        <w:rPr>
          <w:sz w:val="16"/>
          <w:highlight w:val="cyan"/>
        </w:rPr>
        <w:t xml:space="preserve"> </w:t>
      </w:r>
      <w:r w:rsidRPr="00E73BBC">
        <w:rPr>
          <w:sz w:val="16"/>
        </w:rPr>
        <w:t xml:space="preserve">of the capitalization shift, </w:t>
      </w:r>
      <w:r w:rsidRPr="00E73BBC">
        <w:rPr>
          <w:rStyle w:val="StyleUnderline"/>
        </w:rPr>
        <w:t xml:space="preserve">the </w:t>
      </w:r>
      <w:r w:rsidRPr="00E73BBC">
        <w:rPr>
          <w:rStyle w:val="StyleUnderline"/>
          <w:highlight w:val="cyan"/>
        </w:rPr>
        <w:t xml:space="preserve">scramble for </w:t>
      </w:r>
      <w:r w:rsidRPr="00E73BBC">
        <w:rPr>
          <w:rStyle w:val="StyleUnderline"/>
        </w:rPr>
        <w:t xml:space="preserve">a </w:t>
      </w:r>
      <w:r w:rsidRPr="00E73BBC">
        <w:rPr>
          <w:rStyle w:val="Emphasis"/>
          <w:highlight w:val="cyan"/>
        </w:rPr>
        <w:t xml:space="preserve">symbolic </w:t>
      </w:r>
      <w:r w:rsidRPr="00E73BBC">
        <w:rPr>
          <w:rStyle w:val="Emphasis"/>
        </w:rPr>
        <w:t xml:space="preserve">gesture of </w:t>
      </w:r>
      <w:r w:rsidRPr="00E73BBC">
        <w:rPr>
          <w:rStyle w:val="Emphasis"/>
          <w:highlight w:val="cyan"/>
        </w:rPr>
        <w:t>solidarity</w:t>
      </w:r>
      <w:r w:rsidRPr="00E73BBC">
        <w:rPr>
          <w:sz w:val="16"/>
        </w:rPr>
        <w:t xml:space="preserve">, </w:t>
      </w:r>
      <w:r w:rsidRPr="004534FB">
        <w:rPr>
          <w:rStyle w:val="StyleUnderline"/>
          <w:highlight w:val="cyan"/>
        </w:rPr>
        <w:t>can</w:t>
      </w:r>
      <w:r w:rsidRPr="004534FB">
        <w:rPr>
          <w:sz w:val="16"/>
          <w:highlight w:val="cyan"/>
        </w:rPr>
        <w:t xml:space="preserve"> </w:t>
      </w:r>
      <w:r w:rsidRPr="00E73BBC">
        <w:rPr>
          <w:sz w:val="16"/>
        </w:rPr>
        <w:t xml:space="preserve">also </w:t>
      </w:r>
      <w:r w:rsidRPr="004534FB">
        <w:rPr>
          <w:rStyle w:val="StyleUnderline"/>
          <w:highlight w:val="cyan"/>
        </w:rPr>
        <w:t xml:space="preserve">be read as a </w:t>
      </w:r>
      <w:r w:rsidRPr="004534FB">
        <w:rPr>
          <w:rStyle w:val="Emphasis"/>
          <w:highlight w:val="cyan"/>
        </w:rPr>
        <w:t xml:space="preserve">manipulative sabotage of </w:t>
      </w:r>
      <w:r w:rsidRPr="00E73BBC">
        <w:rPr>
          <w:rStyle w:val="Emphasis"/>
        </w:rPr>
        <w:t xml:space="preserve">a </w:t>
      </w:r>
      <w:r w:rsidRPr="004534FB">
        <w:rPr>
          <w:rStyle w:val="Emphasis"/>
          <w:highlight w:val="cyan"/>
        </w:rPr>
        <w:t>radical</w:t>
      </w:r>
      <w:r w:rsidRPr="004534FB">
        <w:rPr>
          <w:sz w:val="16"/>
          <w:highlight w:val="cyan"/>
        </w:rPr>
        <w:t xml:space="preserve"> </w:t>
      </w:r>
      <w:r w:rsidRPr="00E73BBC">
        <w:rPr>
          <w:sz w:val="16"/>
        </w:rPr>
        <w:t xml:space="preserve">and dangerous </w:t>
      </w:r>
      <w:r w:rsidRPr="004534FB">
        <w:rPr>
          <w:rStyle w:val="Emphasis"/>
          <w:highlight w:val="cyan"/>
        </w:rPr>
        <w:t>black politics</w:t>
      </w:r>
      <w:r w:rsidRPr="00E73BBC">
        <w:rPr>
          <w:rStyle w:val="StyleUnderline"/>
        </w:rPr>
        <w:t xml:space="preserve">. </w:t>
      </w:r>
    </w:p>
    <w:p w14:paraId="5A64EAD8" w14:textId="77777777" w:rsidR="004D3163" w:rsidRDefault="004D3163" w:rsidP="004D3163">
      <w:pPr>
        <w:rPr>
          <w:rStyle w:val="StyleUnderline"/>
        </w:rPr>
      </w:pPr>
      <w:r w:rsidRPr="00E73BBC">
        <w:rPr>
          <w:rStyle w:val="StyleUnderline"/>
        </w:rPr>
        <w:t xml:space="preserve">Perhaps The New York Times and The Associated </w:t>
      </w:r>
      <w:r w:rsidRPr="004534FB">
        <w:rPr>
          <w:rStyle w:val="StyleUnderline"/>
          <w:highlight w:val="cyan"/>
        </w:rPr>
        <w:t xml:space="preserve">Press acted </w:t>
      </w:r>
      <w:r w:rsidRPr="004534FB">
        <w:rPr>
          <w:rStyle w:val="Emphasis"/>
          <w:highlight w:val="cyan"/>
        </w:rPr>
        <w:t>not from genuine conviction</w:t>
      </w:r>
      <w:r w:rsidRPr="004534FB">
        <w:rPr>
          <w:sz w:val="16"/>
          <w:highlight w:val="cyan"/>
        </w:rPr>
        <w:t xml:space="preserve"> </w:t>
      </w:r>
      <w:r w:rsidRPr="00E73BBC">
        <w:rPr>
          <w:sz w:val="16"/>
        </w:rPr>
        <w:t xml:space="preserve">— after all, these arguments have been circulating for quite some time— </w:t>
      </w:r>
      <w:r w:rsidRPr="004534FB">
        <w:rPr>
          <w:rStyle w:val="StyleUnderline"/>
          <w:highlight w:val="cyan"/>
        </w:rPr>
        <w:t xml:space="preserve">but </w:t>
      </w:r>
      <w:r w:rsidRPr="00E73BBC">
        <w:rPr>
          <w:rStyle w:val="StyleUnderline"/>
        </w:rPr>
        <w:t xml:space="preserve">from a </w:t>
      </w:r>
      <w:r w:rsidRPr="004534FB">
        <w:rPr>
          <w:rStyle w:val="StyleUnderline"/>
          <w:highlight w:val="cyan"/>
        </w:rPr>
        <w:t xml:space="preserve">desire to </w:t>
      </w:r>
      <w:r w:rsidRPr="004534FB">
        <w:rPr>
          <w:rStyle w:val="Emphasis"/>
          <w:highlight w:val="cyan"/>
        </w:rPr>
        <w:t>appease the black voices</w:t>
      </w:r>
      <w:r w:rsidRPr="004534FB">
        <w:rPr>
          <w:sz w:val="16"/>
          <w:highlight w:val="cyan"/>
        </w:rPr>
        <w:t xml:space="preserve"> </w:t>
      </w:r>
      <w:r w:rsidRPr="00E73BBC">
        <w:rPr>
          <w:sz w:val="16"/>
        </w:rPr>
        <w:t>they had previously ignored. The philosopher Olúf</w:t>
      </w:r>
      <w:r w:rsidRPr="00E73BBC">
        <w:rPr>
          <w:rFonts w:ascii="Cambria" w:hAnsi="Cambria" w:cs="Cambria"/>
          <w:sz w:val="16"/>
        </w:rPr>
        <w:t>ẹ</w:t>
      </w:r>
      <w:r w:rsidRPr="00E73BBC">
        <w:rPr>
          <w:sz w:val="16"/>
        </w:rPr>
        <w:t xml:space="preserve">mi </w:t>
      </w:r>
      <w:r w:rsidRPr="00E73BBC">
        <w:rPr>
          <w:rStyle w:val="StyleUnderline"/>
        </w:rPr>
        <w:t>Táíwò</w:t>
      </w:r>
      <w:r w:rsidRPr="00E73BBC">
        <w:rPr>
          <w:sz w:val="16"/>
        </w:rPr>
        <w:t xml:space="preserve"> has </w:t>
      </w:r>
      <w:r w:rsidRPr="00E73BBC">
        <w:rPr>
          <w:rStyle w:val="StyleUnderline"/>
        </w:rPr>
        <w:t xml:space="preserve">warned </w:t>
      </w:r>
      <w:r w:rsidRPr="00E73BBC">
        <w:rPr>
          <w:rStyle w:val="Emphasis"/>
        </w:rPr>
        <w:t>against the “</w:t>
      </w:r>
      <w:r w:rsidRPr="004534FB">
        <w:rPr>
          <w:rStyle w:val="Emphasis"/>
          <w:highlight w:val="cyan"/>
        </w:rPr>
        <w:t>deference</w:t>
      </w:r>
      <w:r w:rsidRPr="00E73BBC">
        <w:rPr>
          <w:rStyle w:val="Emphasis"/>
        </w:rPr>
        <w:t>”</w:t>
      </w:r>
      <w:r w:rsidRPr="00E73BBC">
        <w:rPr>
          <w:rStyle w:val="StyleUnderline"/>
        </w:rPr>
        <w:t xml:space="preserve"> he sees in </w:t>
      </w:r>
      <w:r w:rsidRPr="004534FB">
        <w:rPr>
          <w:rStyle w:val="StyleUnderline"/>
          <w:highlight w:val="cyan"/>
        </w:rPr>
        <w:t>calls to “center marginalized voices,”</w:t>
      </w:r>
      <w:r w:rsidRPr="00E73BBC">
        <w:rPr>
          <w:sz w:val="16"/>
        </w:rPr>
        <w:t xml:space="preserve"> like those of the employees of major newspapers who apparently advocated for capitalization. </w:t>
      </w:r>
      <w:r w:rsidRPr="004534FB">
        <w:rPr>
          <w:rStyle w:val="StyleUnderline"/>
          <w:highlight w:val="cyan"/>
        </w:rPr>
        <w:t xml:space="preserve">Táíwò warns </w:t>
      </w:r>
      <w:r w:rsidRPr="00E73BBC">
        <w:rPr>
          <w:rStyle w:val="StyleUnderline"/>
        </w:rPr>
        <w:t xml:space="preserve">of many </w:t>
      </w:r>
      <w:r w:rsidRPr="004534FB">
        <w:rPr>
          <w:rStyle w:val="StyleUnderline"/>
          <w:highlight w:val="cyan"/>
        </w:rPr>
        <w:t xml:space="preserve">dangers </w:t>
      </w:r>
      <w:r w:rsidRPr="00E73BBC">
        <w:rPr>
          <w:rStyle w:val="StyleUnderline"/>
        </w:rPr>
        <w:t>inherent in this practice</w:t>
      </w:r>
      <w:r w:rsidRPr="00E73BBC">
        <w:rPr>
          <w:sz w:val="16"/>
        </w:rPr>
        <w:t xml:space="preserve">, including the risk that </w:t>
      </w:r>
      <w:r w:rsidRPr="004534FB">
        <w:rPr>
          <w:rStyle w:val="Emphasis"/>
          <w:highlight w:val="cyan"/>
        </w:rPr>
        <w:t xml:space="preserve">making deference the primary goal diverts </w:t>
      </w:r>
      <w:r w:rsidRPr="00E73BBC">
        <w:rPr>
          <w:rStyle w:val="Emphasis"/>
        </w:rPr>
        <w:t xml:space="preserve">a </w:t>
      </w:r>
      <w:r w:rsidRPr="004534FB">
        <w:rPr>
          <w:rStyle w:val="Emphasis"/>
          <w:highlight w:val="cyan"/>
        </w:rPr>
        <w:t>pragmatic politics away from</w:t>
      </w:r>
      <w:r w:rsidRPr="004534FB">
        <w:rPr>
          <w:sz w:val="16"/>
          <w:highlight w:val="cyan"/>
        </w:rPr>
        <w:t xml:space="preserve"> </w:t>
      </w:r>
      <w:r w:rsidRPr="00E73BBC">
        <w:rPr>
          <w:sz w:val="16"/>
        </w:rPr>
        <w:t xml:space="preserve">actually </w:t>
      </w:r>
      <w:r w:rsidRPr="004534FB">
        <w:rPr>
          <w:rStyle w:val="Emphasis"/>
          <w:highlight w:val="cyan"/>
        </w:rPr>
        <w:t>transforming material conditions</w:t>
      </w:r>
      <w:r w:rsidRPr="004534FB">
        <w:rPr>
          <w:sz w:val="16"/>
          <w:highlight w:val="cyan"/>
        </w:rPr>
        <w:t xml:space="preserve"> </w:t>
      </w:r>
      <w:r w:rsidRPr="00E73BBC">
        <w:rPr>
          <w:sz w:val="16"/>
        </w:rPr>
        <w:t xml:space="preserve">and </w:t>
      </w:r>
      <w:r w:rsidRPr="004534FB">
        <w:rPr>
          <w:rStyle w:val="Emphasis"/>
          <w:highlight w:val="cyan"/>
        </w:rPr>
        <w:t xml:space="preserve">into </w:t>
      </w:r>
      <w:r w:rsidRPr="00E73BBC">
        <w:rPr>
          <w:rStyle w:val="Emphasis"/>
        </w:rPr>
        <w:t xml:space="preserve">a sentimental fawning over appointed </w:t>
      </w:r>
      <w:r w:rsidRPr="004534FB">
        <w:rPr>
          <w:rStyle w:val="Emphasis"/>
          <w:highlight w:val="cyan"/>
        </w:rPr>
        <w:t>tokens</w:t>
      </w:r>
      <w:r w:rsidRPr="00E73BBC">
        <w:rPr>
          <w:sz w:val="16"/>
        </w:rPr>
        <w:t xml:space="preserve"> of “marginalized identities.” </w:t>
      </w:r>
      <w:r w:rsidRPr="004534FB">
        <w:rPr>
          <w:rStyle w:val="StyleUnderline"/>
          <w:highlight w:val="cyan"/>
        </w:rPr>
        <w:t xml:space="preserve">Deferring </w:t>
      </w:r>
      <w:r w:rsidRPr="00E73BBC">
        <w:rPr>
          <w:rStyle w:val="StyleUnderline"/>
        </w:rPr>
        <w:t>to members of the social category</w:t>
      </w:r>
      <w:r w:rsidRPr="00E73BBC">
        <w:rPr>
          <w:sz w:val="16"/>
        </w:rPr>
        <w:t xml:space="preserve"> associated with the oppression in question, </w:t>
      </w:r>
      <w:r w:rsidRPr="004534FB">
        <w:rPr>
          <w:rStyle w:val="Emphasis"/>
          <w:highlight w:val="cyan"/>
        </w:rPr>
        <w:t xml:space="preserve">irrespective of </w:t>
      </w:r>
      <w:r w:rsidRPr="00E73BBC">
        <w:rPr>
          <w:rStyle w:val="Emphasis"/>
        </w:rPr>
        <w:t xml:space="preserve">their </w:t>
      </w:r>
      <w:r w:rsidRPr="00E73BBC">
        <w:rPr>
          <w:sz w:val="16"/>
        </w:rPr>
        <w:t xml:space="preserve">actual knowledge or </w:t>
      </w:r>
      <w:r w:rsidRPr="004534FB">
        <w:rPr>
          <w:rStyle w:val="Emphasis"/>
          <w:highlight w:val="cyan"/>
        </w:rPr>
        <w:t>political commitments</w:t>
      </w:r>
      <w:r w:rsidRPr="004534FB">
        <w:rPr>
          <w:sz w:val="16"/>
          <w:highlight w:val="cyan"/>
        </w:rPr>
        <w:t xml:space="preserve"> </w:t>
      </w:r>
      <w:r w:rsidRPr="00E73BBC">
        <w:rPr>
          <w:rStyle w:val="StyleUnderline"/>
        </w:rPr>
        <w:t xml:space="preserve">regarding the subject matter, </w:t>
      </w:r>
      <w:r w:rsidRPr="004534FB">
        <w:rPr>
          <w:rStyle w:val="StyleUnderline"/>
          <w:highlight w:val="cyan"/>
        </w:rPr>
        <w:t>is</w:t>
      </w:r>
      <w:r w:rsidRPr="00E73BBC">
        <w:rPr>
          <w:rStyle w:val="StyleUnderline"/>
        </w:rPr>
        <w:t xml:space="preserve"> a strategy primarily </w:t>
      </w:r>
      <w:r w:rsidRPr="004534FB">
        <w:rPr>
          <w:rStyle w:val="StyleUnderline"/>
          <w:highlight w:val="cyan"/>
        </w:rPr>
        <w:t>aimed at making them feel “heard</w:t>
      </w:r>
      <w:r w:rsidRPr="00E73BBC">
        <w:rPr>
          <w:rStyle w:val="StyleUnderline"/>
        </w:rPr>
        <w:t>”</w:t>
      </w:r>
      <w:r w:rsidRPr="00E73BBC">
        <w:rPr>
          <w:sz w:val="16"/>
        </w:rPr>
        <w:t xml:space="preserve"> and “respected” </w:t>
      </w:r>
      <w:r w:rsidRPr="00E73BBC">
        <w:rPr>
          <w:rStyle w:val="StyleUnderline"/>
        </w:rPr>
        <w:t xml:space="preserve">simply </w:t>
      </w:r>
      <w:r w:rsidRPr="004534FB">
        <w:rPr>
          <w:rStyle w:val="StyleUnderline"/>
          <w:highlight w:val="cyan"/>
        </w:rPr>
        <w:t xml:space="preserve">on the basis of </w:t>
      </w:r>
      <w:r w:rsidRPr="00E73BBC">
        <w:rPr>
          <w:rStyle w:val="StyleUnderline"/>
        </w:rPr>
        <w:t xml:space="preserve">their </w:t>
      </w:r>
      <w:r w:rsidRPr="004534FB">
        <w:rPr>
          <w:rStyle w:val="StyleUnderline"/>
          <w:highlight w:val="cyan"/>
        </w:rPr>
        <w:t>identity</w:t>
      </w:r>
      <w:r w:rsidRPr="00E73BBC">
        <w:rPr>
          <w:sz w:val="16"/>
        </w:rPr>
        <w:t xml:space="preserve">. If capitalization is a pat on the head, </w:t>
      </w:r>
      <w:r w:rsidRPr="004534FB">
        <w:rPr>
          <w:rStyle w:val="StyleUnderline"/>
          <w:highlight w:val="cyan"/>
        </w:rPr>
        <w:t>the decision</w:t>
      </w:r>
      <w:r w:rsidRPr="004534FB">
        <w:rPr>
          <w:sz w:val="16"/>
          <w:highlight w:val="cyan"/>
        </w:rPr>
        <w:t xml:space="preserve"> </w:t>
      </w:r>
      <w:r w:rsidRPr="00E73BBC">
        <w:rPr>
          <w:sz w:val="16"/>
        </w:rPr>
        <w:t xml:space="preserve">to embrace it </w:t>
      </w:r>
      <w:r w:rsidRPr="004534FB">
        <w:rPr>
          <w:rStyle w:val="StyleUnderline"/>
          <w:highlight w:val="cyan"/>
        </w:rPr>
        <w:t xml:space="preserve">does not reflect </w:t>
      </w:r>
      <w:r w:rsidRPr="00E73BBC">
        <w:rPr>
          <w:rStyle w:val="StyleUnderline"/>
        </w:rPr>
        <w:t xml:space="preserve">any kind of </w:t>
      </w:r>
      <w:r w:rsidRPr="004534FB">
        <w:rPr>
          <w:rStyle w:val="Emphasis"/>
          <w:highlight w:val="cyan"/>
        </w:rPr>
        <w:t>substantive politics</w:t>
      </w:r>
      <w:r w:rsidRPr="004534FB">
        <w:rPr>
          <w:sz w:val="16"/>
          <w:highlight w:val="cyan"/>
        </w:rPr>
        <w:t xml:space="preserve"> </w:t>
      </w:r>
      <w:r w:rsidRPr="004534FB">
        <w:rPr>
          <w:rStyle w:val="StyleUnderline"/>
          <w:highlight w:val="cyan"/>
        </w:rPr>
        <w:t>or</w:t>
      </w:r>
      <w:r w:rsidRPr="00E73BBC">
        <w:rPr>
          <w:rStyle w:val="StyleUnderline"/>
        </w:rPr>
        <w:t xml:space="preserve"> constitute a step towards </w:t>
      </w:r>
      <w:r w:rsidRPr="004534FB">
        <w:rPr>
          <w:rStyle w:val="Emphasis"/>
          <w:highlight w:val="cyan"/>
        </w:rPr>
        <w:t xml:space="preserve">radical </w:t>
      </w:r>
      <w:r w:rsidRPr="00E73BBC">
        <w:rPr>
          <w:rStyle w:val="Emphasis"/>
        </w:rPr>
        <w:t xml:space="preserve">social </w:t>
      </w:r>
      <w:r w:rsidRPr="004534FB">
        <w:rPr>
          <w:rStyle w:val="Emphasis"/>
          <w:highlight w:val="cyan"/>
        </w:rPr>
        <w:t>transformation</w:t>
      </w:r>
      <w:r w:rsidRPr="00E73BBC">
        <w:rPr>
          <w:sz w:val="16"/>
        </w:rPr>
        <w:t xml:space="preserve">. </w:t>
      </w:r>
      <w:r w:rsidRPr="004534FB">
        <w:rPr>
          <w:rStyle w:val="Emphasis"/>
          <w:highlight w:val="cyan"/>
        </w:rPr>
        <w:t>To reduce black politics to deference</w:t>
      </w:r>
      <w:r w:rsidRPr="00E73BBC">
        <w:rPr>
          <w:sz w:val="16"/>
        </w:rPr>
        <w:t xml:space="preserve"> and appeasement </w:t>
      </w:r>
      <w:r w:rsidRPr="004534FB">
        <w:rPr>
          <w:rStyle w:val="StyleUnderline"/>
          <w:highlight w:val="cyan"/>
        </w:rPr>
        <w:t xml:space="preserve">is to turn </w:t>
      </w:r>
      <w:r w:rsidRPr="004534FB">
        <w:rPr>
          <w:rStyle w:val="Emphasis"/>
          <w:highlight w:val="cyan"/>
        </w:rPr>
        <w:t>away from</w:t>
      </w:r>
      <w:r w:rsidRPr="004534FB">
        <w:rPr>
          <w:rStyle w:val="StyleUnderline"/>
          <w:highlight w:val="cyan"/>
        </w:rPr>
        <w:t xml:space="preserve"> </w:t>
      </w:r>
      <w:r w:rsidRPr="00E73BBC">
        <w:rPr>
          <w:sz w:val="16"/>
        </w:rPr>
        <w:t xml:space="preserve">a </w:t>
      </w:r>
      <w:r w:rsidRPr="004534FB">
        <w:rPr>
          <w:rStyle w:val="Emphasis"/>
          <w:highlight w:val="cyan"/>
        </w:rPr>
        <w:t>radicalism</w:t>
      </w:r>
      <w:r w:rsidRPr="004534FB">
        <w:rPr>
          <w:sz w:val="16"/>
          <w:highlight w:val="cyan"/>
        </w:rPr>
        <w:t xml:space="preserve"> </w:t>
      </w:r>
      <w:r w:rsidRPr="004534FB">
        <w:rPr>
          <w:rStyle w:val="StyleUnderline"/>
          <w:highlight w:val="cyan"/>
        </w:rPr>
        <w:t xml:space="preserve">concerned with </w:t>
      </w:r>
      <w:r w:rsidRPr="00E73BBC">
        <w:rPr>
          <w:rStyle w:val="StyleUnderline"/>
        </w:rPr>
        <w:t xml:space="preserve">eradicating </w:t>
      </w:r>
      <w:r w:rsidRPr="004534FB">
        <w:rPr>
          <w:rStyle w:val="Emphasis"/>
          <w:highlight w:val="cyan"/>
        </w:rPr>
        <w:t>material</w:t>
      </w:r>
      <w:r w:rsidRPr="00E73BBC">
        <w:rPr>
          <w:rStyle w:val="Emphasis"/>
        </w:rPr>
        <w:t xml:space="preserve">, ideological, and spiritual </w:t>
      </w:r>
      <w:r w:rsidRPr="004534FB">
        <w:rPr>
          <w:rStyle w:val="Emphasis"/>
          <w:highlight w:val="cyan"/>
        </w:rPr>
        <w:t>evil</w:t>
      </w:r>
      <w:r w:rsidRPr="00E73BBC">
        <w:rPr>
          <w:rStyle w:val="StyleUnderline"/>
        </w:rPr>
        <w:t>.</w:t>
      </w:r>
    </w:p>
    <w:p w14:paraId="6C9236DC" w14:textId="77777777" w:rsidR="004D3163" w:rsidRPr="00DE33B8" w:rsidRDefault="004D3163" w:rsidP="004D3163">
      <w:pPr>
        <w:rPr>
          <w:sz w:val="16"/>
        </w:rPr>
      </w:pPr>
      <w:r w:rsidRPr="00E73BBC">
        <w:rPr>
          <w:sz w:val="16"/>
        </w:rPr>
        <w:t xml:space="preserve">We are all too familiar with the ability of </w:t>
      </w:r>
      <w:r w:rsidRPr="004534FB">
        <w:rPr>
          <w:rStyle w:val="StyleUnderline"/>
          <w:highlight w:val="cyan"/>
        </w:rPr>
        <w:t>guilty institutions</w:t>
      </w:r>
      <w:r w:rsidRPr="004534FB">
        <w:rPr>
          <w:sz w:val="16"/>
          <w:highlight w:val="cyan"/>
        </w:rPr>
        <w:t xml:space="preserve"> </w:t>
      </w:r>
      <w:r w:rsidRPr="00E73BBC">
        <w:rPr>
          <w:sz w:val="16"/>
        </w:rPr>
        <w:t xml:space="preserve">to </w:t>
      </w:r>
      <w:r w:rsidRPr="004534FB">
        <w:rPr>
          <w:rStyle w:val="StyleUnderline"/>
          <w:highlight w:val="cyan"/>
        </w:rPr>
        <w:t xml:space="preserve">stave off real change by </w:t>
      </w:r>
      <w:r w:rsidRPr="00E73BBC">
        <w:rPr>
          <w:rStyle w:val="StyleUnderline"/>
        </w:rPr>
        <w:t xml:space="preserve">signalling </w:t>
      </w:r>
      <w:r w:rsidRPr="004534FB">
        <w:rPr>
          <w:rStyle w:val="Emphasis"/>
          <w:highlight w:val="cyan"/>
        </w:rPr>
        <w:t>faux solidarity and symbolic progress</w:t>
      </w:r>
      <w:r w:rsidRPr="00E73BBC">
        <w:rPr>
          <w:sz w:val="16"/>
        </w:rPr>
        <w:t xml:space="preserve">. In point of fact, </w:t>
      </w:r>
      <w:r w:rsidRPr="004534FB">
        <w:rPr>
          <w:rStyle w:val="StyleUnderline"/>
          <w:highlight w:val="cyan"/>
        </w:rPr>
        <w:t>maneuvers</w:t>
      </w:r>
      <w:r w:rsidRPr="004534FB">
        <w:rPr>
          <w:sz w:val="16"/>
          <w:highlight w:val="cyan"/>
        </w:rPr>
        <w:t xml:space="preserve"> </w:t>
      </w:r>
      <w:r w:rsidRPr="00E73BBC">
        <w:rPr>
          <w:sz w:val="16"/>
        </w:rPr>
        <w:t xml:space="preserve">like that of the Times </w:t>
      </w:r>
      <w:r w:rsidRPr="004534FB">
        <w:rPr>
          <w:rStyle w:val="StyleUnderline"/>
          <w:highlight w:val="cyan"/>
        </w:rPr>
        <w:t xml:space="preserve">serve </w:t>
      </w:r>
      <w:r w:rsidRPr="00E73BBC">
        <w:rPr>
          <w:rStyle w:val="StyleUnderline"/>
        </w:rPr>
        <w:t xml:space="preserve">primarily </w:t>
      </w:r>
      <w:r w:rsidRPr="004534FB">
        <w:rPr>
          <w:rStyle w:val="StyleUnderline"/>
          <w:highlight w:val="cyan"/>
        </w:rPr>
        <w:t xml:space="preserve">to mischaracterize </w:t>
      </w:r>
      <w:r w:rsidRPr="00E73BBC">
        <w:rPr>
          <w:rStyle w:val="StyleUnderline"/>
        </w:rPr>
        <w:t xml:space="preserve">the </w:t>
      </w:r>
      <w:r w:rsidRPr="004534FB">
        <w:rPr>
          <w:rStyle w:val="StyleUnderline"/>
          <w:highlight w:val="cyan"/>
        </w:rPr>
        <w:t xml:space="preserve">demands </w:t>
      </w:r>
      <w:r w:rsidRPr="00E73BBC">
        <w:rPr>
          <w:rStyle w:val="StyleUnderline"/>
        </w:rPr>
        <w:t>of black radicals</w:t>
      </w:r>
      <w:r w:rsidRPr="00E73BBC">
        <w:rPr>
          <w:sz w:val="16"/>
        </w:rPr>
        <w:t xml:space="preserve">  — </w:t>
      </w:r>
      <w:r w:rsidRPr="00E73BBC">
        <w:rPr>
          <w:rStyle w:val="StyleUnderline"/>
        </w:rPr>
        <w:t xml:space="preserve">these being </w:t>
      </w:r>
      <w:r w:rsidRPr="004534FB">
        <w:rPr>
          <w:rStyle w:val="StyleUnderline"/>
          <w:highlight w:val="cyan"/>
        </w:rPr>
        <w:t>calls for</w:t>
      </w:r>
      <w:r w:rsidRPr="004534FB">
        <w:rPr>
          <w:sz w:val="16"/>
          <w:highlight w:val="cyan"/>
        </w:rPr>
        <w:t xml:space="preserve"> </w:t>
      </w:r>
      <w:r w:rsidRPr="00E73BBC">
        <w:rPr>
          <w:sz w:val="16"/>
        </w:rPr>
        <w:t xml:space="preserve">the </w:t>
      </w:r>
      <w:r w:rsidRPr="004534FB">
        <w:rPr>
          <w:rStyle w:val="Emphasis"/>
          <w:highlight w:val="cyan"/>
        </w:rPr>
        <w:t>abolition</w:t>
      </w:r>
      <w:r w:rsidRPr="004534FB">
        <w:rPr>
          <w:sz w:val="16"/>
          <w:highlight w:val="cyan"/>
        </w:rPr>
        <w:t xml:space="preserve"> </w:t>
      </w:r>
      <w:r w:rsidRPr="00E73BBC">
        <w:rPr>
          <w:sz w:val="16"/>
        </w:rPr>
        <w:t xml:space="preserve">of the police, </w:t>
      </w:r>
      <w:r w:rsidRPr="004534FB">
        <w:rPr>
          <w:rStyle w:val="StyleUnderline"/>
          <w:highlight w:val="cyan"/>
        </w:rPr>
        <w:t>and</w:t>
      </w:r>
      <w:r w:rsidRPr="004534FB">
        <w:rPr>
          <w:sz w:val="16"/>
          <w:highlight w:val="cyan"/>
        </w:rPr>
        <w:t xml:space="preserve"> </w:t>
      </w:r>
      <w:r w:rsidRPr="00E73BBC">
        <w:rPr>
          <w:sz w:val="16"/>
        </w:rPr>
        <w:t xml:space="preserve">the literal </w:t>
      </w:r>
      <w:r w:rsidRPr="004534FB">
        <w:rPr>
          <w:rStyle w:val="Emphasis"/>
          <w:highlight w:val="cyan"/>
        </w:rPr>
        <w:t xml:space="preserve">protection </w:t>
      </w:r>
      <w:r w:rsidRPr="00E73BBC">
        <w:rPr>
          <w:rStyle w:val="Emphasis"/>
        </w:rPr>
        <w:t>of black life</w:t>
      </w:r>
      <w:r w:rsidRPr="00E73BBC">
        <w:rPr>
          <w:sz w:val="16"/>
        </w:rPr>
        <w:t xml:space="preserve"> from a state bent on its extermination — </w:t>
      </w:r>
      <w:r w:rsidRPr="004534FB">
        <w:rPr>
          <w:rStyle w:val="StyleUnderline"/>
          <w:highlight w:val="cyan"/>
        </w:rPr>
        <w:t xml:space="preserve">as </w:t>
      </w:r>
      <w:r w:rsidRPr="00E73BBC">
        <w:rPr>
          <w:rStyle w:val="StyleUnderline"/>
        </w:rPr>
        <w:t xml:space="preserve">mere </w:t>
      </w:r>
      <w:r w:rsidRPr="004534FB">
        <w:rPr>
          <w:rStyle w:val="StyleUnderline"/>
          <w:highlight w:val="cyan"/>
        </w:rPr>
        <w:t xml:space="preserve">pleas for </w:t>
      </w:r>
      <w:r w:rsidRPr="004534FB">
        <w:rPr>
          <w:rStyle w:val="Emphasis"/>
          <w:highlight w:val="cyan"/>
        </w:rPr>
        <w:t>acknowledgement</w:t>
      </w:r>
      <w:r w:rsidRPr="004534FB">
        <w:rPr>
          <w:sz w:val="16"/>
          <w:highlight w:val="cyan"/>
        </w:rPr>
        <w:t xml:space="preserve"> </w:t>
      </w:r>
      <w:r w:rsidRPr="00E73BBC">
        <w:rPr>
          <w:sz w:val="16"/>
        </w:rPr>
        <w:t xml:space="preserve">and respect. Yet what work has The New York Times (or The Atlantic, or Fox News) truly done to excise the deep rot of antiblackness, even from its own organizing structure and principles? </w:t>
      </w:r>
      <w:r w:rsidRPr="004534FB">
        <w:rPr>
          <w:rStyle w:val="StyleUnderline"/>
          <w:highlight w:val="cyan"/>
        </w:rPr>
        <w:t>Symbolic changes</w:t>
      </w:r>
      <w:r w:rsidRPr="004534FB">
        <w:rPr>
          <w:sz w:val="16"/>
          <w:highlight w:val="cyan"/>
        </w:rPr>
        <w:t xml:space="preserve"> </w:t>
      </w:r>
      <w:r w:rsidRPr="00E73BBC">
        <w:rPr>
          <w:sz w:val="16"/>
        </w:rPr>
        <w:t xml:space="preserve">like “B” may </w:t>
      </w:r>
      <w:r w:rsidRPr="004534FB">
        <w:rPr>
          <w:rStyle w:val="Emphasis"/>
          <w:highlight w:val="cyan"/>
        </w:rPr>
        <w:t>cover up</w:t>
      </w:r>
      <w:r w:rsidRPr="004534FB">
        <w:rPr>
          <w:sz w:val="16"/>
          <w:highlight w:val="cyan"/>
        </w:rPr>
        <w:t xml:space="preserve"> </w:t>
      </w:r>
      <w:r w:rsidRPr="00E73BBC">
        <w:rPr>
          <w:sz w:val="16"/>
        </w:rPr>
        <w:t xml:space="preserve">those </w:t>
      </w:r>
      <w:r w:rsidRPr="00E73BBC">
        <w:rPr>
          <w:rStyle w:val="Emphasis"/>
        </w:rPr>
        <w:t xml:space="preserve">questions, </w:t>
      </w:r>
      <w:r w:rsidRPr="004534FB">
        <w:rPr>
          <w:rStyle w:val="Emphasis"/>
          <w:highlight w:val="cyan"/>
        </w:rPr>
        <w:t xml:space="preserve">or distract </w:t>
      </w:r>
      <w:r w:rsidRPr="00E73BBC">
        <w:rPr>
          <w:rStyle w:val="Emphasis"/>
        </w:rPr>
        <w:t>us</w:t>
      </w:r>
      <w:r w:rsidRPr="00E73BBC">
        <w:rPr>
          <w:rStyle w:val="StyleUnderline"/>
        </w:rPr>
        <w:t xml:space="preserve"> from posing them</w:t>
      </w:r>
      <w:r w:rsidRPr="00E73BBC">
        <w:rPr>
          <w:sz w:val="16"/>
        </w:rPr>
        <w:t xml:space="preserve">. </w:t>
      </w:r>
    </w:p>
    <w:p w14:paraId="404F8052" w14:textId="77777777" w:rsidR="004D3163" w:rsidRPr="0032384E" w:rsidRDefault="004D3163" w:rsidP="004D3163"/>
    <w:p w14:paraId="44FAA0EE" w14:textId="77777777" w:rsidR="004D3163" w:rsidRDefault="004D3163" w:rsidP="004D3163">
      <w:pPr>
        <w:pStyle w:val="Heading3"/>
      </w:pPr>
      <w:r>
        <w:lastRenderedPageBreak/>
        <w:t>Moten &amp; Harney = Neg</w:t>
      </w:r>
    </w:p>
    <w:p w14:paraId="5DFCADD0" w14:textId="77777777" w:rsidR="004D3163" w:rsidRPr="0042193E" w:rsidRDefault="004D3163" w:rsidP="004D3163">
      <w:pPr>
        <w:pStyle w:val="Heading4"/>
      </w:pPr>
      <w:r>
        <w:t xml:space="preserve">Moten and Harney vote </w:t>
      </w:r>
      <w:r>
        <w:rPr>
          <w:u w:val="single"/>
        </w:rPr>
        <w:t>neg</w:t>
      </w:r>
      <w:r>
        <w:t xml:space="preserve">---surrender reproduces the “critical academic” that </w:t>
      </w:r>
      <w:r>
        <w:rPr>
          <w:u w:val="single"/>
        </w:rPr>
        <w:t>precludes</w:t>
      </w:r>
      <w:r>
        <w:t xml:space="preserve"> the “social physics of sharing” and “love” in favor of </w:t>
      </w:r>
      <w:r>
        <w:rPr>
          <w:u w:val="single"/>
        </w:rPr>
        <w:t>privatizing</w:t>
      </w:r>
      <w:r>
        <w:t xml:space="preserve"> the individual. </w:t>
      </w:r>
    </w:p>
    <w:p w14:paraId="41A4FF38" w14:textId="77777777" w:rsidR="004D3163" w:rsidRPr="002E4896" w:rsidRDefault="004D3163" w:rsidP="004D3163">
      <w:pPr>
        <w:rPr>
          <w:b/>
          <w:bCs/>
          <w:sz w:val="16"/>
          <w:szCs w:val="16"/>
        </w:rPr>
      </w:pPr>
      <w:r w:rsidRPr="0042193E">
        <w:rPr>
          <w:rStyle w:val="Style13ptBold"/>
        </w:rPr>
        <w:t xml:space="preserve">Moten </w:t>
      </w:r>
      <w:r>
        <w:rPr>
          <w:rStyle w:val="Style13ptBold"/>
        </w:rPr>
        <w:t>&amp;</w:t>
      </w:r>
      <w:r w:rsidRPr="0042193E">
        <w:rPr>
          <w:rStyle w:val="Style13ptBold"/>
        </w:rPr>
        <w:t xml:space="preserve"> Harney 13</w:t>
      </w:r>
      <w:r>
        <w:rPr>
          <w:rStyle w:val="Style13ptBold"/>
        </w:rPr>
        <w:t xml:space="preserve"> </w:t>
      </w:r>
      <w:r w:rsidRPr="002E4896">
        <w:rPr>
          <w:sz w:val="16"/>
          <w:szCs w:val="16"/>
        </w:rPr>
        <w:t xml:space="preserve">(Fred and Stefano, </w:t>
      </w:r>
      <w:r w:rsidRPr="002E4896">
        <w:rPr>
          <w:i/>
          <w:sz w:val="16"/>
          <w:szCs w:val="16"/>
        </w:rPr>
        <w:t>The Undercommons: Fugitive Planning &amp; Black Study</w:t>
      </w:r>
      <w:r w:rsidRPr="002E4896">
        <w:rPr>
          <w:sz w:val="16"/>
          <w:szCs w:val="16"/>
        </w:rPr>
        <w:t>, p.38)</w:t>
      </w:r>
    </w:p>
    <w:p w14:paraId="71DFEE71" w14:textId="77777777" w:rsidR="004D3163" w:rsidRPr="00E62763" w:rsidRDefault="004D3163" w:rsidP="004D3163">
      <w:pPr>
        <w:rPr>
          <w:sz w:val="16"/>
        </w:rPr>
      </w:pPr>
      <w:r w:rsidRPr="002E4896">
        <w:rPr>
          <w:rStyle w:val="StyleUnderline"/>
        </w:rPr>
        <w:t xml:space="preserve">The critical academic questions the university, questions the state, </w:t>
      </w:r>
      <w:r w:rsidRPr="00E62763">
        <w:rPr>
          <w:sz w:val="16"/>
        </w:rPr>
        <w:t xml:space="preserve">questions art, politics, culture. But </w:t>
      </w:r>
      <w:r w:rsidRPr="00006A3B">
        <w:rPr>
          <w:rStyle w:val="StyleUnderline"/>
        </w:rPr>
        <w:t xml:space="preserve">in </w:t>
      </w:r>
      <w:r w:rsidRPr="00CF698F">
        <w:rPr>
          <w:rStyle w:val="StyleUnderline"/>
          <w:highlight w:val="cyan"/>
        </w:rPr>
        <w:t>the undercommons</w:t>
      </w:r>
      <w:r w:rsidRPr="002E4896">
        <w:rPr>
          <w:rStyle w:val="StyleUnderline"/>
        </w:rPr>
        <w:t xml:space="preserve"> it </w:t>
      </w:r>
      <w:r w:rsidRPr="00CF698F">
        <w:rPr>
          <w:rStyle w:val="StyleUnderline"/>
          <w:highlight w:val="cyan"/>
        </w:rPr>
        <w:t>is “</w:t>
      </w:r>
      <w:r w:rsidRPr="00CF698F">
        <w:rPr>
          <w:rStyle w:val="Emphasis"/>
          <w:highlight w:val="cyan"/>
        </w:rPr>
        <w:t>no questions asked</w:t>
      </w:r>
      <w:r w:rsidRPr="00CF698F">
        <w:rPr>
          <w:rStyle w:val="StyleUnderline"/>
          <w:highlight w:val="cyan"/>
        </w:rPr>
        <w:t>.”</w:t>
      </w:r>
      <w:r w:rsidRPr="002E4896">
        <w:rPr>
          <w:rStyle w:val="StyleUnderline"/>
        </w:rPr>
        <w:t xml:space="preserve"> </w:t>
      </w:r>
      <w:r w:rsidRPr="00CF698F">
        <w:rPr>
          <w:rStyle w:val="StyleUnderline"/>
          <w:highlight w:val="cyan"/>
        </w:rPr>
        <w:t xml:space="preserve">It is </w:t>
      </w:r>
      <w:r w:rsidRPr="00CF698F">
        <w:rPr>
          <w:rStyle w:val="Emphasis"/>
          <w:highlight w:val="cyan"/>
        </w:rPr>
        <w:t>unconditional</w:t>
      </w:r>
      <w:r w:rsidRPr="002E4896">
        <w:rPr>
          <w:rStyle w:val="StyleUnderline"/>
        </w:rPr>
        <w:t xml:space="preserve"> – </w:t>
      </w:r>
      <w:r w:rsidRPr="00CF698F">
        <w:rPr>
          <w:rStyle w:val="StyleUnderline"/>
          <w:highlight w:val="cyan"/>
        </w:rPr>
        <w:t xml:space="preserve">the door </w:t>
      </w:r>
      <w:r w:rsidRPr="00006A3B">
        <w:rPr>
          <w:rStyle w:val="StyleUnderline"/>
        </w:rPr>
        <w:t xml:space="preserve">swings </w:t>
      </w:r>
      <w:r w:rsidRPr="00CF698F">
        <w:rPr>
          <w:rStyle w:val="Emphasis"/>
          <w:highlight w:val="cyan"/>
        </w:rPr>
        <w:t>open for refuge even though</w:t>
      </w:r>
      <w:r w:rsidRPr="00CF698F">
        <w:rPr>
          <w:rStyle w:val="StyleUnderline"/>
          <w:highlight w:val="cyan"/>
        </w:rPr>
        <w:t xml:space="preserve"> it may let in </w:t>
      </w:r>
      <w:r w:rsidRPr="00CF698F">
        <w:rPr>
          <w:rStyle w:val="Emphasis"/>
          <w:highlight w:val="cyan"/>
        </w:rPr>
        <w:t>police</w:t>
      </w:r>
      <w:r w:rsidRPr="002E4896">
        <w:rPr>
          <w:rStyle w:val="StyleUnderline"/>
        </w:rPr>
        <w:t xml:space="preserve"> agents </w:t>
      </w:r>
      <w:r w:rsidRPr="00CF698F">
        <w:rPr>
          <w:rStyle w:val="StyleUnderline"/>
          <w:highlight w:val="cyan"/>
        </w:rPr>
        <w:t xml:space="preserve">and </w:t>
      </w:r>
      <w:r w:rsidRPr="00CF698F">
        <w:rPr>
          <w:rStyle w:val="Emphasis"/>
          <w:highlight w:val="cyan"/>
        </w:rPr>
        <w:t>destruction</w:t>
      </w:r>
      <w:r w:rsidRPr="002E4896">
        <w:rPr>
          <w:rStyle w:val="StyleUnderline"/>
        </w:rPr>
        <w:t>. The questions are superfluous in the undercommons.</w:t>
      </w:r>
      <w:r w:rsidRPr="00E62763">
        <w:rPr>
          <w:sz w:val="16"/>
        </w:rPr>
        <w:t xml:space="preserve"> If you don’t know, why ask? </w:t>
      </w:r>
      <w:r w:rsidRPr="002E4896">
        <w:rPr>
          <w:rStyle w:val="StyleUnderline"/>
        </w:rPr>
        <w:t xml:space="preserve">The only question left on the surface is what can it mean to be critical when the professional defines himself or herself </w:t>
      </w:r>
      <w:r w:rsidRPr="00E62763">
        <w:rPr>
          <w:rStyle w:val="StyleUnderline"/>
        </w:rPr>
        <w:t>as one who is critical of negligence, while negligence defines professionalization?</w:t>
      </w:r>
      <w:r w:rsidRPr="00E62763">
        <w:rPr>
          <w:sz w:val="16"/>
        </w:rPr>
        <w:t xml:space="preserve"> Would it not mean that </w:t>
      </w:r>
      <w:r w:rsidRPr="00E62763">
        <w:rPr>
          <w:rStyle w:val="Emphasis"/>
        </w:rPr>
        <w:t xml:space="preserve">to be critical </w:t>
      </w:r>
      <w:r w:rsidRPr="00E62763">
        <w:rPr>
          <w:sz w:val="16"/>
        </w:rPr>
        <w:t xml:space="preserve">of the university </w:t>
      </w:r>
      <w:r w:rsidRPr="00E62763">
        <w:rPr>
          <w:rStyle w:val="Emphasis"/>
        </w:rPr>
        <w:t>would make one the professional par excellence, more negligent than any</w:t>
      </w:r>
      <w:r w:rsidRPr="002E4896">
        <w:rPr>
          <w:rStyle w:val="Emphasis"/>
        </w:rPr>
        <w:t xml:space="preserve"> other? </w:t>
      </w:r>
      <w:r w:rsidRPr="00CF698F">
        <w:rPr>
          <w:rStyle w:val="Emphasis"/>
          <w:highlight w:val="cyan"/>
        </w:rPr>
        <w:t>To distance</w:t>
      </w:r>
      <w:r w:rsidRPr="002E4896">
        <w:rPr>
          <w:rStyle w:val="Emphasis"/>
        </w:rPr>
        <w:t xml:space="preserve"> oneself professionally </w:t>
      </w:r>
      <w:r w:rsidRPr="00CF698F">
        <w:rPr>
          <w:rStyle w:val="Emphasis"/>
          <w:highlight w:val="cyan"/>
        </w:rPr>
        <w:t>through critique</w:t>
      </w:r>
      <w:r w:rsidRPr="002E4896">
        <w:rPr>
          <w:rStyle w:val="Emphasis"/>
        </w:rPr>
        <w:t xml:space="preserve">, </w:t>
      </w:r>
      <w:r w:rsidRPr="00CF698F">
        <w:rPr>
          <w:rStyle w:val="Emphasis"/>
          <w:highlight w:val="cyan"/>
        </w:rPr>
        <w:t>is</w:t>
      </w:r>
      <w:r w:rsidRPr="002E4896">
        <w:rPr>
          <w:rStyle w:val="Emphasis"/>
        </w:rPr>
        <w:t xml:space="preserve"> this not the most </w:t>
      </w:r>
      <w:r w:rsidRPr="00CF698F">
        <w:rPr>
          <w:rStyle w:val="Emphasis"/>
          <w:highlight w:val="cyan"/>
        </w:rPr>
        <w:t>active consent to privatize the social individual</w:t>
      </w:r>
      <w:r w:rsidRPr="002E4896">
        <w:rPr>
          <w:rStyle w:val="Emphasis"/>
        </w:rPr>
        <w:t>?</w:t>
      </w:r>
      <w:r w:rsidRPr="00E62763">
        <w:rPr>
          <w:sz w:val="16"/>
        </w:rPr>
        <w:t xml:space="preserve"> </w:t>
      </w:r>
      <w:r w:rsidRPr="00CF698F">
        <w:rPr>
          <w:rStyle w:val="Emphasis"/>
          <w:highlight w:val="cyan"/>
        </w:rPr>
        <w:t>The undercommons might</w:t>
      </w:r>
      <w:r w:rsidRPr="002E4896">
        <w:rPr>
          <w:rStyle w:val="Emphasis"/>
        </w:rPr>
        <w:t xml:space="preserve"> by contrast </w:t>
      </w:r>
      <w:r w:rsidRPr="00CF698F">
        <w:rPr>
          <w:rStyle w:val="Emphasis"/>
          <w:highlight w:val="cyan"/>
        </w:rPr>
        <w:t>be</w:t>
      </w:r>
      <w:r w:rsidRPr="002E4896">
        <w:rPr>
          <w:rStyle w:val="Emphasis"/>
        </w:rPr>
        <w:t xml:space="preserve"> understood as </w:t>
      </w:r>
      <w:r w:rsidRPr="00CF698F">
        <w:rPr>
          <w:rStyle w:val="Emphasis"/>
          <w:highlight w:val="cyan"/>
        </w:rPr>
        <w:t>wary of critique</w:t>
      </w:r>
      <w:r w:rsidRPr="00E62763">
        <w:rPr>
          <w:sz w:val="16"/>
        </w:rPr>
        <w:t xml:space="preserve">, </w:t>
      </w:r>
      <w:r w:rsidRPr="002E4896">
        <w:rPr>
          <w:rStyle w:val="Emphasis"/>
        </w:rPr>
        <w:t xml:space="preserve">weary of it, </w:t>
      </w:r>
      <w:r w:rsidRPr="00E62763">
        <w:rPr>
          <w:sz w:val="16"/>
        </w:rPr>
        <w:t>and at the same time dedicated to the collectivity of its future, the collectivity that may come to be its future. The undercommons in some ways tries to escape from critique and its degradation as university-consciousness and self-consciousness about university-consciousness, retreating, as Adrian Piper says, into the external world.</w:t>
      </w:r>
    </w:p>
    <w:p w14:paraId="36CB62DB" w14:textId="77777777" w:rsidR="004D3163" w:rsidRDefault="004D3163" w:rsidP="004D3163">
      <w:pPr>
        <w:pStyle w:val="Heading3"/>
      </w:pPr>
      <w:r>
        <w:lastRenderedPageBreak/>
        <w:t>Ballot</w:t>
      </w:r>
    </w:p>
    <w:p w14:paraId="339C4480" w14:textId="77777777" w:rsidR="004D3163" w:rsidRDefault="004D3163" w:rsidP="004D3163">
      <w:pPr>
        <w:pStyle w:val="Heading4"/>
      </w:pPr>
      <w:r>
        <w:t xml:space="preserve">Ballot doesn’t remedy </w:t>
      </w:r>
      <w:r>
        <w:rPr>
          <w:u w:val="single"/>
        </w:rPr>
        <w:t>survival,</w:t>
      </w:r>
      <w:r>
        <w:t xml:space="preserve"> which is threatened by </w:t>
      </w:r>
      <w:r>
        <w:rPr>
          <w:u w:val="single"/>
        </w:rPr>
        <w:t>structural</w:t>
      </w:r>
      <w:r>
        <w:t xml:space="preserve">, </w:t>
      </w:r>
      <w:r>
        <w:rPr>
          <w:u w:val="single"/>
        </w:rPr>
        <w:t>material</w:t>
      </w:r>
      <w:r>
        <w:t xml:space="preserve"> conditions rather than </w:t>
      </w:r>
      <w:r>
        <w:rPr>
          <w:u w:val="single"/>
        </w:rPr>
        <w:t>performed</w:t>
      </w:r>
      <w:r>
        <w:t xml:space="preserve"> – mediating </w:t>
      </w:r>
      <w:r>
        <w:rPr>
          <w:u w:val="single"/>
        </w:rPr>
        <w:t>personal</w:t>
      </w:r>
      <w:r>
        <w:t xml:space="preserve"> survival thru a </w:t>
      </w:r>
      <w:r>
        <w:rPr>
          <w:u w:val="single"/>
        </w:rPr>
        <w:t>judge</w:t>
      </w:r>
      <w:r>
        <w:t xml:space="preserve"> is </w:t>
      </w:r>
      <w:r>
        <w:rPr>
          <w:u w:val="single"/>
        </w:rPr>
        <w:t>dangerous</w:t>
      </w:r>
      <w:r>
        <w:t xml:space="preserve"> – makes us </w:t>
      </w:r>
      <w:r>
        <w:rPr>
          <w:u w:val="single"/>
        </w:rPr>
        <w:t>cruelly</w:t>
      </w:r>
      <w:r>
        <w:t xml:space="preserve"> optimistic debate </w:t>
      </w:r>
      <w:r>
        <w:rPr>
          <w:u w:val="single"/>
        </w:rPr>
        <w:t>as</w:t>
      </w:r>
      <w:r>
        <w:t xml:space="preserve"> survival which is violent</w:t>
      </w:r>
    </w:p>
    <w:p w14:paraId="0CFCAD48" w14:textId="77777777" w:rsidR="004D3163" w:rsidRPr="00DB493D" w:rsidRDefault="004D3163" w:rsidP="004D3163">
      <w:pPr>
        <w:rPr>
          <w:sz w:val="16"/>
          <w:szCs w:val="16"/>
        </w:rPr>
      </w:pPr>
      <w:r w:rsidRPr="00DB493D">
        <w:rPr>
          <w:rStyle w:val="Style13ptBold"/>
        </w:rPr>
        <w:t>Berlant 11</w:t>
      </w:r>
      <w:r w:rsidRPr="00DB493D">
        <w:rPr>
          <w:sz w:val="16"/>
          <w:szCs w:val="16"/>
        </w:rPr>
        <w:t xml:space="preserve"> (Lauren, prof at U Chicago, Cruel Optimism, 174-8)</w:t>
      </w:r>
    </w:p>
    <w:p w14:paraId="54906145" w14:textId="77777777" w:rsidR="004D3163" w:rsidRPr="00C65714" w:rsidRDefault="004D3163" w:rsidP="004D3163">
      <w:pPr>
        <w:rPr>
          <w:sz w:val="16"/>
        </w:rPr>
      </w:pPr>
      <w:r w:rsidRPr="00916317">
        <w:rPr>
          <w:sz w:val="16"/>
          <w:szCs w:val="16"/>
        </w:rPr>
        <w:t>So even if, in the</w:t>
      </w:r>
      <w:r w:rsidRPr="00916317">
        <w:rPr>
          <w:sz w:val="16"/>
        </w:rPr>
        <w:t>se two films, the promise of familial love is the convey­ ance for the incitement to misrecognize the bad life as a good one</w:t>
      </w:r>
      <w:r w:rsidRPr="00916317">
        <w:rPr>
          <w:sz w:val="16"/>
          <w:szCs w:val="16"/>
        </w:rPr>
        <w:t xml:space="preserve">, </w:t>
      </w:r>
      <w:r w:rsidRPr="00916317">
        <w:rPr>
          <w:sz w:val="16"/>
        </w:rPr>
        <w:t xml:space="preserve">this is also a story about the conditions under which fantasy takes the most conservative shape on the bottom of so many class structures. The adults want to pass the promise of the promise on to their children.14 That may be the children's only sure inheritance-fantasy as the only capital assuredly pass­ able from one contingent space to another. And of course here, as every­ where, the gendered division of labor mediates the attritions of capital and the intimate spaces in which the labor of living is imagined beyond the urgencies of necessity. As Gayatri Spivak writes of another example, "This is not the old particularism/universalism debate. It is the emergence of the generalized value form, global commensurability in the field of gender. All the diversity of daily life escapes this, yet it is inescapable." ts Rosetta and La Promesse are training differently gendered children to take up a position not within normative institutions of intimacy but within something proximate to them. The hypervigilance required to maintain this proximity is the main visceral scene of post-Fordist affect. The fantasy of intimacy that will make one feel normal (as opposed to making one able to secure the conditions of dependable reciprocal life) provides a false logic of commensurateness and continuity between everyday appearance and a whole set of abstract value­ generating relations. The aesthetic of the potentially good enough love enables crisis to feel ordinary and less of a threat than the affective bounty that makes it worth risking being amid capitalist social life. </w:t>
      </w:r>
      <w:r w:rsidRPr="00916317">
        <w:rPr>
          <w:sz w:val="12"/>
        </w:rPr>
        <w:t>¶</w:t>
      </w:r>
      <w:r w:rsidRPr="00916317">
        <w:rPr>
          <w:sz w:val="16"/>
        </w:rPr>
        <w:t xml:space="preserve"> But in the Dardennes' mise en scene, normative intimacy has been worn down to the nub of the formal and the gestural. The emotions associated with intimacy, like tenderness, are most easily assumed as scavenging strate­ gies that the children are compelled to develop to get by. Igor acts genuinely sweet to the old woman whose wallet he steals in the opening scene; Rosetta </w:t>
      </w:r>
      <w:r w:rsidRPr="00916317">
        <w:rPr>
          <w:sz w:val="12"/>
        </w:rPr>
        <w:t>¶</w:t>
      </w:r>
      <w:r w:rsidRPr="00916317">
        <w:rPr>
          <w:sz w:val="16"/>
        </w:rPr>
        <w:t xml:space="preserve"> [175]</w:t>
      </w:r>
      <w:r w:rsidRPr="00916317">
        <w:rPr>
          <w:sz w:val="12"/>
        </w:rPr>
        <w:t>¶</w:t>
      </w:r>
      <w:r w:rsidRPr="00916317">
        <w:rPr>
          <w:sz w:val="16"/>
        </w:rPr>
        <w:t xml:space="preserve"> acts in loving and protective ways toward her mother, whom she also beats for manifesting nonnormative appetites. Roger appeals to Igor for loyalty, although he has also lied to him, beat him, and destroyed his opportunity to be a kid and to cultivate a different life (also involving building things: but go-carts that move, not houses that require property). Yet Roger can still say, "The house, this whole thing, it's all for you!" To which Igor can only say, "Shut up! Shut up!" because there is no story to counter Roger with, no proof that it wasn't love, or that love was a bad idea. Apparently, the register of love is what there is to work with, when you are managing belonging to worlds that have no obligation to you. </w:t>
      </w:r>
      <w:r w:rsidRPr="00916317">
        <w:rPr>
          <w:sz w:val="12"/>
        </w:rPr>
        <w:t>¶</w:t>
      </w:r>
      <w:r w:rsidRPr="00916317">
        <w:rPr>
          <w:sz w:val="16"/>
        </w:rPr>
        <w:t xml:space="preserve"> But this is why optimism for belonging in a scene ofp otential reciprocity amid tragic impediments is, in these films, not merely cruel, even in its repe­ titions. The endings of these films tie the audience in identificatory knots of vicarious reciprocity that extend in affective and formal ways beyond the actual episode. Rosetta approaches her final shots having just had to quit her hard-won job in order to take care of her degenerating mother. She is miser­ able and defeated by her daughterly love and her commitment to not living outside the loop of a reciprocity whose feeling feels legitimate to her. </w:t>
      </w:r>
      <w:r w:rsidRPr="00916317">
        <w:rPr>
          <w:sz w:val="12"/>
        </w:rPr>
        <w:t>¶</w:t>
      </w:r>
      <w:r w:rsidRPr="00916317">
        <w:rPr>
          <w:sz w:val="16"/>
        </w:rPr>
        <w:t xml:space="preserve"> At the end, we see her dragging a big canister of gas. It is unclear whether she is about to commit suicide by asphyxiation, or to make a go of things the way she always does, and it doesn't matter: her body collapses in exhaus­ tion as Riquet arrives. Riquet-whom she has previously beaten up, left to drown, turned in as a thief, and had a strange, unsteady, asexual night with, a night that ends with her sleeping, not alone, but whispering intimately with herself.16 Riquet-who is stalking her in revenge for taking his job. He is the only resource for potential reciprocity she has. As the film closes, Rosetta weeps, looking off-screen toward he who is only a proximate friend, in the hope of stimulating his compassionate impulse to rescue her. And the film cuts to darkness. </w:t>
      </w:r>
      <w:r w:rsidRPr="00916317">
        <w:rPr>
          <w:sz w:val="12"/>
        </w:rPr>
        <w:t>¶</w:t>
      </w:r>
      <w:r w:rsidRPr="00916317">
        <w:rPr>
          <w:sz w:val="16"/>
        </w:rPr>
        <w:t xml:space="preserve"> Likewise, the close of La Promesse involves a scene of wishful gallantry. In the train station, just as Assita is about to escape Belgium, Igor's father, Igor, and the whole shoddy mess, Igor confesses one part of his secret. Perversely fullfilling and breaking "the promise" after which the picture is named, he gambles that revealing Amidou's death will keep Assita there, and indeed it binds her and her child to him and to the local scene of danger, violence, and poverty for the indefinite future. In the final shot, they walk away from the camera, together and not together, and as they become smaller the film cuts sharply to black. Both of these works thus end engendering in the audience [176]a kind of normativity hangover, a residue of the optimism of their advocacy for achieving whatever it was for which the protagonists were scavenging. Because Rosetta and Igor are cut off from the normal, the spectators become holders of the promise. </w:t>
      </w:r>
      <w:r w:rsidRPr="00916317">
        <w:rPr>
          <w:sz w:val="12"/>
        </w:rPr>
        <w:t>¶</w:t>
      </w:r>
      <w:r w:rsidRPr="00916317">
        <w:rPr>
          <w:sz w:val="16"/>
        </w:rPr>
        <w:t xml:space="preserve"> In classic Hollywood cinema and much of queer theory, such expectant "families we choose" endings would make these films, generically, come­ dies, and the anxieties we feel on the way would be just the effects of the conventional obstacles genres put out there that threaten the genre's fail­ ure.17 In Foucault's rendering, such scenes of communicative tears and confession would mark the children's ascension into sexuality, that is, into the place where desiring acts evince the youths' subjugation to the clarifying taxonomic machinery of familial and social discipline. In La Promesse and Rosetta it is where they become sexual, but such evocations of the two clari­ fying institutions of social intelligibility, genre and gender, would mishear the tonalities of these particular episodes. In these scenarios, sexuality is not only an accession to being intelligible, but also a performance of affective avarice, a demand for a feeling fix that would inject a sense of normality.</w:t>
      </w:r>
      <w:r w:rsidRPr="00916317">
        <w:rPr>
          <w:sz w:val="12"/>
        </w:rPr>
        <w:t>¶</w:t>
      </w:r>
      <w:r w:rsidRPr="00916317">
        <w:rPr>
          <w:sz w:val="16"/>
        </w:rPr>
        <w:t xml:space="preserve"> What does it mean to want a sense of something rather than something? In the emergent regime of privatization that provokes aggressive fantasies of affective social confirmation in proximity to the political often without being in its register, genre shifts can </w:t>
      </w:r>
      <w:r w:rsidRPr="00916317">
        <w:rPr>
          <w:sz w:val="16"/>
        </w:rPr>
        <w:lastRenderedPageBreak/>
        <w:t xml:space="preserve">point to new ways of apprehending improvisations within the ordinary. In the Dardennes' films, </w:t>
      </w:r>
      <w:r w:rsidRPr="00CF698F">
        <w:rPr>
          <w:rStyle w:val="StyleUnderline"/>
          <w:highlight w:val="cyan"/>
        </w:rPr>
        <w:t xml:space="preserve">the </w:t>
      </w:r>
      <w:r w:rsidRPr="00C65714">
        <w:rPr>
          <w:rStyle w:val="Emphasis"/>
        </w:rPr>
        <w:t xml:space="preserve">formal </w:t>
      </w:r>
      <w:r w:rsidRPr="00CF698F">
        <w:rPr>
          <w:rStyle w:val="Emphasis"/>
          <w:highlight w:val="cyan"/>
        </w:rPr>
        <w:t>achievement</w:t>
      </w:r>
      <w:r w:rsidRPr="00916317">
        <w:rPr>
          <w:sz w:val="16"/>
        </w:rPr>
        <w:t xml:space="preserve"> of genre and gender </w:t>
      </w:r>
      <w:r w:rsidRPr="00CF698F">
        <w:rPr>
          <w:rStyle w:val="StyleUnderline"/>
          <w:highlight w:val="cyan"/>
        </w:rPr>
        <w:t xml:space="preserve">suggests </w:t>
      </w:r>
      <w:r w:rsidRPr="00CF698F">
        <w:rPr>
          <w:rStyle w:val="Emphasis"/>
          <w:highlight w:val="cyan"/>
        </w:rPr>
        <w:t>not success but survival</w:t>
      </w:r>
      <w:r w:rsidRPr="00916317">
        <w:rPr>
          <w:sz w:val="16"/>
        </w:rPr>
        <w:t xml:space="preserve">, a survival reeking of something that partakes of the new generic hybrid, situation tragedy: the marriage between tragedy and situation comedy </w:t>
      </w:r>
      <w:r w:rsidRPr="00CF698F">
        <w:rPr>
          <w:rStyle w:val="StyleUnderline"/>
          <w:highlight w:val="cyan"/>
        </w:rPr>
        <w:t>where</w:t>
      </w:r>
      <w:r w:rsidRPr="00916317">
        <w:rPr>
          <w:sz w:val="16"/>
        </w:rPr>
        <w:t xml:space="preserve"> people are fated to express their flaws episodically, over and over, without learning, changing, being relieved, becoming better, or dying.18 In the situation comedy, </w:t>
      </w:r>
      <w:r w:rsidRPr="00CF698F">
        <w:rPr>
          <w:rStyle w:val="StyleUnderline"/>
          <w:highlight w:val="cyan"/>
        </w:rPr>
        <w:t>personality is figured as</w:t>
      </w:r>
      <w:r w:rsidRPr="00C65714">
        <w:rPr>
          <w:rStyle w:val="StyleUnderline"/>
        </w:rPr>
        <w:t xml:space="preserve"> a </w:t>
      </w:r>
      <w:r w:rsidRPr="00CF698F">
        <w:rPr>
          <w:rStyle w:val="Emphasis"/>
          <w:highlight w:val="cyan"/>
        </w:rPr>
        <w:t xml:space="preserve">limited </w:t>
      </w:r>
      <w:r w:rsidRPr="00C65714">
        <w:rPr>
          <w:rStyle w:val="Emphasis"/>
        </w:rPr>
        <w:t xml:space="preserve">set of </w:t>
      </w:r>
      <w:r w:rsidRPr="00CF698F">
        <w:rPr>
          <w:rStyle w:val="Emphasis"/>
          <w:highlight w:val="cyan"/>
        </w:rPr>
        <w:t>repetitions</w:t>
      </w:r>
      <w:r w:rsidRPr="00CF698F">
        <w:rPr>
          <w:rStyle w:val="StyleUnderline"/>
          <w:highlight w:val="cyan"/>
        </w:rPr>
        <w:t xml:space="preserve"> that will </w:t>
      </w:r>
      <w:r w:rsidRPr="00CF698F">
        <w:rPr>
          <w:rStyle w:val="Emphasis"/>
          <w:highlight w:val="cyan"/>
        </w:rPr>
        <w:t>inevitably</w:t>
      </w:r>
      <w:r w:rsidRPr="00916317">
        <w:rPr>
          <w:sz w:val="16"/>
        </w:rPr>
        <w:t xml:space="preserve"> [177</w:t>
      </w:r>
      <w:r w:rsidRPr="00C65714">
        <w:rPr>
          <w:sz w:val="16"/>
        </w:rPr>
        <w:t xml:space="preserve">] </w:t>
      </w:r>
      <w:r w:rsidRPr="00C65714">
        <w:rPr>
          <w:rStyle w:val="Emphasis"/>
        </w:rPr>
        <w:t>appear</w:t>
      </w:r>
      <w:r w:rsidRPr="00C65714">
        <w:rPr>
          <w:sz w:val="16"/>
        </w:rPr>
        <w:t xml:space="preserve"> in new situations-</w:t>
      </w:r>
      <w:r w:rsidRPr="00C65714">
        <w:rPr>
          <w:rStyle w:val="StyleUnderline"/>
        </w:rPr>
        <w:t>but what makes them comic and not tragic is that</w:t>
      </w:r>
      <w:r w:rsidRPr="00C65714">
        <w:rPr>
          <w:sz w:val="16"/>
        </w:rPr>
        <w:t xml:space="preserve"> in this genre's imaginary</w:t>
      </w:r>
      <w:r w:rsidRPr="00916317">
        <w:rPr>
          <w:sz w:val="16"/>
        </w:rPr>
        <w:t>,</w:t>
      </w:r>
      <w:r w:rsidRPr="00CF698F">
        <w:rPr>
          <w:rStyle w:val="StyleUnderline"/>
          <w:highlight w:val="cyan"/>
        </w:rPr>
        <w:t xml:space="preserve"> </w:t>
      </w:r>
      <w:r w:rsidRPr="00CF698F">
        <w:rPr>
          <w:rStyle w:val="Emphasis"/>
          <w:highlight w:val="cyan"/>
        </w:rPr>
        <w:t>the world has the kind of room for us that enables us to endure</w:t>
      </w:r>
      <w:r w:rsidRPr="00CF698F">
        <w:rPr>
          <w:rStyle w:val="StyleUnderline"/>
          <w:highlight w:val="cyan"/>
        </w:rPr>
        <w:t>.</w:t>
      </w:r>
      <w:r w:rsidRPr="00CF698F">
        <w:rPr>
          <w:sz w:val="16"/>
          <w:highlight w:val="cyan"/>
        </w:rPr>
        <w:t xml:space="preserve"> </w:t>
      </w:r>
      <w:r w:rsidRPr="00916317">
        <w:rPr>
          <w:sz w:val="16"/>
        </w:rPr>
        <w:t xml:space="preserve">In contrast, in the situation tragedy, one moves between having a little and being ejected from the social, where life is lived on the outside of value, in terrifying nonp laces where one is a squatter, trying to make an event in which one will matter to something or someone, even as a famil­ iar joke (in the situation tragedy, protagonists often try heart-wrenchingly to live as though they are in a situation comedy).19 In reinventing some ver­ sion of the couple, the family, or the love link, at the end, Rosetta and Igor are repeating a desire they have fancied and longed for throughout: a desire simply and minimally to be in the game. Not controlling the conditions of labor, they take up positions within sexuality that at least enable a feeling of vague normalcy that can be derived on the fly, in a do-it-yourself (DIY) fash­ ion. They do this in gestures that try to force a sense of obligation in someone, which will just have to stand in as the achievement of their desire for acknowledgment and a way of life. </w:t>
      </w:r>
      <w:r w:rsidRPr="00916317">
        <w:rPr>
          <w:sz w:val="12"/>
        </w:rPr>
        <w:t>¶</w:t>
      </w:r>
      <w:r w:rsidRPr="00916317">
        <w:rPr>
          <w:sz w:val="16"/>
        </w:rPr>
        <w:t xml:space="preserve"> Thus, </w:t>
      </w:r>
      <w:r w:rsidRPr="00CF698F">
        <w:rPr>
          <w:rStyle w:val="Emphasis"/>
          <w:highlight w:val="cyan"/>
        </w:rPr>
        <w:t>we see</w:t>
      </w:r>
      <w:r w:rsidRPr="00916317">
        <w:rPr>
          <w:sz w:val="16"/>
        </w:rPr>
        <w:t xml:space="preserve"> forming here </w:t>
      </w:r>
      <w:r w:rsidRPr="00CF698F">
        <w:rPr>
          <w:rStyle w:val="Emphasis"/>
          <w:highlight w:val="cyan"/>
        </w:rPr>
        <w:t>submission to necessity in the guise of desire;</w:t>
      </w:r>
      <w:r w:rsidRPr="00916317">
        <w:rPr>
          <w:sz w:val="16"/>
        </w:rPr>
        <w:t xml:space="preserve"> a </w:t>
      </w:r>
      <w:r w:rsidRPr="00CF698F">
        <w:rPr>
          <w:rStyle w:val="StyleUnderline"/>
          <w:highlight w:val="cyan"/>
        </w:rPr>
        <w:t>passionate attachment to a world in which they have no control</w:t>
      </w:r>
      <w:r w:rsidRPr="00C65714">
        <w:rPr>
          <w:rStyle w:val="StyleUnderline"/>
        </w:rPr>
        <w:t>ling share</w:t>
      </w:r>
      <w:r w:rsidRPr="00C65714">
        <w:rPr>
          <w:sz w:val="16"/>
        </w:rPr>
        <w:t>;</w:t>
      </w:r>
      <w:r w:rsidRPr="00916317">
        <w:rPr>
          <w:sz w:val="16"/>
        </w:rPr>
        <w:t xml:space="preserve"> and aggression, an insistence on being proximate to the thing. If these motives stand as the promise of the scene that will provide them that holding feeling they want, the proof that it's worth investing in these forms is not too demanding. There is a very low evidentiary bar. The key here is proximity; ownership has been relinquished as the children's fantasy. The geopolitical space of fantasy is not a nation or a plot of land secured by a deed but a neighborhood. And just as both films feature careers involving soldering and sewing, techniques that bind parts to bigger wholes, they restage at the close our protagonists' coercive appeal to a relative stranger for rescue and reciprocity, and all the stranger has to do is to be near, to stick around. [178]</w:t>
      </w:r>
      <w:r w:rsidRPr="00916317">
        <w:rPr>
          <w:sz w:val="12"/>
        </w:rPr>
        <w:t>¶</w:t>
      </w:r>
      <w:r w:rsidRPr="00916317">
        <w:rPr>
          <w:sz w:val="16"/>
        </w:rPr>
        <w:t xml:space="preserve"> That this is an appeal to a proximate normativity is signified by their spatial placement outside the home (in a terminal, on the ground) but never very far afield at all; they are all in proximity to the natal and fantasmatic home, in the end. And, affectively speaking, is Riquet not a man on whom the silent Rosetta must depend; and is Assita not a motherfsisterfloverffriend forced by Igor, by his sweet downcast eyes and aphonia, to submit? </w:t>
      </w:r>
      <w:r w:rsidRPr="00916317">
        <w:rPr>
          <w:sz w:val="12"/>
        </w:rPr>
        <w:t>¶</w:t>
      </w:r>
      <w:r w:rsidRPr="00916317">
        <w:rPr>
          <w:sz w:val="16"/>
        </w:rPr>
        <w:t xml:space="preserve"> Normalcy's embrace can only flicker, therefore, in the Dardennes' ren­ dering of the contemporary historical moment. Each time it looks as though a reciprocal relation has been forged, the temporal and monetary economy in which the experience of belonging can be enjoyed is interrupted by other needs, the needs of others that seem always to take priority. Nonetheless, in the context of material and parental deprivation, Rosetta and Igor crowd the cramped space of any potentially transitional moment to maintain, for one more minute,</w:t>
      </w:r>
      <w:r w:rsidRPr="00FF519E">
        <w:rPr>
          <w:rStyle w:val="StyleUnderline"/>
        </w:rPr>
        <w:t xml:space="preserve"> </w:t>
      </w:r>
      <w:r w:rsidRPr="00CF698F">
        <w:rPr>
          <w:rStyle w:val="StyleUnderline"/>
          <w:highlight w:val="cyan"/>
        </w:rPr>
        <w:t xml:space="preserve">their optimism about </w:t>
      </w:r>
      <w:r w:rsidRPr="00C65714">
        <w:rPr>
          <w:rStyle w:val="StyleUnderline"/>
        </w:rPr>
        <w:t xml:space="preserve">having </w:t>
      </w:r>
      <w:r w:rsidRPr="00CF698F">
        <w:rPr>
          <w:rStyle w:val="StyleUnderline"/>
          <w:highlight w:val="cyan"/>
        </w:rPr>
        <w:t>a</w:t>
      </w:r>
      <w:r w:rsidRPr="00916317">
        <w:rPr>
          <w:sz w:val="16"/>
        </w:rPr>
        <w:t xml:space="preserve"> thing, a life, </w:t>
      </w:r>
      <w:r w:rsidRPr="00CF698F">
        <w:rPr>
          <w:rStyle w:val="StyleUnderline"/>
          <w:highlight w:val="cyan"/>
        </w:rPr>
        <w:t>a scene of</w:t>
      </w:r>
      <w:r w:rsidRPr="00916317">
        <w:rPr>
          <w:sz w:val="16"/>
        </w:rPr>
        <w:t xml:space="preserve"> practices of </w:t>
      </w:r>
      <w:r w:rsidRPr="00CF698F">
        <w:rPr>
          <w:rStyle w:val="StyleUnderline"/>
          <w:highlight w:val="cyan"/>
        </w:rPr>
        <w:t>belonging</w:t>
      </w:r>
      <w:r w:rsidRPr="00916317">
        <w:rPr>
          <w:sz w:val="16"/>
        </w:rPr>
        <w:t xml:space="preserve"> and dignity </w:t>
      </w:r>
      <w:r w:rsidRPr="00CF698F">
        <w:rPr>
          <w:rStyle w:val="StyleUnderline"/>
          <w:highlight w:val="cyan"/>
        </w:rPr>
        <w:t>that can be</w:t>
      </w:r>
      <w:r w:rsidRPr="00916317">
        <w:rPr>
          <w:sz w:val="16"/>
        </w:rPr>
        <w:t xml:space="preserve"> iterated, </w:t>
      </w:r>
      <w:r w:rsidRPr="00CF698F">
        <w:rPr>
          <w:rStyle w:val="StyleUnderline"/>
          <w:highlight w:val="cyan"/>
        </w:rPr>
        <w:t>repeated</w:t>
      </w:r>
      <w:r w:rsidRPr="00916317">
        <w:rPr>
          <w:sz w:val="16"/>
        </w:rPr>
        <w:t xml:space="preserve">, </w:t>
      </w:r>
      <w:r w:rsidRPr="00C65714">
        <w:rPr>
          <w:rStyle w:val="StyleUnderline"/>
        </w:rPr>
        <w:t xml:space="preserve">and depended on </w:t>
      </w:r>
      <w:r w:rsidRPr="00CF698F">
        <w:rPr>
          <w:rStyle w:val="Emphasis"/>
          <w:highlight w:val="cyan"/>
        </w:rPr>
        <w:t>without much being looked forward to.</w:t>
      </w:r>
      <w:r w:rsidRPr="00FF519E">
        <w:rPr>
          <w:rStyle w:val="StyleUnderline"/>
        </w:rPr>
        <w:t xml:space="preserve"> </w:t>
      </w:r>
      <w:r w:rsidRPr="00916317">
        <w:rPr>
          <w:rStyle w:val="StyleUnderline"/>
          <w:sz w:val="12"/>
        </w:rPr>
        <w:t>¶</w:t>
      </w:r>
      <w:r w:rsidRPr="003214A2">
        <w:rPr>
          <w:rStyle w:val="StyleUnderline"/>
          <w:sz w:val="12"/>
        </w:rPr>
        <w:t xml:space="preserve"> </w:t>
      </w:r>
      <w:r w:rsidRPr="00C65714">
        <w:rPr>
          <w:rStyle w:val="StyleUnderline"/>
        </w:rPr>
        <w:t>So, what does it mean that the endings of these films solicit audience desire</w:t>
      </w:r>
      <w:r w:rsidRPr="00C65714">
        <w:rPr>
          <w:sz w:val="16"/>
        </w:rPr>
        <w:t xml:space="preserve"> one more time </w:t>
      </w:r>
      <w:r w:rsidRPr="00C65714">
        <w:rPr>
          <w:rStyle w:val="StyleUnderline"/>
        </w:rPr>
        <w:t>for the protagonists to receive</w:t>
      </w:r>
      <w:r w:rsidRPr="00C65714">
        <w:rPr>
          <w:sz w:val="16"/>
        </w:rPr>
        <w:t xml:space="preserve">, finally, </w:t>
      </w:r>
      <w:r w:rsidRPr="00C65714">
        <w:rPr>
          <w:rStyle w:val="StyleUnderline"/>
        </w:rPr>
        <w:t>the help they seek because it feels like their last chance to experience, through openness to another, a good change amid the violence</w:t>
      </w:r>
      <w:r w:rsidRPr="00C65714">
        <w:rPr>
          <w:sz w:val="16"/>
        </w:rPr>
        <w:t xml:space="preserve"> and numbing </w:t>
      </w:r>
      <w:r w:rsidRPr="00C65714">
        <w:rPr>
          <w:rStyle w:val="StyleUnderline"/>
        </w:rPr>
        <w:t>everywhere present?</w:t>
      </w:r>
      <w:r w:rsidRPr="00C65714">
        <w:rPr>
          <w:sz w:val="16"/>
        </w:rPr>
        <w:t xml:space="preserve"> Since "at all costs" is no metaphor from this perch on the bottom of the class structure, </w:t>
      </w:r>
      <w:r w:rsidRPr="00C65714">
        <w:rPr>
          <w:rStyle w:val="Emphasis"/>
        </w:rPr>
        <w:t>here fantasy and survival are indistinguishable effects of the affects'</w:t>
      </w:r>
      <w:r w:rsidRPr="00C65714">
        <w:rPr>
          <w:sz w:val="16"/>
        </w:rPr>
        <w:t xml:space="preserve"> own informal </w:t>
      </w:r>
      <w:r w:rsidRPr="00C65714">
        <w:rPr>
          <w:rStyle w:val="Emphasis"/>
        </w:rPr>
        <w:t xml:space="preserve">economy. </w:t>
      </w:r>
      <w:r w:rsidRPr="00CF698F">
        <w:rPr>
          <w:rStyle w:val="Emphasis"/>
          <w:highlight w:val="cyan"/>
        </w:rPr>
        <w:t>To be made to desire a normativity hangover trains the audience in cruel optimism</w:t>
      </w:r>
      <w:r w:rsidRPr="00916317">
        <w:rPr>
          <w:rStyle w:val="Emphasis"/>
        </w:rPr>
        <w:t>.</w:t>
      </w:r>
      <w:r w:rsidRPr="00916317">
        <w:rPr>
          <w:sz w:val="16"/>
        </w:rPr>
        <w:t xml:space="preserve"> </w:t>
      </w:r>
    </w:p>
    <w:p w14:paraId="41F08429" w14:textId="77777777" w:rsidR="004D3163" w:rsidRDefault="004D3163" w:rsidP="004D3163">
      <w:pPr>
        <w:pStyle w:val="Heading3"/>
      </w:pPr>
      <w:r>
        <w:lastRenderedPageBreak/>
        <w:t xml:space="preserve">Performativity </w:t>
      </w:r>
    </w:p>
    <w:p w14:paraId="430AE88B" w14:textId="77777777" w:rsidR="004D3163" w:rsidRPr="00396A5E" w:rsidRDefault="004D3163" w:rsidP="004D3163">
      <w:pPr>
        <w:pStyle w:val="Heading4"/>
      </w:pPr>
      <w:r w:rsidRPr="00396A5E">
        <w:rPr>
          <w:u w:val="single"/>
        </w:rPr>
        <w:t>Turns</w:t>
      </w:r>
      <w:r w:rsidRPr="00396A5E">
        <w:t xml:space="preserve"> case</w:t>
      </w:r>
      <w:r>
        <w:t>---</w:t>
      </w:r>
      <w:r w:rsidRPr="00396A5E">
        <w:t xml:space="preserve">declaring “surrender” is </w:t>
      </w:r>
      <w:r w:rsidRPr="00396A5E">
        <w:rPr>
          <w:u w:val="single"/>
        </w:rPr>
        <w:t>performative</w:t>
      </w:r>
      <w:r w:rsidRPr="00396A5E">
        <w:t xml:space="preserve"> whiteness, reinforces </w:t>
      </w:r>
      <w:r w:rsidRPr="00396A5E">
        <w:rPr>
          <w:u w:val="single"/>
        </w:rPr>
        <w:t>hierarchy</w:t>
      </w:r>
    </w:p>
    <w:p w14:paraId="1487F98F" w14:textId="77777777" w:rsidR="004D3163" w:rsidRPr="00DB2B8C" w:rsidRDefault="004D3163" w:rsidP="004D3163">
      <w:r w:rsidRPr="00DB2B8C">
        <w:rPr>
          <w:rStyle w:val="Style13ptBold"/>
        </w:rPr>
        <w:t>Ahmed 4</w:t>
      </w:r>
      <w:r w:rsidRPr="00DB2B8C">
        <w:t xml:space="preserve"> </w:t>
      </w:r>
      <w:r w:rsidRPr="00DB2B8C">
        <w:rPr>
          <w:sz w:val="16"/>
          <w:szCs w:val="16"/>
        </w:rPr>
        <w:t>(Sara Ahmed The University of Lancaster “Declarations of Whiteness: The Non-Performativity of Anti-Racism” borderlands Vol. 3 no. 2, 2004)</w:t>
      </w:r>
    </w:p>
    <w:p w14:paraId="3F7DAD5A" w14:textId="77777777" w:rsidR="004D3163" w:rsidRPr="00DB2B8C" w:rsidRDefault="004D3163" w:rsidP="004D3163">
      <w:pPr>
        <w:rPr>
          <w:sz w:val="16"/>
        </w:rPr>
      </w:pPr>
      <w:r w:rsidRPr="00DB2B8C">
        <w:rPr>
          <w:sz w:val="16"/>
        </w:rPr>
        <w:t xml:space="preserve">11. My commentary on the risks of whiteness studies will involve an analysis of how </w:t>
      </w:r>
      <w:r w:rsidRPr="00CF698F">
        <w:rPr>
          <w:b/>
          <w:highlight w:val="cyan"/>
          <w:u w:val="single"/>
          <w:bdr w:val="single" w:sz="4" w:space="0" w:color="auto"/>
        </w:rPr>
        <w:t>whiteness gets reproduced</w:t>
      </w:r>
      <w:r w:rsidRPr="00CF698F">
        <w:rPr>
          <w:b/>
          <w:highlight w:val="cyan"/>
          <w:u w:val="single"/>
        </w:rPr>
        <w:t xml:space="preserve"> through being </w:t>
      </w:r>
      <w:r w:rsidRPr="00CF698F">
        <w:rPr>
          <w:b/>
          <w:highlight w:val="cyan"/>
          <w:u w:val="single"/>
          <w:bdr w:val="single" w:sz="4" w:space="0" w:color="auto"/>
        </w:rPr>
        <w:t>declared</w:t>
      </w:r>
      <w:r w:rsidRPr="00370FC0">
        <w:rPr>
          <w:u w:val="single"/>
        </w:rPr>
        <w:t xml:space="preserve">, </w:t>
      </w:r>
      <w:r w:rsidRPr="00CF698F">
        <w:rPr>
          <w:highlight w:val="cyan"/>
          <w:u w:val="single"/>
        </w:rPr>
        <w:t xml:space="preserve">within </w:t>
      </w:r>
      <w:r w:rsidRPr="00CF698F">
        <w:rPr>
          <w:highlight w:val="cyan"/>
          <w:u w:val="single"/>
          <w:bdr w:val="single" w:sz="4" w:space="0" w:color="auto"/>
        </w:rPr>
        <w:t>academic texts</w:t>
      </w:r>
      <w:r w:rsidRPr="00DB2B8C">
        <w:rPr>
          <w:u w:val="single"/>
        </w:rPr>
        <w:t>,</w:t>
      </w:r>
      <w:r w:rsidRPr="00370FC0">
        <w:rPr>
          <w:u w:val="single"/>
        </w:rPr>
        <w:t xml:space="preserve"> </w:t>
      </w:r>
      <w:r w:rsidRPr="00CF698F">
        <w:rPr>
          <w:highlight w:val="cyan"/>
          <w:u w:val="single"/>
        </w:rPr>
        <w:t>as well public culture</w:t>
      </w:r>
      <w:r w:rsidRPr="00DB2B8C">
        <w:rPr>
          <w:u w:val="single"/>
        </w:rPr>
        <w:t>. I will hence</w:t>
      </w:r>
      <w:r w:rsidRPr="00DB2B8C">
        <w:rPr>
          <w:sz w:val="16"/>
        </w:rPr>
        <w:t xml:space="preserve"> be </w:t>
      </w:r>
      <w:r w:rsidRPr="00DB2B8C">
        <w:rPr>
          <w:u w:val="single"/>
        </w:rPr>
        <w:t>read</w:t>
      </w:r>
      <w:r w:rsidRPr="00DB2B8C">
        <w:rPr>
          <w:sz w:val="16"/>
        </w:rPr>
        <w:t xml:space="preserve">ing </w:t>
      </w:r>
      <w:r w:rsidRPr="00DB2B8C">
        <w:rPr>
          <w:u w:val="single"/>
        </w:rPr>
        <w:t>Whiteness Studies as part of a</w:t>
      </w:r>
      <w:r w:rsidRPr="00DB2B8C">
        <w:rPr>
          <w:sz w:val="16"/>
        </w:rPr>
        <w:t xml:space="preserve"> broader </w:t>
      </w:r>
      <w:r w:rsidRPr="00CF698F">
        <w:rPr>
          <w:highlight w:val="cyan"/>
          <w:u w:val="single"/>
          <w:bdr w:val="single" w:sz="4" w:space="0" w:color="auto"/>
        </w:rPr>
        <w:t>shift towards</w:t>
      </w:r>
      <w:r w:rsidRPr="00DB2B8C">
        <w:rPr>
          <w:sz w:val="16"/>
        </w:rPr>
        <w:t xml:space="preserve"> what we could call </w:t>
      </w:r>
      <w:r w:rsidRPr="00CF698F">
        <w:rPr>
          <w:highlight w:val="cyan"/>
          <w:u w:val="single"/>
          <w:bdr w:val="single" w:sz="4" w:space="0" w:color="auto"/>
        </w:rPr>
        <w:t>a</w:t>
      </w:r>
      <w:r w:rsidRPr="00DB2B8C">
        <w:rPr>
          <w:u w:val="single"/>
          <w:bdr w:val="single" w:sz="4" w:space="0" w:color="auto"/>
        </w:rPr>
        <w:t xml:space="preserve"> </w:t>
      </w:r>
      <w:r w:rsidRPr="00CF698F">
        <w:rPr>
          <w:b/>
          <w:highlight w:val="cyan"/>
          <w:u w:val="single"/>
          <w:bdr w:val="single" w:sz="4" w:space="0" w:color="auto"/>
        </w:rPr>
        <w:t>politics of declaration</w:t>
      </w:r>
      <w:r w:rsidRPr="00CF698F">
        <w:rPr>
          <w:highlight w:val="cyan"/>
          <w:u w:val="single"/>
        </w:rPr>
        <w:t>, in which</w:t>
      </w:r>
      <w:r w:rsidRPr="00DB2B8C">
        <w:rPr>
          <w:u w:val="single"/>
        </w:rPr>
        <w:t xml:space="preserve"> </w:t>
      </w:r>
      <w:r w:rsidRPr="00CF698F">
        <w:rPr>
          <w:highlight w:val="cyan"/>
          <w:u w:val="single"/>
        </w:rPr>
        <w:t>institutions</w:t>
      </w:r>
      <w:r w:rsidRPr="00DB2B8C">
        <w:rPr>
          <w:u w:val="single"/>
        </w:rPr>
        <w:t xml:space="preserve"> </w:t>
      </w:r>
      <w:r w:rsidRPr="00CF698F">
        <w:rPr>
          <w:highlight w:val="cyan"/>
          <w:u w:val="single"/>
        </w:rPr>
        <w:t>as well as individuals ‘</w:t>
      </w:r>
      <w:r w:rsidRPr="00CF698F">
        <w:rPr>
          <w:highlight w:val="cyan"/>
          <w:u w:val="single"/>
          <w:bdr w:val="single" w:sz="4" w:space="0" w:color="auto"/>
        </w:rPr>
        <w:t>admit’</w:t>
      </w:r>
      <w:r w:rsidRPr="00CF698F">
        <w:rPr>
          <w:highlight w:val="cyan"/>
          <w:u w:val="single"/>
        </w:rPr>
        <w:t xml:space="preserve"> to</w:t>
      </w:r>
      <w:r w:rsidRPr="00DB2B8C">
        <w:rPr>
          <w:sz w:val="16"/>
        </w:rPr>
        <w:t xml:space="preserve"> forms of </w:t>
      </w:r>
      <w:r w:rsidRPr="00CF698F">
        <w:rPr>
          <w:highlight w:val="cyan"/>
          <w:u w:val="single"/>
        </w:rPr>
        <w:t>bad practice, and</w:t>
      </w:r>
      <w:r w:rsidRPr="00CF698F">
        <w:rPr>
          <w:sz w:val="16"/>
          <w:highlight w:val="cyan"/>
        </w:rPr>
        <w:t xml:space="preserve"> </w:t>
      </w:r>
      <w:r w:rsidRPr="00DB2B8C">
        <w:rPr>
          <w:sz w:val="16"/>
        </w:rPr>
        <w:t xml:space="preserve">in which </w:t>
      </w:r>
      <w:r w:rsidRPr="00CF698F">
        <w:rPr>
          <w:b/>
          <w:highlight w:val="cyan"/>
          <w:u w:val="single"/>
          <w:bdr w:val="single" w:sz="4" w:space="0" w:color="auto"/>
        </w:rPr>
        <w:t>the ‘admission’ itself becomes seen as good</w:t>
      </w:r>
      <w:r w:rsidRPr="00DB2B8C">
        <w:rPr>
          <w:b/>
          <w:u w:val="single"/>
          <w:bdr w:val="single" w:sz="4" w:space="0" w:color="auto"/>
        </w:rPr>
        <w:t xml:space="preserve"> </w:t>
      </w:r>
      <w:r w:rsidRPr="00CF698F">
        <w:rPr>
          <w:b/>
          <w:highlight w:val="cyan"/>
          <w:u w:val="single"/>
          <w:bdr w:val="single" w:sz="4" w:space="0" w:color="auto"/>
        </w:rPr>
        <w:t>practice</w:t>
      </w:r>
      <w:r w:rsidRPr="00DB2B8C">
        <w:rPr>
          <w:sz w:val="16"/>
        </w:rPr>
        <w:t xml:space="preserve">. By reading Whiteness Studies in this way, I am not suggesting that it is a symptom of bad practice: rather, I think it is useful to consider ‘turns’ within the academy as having something to do with other cultural turns. The examples are drawn from the UK and Australia, as the two places in which my own anti-racist politics have taken shape. My argument is simple: </w:t>
      </w:r>
      <w:r w:rsidRPr="00CF698F">
        <w:rPr>
          <w:rStyle w:val="StyleUnderline"/>
          <w:highlight w:val="cyan"/>
          <w:bdr w:val="single" w:sz="4" w:space="0" w:color="auto"/>
        </w:rPr>
        <w:t xml:space="preserve">anti-racism is </w:t>
      </w:r>
      <w:r w:rsidRPr="00CF698F">
        <w:rPr>
          <w:rStyle w:val="Emphasis"/>
          <w:highlight w:val="cyan"/>
        </w:rPr>
        <w:t>not performative</w:t>
      </w:r>
      <w:r w:rsidRPr="00DB2B8C">
        <w:rPr>
          <w:sz w:val="16"/>
        </w:rPr>
        <w:t xml:space="preserve">. I use performative in Austin’s (1975) sense as referring to a particular class of speech. </w:t>
      </w:r>
      <w:r w:rsidRPr="00CF698F">
        <w:rPr>
          <w:rStyle w:val="StyleUnderline"/>
          <w:highlight w:val="cyan"/>
        </w:rPr>
        <w:t xml:space="preserve">An utterance is performative </w:t>
      </w:r>
      <w:r w:rsidRPr="00CF698F">
        <w:rPr>
          <w:rStyle w:val="Emphasis"/>
          <w:highlight w:val="cyan"/>
        </w:rPr>
        <w:t>when it does what it says</w:t>
      </w:r>
      <w:r w:rsidRPr="00CF698F">
        <w:rPr>
          <w:rStyle w:val="StyleUnderline"/>
          <w:highlight w:val="cyan"/>
        </w:rPr>
        <w:t xml:space="preserve">: </w:t>
      </w:r>
      <w:r w:rsidRPr="00DB2B8C">
        <w:rPr>
          <w:rStyle w:val="StyleUnderline"/>
        </w:rPr>
        <w:t xml:space="preserve">‘the </w:t>
      </w:r>
      <w:r w:rsidRPr="00CF698F">
        <w:rPr>
          <w:rStyle w:val="StyleUnderline"/>
          <w:highlight w:val="cyan"/>
        </w:rPr>
        <w:t>issuing of the</w:t>
      </w:r>
      <w:r w:rsidRPr="00DB2B8C">
        <w:rPr>
          <w:rStyle w:val="StyleUnderline"/>
        </w:rPr>
        <w:t xml:space="preserve"> </w:t>
      </w:r>
      <w:r w:rsidRPr="00CF698F">
        <w:rPr>
          <w:rStyle w:val="StyleUnderline"/>
          <w:highlight w:val="cyan"/>
        </w:rPr>
        <w:t>utterance is</w:t>
      </w:r>
      <w:r w:rsidRPr="00DB2B8C">
        <w:rPr>
          <w:rStyle w:val="StyleUnderline"/>
        </w:rPr>
        <w:t xml:space="preserve"> the </w:t>
      </w:r>
      <w:r w:rsidRPr="00CF698F">
        <w:rPr>
          <w:rStyle w:val="StyleUnderline"/>
          <w:highlight w:val="cyan"/>
          <w:bdr w:val="single" w:sz="4" w:space="0" w:color="auto"/>
        </w:rPr>
        <w:t>performing of an action’</w:t>
      </w:r>
      <w:r w:rsidRPr="00DB2B8C">
        <w:rPr>
          <w:sz w:val="16"/>
        </w:rPr>
        <w:t xml:space="preserve"> (1975, 6).</w:t>
      </w:r>
    </w:p>
    <w:p w14:paraId="53703DB2" w14:textId="77777777" w:rsidR="004D3163" w:rsidRDefault="004D3163" w:rsidP="004D3163">
      <w:pPr>
        <w:rPr>
          <w:sz w:val="16"/>
        </w:rPr>
      </w:pPr>
      <w:r w:rsidRPr="00DB2B8C">
        <w:rPr>
          <w:sz w:val="16"/>
        </w:rPr>
        <w:t xml:space="preserve">12. I will suggest that </w:t>
      </w:r>
      <w:r w:rsidRPr="00CF698F">
        <w:rPr>
          <w:highlight w:val="cyan"/>
          <w:u w:val="single"/>
        </w:rPr>
        <w:t>declaring whiteness, or</w:t>
      </w:r>
      <w:r w:rsidRPr="00DB2B8C">
        <w:rPr>
          <w:sz w:val="16"/>
        </w:rPr>
        <w:t xml:space="preserve"> even </w:t>
      </w:r>
      <w:r w:rsidRPr="00DB2B8C">
        <w:rPr>
          <w:u w:val="single"/>
        </w:rPr>
        <w:t>‘</w:t>
      </w:r>
      <w:r w:rsidRPr="00CF698F">
        <w:rPr>
          <w:highlight w:val="cyan"/>
          <w:u w:val="single"/>
        </w:rPr>
        <w:t>admitting’</w:t>
      </w:r>
      <w:r w:rsidRPr="00DB2B8C">
        <w:rPr>
          <w:sz w:val="16"/>
        </w:rPr>
        <w:t xml:space="preserve"> to one’s own </w:t>
      </w:r>
      <w:r w:rsidRPr="00CF698F">
        <w:rPr>
          <w:highlight w:val="cyan"/>
          <w:u w:val="single"/>
        </w:rPr>
        <w:t>racism</w:t>
      </w:r>
      <w:r w:rsidRPr="00DB2B8C">
        <w:rPr>
          <w:u w:val="single"/>
        </w:rPr>
        <w:t xml:space="preserve">, </w:t>
      </w:r>
      <w:r w:rsidRPr="00CF698F">
        <w:rPr>
          <w:highlight w:val="cyan"/>
          <w:u w:val="single"/>
        </w:rPr>
        <w:t>when</w:t>
      </w:r>
      <w:r w:rsidRPr="00406EFE">
        <w:rPr>
          <w:u w:val="single"/>
        </w:rPr>
        <w:t xml:space="preserve"> the </w:t>
      </w:r>
      <w:r w:rsidRPr="00CF698F">
        <w:rPr>
          <w:highlight w:val="cyan"/>
          <w:u w:val="single"/>
        </w:rPr>
        <w:t>declaration is assumed to be ‘evidence’</w:t>
      </w:r>
      <w:r w:rsidRPr="00406EFE">
        <w:rPr>
          <w:u w:val="single"/>
        </w:rPr>
        <w:t xml:space="preserve"> </w:t>
      </w:r>
      <w:r w:rsidRPr="00CF698F">
        <w:rPr>
          <w:highlight w:val="cyan"/>
          <w:u w:val="single"/>
        </w:rPr>
        <w:t>of an anti-racist commitment</w:t>
      </w:r>
      <w:r w:rsidRPr="00406EFE">
        <w:rPr>
          <w:u w:val="single"/>
        </w:rPr>
        <w:t xml:space="preserve">, </w:t>
      </w:r>
      <w:r w:rsidRPr="00CF698F">
        <w:rPr>
          <w:b/>
          <w:highlight w:val="cyan"/>
          <w:u w:val="single"/>
        </w:rPr>
        <w:t>does not do what</w:t>
      </w:r>
      <w:r w:rsidRPr="00DB2B8C">
        <w:rPr>
          <w:b/>
          <w:u w:val="single"/>
        </w:rPr>
        <w:t xml:space="preserve"> </w:t>
      </w:r>
      <w:r w:rsidRPr="00CF698F">
        <w:rPr>
          <w:b/>
          <w:highlight w:val="cyan"/>
          <w:u w:val="single"/>
        </w:rPr>
        <w:t>it says</w:t>
      </w:r>
      <w:r w:rsidRPr="00DB2B8C">
        <w:rPr>
          <w:sz w:val="16"/>
        </w:rPr>
        <w:t xml:space="preserve">. In other words, </w:t>
      </w:r>
      <w:r w:rsidRPr="00CF698F">
        <w:rPr>
          <w:b/>
          <w:highlight w:val="cyan"/>
          <w:u w:val="single"/>
          <w:bdr w:val="single" w:sz="4" w:space="0" w:color="auto"/>
        </w:rPr>
        <w:t>putting whiteness into speech</w:t>
      </w:r>
      <w:r w:rsidRPr="00CF698F">
        <w:rPr>
          <w:b/>
          <w:highlight w:val="cyan"/>
          <w:u w:val="single"/>
        </w:rPr>
        <w:t xml:space="preserve">, as an </w:t>
      </w:r>
      <w:r w:rsidRPr="00CF698F">
        <w:rPr>
          <w:b/>
          <w:highlight w:val="cyan"/>
          <w:u w:val="single"/>
          <w:bdr w:val="single" w:sz="4" w:space="0" w:color="auto"/>
        </w:rPr>
        <w:t>object to be spoken about</w:t>
      </w:r>
      <w:r w:rsidRPr="00DB2B8C">
        <w:rPr>
          <w:sz w:val="16"/>
        </w:rPr>
        <w:t xml:space="preserve">, however critically, </w:t>
      </w:r>
      <w:r w:rsidRPr="00CF698F">
        <w:rPr>
          <w:b/>
          <w:highlight w:val="cyan"/>
          <w:u w:val="single"/>
        </w:rPr>
        <w:t xml:space="preserve">is </w:t>
      </w:r>
      <w:r w:rsidRPr="00CF698F">
        <w:rPr>
          <w:b/>
          <w:highlight w:val="cyan"/>
          <w:u w:val="single"/>
          <w:bdr w:val="single" w:sz="4" w:space="0" w:color="auto"/>
        </w:rPr>
        <w:t>not an anti-racist action</w:t>
      </w:r>
      <w:r w:rsidRPr="00DB2B8C">
        <w:rPr>
          <w:b/>
          <w:u w:val="single"/>
        </w:rPr>
        <w:t xml:space="preserve">, </w:t>
      </w:r>
      <w:r w:rsidRPr="00CF698F">
        <w:rPr>
          <w:b/>
          <w:highlight w:val="cyan"/>
          <w:u w:val="single"/>
        </w:rPr>
        <w:t>and nor does it necessarily commit a</w:t>
      </w:r>
      <w:r w:rsidRPr="00406EFE">
        <w:rPr>
          <w:b/>
          <w:u w:val="single"/>
        </w:rPr>
        <w:t xml:space="preserve"> </w:t>
      </w:r>
      <w:r w:rsidRPr="00CF698F">
        <w:rPr>
          <w:b/>
          <w:highlight w:val="cyan"/>
          <w:u w:val="single"/>
        </w:rPr>
        <w:t>state</w:t>
      </w:r>
      <w:r w:rsidRPr="00406EFE">
        <w:rPr>
          <w:b/>
          <w:u w:val="single"/>
        </w:rPr>
        <w:t xml:space="preserve">, </w:t>
      </w:r>
      <w:r w:rsidRPr="00CF698F">
        <w:rPr>
          <w:b/>
          <w:highlight w:val="cyan"/>
          <w:u w:val="single"/>
        </w:rPr>
        <w:t>institution</w:t>
      </w:r>
      <w:r w:rsidRPr="00406EFE">
        <w:rPr>
          <w:b/>
          <w:u w:val="single"/>
        </w:rPr>
        <w:t xml:space="preserve"> </w:t>
      </w:r>
      <w:r w:rsidRPr="00CF698F">
        <w:rPr>
          <w:b/>
          <w:highlight w:val="cyan"/>
          <w:u w:val="single"/>
        </w:rPr>
        <w:t>or person to a form of action that we could describe as anti-racist</w:t>
      </w:r>
      <w:r w:rsidRPr="00DB2B8C">
        <w:rPr>
          <w:sz w:val="16"/>
        </w:rPr>
        <w:t xml:space="preserve">. To put this more strongly, I will show how </w:t>
      </w:r>
      <w:r w:rsidRPr="00CF698F">
        <w:rPr>
          <w:highlight w:val="cyan"/>
          <w:u w:val="single"/>
        </w:rPr>
        <w:t>declaring</w:t>
      </w:r>
      <w:r w:rsidRPr="00CF698F">
        <w:rPr>
          <w:sz w:val="16"/>
          <w:highlight w:val="cyan"/>
        </w:rPr>
        <w:t xml:space="preserve"> </w:t>
      </w:r>
      <w:r w:rsidRPr="00DB2B8C">
        <w:rPr>
          <w:sz w:val="16"/>
        </w:rPr>
        <w:t xml:space="preserve">one’s </w:t>
      </w:r>
      <w:r w:rsidRPr="00CF698F">
        <w:rPr>
          <w:highlight w:val="cyan"/>
          <w:u w:val="single"/>
        </w:rPr>
        <w:t>whiteness</w:t>
      </w:r>
      <w:r w:rsidRPr="00DB2B8C">
        <w:rPr>
          <w:u w:val="single"/>
        </w:rPr>
        <w:t xml:space="preserve">, </w:t>
      </w:r>
      <w:r w:rsidRPr="00CF698F">
        <w:rPr>
          <w:b/>
          <w:highlight w:val="cyan"/>
          <w:u w:val="single"/>
        </w:rPr>
        <w:t>even as part of a</w:t>
      </w:r>
      <w:r w:rsidRPr="00DB2B8C">
        <w:rPr>
          <w:sz w:val="16"/>
        </w:rPr>
        <w:t xml:space="preserve"> project of social </w:t>
      </w:r>
      <w:r w:rsidRPr="00CF698F">
        <w:rPr>
          <w:b/>
          <w:highlight w:val="cyan"/>
          <w:u w:val="single"/>
        </w:rPr>
        <w:t>critique</w:t>
      </w:r>
      <w:r w:rsidRPr="00DB2B8C">
        <w:rPr>
          <w:b/>
          <w:u w:val="single"/>
        </w:rPr>
        <w:t xml:space="preserve">, </w:t>
      </w:r>
      <w:r w:rsidRPr="00CF698F">
        <w:rPr>
          <w:b/>
          <w:highlight w:val="cyan"/>
          <w:u w:val="single"/>
        </w:rPr>
        <w:t xml:space="preserve">can </w:t>
      </w:r>
      <w:r w:rsidRPr="00CF698F">
        <w:rPr>
          <w:b/>
          <w:highlight w:val="cyan"/>
          <w:u w:val="single"/>
          <w:bdr w:val="single" w:sz="4" w:space="0" w:color="auto"/>
        </w:rPr>
        <w:t>reproduce white privilege in ways that are ‘unforeseen’</w:t>
      </w:r>
      <w:r w:rsidRPr="00DB2B8C">
        <w:rPr>
          <w:sz w:val="16"/>
        </w:rPr>
        <w:t>. Of course, this is not to reduce whiteness studies to the reproduction of whiteness, even if that is what it can do. As Mike Hill suggests: ‘I cannot know in advance whether white critique will prove politically worthwhile, whether in the end it will be a friendlier ghost than before or will display the same stealth narcissism that feminists of color labeled a white problem in the late 1970s’ (1997, 10)</w:t>
      </w:r>
    </w:p>
    <w:p w14:paraId="13FBB400" w14:textId="77777777" w:rsidR="004D3163" w:rsidRDefault="004D3163" w:rsidP="004D3163">
      <w:pPr>
        <w:pStyle w:val="Heading4"/>
      </w:pPr>
      <w:r>
        <w:t xml:space="preserve">That </w:t>
      </w:r>
      <w:r w:rsidRPr="00595FDA">
        <w:rPr>
          <w:u w:val="single"/>
        </w:rPr>
        <w:t>alone</w:t>
      </w:r>
      <w:r>
        <w:t xml:space="preserve"> causes a range of </w:t>
      </w:r>
      <w:r w:rsidRPr="00396A5E">
        <w:rPr>
          <w:u w:val="single"/>
        </w:rPr>
        <w:t>external</w:t>
      </w:r>
      <w:r>
        <w:t xml:space="preserve"> impacts that outweigh the case.</w:t>
      </w:r>
    </w:p>
    <w:p w14:paraId="3A3531C7" w14:textId="77777777" w:rsidR="004D3163" w:rsidRPr="0075061D" w:rsidRDefault="004D3163" w:rsidP="004D3163">
      <w:pPr>
        <w:rPr>
          <w:rStyle w:val="Hyperlink"/>
        </w:rPr>
      </w:pPr>
      <w:r>
        <w:t xml:space="preserve">Mitchell </w:t>
      </w:r>
      <w:r w:rsidRPr="0075061D">
        <w:rPr>
          <w:rStyle w:val="Style13ptBold"/>
        </w:rPr>
        <w:t>Dean and</w:t>
      </w:r>
      <w:r>
        <w:t xml:space="preserve"> Daniel </w:t>
      </w:r>
      <w:r w:rsidRPr="0075061D">
        <w:rPr>
          <w:rStyle w:val="Style13ptBold"/>
        </w:rPr>
        <w:t>Zamora</w:t>
      </w:r>
      <w:r>
        <w:t xml:space="preserve"> </w:t>
      </w:r>
      <w:r w:rsidRPr="0075061D">
        <w:t>6-15-</w:t>
      </w:r>
      <w:r w:rsidRPr="0075061D">
        <w:rPr>
          <w:rStyle w:val="Style13ptBold"/>
        </w:rPr>
        <w:t>21</w:t>
      </w:r>
      <w:r>
        <w:t xml:space="preserve">. Authors of </w:t>
      </w:r>
      <w:r w:rsidRPr="0075061D">
        <w:t>The Last Man Takes LSD: Foucault and the End of Revolution, "Today, the self is the battlefield of politics. Blame Michel Foucault," No Publication, https://amp.theguardian.com/commentisfree/2021/jun/15/michel-foucault-self-individual-politics</w:t>
      </w:r>
      <w:r w:rsidRPr="0075061D">
        <w:rPr>
          <w:vanish/>
        </w:rPr>
        <w:fldChar w:fldCharType="begin"/>
      </w:r>
      <w:r w:rsidRPr="0075061D">
        <w:rPr>
          <w:vanish/>
        </w:rPr>
        <w:instrText xml:space="preserve"> HYPERLINK "https://www.google.com/url?ct=abg&amp;amp;q=https://www.google.com/adsense/support/bin/request.py%3Fcontact%3Dabg_afc%26url%3Dhttps://www.theguardian.com/commentisfree/2021/jun/15/michel-foucault-self-individual-politics%26gl%3DUS%26hl%3Den%26client%3Dca-pub-2012933198307164%26ai0%3DCJ0tWWgLRYNHIOcG1gwaQ0ZeACobK5Z5chIHg9s4CwI23ARABIABgyYaAgOCjtBCCARdjYS1wdWItMjAxMjkzMzE5ODMwNzE2NMgBBeACAKgDAcgDAqoE5AJP0D_mifNfd-jX2MImQcblIH6IvNpQ8Uzon_UGBZ4bw4sQaAO8Ya8_ezQJE2SwrzL3d1UovO4Lfdp0j5ype3FAKapsaowKdGoHOctt1LWmaGyxb7hbQlxAKliBVWU-tV-2FqXFuV2QLUfZD08YJTrM3qf8aGGniahcrcnoe8Xzckszd4lSstknGCtLPTwLVvEUON85bWzQlZFRxjPbzHPiNG8M95qFfZN3LwkB6huZuyWnahQsGgtWkIGhnQ9nBY9hQuZvQd4QXpylX9oGGil5zjSWsLLEuuzECUsW19nO1e2gtA8EdaJ_w7cWKZtx7odLsKPxuiSdB18do2rSBVvUmVcTV3fUgl8gS0N5KKyni_ouAE8bZ4TH6lt-aCH7iFhsiKeVl4nnuS9XLR8H7OUJgTb8wSp6IQ_vvwVJqBZ20Prci7uKQ3BJbUMT_XXmsJJtjwFNDUi9tjdnxGgk8AkjvnuqJ-AEAYAG68aHtvmw9-QxoAYqiAcBkAcCqAemvhuoB_DZG6gH8tkbqAfs1RuoB5bYG6gHipyxAtgHANIIAhAC-gsCCAGADAHQFQGAFwE&amp;amp;usg=AFQjCNHRTL_M_uCrEbRGMoFi78977bxgvA" \t "_blank" </w:instrText>
      </w:r>
      <w:r w:rsidRPr="0075061D">
        <w:rPr>
          <w:vanish/>
        </w:rPr>
        <w:fldChar w:fldCharType="separate"/>
      </w:r>
    </w:p>
    <w:p w14:paraId="25C3679A" w14:textId="77777777" w:rsidR="004D3163" w:rsidRPr="0043529F" w:rsidRDefault="004D3163" w:rsidP="004D3163">
      <w:r w:rsidRPr="0075061D">
        <w:fldChar w:fldCharType="end"/>
      </w:r>
      <w:r w:rsidRPr="0075061D">
        <w:fldChar w:fldCharType="begin"/>
      </w:r>
      <w:r w:rsidRPr="0075061D">
        <w:instrText xml:space="preserve"> INCLUDEPICTURE "/www.google.com/ads/measurement/l?ebcid=ALh7CaSxt88b-9dbgguKIRClj3glmmGGUSwsVr7vIHfWkoGq-dycCaIu35pi3ndfEqp0V7Kfnda-" \* MERGEFORMATINET </w:instrText>
      </w:r>
      <w:r>
        <w:fldChar w:fldCharType="separate"/>
      </w:r>
      <w:r w:rsidRPr="0075061D">
        <w:fldChar w:fldCharType="end"/>
      </w:r>
      <w:r w:rsidRPr="0075061D">
        <w:rPr>
          <w:sz w:val="14"/>
        </w:rPr>
        <w:t xml:space="preserve">In this </w:t>
      </w:r>
      <w:r w:rsidRPr="00CF698F">
        <w:rPr>
          <w:rStyle w:val="StyleUnderline"/>
          <w:highlight w:val="cyan"/>
        </w:rPr>
        <w:t>new definition of politics</w:t>
      </w:r>
      <w:r w:rsidRPr="0075061D">
        <w:rPr>
          <w:rStyle w:val="StyleUnderline"/>
        </w:rPr>
        <w:t xml:space="preserve"> – </w:t>
      </w:r>
      <w:r w:rsidRPr="00CF698F">
        <w:rPr>
          <w:rStyle w:val="StyleUnderline"/>
          <w:highlight w:val="cyan"/>
        </w:rPr>
        <w:t>in which “everything is political</w:t>
      </w:r>
      <w:r w:rsidRPr="0075061D">
        <w:rPr>
          <w:rStyle w:val="StyleUnderline"/>
        </w:rPr>
        <w:t>” and “</w:t>
      </w:r>
      <w:r w:rsidRPr="00CF698F">
        <w:rPr>
          <w:rStyle w:val="StyleUnderline"/>
          <w:highlight w:val="cyan"/>
        </w:rPr>
        <w:t>the personal is</w:t>
      </w:r>
      <w:r w:rsidRPr="0075061D">
        <w:rPr>
          <w:rStyle w:val="StyleUnderline"/>
        </w:rPr>
        <w:t xml:space="preserve"> </w:t>
      </w:r>
      <w:r w:rsidRPr="00CF698F">
        <w:rPr>
          <w:rStyle w:val="StyleUnderline"/>
          <w:highlight w:val="cyan"/>
        </w:rPr>
        <w:t>political</w:t>
      </w:r>
      <w:r w:rsidRPr="0075061D">
        <w:rPr>
          <w:rStyle w:val="StyleUnderline"/>
        </w:rPr>
        <w:t xml:space="preserve">” – the </w:t>
      </w:r>
      <w:r w:rsidRPr="00CF698F">
        <w:rPr>
          <w:rStyle w:val="StyleUnderline"/>
          <w:highlight w:val="cyan"/>
        </w:rPr>
        <w:t>self</w:t>
      </w:r>
      <w:r w:rsidRPr="0075061D">
        <w:rPr>
          <w:rStyle w:val="StyleUnderline"/>
        </w:rPr>
        <w:t xml:space="preserve"> was thought to have </w:t>
      </w:r>
      <w:r w:rsidRPr="00CF698F">
        <w:rPr>
          <w:rStyle w:val="StyleUnderline"/>
          <w:highlight w:val="cyan"/>
        </w:rPr>
        <w:t>become</w:t>
      </w:r>
      <w:r w:rsidRPr="0075061D">
        <w:rPr>
          <w:rStyle w:val="StyleUnderline"/>
        </w:rPr>
        <w:t xml:space="preserve"> the </w:t>
      </w:r>
      <w:r w:rsidRPr="00CF698F">
        <w:rPr>
          <w:rStyle w:val="Emphasis"/>
          <w:highlight w:val="cyan"/>
        </w:rPr>
        <w:t>battlefield of</w:t>
      </w:r>
      <w:r w:rsidRPr="0075061D">
        <w:rPr>
          <w:rStyle w:val="Emphasis"/>
        </w:rPr>
        <w:t xml:space="preserve"> contemporary </w:t>
      </w:r>
      <w:r w:rsidRPr="00CF698F">
        <w:rPr>
          <w:rStyle w:val="Emphasis"/>
          <w:highlight w:val="cyan"/>
        </w:rPr>
        <w:t>politics</w:t>
      </w:r>
      <w:r w:rsidRPr="0075061D">
        <w:rPr>
          <w:sz w:val="14"/>
        </w:rPr>
        <w:t xml:space="preserve">. At that time, many intellectuals, including </w:t>
      </w:r>
      <w:r w:rsidRPr="00CF698F">
        <w:rPr>
          <w:rStyle w:val="StyleUnderline"/>
          <w:highlight w:val="cyan"/>
        </w:rPr>
        <w:t>Foucault</w:t>
      </w:r>
      <w:r w:rsidRPr="0075061D">
        <w:rPr>
          <w:rStyle w:val="StyleUnderline"/>
        </w:rPr>
        <w:t xml:space="preserve">, </w:t>
      </w:r>
      <w:r w:rsidRPr="00CF698F">
        <w:rPr>
          <w:rStyle w:val="StyleUnderline"/>
          <w:highlight w:val="cyan"/>
        </w:rPr>
        <w:t>announced</w:t>
      </w:r>
      <w:r w:rsidRPr="0075061D">
        <w:rPr>
          <w:rStyle w:val="StyleUnderline"/>
        </w:rPr>
        <w:t xml:space="preserve"> the “end of the age of revolution”, </w:t>
      </w:r>
      <w:r w:rsidRPr="00CF698F">
        <w:rPr>
          <w:rStyle w:val="StyleUnderline"/>
          <w:highlight w:val="cyan"/>
        </w:rPr>
        <w:t>opening</w:t>
      </w:r>
      <w:r w:rsidRPr="0075061D">
        <w:rPr>
          <w:rStyle w:val="StyleUnderline"/>
        </w:rPr>
        <w:t xml:space="preserve"> an </w:t>
      </w:r>
      <w:r w:rsidRPr="00CF698F">
        <w:rPr>
          <w:rStyle w:val="StyleUnderline"/>
          <w:highlight w:val="cyan"/>
        </w:rPr>
        <w:t>era</w:t>
      </w:r>
      <w:r w:rsidRPr="0075061D">
        <w:rPr>
          <w:rStyle w:val="StyleUnderline"/>
        </w:rPr>
        <w:t xml:space="preserve"> </w:t>
      </w:r>
      <w:r w:rsidRPr="00CF698F">
        <w:rPr>
          <w:rStyle w:val="StyleUnderline"/>
          <w:highlight w:val="cyan"/>
        </w:rPr>
        <w:t>where transforming oneself became</w:t>
      </w:r>
      <w:r w:rsidRPr="0075061D">
        <w:rPr>
          <w:rStyle w:val="StyleUnderline"/>
        </w:rPr>
        <w:t xml:space="preserve"> the </w:t>
      </w:r>
      <w:r w:rsidRPr="00CF698F">
        <w:rPr>
          <w:rStyle w:val="StyleUnderline"/>
          <w:highlight w:val="cyan"/>
        </w:rPr>
        <w:t>most popular</w:t>
      </w:r>
      <w:r w:rsidRPr="0075061D">
        <w:rPr>
          <w:rStyle w:val="StyleUnderline"/>
        </w:rPr>
        <w:t xml:space="preserve"> </w:t>
      </w:r>
      <w:r w:rsidRPr="00CF698F">
        <w:rPr>
          <w:rStyle w:val="StyleUnderline"/>
          <w:highlight w:val="cyan"/>
        </w:rPr>
        <w:t>conception of social change</w:t>
      </w:r>
      <w:r w:rsidRPr="0075061D">
        <w:rPr>
          <w:sz w:val="14"/>
        </w:rPr>
        <w:t>. With the collapse of collective “grand narratives”, they argued, we had now to look</w:t>
      </w:r>
      <w:r w:rsidRPr="0004108F">
        <w:rPr>
          <w:sz w:val="14"/>
        </w:rPr>
        <w:t xml:space="preserve"> </w:t>
      </w:r>
      <w:r w:rsidRPr="0075061D">
        <w:rPr>
          <w:i/>
          <w:iCs/>
          <w:sz w:val="14"/>
        </w:rPr>
        <w:t>inwards</w:t>
      </w:r>
      <w:r w:rsidRPr="0075061D">
        <w:rPr>
          <w:sz w:val="14"/>
        </w:rPr>
        <w:t>. Beginning in the late 60s, political change would be reframed as a struggle against oneself, against our “inner enemy”. One had to confront the “fascist within”.</w:t>
      </w:r>
      <w:r w:rsidRPr="0004108F">
        <w:rPr>
          <w:sz w:val="14"/>
        </w:rPr>
        <w:t xml:space="preserve"> </w:t>
      </w:r>
      <w:r w:rsidRPr="0075061D">
        <w:rPr>
          <w:sz w:val="14"/>
        </w:rPr>
        <w:t xml:space="preserve">This </w:t>
      </w:r>
      <w:r w:rsidRPr="00CF698F">
        <w:rPr>
          <w:rStyle w:val="Emphasis"/>
          <w:highlight w:val="cyan"/>
        </w:rPr>
        <w:t>shift made the self just another market to conquer</w:t>
      </w:r>
      <w:r w:rsidRPr="0075061D">
        <w:rPr>
          <w:rStyle w:val="StyleUnderline"/>
        </w:rPr>
        <w:t xml:space="preserve">, </w:t>
      </w:r>
      <w:r w:rsidRPr="00CF698F">
        <w:rPr>
          <w:rStyle w:val="StyleUnderline"/>
          <w:highlight w:val="cyan"/>
        </w:rPr>
        <w:t>with</w:t>
      </w:r>
      <w:r w:rsidRPr="0075061D">
        <w:rPr>
          <w:rStyle w:val="StyleUnderline"/>
        </w:rPr>
        <w:t xml:space="preserve"> </w:t>
      </w:r>
      <w:r w:rsidRPr="00CF698F">
        <w:rPr>
          <w:rStyle w:val="StyleUnderline"/>
          <w:highlight w:val="cyan"/>
        </w:rPr>
        <w:t>self-help</w:t>
      </w:r>
      <w:r w:rsidRPr="0075061D">
        <w:rPr>
          <w:rStyle w:val="StyleUnderline"/>
        </w:rPr>
        <w:t xml:space="preserve"> </w:t>
      </w:r>
      <w:r w:rsidRPr="00CF698F">
        <w:rPr>
          <w:rStyle w:val="StyleUnderline"/>
          <w:highlight w:val="cyan"/>
        </w:rPr>
        <w:t>coaches</w:t>
      </w:r>
      <w:r w:rsidRPr="0075061D">
        <w:rPr>
          <w:rStyle w:val="StyleUnderline"/>
        </w:rPr>
        <w:t xml:space="preserve">, </w:t>
      </w:r>
      <w:r w:rsidRPr="00CF698F">
        <w:rPr>
          <w:rStyle w:val="StyleUnderline"/>
          <w:highlight w:val="cyan"/>
        </w:rPr>
        <w:t>new age gurus</w:t>
      </w:r>
      <w:r w:rsidRPr="0075061D">
        <w:rPr>
          <w:rStyle w:val="StyleUnderline"/>
        </w:rPr>
        <w:t xml:space="preserve">, energy healers, </w:t>
      </w:r>
      <w:r w:rsidRPr="00CF698F">
        <w:rPr>
          <w:rStyle w:val="StyleUnderline"/>
          <w:highlight w:val="cyan"/>
        </w:rPr>
        <w:t>food counsellors</w:t>
      </w:r>
      <w:r w:rsidRPr="0075061D">
        <w:rPr>
          <w:rStyle w:val="StyleUnderline"/>
        </w:rPr>
        <w:t xml:space="preserve">, alternative therapists and </w:t>
      </w:r>
      <w:r w:rsidRPr="00CF698F">
        <w:rPr>
          <w:rStyle w:val="StyleUnderline"/>
          <w:highlight w:val="cyan"/>
        </w:rPr>
        <w:t>lifestyle brands</w:t>
      </w:r>
      <w:r w:rsidRPr="0075061D">
        <w:rPr>
          <w:rStyle w:val="StyleUnderline"/>
        </w:rPr>
        <w:t xml:space="preserve"> all </w:t>
      </w:r>
      <w:r w:rsidRPr="00CF698F">
        <w:rPr>
          <w:rStyle w:val="StyleUnderline"/>
          <w:highlight w:val="cyan"/>
        </w:rPr>
        <w:t>trying to profit off of this turn inwards</w:t>
      </w:r>
      <w:r w:rsidRPr="0075061D">
        <w:rPr>
          <w:sz w:val="14"/>
        </w:rPr>
        <w:t xml:space="preserve">. Politics, as Christopher Lasch would write, would “degenerate into a struggle not for social change but for self-realization”. But, contrary to what Lasch thought, the rising “therapeutic </w:t>
      </w:r>
      <w:r w:rsidRPr="0075061D">
        <w:rPr>
          <w:sz w:val="14"/>
        </w:rPr>
        <w:lastRenderedPageBreak/>
        <w:t>sensibility” he observed didn’t become an “anti-religion”, based on “rational explanation” and “scientific methods of healing”, but would deploy its own confessional techniques, endlessly re-presenting social questions as personal ones.</w:t>
      </w:r>
      <w:r w:rsidRPr="0004108F">
        <w:rPr>
          <w:sz w:val="14"/>
        </w:rPr>
        <w:t xml:space="preserve"> </w:t>
      </w:r>
      <w:r w:rsidRPr="00CF698F">
        <w:rPr>
          <w:rStyle w:val="StyleUnderline"/>
          <w:highlight w:val="cyan"/>
        </w:rPr>
        <w:t>Much like</w:t>
      </w:r>
      <w:r w:rsidRPr="0075061D">
        <w:rPr>
          <w:rStyle w:val="StyleUnderline"/>
        </w:rPr>
        <w:t xml:space="preserve"> with </w:t>
      </w:r>
      <w:r w:rsidRPr="00CF698F">
        <w:rPr>
          <w:rStyle w:val="StyleUnderline"/>
          <w:highlight w:val="cyan"/>
        </w:rPr>
        <w:t>Christianity’s focus on the soul</w:t>
      </w:r>
      <w:r w:rsidRPr="0075061D">
        <w:rPr>
          <w:rStyle w:val="StyleUnderline"/>
        </w:rPr>
        <w:t xml:space="preserve">, </w:t>
      </w:r>
      <w:r w:rsidRPr="00CF698F">
        <w:rPr>
          <w:rStyle w:val="StyleUnderline"/>
          <w:highlight w:val="cyan"/>
        </w:rPr>
        <w:t>this</w:t>
      </w:r>
      <w:r w:rsidRPr="0075061D">
        <w:rPr>
          <w:rStyle w:val="StyleUnderline"/>
        </w:rPr>
        <w:t xml:space="preserve"> new politics of the self produced a </w:t>
      </w:r>
      <w:r w:rsidRPr="00CF698F">
        <w:rPr>
          <w:rStyle w:val="StyleUnderline"/>
          <w:highlight w:val="cyan"/>
        </w:rPr>
        <w:t>confessional culture</w:t>
      </w:r>
      <w:r w:rsidRPr="0075061D">
        <w:rPr>
          <w:rStyle w:val="StyleUnderline"/>
        </w:rPr>
        <w:t>, in which the battles and struggles playing out within, had to be discussed, confessed and shared with those outside. “Consciousness raising”, “self-examination” or “self-empowerment” became key techniques. This trend was accelerated by self-help literature and consultants, who helped bring confessional culture come to the fore in our contemporary political practice.</w:t>
      </w:r>
      <w:r>
        <w:rPr>
          <w:rStyle w:val="StyleUnderline"/>
        </w:rPr>
        <w:t xml:space="preserve"> </w:t>
      </w:r>
      <w:r w:rsidRPr="0075061D">
        <w:rPr>
          <w:sz w:val="14"/>
        </w:rPr>
        <w:t xml:space="preserve">Today, this </w:t>
      </w:r>
      <w:r w:rsidRPr="0075061D">
        <w:rPr>
          <w:rStyle w:val="StyleUnderline"/>
        </w:rPr>
        <w:t xml:space="preserve">shift has been </w:t>
      </w:r>
      <w:r w:rsidRPr="00CF698F">
        <w:rPr>
          <w:rStyle w:val="Emphasis"/>
          <w:highlight w:val="cyan"/>
        </w:rPr>
        <w:t>notably visible</w:t>
      </w:r>
      <w:r w:rsidRPr="00CF698F">
        <w:rPr>
          <w:rStyle w:val="StyleUnderline"/>
          <w:highlight w:val="cyan"/>
        </w:rPr>
        <w:t xml:space="preserve"> in</w:t>
      </w:r>
      <w:r w:rsidRPr="0075061D">
        <w:rPr>
          <w:rStyle w:val="StyleUnderline"/>
        </w:rPr>
        <w:t xml:space="preserve"> the </w:t>
      </w:r>
      <w:r w:rsidRPr="00CF698F">
        <w:rPr>
          <w:rStyle w:val="Emphasis"/>
          <w:highlight w:val="cyan"/>
        </w:rPr>
        <w:t>confessional tone of many forms of</w:t>
      </w:r>
      <w:r w:rsidRPr="0075061D">
        <w:rPr>
          <w:rStyle w:val="Emphasis"/>
        </w:rPr>
        <w:t xml:space="preserve"> contemporary </w:t>
      </w:r>
      <w:r w:rsidRPr="00CF698F">
        <w:rPr>
          <w:rStyle w:val="Emphasis"/>
          <w:highlight w:val="cyan"/>
        </w:rPr>
        <w:t>anti-racism</w:t>
      </w:r>
      <w:r w:rsidRPr="0075061D">
        <w:rPr>
          <w:sz w:val="14"/>
        </w:rPr>
        <w:t xml:space="preserve">. </w:t>
      </w:r>
      <w:r w:rsidRPr="00CF698F">
        <w:rPr>
          <w:rStyle w:val="StyleUnderline"/>
          <w:highlight w:val="cyan"/>
        </w:rPr>
        <w:t>Discussing racism in</w:t>
      </w:r>
      <w:r w:rsidRPr="0075061D">
        <w:rPr>
          <w:rStyle w:val="StyleUnderline"/>
        </w:rPr>
        <w:t xml:space="preserve"> </w:t>
      </w:r>
      <w:r w:rsidRPr="00CF698F">
        <w:rPr>
          <w:rStyle w:val="StyleUnderline"/>
          <w:highlight w:val="cyan"/>
        </w:rPr>
        <w:t>America in</w:t>
      </w:r>
      <w:r w:rsidRPr="0075061D">
        <w:rPr>
          <w:rStyle w:val="StyleUnderline"/>
        </w:rPr>
        <w:t xml:space="preserve"> one of her </w:t>
      </w:r>
      <w:r w:rsidRPr="00CF698F">
        <w:rPr>
          <w:rStyle w:val="StyleUnderline"/>
          <w:highlight w:val="cyan"/>
        </w:rPr>
        <w:t>training courses on “white</w:t>
      </w:r>
      <w:r w:rsidRPr="0075061D">
        <w:rPr>
          <w:rStyle w:val="StyleUnderline"/>
        </w:rPr>
        <w:t xml:space="preserve"> </w:t>
      </w:r>
      <w:r w:rsidRPr="00CF698F">
        <w:rPr>
          <w:rStyle w:val="StyleUnderline"/>
          <w:highlight w:val="cyan"/>
        </w:rPr>
        <w:t>fragility</w:t>
      </w:r>
      <w:r w:rsidRPr="0075061D">
        <w:rPr>
          <w:rStyle w:val="StyleUnderline"/>
        </w:rPr>
        <w:t>”, the diversity consultant Robin DiAngelo avowed to her audience that she had been herself “colluding” with it “every moment of [her] life”.</w:t>
      </w:r>
      <w:r>
        <w:rPr>
          <w:rStyle w:val="StyleUnderline"/>
        </w:rPr>
        <w:t xml:space="preserve"> </w:t>
      </w:r>
      <w:r w:rsidRPr="0075061D">
        <w:rPr>
          <w:rStyle w:val="StyleUnderline"/>
        </w:rPr>
        <w:t>“I try, as hard as I can, to counter it,” she added, “but we can never be free of it.”</w:t>
      </w:r>
      <w:r>
        <w:rPr>
          <w:rStyle w:val="StyleUnderline"/>
        </w:rPr>
        <w:t xml:space="preserve"> </w:t>
      </w:r>
      <w:r w:rsidRPr="0075061D">
        <w:rPr>
          <w:sz w:val="14"/>
        </w:rPr>
        <w:t xml:space="preserve">In a similar vein, </w:t>
      </w:r>
      <w:r w:rsidRPr="0075061D">
        <w:rPr>
          <w:rStyle w:val="StyleUnderline"/>
          <w:u w:val="none"/>
        </w:rPr>
        <w:t>the bestselling anti-racist educator Ibram X Kendi argued that “being an anti-racist” is “always ongoing”; it “requires persistent self-awareness, constant self-criticism, and regular self-examination”. Anti-racism becomes, then, a practice of endless work on the self, made of constant self-examination whether on the streets or the training spaces of corporations and universities</w:t>
      </w:r>
      <w:r w:rsidRPr="0075061D">
        <w:rPr>
          <w:sz w:val="14"/>
        </w:rPr>
        <w:t>.</w:t>
      </w:r>
      <w:r w:rsidRPr="0004108F">
        <w:rPr>
          <w:sz w:val="14"/>
        </w:rPr>
        <w:t xml:space="preserve"> </w:t>
      </w:r>
      <w:r w:rsidRPr="0075061D">
        <w:rPr>
          <w:sz w:val="14"/>
        </w:rPr>
        <w:t xml:space="preserve">A </w:t>
      </w:r>
      <w:r w:rsidRPr="00CF698F">
        <w:rPr>
          <w:rStyle w:val="Emphasis"/>
          <w:highlight w:val="cyan"/>
        </w:rPr>
        <w:t>visual representation</w:t>
      </w:r>
      <w:r w:rsidRPr="0075061D">
        <w:rPr>
          <w:rStyle w:val="StyleUnderline"/>
        </w:rPr>
        <w:t xml:space="preserve"> </w:t>
      </w:r>
      <w:r w:rsidRPr="00CF698F">
        <w:rPr>
          <w:rStyle w:val="StyleUnderline"/>
          <w:highlight w:val="cyan"/>
        </w:rPr>
        <w:t>of</w:t>
      </w:r>
      <w:r w:rsidRPr="0075061D">
        <w:rPr>
          <w:rStyle w:val="StyleUnderline"/>
        </w:rPr>
        <w:t xml:space="preserve"> what </w:t>
      </w:r>
      <w:r w:rsidRPr="00CF698F">
        <w:rPr>
          <w:rStyle w:val="StyleUnderline"/>
          <w:highlight w:val="cyan"/>
        </w:rPr>
        <w:t>this</w:t>
      </w:r>
      <w:r w:rsidRPr="0075061D">
        <w:rPr>
          <w:rStyle w:val="StyleUnderline"/>
        </w:rPr>
        <w:t xml:space="preserve"> kind of </w:t>
      </w:r>
      <w:r w:rsidRPr="00CF698F">
        <w:rPr>
          <w:rStyle w:val="StyleUnderline"/>
          <w:highlight w:val="cyan"/>
        </w:rPr>
        <w:t>politics</w:t>
      </w:r>
      <w:r w:rsidRPr="0075061D">
        <w:rPr>
          <w:rStyle w:val="StyleUnderline"/>
        </w:rPr>
        <w:t xml:space="preserve"> looks like was </w:t>
      </w:r>
      <w:r w:rsidRPr="00CF698F">
        <w:rPr>
          <w:rStyle w:val="StyleUnderline"/>
          <w:highlight w:val="cyan"/>
        </w:rPr>
        <w:t>captured</w:t>
      </w:r>
      <w:r w:rsidRPr="0075061D">
        <w:rPr>
          <w:rStyle w:val="StyleUnderline"/>
        </w:rPr>
        <w:t xml:space="preserve"> </w:t>
      </w:r>
      <w:r w:rsidRPr="00CF698F">
        <w:rPr>
          <w:rStyle w:val="StyleUnderline"/>
          <w:highlight w:val="cyan"/>
        </w:rPr>
        <w:t>in</w:t>
      </w:r>
      <w:r w:rsidRPr="0075061D">
        <w:rPr>
          <w:rStyle w:val="StyleUnderline"/>
        </w:rPr>
        <w:t xml:space="preserve"> the </w:t>
      </w:r>
      <w:r w:rsidRPr="0075061D">
        <w:rPr>
          <w:rStyle w:val="Emphasis"/>
        </w:rPr>
        <w:t xml:space="preserve">viral </w:t>
      </w:r>
      <w:r w:rsidRPr="00CF698F">
        <w:rPr>
          <w:rStyle w:val="Emphasis"/>
          <w:highlight w:val="cyan"/>
        </w:rPr>
        <w:t>photo of senior Democratic leaders</w:t>
      </w:r>
      <w:r w:rsidRPr="0075061D">
        <w:rPr>
          <w:rStyle w:val="StyleUnderline"/>
        </w:rPr>
        <w:t xml:space="preserve">, including Nancy Pelosi and Chuck Schumer, </w:t>
      </w:r>
      <w:r w:rsidRPr="00CF698F">
        <w:rPr>
          <w:rStyle w:val="StyleUnderline"/>
          <w:highlight w:val="cyan"/>
        </w:rPr>
        <w:t>kneeling</w:t>
      </w:r>
      <w:r w:rsidRPr="0075061D">
        <w:rPr>
          <w:rStyle w:val="StyleUnderline"/>
        </w:rPr>
        <w:t xml:space="preserve"> on the floor </w:t>
      </w:r>
      <w:r w:rsidRPr="00CF698F">
        <w:rPr>
          <w:rStyle w:val="StyleUnderline"/>
          <w:highlight w:val="cyan"/>
        </w:rPr>
        <w:t>in</w:t>
      </w:r>
      <w:r w:rsidRPr="0075061D">
        <w:rPr>
          <w:rStyle w:val="StyleUnderline"/>
        </w:rPr>
        <w:t xml:space="preserve"> </w:t>
      </w:r>
      <w:r w:rsidRPr="00CF698F">
        <w:rPr>
          <w:rStyle w:val="StyleUnderline"/>
          <w:highlight w:val="cyan"/>
        </w:rPr>
        <w:t>Ghanaian</w:t>
      </w:r>
      <w:r>
        <w:rPr>
          <w:rStyle w:val="StyleUnderline"/>
        </w:rPr>
        <w:t xml:space="preserve"> </w:t>
      </w:r>
      <w:r w:rsidRPr="0075061D">
        <w:rPr>
          <w:rStyle w:val="StyleUnderline"/>
        </w:rPr>
        <w:t>kente</w:t>
      </w:r>
      <w:r>
        <w:rPr>
          <w:rStyle w:val="StyleUnderline"/>
        </w:rPr>
        <w:t xml:space="preserve"> </w:t>
      </w:r>
      <w:r w:rsidRPr="0075061D">
        <w:rPr>
          <w:rStyle w:val="StyleUnderline"/>
        </w:rPr>
        <w:t xml:space="preserve">silk </w:t>
      </w:r>
      <w:r w:rsidRPr="00CF698F">
        <w:rPr>
          <w:rStyle w:val="StyleUnderline"/>
          <w:highlight w:val="cyan"/>
        </w:rPr>
        <w:t>stoles</w:t>
      </w:r>
      <w:r w:rsidRPr="0075061D">
        <w:rPr>
          <w:rStyle w:val="StyleUnderline"/>
        </w:rPr>
        <w:t xml:space="preserve"> after the police murder of George Floyd, and the subsequent passing of the Justice in Policing bill. Similar ceremonies have been undertaken by professional sports teams, celebrities or wealthy chief executives such as Jamie Dimon taking a knee in front of his Chase bank vault.</w:t>
      </w:r>
      <w:r>
        <w:rPr>
          <w:rStyle w:val="StyleUnderline"/>
        </w:rPr>
        <w:t xml:space="preserve"> </w:t>
      </w:r>
      <w:r w:rsidRPr="0075061D">
        <w:rPr>
          <w:sz w:val="14"/>
        </w:rPr>
        <w:t xml:space="preserve">Similarly, </w:t>
      </w:r>
      <w:r w:rsidRPr="00CF698F">
        <w:rPr>
          <w:rStyle w:val="Emphasis"/>
          <w:highlight w:val="cyan"/>
        </w:rPr>
        <w:t>it is reflected</w:t>
      </w:r>
      <w:r w:rsidRPr="0075061D">
        <w:rPr>
          <w:rStyle w:val="Emphasis"/>
        </w:rPr>
        <w:t xml:space="preserve"> </w:t>
      </w:r>
      <w:r w:rsidRPr="00CF698F">
        <w:rPr>
          <w:rStyle w:val="Emphasis"/>
          <w:highlight w:val="cyan"/>
        </w:rPr>
        <w:t>in</w:t>
      </w:r>
      <w:r w:rsidRPr="0075061D">
        <w:rPr>
          <w:rStyle w:val="Emphasis"/>
        </w:rPr>
        <w:t xml:space="preserve"> the </w:t>
      </w:r>
      <w:r w:rsidRPr="00CF698F">
        <w:rPr>
          <w:rStyle w:val="Emphasis"/>
          <w:highlight w:val="cyan"/>
        </w:rPr>
        <w:t>pledges against</w:t>
      </w:r>
      <w:r w:rsidRPr="0075061D">
        <w:rPr>
          <w:rStyle w:val="Emphasis"/>
        </w:rPr>
        <w:t xml:space="preserve"> </w:t>
      </w:r>
      <w:r w:rsidRPr="00CF698F">
        <w:rPr>
          <w:rStyle w:val="Emphasis"/>
          <w:highlight w:val="cyan"/>
        </w:rPr>
        <w:t>racism</w:t>
      </w:r>
      <w:r w:rsidRPr="0075061D">
        <w:rPr>
          <w:rStyle w:val="Emphasis"/>
        </w:rPr>
        <w:t xml:space="preserve"> </w:t>
      </w:r>
      <w:r w:rsidRPr="00CF698F">
        <w:rPr>
          <w:rStyle w:val="Emphasis"/>
          <w:highlight w:val="cyan"/>
        </w:rPr>
        <w:t>posted by</w:t>
      </w:r>
      <w:r w:rsidRPr="0075061D">
        <w:rPr>
          <w:rStyle w:val="Emphasis"/>
        </w:rPr>
        <w:t xml:space="preserve"> several </w:t>
      </w:r>
      <w:r w:rsidRPr="00CF698F">
        <w:rPr>
          <w:rStyle w:val="Emphasis"/>
          <w:highlight w:val="cyan"/>
        </w:rPr>
        <w:t>Hollywood stars</w:t>
      </w:r>
      <w:r w:rsidRPr="0075061D">
        <w:rPr>
          <w:rStyle w:val="Emphasis"/>
        </w:rPr>
        <w:t xml:space="preserve"> </w:t>
      </w:r>
      <w:r w:rsidRPr="00CF698F">
        <w:rPr>
          <w:rStyle w:val="Emphasis"/>
          <w:highlight w:val="cyan"/>
        </w:rPr>
        <w:t>on social media</w:t>
      </w:r>
      <w:r w:rsidRPr="0075061D">
        <w:rPr>
          <w:sz w:val="14"/>
        </w:rPr>
        <w:t xml:space="preserve">. In an </w:t>
      </w:r>
      <w:r w:rsidRPr="0075061D">
        <w:rPr>
          <w:rStyle w:val="StyleUnderline"/>
        </w:rPr>
        <w:t>openly confessional tone they filmed themselves “</w:t>
      </w:r>
      <w:r w:rsidRPr="00CF698F">
        <w:rPr>
          <w:rStyle w:val="StyleUnderline"/>
          <w:highlight w:val="cyan"/>
        </w:rPr>
        <w:t>taking responsibility</w:t>
      </w:r>
      <w:r w:rsidRPr="0075061D">
        <w:rPr>
          <w:rStyle w:val="StyleUnderline"/>
        </w:rPr>
        <w:t xml:space="preserve">” </w:t>
      </w:r>
      <w:r w:rsidRPr="00CF698F">
        <w:rPr>
          <w:rStyle w:val="StyleUnderline"/>
          <w:highlight w:val="cyan"/>
        </w:rPr>
        <w:t>for</w:t>
      </w:r>
      <w:r w:rsidRPr="0075061D">
        <w:rPr>
          <w:rStyle w:val="StyleUnderline"/>
        </w:rPr>
        <w:t xml:space="preserve"> “</w:t>
      </w:r>
      <w:r w:rsidRPr="00CF698F">
        <w:rPr>
          <w:rStyle w:val="StyleUnderline"/>
          <w:highlight w:val="cyan"/>
        </w:rPr>
        <w:t>every unchecked moment</w:t>
      </w:r>
      <w:r w:rsidRPr="0075061D">
        <w:rPr>
          <w:rStyle w:val="StyleUnderline"/>
        </w:rPr>
        <w:t>”, every “stereotype”, every time they “remain silent” or “turn a blind eye”. Rather than simply looking inward, however, this confessional politics is played out in public. Unlike either the private confessional booth or the sanctity of the ballot box, confession today is performed in the street, in art galleries, in workplaces and on social media.</w:t>
      </w:r>
      <w:r>
        <w:rPr>
          <w:rStyle w:val="StyleUnderline"/>
        </w:rPr>
        <w:t xml:space="preserve"> </w:t>
      </w:r>
      <w:r w:rsidRPr="0075061D">
        <w:rPr>
          <w:sz w:val="14"/>
        </w:rPr>
        <w:t xml:space="preserve">Despite what Foucault had hoped for, </w:t>
      </w:r>
      <w:r w:rsidRPr="00CF698F">
        <w:rPr>
          <w:rStyle w:val="StyleUnderline"/>
          <w:highlight w:val="cyan"/>
        </w:rPr>
        <w:t xml:space="preserve">we have </w:t>
      </w:r>
      <w:r w:rsidRPr="00CF698F">
        <w:rPr>
          <w:rStyle w:val="Emphasis"/>
          <w:highlight w:val="cyan"/>
        </w:rPr>
        <w:t>not</w:t>
      </w:r>
      <w:r w:rsidRPr="0075061D">
        <w:rPr>
          <w:rStyle w:val="Emphasis"/>
        </w:rPr>
        <w:t xml:space="preserve"> </w:t>
      </w:r>
      <w:r w:rsidRPr="00CF698F">
        <w:rPr>
          <w:rStyle w:val="Emphasis"/>
          <w:highlight w:val="cyan"/>
        </w:rPr>
        <w:t>seen</w:t>
      </w:r>
      <w:r w:rsidRPr="0075061D">
        <w:rPr>
          <w:rStyle w:val="Emphasis"/>
        </w:rPr>
        <w:t xml:space="preserve"> </w:t>
      </w:r>
      <w:r w:rsidRPr="00CF698F">
        <w:rPr>
          <w:rStyle w:val="Emphasis"/>
          <w:highlight w:val="cyan"/>
        </w:rPr>
        <w:t>a</w:t>
      </w:r>
      <w:r w:rsidRPr="0075061D">
        <w:rPr>
          <w:rStyle w:val="Emphasis"/>
        </w:rPr>
        <w:t xml:space="preserve"> </w:t>
      </w:r>
      <w:r w:rsidRPr="00CF698F">
        <w:rPr>
          <w:rStyle w:val="Emphasis"/>
          <w:highlight w:val="cyan"/>
        </w:rPr>
        <w:t>retreat from confession</w:t>
      </w:r>
      <w:r w:rsidRPr="0075061D">
        <w:rPr>
          <w:rStyle w:val="Emphasis"/>
        </w:rPr>
        <w:t xml:space="preserve"> </w:t>
      </w:r>
      <w:r w:rsidRPr="00CF698F">
        <w:rPr>
          <w:rStyle w:val="Emphasis"/>
          <w:highlight w:val="cyan"/>
        </w:rPr>
        <w:t>but</w:t>
      </w:r>
      <w:r w:rsidRPr="0075061D">
        <w:rPr>
          <w:rStyle w:val="Emphasis"/>
        </w:rPr>
        <w:t xml:space="preserve"> an </w:t>
      </w:r>
      <w:r w:rsidRPr="00CF698F">
        <w:rPr>
          <w:rStyle w:val="Emphasis"/>
          <w:highlight w:val="cyan"/>
        </w:rPr>
        <w:t>intensification</w:t>
      </w:r>
      <w:r w:rsidRPr="0075061D">
        <w:rPr>
          <w:rStyle w:val="Emphasis"/>
        </w:rPr>
        <w:t xml:space="preserve"> </w:t>
      </w:r>
      <w:r w:rsidRPr="00CF698F">
        <w:rPr>
          <w:rStyle w:val="Emphasis"/>
          <w:highlight w:val="cyan"/>
        </w:rPr>
        <w:t>and multiplication of it in</w:t>
      </w:r>
      <w:r w:rsidRPr="0075061D">
        <w:rPr>
          <w:rStyle w:val="Emphasis"/>
        </w:rPr>
        <w:t xml:space="preserve"> the </w:t>
      </w:r>
      <w:r w:rsidRPr="00CF698F">
        <w:rPr>
          <w:rStyle w:val="Emphasis"/>
          <w:highlight w:val="cyan"/>
        </w:rPr>
        <w:t>public domain</w:t>
      </w:r>
      <w:r w:rsidRPr="0075061D">
        <w:rPr>
          <w:rStyle w:val="StyleUnderline"/>
        </w:rPr>
        <w:t>.</w:t>
      </w:r>
      <w:r w:rsidRPr="0075061D">
        <w:rPr>
          <w:sz w:val="14"/>
        </w:rPr>
        <w:t xml:space="preserve"> Today’s </w:t>
      </w:r>
      <w:r w:rsidRPr="0075061D">
        <w:rPr>
          <w:rStyle w:val="StyleUnderline"/>
        </w:rPr>
        <w:t>secular confessionals increasingly resemble the loud and public forms of penitence of the early Christian communities where the penitents had to “publish themselves” (publicatio sui,</w:t>
      </w:r>
      <w:r>
        <w:rPr>
          <w:rStyle w:val="StyleUnderline"/>
        </w:rPr>
        <w:t xml:space="preserve"> </w:t>
      </w:r>
      <w:r w:rsidRPr="0075061D">
        <w:rPr>
          <w:rStyle w:val="StyleUnderline"/>
        </w:rPr>
        <w:t xml:space="preserve">as the church father Tertullian put it) through </w:t>
      </w:r>
      <w:r w:rsidRPr="00CF698F">
        <w:rPr>
          <w:rStyle w:val="Emphasis"/>
          <w:highlight w:val="cyan"/>
        </w:rPr>
        <w:t>rituals of humiliation</w:t>
      </w:r>
      <w:r w:rsidRPr="0075061D">
        <w:rPr>
          <w:rStyle w:val="Emphasis"/>
        </w:rPr>
        <w:t xml:space="preserve"> </w:t>
      </w:r>
      <w:r w:rsidRPr="00CF698F">
        <w:rPr>
          <w:rStyle w:val="Emphasis"/>
          <w:highlight w:val="cyan"/>
        </w:rPr>
        <w:t>to choose</w:t>
      </w:r>
      <w:r w:rsidRPr="0075061D">
        <w:rPr>
          <w:rStyle w:val="Emphasis"/>
        </w:rPr>
        <w:t xml:space="preserve"> the </w:t>
      </w:r>
      <w:r w:rsidRPr="00CF698F">
        <w:rPr>
          <w:rStyle w:val="Emphasis"/>
          <w:highlight w:val="cyan"/>
        </w:rPr>
        <w:t>path to purity</w:t>
      </w:r>
      <w:r w:rsidRPr="0075061D">
        <w:rPr>
          <w:rStyle w:val="Emphasis"/>
        </w:rPr>
        <w:t>.</w:t>
      </w:r>
      <w:r>
        <w:rPr>
          <w:rStyle w:val="StyleUnderline"/>
        </w:rPr>
        <w:t xml:space="preserve"> </w:t>
      </w:r>
      <w:r w:rsidRPr="0075061D">
        <w:rPr>
          <w:sz w:val="14"/>
        </w:rPr>
        <w:t xml:space="preserve">This </w:t>
      </w:r>
      <w:r w:rsidRPr="0075061D">
        <w:rPr>
          <w:rStyle w:val="StyleUnderline"/>
        </w:rPr>
        <w:t xml:space="preserve">new kind of confessional </w:t>
      </w:r>
      <w:r w:rsidRPr="00CF698F">
        <w:rPr>
          <w:rStyle w:val="StyleUnderline"/>
          <w:highlight w:val="cyan"/>
        </w:rPr>
        <w:t>politics</w:t>
      </w:r>
      <w:r w:rsidRPr="0075061D">
        <w:rPr>
          <w:rStyle w:val="StyleUnderline"/>
        </w:rPr>
        <w:t xml:space="preserve"> </w:t>
      </w:r>
      <w:r w:rsidRPr="00CF698F">
        <w:rPr>
          <w:rStyle w:val="StyleUnderline"/>
          <w:highlight w:val="cyan"/>
        </w:rPr>
        <w:t>takes</w:t>
      </w:r>
      <w:r w:rsidRPr="0075061D">
        <w:rPr>
          <w:rStyle w:val="StyleUnderline"/>
        </w:rPr>
        <w:t xml:space="preserve"> today </w:t>
      </w:r>
      <w:r w:rsidRPr="00CF698F">
        <w:rPr>
          <w:rStyle w:val="Emphasis"/>
          <w:highlight w:val="cyan"/>
        </w:rPr>
        <w:t>shape</w:t>
      </w:r>
      <w:r w:rsidRPr="0075061D">
        <w:rPr>
          <w:rStyle w:val="Emphasis"/>
        </w:rPr>
        <w:t xml:space="preserve"> </w:t>
      </w:r>
      <w:r w:rsidRPr="00CF698F">
        <w:rPr>
          <w:rStyle w:val="Emphasis"/>
          <w:highlight w:val="cyan"/>
        </w:rPr>
        <w:t>through posts and challenges on</w:t>
      </w:r>
      <w:r w:rsidRPr="0075061D">
        <w:rPr>
          <w:rStyle w:val="Emphasis"/>
        </w:rPr>
        <w:t xml:space="preserve"> </w:t>
      </w:r>
      <w:r w:rsidRPr="00CF698F">
        <w:rPr>
          <w:rStyle w:val="Emphasis"/>
          <w:highlight w:val="cyan"/>
        </w:rPr>
        <w:t>social media</w:t>
      </w:r>
      <w:r w:rsidRPr="0075061D">
        <w:rPr>
          <w:rStyle w:val="Emphasis"/>
        </w:rPr>
        <w:t xml:space="preserve">, </w:t>
      </w:r>
      <w:r w:rsidRPr="00CF698F">
        <w:rPr>
          <w:rStyle w:val="Emphasis"/>
          <w:highlight w:val="cyan"/>
        </w:rPr>
        <w:t>viral hashtags made by influencers</w:t>
      </w:r>
      <w:r w:rsidRPr="0075061D">
        <w:rPr>
          <w:rStyle w:val="StyleUnderline"/>
        </w:rPr>
        <w:t>, companies such as Coca-Cola or Disney training their staff to “be less white” and “work through feelings of guilt, shame, and defensiveness” or CIA running ads of operatives speaking out against “internalized patriarchy”.</w:t>
      </w:r>
      <w:r>
        <w:rPr>
          <w:rStyle w:val="StyleUnderline"/>
        </w:rPr>
        <w:t xml:space="preserve"> </w:t>
      </w:r>
      <w:r w:rsidRPr="0075061D">
        <w:rPr>
          <w:sz w:val="14"/>
        </w:rPr>
        <w:t xml:space="preserve">This </w:t>
      </w:r>
      <w:r w:rsidRPr="00CF698F">
        <w:rPr>
          <w:rStyle w:val="StyleUnderline"/>
          <w:highlight w:val="cyan"/>
        </w:rPr>
        <w:t>phenomenon</w:t>
      </w:r>
      <w:r w:rsidRPr="0075061D">
        <w:rPr>
          <w:rStyle w:val="StyleUnderline"/>
        </w:rPr>
        <w:t xml:space="preserve"> is </w:t>
      </w:r>
      <w:r w:rsidRPr="00CF698F">
        <w:rPr>
          <w:rStyle w:val="Emphasis"/>
          <w:highlight w:val="cyan"/>
        </w:rPr>
        <w:t>reinforced by corporations</w:t>
      </w:r>
      <w:r w:rsidRPr="0075061D">
        <w:rPr>
          <w:rStyle w:val="Emphasis"/>
        </w:rPr>
        <w:t xml:space="preserve"> </w:t>
      </w:r>
      <w:r w:rsidRPr="00CF698F">
        <w:rPr>
          <w:rStyle w:val="Emphasis"/>
          <w:highlight w:val="cyan"/>
        </w:rPr>
        <w:t>and self-help industries</w:t>
      </w:r>
      <w:r w:rsidRPr="0075061D">
        <w:rPr>
          <w:rStyle w:val="StyleUnderline"/>
        </w:rPr>
        <w:t xml:space="preserve"> that march ever deeper into our psyches</w:t>
      </w:r>
      <w:r>
        <w:rPr>
          <w:rStyle w:val="StyleUnderline"/>
        </w:rPr>
        <w:t xml:space="preserve"> </w:t>
      </w:r>
      <w:r w:rsidRPr="0075061D">
        <w:rPr>
          <w:rStyle w:val="StyleUnderline"/>
        </w:rPr>
        <w:t xml:space="preserve">It is a confession taken not under the priestly “vow of silence” but </w:t>
      </w:r>
      <w:r w:rsidRPr="00CF698F">
        <w:rPr>
          <w:rStyle w:val="Emphasis"/>
          <w:highlight w:val="cyan"/>
        </w:rPr>
        <w:t>in</w:t>
      </w:r>
      <w:r w:rsidRPr="0075061D">
        <w:rPr>
          <w:rStyle w:val="Emphasis"/>
        </w:rPr>
        <w:t xml:space="preserve"> the </w:t>
      </w:r>
      <w:r w:rsidRPr="00CF698F">
        <w:rPr>
          <w:rStyle w:val="Emphasis"/>
          <w:highlight w:val="cyan"/>
        </w:rPr>
        <w:t>full gaze of publicity</w:t>
      </w:r>
      <w:r w:rsidRPr="0075061D">
        <w:rPr>
          <w:sz w:val="14"/>
        </w:rPr>
        <w:t xml:space="preserve">. It inaugurates a “lifelong work”, as DiAngelo put it, fighting the evil within and joining with other penitents. </w:t>
      </w:r>
      <w:r w:rsidRPr="0075061D">
        <w:rPr>
          <w:rStyle w:val="StyleUnderline"/>
        </w:rPr>
        <w:t xml:space="preserve">It is a </w:t>
      </w:r>
      <w:r w:rsidRPr="00CF698F">
        <w:rPr>
          <w:rStyle w:val="StyleUnderline"/>
          <w:highlight w:val="cyan"/>
        </w:rPr>
        <w:t xml:space="preserve">world in which the </w:t>
      </w:r>
      <w:r w:rsidRPr="00CF698F">
        <w:rPr>
          <w:rStyle w:val="Emphasis"/>
          <w:highlight w:val="cyan"/>
        </w:rPr>
        <w:t>abandonment of</w:t>
      </w:r>
      <w:r w:rsidRPr="0075061D">
        <w:rPr>
          <w:rStyle w:val="Emphasis"/>
        </w:rPr>
        <w:t xml:space="preserve"> the </w:t>
      </w:r>
      <w:r w:rsidRPr="00CF698F">
        <w:rPr>
          <w:rStyle w:val="Emphasis"/>
          <w:highlight w:val="cyan"/>
        </w:rPr>
        <w:t>struggle</w:t>
      </w:r>
      <w:r w:rsidRPr="0075061D">
        <w:rPr>
          <w:rStyle w:val="Emphasis"/>
        </w:rPr>
        <w:t xml:space="preserve"> </w:t>
      </w:r>
      <w:r w:rsidRPr="00CF698F">
        <w:rPr>
          <w:rStyle w:val="Emphasis"/>
          <w:highlight w:val="cyan"/>
        </w:rPr>
        <w:t>against</w:t>
      </w:r>
      <w:r w:rsidRPr="0075061D">
        <w:rPr>
          <w:rStyle w:val="Emphasis"/>
        </w:rPr>
        <w:t xml:space="preserve"> </w:t>
      </w:r>
      <w:r w:rsidRPr="00CF698F">
        <w:rPr>
          <w:rStyle w:val="Emphasis"/>
          <w:highlight w:val="cyan"/>
        </w:rPr>
        <w:t>social and economic exploitatio</w:t>
      </w:r>
      <w:r w:rsidRPr="00CF698F">
        <w:rPr>
          <w:rStyle w:val="StyleUnderline"/>
          <w:highlight w:val="cyan"/>
        </w:rPr>
        <w:t>n</w:t>
      </w:r>
      <w:r w:rsidRPr="0075061D">
        <w:rPr>
          <w:rStyle w:val="StyleUnderline"/>
        </w:rPr>
        <w:t xml:space="preserve"> shifted politics towards a contest between </w:t>
      </w:r>
      <w:r w:rsidRPr="0075061D">
        <w:rPr>
          <w:rStyle w:val="StyleUnderline"/>
        </w:rPr>
        <w:lastRenderedPageBreak/>
        <w:t xml:space="preserve">competing confessional groups </w:t>
      </w:r>
      <w:r w:rsidRPr="00CF698F">
        <w:rPr>
          <w:rStyle w:val="Emphasis"/>
          <w:highlight w:val="cyan"/>
        </w:rPr>
        <w:t>each publicly affirming</w:t>
      </w:r>
      <w:r w:rsidRPr="0075061D">
        <w:rPr>
          <w:rStyle w:val="Emphasis"/>
        </w:rPr>
        <w:t xml:space="preserve"> the </w:t>
      </w:r>
      <w:r w:rsidRPr="00CF698F">
        <w:rPr>
          <w:rStyle w:val="Emphasis"/>
          <w:highlight w:val="cyan"/>
        </w:rPr>
        <w:t>righteousness o</w:t>
      </w:r>
      <w:r w:rsidRPr="0075061D">
        <w:rPr>
          <w:rStyle w:val="Emphasis"/>
        </w:rPr>
        <w:t xml:space="preserve">f their own </w:t>
      </w:r>
      <w:r w:rsidRPr="00CF698F">
        <w:rPr>
          <w:rStyle w:val="Emphasis"/>
          <w:highlight w:val="cyan"/>
        </w:rPr>
        <w:t>true path to salvation</w:t>
      </w:r>
      <w:r w:rsidRPr="0075061D">
        <w:rPr>
          <w:rStyle w:val="Emphasis"/>
        </w:rPr>
        <w:t>.</w:t>
      </w:r>
      <w:r>
        <w:rPr>
          <w:rStyle w:val="Emphasis"/>
        </w:rPr>
        <w:t xml:space="preserve"> </w:t>
      </w:r>
      <w:r w:rsidRPr="0075061D">
        <w:rPr>
          <w:sz w:val="14"/>
        </w:rPr>
        <w:t xml:space="preserve">This </w:t>
      </w:r>
      <w:r w:rsidRPr="0075061D">
        <w:rPr>
          <w:rStyle w:val="StyleUnderline"/>
        </w:rPr>
        <w:t xml:space="preserve">political phenomenon is echoed and reinforced by corporations and self-help industries that march ever deeper into our psyches, encouraging us to practise “mindfulness techniques” at work, for example. It’s mirrored in everything from the management guru Peter Drucker’s call to “manage oneself” to the </w:t>
      </w:r>
      <w:r w:rsidRPr="0075061D">
        <w:rPr>
          <w:rStyle w:val="Emphasis"/>
        </w:rPr>
        <w:t>best sellers of the billion dollars industry of personal development</w:t>
      </w:r>
      <w:r w:rsidRPr="0075061D">
        <w:rPr>
          <w:rStyle w:val="StyleUnderline"/>
        </w:rPr>
        <w:t xml:space="preserve"> or the Canadian psychologist Jordan Peterson’s “rules for life”.</w:t>
      </w:r>
      <w:r>
        <w:rPr>
          <w:rStyle w:val="StyleUnderline"/>
        </w:rPr>
        <w:t xml:space="preserve"> </w:t>
      </w:r>
      <w:r w:rsidRPr="0075061D">
        <w:rPr>
          <w:sz w:val="14"/>
        </w:rPr>
        <w:t>Despite the ever-growing presence of this politics, its shortcomings are growing clear</w:t>
      </w:r>
      <w:r w:rsidRPr="0075061D">
        <w:rPr>
          <w:rStyle w:val="StyleUnderline"/>
        </w:rPr>
        <w:t>. “</w:t>
      </w:r>
      <w:r w:rsidRPr="00CF698F">
        <w:rPr>
          <w:rStyle w:val="Emphasis"/>
          <w:highlight w:val="cyan"/>
        </w:rPr>
        <w:t>White guilt</w:t>
      </w:r>
      <w:r w:rsidRPr="0075061D">
        <w:rPr>
          <w:rStyle w:val="StyleUnderline"/>
        </w:rPr>
        <w:t xml:space="preserve"> and black outrage,” as Cedric Johnson, professor of African American studies, has recently pointed out, “</w:t>
      </w:r>
      <w:r w:rsidRPr="00CF698F">
        <w:rPr>
          <w:rStyle w:val="StyleUnderline"/>
          <w:highlight w:val="cyan"/>
        </w:rPr>
        <w:t>have</w:t>
      </w:r>
      <w:r w:rsidRPr="0075061D">
        <w:rPr>
          <w:rStyle w:val="StyleUnderline"/>
        </w:rPr>
        <w:t xml:space="preserve"> </w:t>
      </w:r>
      <w:r w:rsidRPr="00CF698F">
        <w:rPr>
          <w:rStyle w:val="Emphasis"/>
          <w:highlight w:val="cyan"/>
        </w:rPr>
        <w:t>limited political currency</w:t>
      </w:r>
      <w:r w:rsidRPr="0075061D">
        <w:rPr>
          <w:rStyle w:val="StyleUnderline"/>
        </w:rPr>
        <w:t xml:space="preserve">, and </w:t>
      </w:r>
      <w:r w:rsidRPr="00CF698F">
        <w:rPr>
          <w:rStyle w:val="Emphasis"/>
          <w:highlight w:val="cyan"/>
        </w:rPr>
        <w:t>neither</w:t>
      </w:r>
      <w:r w:rsidRPr="0075061D">
        <w:rPr>
          <w:rStyle w:val="Emphasis"/>
        </w:rPr>
        <w:t xml:space="preserve"> has ever been a </w:t>
      </w:r>
      <w:r w:rsidRPr="00CF698F">
        <w:rPr>
          <w:rStyle w:val="Emphasis"/>
          <w:highlight w:val="cyan"/>
        </w:rPr>
        <w:t>sustainable basis for</w:t>
      </w:r>
      <w:r w:rsidRPr="00BA728F">
        <w:rPr>
          <w:rStyle w:val="Emphasis"/>
        </w:rPr>
        <w:t xml:space="preserve"> </w:t>
      </w:r>
      <w:r w:rsidRPr="00CF698F">
        <w:rPr>
          <w:rStyle w:val="Emphasis"/>
          <w:highlight w:val="cyan"/>
        </w:rPr>
        <w:t>building</w:t>
      </w:r>
      <w:r w:rsidRPr="0075061D">
        <w:rPr>
          <w:rStyle w:val="Emphasis"/>
        </w:rPr>
        <w:t xml:space="preserve"> the kind of popular and </w:t>
      </w:r>
      <w:r w:rsidRPr="00CF698F">
        <w:rPr>
          <w:rStyle w:val="Emphasis"/>
          <w:highlight w:val="cyan"/>
        </w:rPr>
        <w:t>legislative majorities needed to actually contest entrenched power</w:t>
      </w:r>
      <w:r w:rsidRPr="0075061D">
        <w:rPr>
          <w:rStyle w:val="Emphasis"/>
        </w:rPr>
        <w:t xml:space="preserve"> in any meaningful way.”</w:t>
      </w:r>
      <w:r>
        <w:rPr>
          <w:rStyle w:val="StyleUnderline"/>
        </w:rPr>
        <w:t xml:space="preserve"> </w:t>
      </w:r>
      <w:r w:rsidRPr="0075061D">
        <w:rPr>
          <w:sz w:val="14"/>
        </w:rPr>
        <w:t xml:space="preserve">In fact, he added, this </w:t>
      </w:r>
      <w:r w:rsidRPr="0075061D">
        <w:rPr>
          <w:rStyle w:val="StyleUnderline"/>
        </w:rPr>
        <w:t>“</w:t>
      </w:r>
      <w:r w:rsidRPr="00CF698F">
        <w:rPr>
          <w:rStyle w:val="Emphasis"/>
          <w:highlight w:val="cyan"/>
        </w:rPr>
        <w:t>militant expression of racial liberalism</w:t>
      </w:r>
      <w:r w:rsidRPr="0075061D">
        <w:rPr>
          <w:rStyle w:val="StyleUnderline"/>
        </w:rPr>
        <w:t xml:space="preserve">” </w:t>
      </w:r>
      <w:r w:rsidRPr="00CF698F">
        <w:rPr>
          <w:rStyle w:val="StyleUnderline"/>
          <w:highlight w:val="cyan"/>
        </w:rPr>
        <w:t>will</w:t>
      </w:r>
      <w:r w:rsidRPr="0075061D">
        <w:rPr>
          <w:rStyle w:val="StyleUnderline"/>
        </w:rPr>
        <w:t xml:space="preserve"> “</w:t>
      </w:r>
      <w:r w:rsidRPr="00CF698F">
        <w:rPr>
          <w:rStyle w:val="StyleUnderline"/>
          <w:highlight w:val="cyan"/>
        </w:rPr>
        <w:t xml:space="preserve">continue to </w:t>
      </w:r>
      <w:r w:rsidRPr="00CF698F">
        <w:rPr>
          <w:rStyle w:val="Emphasis"/>
          <w:highlight w:val="cyan"/>
        </w:rPr>
        <w:t>defer</w:t>
      </w:r>
      <w:r w:rsidRPr="0075061D">
        <w:rPr>
          <w:rStyle w:val="Emphasis"/>
        </w:rPr>
        <w:t xml:space="preserve"> the </w:t>
      </w:r>
      <w:r w:rsidRPr="00CF698F">
        <w:rPr>
          <w:rStyle w:val="Emphasis"/>
          <w:highlight w:val="cyan"/>
        </w:rPr>
        <w:t>kind of public goods</w:t>
      </w:r>
      <w:r w:rsidRPr="0075061D">
        <w:rPr>
          <w:rStyle w:val="Emphasis"/>
        </w:rPr>
        <w:t xml:space="preserve"> that might actually help</w:t>
      </w:r>
      <w:r w:rsidRPr="0075061D">
        <w:rPr>
          <w:rStyle w:val="StyleUnderline"/>
        </w:rPr>
        <w:t xml:space="preserve">” all those who are “routinely surveilled, harassed, arrested, convicted, incarcerated and condemned as failures”. With material stakes of politics growing ever more urgent </w:t>
      </w:r>
      <w:r w:rsidRPr="00CF698F">
        <w:rPr>
          <w:rStyle w:val="Emphasis"/>
          <w:highlight w:val="cyan"/>
        </w:rPr>
        <w:t>many</w:t>
      </w:r>
      <w:r w:rsidRPr="0075061D">
        <w:rPr>
          <w:rStyle w:val="Emphasis"/>
        </w:rPr>
        <w:t xml:space="preserve"> in the liberal center would </w:t>
      </w:r>
      <w:r w:rsidRPr="00CF698F">
        <w:rPr>
          <w:rStyle w:val="Emphasis"/>
          <w:highlight w:val="cyan"/>
        </w:rPr>
        <w:t>much prefer</w:t>
      </w:r>
      <w:r w:rsidRPr="0075061D">
        <w:rPr>
          <w:rStyle w:val="Emphasis"/>
        </w:rPr>
        <w:t xml:space="preserve"> us to </w:t>
      </w:r>
      <w:r w:rsidRPr="00BA728F">
        <w:rPr>
          <w:rStyle w:val="Emphasis"/>
        </w:rPr>
        <w:t>busy</w:t>
      </w:r>
      <w:r w:rsidRPr="0075061D">
        <w:rPr>
          <w:rStyle w:val="Emphasis"/>
        </w:rPr>
        <w:t xml:space="preserve"> ourselves with </w:t>
      </w:r>
      <w:r w:rsidRPr="00CF698F">
        <w:rPr>
          <w:rStyle w:val="Emphasis"/>
          <w:highlight w:val="cyan"/>
        </w:rPr>
        <w:t>loud rituals announcing</w:t>
      </w:r>
      <w:r w:rsidRPr="0075061D">
        <w:rPr>
          <w:rStyle w:val="Emphasis"/>
        </w:rPr>
        <w:t xml:space="preserve"> our </w:t>
      </w:r>
      <w:r w:rsidRPr="00CF698F">
        <w:rPr>
          <w:rStyle w:val="Emphasis"/>
          <w:highlight w:val="cyan"/>
        </w:rPr>
        <w:t>inner battles</w:t>
      </w:r>
      <w:r w:rsidRPr="0075061D">
        <w:rPr>
          <w:rStyle w:val="StyleUnderline"/>
        </w:rPr>
        <w:t xml:space="preserve">. In this way, they </w:t>
      </w:r>
      <w:r w:rsidRPr="00CF698F">
        <w:rPr>
          <w:rStyle w:val="Emphasis"/>
          <w:highlight w:val="cyan"/>
        </w:rPr>
        <w:t>reveal</w:t>
      </w:r>
      <w:r w:rsidRPr="0075061D">
        <w:rPr>
          <w:rStyle w:val="Emphasis"/>
        </w:rPr>
        <w:t xml:space="preserve"> the </w:t>
      </w:r>
      <w:r w:rsidRPr="00CF698F">
        <w:rPr>
          <w:rStyle w:val="Emphasis"/>
          <w:highlight w:val="cyan"/>
        </w:rPr>
        <w:t>failure of</w:t>
      </w:r>
      <w:r w:rsidRPr="0075061D">
        <w:rPr>
          <w:rStyle w:val="Emphasis"/>
        </w:rPr>
        <w:t xml:space="preserve"> a </w:t>
      </w:r>
      <w:r w:rsidRPr="00CF698F">
        <w:rPr>
          <w:rStyle w:val="Emphasis"/>
          <w:highlight w:val="cyan"/>
        </w:rPr>
        <w:t>politics</w:t>
      </w:r>
      <w:r w:rsidRPr="0075061D">
        <w:rPr>
          <w:rStyle w:val="Emphasis"/>
        </w:rPr>
        <w:t xml:space="preserve"> based on the thesis</w:t>
      </w:r>
      <w:r w:rsidRPr="0075061D">
        <w:rPr>
          <w:rStyle w:val="StyleUnderline"/>
        </w:rPr>
        <w:t xml:space="preserve">, advanced by Foucault 40 years ago, that </w:t>
      </w:r>
      <w:r w:rsidRPr="0075061D">
        <w:rPr>
          <w:rStyle w:val="Emphasis"/>
          <w:b w:val="0"/>
          <w:bCs/>
        </w:rPr>
        <w:t>struggles around the self are becoming more and more important in our world</w:t>
      </w:r>
      <w:r w:rsidRPr="0075061D">
        <w:rPr>
          <w:rStyle w:val="Emphasis"/>
        </w:rPr>
        <w:t xml:space="preserve"> relative to those of exploitation and inequality</w:t>
      </w:r>
      <w:r w:rsidRPr="0075061D">
        <w:rPr>
          <w:rStyle w:val="StyleUnderline"/>
        </w:rPr>
        <w:t>.</w:t>
      </w:r>
    </w:p>
    <w:p w14:paraId="546A3D49" w14:textId="77777777" w:rsidR="004D3163" w:rsidRPr="00DA2F98" w:rsidRDefault="004D3163" w:rsidP="004D3163"/>
    <w:p w14:paraId="0ABDF828" w14:textId="77777777" w:rsidR="004D3163" w:rsidRDefault="004D3163" w:rsidP="004D3163">
      <w:pPr>
        <w:pStyle w:val="Heading3"/>
      </w:pPr>
      <w:r>
        <w:lastRenderedPageBreak/>
        <w:t>Link/Turns Case</w:t>
      </w:r>
    </w:p>
    <w:p w14:paraId="34E5D9D1" w14:textId="77777777" w:rsidR="004D3163" w:rsidRDefault="004D3163" w:rsidP="004D3163">
      <w:pPr>
        <w:pStyle w:val="Heading4"/>
      </w:pPr>
      <w:r>
        <w:t>Turns the case---turning “</w:t>
      </w:r>
      <w:r w:rsidRPr="008F33C6">
        <w:rPr>
          <w:u w:val="single"/>
        </w:rPr>
        <w:t>ongoing conversations</w:t>
      </w:r>
      <w:r>
        <w:t xml:space="preserve">” to </w:t>
      </w:r>
      <w:r w:rsidRPr="008F33C6">
        <w:rPr>
          <w:u w:val="single"/>
        </w:rPr>
        <w:t>battles</w:t>
      </w:r>
      <w:r>
        <w:t xml:space="preserve"> prevents a “</w:t>
      </w:r>
      <w:r w:rsidRPr="008F33C6">
        <w:rPr>
          <w:u w:val="single"/>
        </w:rPr>
        <w:t>Polyrhythmic praxis</w:t>
      </w:r>
      <w:r>
        <w:t xml:space="preserve">” where knowledge can </w:t>
      </w:r>
      <w:r w:rsidRPr="008F33C6">
        <w:rPr>
          <w:u w:val="single"/>
        </w:rPr>
        <w:t>diverge</w:t>
      </w:r>
      <w:r>
        <w:t xml:space="preserve"> and </w:t>
      </w:r>
      <w:r w:rsidRPr="008F33C6">
        <w:rPr>
          <w:u w:val="single"/>
        </w:rPr>
        <w:t>return</w:t>
      </w:r>
      <w:r>
        <w:t xml:space="preserve"> by requiring </w:t>
      </w:r>
      <w:r w:rsidRPr="008F33C6">
        <w:rPr>
          <w:u w:val="single"/>
        </w:rPr>
        <w:t>absolute victory</w:t>
      </w:r>
      <w:r>
        <w:t xml:space="preserve">. </w:t>
      </w:r>
    </w:p>
    <w:p w14:paraId="70E2051C" w14:textId="77777777" w:rsidR="004D3163" w:rsidRPr="009E4B39" w:rsidRDefault="004D3163" w:rsidP="004D3163">
      <w:r>
        <w:t xml:space="preserve">Ulrich </w:t>
      </w:r>
      <w:r w:rsidRPr="009E4B39">
        <w:rPr>
          <w:rStyle w:val="Style13ptBold"/>
        </w:rPr>
        <w:t>Baer</w:t>
      </w:r>
      <w:r>
        <w:t>. University Professor at New York University where he teaches literature and photography, and writes frequently about photography, art, literature, and other subjects. A graduate of Harvard and Yale, he has been awarded Guggenheim, Getty, and Humboldt fellowships. “Free Speech”. https://www.ulrichbaer.com/free-speech-description</w:t>
      </w:r>
    </w:p>
    <w:p w14:paraId="29EAE960" w14:textId="77777777" w:rsidR="004D3163" w:rsidRPr="009E4B39" w:rsidRDefault="004D3163" w:rsidP="004D3163">
      <w:pPr>
        <w:rPr>
          <w:sz w:val="16"/>
          <w:highlight w:val="cyan"/>
        </w:rPr>
      </w:pPr>
      <w:r w:rsidRPr="009E4B39">
        <w:rPr>
          <w:sz w:val="16"/>
        </w:rPr>
        <w:t xml:space="preserve">Think About it. </w:t>
      </w:r>
      <w:r w:rsidRPr="009E4B39">
        <w:rPr>
          <w:rStyle w:val="StyleUnderline"/>
        </w:rPr>
        <w:t xml:space="preserve">A </w:t>
      </w:r>
      <w:r w:rsidRPr="009E4B39">
        <w:rPr>
          <w:rStyle w:val="Emphasis"/>
          <w:highlight w:val="cyan"/>
        </w:rPr>
        <w:t>conversation</w:t>
      </w:r>
      <w:r w:rsidRPr="009E4B39">
        <w:rPr>
          <w:sz w:val="16"/>
          <w:highlight w:val="cyan"/>
        </w:rPr>
        <w:t xml:space="preserve"> </w:t>
      </w:r>
      <w:r w:rsidRPr="009E4B39">
        <w:rPr>
          <w:sz w:val="16"/>
        </w:rPr>
        <w:t xml:space="preserve">between two people who share an interest in understanding one another </w:t>
      </w:r>
      <w:r w:rsidRPr="009E4B39">
        <w:rPr>
          <w:rStyle w:val="StyleUnderline"/>
          <w:highlight w:val="cyan"/>
        </w:rPr>
        <w:t xml:space="preserve">will always be unique. It will follow its </w:t>
      </w:r>
      <w:r w:rsidRPr="009E4B39">
        <w:rPr>
          <w:rStyle w:val="Emphasis"/>
          <w:highlight w:val="cyan"/>
        </w:rPr>
        <w:t>own</w:t>
      </w:r>
      <w:r w:rsidRPr="009E4B39">
        <w:rPr>
          <w:sz w:val="16"/>
          <w:highlight w:val="cyan"/>
        </w:rPr>
        <w:t xml:space="preserve"> </w:t>
      </w:r>
      <w:r w:rsidRPr="009E4B39">
        <w:rPr>
          <w:sz w:val="16"/>
        </w:rPr>
        <w:t xml:space="preserve">course and </w:t>
      </w:r>
      <w:r w:rsidRPr="009E4B39">
        <w:rPr>
          <w:rStyle w:val="Emphasis"/>
          <w:highlight w:val="cyan"/>
        </w:rPr>
        <w:t>rhythm</w:t>
      </w:r>
      <w:r w:rsidRPr="009E4B39">
        <w:rPr>
          <w:sz w:val="16"/>
        </w:rPr>
        <w:t xml:space="preserve">, </w:t>
      </w:r>
      <w:r w:rsidRPr="009E4B39">
        <w:rPr>
          <w:rStyle w:val="StyleUnderline"/>
        </w:rPr>
        <w:t xml:space="preserve">it will </w:t>
      </w:r>
      <w:r w:rsidRPr="009E4B39">
        <w:rPr>
          <w:rStyle w:val="StyleUnderline"/>
          <w:highlight w:val="cyan"/>
        </w:rPr>
        <w:t xml:space="preserve">touch upon various things, </w:t>
      </w:r>
      <w:r w:rsidRPr="009E4B39">
        <w:rPr>
          <w:rStyle w:val="Emphasis"/>
          <w:highlight w:val="cyan"/>
        </w:rPr>
        <w:t>diverge</w:t>
      </w:r>
      <w:r w:rsidRPr="009E4B39">
        <w:rPr>
          <w:sz w:val="16"/>
        </w:rPr>
        <w:t xml:space="preserve">, </w:t>
      </w:r>
      <w:r w:rsidRPr="009E4B39">
        <w:rPr>
          <w:rStyle w:val="Emphasis"/>
          <w:highlight w:val="cyan"/>
        </w:rPr>
        <w:t>return</w:t>
      </w:r>
      <w:r w:rsidRPr="009E4B39">
        <w:rPr>
          <w:sz w:val="16"/>
          <w:highlight w:val="cyan"/>
        </w:rPr>
        <w:t xml:space="preserve"> </w:t>
      </w:r>
      <w:r w:rsidRPr="009E4B39">
        <w:rPr>
          <w:sz w:val="16"/>
        </w:rPr>
        <w:t xml:space="preserve">to the subject at hand, </w:t>
      </w:r>
      <w:r w:rsidRPr="009E4B39">
        <w:rPr>
          <w:rStyle w:val="StyleUnderline"/>
          <w:highlight w:val="cyan"/>
        </w:rPr>
        <w:t xml:space="preserve">and be colored by </w:t>
      </w:r>
      <w:r w:rsidRPr="009E4B39">
        <w:rPr>
          <w:rStyle w:val="StyleUnderline"/>
        </w:rPr>
        <w:t xml:space="preserve">each person’s </w:t>
      </w:r>
      <w:r w:rsidRPr="009E4B39">
        <w:rPr>
          <w:rStyle w:val="StyleUnderline"/>
          <w:highlight w:val="cyan"/>
        </w:rPr>
        <w:t>knowledge, experiences, desires, resistances</w:t>
      </w:r>
      <w:r w:rsidRPr="009E4B39">
        <w:rPr>
          <w:sz w:val="16"/>
        </w:rPr>
        <w:t xml:space="preserve">, etc. Most of all, </w:t>
      </w:r>
      <w:r w:rsidRPr="009E4B39">
        <w:rPr>
          <w:rStyle w:val="StyleUnderline"/>
        </w:rPr>
        <w:t xml:space="preserve">a </w:t>
      </w:r>
      <w:r w:rsidRPr="009E4B39">
        <w:rPr>
          <w:rStyle w:val="StyleUnderline"/>
          <w:highlight w:val="cyan"/>
        </w:rPr>
        <w:t>conversation</w:t>
      </w:r>
      <w:r w:rsidRPr="009E4B39">
        <w:rPr>
          <w:rStyle w:val="StyleUnderline"/>
        </w:rPr>
        <w:t xml:space="preserve"> between two particular people </w:t>
      </w:r>
      <w:r w:rsidRPr="009E4B39">
        <w:rPr>
          <w:rStyle w:val="StyleUnderline"/>
          <w:highlight w:val="cyan"/>
        </w:rPr>
        <w:t xml:space="preserve">will be </w:t>
      </w:r>
      <w:r w:rsidRPr="009E4B39">
        <w:rPr>
          <w:rStyle w:val="StyleUnderline"/>
        </w:rPr>
        <w:t xml:space="preserve">absolutely </w:t>
      </w:r>
      <w:r w:rsidRPr="009E4B39">
        <w:rPr>
          <w:rStyle w:val="Emphasis"/>
          <w:highlight w:val="cyan"/>
        </w:rPr>
        <w:t>unique</w:t>
      </w:r>
      <w:r w:rsidRPr="009E4B39">
        <w:rPr>
          <w:rStyle w:val="StyleUnderline"/>
          <w:highlight w:val="cyan"/>
        </w:rPr>
        <w:t xml:space="preserve">: it cannot be </w:t>
      </w:r>
      <w:r w:rsidRPr="009E4B39">
        <w:rPr>
          <w:rStyle w:val="StyleUnderline"/>
        </w:rPr>
        <w:t>had when one</w:t>
      </w:r>
      <w:r w:rsidRPr="009E4B39">
        <w:rPr>
          <w:sz w:val="16"/>
        </w:rPr>
        <w:t xml:space="preserve"> of the two people </w:t>
      </w:r>
      <w:r w:rsidRPr="009E4B39">
        <w:rPr>
          <w:rStyle w:val="StyleUnderline"/>
        </w:rPr>
        <w:t xml:space="preserve">is </w:t>
      </w:r>
      <w:r w:rsidRPr="009E4B39">
        <w:rPr>
          <w:rStyle w:val="StyleUnderline"/>
          <w:highlight w:val="cyan"/>
        </w:rPr>
        <w:t xml:space="preserve">swapped </w:t>
      </w:r>
      <w:r w:rsidRPr="009E4B39">
        <w:rPr>
          <w:rStyle w:val="StyleUnderline"/>
        </w:rPr>
        <w:t>out</w:t>
      </w:r>
      <w:r w:rsidRPr="009E4B39">
        <w:rPr>
          <w:sz w:val="16"/>
        </w:rPr>
        <w:t xml:space="preserve"> for someone else, </w:t>
      </w:r>
      <w:r w:rsidRPr="009E4B39">
        <w:rPr>
          <w:rStyle w:val="StyleUnderline"/>
        </w:rPr>
        <w:t xml:space="preserve">it cannot be </w:t>
      </w:r>
      <w:r w:rsidRPr="009E4B39">
        <w:rPr>
          <w:rStyle w:val="StyleUnderline"/>
          <w:highlight w:val="cyan"/>
        </w:rPr>
        <w:t xml:space="preserve">replicated, and </w:t>
      </w:r>
      <w:r w:rsidRPr="009E4B39">
        <w:rPr>
          <w:rStyle w:val="StyleUnderline"/>
        </w:rPr>
        <w:t xml:space="preserve">it cannot be </w:t>
      </w:r>
      <w:r w:rsidRPr="009E4B39">
        <w:rPr>
          <w:rStyle w:val="StyleUnderline"/>
          <w:highlight w:val="cyan"/>
        </w:rPr>
        <w:t>predicted</w:t>
      </w:r>
      <w:r w:rsidRPr="009E4B39">
        <w:rPr>
          <w:sz w:val="16"/>
          <w:highlight w:val="cyan"/>
        </w:rPr>
        <w:t xml:space="preserve"> </w:t>
      </w:r>
      <w:r w:rsidRPr="009E4B39">
        <w:rPr>
          <w:sz w:val="16"/>
        </w:rPr>
        <w:t xml:space="preserve">in its outcomes. I am quite invested in and fascinated by the uniqueness of a conversation, which everyone knows just from observing two people talking in confidence and out of earshot: we know that </w:t>
      </w:r>
      <w:r w:rsidRPr="009E4B39">
        <w:rPr>
          <w:rStyle w:val="StyleUnderline"/>
        </w:rPr>
        <w:t xml:space="preserve">what they are </w:t>
      </w:r>
      <w:r w:rsidRPr="009E4B39">
        <w:rPr>
          <w:rStyle w:val="StyleUnderline"/>
          <w:highlight w:val="cyan"/>
        </w:rPr>
        <w:t xml:space="preserve">talking </w:t>
      </w:r>
      <w:r w:rsidRPr="009E4B39">
        <w:rPr>
          <w:rStyle w:val="StyleUnderline"/>
        </w:rPr>
        <w:t xml:space="preserve">about </w:t>
      </w:r>
      <w:r w:rsidRPr="009E4B39">
        <w:rPr>
          <w:rStyle w:val="StyleUnderline"/>
          <w:highlight w:val="cyan"/>
        </w:rPr>
        <w:t xml:space="preserve">is more than </w:t>
      </w:r>
      <w:r w:rsidRPr="009E4B39">
        <w:rPr>
          <w:rStyle w:val="StyleUnderline"/>
        </w:rPr>
        <w:t xml:space="preserve">the mere </w:t>
      </w:r>
      <w:r w:rsidRPr="009E4B39">
        <w:rPr>
          <w:rStyle w:val="StyleUnderline"/>
          <w:highlight w:val="cyan"/>
        </w:rPr>
        <w:t xml:space="preserve">exchange </w:t>
      </w:r>
      <w:r w:rsidRPr="009E4B39">
        <w:rPr>
          <w:rStyle w:val="StyleUnderline"/>
        </w:rPr>
        <w:t xml:space="preserve">of information </w:t>
      </w:r>
      <w:r w:rsidRPr="009E4B39">
        <w:rPr>
          <w:rStyle w:val="StyleUnderline"/>
          <w:highlight w:val="cyan"/>
        </w:rPr>
        <w:t xml:space="preserve">but </w:t>
      </w:r>
      <w:r w:rsidRPr="009E4B39">
        <w:rPr>
          <w:rStyle w:val="StyleUnderline"/>
        </w:rPr>
        <w:t xml:space="preserve">the </w:t>
      </w:r>
      <w:r w:rsidRPr="009E4B39">
        <w:rPr>
          <w:rStyle w:val="StyleUnderline"/>
          <w:highlight w:val="cyan"/>
        </w:rPr>
        <w:t xml:space="preserve">creation </w:t>
      </w:r>
      <w:r w:rsidRPr="009E4B39">
        <w:rPr>
          <w:rStyle w:val="StyleUnderline"/>
        </w:rPr>
        <w:t>on new knowledge</w:t>
      </w:r>
      <w:r w:rsidRPr="009E4B39">
        <w:rPr>
          <w:sz w:val="16"/>
        </w:rPr>
        <w:t>, or something of a ‘third’ nature that could not be produced by either of them alone.</w:t>
      </w:r>
    </w:p>
    <w:p w14:paraId="3407D86D" w14:textId="77777777" w:rsidR="004D3163" w:rsidRPr="009E4B39" w:rsidRDefault="004D3163" w:rsidP="004D3163">
      <w:pPr>
        <w:rPr>
          <w:sz w:val="16"/>
        </w:rPr>
      </w:pPr>
      <w:r w:rsidRPr="009E4B39">
        <w:rPr>
          <w:rStyle w:val="StyleUnderline"/>
        </w:rPr>
        <w:t>This is the driving</w:t>
      </w:r>
      <w:r w:rsidRPr="009E4B39">
        <w:rPr>
          <w:sz w:val="16"/>
        </w:rPr>
        <w:t xml:space="preserve"> impulse behind Think About It: </w:t>
      </w:r>
      <w:r w:rsidRPr="009E4B39">
        <w:rPr>
          <w:rStyle w:val="StyleUnderline"/>
        </w:rPr>
        <w:t>to lift the curtain on such conversations and to share with others the utterly unique and normally unrepeatable experience</w:t>
      </w:r>
      <w:r w:rsidRPr="009E4B39">
        <w:rPr>
          <w:sz w:val="16"/>
        </w:rPr>
        <w:t xml:space="preserve"> that unfolds when two people truly engage.  I’m also motivated to </w:t>
      </w:r>
      <w:r w:rsidRPr="009E4B39">
        <w:rPr>
          <w:rStyle w:val="Emphasis"/>
        </w:rPr>
        <w:t>model conversations, debate and dialogue</w:t>
      </w:r>
      <w:r w:rsidRPr="009E4B39">
        <w:rPr>
          <w:sz w:val="16"/>
        </w:rPr>
        <w:t xml:space="preserve"> </w:t>
      </w:r>
      <w:r w:rsidRPr="009E4B39">
        <w:rPr>
          <w:rStyle w:val="StyleUnderline"/>
        </w:rPr>
        <w:t>as a mode of engaging</w:t>
      </w:r>
      <w:r w:rsidRPr="009E4B39">
        <w:rPr>
          <w:sz w:val="16"/>
        </w:rPr>
        <w:t xml:space="preserve"> with the other </w:t>
      </w:r>
      <w:r w:rsidRPr="009E4B39">
        <w:rPr>
          <w:rStyle w:val="StyleUnderline"/>
        </w:rPr>
        <w:t>that is</w:t>
      </w:r>
      <w:r w:rsidRPr="009E4B39">
        <w:rPr>
          <w:sz w:val="16"/>
        </w:rPr>
        <w:t xml:space="preserve"> sorely </w:t>
      </w:r>
      <w:r w:rsidRPr="009E4B39">
        <w:rPr>
          <w:rStyle w:val="StyleUnderline"/>
        </w:rPr>
        <w:t>lacking</w:t>
      </w:r>
      <w:r w:rsidRPr="009E4B39">
        <w:rPr>
          <w:sz w:val="16"/>
        </w:rPr>
        <w:t xml:space="preserve"> in today’s culture for several reasons (time, media, and politics are interlocking yet separate obstacles, as is social media’s designed preference for polemics). The other impulse is my desire to understand complicated things  better with the help of people who’ve thought long and hard about them, and sometimes have lived through them. So if you like ideas, if you like conversations, and if you like to learn new and unexpected things, Think About It is for you.</w:t>
      </w:r>
    </w:p>
    <w:p w14:paraId="2C068B31" w14:textId="77777777" w:rsidR="004D3163" w:rsidRPr="009E4B39" w:rsidRDefault="004D3163" w:rsidP="004D3163">
      <w:pPr>
        <w:rPr>
          <w:sz w:val="16"/>
          <w:szCs w:val="16"/>
        </w:rPr>
      </w:pPr>
      <w:r w:rsidRPr="009E4B39">
        <w:rPr>
          <w:sz w:val="16"/>
          <w:szCs w:val="16"/>
        </w:rPr>
        <w:t>Constructive conversations. Difficult dialogues. Honest exchanges. Informed opinions.</w:t>
      </w:r>
    </w:p>
    <w:p w14:paraId="1216961E" w14:textId="77777777" w:rsidR="004D3163" w:rsidRPr="009E4B39" w:rsidRDefault="004D3163" w:rsidP="004D3163">
      <w:pPr>
        <w:rPr>
          <w:sz w:val="16"/>
          <w:szCs w:val="16"/>
        </w:rPr>
      </w:pPr>
      <w:r w:rsidRPr="009E4B39">
        <w:rPr>
          <w:sz w:val="16"/>
          <w:szCs w:val="16"/>
        </w:rPr>
        <w:t>The first season is focused on free speech and related topics that roil human society; these conversations with some of our country’s (and the world’s) greatest legal minds, philosophers, sociologists, authors and students will continue. Find episodes on Great Books on the navigation menu in the upper right corner. Please subscribe. And review on iTunes etc.: it makes it more easily retrievable for new listeners. And: be in touch! I love to hear from listeners.</w:t>
      </w:r>
    </w:p>
    <w:p w14:paraId="0789C309" w14:textId="77777777" w:rsidR="004D3163" w:rsidRPr="009E4B39" w:rsidRDefault="004D3163" w:rsidP="004D3163">
      <w:pPr>
        <w:rPr>
          <w:sz w:val="16"/>
        </w:rPr>
      </w:pPr>
      <w:r w:rsidRPr="009E4B39">
        <w:rPr>
          <w:rStyle w:val="StyleUnderline"/>
        </w:rPr>
        <w:t>What is the Aim of a Conversation? What are its Rules?</w:t>
      </w:r>
      <w:r w:rsidRPr="009E4B39">
        <w:rPr>
          <w:sz w:val="16"/>
        </w:rPr>
        <w:t xml:space="preserve"> How does Dialogue Occur?</w:t>
      </w:r>
    </w:p>
    <w:p w14:paraId="4B0BE458" w14:textId="77777777" w:rsidR="004D3163" w:rsidRPr="009E4B39" w:rsidRDefault="004D3163" w:rsidP="004D3163">
      <w:pPr>
        <w:rPr>
          <w:sz w:val="16"/>
        </w:rPr>
      </w:pPr>
      <w:r w:rsidRPr="009E4B39">
        <w:rPr>
          <w:sz w:val="16"/>
        </w:rPr>
        <w:t xml:space="preserve">While preparing for a forthcoming episode with Professor Ann Stoler about the work of French philosopher Michel Foucault, </w:t>
      </w:r>
      <w:r w:rsidRPr="009E4B39">
        <w:rPr>
          <w:rStyle w:val="StyleUnderline"/>
          <w:highlight w:val="cyan"/>
        </w:rPr>
        <w:t xml:space="preserve">I came upon </w:t>
      </w:r>
      <w:r w:rsidRPr="009E4B39">
        <w:rPr>
          <w:rStyle w:val="Emphasis"/>
          <w:highlight w:val="cyan"/>
        </w:rPr>
        <w:t>Foucault’s</w:t>
      </w:r>
      <w:r w:rsidRPr="009E4B39">
        <w:rPr>
          <w:sz w:val="16"/>
          <w:highlight w:val="cyan"/>
        </w:rPr>
        <w:t xml:space="preserve"> </w:t>
      </w:r>
      <w:r w:rsidRPr="009E4B39">
        <w:rPr>
          <w:sz w:val="16"/>
        </w:rPr>
        <w:t xml:space="preserve">sharp </w:t>
      </w:r>
      <w:r w:rsidRPr="009E4B39">
        <w:rPr>
          <w:rStyle w:val="Emphasis"/>
          <w:highlight w:val="cyan"/>
        </w:rPr>
        <w:t>distinction between polemics and conversation</w:t>
      </w:r>
      <w:r w:rsidRPr="009E4B39">
        <w:rPr>
          <w:sz w:val="16"/>
        </w:rPr>
        <w:t xml:space="preserve">. </w:t>
      </w:r>
      <w:r w:rsidRPr="009E4B39">
        <w:rPr>
          <w:rStyle w:val="StyleUnderline"/>
        </w:rPr>
        <w:t>The</w:t>
      </w:r>
      <w:r w:rsidRPr="009E4B39">
        <w:rPr>
          <w:sz w:val="16"/>
        </w:rPr>
        <w:t xml:space="preserve"> long </w:t>
      </w:r>
      <w:r w:rsidRPr="009E4B39">
        <w:rPr>
          <w:rStyle w:val="StyleUnderline"/>
        </w:rPr>
        <w:t>quote below contains Foucault’s description of</w:t>
      </w:r>
      <w:r w:rsidRPr="009E4B39">
        <w:rPr>
          <w:sz w:val="16"/>
        </w:rPr>
        <w:t xml:space="preserve"> “the serious play of questions and answers…where a whole morality is at stake, the morality that concerns the search for the truth and the relation to the other,” and </w:t>
      </w:r>
      <w:r w:rsidRPr="009E4B39">
        <w:rPr>
          <w:rStyle w:val="StyleUnderline"/>
        </w:rPr>
        <w:t xml:space="preserve">his reasons for not engaging in </w:t>
      </w:r>
      <w:r w:rsidRPr="009E4B39">
        <w:rPr>
          <w:rStyle w:val="Emphasis"/>
          <w:highlight w:val="cyan"/>
        </w:rPr>
        <w:t>polemics</w:t>
      </w:r>
      <w:r w:rsidRPr="009E4B39">
        <w:rPr>
          <w:sz w:val="16"/>
          <w:highlight w:val="cyan"/>
        </w:rPr>
        <w:t xml:space="preserve"> </w:t>
      </w:r>
      <w:r w:rsidRPr="009E4B39">
        <w:rPr>
          <w:rStyle w:val="StyleUnderline"/>
        </w:rPr>
        <w:t xml:space="preserve">which </w:t>
      </w:r>
      <w:r w:rsidRPr="009E4B39">
        <w:rPr>
          <w:rStyle w:val="StyleUnderline"/>
          <w:highlight w:val="cyan"/>
        </w:rPr>
        <w:t xml:space="preserve">aim not to bring </w:t>
      </w:r>
      <w:r w:rsidRPr="009E4B39">
        <w:rPr>
          <w:rStyle w:val="StyleUnderline"/>
        </w:rPr>
        <w:t xml:space="preserve">out a difficult </w:t>
      </w:r>
      <w:r w:rsidRPr="009E4B39">
        <w:rPr>
          <w:rStyle w:val="StyleUnderline"/>
          <w:highlight w:val="cyan"/>
        </w:rPr>
        <w:t>truth but</w:t>
      </w:r>
      <w:r w:rsidRPr="009E4B39">
        <w:rPr>
          <w:sz w:val="16"/>
          <w:highlight w:val="cyan"/>
        </w:rPr>
        <w:t xml:space="preserve"> </w:t>
      </w:r>
      <w:r w:rsidRPr="009E4B39">
        <w:rPr>
          <w:sz w:val="16"/>
        </w:rPr>
        <w:t xml:space="preserve">the </w:t>
      </w:r>
      <w:r w:rsidRPr="009E4B39">
        <w:rPr>
          <w:rStyle w:val="Emphasis"/>
          <w:highlight w:val="cyan"/>
        </w:rPr>
        <w:t>triumph</w:t>
      </w:r>
      <w:r w:rsidRPr="009E4B39">
        <w:rPr>
          <w:sz w:val="16"/>
          <w:highlight w:val="cyan"/>
        </w:rPr>
        <w:t xml:space="preserve"> </w:t>
      </w:r>
      <w:r w:rsidRPr="009E4B39">
        <w:rPr>
          <w:sz w:val="16"/>
        </w:rPr>
        <w:t xml:space="preserve">of a just cause </w:t>
      </w:r>
      <w:r w:rsidRPr="009E4B39">
        <w:rPr>
          <w:rStyle w:val="StyleUnderline"/>
          <w:highlight w:val="cyan"/>
        </w:rPr>
        <w:t xml:space="preserve">that has been </w:t>
      </w:r>
      <w:r w:rsidRPr="009E4B39">
        <w:rPr>
          <w:rStyle w:val="Emphasis"/>
          <w:highlight w:val="cyan"/>
        </w:rPr>
        <w:t>upheld from the beginning</w:t>
      </w:r>
      <w:r w:rsidRPr="009E4B39">
        <w:rPr>
          <w:rStyle w:val="StyleUnderline"/>
        </w:rPr>
        <w:t xml:space="preserve">. </w:t>
      </w:r>
      <w:r w:rsidRPr="008F33C6">
        <w:rPr>
          <w:rStyle w:val="StyleUnderline"/>
          <w:highlight w:val="cyan"/>
        </w:rPr>
        <w:t xml:space="preserve">In discussion, </w:t>
      </w:r>
      <w:r w:rsidRPr="008F33C6">
        <w:rPr>
          <w:rStyle w:val="Emphasis"/>
          <w:highlight w:val="cyan"/>
        </w:rPr>
        <w:t>change occurs</w:t>
      </w:r>
      <w:r w:rsidRPr="008F33C6">
        <w:rPr>
          <w:sz w:val="16"/>
        </w:rPr>
        <w:t xml:space="preserve">; </w:t>
      </w:r>
      <w:r w:rsidRPr="008F33C6">
        <w:rPr>
          <w:rStyle w:val="StyleUnderline"/>
          <w:highlight w:val="cyan"/>
        </w:rPr>
        <w:t xml:space="preserve">in polemics, </w:t>
      </w:r>
      <w:r w:rsidRPr="008F33C6">
        <w:rPr>
          <w:rStyle w:val="Emphasis"/>
          <w:highlight w:val="cyan"/>
        </w:rPr>
        <w:t xml:space="preserve">battles </w:t>
      </w:r>
      <w:r w:rsidRPr="009E4B39">
        <w:rPr>
          <w:rStyle w:val="Emphasis"/>
          <w:highlight w:val="cyan"/>
        </w:rPr>
        <w:t>are won or lost</w:t>
      </w:r>
      <w:r w:rsidRPr="009E4B39">
        <w:rPr>
          <w:rStyle w:val="Emphasis"/>
        </w:rPr>
        <w:t>.</w:t>
      </w:r>
      <w:r w:rsidRPr="009E4B39">
        <w:rPr>
          <w:sz w:val="16"/>
        </w:rPr>
        <w:t xml:space="preserve"> </w:t>
      </w:r>
    </w:p>
    <w:p w14:paraId="2243E707" w14:textId="77777777" w:rsidR="004D3163" w:rsidRPr="009E4B39" w:rsidRDefault="004D3163" w:rsidP="004D3163">
      <w:pPr>
        <w:rPr>
          <w:sz w:val="16"/>
          <w:szCs w:val="16"/>
        </w:rPr>
      </w:pPr>
      <w:r w:rsidRPr="009E4B39">
        <w:rPr>
          <w:sz w:val="16"/>
          <w:szCs w:val="16"/>
        </w:rPr>
        <w:t xml:space="preserve">Here’s the quote from Michel Foucault, given shortly before his untimely death in 1984: </w:t>
      </w:r>
    </w:p>
    <w:p w14:paraId="2202AFF7" w14:textId="77777777" w:rsidR="004D3163" w:rsidRPr="009E4B39" w:rsidRDefault="004D3163" w:rsidP="004D3163">
      <w:pPr>
        <w:ind w:left="720"/>
        <w:rPr>
          <w:sz w:val="16"/>
          <w:szCs w:val="16"/>
        </w:rPr>
      </w:pPr>
      <w:r w:rsidRPr="009E4B39">
        <w:rPr>
          <w:sz w:val="16"/>
          <w:szCs w:val="16"/>
        </w:rPr>
        <w:t>Question [by Paul Rabinow]: Why is it that you don’t engage in polemics?</w:t>
      </w:r>
    </w:p>
    <w:p w14:paraId="5C2567F4" w14:textId="77777777" w:rsidR="004D3163" w:rsidRPr="009E4B39" w:rsidRDefault="004D3163" w:rsidP="004D3163">
      <w:pPr>
        <w:ind w:left="720"/>
        <w:rPr>
          <w:sz w:val="16"/>
          <w:szCs w:val="16"/>
        </w:rPr>
      </w:pPr>
      <w:r w:rsidRPr="009E4B39">
        <w:rPr>
          <w:sz w:val="16"/>
          <w:szCs w:val="16"/>
        </w:rPr>
        <w:lastRenderedPageBreak/>
        <w:t xml:space="preserve">Michel Foucault: “I like discussions, and when I am asked questions, I try to answer them. It’s true that </w:t>
      </w:r>
      <w:r w:rsidRPr="009E4B39">
        <w:rPr>
          <w:rStyle w:val="StyleUnderline"/>
        </w:rPr>
        <w:t>I don’t like</w:t>
      </w:r>
      <w:r w:rsidRPr="009E4B39">
        <w:rPr>
          <w:sz w:val="16"/>
          <w:szCs w:val="16"/>
        </w:rPr>
        <w:t xml:space="preserve"> to get involved in </w:t>
      </w:r>
      <w:r w:rsidRPr="009E4B39">
        <w:rPr>
          <w:rStyle w:val="StyleUnderline"/>
        </w:rPr>
        <w:t>polemics</w:t>
      </w:r>
      <w:r w:rsidRPr="009E4B39">
        <w:rPr>
          <w:sz w:val="16"/>
          <w:szCs w:val="16"/>
        </w:rPr>
        <w:t>. If I open a book and see that the author is accusing an adversary of ‘infantile leftism,’ I shut it again right away. That’s not my way of doing things; I don’t belong to the world of people who do things that way. I insist on this difference as something essential: a whole morality is at stake, the morality that concerns the search for the truth and the relation to the other.</w:t>
      </w:r>
    </w:p>
    <w:p w14:paraId="2211D196" w14:textId="77777777" w:rsidR="004D3163" w:rsidRPr="009E4B39" w:rsidRDefault="004D3163" w:rsidP="004D3163">
      <w:pPr>
        <w:ind w:left="720"/>
        <w:rPr>
          <w:sz w:val="16"/>
          <w:szCs w:val="16"/>
        </w:rPr>
      </w:pPr>
      <w:r w:rsidRPr="009E4B39">
        <w:rPr>
          <w:rStyle w:val="StyleUnderline"/>
        </w:rPr>
        <w:t xml:space="preserve"> In this serious play of questions and answers, in the work of reciprocal elucidation, the rights of each person are</w:t>
      </w:r>
      <w:r w:rsidRPr="009E4B39">
        <w:rPr>
          <w:sz w:val="16"/>
          <w:szCs w:val="16"/>
        </w:rPr>
        <w:t xml:space="preserve"> in some sense </w:t>
      </w:r>
      <w:r w:rsidRPr="009E4B39">
        <w:rPr>
          <w:rStyle w:val="StyleUnderline"/>
        </w:rPr>
        <w:t>immanent in the discussion. They depend only on</w:t>
      </w:r>
      <w:r w:rsidRPr="009E4B39">
        <w:rPr>
          <w:sz w:val="16"/>
          <w:szCs w:val="16"/>
        </w:rPr>
        <w:t xml:space="preserve"> the </w:t>
      </w:r>
      <w:r w:rsidRPr="009E4B39">
        <w:rPr>
          <w:rStyle w:val="StyleUnderline"/>
        </w:rPr>
        <w:t>dialogue</w:t>
      </w:r>
      <w:r w:rsidRPr="009E4B39">
        <w:rPr>
          <w:sz w:val="16"/>
          <w:szCs w:val="16"/>
        </w:rPr>
        <w:t xml:space="preserve"> situation. The person asking the questions is merely exercising the right that has been given him: to remain unconvinced, to perceive a contradiction, to require more information, to emphasize different postulates, to point out faulty reasoning, etc. As for the person answering the questions, he too exercise is a right that does not go beyond the discussion itself; by the logic of his own discourse is he is tied to what he has said earlier, and by the acceptance of dialogue he is tied to the questioning of the other. Questions and answers depend on a game – a game that is at once pleasant and difficult – in which each of the two partners takes pains to use only the rights given him by the other and by the accepted form of the dialogue.</w:t>
      </w:r>
    </w:p>
    <w:p w14:paraId="20A22815" w14:textId="77777777" w:rsidR="004D3163" w:rsidRPr="009E4B39" w:rsidRDefault="004D3163" w:rsidP="004D3163">
      <w:pPr>
        <w:ind w:left="720"/>
        <w:rPr>
          <w:sz w:val="16"/>
          <w:szCs w:val="16"/>
        </w:rPr>
      </w:pPr>
      <w:r w:rsidRPr="009E4B39">
        <w:rPr>
          <w:sz w:val="16"/>
          <w:szCs w:val="16"/>
        </w:rPr>
        <w:t xml:space="preserve"> </w:t>
      </w:r>
      <w:r w:rsidRPr="009E4B39">
        <w:rPr>
          <w:rStyle w:val="StyleUnderline"/>
          <w:highlight w:val="cyan"/>
        </w:rPr>
        <w:t>The polemicist</w:t>
      </w:r>
      <w:r w:rsidRPr="009E4B39">
        <w:rPr>
          <w:sz w:val="16"/>
          <w:szCs w:val="16"/>
        </w:rPr>
        <w:t xml:space="preserve">, on the other hand, </w:t>
      </w:r>
      <w:r w:rsidRPr="009E4B39">
        <w:rPr>
          <w:rStyle w:val="StyleUnderline"/>
        </w:rPr>
        <w:t>proceeds encased in privileges</w:t>
      </w:r>
      <w:r w:rsidRPr="009E4B39">
        <w:rPr>
          <w:sz w:val="16"/>
          <w:szCs w:val="16"/>
        </w:rPr>
        <w:t xml:space="preserve"> that he possesses in advance and will never agree to question. On principle, he possesses rights authorizing him to wage war and making that struggle a just undertaking; the person he confronts is not a partner in the search for the truth, but an adversary, an enemy who is wrong, who is harmful and whose very existence constitutes a threat. For him, then, </w:t>
      </w:r>
      <w:r w:rsidRPr="009E4B39">
        <w:rPr>
          <w:rStyle w:val="StyleUnderline"/>
        </w:rPr>
        <w:t xml:space="preserve">the game does not </w:t>
      </w:r>
      <w:r w:rsidRPr="009E4B39">
        <w:rPr>
          <w:rStyle w:val="StyleUnderline"/>
          <w:highlight w:val="cyan"/>
        </w:rPr>
        <w:t xml:space="preserve">consist of </w:t>
      </w:r>
      <w:r w:rsidRPr="009E4B39">
        <w:rPr>
          <w:rStyle w:val="StyleUnderline"/>
        </w:rPr>
        <w:t>recognizing this person</w:t>
      </w:r>
      <w:r w:rsidRPr="009E4B39">
        <w:rPr>
          <w:sz w:val="16"/>
          <w:szCs w:val="16"/>
        </w:rPr>
        <w:t xml:space="preserve"> as a subject having the right to speak, </w:t>
      </w:r>
      <w:r w:rsidRPr="009E4B39">
        <w:rPr>
          <w:rStyle w:val="StyleUnderline"/>
        </w:rPr>
        <w:t>but</w:t>
      </w:r>
      <w:r w:rsidRPr="009E4B39">
        <w:rPr>
          <w:sz w:val="16"/>
          <w:szCs w:val="16"/>
        </w:rPr>
        <w:t xml:space="preserve"> of </w:t>
      </w:r>
      <w:r w:rsidRPr="009E4B39">
        <w:rPr>
          <w:rStyle w:val="Emphasis"/>
          <w:highlight w:val="cyan"/>
        </w:rPr>
        <w:t>abolishing</w:t>
      </w:r>
      <w:r w:rsidRPr="009E4B39">
        <w:rPr>
          <w:sz w:val="16"/>
          <w:szCs w:val="16"/>
          <w:highlight w:val="cyan"/>
        </w:rPr>
        <w:t xml:space="preserve"> </w:t>
      </w:r>
      <w:r w:rsidRPr="009E4B39">
        <w:rPr>
          <w:sz w:val="16"/>
          <w:szCs w:val="16"/>
        </w:rPr>
        <w:t xml:space="preserve">him, as </w:t>
      </w:r>
      <w:r w:rsidRPr="009E4B39">
        <w:rPr>
          <w:rStyle w:val="Emphasis"/>
          <w:highlight w:val="cyan"/>
        </w:rPr>
        <w:t>interlocutor</w:t>
      </w:r>
      <w:r w:rsidRPr="009E4B39">
        <w:rPr>
          <w:rStyle w:val="Emphasis"/>
        </w:rPr>
        <w:t>, from any possible dialogue</w:t>
      </w:r>
      <w:r w:rsidRPr="009E4B39">
        <w:rPr>
          <w:sz w:val="16"/>
          <w:szCs w:val="16"/>
        </w:rPr>
        <w:t xml:space="preserve">; and his </w:t>
      </w:r>
      <w:r w:rsidRPr="009E4B39">
        <w:rPr>
          <w:rStyle w:val="StyleUnderline"/>
          <w:highlight w:val="cyan"/>
        </w:rPr>
        <w:t xml:space="preserve">final objective will be, </w:t>
      </w:r>
      <w:r w:rsidRPr="009E4B39">
        <w:rPr>
          <w:rStyle w:val="Emphasis"/>
          <w:highlight w:val="cyan"/>
        </w:rPr>
        <w:t>not</w:t>
      </w:r>
      <w:r w:rsidRPr="009E4B39">
        <w:rPr>
          <w:sz w:val="16"/>
          <w:szCs w:val="16"/>
          <w:highlight w:val="cyan"/>
        </w:rPr>
        <w:t xml:space="preserve"> </w:t>
      </w:r>
      <w:r w:rsidRPr="009E4B39">
        <w:rPr>
          <w:sz w:val="16"/>
          <w:szCs w:val="16"/>
        </w:rPr>
        <w:t xml:space="preserve">to come as close as possible to a difficult </w:t>
      </w:r>
      <w:r w:rsidRPr="009E4B39">
        <w:rPr>
          <w:rStyle w:val="Emphasis"/>
          <w:highlight w:val="cyan"/>
        </w:rPr>
        <w:t>truth, but</w:t>
      </w:r>
      <w:r w:rsidRPr="009E4B39">
        <w:rPr>
          <w:sz w:val="16"/>
          <w:szCs w:val="16"/>
          <w:highlight w:val="cyan"/>
        </w:rPr>
        <w:t xml:space="preserve"> </w:t>
      </w:r>
      <w:r w:rsidRPr="009E4B39">
        <w:rPr>
          <w:sz w:val="16"/>
          <w:szCs w:val="16"/>
        </w:rPr>
        <w:t xml:space="preserve">to bring about the </w:t>
      </w:r>
      <w:r w:rsidRPr="009E4B39">
        <w:rPr>
          <w:rStyle w:val="Emphasis"/>
          <w:highlight w:val="cyan"/>
        </w:rPr>
        <w:t>triumph</w:t>
      </w:r>
      <w:r w:rsidRPr="009E4B39">
        <w:rPr>
          <w:sz w:val="16"/>
          <w:szCs w:val="16"/>
          <w:highlight w:val="cyan"/>
        </w:rPr>
        <w:t xml:space="preserve"> </w:t>
      </w:r>
      <w:r w:rsidRPr="009E4B39">
        <w:rPr>
          <w:sz w:val="16"/>
          <w:szCs w:val="16"/>
        </w:rPr>
        <w:t>of the just cause he has been manifestly upholding from the beginning. The polemicist relies on the legitimacy that his adversary is by definition denied.</w:t>
      </w:r>
    </w:p>
    <w:p w14:paraId="07E87723" w14:textId="77777777" w:rsidR="004D3163" w:rsidRPr="009E4B39" w:rsidRDefault="004D3163" w:rsidP="004D3163">
      <w:pPr>
        <w:ind w:left="720"/>
        <w:rPr>
          <w:sz w:val="16"/>
          <w:szCs w:val="16"/>
        </w:rPr>
      </w:pPr>
      <w:r w:rsidRPr="009E4B39">
        <w:rPr>
          <w:sz w:val="16"/>
          <w:szCs w:val="16"/>
        </w:rPr>
        <w:t xml:space="preserve"> [...]</w:t>
      </w:r>
    </w:p>
    <w:p w14:paraId="7C2F3475" w14:textId="77777777" w:rsidR="004D3163" w:rsidRPr="009E4B39" w:rsidRDefault="004D3163" w:rsidP="004D3163">
      <w:pPr>
        <w:ind w:left="720"/>
        <w:rPr>
          <w:sz w:val="16"/>
          <w:szCs w:val="16"/>
        </w:rPr>
      </w:pPr>
      <w:r w:rsidRPr="009E4B39">
        <w:rPr>
          <w:sz w:val="16"/>
          <w:szCs w:val="16"/>
        </w:rPr>
        <w:t xml:space="preserve"> Of course, the reactivation, and polemics, of these political, judiciary, or religious practices is nothing more than theater. One gesticulates: anathemas, excommunications, condemnations, battles, victories, and defeats are no more than ways of speaking, after all. And yet, in the order of discourse, they are also ways of acting which are not without consequence. They are the sterilizing effects: </w:t>
      </w:r>
      <w:r w:rsidRPr="009E4B39">
        <w:rPr>
          <w:rStyle w:val="Emphasis"/>
          <w:highlight w:val="cyan"/>
        </w:rPr>
        <w:t xml:space="preserve">has anyone ever see a new idea come </w:t>
      </w:r>
      <w:r w:rsidRPr="009E4B39">
        <w:rPr>
          <w:rStyle w:val="Emphasis"/>
        </w:rPr>
        <w:t xml:space="preserve">out </w:t>
      </w:r>
      <w:r w:rsidRPr="009E4B39">
        <w:rPr>
          <w:rStyle w:val="Emphasis"/>
          <w:highlight w:val="cyan"/>
        </w:rPr>
        <w:t xml:space="preserve">of </w:t>
      </w:r>
      <w:r w:rsidRPr="009E4B39">
        <w:rPr>
          <w:rStyle w:val="Emphasis"/>
        </w:rPr>
        <w:t xml:space="preserve">a </w:t>
      </w:r>
      <w:r w:rsidRPr="009E4B39">
        <w:rPr>
          <w:rStyle w:val="Emphasis"/>
          <w:highlight w:val="cyan"/>
        </w:rPr>
        <w:t>polemic</w:t>
      </w:r>
      <w:r w:rsidRPr="009E4B39">
        <w:rPr>
          <w:sz w:val="16"/>
          <w:szCs w:val="16"/>
        </w:rPr>
        <w:t xml:space="preserve">? And </w:t>
      </w:r>
      <w:r w:rsidRPr="009E4B39">
        <w:rPr>
          <w:rStyle w:val="StyleUnderline"/>
          <w:highlight w:val="cyan"/>
        </w:rPr>
        <w:t xml:space="preserve">how could it be otherwise, given </w:t>
      </w:r>
      <w:r w:rsidRPr="009E4B39">
        <w:rPr>
          <w:rStyle w:val="StyleUnderline"/>
        </w:rPr>
        <w:t xml:space="preserve">that here the </w:t>
      </w:r>
      <w:r w:rsidRPr="009E4B39">
        <w:rPr>
          <w:rStyle w:val="StyleUnderline"/>
          <w:highlight w:val="cyan"/>
        </w:rPr>
        <w:t>interlocutors are incited</w:t>
      </w:r>
      <w:r w:rsidRPr="009E4B39">
        <w:rPr>
          <w:rStyle w:val="StyleUnderline"/>
        </w:rPr>
        <w:t xml:space="preserve">, not to advance, not to take more and more risks in what they say, but </w:t>
      </w:r>
      <w:r w:rsidRPr="009E4B39">
        <w:rPr>
          <w:rStyle w:val="StyleUnderline"/>
          <w:highlight w:val="cyan"/>
        </w:rPr>
        <w:t xml:space="preserve">to fall back </w:t>
      </w:r>
      <w:r w:rsidRPr="009E4B39">
        <w:rPr>
          <w:rStyle w:val="StyleUnderline"/>
        </w:rPr>
        <w:t xml:space="preserve">continually </w:t>
      </w:r>
      <w:r w:rsidRPr="009E4B39">
        <w:rPr>
          <w:rStyle w:val="StyleUnderline"/>
          <w:highlight w:val="cyan"/>
        </w:rPr>
        <w:t xml:space="preserve">on the </w:t>
      </w:r>
      <w:r w:rsidRPr="009E4B39">
        <w:rPr>
          <w:rStyle w:val="Emphasis"/>
          <w:highlight w:val="cyan"/>
        </w:rPr>
        <w:t xml:space="preserve">rights </w:t>
      </w:r>
      <w:r w:rsidRPr="009E4B39">
        <w:rPr>
          <w:rStyle w:val="Emphasis"/>
        </w:rPr>
        <w:t xml:space="preserve">that </w:t>
      </w:r>
      <w:r w:rsidRPr="009E4B39">
        <w:rPr>
          <w:rStyle w:val="Emphasis"/>
          <w:highlight w:val="cyan"/>
        </w:rPr>
        <w:t>they claim</w:t>
      </w:r>
      <w:r w:rsidRPr="009E4B39">
        <w:rPr>
          <w:rStyle w:val="StyleUnderline"/>
        </w:rPr>
        <w:t xml:space="preserve">, on their legitimacy, </w:t>
      </w:r>
      <w:r w:rsidRPr="009E4B39">
        <w:rPr>
          <w:rStyle w:val="Emphasis"/>
          <w:highlight w:val="cyan"/>
        </w:rPr>
        <w:t>which they must defend</w:t>
      </w:r>
      <w:r w:rsidRPr="009E4B39">
        <w:rPr>
          <w:rStyle w:val="StyleUnderline"/>
        </w:rPr>
        <w:t>, and on the affirmation of their innocence?</w:t>
      </w:r>
      <w:r w:rsidRPr="009E4B39">
        <w:rPr>
          <w:sz w:val="16"/>
          <w:szCs w:val="16"/>
        </w:rPr>
        <w:t xml:space="preserve"> There is something even more serious here: in this comedy, </w:t>
      </w:r>
      <w:r w:rsidRPr="009E4B39">
        <w:rPr>
          <w:rStyle w:val="StyleUnderline"/>
          <w:highlight w:val="cyan"/>
        </w:rPr>
        <w:t>one mimics war</w:t>
      </w:r>
      <w:r w:rsidRPr="009E4B39">
        <w:rPr>
          <w:rStyle w:val="StyleUnderline"/>
        </w:rPr>
        <w:t xml:space="preserve">, battles, annihilation‘s, </w:t>
      </w:r>
      <w:r w:rsidRPr="009E4B39">
        <w:rPr>
          <w:rStyle w:val="StyleUnderline"/>
          <w:highlight w:val="cyan"/>
        </w:rPr>
        <w:t xml:space="preserve">or </w:t>
      </w:r>
      <w:r w:rsidRPr="009E4B39">
        <w:rPr>
          <w:rStyle w:val="Emphasis"/>
          <w:highlight w:val="cyan"/>
        </w:rPr>
        <w:t>unconditional surrenders</w:t>
      </w:r>
      <w:r w:rsidRPr="009E4B39">
        <w:rPr>
          <w:sz w:val="16"/>
          <w:szCs w:val="16"/>
        </w:rPr>
        <w:t xml:space="preserve">, putting forward as much of one’s </w:t>
      </w:r>
      <w:r w:rsidRPr="009E4B39">
        <w:rPr>
          <w:rStyle w:val="StyleUnderline"/>
        </w:rPr>
        <w:t>killer instinct</w:t>
      </w:r>
      <w:r w:rsidRPr="009E4B39">
        <w:rPr>
          <w:sz w:val="16"/>
          <w:szCs w:val="16"/>
        </w:rPr>
        <w:t xml:space="preserve"> as possible. But it </w:t>
      </w:r>
      <w:r w:rsidRPr="009E4B39">
        <w:rPr>
          <w:rStyle w:val="StyleUnderline"/>
        </w:rPr>
        <w:t>is</w:t>
      </w:r>
      <w:r w:rsidRPr="009E4B39">
        <w:rPr>
          <w:sz w:val="16"/>
          <w:szCs w:val="16"/>
        </w:rPr>
        <w:t xml:space="preserve"> really </w:t>
      </w:r>
      <w:r w:rsidRPr="009E4B39">
        <w:rPr>
          <w:rStyle w:val="Emphasis"/>
        </w:rPr>
        <w:t>dangerous</w:t>
      </w:r>
      <w:r w:rsidRPr="009E4B39">
        <w:rPr>
          <w:sz w:val="16"/>
          <w:szCs w:val="16"/>
        </w:rPr>
        <w:t xml:space="preserve"> to make anyone believe that he can gain access to the truth by such paths, and thus to validate, even if in a merely symbolic form, the real political practices that could be warranted by it. Let us imagine, for a moment, that a magic wand is waved and one of the two adversaries in a polemic is given the ability to exercise all the power he likes over the other. One doesn’t even have to imagine it: one has only to look at what happened during the debates in the USSR over linguistics or genetics not long ago. Were these merely operant deviations from what was supposed to be the correct discussion? Not at all: they were the real consequences of a polemic attitude whose effects ordinarily remain suspended.”</w:t>
      </w:r>
    </w:p>
    <w:p w14:paraId="39FC55EE" w14:textId="77777777" w:rsidR="004D3163" w:rsidRDefault="004D3163" w:rsidP="004D3163">
      <w:pPr>
        <w:pStyle w:val="Heading3"/>
      </w:pPr>
      <w:r>
        <w:lastRenderedPageBreak/>
        <w:t xml:space="preserve">Doesn’t Solve </w:t>
      </w:r>
    </w:p>
    <w:p w14:paraId="207954D1" w14:textId="77777777" w:rsidR="004D3163" w:rsidRPr="005E0E95" w:rsidRDefault="004D3163" w:rsidP="004D3163">
      <w:pPr>
        <w:pStyle w:val="Heading4"/>
      </w:pPr>
      <w:r>
        <w:t xml:space="preserve">Demands for specific </w:t>
      </w:r>
      <w:r w:rsidRPr="00CF698F">
        <w:rPr>
          <w:u w:val="single"/>
        </w:rPr>
        <w:t>performances</w:t>
      </w:r>
      <w:r>
        <w:t xml:space="preserve"> of </w:t>
      </w:r>
      <w:r w:rsidRPr="00CF698F">
        <w:rPr>
          <w:u w:val="single"/>
        </w:rPr>
        <w:t>surrender</w:t>
      </w:r>
      <w:r>
        <w:t xml:space="preserve"> are not proof of safety. Treating a performance, such as surrendering, as inherently worthy of endorsement </w:t>
      </w:r>
      <w:r w:rsidRPr="00CF698F">
        <w:rPr>
          <w:u w:val="single"/>
        </w:rPr>
        <w:t>merely</w:t>
      </w:r>
      <w:r>
        <w:t xml:space="preserve"> makes new forms of oppression that </w:t>
      </w:r>
      <w:r w:rsidRPr="00CF698F">
        <w:rPr>
          <w:u w:val="single"/>
        </w:rPr>
        <w:t>much harder</w:t>
      </w:r>
      <w:r>
        <w:t xml:space="preserve"> to detect.</w:t>
      </w:r>
    </w:p>
    <w:p w14:paraId="69B7A918" w14:textId="77777777" w:rsidR="004D3163" w:rsidRDefault="004D3163" w:rsidP="004D3163">
      <w:r>
        <w:t xml:space="preserve">Berthold </w:t>
      </w:r>
      <w:r w:rsidRPr="003C687E">
        <w:rPr>
          <w:rStyle w:val="Style13ptBold"/>
        </w:rPr>
        <w:t>BRECHT</w:t>
      </w:r>
      <w:r>
        <w:rPr>
          <w:rStyle w:val="Style13ptBold"/>
        </w:rPr>
        <w:t xml:space="preserve"> 67</w:t>
      </w:r>
      <w:r w:rsidRPr="00B71676">
        <w:t>, German poet, playwright</w:t>
      </w:r>
      <w:r>
        <w:t xml:space="preserve"> [“Against Georg Lukacs” in </w:t>
      </w:r>
      <w:r>
        <w:rPr>
          <w:i/>
        </w:rPr>
        <w:t>Aesthetics and Politics</w:t>
      </w:r>
      <w:r>
        <w:t xml:space="preserve"> [1977]</w:t>
      </w:r>
      <w:r>
        <w:rPr>
          <w:i/>
        </w:rPr>
        <w:t xml:space="preserve"> </w:t>
      </w:r>
      <w:r>
        <w:t>Trans. Ed. Ronald Taylor p.81-83]</w:t>
      </w:r>
    </w:p>
    <w:p w14:paraId="45DEEF63" w14:textId="77777777" w:rsidR="004D3163" w:rsidRDefault="004D3163" w:rsidP="004D3163"/>
    <w:p w14:paraId="14927180" w14:textId="77777777" w:rsidR="004D3163" w:rsidRPr="003C687E" w:rsidRDefault="004D3163" w:rsidP="004D3163">
      <w:pPr>
        <w:rPr>
          <w:sz w:val="16"/>
        </w:rPr>
      </w:pPr>
      <w:r w:rsidRPr="005E0E95">
        <w:rPr>
          <w:rStyle w:val="StyleUnderline"/>
        </w:rPr>
        <w:t>Now we come to the concept of realism</w:t>
      </w:r>
      <w:r w:rsidRPr="003C687E">
        <w:rPr>
          <w:sz w:val="16"/>
        </w:rPr>
        <w:t xml:space="preserve">.  This concept, too, must first be cleansed before use, for it is an old concept, much used by many people and for many ends.  This is necessary because the people can only take over their cultural heritage by an act of expropriation.  Literary works cannot be taken over like factories: literary forms of expression cannot be taken over like patents.  Even the realistic mode of writing, of which literature provides many very different examples, bears the stamp of the way it was employed, when and by which class, down to its smallest details.  </w:t>
      </w:r>
      <w:r w:rsidRPr="00CF698F">
        <w:rPr>
          <w:rStyle w:val="StyleUnderline"/>
          <w:highlight w:val="cyan"/>
        </w:rPr>
        <w:t xml:space="preserve">With </w:t>
      </w:r>
      <w:r w:rsidRPr="00CF698F">
        <w:rPr>
          <w:rStyle w:val="StyleUnderline"/>
        </w:rPr>
        <w:t xml:space="preserve">the </w:t>
      </w:r>
      <w:r w:rsidRPr="00CF698F">
        <w:rPr>
          <w:rStyle w:val="StyleUnderline"/>
          <w:highlight w:val="cyan"/>
        </w:rPr>
        <w:t>people struggling</w:t>
      </w:r>
      <w:r w:rsidRPr="005E0E95">
        <w:rPr>
          <w:rStyle w:val="StyleUnderline"/>
        </w:rPr>
        <w:t xml:space="preserve"> and changing reality </w:t>
      </w:r>
      <w:r w:rsidRPr="00CF698F">
        <w:rPr>
          <w:rStyle w:val="StyleUnderline"/>
          <w:highlight w:val="cyan"/>
        </w:rPr>
        <w:t>before our eyes we must not cling to</w:t>
      </w:r>
      <w:r w:rsidRPr="003C687E">
        <w:rPr>
          <w:sz w:val="16"/>
        </w:rPr>
        <w:t xml:space="preserve"> ‘tried’ rules of narrative, venerable literary models, eternal </w:t>
      </w:r>
      <w:r w:rsidRPr="00CF698F">
        <w:rPr>
          <w:rStyle w:val="StyleUnderline"/>
          <w:highlight w:val="cyan"/>
        </w:rPr>
        <w:t>aesthetic laws.</w:t>
      </w:r>
      <w:r w:rsidRPr="00CF698F">
        <w:rPr>
          <w:sz w:val="16"/>
          <w:highlight w:val="cyan"/>
        </w:rPr>
        <w:t xml:space="preserve">  </w:t>
      </w:r>
      <w:r w:rsidRPr="00CF698F">
        <w:rPr>
          <w:rStyle w:val="StyleUnderline"/>
        </w:rPr>
        <w:t xml:space="preserve">We </w:t>
      </w:r>
      <w:r w:rsidRPr="00CF698F">
        <w:rPr>
          <w:rStyle w:val="StyleUnderline"/>
          <w:highlight w:val="cyan"/>
        </w:rPr>
        <w:t>must not derive realism</w:t>
      </w:r>
      <w:r w:rsidRPr="005E0E95">
        <w:rPr>
          <w:rStyle w:val="StyleUnderline"/>
        </w:rPr>
        <w:t xml:space="preserve"> as such </w:t>
      </w:r>
      <w:r w:rsidRPr="00CF698F">
        <w:rPr>
          <w:rStyle w:val="StyleUnderline"/>
          <w:highlight w:val="cyan"/>
        </w:rPr>
        <w:t xml:space="preserve">from </w:t>
      </w:r>
      <w:r w:rsidRPr="00CF698F">
        <w:rPr>
          <w:rStyle w:val="Emphasis"/>
          <w:highlight w:val="cyan"/>
        </w:rPr>
        <w:t>particular existing works</w:t>
      </w:r>
      <w:r w:rsidRPr="003C687E">
        <w:rPr>
          <w:sz w:val="16"/>
        </w:rPr>
        <w:t xml:space="preserve">, but we shall use every means, old and new, tired and untried, derived from art and derived from other sources to render reality to men in a form they can master.  </w:t>
      </w:r>
      <w:r w:rsidRPr="00CF698F">
        <w:rPr>
          <w:rStyle w:val="StyleUnderline"/>
        </w:rPr>
        <w:t xml:space="preserve">We </w:t>
      </w:r>
      <w:r w:rsidRPr="00CF698F">
        <w:rPr>
          <w:rStyle w:val="StyleUnderline"/>
          <w:highlight w:val="cyan"/>
        </w:rPr>
        <w:t>shall take care not to describe one particular</w:t>
      </w:r>
      <w:r w:rsidRPr="003C687E">
        <w:rPr>
          <w:sz w:val="16"/>
        </w:rPr>
        <w:t xml:space="preserve">, </w:t>
      </w:r>
      <w:r w:rsidRPr="005E0E95">
        <w:rPr>
          <w:rStyle w:val="StyleUnderline"/>
        </w:rPr>
        <w:t xml:space="preserve">historical </w:t>
      </w:r>
      <w:r w:rsidRPr="00CF698F">
        <w:rPr>
          <w:rStyle w:val="StyleUnderline"/>
          <w:highlight w:val="cyan"/>
        </w:rPr>
        <w:t>form</w:t>
      </w:r>
      <w:r w:rsidRPr="003C687E">
        <w:rPr>
          <w:sz w:val="16"/>
        </w:rPr>
        <w:t xml:space="preserve"> of novel of a particular, epoch </w:t>
      </w:r>
      <w:r w:rsidRPr="00CF698F">
        <w:rPr>
          <w:rStyle w:val="StyleUnderline"/>
          <w:highlight w:val="cyan"/>
        </w:rPr>
        <w:t xml:space="preserve">as </w:t>
      </w:r>
      <w:r w:rsidRPr="00CF698F">
        <w:rPr>
          <w:rStyle w:val="Emphasis"/>
          <w:highlight w:val="cyan"/>
        </w:rPr>
        <w:t>realistic</w:t>
      </w:r>
      <w:r>
        <w:rPr>
          <w:sz w:val="16"/>
        </w:rPr>
        <w:t>—</w:t>
      </w:r>
      <w:r w:rsidRPr="003C687E">
        <w:rPr>
          <w:sz w:val="16"/>
        </w:rPr>
        <w:t>say that of Balzac or Tolstoy</w:t>
      </w:r>
      <w:r>
        <w:rPr>
          <w:sz w:val="16"/>
        </w:rPr>
        <w:t>—</w:t>
      </w:r>
      <w:r w:rsidRPr="00CF698F">
        <w:rPr>
          <w:rStyle w:val="StyleUnderline"/>
          <w:highlight w:val="cyan"/>
        </w:rPr>
        <w:t>and</w:t>
      </w:r>
      <w:r w:rsidRPr="005E0E95">
        <w:rPr>
          <w:rStyle w:val="StyleUnderline"/>
        </w:rPr>
        <w:t xml:space="preserve"> thereby </w:t>
      </w:r>
      <w:r w:rsidRPr="00CF698F">
        <w:rPr>
          <w:rStyle w:val="StyleUnderline"/>
          <w:highlight w:val="cyan"/>
        </w:rPr>
        <w:t xml:space="preserve">erect </w:t>
      </w:r>
      <w:r w:rsidRPr="00CF698F">
        <w:rPr>
          <w:rStyle w:val="Emphasis"/>
          <w:highlight w:val="cyan"/>
        </w:rPr>
        <w:t>merely formal</w:t>
      </w:r>
      <w:r w:rsidRPr="00B71676">
        <w:rPr>
          <w:sz w:val="16"/>
          <w:szCs w:val="16"/>
        </w:rPr>
        <w:t>,</w:t>
      </w:r>
      <w:r w:rsidRPr="003C687E">
        <w:rPr>
          <w:sz w:val="16"/>
        </w:rPr>
        <w:t xml:space="preserve"> literary </w:t>
      </w:r>
      <w:r w:rsidRPr="00CF698F">
        <w:rPr>
          <w:rStyle w:val="StyleUnderline"/>
          <w:highlight w:val="cyan"/>
        </w:rPr>
        <w:t>criteria</w:t>
      </w:r>
      <w:r w:rsidRPr="003C687E">
        <w:rPr>
          <w:sz w:val="16"/>
        </w:rPr>
        <w:t xml:space="preserve"> for realism.  </w:t>
      </w:r>
      <w:r w:rsidRPr="00CF698F">
        <w:rPr>
          <w:rStyle w:val="StyleUnderline"/>
        </w:rPr>
        <w:t xml:space="preserve">We shall </w:t>
      </w:r>
      <w:r w:rsidRPr="00CF698F">
        <w:rPr>
          <w:rStyle w:val="StyleUnderline"/>
          <w:highlight w:val="cyan"/>
        </w:rPr>
        <w:t xml:space="preserve">not speak of </w:t>
      </w:r>
      <w:r w:rsidRPr="00CF698F">
        <w:rPr>
          <w:rStyle w:val="StyleUnderline"/>
        </w:rPr>
        <w:t xml:space="preserve">a </w:t>
      </w:r>
      <w:r w:rsidRPr="00CF698F">
        <w:rPr>
          <w:rStyle w:val="StyleUnderline"/>
          <w:highlight w:val="cyan"/>
        </w:rPr>
        <w:t>realistic manner of writing only when</w:t>
      </w:r>
      <w:r w:rsidRPr="005E0E95">
        <w:rPr>
          <w:rStyle w:val="StyleUnderline"/>
        </w:rPr>
        <w:t xml:space="preserve">, for example, </w:t>
      </w:r>
      <w:r w:rsidRPr="00B71676">
        <w:rPr>
          <w:rStyle w:val="StyleUnderline"/>
        </w:rPr>
        <w:t xml:space="preserve">we can smell, taste and feel everything, when </w:t>
      </w:r>
      <w:r w:rsidRPr="00CF698F">
        <w:rPr>
          <w:rStyle w:val="StyleUnderline"/>
          <w:highlight w:val="cyan"/>
        </w:rPr>
        <w:t xml:space="preserve">there is </w:t>
      </w:r>
      <w:r w:rsidRPr="00CF698F">
        <w:rPr>
          <w:rStyle w:val="Emphasis"/>
          <w:highlight w:val="cyan"/>
        </w:rPr>
        <w:t>‘atmosphere’</w:t>
      </w:r>
      <w:r w:rsidRPr="003C687E">
        <w:rPr>
          <w:sz w:val="16"/>
        </w:rPr>
        <w:t xml:space="preserve"> and when plots are so contrived that they lead to psychological analysis of character.  Our concept of realism must be wide and political, sovereign over all conventions.  </w:t>
      </w:r>
    </w:p>
    <w:p w14:paraId="5118E862" w14:textId="77777777" w:rsidR="004D3163" w:rsidRPr="003C687E" w:rsidRDefault="004D3163" w:rsidP="004D3163">
      <w:pPr>
        <w:rPr>
          <w:sz w:val="16"/>
          <w:szCs w:val="16"/>
        </w:rPr>
      </w:pPr>
      <w:r w:rsidRPr="003C687E">
        <w:rPr>
          <w:sz w:val="16"/>
          <w:szCs w:val="16"/>
        </w:rPr>
        <w:t xml:space="preserve">Realistic means: discovering the causal complexes of society / unmasking the prevailing view of things as the view of those who are in power / writing from the standpoint of the class which offers the broadest solutions for the pressing difficulties in which human society is caught up / emphasizing the element of development / making possible the concrete, and making possible abstraction from it. </w:t>
      </w:r>
    </w:p>
    <w:p w14:paraId="4397C9DF" w14:textId="77777777" w:rsidR="004D3163" w:rsidRPr="003C687E" w:rsidRDefault="004D3163" w:rsidP="004D3163">
      <w:pPr>
        <w:rPr>
          <w:sz w:val="16"/>
          <w:szCs w:val="16"/>
        </w:rPr>
      </w:pPr>
      <w:r w:rsidRPr="003C687E">
        <w:rPr>
          <w:sz w:val="16"/>
          <w:szCs w:val="16"/>
        </w:rPr>
        <w:t xml:space="preserve">These are vast precepts and they can be extended.  Moreover we shall allow the artist to employ his fantasy, his originality, his humour, his invention in following them.  We shall not stick to too detailed literary models; we shall not bind the artist to too rigidly defined modes of narrative. </w:t>
      </w:r>
    </w:p>
    <w:p w14:paraId="31285AC9" w14:textId="77777777" w:rsidR="004D3163" w:rsidRPr="003C687E" w:rsidRDefault="004D3163" w:rsidP="004D3163">
      <w:pPr>
        <w:rPr>
          <w:sz w:val="16"/>
        </w:rPr>
      </w:pPr>
      <w:r w:rsidRPr="003C687E">
        <w:rPr>
          <w:sz w:val="16"/>
        </w:rPr>
        <w:t xml:space="preserve">We shall establish that </w:t>
      </w:r>
      <w:r w:rsidRPr="00CF698F">
        <w:rPr>
          <w:rStyle w:val="StyleUnderline"/>
        </w:rPr>
        <w:t>the</w:t>
      </w:r>
      <w:r w:rsidRPr="003C687E">
        <w:rPr>
          <w:sz w:val="16"/>
        </w:rPr>
        <w:t xml:space="preserve"> so-called </w:t>
      </w:r>
      <w:r w:rsidRPr="00CF698F">
        <w:rPr>
          <w:rStyle w:val="StyleUnderline"/>
          <w:highlight w:val="cyan"/>
        </w:rPr>
        <w:t>sensuous mode</w:t>
      </w:r>
      <w:r w:rsidRPr="003C687E">
        <w:rPr>
          <w:sz w:val="16"/>
        </w:rPr>
        <w:t xml:space="preserve"> of writing</w:t>
      </w:r>
      <w:r>
        <w:rPr>
          <w:sz w:val="16"/>
        </w:rPr>
        <w:t>—</w:t>
      </w:r>
      <w:r w:rsidRPr="005F7F4F">
        <w:rPr>
          <w:rStyle w:val="StyleUnderline"/>
        </w:rPr>
        <w:t>where one can smell, taste and feel everything</w:t>
      </w:r>
      <w:r>
        <w:rPr>
          <w:rStyle w:val="StyleUnderline"/>
        </w:rPr>
        <w:t>—</w:t>
      </w:r>
      <w:r w:rsidRPr="00CF698F">
        <w:rPr>
          <w:rStyle w:val="StyleUnderline"/>
          <w:highlight w:val="cyan"/>
        </w:rPr>
        <w:t>is not automatically</w:t>
      </w:r>
      <w:r w:rsidRPr="005F7F4F">
        <w:rPr>
          <w:rStyle w:val="StyleUnderline"/>
        </w:rPr>
        <w:t xml:space="preserve"> to be </w:t>
      </w:r>
      <w:r w:rsidRPr="00CF698F">
        <w:rPr>
          <w:rStyle w:val="StyleUnderline"/>
          <w:highlight w:val="cyan"/>
        </w:rPr>
        <w:t xml:space="preserve">identified with </w:t>
      </w:r>
      <w:r w:rsidRPr="00CF698F">
        <w:rPr>
          <w:rStyle w:val="StyleUnderline"/>
        </w:rPr>
        <w:t xml:space="preserve">a </w:t>
      </w:r>
      <w:r w:rsidRPr="00CF698F">
        <w:rPr>
          <w:rStyle w:val="StyleUnderline"/>
          <w:highlight w:val="cyan"/>
        </w:rPr>
        <w:t>realistic mode</w:t>
      </w:r>
      <w:r w:rsidRPr="005F7F4F">
        <w:rPr>
          <w:rStyle w:val="StyleUnderline"/>
        </w:rPr>
        <w:t xml:space="preserve"> of writing</w:t>
      </w:r>
      <w:r w:rsidRPr="003C687E">
        <w:rPr>
          <w:sz w:val="16"/>
        </w:rPr>
        <w:t xml:space="preserve">; we shall acknowledge that </w:t>
      </w:r>
      <w:r w:rsidRPr="005F7F4F">
        <w:rPr>
          <w:rStyle w:val="StyleUnderline"/>
        </w:rPr>
        <w:t>there are works which are sensuously written and which are not realistic and realistic works which are not written in a sensuous style</w:t>
      </w:r>
      <w:r w:rsidRPr="003C687E">
        <w:rPr>
          <w:sz w:val="16"/>
        </w:rPr>
        <w:t xml:space="preserve">.  We shall have to examine carefully the question whether we really develop a plot best when our ultimate objective is to reveal the spiritual life of the characters.  Our readers will perhaps find that they have not been given the key to the meaning of events if, led astray by various artistic devices, they experience only the spiritual agitation of the heroes.  </w:t>
      </w:r>
      <w:r w:rsidRPr="005F7F4F">
        <w:rPr>
          <w:rStyle w:val="StyleUnderline"/>
        </w:rPr>
        <w:t>By adopting</w:t>
      </w:r>
      <w:r w:rsidRPr="003C687E">
        <w:rPr>
          <w:sz w:val="16"/>
        </w:rPr>
        <w:t xml:space="preserve"> the </w:t>
      </w:r>
      <w:r w:rsidRPr="005F7F4F">
        <w:rPr>
          <w:rStyle w:val="StyleUnderline"/>
        </w:rPr>
        <w:t>forms</w:t>
      </w:r>
      <w:r w:rsidRPr="003C687E">
        <w:rPr>
          <w:sz w:val="16"/>
        </w:rPr>
        <w:t xml:space="preserve"> of Balzac and Tolstoy </w:t>
      </w:r>
      <w:r w:rsidRPr="005F7F4F">
        <w:rPr>
          <w:rStyle w:val="StyleUnderline"/>
        </w:rPr>
        <w:t>without testing them thoroughly</w:t>
      </w:r>
      <w:r w:rsidRPr="003C687E">
        <w:rPr>
          <w:sz w:val="16"/>
        </w:rPr>
        <w:t xml:space="preserve">, </w:t>
      </w:r>
      <w:r w:rsidRPr="005F7F4F">
        <w:rPr>
          <w:rStyle w:val="StyleUnderline"/>
        </w:rPr>
        <w:t>we might weary our readers</w:t>
      </w:r>
      <w:r>
        <w:rPr>
          <w:sz w:val="16"/>
        </w:rPr>
        <w:t>—</w:t>
      </w:r>
      <w:r w:rsidRPr="003C687E">
        <w:rPr>
          <w:sz w:val="16"/>
        </w:rPr>
        <w:t>the people</w:t>
      </w:r>
      <w:r>
        <w:rPr>
          <w:sz w:val="16"/>
        </w:rPr>
        <w:t>—</w:t>
      </w:r>
      <w:r w:rsidRPr="003C687E">
        <w:rPr>
          <w:sz w:val="16"/>
        </w:rPr>
        <w:t xml:space="preserve">as much as these writers often do themselves.  </w:t>
      </w:r>
      <w:r w:rsidRPr="00CF698F">
        <w:rPr>
          <w:rStyle w:val="StyleUnderline"/>
          <w:highlight w:val="cyan"/>
        </w:rPr>
        <w:t xml:space="preserve">Realism </w:t>
      </w:r>
      <w:r w:rsidRPr="00CF698F">
        <w:rPr>
          <w:rStyle w:val="StyleUnderline"/>
        </w:rPr>
        <w:t xml:space="preserve">is not </w:t>
      </w:r>
      <w:r w:rsidRPr="00CF698F">
        <w:rPr>
          <w:rStyle w:val="StyleUnderline"/>
          <w:highlight w:val="cyan"/>
        </w:rPr>
        <w:t xml:space="preserve">a mere question of form.  </w:t>
      </w:r>
      <w:r w:rsidRPr="00CF698F">
        <w:rPr>
          <w:rStyle w:val="StyleUnderline"/>
        </w:rPr>
        <w:t>Were we to copy the style of these realists, we would no longer be realists</w:t>
      </w:r>
      <w:r w:rsidRPr="00CF698F">
        <w:rPr>
          <w:sz w:val="16"/>
        </w:rPr>
        <w:t>.</w:t>
      </w:r>
    </w:p>
    <w:p w14:paraId="742FA4A3" w14:textId="77777777" w:rsidR="004D3163" w:rsidRPr="003C687E" w:rsidRDefault="004D3163" w:rsidP="004D3163">
      <w:pPr>
        <w:rPr>
          <w:sz w:val="16"/>
        </w:rPr>
      </w:pPr>
      <w:r w:rsidRPr="005F7F4F">
        <w:rPr>
          <w:rStyle w:val="StyleUnderline"/>
        </w:rPr>
        <w:t xml:space="preserve">For time flows on, and if it did not, it would be a bad prospect for those who do not sit at golden tables.  </w:t>
      </w:r>
      <w:r w:rsidRPr="00CF698F">
        <w:rPr>
          <w:rStyle w:val="StyleUnderline"/>
          <w:highlight w:val="cyan"/>
        </w:rPr>
        <w:t>Methods become exhausted</w:t>
      </w:r>
      <w:r w:rsidRPr="005F7F4F">
        <w:rPr>
          <w:rStyle w:val="StyleUnderline"/>
        </w:rPr>
        <w:t>; stimuli no longer work</w:t>
      </w:r>
      <w:r w:rsidRPr="003C687E">
        <w:rPr>
          <w:sz w:val="16"/>
        </w:rPr>
        <w:t xml:space="preserve">.  </w:t>
      </w:r>
      <w:r w:rsidRPr="00CF698F">
        <w:rPr>
          <w:rStyle w:val="StyleUnderline"/>
          <w:highlight w:val="cyan"/>
        </w:rPr>
        <w:t>New problems appear and demand new methods</w:t>
      </w:r>
      <w:r w:rsidRPr="005F7F4F">
        <w:rPr>
          <w:rStyle w:val="StyleUnderline"/>
        </w:rPr>
        <w:t>.  Reality changes; in order to represent it, modes of representation must also change</w:t>
      </w:r>
      <w:r w:rsidRPr="003C687E">
        <w:rPr>
          <w:sz w:val="16"/>
        </w:rPr>
        <w:t xml:space="preserve">.  </w:t>
      </w:r>
      <w:r w:rsidRPr="005F7F4F">
        <w:rPr>
          <w:rStyle w:val="StyleUnderline"/>
        </w:rPr>
        <w:t xml:space="preserve">Nothing comes from nothing; the new comes from the old, but that is why it is new. </w:t>
      </w:r>
    </w:p>
    <w:p w14:paraId="62CBF653" w14:textId="77777777" w:rsidR="004D3163" w:rsidRPr="003C687E" w:rsidRDefault="004D3163" w:rsidP="004D3163">
      <w:r w:rsidRPr="00CF698F">
        <w:rPr>
          <w:rStyle w:val="StyleUnderline"/>
        </w:rPr>
        <w:lastRenderedPageBreak/>
        <w:t xml:space="preserve">The </w:t>
      </w:r>
      <w:r w:rsidRPr="00CF698F">
        <w:rPr>
          <w:rStyle w:val="StyleUnderline"/>
          <w:highlight w:val="cyan"/>
        </w:rPr>
        <w:t xml:space="preserve">oppressors do not work in </w:t>
      </w:r>
      <w:r w:rsidRPr="00CF698F">
        <w:rPr>
          <w:rStyle w:val="StyleUnderline"/>
        </w:rPr>
        <w:t xml:space="preserve">the </w:t>
      </w:r>
      <w:r w:rsidRPr="00CF698F">
        <w:rPr>
          <w:rStyle w:val="StyleUnderline"/>
          <w:highlight w:val="cyan"/>
        </w:rPr>
        <w:t xml:space="preserve">same way in every epoch.  </w:t>
      </w:r>
      <w:r w:rsidRPr="00CF698F">
        <w:rPr>
          <w:rStyle w:val="StyleUnderline"/>
        </w:rPr>
        <w:t xml:space="preserve">They </w:t>
      </w:r>
      <w:r w:rsidRPr="00CF698F">
        <w:rPr>
          <w:rStyle w:val="StyleUnderline"/>
          <w:highlight w:val="cyan"/>
        </w:rPr>
        <w:t xml:space="preserve">cannot be defined in the same fashion at all times.  </w:t>
      </w:r>
      <w:r w:rsidRPr="00CF698F">
        <w:rPr>
          <w:rStyle w:val="StyleUnderline"/>
        </w:rPr>
        <w:t xml:space="preserve">There are </w:t>
      </w:r>
      <w:r w:rsidRPr="00CF698F">
        <w:rPr>
          <w:rStyle w:val="StyleUnderline"/>
          <w:highlight w:val="cyan"/>
        </w:rPr>
        <w:t xml:space="preserve">so many means for them to </w:t>
      </w:r>
      <w:r w:rsidRPr="00CF698F">
        <w:rPr>
          <w:rStyle w:val="Emphasis"/>
          <w:highlight w:val="cyan"/>
        </w:rPr>
        <w:t>avoid being spotted</w:t>
      </w:r>
      <w:r w:rsidRPr="00CF698F">
        <w:rPr>
          <w:rStyle w:val="StyleUnderline"/>
          <w:highlight w:val="cyan"/>
        </w:rPr>
        <w:t xml:space="preserve">.  </w:t>
      </w:r>
      <w:r w:rsidRPr="00CF698F">
        <w:rPr>
          <w:rStyle w:val="StyleUnderline"/>
        </w:rPr>
        <w:t xml:space="preserve">They </w:t>
      </w:r>
      <w:r w:rsidRPr="00CF698F">
        <w:rPr>
          <w:rStyle w:val="StyleUnderline"/>
          <w:highlight w:val="cyan"/>
        </w:rPr>
        <w:t xml:space="preserve">call their military roads motorways; </w:t>
      </w:r>
      <w:r w:rsidRPr="00CF698F">
        <w:rPr>
          <w:rStyle w:val="StyleUnderline"/>
        </w:rPr>
        <w:t xml:space="preserve">their </w:t>
      </w:r>
      <w:r w:rsidRPr="00CF698F">
        <w:rPr>
          <w:rStyle w:val="Emphasis"/>
          <w:highlight w:val="cyan"/>
        </w:rPr>
        <w:t>tanks are painted so that they look like MacDuff’s woods</w:t>
      </w:r>
      <w:r w:rsidRPr="00CF698F">
        <w:rPr>
          <w:rStyle w:val="StyleUnderline"/>
          <w:highlight w:val="cyan"/>
        </w:rPr>
        <w:t xml:space="preserve">.  </w:t>
      </w:r>
      <w:r w:rsidRPr="00CF698F">
        <w:rPr>
          <w:rStyle w:val="StyleUnderline"/>
        </w:rPr>
        <w:t xml:space="preserve">Their </w:t>
      </w:r>
      <w:r w:rsidRPr="00CF698F">
        <w:rPr>
          <w:rStyle w:val="Emphasis"/>
          <w:highlight w:val="cyan"/>
        </w:rPr>
        <w:t>agents show blitsters on their hands, as if they were workers</w:t>
      </w:r>
      <w:r w:rsidRPr="00CF698F">
        <w:rPr>
          <w:rStyle w:val="StyleUnderline"/>
          <w:highlight w:val="cyan"/>
        </w:rPr>
        <w:t xml:space="preserve">.  No: to turn the hunter into </w:t>
      </w:r>
      <w:r w:rsidRPr="00CF698F">
        <w:rPr>
          <w:rStyle w:val="StyleUnderline"/>
        </w:rPr>
        <w:t xml:space="preserve">the </w:t>
      </w:r>
      <w:r w:rsidRPr="00CF698F">
        <w:rPr>
          <w:rStyle w:val="StyleUnderline"/>
          <w:highlight w:val="cyan"/>
        </w:rPr>
        <w:t>quarry is something that demands invention.  What was popular yesterday is not today, for the people today are not what they were yesterday</w:t>
      </w:r>
      <w:r w:rsidRPr="003C687E">
        <w:t>.</w:t>
      </w:r>
    </w:p>
    <w:p w14:paraId="45B5CAC2" w14:textId="77777777" w:rsidR="004D3163" w:rsidRDefault="004D3163" w:rsidP="004D3163">
      <w:pPr>
        <w:pStyle w:val="Heading3"/>
      </w:pPr>
      <w:r>
        <w:lastRenderedPageBreak/>
        <w:t xml:space="preserve">Legibility </w:t>
      </w:r>
    </w:p>
    <w:p w14:paraId="6A3050F0" w14:textId="77777777" w:rsidR="004D3163" w:rsidRDefault="004D3163" w:rsidP="004D3163">
      <w:pPr>
        <w:pStyle w:val="Heading4"/>
      </w:pPr>
      <w:r>
        <w:t xml:space="preserve">This </w:t>
      </w:r>
      <w:r w:rsidRPr="003C7D6D">
        <w:rPr>
          <w:u w:val="single"/>
        </w:rPr>
        <w:t>ensures</w:t>
      </w:r>
      <w:r>
        <w:t xml:space="preserve"> that the aff will </w:t>
      </w:r>
      <w:r w:rsidRPr="00CF698F">
        <w:rPr>
          <w:u w:val="single"/>
        </w:rPr>
        <w:t>remain</w:t>
      </w:r>
      <w:r>
        <w:t xml:space="preserve"> about the </w:t>
      </w:r>
      <w:r w:rsidRPr="00CF698F">
        <w:rPr>
          <w:u w:val="single"/>
        </w:rPr>
        <w:t>gesture</w:t>
      </w:r>
      <w:r>
        <w:t xml:space="preserve"> without </w:t>
      </w:r>
      <w:r w:rsidRPr="00CF698F">
        <w:rPr>
          <w:u w:val="single"/>
        </w:rPr>
        <w:t>acknowledging</w:t>
      </w:r>
      <w:r>
        <w:t xml:space="preserve"> the work the </w:t>
      </w:r>
      <w:r w:rsidRPr="00CF698F">
        <w:rPr>
          <w:u w:val="single"/>
        </w:rPr>
        <w:t>polyrhythm</w:t>
      </w:r>
      <w:r>
        <w:t xml:space="preserve"> is supposed to generate.  Vote </w:t>
      </w:r>
      <w:r w:rsidRPr="00CF698F">
        <w:rPr>
          <w:u w:val="single"/>
        </w:rPr>
        <w:t>negative</w:t>
      </w:r>
      <w:r>
        <w:t xml:space="preserve"> for a </w:t>
      </w:r>
      <w:r w:rsidRPr="001361D8">
        <w:rPr>
          <w:u w:val="single"/>
        </w:rPr>
        <w:t>service-based praxis</w:t>
      </w:r>
      <w:r>
        <w:t>.</w:t>
      </w:r>
    </w:p>
    <w:p w14:paraId="5A9DE692" w14:textId="77777777" w:rsidR="004D3163" w:rsidRPr="0093064B" w:rsidRDefault="004D3163" w:rsidP="004D3163">
      <w:r w:rsidRPr="0093064B">
        <w:rPr>
          <w:rStyle w:val="Style13ptBold"/>
        </w:rPr>
        <w:t>Moten, Harney, and Shukaitis 21</w:t>
      </w:r>
      <w:r w:rsidRPr="0093064B">
        <w:t xml:space="preserve"> – Fred Moten and Stefano Harney. Interviewed by Stevphen Shukaitis (</w:t>
      </w:r>
      <w:r>
        <w:t>“</w:t>
      </w:r>
      <w:r w:rsidRPr="0093064B">
        <w:t>Refusing Completion: A Conversation,</w:t>
      </w:r>
      <w:r>
        <w:t>”</w:t>
      </w:r>
      <w:r w:rsidRPr="0093064B">
        <w:t xml:space="preserve"> March 2021, https://www.e-flux.com/journal/116/379446/refusing-completion-a-conversation/)</w:t>
      </w:r>
    </w:p>
    <w:p w14:paraId="76A351A4" w14:textId="77777777" w:rsidR="004D3163" w:rsidRDefault="004D3163" w:rsidP="004D3163"/>
    <w:p w14:paraId="72800247" w14:textId="77777777" w:rsidR="004D3163" w:rsidRPr="001361D8" w:rsidRDefault="004D3163" w:rsidP="004D3163">
      <w:pPr>
        <w:rPr>
          <w:sz w:val="16"/>
        </w:rPr>
      </w:pPr>
      <w:r w:rsidRPr="001361D8">
        <w:rPr>
          <w:sz w:val="16"/>
        </w:rPr>
        <w:t xml:space="preserve">SS: I was trying to think what would be a fitting heroic, or anti-heroic, figure out of this moment, and I keep coming back to </w:t>
      </w:r>
      <w:r w:rsidRPr="001361D8">
        <w:rPr>
          <w:rStyle w:val="StyleUnderline"/>
        </w:rPr>
        <w:t>the buddy character from Get Out, the one that’s the TSA officer</w:t>
      </w:r>
      <w:r w:rsidRPr="001361D8">
        <w:rPr>
          <w:sz w:val="16"/>
        </w:rPr>
        <w:t xml:space="preserve">. What’s his name? </w:t>
      </w:r>
      <w:r w:rsidRPr="001361D8">
        <w:rPr>
          <w:rStyle w:val="StyleUnderline"/>
        </w:rPr>
        <w:t>Rod</w:t>
      </w:r>
      <w:r w:rsidRPr="001361D8">
        <w:rPr>
          <w:sz w:val="16"/>
        </w:rPr>
        <w:t xml:space="preserve">, I think. And </w:t>
      </w:r>
      <w:r w:rsidRPr="001361D8">
        <w:rPr>
          <w:rStyle w:val="StyleUnderline"/>
        </w:rPr>
        <w:t>I’m thinking about towards the end of the film when he manages to find and rescue the main character from his predicament. And then he gets asked how did you find me. And his answer is that he’s TSA, we handle shit</w:t>
      </w:r>
      <w:r w:rsidRPr="001361D8">
        <w:rPr>
          <w:sz w:val="16"/>
        </w:rPr>
        <w:t>, and that Chris can now consider this situation handled.</w:t>
      </w:r>
    </w:p>
    <w:p w14:paraId="33E447D1" w14:textId="77777777" w:rsidR="004D3163" w:rsidRPr="001361D8" w:rsidRDefault="004D3163" w:rsidP="004D3163">
      <w:pPr>
        <w:rPr>
          <w:sz w:val="16"/>
        </w:rPr>
      </w:pPr>
      <w:r w:rsidRPr="001361D8">
        <w:rPr>
          <w:sz w:val="16"/>
        </w:rPr>
        <w:t xml:space="preserve">FM: </w:t>
      </w:r>
      <w:r w:rsidRPr="001361D8">
        <w:rPr>
          <w:rStyle w:val="StyleUnderline"/>
        </w:rPr>
        <w:t>It’s a classic fable of how the working class comes to save the asses of the black bourgeoisie yet again</w:t>
      </w:r>
      <w:r w:rsidRPr="001361D8">
        <w:rPr>
          <w:sz w:val="16"/>
        </w:rPr>
        <w:t>. When will the black bourgeoisie ever get over its embarrassment? That’s a question for black studies that black study will have to answer.</w:t>
      </w:r>
    </w:p>
    <w:p w14:paraId="57A3F7AA" w14:textId="77777777" w:rsidR="004D3163" w:rsidRPr="001361D8" w:rsidRDefault="004D3163" w:rsidP="004D3163">
      <w:pPr>
        <w:rPr>
          <w:sz w:val="16"/>
        </w:rPr>
      </w:pPr>
      <w:r w:rsidRPr="001361D8">
        <w:rPr>
          <w:sz w:val="16"/>
        </w:rPr>
        <w:t xml:space="preserve">SH: </w:t>
      </w:r>
      <w:r w:rsidRPr="001361D8">
        <w:rPr>
          <w:rStyle w:val="StyleUnderline"/>
        </w:rPr>
        <w:t>It’s perfect to bring him up right now because if you look at the U</w:t>
      </w:r>
      <w:r w:rsidRPr="001361D8">
        <w:rPr>
          <w:sz w:val="16"/>
        </w:rPr>
        <w:t xml:space="preserve">nited </w:t>
      </w:r>
      <w:r w:rsidRPr="001361D8">
        <w:rPr>
          <w:rStyle w:val="StyleUnderline"/>
        </w:rPr>
        <w:t>S</w:t>
      </w:r>
      <w:r w:rsidRPr="001361D8">
        <w:rPr>
          <w:sz w:val="16"/>
        </w:rPr>
        <w:t xml:space="preserve">tates, </w:t>
      </w:r>
      <w:r w:rsidRPr="001361D8">
        <w:rPr>
          <w:rStyle w:val="StyleUnderline"/>
        </w:rPr>
        <w:t xml:space="preserve">what’s very clear is that </w:t>
      </w:r>
      <w:r w:rsidRPr="00CF698F">
        <w:rPr>
          <w:rStyle w:val="StyleUnderline"/>
          <w:highlight w:val="cyan"/>
        </w:rPr>
        <w:t>whatever conversation</w:t>
      </w:r>
      <w:r w:rsidRPr="001361D8">
        <w:rPr>
          <w:rStyle w:val="StyleUnderline"/>
        </w:rPr>
        <w:t xml:space="preserve"> </w:t>
      </w:r>
      <w:r w:rsidRPr="00CF698F">
        <w:rPr>
          <w:rStyle w:val="StyleUnderline"/>
          <w:highlight w:val="cyan"/>
        </w:rPr>
        <w:t>they have about this pandemic</w:t>
      </w:r>
      <w:r w:rsidRPr="001361D8">
        <w:rPr>
          <w:rStyle w:val="StyleUnderline"/>
        </w:rPr>
        <w:t xml:space="preserve">, the </w:t>
      </w:r>
      <w:r w:rsidRPr="00CF698F">
        <w:rPr>
          <w:rStyle w:val="StyleUnderline"/>
          <w:highlight w:val="cyan"/>
        </w:rPr>
        <w:t>one</w:t>
      </w:r>
      <w:r w:rsidRPr="001361D8">
        <w:rPr>
          <w:rStyle w:val="StyleUnderline"/>
        </w:rPr>
        <w:t xml:space="preserve"> </w:t>
      </w:r>
      <w:r w:rsidRPr="00CF698F">
        <w:rPr>
          <w:rStyle w:val="StyleUnderline"/>
          <w:highlight w:val="cyan"/>
        </w:rPr>
        <w:t>conversation they cannot have is</w:t>
      </w:r>
      <w:r w:rsidRPr="001361D8">
        <w:rPr>
          <w:rStyle w:val="StyleUnderline"/>
        </w:rPr>
        <w:t xml:space="preserve"> </w:t>
      </w:r>
      <w:r w:rsidRPr="00CF698F">
        <w:rPr>
          <w:rStyle w:val="StyleUnderline"/>
          <w:highlight w:val="cyan"/>
        </w:rPr>
        <w:t>about actually creating a government workforce</w:t>
      </w:r>
      <w:r w:rsidRPr="001361D8">
        <w:rPr>
          <w:rStyle w:val="StyleUnderline"/>
        </w:rPr>
        <w:t xml:space="preserve"> </w:t>
      </w:r>
      <w:r w:rsidRPr="00CF698F">
        <w:rPr>
          <w:rStyle w:val="StyleUnderline"/>
          <w:highlight w:val="cyan"/>
        </w:rPr>
        <w:t>at the</w:t>
      </w:r>
      <w:r w:rsidRPr="001361D8">
        <w:rPr>
          <w:rStyle w:val="StyleUnderline"/>
        </w:rPr>
        <w:t xml:space="preserve"> </w:t>
      </w:r>
      <w:r w:rsidRPr="00CF698F">
        <w:rPr>
          <w:rStyle w:val="StyleUnderline"/>
          <w:highlight w:val="cyan"/>
        </w:rPr>
        <w:t>level</w:t>
      </w:r>
      <w:r w:rsidRPr="001361D8">
        <w:rPr>
          <w:rStyle w:val="StyleUnderline"/>
        </w:rPr>
        <w:t xml:space="preserve"> that would be </w:t>
      </w:r>
      <w:r w:rsidRPr="00CF698F">
        <w:rPr>
          <w:rStyle w:val="StyleUnderline"/>
          <w:highlight w:val="cyan"/>
        </w:rPr>
        <w:t>able to</w:t>
      </w:r>
      <w:r w:rsidRPr="001361D8">
        <w:rPr>
          <w:rStyle w:val="StyleUnderline"/>
        </w:rPr>
        <w:t xml:space="preserve"> </w:t>
      </w:r>
      <w:r w:rsidRPr="00CF698F">
        <w:rPr>
          <w:rStyle w:val="StyleUnderline"/>
          <w:highlight w:val="cyan"/>
        </w:rPr>
        <w:t>do</w:t>
      </w:r>
      <w:r w:rsidRPr="001361D8">
        <w:rPr>
          <w:rStyle w:val="StyleUnderline"/>
        </w:rPr>
        <w:t xml:space="preserve"> all this tracing and tracking </w:t>
      </w:r>
      <w:r w:rsidRPr="00CF698F">
        <w:rPr>
          <w:rStyle w:val="StyleUnderline"/>
          <w:highlight w:val="cyan"/>
        </w:rPr>
        <w:t>that needs to be done</w:t>
      </w:r>
      <w:r w:rsidRPr="001361D8">
        <w:rPr>
          <w:rStyle w:val="StyleUnderline"/>
        </w:rPr>
        <w:t xml:space="preserve">, or vaccination, to say nothing of fulfilling ongoing community health and healing roles. They </w:t>
      </w:r>
      <w:r w:rsidRPr="00CF698F">
        <w:rPr>
          <w:rStyle w:val="StyleUnderline"/>
          <w:highlight w:val="cyan"/>
        </w:rPr>
        <w:t>can’t even conceive</w:t>
      </w:r>
      <w:r w:rsidRPr="001361D8">
        <w:rPr>
          <w:rStyle w:val="StyleUnderline"/>
        </w:rPr>
        <w:t xml:space="preserve"> of </w:t>
      </w:r>
      <w:r w:rsidRPr="00CF698F">
        <w:rPr>
          <w:rStyle w:val="StyleUnderline"/>
          <w:highlight w:val="cyan"/>
        </w:rPr>
        <w:t>a true government workforce</w:t>
      </w:r>
      <w:r w:rsidRPr="001361D8">
        <w:rPr>
          <w:rStyle w:val="StyleUnderline"/>
        </w:rPr>
        <w:t xml:space="preserve"> that wears uniforms and has benefits. And yet</w:t>
      </w:r>
      <w:r w:rsidRPr="001361D8">
        <w:rPr>
          <w:sz w:val="16"/>
        </w:rPr>
        <w:t xml:space="preserve">, lo and behold, </w:t>
      </w:r>
      <w:r w:rsidRPr="001361D8">
        <w:rPr>
          <w:rStyle w:val="StyleUnderline"/>
        </w:rPr>
        <w:t>they did that overnight with the TSA</w:t>
      </w:r>
      <w:r w:rsidRPr="001361D8">
        <w:rPr>
          <w:sz w:val="16"/>
        </w:rPr>
        <w:t xml:space="preserve">. They created an army of tens of thousands of people for this thing. And </w:t>
      </w:r>
      <w:r w:rsidRPr="001361D8">
        <w:rPr>
          <w:rStyle w:val="StyleUnderline"/>
        </w:rPr>
        <w:t xml:space="preserve">those people went through training (of a kind) and became federal employees. And yet </w:t>
      </w:r>
      <w:r w:rsidRPr="00CF698F">
        <w:rPr>
          <w:rStyle w:val="StyleUnderline"/>
          <w:highlight w:val="cyan"/>
        </w:rPr>
        <w:t>in the realm of social welfare</w:t>
      </w:r>
      <w:r w:rsidRPr="001361D8">
        <w:rPr>
          <w:rStyle w:val="StyleUnderline"/>
        </w:rPr>
        <w:t xml:space="preserve"> </w:t>
      </w:r>
      <w:r w:rsidRPr="00CF698F">
        <w:rPr>
          <w:rStyle w:val="StyleUnderline"/>
          <w:highlight w:val="cyan"/>
        </w:rPr>
        <w:t>it’s clear that it’s never even</w:t>
      </w:r>
      <w:r w:rsidRPr="001361D8">
        <w:rPr>
          <w:rStyle w:val="StyleUnderline"/>
        </w:rPr>
        <w:t xml:space="preserve"> </w:t>
      </w:r>
      <w:r w:rsidRPr="00CF698F">
        <w:rPr>
          <w:rStyle w:val="StyleUnderline"/>
          <w:highlight w:val="cyan"/>
        </w:rPr>
        <w:t>been contemplated</w:t>
      </w:r>
      <w:r w:rsidRPr="001361D8">
        <w:rPr>
          <w:rStyle w:val="StyleUnderline"/>
        </w:rPr>
        <w:t xml:space="preserve"> that </w:t>
      </w:r>
      <w:r w:rsidRPr="00CF698F">
        <w:rPr>
          <w:rStyle w:val="StyleUnderline"/>
          <w:highlight w:val="cyan"/>
        </w:rPr>
        <w:t>you would create a force for this pandemic</w:t>
      </w:r>
      <w:r w:rsidRPr="001361D8">
        <w:rPr>
          <w:rStyle w:val="StyleUnderline"/>
        </w:rPr>
        <w:t>. Instead they just keep talking over and over about hospital capacity</w:t>
      </w:r>
      <w:r w:rsidRPr="001361D8">
        <w:rPr>
          <w:sz w:val="16"/>
        </w:rPr>
        <w:t>. What the fuck is hospital capacity?</w:t>
      </w:r>
    </w:p>
    <w:p w14:paraId="48610D53" w14:textId="77777777" w:rsidR="004D3163" w:rsidRPr="001A0DF8" w:rsidRDefault="004D3163" w:rsidP="004D3163">
      <w:pPr>
        <w:rPr>
          <w:sz w:val="16"/>
        </w:rPr>
      </w:pPr>
      <w:r w:rsidRPr="001A0DF8">
        <w:rPr>
          <w:sz w:val="16"/>
        </w:rPr>
        <w:t xml:space="preserve">But of course, I have drifted into distributional politics here. And that is dangerous territory even if it’s hard to resist. So, </w:t>
      </w:r>
      <w:r w:rsidRPr="00CF698F">
        <w:rPr>
          <w:rStyle w:val="StyleUnderline"/>
          <w:highlight w:val="cyan"/>
        </w:rPr>
        <w:t>take defunding the police</w:t>
      </w:r>
      <w:r w:rsidRPr="001A0DF8">
        <w:rPr>
          <w:sz w:val="16"/>
        </w:rPr>
        <w:t xml:space="preserve">—the idea that resources should be going to mental health professionals or community centers instead of to the police who are asked to do everything (and let’s leave aside where policing ends for a minute or even what it is). </w:t>
      </w:r>
      <w:r w:rsidRPr="001A0DF8">
        <w:rPr>
          <w:rStyle w:val="StyleUnderline"/>
        </w:rPr>
        <w:t>It seems to me we have to support defunding the police and facing down police brutality</w:t>
      </w:r>
      <w:r w:rsidRPr="001A0DF8">
        <w:rPr>
          <w:sz w:val="16"/>
        </w:rPr>
        <w:t xml:space="preserve">—and Dylan Rodriguez reminds us that the phrase is redundant: brutality is what the police do. </w:t>
      </w:r>
      <w:r w:rsidRPr="001A0DF8">
        <w:rPr>
          <w:rStyle w:val="StyleUnderline"/>
        </w:rPr>
        <w:t xml:space="preserve">We </w:t>
      </w:r>
      <w:r w:rsidRPr="00CF698F">
        <w:rPr>
          <w:rStyle w:val="StyleUnderline"/>
          <w:highlight w:val="cyan"/>
        </w:rPr>
        <w:t xml:space="preserve">have to support this call because it </w:t>
      </w:r>
      <w:r w:rsidRPr="00CF698F">
        <w:rPr>
          <w:rStyle w:val="Emphasis"/>
          <w:highlight w:val="cyan"/>
        </w:rPr>
        <w:t>emanates</w:t>
      </w:r>
      <w:r w:rsidRPr="001A0DF8">
        <w:rPr>
          <w:rStyle w:val="Emphasis"/>
        </w:rPr>
        <w:t xml:space="preserve"> </w:t>
      </w:r>
      <w:r w:rsidRPr="00CF698F">
        <w:rPr>
          <w:rStyle w:val="Emphasis"/>
          <w:highlight w:val="cyan"/>
        </w:rPr>
        <w:t>from</w:t>
      </w:r>
      <w:r w:rsidRPr="001A0DF8">
        <w:rPr>
          <w:rStyle w:val="Emphasis"/>
        </w:rPr>
        <w:t xml:space="preserve"> the </w:t>
      </w:r>
      <w:r w:rsidRPr="00CF698F">
        <w:rPr>
          <w:rStyle w:val="Emphasis"/>
          <w:highlight w:val="cyan"/>
        </w:rPr>
        <w:t>generalized generosity</w:t>
      </w:r>
      <w:r w:rsidRPr="001A0DF8">
        <w:rPr>
          <w:rStyle w:val="StyleUnderline"/>
        </w:rPr>
        <w:t xml:space="preserve"> of this movement, the most generative and also the must vulnerable kind of generosity. It’s a </w:t>
      </w:r>
      <w:r w:rsidRPr="00CF698F">
        <w:rPr>
          <w:rStyle w:val="StyleUnderline"/>
          <w:highlight w:val="cyan"/>
        </w:rPr>
        <w:t>stray generosity that makes things</w:t>
      </w:r>
      <w:r w:rsidRPr="001A0DF8">
        <w:rPr>
          <w:rStyle w:val="StyleUnderline"/>
        </w:rPr>
        <w:t xml:space="preserve"> </w:t>
      </w:r>
      <w:r w:rsidRPr="00CF698F">
        <w:rPr>
          <w:rStyle w:val="StyleUnderline"/>
          <w:highlight w:val="cyan"/>
        </w:rPr>
        <w:t>possible for anyone</w:t>
      </w:r>
      <w:r w:rsidRPr="001A0DF8">
        <w:rPr>
          <w:rStyle w:val="StyleUnderline"/>
        </w:rPr>
        <w:t xml:space="preserve"> who would take it up</w:t>
      </w:r>
      <w:r w:rsidRPr="001A0DF8">
        <w:rPr>
          <w:sz w:val="16"/>
        </w:rPr>
        <w:t>.</w:t>
      </w:r>
    </w:p>
    <w:p w14:paraId="4E48F774" w14:textId="77777777" w:rsidR="004D3163" w:rsidRPr="001A0DF8" w:rsidRDefault="004D3163" w:rsidP="004D3163">
      <w:pPr>
        <w:rPr>
          <w:sz w:val="16"/>
        </w:rPr>
      </w:pPr>
      <w:r w:rsidRPr="001A0DF8">
        <w:rPr>
          <w:rStyle w:val="StyleUnderline"/>
        </w:rPr>
        <w:t xml:space="preserve">And at the same time, </w:t>
      </w:r>
      <w:r w:rsidRPr="00CF698F">
        <w:rPr>
          <w:rStyle w:val="StyleUnderline"/>
          <w:highlight w:val="cyan"/>
        </w:rPr>
        <w:t>we have to study together against</w:t>
      </w:r>
      <w:r w:rsidRPr="001A0DF8">
        <w:rPr>
          <w:rStyle w:val="StyleUnderline"/>
        </w:rPr>
        <w:t xml:space="preserve"> the </w:t>
      </w:r>
      <w:r w:rsidRPr="00CF698F">
        <w:rPr>
          <w:rStyle w:val="StyleUnderline"/>
          <w:highlight w:val="cyan"/>
        </w:rPr>
        <w:t>premise</w:t>
      </w:r>
      <w:r w:rsidRPr="001A0DF8">
        <w:rPr>
          <w:rStyle w:val="StyleUnderline"/>
        </w:rPr>
        <w:t xml:space="preserve"> behind defunding the police</w:t>
      </w:r>
      <w:r w:rsidRPr="001A0DF8">
        <w:rPr>
          <w:sz w:val="16"/>
        </w:rPr>
        <w:t xml:space="preserve">. It’s contradictory to say this of course, but absolutely necessary. </w:t>
      </w:r>
      <w:r w:rsidRPr="001A0DF8">
        <w:rPr>
          <w:rStyle w:val="StyleUnderline"/>
        </w:rPr>
        <w:t xml:space="preserve">I say this </w:t>
      </w:r>
      <w:r w:rsidRPr="00CF698F">
        <w:rPr>
          <w:rStyle w:val="StyleUnderline"/>
          <w:highlight w:val="cyan"/>
        </w:rPr>
        <w:t>because all</w:t>
      </w:r>
      <w:r w:rsidRPr="001A0DF8">
        <w:rPr>
          <w:rStyle w:val="StyleUnderline"/>
        </w:rPr>
        <w:t xml:space="preserve"> (</w:t>
      </w:r>
      <w:r w:rsidRPr="00CF698F">
        <w:rPr>
          <w:rStyle w:val="StyleUnderline"/>
          <w:highlight w:val="cyan"/>
        </w:rPr>
        <w:t>re)distributional politics are based on</w:t>
      </w:r>
      <w:r w:rsidRPr="001A0DF8">
        <w:rPr>
          <w:rStyle w:val="StyleUnderline"/>
        </w:rPr>
        <w:t xml:space="preserve"> the </w:t>
      </w:r>
      <w:r w:rsidRPr="00CF698F">
        <w:rPr>
          <w:rStyle w:val="StyleUnderline"/>
          <w:highlight w:val="cyan"/>
        </w:rPr>
        <w:t>premise of scarcity</w:t>
      </w:r>
      <w:r w:rsidRPr="001A0DF8">
        <w:rPr>
          <w:rStyle w:val="StyleUnderline"/>
        </w:rPr>
        <w:t>. And the way the premise of scarcity is imposed is through meritocracy. Meritocracy is the imposition of scarcity masquerading as the management of scarcity</w:t>
      </w:r>
      <w:r w:rsidRPr="001A0DF8">
        <w:rPr>
          <w:sz w:val="16"/>
        </w:rPr>
        <w:t xml:space="preserve">. And it is the worst kind of imposed scarcity. We would be better off with hoarding! </w:t>
      </w:r>
      <w:r w:rsidRPr="001A0DF8">
        <w:rPr>
          <w:rStyle w:val="StyleUnderline"/>
        </w:rPr>
        <w:t xml:space="preserve">Because </w:t>
      </w:r>
      <w:r w:rsidRPr="00CF698F">
        <w:rPr>
          <w:rStyle w:val="StyleUnderline"/>
          <w:highlight w:val="cyan"/>
        </w:rPr>
        <w:t>this kind of scarcity is always based on an implicit bell curve</w:t>
      </w:r>
      <w:r w:rsidRPr="001A0DF8">
        <w:rPr>
          <w:rStyle w:val="StyleUnderline"/>
        </w:rPr>
        <w:t xml:space="preserve">. Meritocracy is always racist. </w:t>
      </w:r>
      <w:r w:rsidRPr="00CF698F">
        <w:rPr>
          <w:rStyle w:val="StyleUnderline"/>
          <w:highlight w:val="cyan"/>
        </w:rPr>
        <w:t>Meritocracy does not reward</w:t>
      </w:r>
      <w:r w:rsidRPr="001A0DF8">
        <w:rPr>
          <w:rStyle w:val="StyleUnderline"/>
        </w:rPr>
        <w:t xml:space="preserve"> the talented or </w:t>
      </w:r>
      <w:r w:rsidRPr="00CF698F">
        <w:rPr>
          <w:rStyle w:val="StyleUnderline"/>
          <w:highlight w:val="cyan"/>
        </w:rPr>
        <w:t>the deserving.</w:t>
      </w:r>
      <w:r w:rsidRPr="001A0DF8">
        <w:rPr>
          <w:rStyle w:val="StyleUnderline"/>
        </w:rPr>
        <w:t xml:space="preserve"> </w:t>
      </w:r>
      <w:r w:rsidRPr="00CF698F">
        <w:rPr>
          <w:rStyle w:val="StyleUnderline"/>
          <w:highlight w:val="cyan"/>
        </w:rPr>
        <w:t>It invents them on a curve</w:t>
      </w:r>
      <w:r w:rsidRPr="001A0DF8">
        <w:rPr>
          <w:rStyle w:val="StyleUnderline"/>
        </w:rPr>
        <w:t xml:space="preserve"> precisely in order </w:t>
      </w:r>
      <w:r w:rsidRPr="00CF698F">
        <w:rPr>
          <w:rStyle w:val="StyleUnderline"/>
          <w:highlight w:val="cyan"/>
        </w:rPr>
        <w:t>to</w:t>
      </w:r>
      <w:r w:rsidRPr="001A0DF8">
        <w:rPr>
          <w:rStyle w:val="StyleUnderline"/>
        </w:rPr>
        <w:t xml:space="preserve"> </w:t>
      </w:r>
      <w:r w:rsidRPr="00CF698F">
        <w:rPr>
          <w:rStyle w:val="StyleUnderline"/>
          <w:highlight w:val="cyan"/>
        </w:rPr>
        <w:t>restrict</w:t>
      </w:r>
      <w:r w:rsidRPr="001A0DF8">
        <w:rPr>
          <w:rStyle w:val="StyleUnderline"/>
        </w:rPr>
        <w:t xml:space="preserve"> our </w:t>
      </w:r>
      <w:r w:rsidRPr="00CF698F">
        <w:rPr>
          <w:rStyle w:val="StyleUnderline"/>
          <w:highlight w:val="cyan"/>
        </w:rPr>
        <w:t>access to socially generated</w:t>
      </w:r>
      <w:r w:rsidRPr="001A0DF8">
        <w:rPr>
          <w:rStyle w:val="StyleUnderline"/>
        </w:rPr>
        <w:t xml:space="preserve"> </w:t>
      </w:r>
      <w:r w:rsidRPr="00CF698F">
        <w:rPr>
          <w:rStyle w:val="StyleUnderline"/>
          <w:highlight w:val="cyan"/>
        </w:rPr>
        <w:lastRenderedPageBreak/>
        <w:t>wealth</w:t>
      </w:r>
      <w:r w:rsidRPr="001A0DF8">
        <w:rPr>
          <w:rStyle w:val="StyleUnderline"/>
        </w:rPr>
        <w:t>. So, the question is, can we learn that meritocracy has no merit? Are we willing to be taught? How can we be of service?</w:t>
      </w:r>
    </w:p>
    <w:p w14:paraId="6049EFDC" w14:textId="77777777" w:rsidR="004D3163" w:rsidRPr="003152E2" w:rsidRDefault="004D3163" w:rsidP="004D3163"/>
    <w:p w14:paraId="0F83B925" w14:textId="77777777" w:rsidR="004D3163" w:rsidRPr="00670041" w:rsidRDefault="004D3163" w:rsidP="004D3163">
      <w:pPr>
        <w:pStyle w:val="Heading4"/>
      </w:pPr>
      <w:r>
        <w:t>Reducing the 1AC turns the polyrhythm into a culture of self-affirmation.  This denatures any revolutionary potential of the affirmative.</w:t>
      </w:r>
    </w:p>
    <w:p w14:paraId="4B627B56" w14:textId="77777777" w:rsidR="004D3163" w:rsidRDefault="004D3163" w:rsidP="004D3163">
      <w:r>
        <w:t xml:space="preserve">Ella </w:t>
      </w:r>
      <w:r w:rsidRPr="00BF2D81">
        <w:rPr>
          <w:b/>
          <w:u w:val="single"/>
        </w:rPr>
        <w:t>MYERS</w:t>
      </w:r>
      <w:r>
        <w:t xml:space="preserve"> Poli Sci &amp; Gender Studies @ Utah </w:t>
      </w:r>
      <w:r>
        <w:rPr>
          <w:b/>
          <w:u w:val="single"/>
        </w:rPr>
        <w:t>’</w:t>
      </w:r>
      <w:r w:rsidRPr="00BF2D81">
        <w:rPr>
          <w:b/>
          <w:u w:val="single"/>
        </w:rPr>
        <w:t>13</w:t>
      </w:r>
      <w:r>
        <w:t xml:space="preserve"> </w:t>
      </w:r>
      <w:r>
        <w:rPr>
          <w:i/>
        </w:rPr>
        <w:t>Worldly Ethics: Democratic Politics and Care for the World</w:t>
      </w:r>
      <w:r>
        <w:t xml:space="preserve"> p. 46-49</w:t>
      </w:r>
    </w:p>
    <w:p w14:paraId="1C22633E" w14:textId="77777777" w:rsidR="004D3163" w:rsidRDefault="004D3163" w:rsidP="004D3163"/>
    <w:p w14:paraId="6E46028F" w14:textId="77777777" w:rsidR="004D3163" w:rsidRPr="00D92E0C" w:rsidRDefault="004D3163" w:rsidP="004D3163">
      <w:r w:rsidRPr="00D92E0C">
        <w:rPr>
          <w:sz w:val="16"/>
        </w:rPr>
        <w:t xml:space="preserve">The </w:t>
      </w:r>
      <w:r w:rsidRPr="00A31453">
        <w:rPr>
          <w:rStyle w:val="StyleUnderline"/>
        </w:rPr>
        <w:t>therapeutic ethics</w:t>
      </w:r>
      <w:r w:rsidRPr="00D92E0C">
        <w:rPr>
          <w:sz w:val="16"/>
        </w:rPr>
        <w:t xml:space="preserve"> advanced by Foucault and Connolly </w:t>
      </w:r>
      <w:r w:rsidRPr="00A31453">
        <w:rPr>
          <w:rStyle w:val="StyleUnderline"/>
        </w:rPr>
        <w:t>resonate strongly with dominant features of American culture.</w:t>
      </w:r>
      <w:r w:rsidRPr="00D92E0C">
        <w:rPr>
          <w:sz w:val="16"/>
        </w:rPr>
        <w:t xml:space="preserve"> In particular, </w:t>
      </w:r>
      <w:r w:rsidRPr="007E7773">
        <w:rPr>
          <w:rStyle w:val="StyleUnderline"/>
          <w:highlight w:val="cyan"/>
        </w:rPr>
        <w:t>therapeutic ethics echoes a widely held</w:t>
      </w:r>
      <w:r w:rsidRPr="00D92E0C">
        <w:rPr>
          <w:sz w:val="16"/>
        </w:rPr>
        <w:t xml:space="preserve"> popular </w:t>
      </w:r>
      <w:r w:rsidRPr="007E7773">
        <w:rPr>
          <w:rStyle w:val="StyleUnderline"/>
          <w:highlight w:val="cyan"/>
        </w:rPr>
        <w:t>belief</w:t>
      </w:r>
      <w:r w:rsidRPr="00D92E0C">
        <w:rPr>
          <w:sz w:val="16"/>
        </w:rPr>
        <w:t>, captured in this chapter's second epigraph</w:t>
      </w:r>
      <w:r w:rsidRPr="00A31453">
        <w:rPr>
          <w:rStyle w:val="StyleUnderline"/>
        </w:rPr>
        <w:t xml:space="preserve">, </w:t>
      </w:r>
      <w:r w:rsidRPr="007E7773">
        <w:rPr>
          <w:rStyle w:val="StyleUnderline"/>
          <w:highlight w:val="cyan"/>
        </w:rPr>
        <w:t xml:space="preserve">that </w:t>
      </w:r>
      <w:r w:rsidRPr="007E7773">
        <w:rPr>
          <w:rStyle w:val="StyleUnderline"/>
          <w:b/>
          <w:highlight w:val="cyan"/>
        </w:rPr>
        <w:t>working on oneself</w:t>
      </w:r>
      <w:r w:rsidRPr="007E7773">
        <w:rPr>
          <w:rStyle w:val="StyleUnderline"/>
          <w:highlight w:val="cyan"/>
        </w:rPr>
        <w:t xml:space="preserve"> is the path to </w:t>
      </w:r>
      <w:r w:rsidRPr="007E7773">
        <w:rPr>
          <w:rStyle w:val="StyleUnderline"/>
          <w:b/>
          <w:highlight w:val="cyan"/>
        </w:rPr>
        <w:t>broader social change</w:t>
      </w:r>
      <w:r w:rsidRPr="00D92E0C">
        <w:rPr>
          <w:sz w:val="16"/>
        </w:rPr>
        <w:t xml:space="preserve">. This view is expressed quite clearly today in the doctrine of ethical consumerism, which holds that individuals should critically reflect on their consumption practices, making changes in themselves and in their personal conduct (namely, in what they buy) in order to generate collective change. In addition to expressing the striking and disturbing conviction that a primary way of shaping the self and becoming a better person is through purchasing commodities, </w:t>
      </w:r>
      <w:r w:rsidRPr="007E7773">
        <w:rPr>
          <w:rStyle w:val="StyleUnderline"/>
          <w:highlight w:val="cyan"/>
        </w:rPr>
        <w:t>this</w:t>
      </w:r>
      <w:r w:rsidRPr="00A31453">
        <w:rPr>
          <w:rStyle w:val="StyleUnderline"/>
        </w:rPr>
        <w:t xml:space="preserve"> orientation </w:t>
      </w:r>
      <w:r w:rsidRPr="007E7773">
        <w:rPr>
          <w:rStyle w:val="StyleUnderline"/>
          <w:highlight w:val="cyan"/>
        </w:rPr>
        <w:t>rests on the belief</w:t>
      </w:r>
      <w:r w:rsidRPr="00A31453">
        <w:rPr>
          <w:rStyle w:val="StyleUnderline"/>
        </w:rPr>
        <w:t xml:space="preserve"> that </w:t>
      </w:r>
      <w:r w:rsidRPr="007E7773">
        <w:rPr>
          <w:rStyle w:val="StyleUnderline"/>
          <w:highlight w:val="cyan"/>
        </w:rPr>
        <w:t>each individual's action will additively amount to something greater</w:t>
      </w:r>
      <w:r w:rsidRPr="00D92E0C">
        <w:rPr>
          <w:sz w:val="16"/>
        </w:rPr>
        <w:t xml:space="preserve">, producing transformation on a large scale. This is a more simplistic model than Connolly's in that it recognizes no difference between micropolitics and macropolitics, treating the latter as simply the cumulative result of the former. There are, nonetheless, real similarities between Foucauldian inspired ethics and the more generalized conviction that transforming oneself is the most important and even the most politically significant project a person can undertake. Even though Foucault's and Connolly's accounts of ethics may not intend to further the prevalent popular belief that you change the world by changing yourself, </w:t>
      </w:r>
      <w:r w:rsidRPr="007E7773">
        <w:rPr>
          <w:rStyle w:val="StyleUnderline"/>
          <w:highlight w:val="cyan"/>
        </w:rPr>
        <w:t>conceptualizing ethics</w:t>
      </w:r>
      <w:r w:rsidRPr="00A31453">
        <w:rPr>
          <w:rStyle w:val="StyleUnderline"/>
        </w:rPr>
        <w:t xml:space="preserve"> primarily </w:t>
      </w:r>
      <w:r w:rsidRPr="007E7773">
        <w:rPr>
          <w:rStyle w:val="StyleUnderline"/>
          <w:highlight w:val="cyan"/>
        </w:rPr>
        <w:t xml:space="preserve">in terms of self intervention </w:t>
      </w:r>
      <w:r w:rsidRPr="007E7773">
        <w:rPr>
          <w:rStyle w:val="StyleUnderline"/>
        </w:rPr>
        <w:t xml:space="preserve">is </w:t>
      </w:r>
      <w:r w:rsidRPr="007E7773">
        <w:rPr>
          <w:rStyle w:val="StyleUnderline"/>
          <w:highlight w:val="cyan"/>
        </w:rPr>
        <w:t xml:space="preserve">dangerous in </w:t>
      </w:r>
      <w:r w:rsidRPr="007E7773">
        <w:rPr>
          <w:rStyle w:val="StyleUnderline"/>
        </w:rPr>
        <w:t xml:space="preserve">the </w:t>
      </w:r>
      <w:r w:rsidRPr="007E7773">
        <w:rPr>
          <w:rStyle w:val="StyleUnderline"/>
          <w:highlight w:val="cyan"/>
        </w:rPr>
        <w:t xml:space="preserve">context of </w:t>
      </w:r>
      <w:r w:rsidRPr="007E7773">
        <w:rPr>
          <w:rStyle w:val="StyleUnderline"/>
        </w:rPr>
        <w:t xml:space="preserve">an </w:t>
      </w:r>
      <w:r w:rsidRPr="007E7773">
        <w:rPr>
          <w:rStyle w:val="StyleUnderline"/>
          <w:highlight w:val="cyan"/>
        </w:rPr>
        <w:t>American</w:t>
      </w:r>
      <w:r w:rsidRPr="00A31453">
        <w:rPr>
          <w:rStyle w:val="StyleUnderline"/>
        </w:rPr>
        <w:t xml:space="preserve"> cultural </w:t>
      </w:r>
      <w:r w:rsidRPr="007E7773">
        <w:rPr>
          <w:rStyle w:val="StyleUnderline"/>
          <w:highlight w:val="cyan"/>
        </w:rPr>
        <w:t>environment that can</w:t>
      </w:r>
      <w:r w:rsidRPr="00A31453">
        <w:rPr>
          <w:rStyle w:val="StyleUnderline"/>
        </w:rPr>
        <w:t xml:space="preserve"> </w:t>
      </w:r>
      <w:r w:rsidRPr="00D92E0C">
        <w:rPr>
          <w:sz w:val="16"/>
        </w:rPr>
        <w:t xml:space="preserve">fairly </w:t>
      </w:r>
      <w:r w:rsidRPr="007E7773">
        <w:rPr>
          <w:rStyle w:val="StyleUnderline"/>
          <w:highlight w:val="cyan"/>
        </w:rPr>
        <w:t>be</w:t>
      </w:r>
      <w:r w:rsidRPr="00D92E0C">
        <w:rPr>
          <w:sz w:val="16"/>
        </w:rPr>
        <w:t xml:space="preserve"> described as</w:t>
      </w:r>
      <w:r w:rsidRPr="00A31453">
        <w:rPr>
          <w:rStyle w:val="StyleUnderline"/>
        </w:rPr>
        <w:t xml:space="preserve"> </w:t>
      </w:r>
      <w:r w:rsidRPr="007E7773">
        <w:rPr>
          <w:rStyle w:val="StyleUnderline"/>
          <w:b/>
          <w:highlight w:val="cyan"/>
        </w:rPr>
        <w:t>narcissistic</w:t>
      </w:r>
      <w:r w:rsidRPr="00D92E0C">
        <w:rPr>
          <w:sz w:val="16"/>
        </w:rPr>
        <w:t xml:space="preserve">.1l5 </w:t>
      </w:r>
      <w:r w:rsidRPr="00A31453">
        <w:rPr>
          <w:rStyle w:val="StyleUnderline"/>
        </w:rPr>
        <w:t>There is no doubt that</w:t>
      </w:r>
      <w:r w:rsidRPr="00D92E0C">
        <w:rPr>
          <w:sz w:val="16"/>
        </w:rPr>
        <w:t xml:space="preserve"> the Foucauldian-inspired </w:t>
      </w:r>
      <w:r w:rsidRPr="007E7773">
        <w:rPr>
          <w:rStyle w:val="StyleUnderline"/>
          <w:highlight w:val="cyan"/>
        </w:rPr>
        <w:t xml:space="preserve">arts of </w:t>
      </w:r>
      <w:r w:rsidRPr="007E7773">
        <w:rPr>
          <w:rStyle w:val="StyleUnderline"/>
        </w:rPr>
        <w:t xml:space="preserve">the </w:t>
      </w:r>
      <w:r w:rsidRPr="007E7773">
        <w:rPr>
          <w:rStyle w:val="StyleUnderline"/>
          <w:highlight w:val="cyan"/>
        </w:rPr>
        <w:t>self</w:t>
      </w:r>
      <w:r w:rsidRPr="00D92E0C">
        <w:rPr>
          <w:sz w:val="16"/>
        </w:rPr>
        <w:t xml:space="preserve"> Connolly advocates</w:t>
      </w:r>
      <w:r w:rsidRPr="00A31453">
        <w:rPr>
          <w:rStyle w:val="StyleUnderline"/>
        </w:rPr>
        <w:t xml:space="preserve"> </w:t>
      </w:r>
      <w:r w:rsidRPr="007E7773">
        <w:rPr>
          <w:rStyle w:val="StyleUnderline"/>
        </w:rPr>
        <w:t xml:space="preserve">are </w:t>
      </w:r>
      <w:r w:rsidRPr="007E7773">
        <w:rPr>
          <w:rStyle w:val="StyleUnderline"/>
          <w:b/>
          <w:highlight w:val="cyan"/>
        </w:rPr>
        <w:t>meant to challenge reigning ways of being</w:t>
      </w:r>
      <w:r w:rsidRPr="007E7773">
        <w:rPr>
          <w:rStyle w:val="StyleUnderline"/>
          <w:highlight w:val="cyan"/>
        </w:rPr>
        <w:t xml:space="preserve"> and to transform individuals </w:t>
      </w:r>
      <w:r w:rsidRPr="007E7773">
        <w:rPr>
          <w:rStyle w:val="StyleUnderline"/>
        </w:rPr>
        <w:t>in ways that enable them to engage more effectively in collective projects</w:t>
      </w:r>
      <w:r w:rsidRPr="007E7773">
        <w:rPr>
          <w:sz w:val="16"/>
        </w:rPr>
        <w:t>, includ</w:t>
      </w:r>
      <w:r w:rsidRPr="00D92E0C">
        <w:rPr>
          <w:sz w:val="16"/>
        </w:rPr>
        <w:t xml:space="preserve">ing critical and oppositional endeavors that aim to alter status quo arrangements. </w:t>
      </w:r>
      <w:r w:rsidRPr="007E7773">
        <w:rPr>
          <w:rStyle w:val="StyleUnderline"/>
          <w:highlight w:val="cyan"/>
        </w:rPr>
        <w:t>Yet the</w:t>
      </w:r>
      <w:r w:rsidRPr="00A31453">
        <w:rPr>
          <w:rStyle w:val="StyleUnderline"/>
        </w:rPr>
        <w:t xml:space="preserve"> massive </w:t>
      </w:r>
      <w:r w:rsidRPr="007E7773">
        <w:rPr>
          <w:rStyle w:val="StyleUnderline"/>
          <w:highlight w:val="cyan"/>
        </w:rPr>
        <w:t>popularity of self-help</w:t>
      </w:r>
      <w:r w:rsidRPr="00D92E0C">
        <w:rPr>
          <w:rStyle w:val="StyleUnderline"/>
        </w:rPr>
        <w:t xml:space="preserve"> programs</w:t>
      </w:r>
      <w:r w:rsidRPr="00A31453">
        <w:rPr>
          <w:rStyle w:val="StyleUnderline"/>
        </w:rPr>
        <w:t xml:space="preserve"> </w:t>
      </w:r>
      <w:r w:rsidRPr="007E7773">
        <w:rPr>
          <w:rStyle w:val="StyleUnderline"/>
          <w:highlight w:val="cyan"/>
        </w:rPr>
        <w:t xml:space="preserve">disseminating </w:t>
      </w:r>
      <w:r w:rsidRPr="007E7773">
        <w:rPr>
          <w:rStyle w:val="StyleUnderline"/>
        </w:rPr>
        <w:t xml:space="preserve">the </w:t>
      </w:r>
      <w:r w:rsidRPr="007E7773">
        <w:rPr>
          <w:rStyle w:val="StyleUnderline"/>
          <w:highlight w:val="cyan"/>
        </w:rPr>
        <w:t>view</w:t>
      </w:r>
      <w:r w:rsidRPr="00A31453">
        <w:rPr>
          <w:rStyle w:val="StyleUnderline"/>
        </w:rPr>
        <w:t xml:space="preserve"> that </w:t>
      </w:r>
      <w:r w:rsidRPr="007E7773">
        <w:rPr>
          <w:rStyle w:val="StyleUnderline"/>
          <w:highlight w:val="cyan"/>
        </w:rPr>
        <w:t xml:space="preserve">worldly events are </w:t>
      </w:r>
      <w:r w:rsidRPr="007E7773">
        <w:rPr>
          <w:rStyle w:val="StyleUnderline"/>
        </w:rPr>
        <w:t>the</w:t>
      </w:r>
      <w:r w:rsidRPr="00A31453">
        <w:rPr>
          <w:rStyle w:val="StyleUnderline"/>
        </w:rPr>
        <w:t xml:space="preserve"> direct </w:t>
      </w:r>
      <w:r w:rsidRPr="007E7773">
        <w:rPr>
          <w:rStyle w:val="StyleUnderline"/>
          <w:highlight w:val="cyan"/>
        </w:rPr>
        <w:t>result of one's personal thoughts</w:t>
      </w:r>
      <w:r w:rsidRPr="00D92E0C">
        <w:rPr>
          <w:rStyle w:val="StyleUnderline"/>
        </w:rPr>
        <w:t>, in conjunction</w:t>
      </w:r>
      <w:r w:rsidRPr="00A31453">
        <w:rPr>
          <w:rStyle w:val="StyleUnderline"/>
        </w:rPr>
        <w:t xml:space="preserve"> with capitalist ideologies that tend to reduce the aesthetics of existence to the acquisition of a lifestyle through shopping</w:t>
      </w:r>
      <w:r w:rsidRPr="00D92E0C">
        <w:rPr>
          <w:sz w:val="16"/>
        </w:rPr>
        <w:t xml:space="preserve">, along with many other cultural influences that promote questionable techniques of the self, </w:t>
      </w:r>
      <w:r w:rsidRPr="007E7773">
        <w:rPr>
          <w:rStyle w:val="StyleUnderline"/>
          <w:highlight w:val="cyan"/>
        </w:rPr>
        <w:t>should make one hesitate before embracing an ethics that focuses so heavily</w:t>
      </w:r>
      <w:r w:rsidRPr="00A31453">
        <w:rPr>
          <w:rStyle w:val="StyleUnderline"/>
        </w:rPr>
        <w:t xml:space="preserve"> on concern </w:t>
      </w:r>
      <w:r w:rsidRPr="007E7773">
        <w:rPr>
          <w:rStyle w:val="StyleUnderline"/>
          <w:highlight w:val="cyan"/>
        </w:rPr>
        <w:t>with oneself</w:t>
      </w:r>
      <w:r w:rsidRPr="00A31453">
        <w:rPr>
          <w:rStyle w:val="StyleUnderline"/>
        </w:rPr>
        <w:t>.</w:t>
      </w:r>
      <w:r w:rsidRPr="00D92E0C">
        <w:rPr>
          <w:sz w:val="16"/>
        </w:rPr>
        <w:t xml:space="preserve">1l6 </w:t>
      </w:r>
      <w:r w:rsidRPr="00A31453">
        <w:rPr>
          <w:rStyle w:val="StyleUnderline"/>
        </w:rPr>
        <w:t xml:space="preserve">Even Connolly's </w:t>
      </w:r>
      <w:r w:rsidRPr="007E7773">
        <w:rPr>
          <w:rStyle w:val="StyleUnderline"/>
        </w:rPr>
        <w:t>version of therapeutic ethics, which</w:t>
      </w:r>
      <w:r w:rsidRPr="00A31453">
        <w:rPr>
          <w:rStyle w:val="StyleUnderline"/>
        </w:rPr>
        <w:t xml:space="preserve"> he wants to demarcate from unappealing forms of self-indulgence, runs the </w:t>
      </w:r>
      <w:r w:rsidRPr="007E7773">
        <w:rPr>
          <w:rStyle w:val="StyleUnderline"/>
          <w:highlight w:val="cyan"/>
        </w:rPr>
        <w:t>risk</w:t>
      </w:r>
      <w:r w:rsidRPr="00A31453">
        <w:rPr>
          <w:rStyle w:val="StyleUnderline"/>
        </w:rPr>
        <w:t xml:space="preserve"> of </w:t>
      </w:r>
      <w:r w:rsidRPr="007E7773">
        <w:rPr>
          <w:rStyle w:val="StyleUnderline"/>
          <w:highlight w:val="cyan"/>
        </w:rPr>
        <w:t>being captured by prevailing habit</w:t>
      </w:r>
      <w:r w:rsidRPr="00A31453">
        <w:rPr>
          <w:rStyle w:val="StyleUnderline"/>
        </w:rPr>
        <w:t xml:space="preserve">s and beliefs </w:t>
      </w:r>
      <w:r w:rsidRPr="007E7773">
        <w:rPr>
          <w:rStyle w:val="StyleUnderline"/>
          <w:highlight w:val="cyan"/>
        </w:rPr>
        <w:t>that</w:t>
      </w:r>
      <w:r w:rsidRPr="00A31453">
        <w:rPr>
          <w:rStyle w:val="StyleUnderline"/>
        </w:rPr>
        <w:t xml:space="preserve"> can </w:t>
      </w:r>
      <w:r w:rsidRPr="007E7773">
        <w:rPr>
          <w:rStyle w:val="StyleUnderline"/>
          <w:highlight w:val="cyan"/>
        </w:rPr>
        <w:t>render arts of the self</w:t>
      </w:r>
      <w:r w:rsidRPr="00A31453">
        <w:rPr>
          <w:rStyle w:val="StyleUnderline"/>
        </w:rPr>
        <w:t xml:space="preserve"> </w:t>
      </w:r>
      <w:r w:rsidRPr="00D92E0C">
        <w:rPr>
          <w:sz w:val="16"/>
        </w:rPr>
        <w:t xml:space="preserve">nondemocratic, even </w:t>
      </w:r>
      <w:r w:rsidRPr="007E7773">
        <w:rPr>
          <w:rStyle w:val="StyleUnderline"/>
          <w:b/>
          <w:highlight w:val="cyan"/>
        </w:rPr>
        <w:t>antidemocratic</w:t>
      </w:r>
      <w:r w:rsidRPr="00D92E0C">
        <w:rPr>
          <w:sz w:val="16"/>
        </w:rPr>
        <w:t xml:space="preserve">. Some of Connolly's own formulations bring this danger into relief. For example, </w:t>
      </w:r>
      <w:r w:rsidRPr="00A31453">
        <w:rPr>
          <w:rStyle w:val="StyleUnderline"/>
        </w:rPr>
        <w:t>Connolly</w:t>
      </w:r>
      <w:r w:rsidRPr="00D92E0C">
        <w:rPr>
          <w:sz w:val="16"/>
        </w:rPr>
        <w:t xml:space="preserve"> sometimes </w:t>
      </w:r>
      <w:r w:rsidRPr="00A31453">
        <w:rPr>
          <w:rStyle w:val="StyleUnderline"/>
        </w:rPr>
        <w:t>uses</w:t>
      </w:r>
      <w:r w:rsidRPr="00D92E0C">
        <w:rPr>
          <w:sz w:val="16"/>
        </w:rPr>
        <w:t xml:space="preserve"> the term </w:t>
      </w:r>
      <w:r w:rsidRPr="00A31453">
        <w:rPr>
          <w:rStyle w:val="StyleUnderline"/>
        </w:rPr>
        <w:t>micropolitics</w:t>
      </w:r>
      <w:r w:rsidRPr="00D92E0C">
        <w:rPr>
          <w:sz w:val="16"/>
        </w:rPr>
        <w:t xml:space="preserve"> </w:t>
      </w:r>
      <w:r w:rsidRPr="00A31453">
        <w:rPr>
          <w:rStyle w:val="StyleUnderline"/>
        </w:rPr>
        <w:t>to refer not only to the self's reflexive tactics but also to small-scale intersubjective relations and projects that might not typically be recognized as political in nature but which Connolly maintains can support and enhance macropolitics</w:t>
      </w:r>
      <w:r w:rsidRPr="00D92E0C">
        <w:rPr>
          <w:sz w:val="16"/>
        </w:rPr>
        <w:t xml:space="preserve">P7 </w:t>
      </w:r>
      <w:r w:rsidRPr="007E7773">
        <w:rPr>
          <w:rStyle w:val="StyleUnderline"/>
          <w:highlight w:val="cyan"/>
        </w:rPr>
        <w:t>Micropolitics</w:t>
      </w:r>
      <w:r w:rsidRPr="00D92E0C">
        <w:rPr>
          <w:sz w:val="16"/>
        </w:rPr>
        <w:t xml:space="preserve"> of this sort </w:t>
      </w:r>
      <w:r w:rsidRPr="00A31453">
        <w:rPr>
          <w:rStyle w:val="StyleUnderline"/>
        </w:rPr>
        <w:t>are</w:t>
      </w:r>
      <w:r w:rsidRPr="00D92E0C">
        <w:rPr>
          <w:sz w:val="16"/>
        </w:rPr>
        <w:t xml:space="preserve"> already "</w:t>
      </w:r>
      <w:r w:rsidRPr="00A31453">
        <w:rPr>
          <w:rStyle w:val="StyleUnderline"/>
        </w:rPr>
        <w:t>ubiquitous</w:t>
      </w:r>
      <w:r w:rsidRPr="00D92E0C">
        <w:rPr>
          <w:sz w:val="16"/>
        </w:rPr>
        <w:t xml:space="preserve">," </w:t>
      </w:r>
      <w:r w:rsidRPr="00A31453">
        <w:rPr>
          <w:rStyle w:val="StyleUnderline"/>
        </w:rPr>
        <w:t>but they can be developed, readers are told</w:t>
      </w:r>
      <w:r w:rsidRPr="00D92E0C">
        <w:rPr>
          <w:sz w:val="16"/>
        </w:rPr>
        <w:t xml:space="preserve">, in ways that are "more or less conducive to democratic politics."1l8 </w:t>
      </w:r>
      <w:r w:rsidRPr="00A31453">
        <w:rPr>
          <w:rStyle w:val="StyleUnderline"/>
        </w:rPr>
        <w:t>This</w:t>
      </w:r>
      <w:r w:rsidRPr="00D92E0C">
        <w:rPr>
          <w:sz w:val="16"/>
        </w:rPr>
        <w:t xml:space="preserve"> dimension of micropolitics </w:t>
      </w:r>
      <w:r w:rsidRPr="007E7773">
        <w:rPr>
          <w:rStyle w:val="StyleUnderline"/>
        </w:rPr>
        <w:t>is sometimes depicted</w:t>
      </w:r>
      <w:r w:rsidRPr="007E7773">
        <w:rPr>
          <w:sz w:val="16"/>
        </w:rPr>
        <w:t xml:space="preserve"> by Connolly</w:t>
      </w:r>
      <w:r w:rsidRPr="00D92E0C">
        <w:rPr>
          <w:sz w:val="16"/>
        </w:rPr>
        <w:t xml:space="preserve"> </w:t>
      </w:r>
      <w:r w:rsidRPr="007E7773">
        <w:rPr>
          <w:rStyle w:val="StyleUnderline"/>
          <w:highlight w:val="cyan"/>
        </w:rPr>
        <w:t xml:space="preserve">as a </w:t>
      </w:r>
      <w:r w:rsidRPr="007E7773">
        <w:rPr>
          <w:rStyle w:val="StyleUnderline"/>
          <w:b/>
          <w:highlight w:val="cyan"/>
        </w:rPr>
        <w:t>bridge</w:t>
      </w:r>
      <w:r w:rsidRPr="007E7773">
        <w:rPr>
          <w:rStyle w:val="StyleUnderline"/>
          <w:highlight w:val="cyan"/>
        </w:rPr>
        <w:t xml:space="preserve"> connecting</w:t>
      </w:r>
      <w:r w:rsidRPr="00A31453">
        <w:rPr>
          <w:rStyle w:val="StyleUnderline"/>
        </w:rPr>
        <w:t xml:space="preserve"> </w:t>
      </w:r>
      <w:r w:rsidRPr="007E7773">
        <w:rPr>
          <w:rStyle w:val="StyleUnderline"/>
        </w:rPr>
        <w:t>concentrated work on the self to organized forms of collective citizen action</w:t>
      </w:r>
      <w:r w:rsidRPr="007E7773">
        <w:rPr>
          <w:sz w:val="16"/>
        </w:rPr>
        <w:t xml:space="preserve">. </w:t>
      </w:r>
      <w:r w:rsidRPr="007E7773">
        <w:rPr>
          <w:rStyle w:val="StyleUnderline"/>
        </w:rPr>
        <w:t>But the</w:t>
      </w:r>
      <w:r w:rsidRPr="00A31453">
        <w:rPr>
          <w:rStyle w:val="StyleUnderline"/>
        </w:rPr>
        <w:t xml:space="preserve"> </w:t>
      </w:r>
      <w:r w:rsidRPr="007E7773">
        <w:rPr>
          <w:rStyle w:val="StyleUnderline"/>
          <w:highlight w:val="cyan"/>
        </w:rPr>
        <w:t>concrete examples</w:t>
      </w:r>
      <w:r w:rsidRPr="00D92E0C">
        <w:rPr>
          <w:sz w:val="16"/>
        </w:rPr>
        <w:t xml:space="preserve"> of micropolitical activity that he gives</w:t>
      </w:r>
      <w:r w:rsidRPr="00A31453">
        <w:rPr>
          <w:rStyle w:val="StyleUnderline"/>
        </w:rPr>
        <w:t xml:space="preserve">, even those that extend beyond the self's relation to itself, </w:t>
      </w:r>
      <w:r w:rsidRPr="007E7773">
        <w:rPr>
          <w:rStyle w:val="StyleUnderline"/>
          <w:highlight w:val="cyan"/>
        </w:rPr>
        <w:t>raise</w:t>
      </w:r>
      <w:r w:rsidRPr="00A31453">
        <w:rPr>
          <w:rStyle w:val="StyleUnderline"/>
        </w:rPr>
        <w:t xml:space="preserve"> new </w:t>
      </w:r>
      <w:r w:rsidRPr="007E7773">
        <w:rPr>
          <w:rStyle w:val="StyleUnderline"/>
          <w:highlight w:val="cyan"/>
        </w:rPr>
        <w:t>doubts about how resistant</w:t>
      </w:r>
      <w:r w:rsidRPr="00A31453">
        <w:rPr>
          <w:rStyle w:val="StyleUnderline"/>
        </w:rPr>
        <w:t xml:space="preserve"> or transformative </w:t>
      </w:r>
      <w:r w:rsidRPr="007E7773">
        <w:rPr>
          <w:rStyle w:val="StyleUnderline"/>
          <w:highlight w:val="cyan"/>
        </w:rPr>
        <w:t>such activity</w:t>
      </w:r>
      <w:r w:rsidRPr="00A31453">
        <w:rPr>
          <w:rStyle w:val="StyleUnderline"/>
        </w:rPr>
        <w:t xml:space="preserve"> really </w:t>
      </w:r>
      <w:r w:rsidRPr="007E7773">
        <w:rPr>
          <w:rStyle w:val="StyleUnderline"/>
          <w:highlight w:val="cyan"/>
        </w:rPr>
        <w:t>is</w:t>
      </w:r>
      <w:r w:rsidRPr="00BB325F">
        <w:rPr>
          <w:rStyle w:val="StyleUnderline"/>
        </w:rPr>
        <w:t>. Indeed, some</w:t>
      </w:r>
      <w:r w:rsidRPr="00C01606">
        <w:rPr>
          <w:rStyle w:val="StyleUnderline"/>
        </w:rPr>
        <w:t xml:space="preserve"> </w:t>
      </w:r>
      <w:r w:rsidRPr="00D92E0C">
        <w:rPr>
          <w:sz w:val="16"/>
        </w:rPr>
        <w:t xml:space="preserve">of what Connolly has in mind seems </w:t>
      </w:r>
      <w:r w:rsidRPr="00C01606">
        <w:rPr>
          <w:rStyle w:val="StyleUnderline"/>
          <w:b/>
        </w:rPr>
        <w:lastRenderedPageBreak/>
        <w:t>depressingly adaptive</w:t>
      </w:r>
      <w:r w:rsidRPr="00C01606">
        <w:rPr>
          <w:rStyle w:val="StyleUnderline"/>
        </w:rPr>
        <w:t xml:space="preserve"> to contemporary arrangements</w:t>
      </w:r>
      <w:r w:rsidRPr="00D92E0C">
        <w:rPr>
          <w:sz w:val="16"/>
        </w:rPr>
        <w:t xml:space="preserve">, considering how focused his examples are on individual lifestyle choices rather than on the admittedly more difficult problem of how to mobilize energies for more collaborative, oppositional, and inventive endeavors. Writing of micropolitics, Connolly counsels, "If you are in the middle class, buy a Prius or a Volt and explain to your friends and neighbors why you did; write in a blog; attend a pivotal rally; ride your bike to work more often; consider solar panels; introduce new topics at your church." </w:t>
      </w:r>
      <w:r w:rsidRPr="00C01606">
        <w:rPr>
          <w:rStyle w:val="StyleUnderline"/>
        </w:rPr>
        <w:t xml:space="preserve">While these things may be worth </w:t>
      </w:r>
      <w:r w:rsidRPr="007E7773">
        <w:rPr>
          <w:rStyle w:val="StyleUnderline"/>
        </w:rPr>
        <w:t>doing, it is not clear why one should believe they will foster an urge to "participate in larger political assemblages</w:t>
      </w:r>
      <w:r w:rsidRPr="007E7773">
        <w:rPr>
          <w:sz w:val="16"/>
        </w:rPr>
        <w:t xml:space="preserve"> in more ro</w:t>
      </w:r>
      <w:r w:rsidRPr="00D92E0C">
        <w:rPr>
          <w:sz w:val="16"/>
        </w:rPr>
        <w:t xml:space="preserve">bust ways," as Connolly wagers.ll9 Indeed, </w:t>
      </w:r>
      <w:r w:rsidRPr="00C01606">
        <w:rPr>
          <w:rStyle w:val="StyleUnderline"/>
        </w:rPr>
        <w:t xml:space="preserve">these </w:t>
      </w:r>
      <w:r w:rsidRPr="007E7773">
        <w:rPr>
          <w:rStyle w:val="StyleUnderline"/>
          <w:highlight w:val="cyan"/>
        </w:rPr>
        <w:t>recommendations</w:t>
      </w:r>
      <w:r w:rsidRPr="00C01606">
        <w:rPr>
          <w:rStyle w:val="StyleUnderline"/>
        </w:rPr>
        <w:t xml:space="preserve"> seem to </w:t>
      </w:r>
      <w:r w:rsidRPr="007E7773">
        <w:rPr>
          <w:rStyle w:val="StyleUnderline"/>
          <w:highlight w:val="cyan"/>
        </w:rPr>
        <w:t>reinforce the belief</w:t>
      </w:r>
      <w:r w:rsidRPr="00C01606">
        <w:rPr>
          <w:rStyle w:val="StyleUnderline"/>
        </w:rPr>
        <w:t xml:space="preserve"> that </w:t>
      </w:r>
      <w:r w:rsidRPr="007E7773">
        <w:rPr>
          <w:rStyle w:val="StyleUnderline"/>
          <w:highlight w:val="cyan"/>
        </w:rPr>
        <w:t xml:space="preserve">political change is a </w:t>
      </w:r>
      <w:r w:rsidRPr="007E7773">
        <w:rPr>
          <w:rStyle w:val="StyleUnderline"/>
          <w:b/>
          <w:highlight w:val="cyan"/>
        </w:rPr>
        <w:t>happy by-product</w:t>
      </w:r>
      <w:r w:rsidRPr="007E7773">
        <w:rPr>
          <w:rStyle w:val="StyleUnderline"/>
          <w:highlight w:val="cyan"/>
        </w:rPr>
        <w:t xml:space="preserve"> of </w:t>
      </w:r>
      <w:r w:rsidRPr="007E7773">
        <w:rPr>
          <w:rStyle w:val="StyleUnderline"/>
          <w:b/>
          <w:highlight w:val="cyan"/>
        </w:rPr>
        <w:t>small decisions</w:t>
      </w:r>
      <w:r w:rsidRPr="007E7773">
        <w:rPr>
          <w:rStyle w:val="StyleUnderline"/>
          <w:highlight w:val="cyan"/>
        </w:rPr>
        <w:t xml:space="preserve"> made by </w:t>
      </w:r>
      <w:r w:rsidRPr="007E7773">
        <w:rPr>
          <w:rStyle w:val="StyleUnderline"/>
          <w:b/>
          <w:highlight w:val="cyan"/>
        </w:rPr>
        <w:t>each individual</w:t>
      </w:r>
      <w:r w:rsidRPr="007E7773">
        <w:rPr>
          <w:sz w:val="16"/>
          <w:highlight w:val="cyan"/>
        </w:rPr>
        <w:t xml:space="preserve">. </w:t>
      </w:r>
      <w:r w:rsidRPr="007E7773">
        <w:rPr>
          <w:rStyle w:val="StyleUnderline"/>
          <w:highlight w:val="cyan"/>
        </w:rPr>
        <w:t>Despite</w:t>
      </w:r>
      <w:r w:rsidRPr="00D92E0C">
        <w:rPr>
          <w:sz w:val="16"/>
        </w:rPr>
        <w:t xml:space="preserve"> Connolly's </w:t>
      </w:r>
      <w:r w:rsidRPr="007E7773">
        <w:rPr>
          <w:rStyle w:val="StyleUnderline"/>
          <w:highlight w:val="cyan"/>
        </w:rPr>
        <w:t>best intentions</w:t>
      </w:r>
      <w:r w:rsidRPr="007E7773">
        <w:rPr>
          <w:sz w:val="16"/>
          <w:highlight w:val="cyan"/>
        </w:rPr>
        <w:t xml:space="preserve"> </w:t>
      </w:r>
      <w:r w:rsidRPr="007E7773">
        <w:rPr>
          <w:rStyle w:val="StyleUnderline"/>
          <w:highlight w:val="cyan"/>
        </w:rPr>
        <w:t>and</w:t>
      </w:r>
      <w:r w:rsidRPr="00D92E0C">
        <w:rPr>
          <w:sz w:val="16"/>
        </w:rPr>
        <w:t xml:space="preserve"> his </w:t>
      </w:r>
      <w:r w:rsidRPr="007E7773">
        <w:rPr>
          <w:sz w:val="16"/>
        </w:rPr>
        <w:t xml:space="preserve">ambitious </w:t>
      </w:r>
      <w:r w:rsidRPr="007E7773">
        <w:rPr>
          <w:rStyle w:val="StyleUnderline"/>
        </w:rPr>
        <w:t>calls for broad transformation in</w:t>
      </w:r>
      <w:r w:rsidRPr="007E7773">
        <w:rPr>
          <w:sz w:val="16"/>
        </w:rPr>
        <w:t xml:space="preserve"> the direction of deepening pluralization, greater </w:t>
      </w:r>
      <w:r w:rsidRPr="007E7773">
        <w:rPr>
          <w:rStyle w:val="StyleUnderline"/>
        </w:rPr>
        <w:t>economic equality</w:t>
      </w:r>
      <w:r w:rsidRPr="007E7773">
        <w:rPr>
          <w:sz w:val="16"/>
        </w:rPr>
        <w:t xml:space="preserve">, and </w:t>
      </w:r>
      <w:r w:rsidRPr="007E7773">
        <w:rPr>
          <w:rStyle w:val="StyleUnderline"/>
        </w:rPr>
        <w:t>less vengeful foreign policy</w:t>
      </w:r>
      <w:r w:rsidRPr="007E7773">
        <w:rPr>
          <w:sz w:val="16"/>
        </w:rPr>
        <w:t>-</w:t>
      </w:r>
      <w:r w:rsidRPr="007E7773">
        <w:rPr>
          <w:rStyle w:val="StyleUnderline"/>
        </w:rPr>
        <w:t>the therapeutic ethics he endorses</w:t>
      </w:r>
      <w:r w:rsidRPr="00C01606">
        <w:rPr>
          <w:rStyle w:val="StyleUnderline"/>
        </w:rPr>
        <w:t xml:space="preserve"> </w:t>
      </w:r>
      <w:r w:rsidRPr="007E7773">
        <w:rPr>
          <w:rStyle w:val="StyleUnderline"/>
          <w:highlight w:val="cyan"/>
        </w:rPr>
        <w:t>is</w:t>
      </w:r>
      <w:r w:rsidRPr="00D92E0C">
        <w:rPr>
          <w:sz w:val="16"/>
        </w:rPr>
        <w:t xml:space="preserve"> too easily absorbed, even </w:t>
      </w:r>
      <w:r w:rsidRPr="007E7773">
        <w:rPr>
          <w:rStyle w:val="StyleUnderline"/>
          <w:b/>
          <w:highlight w:val="cyan"/>
        </w:rPr>
        <w:t>co-opted</w:t>
      </w:r>
      <w:r w:rsidRPr="007E7773">
        <w:rPr>
          <w:sz w:val="16"/>
          <w:highlight w:val="cyan"/>
        </w:rPr>
        <w:t xml:space="preserve">, </w:t>
      </w:r>
      <w:r w:rsidRPr="007E7773">
        <w:rPr>
          <w:rStyle w:val="StyleUnderline"/>
          <w:highlight w:val="cyan"/>
        </w:rPr>
        <w:t xml:space="preserve">by a dominant culture that </w:t>
      </w:r>
      <w:r w:rsidRPr="007E7773">
        <w:rPr>
          <w:rStyle w:val="StyleUnderline"/>
          <w:b/>
          <w:highlight w:val="cyan"/>
        </w:rPr>
        <w:t>rewards</w:t>
      </w:r>
      <w:r w:rsidRPr="00C01606">
        <w:rPr>
          <w:rStyle w:val="StyleUnderline"/>
        </w:rPr>
        <w:t xml:space="preserve"> </w:t>
      </w:r>
      <w:r w:rsidRPr="00D92E0C">
        <w:rPr>
          <w:sz w:val="16"/>
        </w:rPr>
        <w:t>forms</w:t>
      </w:r>
      <w:r w:rsidRPr="00BB325F">
        <w:rPr>
          <w:sz w:val="16"/>
          <w:szCs w:val="16"/>
        </w:rPr>
        <w:t xml:space="preserve"> </w:t>
      </w:r>
      <w:r w:rsidRPr="00D92E0C">
        <w:rPr>
          <w:sz w:val="16"/>
        </w:rPr>
        <w:t>of</w:t>
      </w:r>
      <w:r w:rsidRPr="00BB325F">
        <w:rPr>
          <w:sz w:val="16"/>
          <w:szCs w:val="16"/>
        </w:rPr>
        <w:t xml:space="preserve"> </w:t>
      </w:r>
      <w:r w:rsidRPr="007E7773">
        <w:rPr>
          <w:rStyle w:val="StyleUnderline"/>
          <w:b/>
          <w:highlight w:val="cyan"/>
        </w:rPr>
        <w:t>preoccupation</w:t>
      </w:r>
      <w:r w:rsidRPr="007E7773">
        <w:rPr>
          <w:rStyle w:val="StyleUnderline"/>
          <w:highlight w:val="cyan"/>
        </w:rPr>
        <w:t xml:space="preserve"> </w:t>
      </w:r>
      <w:r w:rsidRPr="007E7773">
        <w:rPr>
          <w:rStyle w:val="StyleUnderline"/>
          <w:b/>
          <w:highlight w:val="cyan"/>
        </w:rPr>
        <w:t>with the self</w:t>
      </w:r>
      <w:r w:rsidRPr="007E7773">
        <w:rPr>
          <w:rStyle w:val="StyleUnderline"/>
          <w:highlight w:val="cyan"/>
        </w:rPr>
        <w:t xml:space="preserve"> that </w:t>
      </w:r>
      <w:r w:rsidRPr="007E7773">
        <w:rPr>
          <w:rStyle w:val="Emphasis"/>
          <w:highlight w:val="cyan"/>
        </w:rPr>
        <w:t>do little to facilitate associative democracy</w:t>
      </w:r>
      <w:r w:rsidRPr="00C01606">
        <w:rPr>
          <w:rStyle w:val="StyleUnderline"/>
        </w:rPr>
        <w:t>.</w:t>
      </w:r>
      <w:r w:rsidRPr="00D92E0C">
        <w:rPr>
          <w:sz w:val="16"/>
        </w:rPr>
        <w:t xml:space="preserve"> This point seems to be unwittingly made, in a slightly different context, by Cressida Heyes's Self-Transformations: Foucault, Ethics, and Normalized Bodies. Heyes's stated objective is to rescue Foucault's work on ethics from misreadings that liken self-care to self-indulgence, in order to defend the importance of "</w:t>
      </w:r>
      <w:r w:rsidRPr="00C01606">
        <w:rPr>
          <w:rStyle w:val="StyleUnderline"/>
        </w:rPr>
        <w:t xml:space="preserve">somaesthetics," in which the self strives to cultivate a body in ways that are resistant to normalization. </w:t>
      </w:r>
      <w:r w:rsidRPr="00D92E0C">
        <w:rPr>
          <w:sz w:val="16"/>
        </w:rPr>
        <w:t xml:space="preserve">Yet although Heyes is devoted to the idea that ethical self-diSCipline, performed by the self on the self, can be an "art of living with greater embodied freedom," the vast majority of the book is spent investigating, in great detail, case studies involving contemporary practices of askesis (sex reassignment surgery, Weight Watchers, and cosmetic surgery), which, Heyes convinc-. inglyargues, help to produce "docile bodies."12o So although Heyes continues to hold out the </w:t>
      </w:r>
      <w:r w:rsidRPr="007E7773">
        <w:rPr>
          <w:rStyle w:val="StyleUnderline"/>
          <w:highlight w:val="cyan"/>
        </w:rPr>
        <w:t>hope that</w:t>
      </w:r>
      <w:r w:rsidRPr="00C01606">
        <w:rPr>
          <w:rStyle w:val="StyleUnderline"/>
        </w:rPr>
        <w:t xml:space="preserve"> concentrated </w:t>
      </w:r>
      <w:r w:rsidRPr="007E7773">
        <w:rPr>
          <w:rStyle w:val="StyleUnderline"/>
          <w:highlight w:val="cyan"/>
        </w:rPr>
        <w:t>work on</w:t>
      </w:r>
      <w:r w:rsidRPr="00C01606">
        <w:rPr>
          <w:rStyle w:val="StyleUnderline"/>
        </w:rPr>
        <w:t xml:space="preserve"> the self, and</w:t>
      </w:r>
      <w:r w:rsidRPr="00D92E0C">
        <w:rPr>
          <w:sz w:val="16"/>
        </w:rPr>
        <w:t xml:space="preserve"> specifically on </w:t>
      </w:r>
      <w:r w:rsidRPr="007E7773">
        <w:rPr>
          <w:rStyle w:val="StyleUnderline"/>
          <w:b/>
          <w:highlight w:val="cyan"/>
        </w:rPr>
        <w:t>one's body</w:t>
      </w:r>
      <w:r w:rsidRPr="007E7773">
        <w:rPr>
          <w:sz w:val="16"/>
          <w:highlight w:val="cyan"/>
        </w:rPr>
        <w:t xml:space="preserve">, </w:t>
      </w:r>
      <w:r w:rsidRPr="007E7773">
        <w:rPr>
          <w:rStyle w:val="StyleUnderline"/>
          <w:highlight w:val="cyan"/>
        </w:rPr>
        <w:t xml:space="preserve">can serve as a site of resistance </w:t>
      </w:r>
      <w:r w:rsidRPr="007E7773">
        <w:rPr>
          <w:rStyle w:val="StyleUnderline"/>
        </w:rPr>
        <w:t>against normalizing power,</w:t>
      </w:r>
      <w:r w:rsidRPr="007E7773">
        <w:rPr>
          <w:sz w:val="16"/>
        </w:rPr>
        <w:t xml:space="preserve"> </w:t>
      </w:r>
      <w:r w:rsidRPr="007E7773">
        <w:rPr>
          <w:rStyle w:val="StyleUnderline"/>
        </w:rPr>
        <w:t xml:space="preserve">the </w:t>
      </w:r>
      <w:r w:rsidRPr="007E7773">
        <w:rPr>
          <w:rStyle w:val="StyleUnderline"/>
          <w:b/>
        </w:rPr>
        <w:t>overwhelming</w:t>
      </w:r>
      <w:r w:rsidRPr="007E7773">
        <w:rPr>
          <w:sz w:val="16"/>
        </w:rPr>
        <w:t xml:space="preserve"> </w:t>
      </w:r>
      <w:r w:rsidRPr="007E7773">
        <w:rPr>
          <w:rStyle w:val="StyleUnderline"/>
        </w:rPr>
        <w:t>sense conveyed</w:t>
      </w:r>
      <w:r w:rsidRPr="007E7773">
        <w:rPr>
          <w:sz w:val="16"/>
        </w:rPr>
        <w:t xml:space="preserve"> </w:t>
      </w:r>
      <w:r w:rsidRPr="007E7773">
        <w:rPr>
          <w:rStyle w:val="StyleUnderline"/>
        </w:rPr>
        <w:t>by</w:t>
      </w:r>
      <w:r w:rsidRPr="007E7773">
        <w:rPr>
          <w:sz w:val="16"/>
        </w:rPr>
        <w:t xml:space="preserve"> her </w:t>
      </w:r>
      <w:r w:rsidRPr="007E7773">
        <w:rPr>
          <w:rStyle w:val="StyleUnderline"/>
        </w:rPr>
        <w:t>research</w:t>
      </w:r>
      <w:r w:rsidRPr="007E7773">
        <w:rPr>
          <w:sz w:val="16"/>
        </w:rPr>
        <w:t xml:space="preserve"> </w:t>
      </w:r>
      <w:r w:rsidRPr="007E7773">
        <w:rPr>
          <w:rStyle w:val="StyleUnderline"/>
        </w:rPr>
        <w:t>is how</w:t>
      </w:r>
      <w:r w:rsidRPr="007E7773">
        <w:rPr>
          <w:sz w:val="16"/>
        </w:rPr>
        <w:t xml:space="preserve"> </w:t>
      </w:r>
      <w:r w:rsidRPr="007E7773">
        <w:rPr>
          <w:rStyle w:val="StyleUnderline"/>
        </w:rPr>
        <w:t>readily and thoroughly care for the self is prom</w:t>
      </w:r>
      <w:r w:rsidRPr="00C01606">
        <w:rPr>
          <w:rStyle w:val="StyleUnderline"/>
        </w:rPr>
        <w:t xml:space="preserve">oted and </w:t>
      </w:r>
      <w:r w:rsidRPr="007E7773">
        <w:rPr>
          <w:rStyle w:val="StyleUnderline"/>
          <w:highlight w:val="cyan"/>
        </w:rPr>
        <w:t xml:space="preserve">practiced in </w:t>
      </w:r>
      <w:r w:rsidRPr="007E7773">
        <w:rPr>
          <w:rStyle w:val="StyleUnderline"/>
          <w:b/>
          <w:highlight w:val="cyan"/>
        </w:rPr>
        <w:t>conformist, "self-absorbed" ways</w:t>
      </w:r>
      <w:r w:rsidRPr="00D92E0C">
        <w:rPr>
          <w:sz w:val="16"/>
        </w:rPr>
        <w:t xml:space="preserve">.l21 There is </w:t>
      </w:r>
      <w:r w:rsidRPr="00C01606">
        <w:rPr>
          <w:rStyle w:val="StyleUnderline"/>
        </w:rPr>
        <w:t>little acknowledgment of the difficulty</w:t>
      </w:r>
      <w:r w:rsidRPr="00D92E0C">
        <w:rPr>
          <w:sz w:val="16"/>
        </w:rPr>
        <w:t xml:space="preserve"> her e</w:t>
      </w:r>
      <w:r w:rsidRPr="00C01606">
        <w:rPr>
          <w:rStyle w:val="StyleUnderline"/>
        </w:rPr>
        <w:t>xamples pose to her celebration of a transgressive, liberating somaes- thetics.</w:t>
      </w:r>
      <w:r w:rsidRPr="00D92E0C">
        <w:rPr>
          <w:sz w:val="16"/>
        </w:rPr>
        <w:t xml:space="preserve"> What does it mean to endorse an ethics focused on rapport asoi and on "somatic askesis" </w:t>
      </w:r>
      <w:r w:rsidRPr="007E7773">
        <w:rPr>
          <w:sz w:val="16"/>
        </w:rPr>
        <w:t xml:space="preserve">in particular, </w:t>
      </w:r>
      <w:r w:rsidRPr="007E7773">
        <w:rPr>
          <w:rStyle w:val="StyleUnderline"/>
        </w:rPr>
        <w:t>in the context of a society that</w:t>
      </w:r>
      <w:r w:rsidRPr="007E7773">
        <w:rPr>
          <w:sz w:val="16"/>
        </w:rPr>
        <w:t xml:space="preserve">, by Heyes's own account, </w:t>
      </w:r>
      <w:r w:rsidRPr="007E7773">
        <w:rPr>
          <w:rStyle w:val="StyleUnderline"/>
        </w:rPr>
        <w:t xml:space="preserve">obsessively and successfully markets forms of selfcare that produce </w:t>
      </w:r>
      <w:r w:rsidRPr="007E7773">
        <w:rPr>
          <w:rStyle w:val="StyleUnderline"/>
          <w:b/>
        </w:rPr>
        <w:t>compliant</w:t>
      </w:r>
      <w:r w:rsidRPr="007E7773">
        <w:rPr>
          <w:rStyle w:val="StyleUnderline"/>
        </w:rPr>
        <w:t xml:space="preserve"> and often </w:t>
      </w:r>
      <w:r w:rsidRPr="007E7773">
        <w:rPr>
          <w:rStyle w:val="StyleUnderline"/>
          <w:b/>
        </w:rPr>
        <w:t>solipsistic selves</w:t>
      </w:r>
      <w:r w:rsidRPr="007E7773">
        <w:rPr>
          <w:sz w:val="16"/>
        </w:rPr>
        <w:t>? Why</w:t>
      </w:r>
      <w:r w:rsidRPr="00D92E0C">
        <w:rPr>
          <w:sz w:val="16"/>
        </w:rPr>
        <w:t xml:space="preserve"> should one believe that Heyes's preferred example of good somatic self-discipline, yoga, is somehow safe from the normalizing influences so well documented in her treatments of sex reassignment surgery, </w:t>
      </w:r>
      <w:r w:rsidRPr="007E7773">
        <w:rPr>
          <w:sz w:val="16"/>
        </w:rPr>
        <w:t xml:space="preserve">organized weight loss, and cosmetic surgery? Like Connolly, Heyes seems to neglect the way in which </w:t>
      </w:r>
      <w:r w:rsidRPr="007E7773">
        <w:rPr>
          <w:rStyle w:val="StyleUnderline"/>
        </w:rPr>
        <w:t>even the best-intentioned calls for care of the self may still be too complicit with an American culture that celebrates and aggressively markets depoliticizing modes of self-care</w:t>
      </w:r>
      <w:r w:rsidRPr="007E7773">
        <w:rPr>
          <w:sz w:val="16"/>
        </w:rPr>
        <w:t>. Still</w:t>
      </w:r>
      <w:r w:rsidRPr="00D92E0C">
        <w:rPr>
          <w:sz w:val="16"/>
        </w:rPr>
        <w:t xml:space="preserve">, </w:t>
      </w:r>
      <w:r w:rsidRPr="007E7773">
        <w:rPr>
          <w:rStyle w:val="StyleUnderline"/>
          <w:highlight w:val="cyan"/>
        </w:rPr>
        <w:t>the appeal</w:t>
      </w:r>
      <w:r w:rsidRPr="00C01606">
        <w:rPr>
          <w:rStyle w:val="StyleUnderline"/>
        </w:rPr>
        <w:t xml:space="preserve"> of therapeutic ethics is </w:t>
      </w:r>
      <w:r w:rsidRPr="00BB325F">
        <w:rPr>
          <w:rStyle w:val="StyleUnderline"/>
        </w:rPr>
        <w:t>undeniable. It</w:t>
      </w:r>
      <w:r w:rsidRPr="00C01606">
        <w:rPr>
          <w:rStyle w:val="StyleUnderline"/>
        </w:rPr>
        <w:t xml:space="preserve"> </w:t>
      </w:r>
      <w:r w:rsidRPr="007E7773">
        <w:rPr>
          <w:rStyle w:val="StyleUnderline"/>
          <w:b/>
          <w:highlight w:val="cyan"/>
        </w:rPr>
        <w:t>soothes</w:t>
      </w:r>
      <w:r w:rsidRPr="007E7773">
        <w:rPr>
          <w:rStyle w:val="StyleUnderline"/>
          <w:highlight w:val="cyan"/>
        </w:rPr>
        <w:t xml:space="preserve"> with </w:t>
      </w:r>
      <w:r w:rsidRPr="007E7773">
        <w:rPr>
          <w:rStyle w:val="StyleUnderline"/>
        </w:rPr>
        <w:t xml:space="preserve">the </w:t>
      </w:r>
      <w:r w:rsidRPr="007E7773">
        <w:rPr>
          <w:rStyle w:val="StyleUnderline"/>
          <w:b/>
          <w:highlight w:val="cyan"/>
        </w:rPr>
        <w:t>promise</w:t>
      </w:r>
      <w:r w:rsidRPr="00C01606">
        <w:rPr>
          <w:rStyle w:val="StyleUnderline"/>
        </w:rPr>
        <w:t xml:space="preserve"> that </w:t>
      </w:r>
      <w:r w:rsidRPr="007E7773">
        <w:rPr>
          <w:rStyle w:val="StyleUnderline"/>
          <w:highlight w:val="cyan"/>
        </w:rPr>
        <w:t xml:space="preserve">one need not get </w:t>
      </w:r>
      <w:r w:rsidRPr="007E7773">
        <w:rPr>
          <w:rStyle w:val="StyleUnderline"/>
          <w:b/>
          <w:highlight w:val="cyan"/>
        </w:rPr>
        <w:t>tangled up in the messy</w:t>
      </w:r>
      <w:r w:rsidRPr="007E7773">
        <w:rPr>
          <w:rStyle w:val="StyleUnderline"/>
          <w:highlight w:val="cyan"/>
        </w:rPr>
        <w:t xml:space="preserve">, </w:t>
      </w:r>
      <w:r w:rsidRPr="007E7773">
        <w:rPr>
          <w:rStyle w:val="StyleUnderline"/>
          <w:b/>
          <w:highlight w:val="cyan"/>
        </w:rPr>
        <w:t>fraught world</w:t>
      </w:r>
      <w:r w:rsidRPr="007E7773">
        <w:rPr>
          <w:rStyle w:val="StyleUnderline"/>
          <w:highlight w:val="cyan"/>
        </w:rPr>
        <w:t xml:space="preserve"> of </w:t>
      </w:r>
      <w:r w:rsidRPr="007E7773">
        <w:rPr>
          <w:rStyle w:val="StyleUnderline"/>
          <w:b/>
          <w:highlight w:val="cyan"/>
        </w:rPr>
        <w:t>intersubjective</w:t>
      </w:r>
      <w:r w:rsidRPr="007E7773">
        <w:rPr>
          <w:rStyle w:val="StyleUnderline"/>
          <w:highlight w:val="cyan"/>
        </w:rPr>
        <w:t xml:space="preserve"> </w:t>
      </w:r>
      <w:r w:rsidRPr="007E7773">
        <w:rPr>
          <w:rStyle w:val="StyleUnderline"/>
          <w:b/>
          <w:highlight w:val="cyan"/>
        </w:rPr>
        <w:t>political struggle</w:t>
      </w:r>
      <w:r w:rsidRPr="007E7773">
        <w:rPr>
          <w:rStyle w:val="StyleUnderline"/>
          <w:highlight w:val="cyan"/>
        </w:rPr>
        <w:t xml:space="preserve"> in order to </w:t>
      </w:r>
      <w:r w:rsidRPr="007E7773">
        <w:rPr>
          <w:rStyle w:val="StyleUnderline"/>
          <w:b/>
          <w:highlight w:val="cyan"/>
        </w:rPr>
        <w:t>engage</w:t>
      </w:r>
      <w:r w:rsidRPr="007E7773">
        <w:rPr>
          <w:rStyle w:val="StyleUnderline"/>
          <w:highlight w:val="cyan"/>
        </w:rPr>
        <w:t xml:space="preserve"> in </w:t>
      </w:r>
      <w:r w:rsidRPr="007E7773">
        <w:rPr>
          <w:rStyle w:val="StyleUnderline"/>
          <w:b/>
          <w:highlight w:val="cyan"/>
        </w:rPr>
        <w:t>politically meaningful action</w:t>
      </w:r>
      <w:r w:rsidRPr="007E7773">
        <w:rPr>
          <w:rStyle w:val="StyleUnderline"/>
          <w:highlight w:val="cyan"/>
        </w:rPr>
        <w:t xml:space="preserve">. </w:t>
      </w:r>
      <w:r w:rsidRPr="007E7773">
        <w:rPr>
          <w:rStyle w:val="StyleUnderline"/>
        </w:rPr>
        <w:t xml:space="preserve">Whether tending to the self is seen as synonymous with politics, as in the popularized version of therapeutic ethics, or whether it is understood as a </w:t>
      </w:r>
      <w:r w:rsidRPr="007E7773">
        <w:rPr>
          <w:rStyle w:val="StyleUnderline"/>
          <w:b/>
        </w:rPr>
        <w:t>precursor</w:t>
      </w:r>
      <w:r w:rsidRPr="007E7773">
        <w:rPr>
          <w:sz w:val="16"/>
        </w:rPr>
        <w:t xml:space="preserve"> to collective endeavors, as in Connolly's view, </w:t>
      </w:r>
      <w:r w:rsidRPr="007E7773">
        <w:rPr>
          <w:rStyle w:val="StyleUnderline"/>
        </w:rPr>
        <w:t>the suggestion</w:t>
      </w:r>
      <w:r w:rsidRPr="007E7773">
        <w:rPr>
          <w:sz w:val="16"/>
        </w:rPr>
        <w:t xml:space="preserve"> that one ought to begin with focused attention on oneself </w:t>
      </w:r>
      <w:r w:rsidRPr="007E7773">
        <w:rPr>
          <w:rStyle w:val="StyleUnderline"/>
        </w:rPr>
        <w:t>is comforting. It spares one the challenges of attempting to address a public problem by acting in solidarity with and in opposition to other citizens</w:t>
      </w:r>
      <w:r w:rsidRPr="007E7773">
        <w:rPr>
          <w:sz w:val="16"/>
        </w:rPr>
        <w:t xml:space="preserve">, </w:t>
      </w:r>
      <w:r w:rsidRPr="007E7773">
        <w:rPr>
          <w:rStyle w:val="StyleUnderline"/>
        </w:rPr>
        <w:t>where there may be no assurance of success and when fatigue, disappointment, and frustration are likely.</w:t>
      </w:r>
      <w:r w:rsidRPr="007E7773">
        <w:rPr>
          <w:sz w:val="16"/>
        </w:rPr>
        <w:t xml:space="preserve"> </w:t>
      </w:r>
      <w:r w:rsidRPr="007E7773">
        <w:rPr>
          <w:rStyle w:val="StyleUnderline"/>
        </w:rPr>
        <w:t>When the political landscape looks bleak</w:t>
      </w:r>
      <w:r w:rsidRPr="007E7773">
        <w:rPr>
          <w:sz w:val="16"/>
        </w:rPr>
        <w:t>-because there are few opportunities for ordinary citizens to govern</w:t>
      </w:r>
      <w:r w:rsidRPr="00D92E0C">
        <w:rPr>
          <w:sz w:val="16"/>
        </w:rPr>
        <w:t xml:space="preserve"> themselves, because of growing corporate influence over politics at all levels, or because of any number of other depressing facts-</w:t>
      </w:r>
      <w:r w:rsidRPr="007E7773">
        <w:rPr>
          <w:rStyle w:val="StyleUnderline"/>
          <w:b/>
          <w:highlight w:val="cyan"/>
        </w:rPr>
        <w:t>therapeutic ethics reassures</w:t>
      </w:r>
      <w:r w:rsidRPr="007E7773">
        <w:rPr>
          <w:rStyle w:val="StyleUnderline"/>
          <w:highlight w:val="cyan"/>
        </w:rPr>
        <w:t xml:space="preserve"> with the idea</w:t>
      </w:r>
      <w:r w:rsidRPr="00C01606">
        <w:rPr>
          <w:rStyle w:val="StyleUnderline"/>
        </w:rPr>
        <w:t xml:space="preserve"> that </w:t>
      </w:r>
      <w:r w:rsidRPr="007E7773">
        <w:rPr>
          <w:rStyle w:val="StyleUnderline"/>
          <w:highlight w:val="cyan"/>
        </w:rPr>
        <w:t xml:space="preserve">one can be an </w:t>
      </w:r>
      <w:r w:rsidRPr="007E7773">
        <w:rPr>
          <w:rStyle w:val="StyleUnderline"/>
          <w:b/>
          <w:highlight w:val="cyan"/>
        </w:rPr>
        <w:t>engaged citizen all by oneself</w:t>
      </w:r>
      <w:r w:rsidRPr="00D92E0C">
        <w:t>.</w:t>
      </w:r>
    </w:p>
    <w:p w14:paraId="0EDD1B44" w14:textId="77777777" w:rsidR="004D3163" w:rsidRPr="001361D8" w:rsidRDefault="004D3163" w:rsidP="004D3163"/>
    <w:p w14:paraId="536BC828" w14:textId="77777777" w:rsidR="004D3163" w:rsidRPr="0043529F" w:rsidRDefault="004D3163" w:rsidP="004D3163"/>
    <w:p w14:paraId="68EA992B" w14:textId="19121E85" w:rsidR="004D3163" w:rsidRDefault="004D3163" w:rsidP="004D3163">
      <w:pPr>
        <w:pStyle w:val="Heading2"/>
      </w:pPr>
      <w:r>
        <w:lastRenderedPageBreak/>
        <w:t xml:space="preserve">1NR </w:t>
      </w:r>
    </w:p>
    <w:p w14:paraId="6729A05E" w14:textId="5C0D665B" w:rsidR="004D3163" w:rsidRPr="004D3163" w:rsidRDefault="004D3163" w:rsidP="004D3163">
      <w:pPr>
        <w:pStyle w:val="Heading3"/>
      </w:pPr>
      <w:r>
        <w:lastRenderedPageBreak/>
        <w:t>Cap K</w:t>
      </w:r>
    </w:p>
    <w:p w14:paraId="4D37EADF" w14:textId="77777777" w:rsidR="004D3163" w:rsidRPr="00491018" w:rsidRDefault="004D3163" w:rsidP="004D3163">
      <w:pPr>
        <w:pStyle w:val="Heading4"/>
        <w:rPr>
          <w:u w:val="single"/>
        </w:rPr>
      </w:pPr>
      <w:r>
        <w:t xml:space="preserve">Cap is the </w:t>
      </w:r>
      <w:r>
        <w:rPr>
          <w:u w:val="single"/>
        </w:rPr>
        <w:t>origin</w:t>
      </w:r>
      <w:r>
        <w:t xml:space="preserve"> of the plantation – theft of labor </w:t>
      </w:r>
      <w:r>
        <w:rPr>
          <w:u w:val="single"/>
        </w:rPr>
        <w:t>predates</w:t>
      </w:r>
      <w:r>
        <w:t xml:space="preserve"> anti-black racism and is explained by </w:t>
      </w:r>
      <w:r>
        <w:rPr>
          <w:u w:val="single"/>
        </w:rPr>
        <w:t>econ</w:t>
      </w:r>
      <w:r>
        <w:t xml:space="preserve">, not </w:t>
      </w:r>
      <w:r>
        <w:rPr>
          <w:u w:val="single"/>
        </w:rPr>
        <w:t>racial</w:t>
      </w:r>
      <w:r>
        <w:t xml:space="preserve"> motivations </w:t>
      </w:r>
    </w:p>
    <w:p w14:paraId="753A3F35" w14:textId="77777777" w:rsidR="004D3163" w:rsidRPr="00C137B8" w:rsidRDefault="004D3163" w:rsidP="004D3163">
      <w:r w:rsidRPr="00C137B8">
        <w:rPr>
          <w:rStyle w:val="Style13ptBold"/>
        </w:rPr>
        <w:t>Selfa 10</w:t>
      </w:r>
      <w:r>
        <w:t xml:space="preserve"> </w:t>
      </w:r>
      <w:r w:rsidRPr="006F170A">
        <w:rPr>
          <w:sz w:val="16"/>
          <w:szCs w:val="16"/>
        </w:rPr>
        <w:t>– Editor of and contributor to International Socialist Review; quoting Eric Williams, D. Phil from Oxford, first Prime Minister of Trinidad and Tobago; and quoting Howard University Professor of Classics Frank Snowden [Lance, “The roots of racism,” http://socialistworker.org/2010/10/21/the-roots-of-racism, accessed 20 Jun 2016]</w:t>
      </w:r>
      <w:r w:rsidRPr="006F170A">
        <w:rPr>
          <w:sz w:val="16"/>
          <w:szCs w:val="16"/>
        </w:rPr>
        <w:tab/>
      </w:r>
    </w:p>
    <w:p w14:paraId="5697B80F" w14:textId="77777777" w:rsidR="004D3163" w:rsidRDefault="004D3163" w:rsidP="004D3163">
      <w:r w:rsidRPr="00C137B8">
        <w:rPr>
          <w:sz w:val="16"/>
        </w:rPr>
        <w:t xml:space="preserve">Fortunately, </w:t>
      </w:r>
      <w:r w:rsidRPr="00C137B8">
        <w:rPr>
          <w:rStyle w:val="StyleUnderline"/>
        </w:rPr>
        <w:t>racism isn't part of human nature</w:t>
      </w:r>
      <w:r w:rsidRPr="00C137B8">
        <w:rPr>
          <w:sz w:val="16"/>
        </w:rPr>
        <w:t xml:space="preserve">. The best evidence for this assertion is the fact that </w:t>
      </w:r>
      <w:r w:rsidRPr="00C137B8">
        <w:rPr>
          <w:rStyle w:val="StyleUnderline"/>
        </w:rPr>
        <w:t>racism has not always existed</w:t>
      </w:r>
      <w:r w:rsidRPr="00C137B8">
        <w:rPr>
          <w:sz w:val="16"/>
        </w:rPr>
        <w:t xml:space="preserve">. Racism is a particular form of oppression. It stems from discrimination against a group of people </w:t>
      </w:r>
      <w:r w:rsidRPr="006F170A">
        <w:rPr>
          <w:sz w:val="16"/>
        </w:rPr>
        <w:t xml:space="preserve">based on the idea that some inherited characteristic, such as skin color, makes them inferior to their oppressors. Yet </w:t>
      </w:r>
      <w:r w:rsidRPr="006F170A">
        <w:rPr>
          <w:rStyle w:val="StyleUnderline"/>
        </w:rPr>
        <w:t xml:space="preserve">the concepts of "race" and </w:t>
      </w:r>
      <w:r w:rsidRPr="00CF698F">
        <w:rPr>
          <w:rStyle w:val="StyleUnderline"/>
          <w:highlight w:val="cyan"/>
        </w:rPr>
        <w:t>"racism"</w:t>
      </w:r>
      <w:r w:rsidRPr="00C137B8">
        <w:rPr>
          <w:rStyle w:val="StyleUnderline"/>
        </w:rPr>
        <w:t xml:space="preserve"> are modern inventions</w:t>
      </w:r>
      <w:r w:rsidRPr="00C137B8">
        <w:rPr>
          <w:sz w:val="16"/>
        </w:rPr>
        <w:t xml:space="preserve">. </w:t>
      </w:r>
      <w:r w:rsidRPr="00C137B8">
        <w:rPr>
          <w:rStyle w:val="StyleUnderline"/>
        </w:rPr>
        <w:t xml:space="preserve">They </w:t>
      </w:r>
      <w:r w:rsidRPr="00CF698F">
        <w:rPr>
          <w:rStyle w:val="StyleUnderline"/>
          <w:highlight w:val="cyan"/>
        </w:rPr>
        <w:t>arose and became</w:t>
      </w:r>
      <w:r w:rsidRPr="00C137B8">
        <w:rPr>
          <w:rStyle w:val="StyleUnderline"/>
        </w:rPr>
        <w:t xml:space="preserve"> part of the </w:t>
      </w:r>
      <w:r w:rsidRPr="00CF698F">
        <w:rPr>
          <w:rStyle w:val="StyleUnderline"/>
          <w:highlight w:val="cyan"/>
        </w:rPr>
        <w:t xml:space="preserve">dominant </w:t>
      </w:r>
      <w:r w:rsidRPr="006F170A">
        <w:rPr>
          <w:rStyle w:val="StyleUnderline"/>
        </w:rPr>
        <w:t>ideology</w:t>
      </w:r>
      <w:r w:rsidRPr="006F170A">
        <w:rPr>
          <w:sz w:val="16"/>
        </w:rPr>
        <w:t xml:space="preserve"> of society</w:t>
      </w:r>
      <w:r w:rsidRPr="00C137B8">
        <w:rPr>
          <w:sz w:val="16"/>
        </w:rPr>
        <w:t xml:space="preserve"> </w:t>
      </w:r>
      <w:r w:rsidRPr="00CF698F">
        <w:rPr>
          <w:rStyle w:val="StyleUnderline"/>
          <w:highlight w:val="cyan"/>
        </w:rPr>
        <w:t>in the context of</w:t>
      </w:r>
      <w:r w:rsidRPr="00C137B8">
        <w:rPr>
          <w:rStyle w:val="StyleUnderline"/>
        </w:rPr>
        <w:t xml:space="preserve"> the African slave trade at the dawn of </w:t>
      </w:r>
      <w:r w:rsidRPr="00CF698F">
        <w:rPr>
          <w:rStyle w:val="StyleUnderline"/>
          <w:highlight w:val="cyan"/>
        </w:rPr>
        <w:t>capital</w:t>
      </w:r>
      <w:r w:rsidRPr="006F170A">
        <w:rPr>
          <w:rStyle w:val="StyleUnderline"/>
        </w:rPr>
        <w:t>ism</w:t>
      </w:r>
      <w:r w:rsidRPr="00C137B8">
        <w:rPr>
          <w:rStyle w:val="StyleUnderline"/>
        </w:rPr>
        <w:t xml:space="preserve"> in the 1500s and 1600s</w:t>
      </w:r>
      <w:r w:rsidRPr="00C137B8">
        <w:rPr>
          <w:sz w:val="16"/>
        </w:rPr>
        <w:t xml:space="preserve">. Although it is a commonplace for academics and opponents of socialism to claim that Karl Marx ignored racism, Marx in fact described </w:t>
      </w:r>
      <w:r w:rsidRPr="00C137B8">
        <w:rPr>
          <w:rStyle w:val="StyleUnderline"/>
        </w:rPr>
        <w:t>the processes that created modern racism</w:t>
      </w:r>
      <w:r w:rsidRPr="00C137B8">
        <w:rPr>
          <w:sz w:val="16"/>
        </w:rPr>
        <w:t xml:space="preserve">. His explanation of </w:t>
      </w:r>
      <w:r w:rsidRPr="00C137B8">
        <w:rPr>
          <w:rStyle w:val="StyleUnderline"/>
        </w:rPr>
        <w:t>the rise of capitalism placed the African slave trade</w:t>
      </w:r>
      <w:r w:rsidRPr="00C137B8">
        <w:rPr>
          <w:sz w:val="16"/>
        </w:rPr>
        <w:t xml:space="preserve">, the European extermination of indigenous people </w:t>
      </w:r>
      <w:r w:rsidRPr="00C137B8">
        <w:rPr>
          <w:rStyle w:val="StyleUnderline"/>
        </w:rPr>
        <w:t>in the Americas</w:t>
      </w:r>
      <w:r w:rsidRPr="00C137B8">
        <w:rPr>
          <w:sz w:val="16"/>
        </w:rPr>
        <w:t xml:space="preserve"> and colonialism at its heart. In Capital, Marx writes: </w:t>
      </w:r>
      <w:r w:rsidRPr="00C137B8">
        <w:rPr>
          <w:rStyle w:val="StyleUnderline"/>
        </w:rPr>
        <w:t>The discovery of gold and silver in America</w:t>
      </w:r>
      <w:r w:rsidRPr="00C137B8">
        <w:rPr>
          <w:sz w:val="16"/>
        </w:rPr>
        <w:t xml:space="preserve">, the extirpation, </w:t>
      </w:r>
      <w:r w:rsidRPr="00C137B8">
        <w:rPr>
          <w:rStyle w:val="StyleUnderline"/>
        </w:rPr>
        <w:t>enslavement</w:t>
      </w:r>
      <w:r w:rsidRPr="00C137B8">
        <w:rPr>
          <w:sz w:val="16"/>
        </w:rPr>
        <w:t xml:space="preserve"> and entombment in mines </w:t>
      </w:r>
      <w:r w:rsidRPr="00C137B8">
        <w:rPr>
          <w:rStyle w:val="StyleUnderline"/>
        </w:rPr>
        <w:t>of the indigenous population</w:t>
      </w:r>
      <w:r w:rsidRPr="00C137B8">
        <w:rPr>
          <w:sz w:val="16"/>
        </w:rPr>
        <w:t xml:space="preserve"> of the continent, the beginnings of the conquest and plunder of India, </w:t>
      </w:r>
      <w:r w:rsidRPr="00C137B8">
        <w:rPr>
          <w:rStyle w:val="StyleUnderline"/>
        </w:rPr>
        <w:t>and</w:t>
      </w:r>
      <w:r w:rsidRPr="00C137B8">
        <w:rPr>
          <w:sz w:val="16"/>
        </w:rPr>
        <w:t xml:space="preserve"> the </w:t>
      </w:r>
      <w:r w:rsidRPr="00C137B8">
        <w:rPr>
          <w:rStyle w:val="StyleUnderline"/>
        </w:rPr>
        <w:t>conversion of Africa into a preserve for the commercial hunting of black skins</w:t>
      </w:r>
      <w:r w:rsidRPr="00C137B8">
        <w:rPr>
          <w:sz w:val="16"/>
        </w:rPr>
        <w:t xml:space="preserve"> are all things that </w:t>
      </w:r>
      <w:r w:rsidRPr="00C137B8">
        <w:rPr>
          <w:rStyle w:val="StyleUnderline"/>
        </w:rPr>
        <w:t>characterize the dawn</w:t>
      </w:r>
      <w:r w:rsidRPr="00C137B8">
        <w:rPr>
          <w:sz w:val="16"/>
        </w:rPr>
        <w:t xml:space="preserve"> of the era of </w:t>
      </w:r>
      <w:r w:rsidRPr="00C137B8">
        <w:rPr>
          <w:rStyle w:val="StyleUnderline"/>
        </w:rPr>
        <w:t>capitalist production</w:t>
      </w:r>
      <w:r w:rsidRPr="00C137B8">
        <w:rPr>
          <w:sz w:val="16"/>
        </w:rPr>
        <w:t xml:space="preserve">. Marx connected his explanation of the role of the slave trade in the rise of capitalism to the social relations that produced racism against Africans. In Wage Labor and Capital, written 12 years before the American Civil War, he explains: What is a Negro slave? A man of the black race. The one explanation is as good as the other. </w:t>
      </w:r>
      <w:r w:rsidRPr="00C137B8">
        <w:rPr>
          <w:rStyle w:val="StyleUnderline"/>
        </w:rPr>
        <w:t>A Negro is a Negro</w:t>
      </w:r>
      <w:r w:rsidRPr="00C137B8">
        <w:rPr>
          <w:sz w:val="16"/>
        </w:rPr>
        <w:t xml:space="preserve">. </w:t>
      </w:r>
      <w:r w:rsidRPr="00C137B8">
        <w:rPr>
          <w:rStyle w:val="StyleUnderline"/>
        </w:rPr>
        <w:t>He only becomes a slave in certain relations</w:t>
      </w:r>
      <w:r w:rsidRPr="00C137B8">
        <w:rPr>
          <w:sz w:val="16"/>
        </w:rPr>
        <w:t xml:space="preserve">. A cotton spinning jenny is a machine for spinning cotton. </w:t>
      </w:r>
      <w:r w:rsidRPr="00C137B8">
        <w:rPr>
          <w:rStyle w:val="StyleUnderline"/>
        </w:rPr>
        <w:t>It only</w:t>
      </w:r>
      <w:r w:rsidRPr="00C137B8">
        <w:rPr>
          <w:sz w:val="16"/>
        </w:rPr>
        <w:t xml:space="preserve"> becomes </w:t>
      </w:r>
      <w:r w:rsidRPr="00C137B8">
        <w:rPr>
          <w:rStyle w:val="StyleUnderline"/>
        </w:rPr>
        <w:t>capital in certain relations</w:t>
      </w:r>
      <w:r w:rsidRPr="00C137B8">
        <w:rPr>
          <w:sz w:val="16"/>
        </w:rPr>
        <w:t xml:space="preserve">. </w:t>
      </w:r>
      <w:r w:rsidRPr="00C137B8">
        <w:rPr>
          <w:rStyle w:val="StyleUnderline"/>
        </w:rPr>
        <w:t>Torn away from these conditions, it is as little capital as gold by itself is money</w:t>
      </w:r>
      <w:r w:rsidRPr="00C137B8">
        <w:rPr>
          <w:sz w:val="16"/>
        </w:rPr>
        <w:t xml:space="preserve">, or as sugar is the price of sugar. In this passage, </w:t>
      </w:r>
      <w:r w:rsidRPr="00C137B8">
        <w:rPr>
          <w:rStyle w:val="StyleUnderline"/>
        </w:rPr>
        <w:t>Marx shows no prejudice to Blacks</w:t>
      </w:r>
      <w:r w:rsidRPr="00C137B8">
        <w:rPr>
          <w:sz w:val="16"/>
        </w:rPr>
        <w:t xml:space="preserve"> ("a man of the black race," "a Negro is a Negro"), but </w:t>
      </w:r>
      <w:r w:rsidRPr="00C137B8">
        <w:rPr>
          <w:rStyle w:val="StyleUnderline"/>
        </w:rPr>
        <w:t>he mocks society's equation of "Black" and "slave"</w:t>
      </w:r>
      <w:r w:rsidRPr="00C137B8">
        <w:rPr>
          <w:sz w:val="16"/>
        </w:rPr>
        <w:t xml:space="preserve"> ("one explanation is as good as another"). He shows how </w:t>
      </w:r>
      <w:r w:rsidRPr="006F170A">
        <w:rPr>
          <w:rStyle w:val="StyleUnderline"/>
        </w:rPr>
        <w:t xml:space="preserve">the </w:t>
      </w:r>
      <w:r w:rsidRPr="00CF698F">
        <w:rPr>
          <w:rStyle w:val="StyleUnderline"/>
          <w:highlight w:val="cyan"/>
        </w:rPr>
        <w:t xml:space="preserve">economic </w:t>
      </w:r>
      <w:r w:rsidRPr="006F170A">
        <w:rPr>
          <w:rStyle w:val="StyleUnderline"/>
        </w:rPr>
        <w:t xml:space="preserve">and social </w:t>
      </w:r>
      <w:r w:rsidRPr="00CF698F">
        <w:rPr>
          <w:rStyle w:val="StyleUnderline"/>
          <w:highlight w:val="cyan"/>
        </w:rPr>
        <w:t xml:space="preserve">relations </w:t>
      </w:r>
      <w:r w:rsidRPr="006F170A">
        <w:rPr>
          <w:rStyle w:val="StyleUnderline"/>
        </w:rPr>
        <w:t xml:space="preserve">of emerging capitalism </w:t>
      </w:r>
      <w:r w:rsidRPr="00CF698F">
        <w:rPr>
          <w:rStyle w:val="StyleUnderline"/>
          <w:highlight w:val="cyan"/>
        </w:rPr>
        <w:t xml:space="preserve">thrust </w:t>
      </w:r>
      <w:r w:rsidRPr="00074557">
        <w:rPr>
          <w:rStyle w:val="StyleUnderline"/>
        </w:rPr>
        <w:t xml:space="preserve">Blacks into </w:t>
      </w:r>
      <w:r w:rsidRPr="00CF698F">
        <w:rPr>
          <w:rStyle w:val="StyleUnderline"/>
          <w:highlight w:val="cyan"/>
        </w:rPr>
        <w:t>slavery</w:t>
      </w:r>
      <w:r w:rsidRPr="00C137B8">
        <w:rPr>
          <w:sz w:val="16"/>
        </w:rPr>
        <w:t xml:space="preserve"> ("</w:t>
      </w:r>
      <w:r w:rsidRPr="006F170A">
        <w:rPr>
          <w:rStyle w:val="StyleUnderline"/>
        </w:rPr>
        <w:t>he only becomes a slave in certain relations</w:t>
      </w:r>
      <w:r w:rsidRPr="006F170A">
        <w:rPr>
          <w:sz w:val="16"/>
        </w:rPr>
        <w:t>"),</w:t>
      </w:r>
      <w:r w:rsidRPr="00C137B8">
        <w:rPr>
          <w:sz w:val="16"/>
        </w:rPr>
        <w:t xml:space="preserve"> </w:t>
      </w:r>
      <w:r w:rsidRPr="00CF698F">
        <w:rPr>
          <w:rStyle w:val="StyleUnderline"/>
          <w:highlight w:val="cyan"/>
        </w:rPr>
        <w:t>which produce the</w:t>
      </w:r>
      <w:r w:rsidRPr="00C137B8">
        <w:rPr>
          <w:rStyle w:val="StyleUnderline"/>
        </w:rPr>
        <w:t xml:space="preserve"> dominant </w:t>
      </w:r>
      <w:r w:rsidRPr="00CF698F">
        <w:rPr>
          <w:rStyle w:val="StyleUnderline"/>
          <w:highlight w:val="cyan"/>
        </w:rPr>
        <w:t xml:space="preserve">ideology that equates </w:t>
      </w:r>
      <w:r w:rsidRPr="006F170A">
        <w:rPr>
          <w:rStyle w:val="StyleUnderline"/>
        </w:rPr>
        <w:t xml:space="preserve">being </w:t>
      </w:r>
      <w:r w:rsidRPr="00CF698F">
        <w:rPr>
          <w:rStyle w:val="StyleUnderline"/>
          <w:highlight w:val="cyan"/>
        </w:rPr>
        <w:t xml:space="preserve">African with </w:t>
      </w:r>
      <w:r w:rsidRPr="006F170A">
        <w:rPr>
          <w:rStyle w:val="StyleUnderline"/>
        </w:rPr>
        <w:t xml:space="preserve">being a </w:t>
      </w:r>
      <w:r w:rsidRPr="00CF698F">
        <w:rPr>
          <w:rStyle w:val="StyleUnderline"/>
          <w:highlight w:val="cyan"/>
        </w:rPr>
        <w:t>slave</w:t>
      </w:r>
      <w:r w:rsidRPr="00C137B8">
        <w:rPr>
          <w:sz w:val="16"/>
        </w:rPr>
        <w:t>. These fragments of Marx's writing give us a good start in understanding the Marxist explanation of the origins of racism. As the Trinidadian historian of slavery Eric Williams put it: "</w:t>
      </w:r>
      <w:r w:rsidRPr="00CF698F">
        <w:rPr>
          <w:rStyle w:val="StyleUnderline"/>
          <w:highlight w:val="cyan"/>
        </w:rPr>
        <w:t>Slavery was not born of racism</w:t>
      </w:r>
      <w:r w:rsidRPr="00C137B8">
        <w:rPr>
          <w:rStyle w:val="StyleUnderline"/>
        </w:rPr>
        <w:t xml:space="preserve">: rather, </w:t>
      </w:r>
      <w:r w:rsidRPr="00CF698F">
        <w:rPr>
          <w:rStyle w:val="Emphasis"/>
          <w:highlight w:val="cyan"/>
        </w:rPr>
        <w:t>racism was the consequence of slavery</w:t>
      </w:r>
      <w:r w:rsidRPr="00C137B8">
        <w:rPr>
          <w:sz w:val="16"/>
        </w:rPr>
        <w:t xml:space="preserve">." And, one should add, </w:t>
      </w:r>
      <w:r w:rsidRPr="00C137B8">
        <w:rPr>
          <w:rStyle w:val="StyleUnderline"/>
        </w:rPr>
        <w:t>the consequence of modern slavery</w:t>
      </w:r>
      <w:r w:rsidRPr="00C137B8">
        <w:rPr>
          <w:sz w:val="16"/>
        </w:rPr>
        <w:t xml:space="preserve"> at the dawn of </w:t>
      </w:r>
      <w:r w:rsidRPr="00C137B8">
        <w:rPr>
          <w:rStyle w:val="StyleUnderline"/>
        </w:rPr>
        <w:t>capitalism</w:t>
      </w:r>
      <w:r w:rsidRPr="00C137B8">
        <w:rPr>
          <w:sz w:val="16"/>
        </w:rPr>
        <w:t xml:space="preserve">. </w:t>
      </w:r>
      <w:r w:rsidRPr="00C137B8">
        <w:rPr>
          <w:rStyle w:val="StyleUnderline"/>
        </w:rPr>
        <w:t xml:space="preserve">While </w:t>
      </w:r>
      <w:r w:rsidRPr="00CF698F">
        <w:rPr>
          <w:rStyle w:val="StyleUnderline"/>
          <w:highlight w:val="cyan"/>
        </w:rPr>
        <w:t>slavery existed</w:t>
      </w:r>
      <w:r w:rsidRPr="00C137B8">
        <w:rPr>
          <w:rStyle w:val="StyleUnderline"/>
        </w:rPr>
        <w:t xml:space="preserve"> as an economic system for </w:t>
      </w:r>
      <w:r w:rsidRPr="00CF698F">
        <w:rPr>
          <w:rStyle w:val="StyleUnderline"/>
          <w:highlight w:val="cyan"/>
        </w:rPr>
        <w:t>thousands of years before</w:t>
      </w:r>
      <w:r w:rsidRPr="00C137B8">
        <w:rPr>
          <w:rStyle w:val="StyleUnderline"/>
        </w:rPr>
        <w:t xml:space="preserve"> the conquest of America, </w:t>
      </w:r>
      <w:r w:rsidRPr="00CF698F">
        <w:rPr>
          <w:rStyle w:val="StyleUnderline"/>
          <w:highlight w:val="cyan"/>
        </w:rPr>
        <w:t>racism</w:t>
      </w:r>
      <w:r w:rsidRPr="00C137B8">
        <w:rPr>
          <w:rStyle w:val="StyleUnderline"/>
        </w:rPr>
        <w:t xml:space="preserve"> as we </w:t>
      </w:r>
      <w:r w:rsidRPr="006F170A">
        <w:rPr>
          <w:rStyle w:val="StyleUnderline"/>
        </w:rPr>
        <w:t>understand it today did not exist</w:t>
      </w:r>
      <w:r w:rsidRPr="006F170A">
        <w:rPr>
          <w:sz w:val="16"/>
        </w:rPr>
        <w:t>. From time immemorial? The classic</w:t>
      </w:r>
      <w:r w:rsidRPr="00C137B8">
        <w:rPr>
          <w:sz w:val="16"/>
        </w:rPr>
        <w:t xml:space="preserve">al </w:t>
      </w:r>
      <w:r w:rsidRPr="00C137B8">
        <w:rPr>
          <w:rStyle w:val="StyleUnderline"/>
        </w:rPr>
        <w:t xml:space="preserve">empires of </w:t>
      </w:r>
      <w:r w:rsidRPr="00CF698F">
        <w:rPr>
          <w:rStyle w:val="StyleUnderline"/>
          <w:highlight w:val="cyan"/>
        </w:rPr>
        <w:t>Greece and Rome were based on slave labor</w:t>
      </w:r>
      <w:r w:rsidRPr="00C137B8">
        <w:rPr>
          <w:sz w:val="16"/>
        </w:rPr>
        <w:t xml:space="preserve">. </w:t>
      </w:r>
      <w:r w:rsidRPr="006F170A">
        <w:rPr>
          <w:rStyle w:val="StyleUnderline"/>
        </w:rPr>
        <w:t>But ancient slavery was not viewed in racial terms</w:t>
      </w:r>
      <w:r w:rsidRPr="00C137B8">
        <w:rPr>
          <w:sz w:val="16"/>
        </w:rPr>
        <w:t xml:space="preserve">. </w:t>
      </w:r>
      <w:r w:rsidRPr="00CF698F">
        <w:rPr>
          <w:rStyle w:val="StyleUnderline"/>
          <w:highlight w:val="cyan"/>
        </w:rPr>
        <w:t>Slaves were</w:t>
      </w:r>
      <w:r w:rsidRPr="00C137B8">
        <w:rPr>
          <w:sz w:val="16"/>
        </w:rPr>
        <w:t xml:space="preserve"> most often </w:t>
      </w:r>
      <w:r w:rsidRPr="00CF698F">
        <w:rPr>
          <w:rStyle w:val="StyleUnderline"/>
          <w:highlight w:val="cyan"/>
        </w:rPr>
        <w:t>captives in wars</w:t>
      </w:r>
      <w:r w:rsidRPr="00C137B8">
        <w:rPr>
          <w:sz w:val="16"/>
        </w:rPr>
        <w:t xml:space="preserve"> or conquered peoples. If we understand white people as originating in what is today Europe, then </w:t>
      </w:r>
      <w:r w:rsidRPr="00C137B8">
        <w:rPr>
          <w:rStyle w:val="StyleUnderline"/>
        </w:rPr>
        <w:t>most slaves in ancient Greece and Rome were white</w:t>
      </w:r>
      <w:r w:rsidRPr="00C137B8">
        <w:rPr>
          <w:sz w:val="16"/>
        </w:rPr>
        <w:t xml:space="preserve">. Roman law made slaves the property of their owners, while maintaining a "formal lack of interest in the slave's ethnic or racial provenance," wrote Robin Blackburn in The Making of New World Slavery. Over the years, slave manumission produced a mixed population of slave and free in Roman-ruled areas, in which all came to be seen as "Romans." </w:t>
      </w:r>
      <w:r w:rsidRPr="00C137B8">
        <w:rPr>
          <w:rStyle w:val="StyleUnderline"/>
        </w:rPr>
        <w:t xml:space="preserve">The Greeks drew a </w:t>
      </w:r>
      <w:r w:rsidRPr="006F170A">
        <w:rPr>
          <w:rStyle w:val="StyleUnderline"/>
        </w:rPr>
        <w:t>sharper line between Greeks and "barbarians," those subject to slavery</w:t>
      </w:r>
      <w:r w:rsidRPr="006F170A">
        <w:rPr>
          <w:sz w:val="16"/>
        </w:rPr>
        <w:t xml:space="preserve">. Again, </w:t>
      </w:r>
      <w:r w:rsidRPr="006F170A">
        <w:rPr>
          <w:rStyle w:val="StyleUnderline"/>
        </w:rPr>
        <w:t>this was not viewed in racial or ethnic terms</w:t>
      </w:r>
      <w:r w:rsidRPr="006F170A">
        <w:rPr>
          <w:sz w:val="16"/>
        </w:rPr>
        <w:t xml:space="preserve">, as the socialist historian of the Haitian Revolution, C.L.R. James, explained: [H]istorically, it is pretty well proved now that </w:t>
      </w:r>
      <w:r w:rsidRPr="006F170A">
        <w:rPr>
          <w:rStyle w:val="StyleUnderline"/>
        </w:rPr>
        <w:t>the ancient</w:t>
      </w:r>
      <w:r w:rsidRPr="00C137B8">
        <w:rPr>
          <w:rStyle w:val="StyleUnderline"/>
        </w:rPr>
        <w:t xml:space="preserve"> </w:t>
      </w:r>
      <w:r w:rsidRPr="00CF698F">
        <w:rPr>
          <w:rStyle w:val="StyleUnderline"/>
          <w:highlight w:val="cyan"/>
        </w:rPr>
        <w:t>Greeks and Romans knew nothing about race</w:t>
      </w:r>
      <w:r w:rsidRPr="00C137B8">
        <w:rPr>
          <w:sz w:val="16"/>
        </w:rPr>
        <w:t xml:space="preserve">. </w:t>
      </w:r>
      <w:r w:rsidRPr="006F170A">
        <w:rPr>
          <w:rStyle w:val="StyleUnderline"/>
        </w:rPr>
        <w:t>They had another standard--civilized and barbarian--and</w:t>
      </w:r>
      <w:r w:rsidRPr="00C137B8">
        <w:rPr>
          <w:rStyle w:val="StyleUnderline"/>
        </w:rPr>
        <w:t xml:space="preserve"> </w:t>
      </w:r>
      <w:r w:rsidRPr="00CF698F">
        <w:rPr>
          <w:rStyle w:val="StyleUnderline"/>
          <w:highlight w:val="cyan"/>
        </w:rPr>
        <w:t xml:space="preserve">you could </w:t>
      </w:r>
      <w:r w:rsidRPr="006F170A">
        <w:rPr>
          <w:rStyle w:val="StyleUnderline"/>
        </w:rPr>
        <w:t xml:space="preserve">have white skin and be a barbarian, and you could </w:t>
      </w:r>
      <w:r w:rsidRPr="00CF698F">
        <w:rPr>
          <w:rStyle w:val="StyleUnderline"/>
          <w:highlight w:val="cyan"/>
        </w:rPr>
        <w:t>be black and civilized</w:t>
      </w:r>
      <w:r w:rsidRPr="00C137B8">
        <w:rPr>
          <w:sz w:val="16"/>
        </w:rPr>
        <w:t xml:space="preserve">. More importantly, encounters </w:t>
      </w:r>
      <w:r w:rsidRPr="00C137B8">
        <w:rPr>
          <w:rStyle w:val="StyleUnderline"/>
        </w:rPr>
        <w:t>in the ancient world</w:t>
      </w:r>
      <w:r w:rsidRPr="00C137B8">
        <w:rPr>
          <w:sz w:val="16"/>
        </w:rPr>
        <w:t xml:space="preserve"> between the Mediterranean world and </w:t>
      </w:r>
      <w:r w:rsidRPr="00C137B8">
        <w:rPr>
          <w:rStyle w:val="StyleUnderline"/>
        </w:rPr>
        <w:t xml:space="preserve">Black </w:t>
      </w:r>
      <w:r w:rsidRPr="006F170A">
        <w:rPr>
          <w:rStyle w:val="StyleUnderline"/>
        </w:rPr>
        <w:t>Africans did not produce an upsurge of racism against Africans</w:t>
      </w:r>
      <w:r w:rsidRPr="006F170A">
        <w:rPr>
          <w:sz w:val="16"/>
        </w:rPr>
        <w:t xml:space="preserve">. </w:t>
      </w:r>
      <w:r w:rsidRPr="006F170A">
        <w:rPr>
          <w:sz w:val="16"/>
        </w:rPr>
        <w:lastRenderedPageBreak/>
        <w:t xml:space="preserve">In Before Color Prejudice, </w:t>
      </w:r>
      <w:r w:rsidRPr="006F170A">
        <w:rPr>
          <w:rStyle w:val="StyleUnderline"/>
        </w:rPr>
        <w:t>Howard University classics professor</w:t>
      </w:r>
      <w:r w:rsidRPr="006F170A">
        <w:rPr>
          <w:sz w:val="16"/>
        </w:rPr>
        <w:t xml:space="preserve"> Frank </w:t>
      </w:r>
      <w:r w:rsidRPr="006F170A">
        <w:rPr>
          <w:rStyle w:val="StyleUnderline"/>
        </w:rPr>
        <w:t>Snowden documented innumerable accounts of interaction between the Greco-Roman and</w:t>
      </w:r>
      <w:r w:rsidRPr="006F170A">
        <w:rPr>
          <w:sz w:val="16"/>
        </w:rPr>
        <w:t xml:space="preserve"> Egyptian civilizations and the Kush, Nubian, and Ethiopian </w:t>
      </w:r>
      <w:r w:rsidRPr="006F170A">
        <w:rPr>
          <w:rStyle w:val="StyleUnderline"/>
        </w:rPr>
        <w:t>kingdoms of Africa</w:t>
      </w:r>
      <w:r w:rsidRPr="006F170A">
        <w:rPr>
          <w:sz w:val="16"/>
        </w:rPr>
        <w:t xml:space="preserve">. </w:t>
      </w:r>
      <w:r w:rsidRPr="006F170A">
        <w:rPr>
          <w:rStyle w:val="StyleUnderline"/>
        </w:rPr>
        <w:t>He found substantial evidence of integration of Black Africans in the occupational hierarchies of the ancient Mediterranean empires</w:t>
      </w:r>
      <w:r w:rsidRPr="006F170A">
        <w:rPr>
          <w:sz w:val="16"/>
        </w:rPr>
        <w:t xml:space="preserve"> </w:t>
      </w:r>
      <w:r w:rsidRPr="006F170A">
        <w:rPr>
          <w:rStyle w:val="StyleUnderline"/>
        </w:rPr>
        <w:t>and Black-white intermarriage</w:t>
      </w:r>
      <w:r w:rsidRPr="006F170A">
        <w:rPr>
          <w:sz w:val="16"/>
        </w:rPr>
        <w:t xml:space="preserve">. </w:t>
      </w:r>
      <w:r w:rsidRPr="006F170A">
        <w:rPr>
          <w:rStyle w:val="StyleUnderline"/>
        </w:rPr>
        <w:t>Black and mixed race gods appeared in</w:t>
      </w:r>
      <w:r w:rsidRPr="00C137B8">
        <w:rPr>
          <w:rStyle w:val="StyleUnderline"/>
        </w:rPr>
        <w:t xml:space="preserve"> Mediterranean art</w:t>
      </w:r>
      <w:r w:rsidRPr="00C137B8">
        <w:rPr>
          <w:sz w:val="16"/>
        </w:rPr>
        <w:t xml:space="preserve">, and at least </w:t>
      </w:r>
      <w:r w:rsidRPr="00CF698F">
        <w:rPr>
          <w:rStyle w:val="StyleUnderline"/>
          <w:highlight w:val="cyan"/>
        </w:rPr>
        <w:t xml:space="preserve">one </w:t>
      </w:r>
      <w:r w:rsidRPr="006F170A">
        <w:rPr>
          <w:rStyle w:val="StyleUnderline"/>
        </w:rPr>
        <w:t xml:space="preserve">Roman </w:t>
      </w:r>
      <w:r w:rsidRPr="00CF698F">
        <w:rPr>
          <w:rStyle w:val="StyleUnderline"/>
          <w:highlight w:val="cyan"/>
        </w:rPr>
        <w:t>emperor</w:t>
      </w:r>
      <w:r w:rsidRPr="00C137B8">
        <w:rPr>
          <w:sz w:val="16"/>
        </w:rPr>
        <w:t xml:space="preserve">, Septimius Severus, </w:t>
      </w:r>
      <w:r w:rsidRPr="00CF698F">
        <w:rPr>
          <w:rStyle w:val="StyleUnderline"/>
          <w:highlight w:val="cyan"/>
        </w:rPr>
        <w:t>was</w:t>
      </w:r>
      <w:r w:rsidRPr="00C137B8">
        <w:rPr>
          <w:rStyle w:val="StyleUnderline"/>
        </w:rPr>
        <w:t xml:space="preserve"> an </w:t>
      </w:r>
      <w:r w:rsidRPr="00CF698F">
        <w:rPr>
          <w:rStyle w:val="StyleUnderline"/>
          <w:highlight w:val="cyan"/>
        </w:rPr>
        <w:t>African</w:t>
      </w:r>
      <w:r w:rsidRPr="00C137B8">
        <w:rPr>
          <w:sz w:val="16"/>
        </w:rPr>
        <w:t xml:space="preserve">. Between the 10th and 16th centuries, </w:t>
      </w:r>
      <w:r w:rsidRPr="00CF698F">
        <w:rPr>
          <w:rStyle w:val="StyleUnderline"/>
          <w:highlight w:val="cyan"/>
        </w:rPr>
        <w:t xml:space="preserve">the </w:t>
      </w:r>
      <w:r w:rsidRPr="006F170A">
        <w:rPr>
          <w:rStyle w:val="StyleUnderline"/>
        </w:rPr>
        <w:t xml:space="preserve">chief </w:t>
      </w:r>
      <w:r w:rsidRPr="00CF698F">
        <w:rPr>
          <w:rStyle w:val="StyleUnderline"/>
          <w:highlight w:val="cyan"/>
        </w:rPr>
        <w:t>source of slaves</w:t>
      </w:r>
      <w:r w:rsidRPr="00C137B8">
        <w:rPr>
          <w:rStyle w:val="StyleUnderline"/>
        </w:rPr>
        <w:t xml:space="preserve"> in Western Europe </w:t>
      </w:r>
      <w:r w:rsidRPr="00CF698F">
        <w:rPr>
          <w:rStyle w:val="StyleUnderline"/>
          <w:highlight w:val="cyan"/>
        </w:rPr>
        <w:t>was Eastern Europe</w:t>
      </w:r>
      <w:r w:rsidRPr="00C137B8">
        <w:rPr>
          <w:sz w:val="16"/>
        </w:rPr>
        <w:t xml:space="preserve">. In fact, the word "slave" comes from the word "Slav," the people of Eastern Europe. This outline doesn't mean to suggest a "pre-capitalist" Golden Age of racial tolerance, least of all in the slave societies of antiquity. Empires viewed themselves as centers of the universe and looked on foreigners as inferiors. Ancient Greece and Rome fought wars of conquest against peoples they presumed to be less advanced. Religious scholars interpreted the Hebrew Bible's "curse of Ham" from the story of Noah to condemn Africans to slavery. Cultural and religious associations of the color white with light and angels and the color black with darkness and evil persisted. But </w:t>
      </w:r>
      <w:r w:rsidRPr="00C137B8">
        <w:rPr>
          <w:rStyle w:val="StyleUnderline"/>
        </w:rPr>
        <w:t>none of these cultural</w:t>
      </w:r>
      <w:r w:rsidRPr="00C137B8">
        <w:rPr>
          <w:sz w:val="16"/>
        </w:rPr>
        <w:t xml:space="preserve"> or ideological </w:t>
      </w:r>
      <w:r w:rsidRPr="00C137B8">
        <w:rPr>
          <w:rStyle w:val="StyleUnderline"/>
        </w:rPr>
        <w:t>factors explain the rise of New World slavery or the "modern" notions of racism that developed from it</w:t>
      </w:r>
      <w:r w:rsidRPr="00C137B8">
        <w:rPr>
          <w:sz w:val="16"/>
        </w:rPr>
        <w:t xml:space="preserve">. The African slave trade The slave trade lasted for a little more than 400 years, from the mid-1400s, when the Portuguese made their first voyages down the African coast, to the abolition of slavery in Brazil in 1888. Slave traders took as many as 12 million Africans by force to work on the plantations in South America, the Caribbean and North America. About 13 percent of slaves (1.5 million) died during the Middle Passage--the trip by boat from Africa to the New World. The African slave trade--involving African slave merchants, European slavers and New World planters in the traffic in human cargo--represented the greatest forced population transfer ever. The charge that Africans "sold their own people" into slavery has become a standard canard against "politically correct" history that condemns the European role in the African slave trade. The first encounters of the Spanish and Portuguese, and later the English, with African kingdoms revolved around trade in goods. </w:t>
      </w:r>
      <w:r w:rsidRPr="00CF698F">
        <w:rPr>
          <w:rStyle w:val="StyleUnderline"/>
          <w:highlight w:val="cyan"/>
        </w:rPr>
        <w:t>Only after</w:t>
      </w:r>
      <w:r w:rsidRPr="00C137B8">
        <w:rPr>
          <w:rStyle w:val="StyleUnderline"/>
        </w:rPr>
        <w:t xml:space="preserve"> the Europeans established New World </w:t>
      </w:r>
      <w:r w:rsidRPr="00CF698F">
        <w:rPr>
          <w:rStyle w:val="StyleUnderline"/>
          <w:highlight w:val="cyan"/>
        </w:rPr>
        <w:t xml:space="preserve">plantations requiring </w:t>
      </w:r>
      <w:r w:rsidRPr="006F170A">
        <w:rPr>
          <w:rStyle w:val="StyleUnderline"/>
        </w:rPr>
        <w:t xml:space="preserve">huge </w:t>
      </w:r>
      <w:r w:rsidRPr="00CF698F">
        <w:rPr>
          <w:rStyle w:val="StyleUnderline"/>
          <w:highlight w:val="cyan"/>
        </w:rPr>
        <w:t xml:space="preserve">labor </w:t>
      </w:r>
      <w:r w:rsidRPr="006F170A">
        <w:rPr>
          <w:rStyle w:val="StyleUnderline"/>
        </w:rPr>
        <w:t xml:space="preserve">gangs </w:t>
      </w:r>
      <w:r w:rsidRPr="00CF698F">
        <w:rPr>
          <w:rStyle w:val="StyleUnderline"/>
          <w:highlight w:val="cyan"/>
        </w:rPr>
        <w:t>did the slave trade begin</w:t>
      </w:r>
      <w:r w:rsidRPr="00C137B8">
        <w:rPr>
          <w:sz w:val="16"/>
        </w:rPr>
        <w:t xml:space="preserve">. </w:t>
      </w:r>
      <w:r w:rsidRPr="00C137B8">
        <w:rPr>
          <w:rStyle w:val="StyleUnderline"/>
        </w:rPr>
        <w:t>African kings and chiefs did</w:t>
      </w:r>
      <w:r w:rsidRPr="00C137B8">
        <w:rPr>
          <w:sz w:val="16"/>
        </w:rPr>
        <w:t xml:space="preserve"> indeed </w:t>
      </w:r>
      <w:r w:rsidRPr="00C137B8">
        <w:rPr>
          <w:rStyle w:val="StyleUnderline"/>
        </w:rPr>
        <w:t>sell into slavery captives in wars or members of other communities</w:t>
      </w:r>
      <w:r w:rsidRPr="00C137B8">
        <w:rPr>
          <w:sz w:val="16"/>
        </w:rPr>
        <w:t xml:space="preserve">. Sometimes, </w:t>
      </w:r>
      <w:r w:rsidRPr="00C137B8">
        <w:rPr>
          <w:rStyle w:val="StyleUnderline"/>
        </w:rPr>
        <w:t>they concluded alliances with Europeans to support them</w:t>
      </w:r>
      <w:r w:rsidRPr="00C137B8">
        <w:rPr>
          <w:sz w:val="16"/>
        </w:rPr>
        <w:t xml:space="preserve"> in wars, </w:t>
      </w:r>
      <w:r w:rsidRPr="00C137B8">
        <w:rPr>
          <w:rStyle w:val="StyleUnderline"/>
        </w:rPr>
        <w:t>with captives</w:t>
      </w:r>
      <w:r w:rsidRPr="00C137B8">
        <w:rPr>
          <w:sz w:val="16"/>
        </w:rPr>
        <w:t xml:space="preserve"> from their enemies being </w:t>
      </w:r>
      <w:r w:rsidRPr="006F170A">
        <w:rPr>
          <w:sz w:val="16"/>
        </w:rPr>
        <w:t xml:space="preserve">handed over to the Europeans as booty. </w:t>
      </w:r>
      <w:r w:rsidRPr="006F170A">
        <w:rPr>
          <w:rStyle w:val="StyleUnderline"/>
        </w:rPr>
        <w:t xml:space="preserve">The </w:t>
      </w:r>
      <w:r w:rsidRPr="006F170A">
        <w:rPr>
          <w:rStyle w:val="Emphasis"/>
        </w:rPr>
        <w:t>demands of the plantation economies pushed "demand" for slaves</w:t>
      </w:r>
      <w:r w:rsidRPr="006F170A">
        <w:rPr>
          <w:sz w:val="16"/>
        </w:rPr>
        <w:t>.</w:t>
      </w:r>
      <w:r w:rsidRPr="00C137B8">
        <w:rPr>
          <w:sz w:val="16"/>
        </w:rPr>
        <w:t xml:space="preserve"> </w:t>
      </w:r>
      <w:r w:rsidRPr="00CF698F">
        <w:rPr>
          <w:rStyle w:val="Emphasis"/>
          <w:highlight w:val="cyan"/>
        </w:rPr>
        <w:t>Supply did not create its own demand</w:t>
      </w:r>
      <w:r w:rsidRPr="00C137B8">
        <w:rPr>
          <w:sz w:val="16"/>
        </w:rPr>
        <w:t xml:space="preserve">. In any event, it remains unseemly to attempt to absolve the European slavers by reference to their African partners in crime. As historian Basil Davidson rightly argues about African chiefs' complicity in the slave trade: "In this, they were no less 'moral' than the Europeans who had instigated the trade and bought the captives." Onboard, Africans were restricted in their movements so that they wouldn't combine to mutiny on the ship. In many slave ships, slaves were chained down, stacked like firewood with less than a foot between them. On the plantations, slaves were subjected to a regimen of 18-hour workdays. All members of slave families were set to work. Since the New World tobacco and sugar plantations operated nearly like factories, men, women and children were assigned tasks, from the fields to the processing mills. Slaves were denied any rights. Throughout the colonies in the Caribbean to North America, laws were passed establishing a variety of common practices: Slaves were forbidden to carry weapons, they could marry only with the owner's permission, and their families could be broken up. They were forbidden to own property. Masters allowed slaves to cultivate vegetables and chickens, so the master wouldn't have to attend to their food needs. But they were forbidden even to sell for profit the products of their own gardens. Some colonies encouraged religious instruction among slaves, but all of them made clear that a slave's conversion to Christianity didn't change their status as slaves. Other colonies discouraged religious instruction, especially when it became clear to the planters that church meetings were one of the chief ways that slaves planned conspiracies and revolts. It goes without saying that slaves had no political or civil rights, with no right to an education, to serve on juries, to vote or to run for public office. The planters instituted barbaric regimes of repression to prevent any slave revolts. Slave catchers using tracker dogs would hunt down any slaves who tried to escape the plantation. The penalties for any form of slave resistance were extreme and deadly. One description of the penalties slaves faced in Barbados reports that rebellious slaves would be punished by "nailing them down on the ground with crooked sticks on every Limb, and then applying the Fire by degrees from Feet and Hands, burning them gradually up to the Head, whereby their pains are extravagant." Barbados planters could claim a reimbursement from the government of 25 pounds per slave executed. The African slave trade helped to shape a wide variety of societies from modern Argentina to Canada. These differed in their use of slaves, the harshness of the regime imposed on slaves, and the degree of mixing of the races that custom and law permitted. But none of these became as virulently racist--insisting on racial separation and a strict color bar--as the English North American colonies that became the United States. Unfree labor in the North American colonies Notwithstanding the horrible conditions that African slaves endured, it is important to underscore that </w:t>
      </w:r>
      <w:r w:rsidRPr="00C137B8">
        <w:rPr>
          <w:rStyle w:val="StyleUnderline"/>
        </w:rPr>
        <w:t>when European powers began carving up the New World</w:t>
      </w:r>
      <w:r w:rsidRPr="00C137B8">
        <w:rPr>
          <w:sz w:val="16"/>
        </w:rPr>
        <w:t xml:space="preserve"> between them, </w:t>
      </w:r>
      <w:r w:rsidRPr="00C137B8">
        <w:rPr>
          <w:rStyle w:val="StyleUnderline"/>
        </w:rPr>
        <w:t>African slaves were not part of their calculations</w:t>
      </w:r>
      <w:r w:rsidRPr="00C137B8">
        <w:rPr>
          <w:sz w:val="16"/>
        </w:rPr>
        <w:t xml:space="preserve">. When we think of slavery today, we think of it primarily from the point of view of its relationship to racism. But </w:t>
      </w:r>
      <w:r w:rsidRPr="00C137B8">
        <w:rPr>
          <w:rStyle w:val="StyleUnderline"/>
        </w:rPr>
        <w:t xml:space="preserve">planters in the 17th and 18th centuries looked at it primarily as a </w:t>
      </w:r>
      <w:r w:rsidRPr="00C137B8">
        <w:rPr>
          <w:rStyle w:val="StyleUnderline"/>
        </w:rPr>
        <w:lastRenderedPageBreak/>
        <w:t xml:space="preserve">means to produce profits. </w:t>
      </w:r>
      <w:r w:rsidRPr="00CF698F">
        <w:rPr>
          <w:rStyle w:val="StyleUnderline"/>
          <w:highlight w:val="cyan"/>
        </w:rPr>
        <w:t>Slavery was a method of organizing labor</w:t>
      </w:r>
      <w:r w:rsidRPr="00C137B8">
        <w:rPr>
          <w:rStyle w:val="StyleUnderline"/>
        </w:rPr>
        <w:t xml:space="preserve"> to produce sugar, tobacco and cotton</w:t>
      </w:r>
      <w:r w:rsidRPr="00C137B8">
        <w:rPr>
          <w:sz w:val="16"/>
        </w:rPr>
        <w:t xml:space="preserve">. </w:t>
      </w:r>
      <w:r w:rsidRPr="00C137B8">
        <w:rPr>
          <w:rStyle w:val="Emphasis"/>
        </w:rPr>
        <w:t xml:space="preserve">It was </w:t>
      </w:r>
      <w:r w:rsidRPr="00CF698F">
        <w:rPr>
          <w:rStyle w:val="Emphasis"/>
          <w:highlight w:val="cyan"/>
        </w:rPr>
        <w:t>not</w:t>
      </w:r>
      <w:r w:rsidRPr="00C137B8">
        <w:rPr>
          <w:sz w:val="16"/>
        </w:rPr>
        <w:t xml:space="preserve">, first and foremost, </w:t>
      </w:r>
      <w:r w:rsidRPr="006F170A">
        <w:rPr>
          <w:rStyle w:val="Emphasis"/>
        </w:rPr>
        <w:t xml:space="preserve">a system </w:t>
      </w:r>
      <w:r w:rsidRPr="00CF698F">
        <w:rPr>
          <w:rStyle w:val="Emphasis"/>
          <w:highlight w:val="cyan"/>
        </w:rPr>
        <w:t>for producing white supremacy</w:t>
      </w:r>
      <w:r w:rsidRPr="00C137B8">
        <w:rPr>
          <w:sz w:val="16"/>
        </w:rPr>
        <w:t xml:space="preserve">. How did slavery in the U.S. (and the rest of the New World) become the breeding ground for racism? </w:t>
      </w:r>
      <w:r w:rsidRPr="00CF698F">
        <w:rPr>
          <w:rStyle w:val="StyleUnderline"/>
          <w:highlight w:val="cyan"/>
        </w:rPr>
        <w:t>For</w:t>
      </w:r>
      <w:r w:rsidRPr="00C137B8">
        <w:rPr>
          <w:sz w:val="16"/>
        </w:rPr>
        <w:t xml:space="preserve"> much of </w:t>
      </w:r>
      <w:r w:rsidRPr="00CF698F">
        <w:rPr>
          <w:rStyle w:val="StyleUnderline"/>
          <w:highlight w:val="cyan"/>
        </w:rPr>
        <w:t>the first century</w:t>
      </w:r>
      <w:r w:rsidRPr="00C137B8">
        <w:rPr>
          <w:rStyle w:val="StyleUnderline"/>
        </w:rPr>
        <w:t xml:space="preserve"> of colonization </w:t>
      </w:r>
      <w:r w:rsidRPr="00CF698F">
        <w:rPr>
          <w:rStyle w:val="StyleUnderline"/>
          <w:highlight w:val="cyan"/>
        </w:rPr>
        <w:t>in</w:t>
      </w:r>
      <w:r w:rsidRPr="00C137B8">
        <w:rPr>
          <w:sz w:val="16"/>
        </w:rPr>
        <w:t xml:space="preserve"> what became </w:t>
      </w:r>
      <w:r w:rsidRPr="00CF698F">
        <w:rPr>
          <w:rStyle w:val="StyleUnderline"/>
          <w:highlight w:val="cyan"/>
        </w:rPr>
        <w:t>the U</w:t>
      </w:r>
      <w:r w:rsidRPr="00C137B8">
        <w:rPr>
          <w:sz w:val="16"/>
        </w:rPr>
        <w:t xml:space="preserve">nited </w:t>
      </w:r>
      <w:r w:rsidRPr="00CF698F">
        <w:rPr>
          <w:rStyle w:val="StyleUnderline"/>
          <w:highlight w:val="cyan"/>
        </w:rPr>
        <w:t>S</w:t>
      </w:r>
      <w:r w:rsidRPr="00C137B8">
        <w:rPr>
          <w:sz w:val="16"/>
        </w:rPr>
        <w:t xml:space="preserve">tates, </w:t>
      </w:r>
      <w:r w:rsidRPr="00CF698F">
        <w:rPr>
          <w:rStyle w:val="StyleUnderline"/>
          <w:highlight w:val="cyan"/>
        </w:rPr>
        <w:t>the majority of slaves</w:t>
      </w:r>
      <w:r w:rsidRPr="00C137B8">
        <w:rPr>
          <w:rStyle w:val="StyleUnderline"/>
        </w:rPr>
        <w:t xml:space="preserve"> </w:t>
      </w:r>
      <w:r w:rsidRPr="00C137B8">
        <w:rPr>
          <w:sz w:val="16"/>
        </w:rPr>
        <w:t xml:space="preserve">and other "unfree laborers" </w:t>
      </w:r>
      <w:r w:rsidRPr="00CF698F">
        <w:rPr>
          <w:rStyle w:val="StyleUnderline"/>
          <w:highlight w:val="cyan"/>
        </w:rPr>
        <w:t>were white</w:t>
      </w:r>
      <w:r w:rsidRPr="00C137B8">
        <w:rPr>
          <w:sz w:val="16"/>
        </w:rPr>
        <w:t xml:space="preserve">. </w:t>
      </w:r>
      <w:r w:rsidRPr="00C137B8">
        <w:rPr>
          <w:rStyle w:val="StyleUnderline"/>
        </w:rPr>
        <w:t>The term "unfree" draws the distinction between slavery and servitude</w:t>
      </w:r>
      <w:r w:rsidRPr="00C137B8">
        <w:rPr>
          <w:sz w:val="16"/>
        </w:rPr>
        <w:t xml:space="preserve"> and </w:t>
      </w:r>
      <w:r w:rsidRPr="00C137B8">
        <w:rPr>
          <w:rStyle w:val="StyleUnderline"/>
        </w:rPr>
        <w:t>"free wage labor"</w:t>
      </w:r>
      <w:r w:rsidRPr="00C137B8">
        <w:rPr>
          <w:sz w:val="16"/>
        </w:rPr>
        <w:t xml:space="preserve"> that </w:t>
      </w:r>
      <w:r w:rsidRPr="00C137B8">
        <w:rPr>
          <w:rStyle w:val="StyleUnderline"/>
        </w:rPr>
        <w:t>is the norm in capitalism</w:t>
      </w:r>
      <w:r w:rsidRPr="00C137B8">
        <w:rPr>
          <w:sz w:val="16"/>
        </w:rPr>
        <w:t xml:space="preserve">. One of the historic gains of capitalism for workers is that workers are "free" to sell their ability to labor to whatever employer will give them the best deal. Of course, this kind of freedom is limited at best. Unless they are independently wealthy, workers aren't free to decide not to work. They're free to work or starve. Once they do work, they can quit one employer and go to work for another. But the hallmark of systems like slavery and indentured servitude was that slaves or servants were "bound over" to a particular </w:t>
      </w:r>
      <w:r w:rsidRPr="006F170A">
        <w:rPr>
          <w:sz w:val="16"/>
        </w:rPr>
        <w:t xml:space="preserve">employer for a period of time, or for life in the case of slaves. The decision to work for another master wasn't the slave's or the servant's. It was the master's, who could sell slaves for money or other commodities like livestock, lumber or machinery. The North </w:t>
      </w:r>
      <w:r w:rsidRPr="006F170A">
        <w:rPr>
          <w:rStyle w:val="StyleUnderline"/>
        </w:rPr>
        <w:t>American colonies started</w:t>
      </w:r>
      <w:r w:rsidRPr="006F170A">
        <w:rPr>
          <w:sz w:val="16"/>
        </w:rPr>
        <w:t xml:space="preserve"> predominantly </w:t>
      </w:r>
      <w:r w:rsidRPr="006F170A">
        <w:rPr>
          <w:rStyle w:val="StyleUnderline"/>
        </w:rPr>
        <w:t>as private business enterprises</w:t>
      </w:r>
      <w:r w:rsidRPr="006F170A">
        <w:rPr>
          <w:sz w:val="16"/>
        </w:rPr>
        <w:t xml:space="preserve"> in the early 1600s. Unlike the Spanish, whose conquests of Mexico and Peru in the 1500s produced fabulous gold and silver riches for Spain, </w:t>
      </w:r>
      <w:r w:rsidRPr="006F170A">
        <w:rPr>
          <w:rStyle w:val="StyleUnderline"/>
        </w:rPr>
        <w:t>settlers</w:t>
      </w:r>
      <w:r w:rsidRPr="006F170A">
        <w:rPr>
          <w:sz w:val="16"/>
        </w:rPr>
        <w:t xml:space="preserve"> in places like the colonies that became Maryland, Rhode Island, and Virginia </w:t>
      </w:r>
      <w:r w:rsidRPr="006F170A">
        <w:rPr>
          <w:rStyle w:val="StyleUnderline"/>
        </w:rPr>
        <w:t>made money through agriculture</w:t>
      </w:r>
      <w:r w:rsidRPr="006F170A">
        <w:rPr>
          <w:sz w:val="16"/>
        </w:rPr>
        <w:t xml:space="preserve">. In addition to sheer survival, </w:t>
      </w:r>
      <w:r w:rsidRPr="006F170A">
        <w:rPr>
          <w:rStyle w:val="StyleUnderline"/>
        </w:rPr>
        <w:t>the settlers' chief aim was to obtain a labor force that could</w:t>
      </w:r>
      <w:r w:rsidRPr="00C137B8">
        <w:rPr>
          <w:rStyle w:val="StyleUnderline"/>
        </w:rPr>
        <w:t xml:space="preserve"> produce the large amounts of indigo, tobacco, sugar and other crops</w:t>
      </w:r>
      <w:r w:rsidRPr="00C137B8">
        <w:rPr>
          <w:sz w:val="16"/>
        </w:rPr>
        <w:t xml:space="preserve"> that would be sold back to England. From 1607, </w:t>
      </w:r>
      <w:r w:rsidRPr="00C137B8">
        <w:rPr>
          <w:rStyle w:val="StyleUnderline"/>
        </w:rPr>
        <w:t>when Jamestown was founded</w:t>
      </w:r>
      <w:r w:rsidRPr="00C137B8">
        <w:rPr>
          <w:sz w:val="16"/>
        </w:rPr>
        <w:t xml:space="preserve"> in Virginia to about 1685, </w:t>
      </w:r>
      <w:r w:rsidRPr="00C137B8">
        <w:rPr>
          <w:rStyle w:val="StyleUnderline"/>
        </w:rPr>
        <w:t>the primary source of agricultural labor</w:t>
      </w:r>
      <w:r w:rsidRPr="00C137B8">
        <w:rPr>
          <w:sz w:val="16"/>
        </w:rPr>
        <w:t xml:space="preserve"> in English North America </w:t>
      </w:r>
      <w:r w:rsidRPr="00C137B8">
        <w:rPr>
          <w:rStyle w:val="StyleUnderline"/>
        </w:rPr>
        <w:t>came from white indentured servants</w:t>
      </w:r>
      <w:r w:rsidRPr="00C137B8">
        <w:rPr>
          <w:sz w:val="16"/>
        </w:rPr>
        <w:t xml:space="preserve">. </w:t>
      </w:r>
      <w:r w:rsidRPr="00CF698F">
        <w:rPr>
          <w:rStyle w:val="StyleUnderline"/>
          <w:highlight w:val="cyan"/>
        </w:rPr>
        <w:t>The colonists first</w:t>
      </w:r>
      <w:r w:rsidRPr="00C137B8">
        <w:rPr>
          <w:rStyle w:val="StyleUnderline"/>
        </w:rPr>
        <w:t xml:space="preserve"> attempted to </w:t>
      </w:r>
      <w:r w:rsidRPr="00CF698F">
        <w:rPr>
          <w:rStyle w:val="StyleUnderline"/>
          <w:highlight w:val="cyan"/>
        </w:rPr>
        <w:t>press</w:t>
      </w:r>
      <w:r w:rsidRPr="00C137B8">
        <w:rPr>
          <w:rStyle w:val="StyleUnderline"/>
        </w:rPr>
        <w:t xml:space="preserve"> the </w:t>
      </w:r>
      <w:r w:rsidRPr="00CF698F">
        <w:rPr>
          <w:rStyle w:val="StyleUnderline"/>
          <w:highlight w:val="cyan"/>
        </w:rPr>
        <w:t>indigenous</w:t>
      </w:r>
      <w:r w:rsidRPr="00C137B8">
        <w:rPr>
          <w:rStyle w:val="StyleUnderline"/>
        </w:rPr>
        <w:t xml:space="preserve"> population </w:t>
      </w:r>
      <w:r w:rsidRPr="00CF698F">
        <w:rPr>
          <w:rStyle w:val="StyleUnderline"/>
          <w:highlight w:val="cyan"/>
        </w:rPr>
        <w:t>into labor</w:t>
      </w:r>
      <w:r w:rsidRPr="00C137B8">
        <w:rPr>
          <w:sz w:val="16"/>
        </w:rPr>
        <w:t xml:space="preserve">. </w:t>
      </w:r>
      <w:r w:rsidRPr="00CF698F">
        <w:rPr>
          <w:rStyle w:val="StyleUnderline"/>
          <w:highlight w:val="cyan"/>
        </w:rPr>
        <w:t xml:space="preserve">But </w:t>
      </w:r>
      <w:r w:rsidRPr="006F170A">
        <w:rPr>
          <w:rStyle w:val="StyleUnderline"/>
        </w:rPr>
        <w:t xml:space="preserve">the </w:t>
      </w:r>
      <w:r w:rsidRPr="00CF698F">
        <w:rPr>
          <w:rStyle w:val="StyleUnderline"/>
          <w:highlight w:val="cyan"/>
        </w:rPr>
        <w:t>Indians</w:t>
      </w:r>
      <w:r w:rsidRPr="00C137B8">
        <w:rPr>
          <w:rStyle w:val="StyleUnderline"/>
        </w:rPr>
        <w:t xml:space="preserve"> refused</w:t>
      </w:r>
      <w:r w:rsidRPr="00C137B8">
        <w:rPr>
          <w:sz w:val="16"/>
        </w:rPr>
        <w:t xml:space="preserve"> to be become servants to the English. </w:t>
      </w:r>
      <w:r w:rsidRPr="00C137B8">
        <w:rPr>
          <w:rStyle w:val="StyleUnderline"/>
        </w:rPr>
        <w:t xml:space="preserve">Indians </w:t>
      </w:r>
      <w:r w:rsidRPr="00CF698F">
        <w:rPr>
          <w:rStyle w:val="StyleUnderline"/>
          <w:highlight w:val="cyan"/>
        </w:rPr>
        <w:t>resisted</w:t>
      </w:r>
      <w:r w:rsidRPr="00C137B8">
        <w:rPr>
          <w:rStyle w:val="StyleUnderline"/>
        </w:rPr>
        <w:t xml:space="preserve"> being </w:t>
      </w:r>
      <w:r w:rsidRPr="006F170A">
        <w:rPr>
          <w:rStyle w:val="StyleUnderline"/>
        </w:rPr>
        <w:t>forced to work, and</w:t>
      </w:r>
      <w:r w:rsidRPr="006F170A">
        <w:rPr>
          <w:sz w:val="16"/>
        </w:rPr>
        <w:t xml:space="preserve"> they </w:t>
      </w:r>
      <w:r w:rsidRPr="006F170A">
        <w:rPr>
          <w:rStyle w:val="StyleUnderline"/>
        </w:rPr>
        <w:t>escaped into the surrounding area, which</w:t>
      </w:r>
      <w:r w:rsidRPr="006F170A">
        <w:rPr>
          <w:sz w:val="16"/>
        </w:rPr>
        <w:t xml:space="preserve">, after all, </w:t>
      </w:r>
      <w:r w:rsidRPr="006F170A">
        <w:rPr>
          <w:rStyle w:val="StyleUnderline"/>
        </w:rPr>
        <w:t>they knew far better than the English</w:t>
      </w:r>
      <w:r w:rsidRPr="006F170A">
        <w:rPr>
          <w:sz w:val="16"/>
        </w:rPr>
        <w:t>. One</w:t>
      </w:r>
      <w:r w:rsidRPr="00C137B8">
        <w:rPr>
          <w:sz w:val="16"/>
        </w:rPr>
        <w:t xml:space="preserve"> after another, the English colonies turned to a policy of driving out the Indians. The </w:t>
      </w:r>
      <w:r w:rsidRPr="00CF698F">
        <w:rPr>
          <w:rStyle w:val="StyleUnderline"/>
          <w:highlight w:val="cyan"/>
        </w:rPr>
        <w:t>colonists</w:t>
      </w:r>
      <w:r w:rsidRPr="00C137B8">
        <w:rPr>
          <w:rStyle w:val="StyleUnderline"/>
        </w:rPr>
        <w:t xml:space="preserve"> then </w:t>
      </w:r>
      <w:r w:rsidRPr="00CF698F">
        <w:rPr>
          <w:rStyle w:val="StyleUnderline"/>
          <w:highlight w:val="cyan"/>
        </w:rPr>
        <w:t>turned to white servants</w:t>
      </w:r>
      <w:r w:rsidRPr="00C137B8">
        <w:rPr>
          <w:sz w:val="16"/>
        </w:rPr>
        <w:t xml:space="preserve">. Indentured servants were predominantly young white men--usually English or Irish--who were required to work for a planter master for some fixed term of four to seven years. </w:t>
      </w:r>
      <w:r w:rsidRPr="00C137B8">
        <w:rPr>
          <w:rStyle w:val="StyleUnderline"/>
        </w:rPr>
        <w:t>The servants received</w:t>
      </w:r>
      <w:r w:rsidRPr="00C137B8">
        <w:rPr>
          <w:sz w:val="16"/>
        </w:rPr>
        <w:t xml:space="preserve"> room and board on the plantation but </w:t>
      </w:r>
      <w:r w:rsidRPr="00C137B8">
        <w:rPr>
          <w:rStyle w:val="StyleUnderline"/>
        </w:rPr>
        <w:t>no pay</w:t>
      </w:r>
      <w:r w:rsidRPr="00C137B8">
        <w:rPr>
          <w:sz w:val="16"/>
        </w:rPr>
        <w:t xml:space="preserve">. And </w:t>
      </w:r>
      <w:r w:rsidRPr="00C137B8">
        <w:rPr>
          <w:rStyle w:val="StyleUnderline"/>
        </w:rPr>
        <w:t>they could not quit and work for another planter</w:t>
      </w:r>
      <w:r w:rsidRPr="00C137B8">
        <w:rPr>
          <w:sz w:val="16"/>
        </w:rPr>
        <w:t xml:space="preserve">. They had to serve their term, after which they might be able to acquire some land and to start a farm for themselves. They became servants in several ways. Some were prisoners, convicted of petty crimes in Britain, or convicted of being troublemakers in Britain's first colony, Ireland. Many were kidnapped off the streets of Liverpool or Manchester, and put on ships to the New World. Some voluntarily became servants, hoping to start farms after they fulfilled their obligations to their masters. </w:t>
      </w:r>
      <w:r w:rsidRPr="00C137B8">
        <w:rPr>
          <w:rStyle w:val="StyleUnderline"/>
        </w:rPr>
        <w:t>For most of the 1600s, the planters tried to get by with a predominantly white, but multiracial workforce</w:t>
      </w:r>
      <w:r w:rsidRPr="00C137B8">
        <w:rPr>
          <w:sz w:val="16"/>
        </w:rPr>
        <w:t xml:space="preserve">. </w:t>
      </w:r>
      <w:r w:rsidRPr="00CF698F">
        <w:rPr>
          <w:rStyle w:val="StyleUnderline"/>
          <w:highlight w:val="cyan"/>
        </w:rPr>
        <w:t>But</w:t>
      </w:r>
      <w:r w:rsidRPr="00C137B8">
        <w:rPr>
          <w:sz w:val="16"/>
        </w:rPr>
        <w:t xml:space="preserve"> as the 17th century wore on, </w:t>
      </w:r>
      <w:r w:rsidRPr="00C137B8">
        <w:rPr>
          <w:rStyle w:val="StyleUnderline"/>
        </w:rPr>
        <w:t xml:space="preserve">colonial leaders </w:t>
      </w:r>
      <w:r w:rsidRPr="00CF698F">
        <w:rPr>
          <w:rStyle w:val="StyleUnderline"/>
          <w:highlight w:val="cyan"/>
        </w:rPr>
        <w:t>became</w:t>
      </w:r>
      <w:r w:rsidRPr="00C137B8">
        <w:rPr>
          <w:rStyle w:val="StyleUnderline"/>
        </w:rPr>
        <w:t xml:space="preserve"> increasingly </w:t>
      </w:r>
      <w:r w:rsidRPr="00CF698F">
        <w:rPr>
          <w:rStyle w:val="StyleUnderline"/>
          <w:highlight w:val="cyan"/>
        </w:rPr>
        <w:t>frustrated</w:t>
      </w:r>
      <w:r w:rsidRPr="00C137B8">
        <w:rPr>
          <w:rStyle w:val="StyleUnderline"/>
        </w:rPr>
        <w:t xml:space="preserve"> with white servant labor</w:t>
      </w:r>
      <w:r w:rsidRPr="00C137B8">
        <w:rPr>
          <w:sz w:val="16"/>
        </w:rPr>
        <w:t xml:space="preserve">. For one </w:t>
      </w:r>
      <w:r w:rsidRPr="006F170A">
        <w:rPr>
          <w:sz w:val="16"/>
        </w:rPr>
        <w:t xml:space="preserve">thing, </w:t>
      </w:r>
      <w:r w:rsidRPr="006F170A">
        <w:rPr>
          <w:rStyle w:val="StyleUnderline"/>
        </w:rPr>
        <w:t>they faced the problem of constantly having to recruit labor as servants' terms expired</w:t>
      </w:r>
      <w:r w:rsidRPr="006F170A">
        <w:rPr>
          <w:sz w:val="16"/>
        </w:rPr>
        <w:t xml:space="preserve">. </w:t>
      </w:r>
      <w:r w:rsidRPr="006F170A">
        <w:rPr>
          <w:rStyle w:val="StyleUnderline"/>
        </w:rPr>
        <w:t>Second, after servants finished their contracts</w:t>
      </w:r>
      <w:r w:rsidRPr="006F170A">
        <w:rPr>
          <w:sz w:val="16"/>
        </w:rPr>
        <w:t xml:space="preserve"> and decided to set up their farms, </w:t>
      </w:r>
      <w:r w:rsidRPr="006F170A">
        <w:rPr>
          <w:rStyle w:val="StyleUnderline"/>
        </w:rPr>
        <w:t>they could become competitors to their former masters</w:t>
      </w:r>
      <w:r w:rsidRPr="006F170A">
        <w:rPr>
          <w:sz w:val="16"/>
        </w:rPr>
        <w:t xml:space="preserve">. And finally, the </w:t>
      </w:r>
      <w:r w:rsidRPr="006F170A">
        <w:rPr>
          <w:rStyle w:val="StyleUnderline"/>
        </w:rPr>
        <w:t>planters didn't like the servants' "insolence."</w:t>
      </w:r>
      <w:r w:rsidRPr="006F170A">
        <w:rPr>
          <w:sz w:val="16"/>
        </w:rPr>
        <w:t xml:space="preserve"> </w:t>
      </w:r>
      <w:r w:rsidRPr="006F170A">
        <w:rPr>
          <w:rStyle w:val="StyleUnderline"/>
        </w:rPr>
        <w:t>The mid-1600s were a time of revolution in England</w:t>
      </w:r>
      <w:r w:rsidRPr="006F170A">
        <w:rPr>
          <w:sz w:val="16"/>
        </w:rPr>
        <w:t xml:space="preserve">, when ideas of individual freedom were challenging the old hierarchies based on royalty. The </w:t>
      </w:r>
      <w:r w:rsidRPr="006F170A">
        <w:rPr>
          <w:rStyle w:val="StyleUnderline"/>
        </w:rPr>
        <w:t>colonial planters tended to be royalists</w:t>
      </w:r>
      <w:r w:rsidRPr="006F170A">
        <w:rPr>
          <w:sz w:val="16"/>
        </w:rPr>
        <w:t xml:space="preserve">, but their servants tended to assert their "rights as Englishmen" to better food, clothing and time off. Most laborers in the colonies supported the servants. As the century progressed, </w:t>
      </w:r>
      <w:r w:rsidRPr="006F170A">
        <w:rPr>
          <w:rStyle w:val="StyleUnderline"/>
        </w:rPr>
        <w:t>the costs of servant labor increased</w:t>
      </w:r>
      <w:r w:rsidRPr="006F170A">
        <w:rPr>
          <w:sz w:val="16"/>
        </w:rPr>
        <w:t xml:space="preserve">. </w:t>
      </w:r>
      <w:r w:rsidRPr="006F170A">
        <w:rPr>
          <w:rStyle w:val="StyleUnderline"/>
        </w:rPr>
        <w:t>Planters started to petition the colonial boards</w:t>
      </w:r>
      <w:r w:rsidRPr="006F170A">
        <w:rPr>
          <w:sz w:val="16"/>
        </w:rPr>
        <w:t xml:space="preserve"> and assemblies</w:t>
      </w:r>
      <w:r w:rsidRPr="00C137B8">
        <w:rPr>
          <w:sz w:val="16"/>
        </w:rPr>
        <w:t xml:space="preserve"> </w:t>
      </w:r>
      <w:r w:rsidRPr="00C137B8">
        <w:rPr>
          <w:rStyle w:val="StyleUnderline"/>
        </w:rPr>
        <w:t xml:space="preserve">to allow the large-scale importation </w:t>
      </w:r>
      <w:r w:rsidRPr="006F170A">
        <w:rPr>
          <w:rStyle w:val="StyleUnderline"/>
        </w:rPr>
        <w:t>of African slaves</w:t>
      </w:r>
      <w:r w:rsidRPr="006F170A">
        <w:rPr>
          <w:sz w:val="16"/>
        </w:rPr>
        <w:t xml:space="preserve">. Black slaves worked on plantations in small numbers throughout the 1600s. But </w:t>
      </w:r>
      <w:r w:rsidRPr="00CF698F">
        <w:rPr>
          <w:rStyle w:val="StyleUnderline"/>
          <w:highlight w:val="cyan"/>
        </w:rPr>
        <w:t>until the end of the 1600s</w:t>
      </w:r>
      <w:r w:rsidRPr="006F170A">
        <w:rPr>
          <w:rStyle w:val="StyleUnderline"/>
        </w:rPr>
        <w:t xml:space="preserve">, </w:t>
      </w:r>
      <w:r w:rsidRPr="00CF698F">
        <w:rPr>
          <w:rStyle w:val="Emphasis"/>
          <w:highlight w:val="cyan"/>
        </w:rPr>
        <w:t>it cost planters more to buy slaves than</w:t>
      </w:r>
      <w:r w:rsidRPr="006F170A">
        <w:rPr>
          <w:rStyle w:val="Emphasis"/>
        </w:rPr>
        <w:t xml:space="preserve"> to buy </w:t>
      </w:r>
      <w:r w:rsidRPr="00CF698F">
        <w:rPr>
          <w:rStyle w:val="Emphasis"/>
          <w:highlight w:val="cyan"/>
        </w:rPr>
        <w:t>white servants</w:t>
      </w:r>
      <w:r w:rsidRPr="006F170A">
        <w:rPr>
          <w:sz w:val="16"/>
        </w:rPr>
        <w:t xml:space="preserve">. </w:t>
      </w:r>
      <w:r w:rsidRPr="006F170A">
        <w:rPr>
          <w:rStyle w:val="StyleUnderline"/>
        </w:rPr>
        <w:t>Blacks lived in</w:t>
      </w:r>
      <w:r w:rsidRPr="006F170A">
        <w:rPr>
          <w:sz w:val="16"/>
        </w:rPr>
        <w:t xml:space="preserve"> the colonies </w:t>
      </w:r>
      <w:r w:rsidRPr="006F170A">
        <w:rPr>
          <w:rStyle w:val="StyleUnderline"/>
        </w:rPr>
        <w:t>in a variety of statuses</w:t>
      </w:r>
      <w:r w:rsidRPr="006F170A">
        <w:rPr>
          <w:sz w:val="16"/>
        </w:rPr>
        <w:t>--</w:t>
      </w:r>
      <w:r w:rsidRPr="006F170A">
        <w:rPr>
          <w:rStyle w:val="StyleUnderline"/>
        </w:rPr>
        <w:t>some were free, some were slaves, some were servants</w:t>
      </w:r>
      <w:r w:rsidRPr="006F170A">
        <w:rPr>
          <w:sz w:val="16"/>
        </w:rPr>
        <w:t xml:space="preserve">. </w:t>
      </w:r>
      <w:r w:rsidRPr="006F170A">
        <w:rPr>
          <w:rStyle w:val="StyleUnderline"/>
        </w:rPr>
        <w:t>The law</w:t>
      </w:r>
      <w:r w:rsidRPr="006F170A">
        <w:rPr>
          <w:sz w:val="16"/>
        </w:rPr>
        <w:t xml:space="preserve"> in Virginia </w:t>
      </w:r>
      <w:r w:rsidRPr="006F170A">
        <w:rPr>
          <w:rStyle w:val="StyleUnderline"/>
        </w:rPr>
        <w:t>didn't establish the condition of lifetime</w:t>
      </w:r>
      <w:r w:rsidRPr="006F170A">
        <w:rPr>
          <w:sz w:val="16"/>
        </w:rPr>
        <w:t xml:space="preserve">, perpetual </w:t>
      </w:r>
      <w:r w:rsidRPr="006F170A">
        <w:rPr>
          <w:rStyle w:val="StyleUnderline"/>
        </w:rPr>
        <w:t>slavery</w:t>
      </w:r>
      <w:r w:rsidRPr="006F170A">
        <w:rPr>
          <w:sz w:val="16"/>
        </w:rPr>
        <w:t xml:space="preserve"> or even </w:t>
      </w:r>
      <w:r w:rsidRPr="006F170A">
        <w:rPr>
          <w:rStyle w:val="StyleUnderline"/>
        </w:rPr>
        <w:t>recognize African servants as a group different from white servants</w:t>
      </w:r>
      <w:r w:rsidRPr="00C137B8">
        <w:rPr>
          <w:rStyle w:val="StyleUnderline"/>
        </w:rPr>
        <w:t xml:space="preserve"> </w:t>
      </w:r>
      <w:r w:rsidRPr="00CF698F">
        <w:rPr>
          <w:rStyle w:val="StyleUnderline"/>
          <w:highlight w:val="cyan"/>
        </w:rPr>
        <w:t>until 1661</w:t>
      </w:r>
      <w:r w:rsidRPr="00C137B8">
        <w:rPr>
          <w:sz w:val="16"/>
        </w:rPr>
        <w:t xml:space="preserve">. </w:t>
      </w:r>
      <w:r w:rsidRPr="00CF698F">
        <w:rPr>
          <w:rStyle w:val="StyleUnderline"/>
          <w:highlight w:val="cyan"/>
        </w:rPr>
        <w:t xml:space="preserve">Blacks could serve on juries, own property </w:t>
      </w:r>
      <w:r w:rsidRPr="006F170A">
        <w:rPr>
          <w:rStyle w:val="StyleUnderline"/>
        </w:rPr>
        <w:t xml:space="preserve">and exercise </w:t>
      </w:r>
      <w:r w:rsidRPr="006F170A">
        <w:t>other</w:t>
      </w:r>
      <w:r w:rsidRPr="006F170A">
        <w:rPr>
          <w:rStyle w:val="StyleUnderline"/>
        </w:rPr>
        <w:t xml:space="preserve"> rights</w:t>
      </w:r>
      <w:r w:rsidRPr="006F170A">
        <w:rPr>
          <w:sz w:val="16"/>
        </w:rPr>
        <w:t xml:space="preserve">. Northampton County, </w:t>
      </w:r>
      <w:r w:rsidRPr="006F170A">
        <w:rPr>
          <w:rStyle w:val="StyleUnderline"/>
        </w:rPr>
        <w:t>Virginia, recognized interracial marriages and</w:t>
      </w:r>
      <w:r w:rsidRPr="006F170A">
        <w:rPr>
          <w:sz w:val="16"/>
        </w:rPr>
        <w:t xml:space="preserve">, in one case, </w:t>
      </w:r>
      <w:r w:rsidRPr="006F170A">
        <w:rPr>
          <w:rStyle w:val="StyleUnderline"/>
        </w:rPr>
        <w:t>assigned a free Black couple to act as foster parents for an abandoned white child</w:t>
      </w:r>
      <w:r w:rsidRPr="006F170A">
        <w:rPr>
          <w:sz w:val="16"/>
        </w:rPr>
        <w:t>. There were even a few e</w:t>
      </w:r>
      <w:r w:rsidRPr="00C137B8">
        <w:rPr>
          <w:sz w:val="16"/>
        </w:rPr>
        <w:t xml:space="preserve">xamples of </w:t>
      </w:r>
      <w:r w:rsidRPr="006F170A">
        <w:rPr>
          <w:rStyle w:val="StyleUnderline"/>
        </w:rPr>
        <w:t>Black freemen</w:t>
      </w:r>
      <w:r w:rsidRPr="006F170A">
        <w:rPr>
          <w:sz w:val="16"/>
        </w:rPr>
        <w:t xml:space="preserve"> who </w:t>
      </w:r>
      <w:r w:rsidRPr="006F170A">
        <w:rPr>
          <w:rStyle w:val="StyleUnderline"/>
        </w:rPr>
        <w:lastRenderedPageBreak/>
        <w:t>owned white servants</w:t>
      </w:r>
      <w:r w:rsidRPr="00C137B8">
        <w:rPr>
          <w:sz w:val="16"/>
        </w:rPr>
        <w:t xml:space="preserve">. </w:t>
      </w:r>
      <w:r w:rsidRPr="00C137B8">
        <w:rPr>
          <w:rStyle w:val="StyleUnderline"/>
        </w:rPr>
        <w:t xml:space="preserve">Free </w:t>
      </w:r>
      <w:r w:rsidRPr="00CF698F">
        <w:rPr>
          <w:rStyle w:val="StyleUnderline"/>
          <w:highlight w:val="cyan"/>
        </w:rPr>
        <w:t>Blacks in</w:t>
      </w:r>
      <w:r w:rsidRPr="00C137B8">
        <w:rPr>
          <w:rStyle w:val="StyleUnderline"/>
        </w:rPr>
        <w:t xml:space="preserve"> North </w:t>
      </w:r>
      <w:r w:rsidRPr="00CF698F">
        <w:rPr>
          <w:rStyle w:val="StyleUnderline"/>
          <w:highlight w:val="cyan"/>
        </w:rPr>
        <w:t>Carolina had voting rights</w:t>
      </w:r>
      <w:r w:rsidRPr="00C137B8">
        <w:rPr>
          <w:sz w:val="16"/>
        </w:rPr>
        <w:t xml:space="preserve">. In the 1600s, </w:t>
      </w:r>
      <w:r w:rsidRPr="00C137B8">
        <w:rPr>
          <w:rStyle w:val="StyleUnderline"/>
        </w:rPr>
        <w:t>the Chesapeake society</w:t>
      </w:r>
      <w:r w:rsidRPr="00C137B8">
        <w:rPr>
          <w:sz w:val="16"/>
        </w:rPr>
        <w:t xml:space="preserve"> of eastern Virginia </w:t>
      </w:r>
      <w:r w:rsidRPr="00C137B8">
        <w:rPr>
          <w:rStyle w:val="StyleUnderline"/>
        </w:rPr>
        <w:t>had a multiracial character</w:t>
      </w:r>
      <w:r w:rsidRPr="00C137B8">
        <w:rPr>
          <w:sz w:val="16"/>
        </w:rPr>
        <w:t xml:space="preserve">, according to historian Betty Wood: There is persuasive evidence dating from the 1620s through the 1680s that there were those of European descent in the </w:t>
      </w:r>
      <w:r w:rsidRPr="006F170A">
        <w:rPr>
          <w:sz w:val="16"/>
        </w:rPr>
        <w:t xml:space="preserve">Chesapeake who were prepared to identify and cooperate with people of African descent. These affinities were forged in the world of plantation work. </w:t>
      </w:r>
      <w:r w:rsidRPr="006F170A">
        <w:rPr>
          <w:rStyle w:val="StyleUnderline"/>
        </w:rPr>
        <w:t>On many plantations, Europeans and West Africans labored side by side in the tobacco fields, performing exactly the same types and amounts of work; they lived and ate together</w:t>
      </w:r>
      <w:r w:rsidRPr="006F170A">
        <w:rPr>
          <w:sz w:val="16"/>
        </w:rPr>
        <w:t xml:space="preserve"> in shared housing; </w:t>
      </w:r>
      <w:r w:rsidRPr="006F170A">
        <w:rPr>
          <w:rStyle w:val="StyleUnderline"/>
        </w:rPr>
        <w:t>they socialized together; and</w:t>
      </w:r>
      <w:r w:rsidRPr="00C137B8">
        <w:rPr>
          <w:sz w:val="16"/>
        </w:rPr>
        <w:t xml:space="preserve"> sometimes they </w:t>
      </w:r>
      <w:r w:rsidRPr="00C137B8">
        <w:rPr>
          <w:rStyle w:val="StyleUnderline"/>
        </w:rPr>
        <w:t>slept together</w:t>
      </w:r>
      <w:r w:rsidRPr="00C137B8">
        <w:rPr>
          <w:sz w:val="16"/>
        </w:rPr>
        <w:t xml:space="preserve">. The planters' </w:t>
      </w:r>
      <w:r w:rsidRPr="00CF698F">
        <w:rPr>
          <w:rStyle w:val="Emphasis"/>
          <w:highlight w:val="cyan"/>
        </w:rPr>
        <w:t>economic calculations</w:t>
      </w:r>
      <w:r w:rsidRPr="00CF698F">
        <w:rPr>
          <w:rStyle w:val="StyleUnderline"/>
          <w:highlight w:val="cyan"/>
        </w:rPr>
        <w:t xml:space="preserve"> </w:t>
      </w:r>
      <w:r w:rsidRPr="006F170A">
        <w:rPr>
          <w:rStyle w:val="StyleUnderline"/>
        </w:rPr>
        <w:t>played a part in the</w:t>
      </w:r>
      <w:r w:rsidRPr="006F170A">
        <w:rPr>
          <w:sz w:val="16"/>
        </w:rPr>
        <w:t xml:space="preserve"> colonies'</w:t>
      </w:r>
      <w:r w:rsidRPr="00C137B8">
        <w:rPr>
          <w:sz w:val="16"/>
        </w:rPr>
        <w:t xml:space="preserve"> </w:t>
      </w:r>
      <w:r w:rsidRPr="00C137B8">
        <w:rPr>
          <w:rStyle w:val="StyleUnderline"/>
        </w:rPr>
        <w:t xml:space="preserve">decision to </w:t>
      </w:r>
      <w:r w:rsidRPr="00CF698F">
        <w:rPr>
          <w:rStyle w:val="StyleUnderline"/>
          <w:highlight w:val="cyan"/>
        </w:rPr>
        <w:t>move to</w:t>
      </w:r>
      <w:r w:rsidRPr="006F170A">
        <w:rPr>
          <w:rStyle w:val="StyleUnderline"/>
        </w:rPr>
        <w:t xml:space="preserve">ward full-scale </w:t>
      </w:r>
      <w:r w:rsidRPr="00CF698F">
        <w:rPr>
          <w:rStyle w:val="StyleUnderline"/>
          <w:highlight w:val="cyan"/>
        </w:rPr>
        <w:t>slave labor</w:t>
      </w:r>
      <w:r w:rsidRPr="00C137B8">
        <w:rPr>
          <w:sz w:val="16"/>
        </w:rPr>
        <w:t xml:space="preserve">. By the end of the 17th century, </w:t>
      </w:r>
      <w:r w:rsidRPr="00CF698F">
        <w:rPr>
          <w:rStyle w:val="StyleUnderline"/>
          <w:highlight w:val="cyan"/>
        </w:rPr>
        <w:t>the price of white indentured servants outstripped</w:t>
      </w:r>
      <w:r w:rsidRPr="00C137B8">
        <w:rPr>
          <w:rStyle w:val="StyleUnderline"/>
        </w:rPr>
        <w:t xml:space="preserve"> the price of </w:t>
      </w:r>
      <w:r w:rsidRPr="00CF698F">
        <w:rPr>
          <w:rStyle w:val="StyleUnderline"/>
          <w:highlight w:val="cyan"/>
        </w:rPr>
        <w:t>African slaves</w:t>
      </w:r>
      <w:r w:rsidRPr="00C137B8">
        <w:rPr>
          <w:sz w:val="16"/>
        </w:rPr>
        <w:t xml:space="preserve">. A planter could buy an African slave for life for the same price that he could purchase a white servant for 10 years. As Eric Williams explained: Here, then, is </w:t>
      </w:r>
      <w:r w:rsidRPr="00C137B8">
        <w:rPr>
          <w:rStyle w:val="StyleUnderline"/>
        </w:rPr>
        <w:t xml:space="preserve">the origin of Negro </w:t>
      </w:r>
      <w:r w:rsidRPr="006F170A">
        <w:rPr>
          <w:rStyle w:val="StyleUnderline"/>
        </w:rPr>
        <w:t xml:space="preserve">slavery. </w:t>
      </w:r>
      <w:r w:rsidRPr="006F170A">
        <w:rPr>
          <w:rStyle w:val="Emphasis"/>
        </w:rPr>
        <w:t>The reason was economic, not racial</w:t>
      </w:r>
      <w:r w:rsidRPr="006F170A">
        <w:rPr>
          <w:rStyle w:val="StyleUnderline"/>
        </w:rPr>
        <w:t>; it had to do not with the color of the laborer, but the cheapness of the labor</w:t>
      </w:r>
      <w:r w:rsidRPr="006F170A">
        <w:rPr>
          <w:sz w:val="16"/>
        </w:rPr>
        <w:t>. [The planter] would have gone to the moon, if necessary, for labor. Africa was nearer than the moon, nearer too than the more populous countries of India and China. But their turn</w:t>
      </w:r>
      <w:r w:rsidRPr="00C137B8">
        <w:rPr>
          <w:sz w:val="16"/>
        </w:rPr>
        <w:t xml:space="preserve"> would soon come. </w:t>
      </w:r>
      <w:r w:rsidRPr="00C137B8">
        <w:rPr>
          <w:rStyle w:val="StyleUnderline"/>
        </w:rPr>
        <w:t xml:space="preserve">Planters' </w:t>
      </w:r>
      <w:r w:rsidRPr="00CF698F">
        <w:rPr>
          <w:rStyle w:val="StyleUnderline"/>
          <w:highlight w:val="cyan"/>
        </w:rPr>
        <w:t>fear of a multiracial uprising</w:t>
      </w:r>
      <w:r w:rsidRPr="00C137B8">
        <w:rPr>
          <w:rStyle w:val="StyleUnderline"/>
        </w:rPr>
        <w:t xml:space="preserve"> also </w:t>
      </w:r>
      <w:r w:rsidRPr="00CF698F">
        <w:rPr>
          <w:rStyle w:val="StyleUnderline"/>
          <w:highlight w:val="cyan"/>
        </w:rPr>
        <w:t>pushed them towards racial slavery</w:t>
      </w:r>
      <w:r w:rsidRPr="00C137B8">
        <w:rPr>
          <w:sz w:val="16"/>
        </w:rPr>
        <w:t xml:space="preserve">. </w:t>
      </w:r>
      <w:r w:rsidRPr="00C137B8">
        <w:rPr>
          <w:rStyle w:val="StyleUnderline"/>
        </w:rPr>
        <w:t>Because a rigid racial division of labor didn't exist in the 17th century colonies</w:t>
      </w:r>
      <w:r w:rsidRPr="00C137B8">
        <w:rPr>
          <w:sz w:val="16"/>
        </w:rPr>
        <w:t xml:space="preserve">, many </w:t>
      </w:r>
      <w:r w:rsidRPr="00C137B8">
        <w:rPr>
          <w:rStyle w:val="StyleUnderline"/>
        </w:rPr>
        <w:t>conspiracies involving Black slaves and white indentured servants were hatched and foiled</w:t>
      </w:r>
      <w:r w:rsidRPr="00C137B8">
        <w:rPr>
          <w:sz w:val="16"/>
        </w:rPr>
        <w:t xml:space="preserve">. We know about them today because of court proceedings that punished the runaways after their capture. As historians T.H. Breen and Stephen Innes point out, "These cases reveal only extreme actions, desperate attempts to escape, but for every group of runaways who came before the courts, </w:t>
      </w:r>
      <w:r w:rsidRPr="00C137B8">
        <w:rPr>
          <w:rStyle w:val="StyleUnderline"/>
        </w:rPr>
        <w:t>there were doubtless many more poor whites and blacks who cooperated</w:t>
      </w:r>
      <w:r w:rsidRPr="00C137B8">
        <w:rPr>
          <w:sz w:val="16"/>
        </w:rPr>
        <w:t xml:space="preserve"> in smaller, less daring ways on the plantation." The largest of these conspiracies developed into Bacon's Rebellion, an uprising that threw terror into the hearts of the Virginia Tidewater planters in 1676. Several hundred farmers, servants and slaves initiated a protest to press the colonial government to seize Indian land for distribution. The conflict spilled over into demands for tax relief and resentment of the Jamestown establishment. Planter Nathaniel Bacon helped organize an army of whites and Blacks that sacked Jamestown and forced the governor to flee. The rebel army held out for eight months before the Crown managed to defeat and disarm it. </w:t>
      </w:r>
      <w:r w:rsidRPr="00C137B8">
        <w:rPr>
          <w:rStyle w:val="StyleUnderline"/>
        </w:rPr>
        <w:t>Bacon's Rebellion was a turning point</w:t>
      </w:r>
      <w:r w:rsidRPr="00C137B8">
        <w:rPr>
          <w:sz w:val="16"/>
        </w:rPr>
        <w:t xml:space="preserve">. </w:t>
      </w:r>
      <w:r w:rsidRPr="00C137B8">
        <w:rPr>
          <w:rStyle w:val="StyleUnderline"/>
        </w:rPr>
        <w:t>After it ended</w:t>
      </w:r>
      <w:r w:rsidRPr="00C137B8">
        <w:rPr>
          <w:sz w:val="16"/>
        </w:rPr>
        <w:t xml:space="preserve">, the Tidewater </w:t>
      </w:r>
      <w:r w:rsidRPr="00C137B8">
        <w:rPr>
          <w:rStyle w:val="StyleUnderline"/>
        </w:rPr>
        <w:t>planters</w:t>
      </w:r>
      <w:r w:rsidRPr="00C137B8">
        <w:rPr>
          <w:sz w:val="16"/>
        </w:rPr>
        <w:t xml:space="preserve"> moved in two directions: first, they </w:t>
      </w:r>
      <w:r w:rsidRPr="00C137B8">
        <w:rPr>
          <w:rStyle w:val="StyleUnderline"/>
        </w:rPr>
        <w:t>offered concessions to the white freemen</w:t>
      </w:r>
      <w:r w:rsidRPr="00C137B8">
        <w:rPr>
          <w:sz w:val="16"/>
        </w:rPr>
        <w:t xml:space="preserve">, lifting taxes and extending to them the vote; </w:t>
      </w:r>
      <w:r w:rsidRPr="00C137B8">
        <w:rPr>
          <w:rStyle w:val="StyleUnderline"/>
        </w:rPr>
        <w:t>and</w:t>
      </w:r>
      <w:r w:rsidRPr="00C137B8">
        <w:rPr>
          <w:sz w:val="16"/>
        </w:rPr>
        <w:t xml:space="preserve"> second, they </w:t>
      </w:r>
      <w:r w:rsidRPr="00C137B8">
        <w:rPr>
          <w:rStyle w:val="StyleUnderline"/>
        </w:rPr>
        <w:t>moved to full-scale racial slavery</w:t>
      </w:r>
      <w:r w:rsidRPr="00C137B8">
        <w:rPr>
          <w:sz w:val="16"/>
        </w:rPr>
        <w:t>. Fifteen years earlier, the Burgesses had recognized the condition of slavery for life and placed Africans in a different category as white servants. But the law had little practical effect. "</w:t>
      </w:r>
      <w:r w:rsidRPr="00C137B8">
        <w:rPr>
          <w:rStyle w:val="StyleUnderline"/>
        </w:rPr>
        <w:t>Until slavery became systematic, there was no need for a systematic slave code</w:t>
      </w:r>
      <w:r w:rsidRPr="00C137B8">
        <w:rPr>
          <w:sz w:val="16"/>
        </w:rPr>
        <w:t xml:space="preserve">. And </w:t>
      </w:r>
      <w:r w:rsidRPr="00C137B8">
        <w:rPr>
          <w:rStyle w:val="StyleUnderline"/>
        </w:rPr>
        <w:t>slavery could not become systematic so long as an African slave for life cost twice as much as an English servant</w:t>
      </w:r>
      <w:r w:rsidRPr="00C137B8">
        <w:rPr>
          <w:sz w:val="16"/>
        </w:rPr>
        <w:t xml:space="preserve"> for a five-year term," wrote historian Barbara Jeanne Fields. Both of those circumstances changed in the immediate aftermath of Bacon's Rebellion. In the entire 17th century, the planters imported about 20,000 African slaves. The majority of them were brought to North American colonies in the 24 years after Bacon's Rebellion. In 1664, the Maryland legislature passed a law determining who would be considered slaves on the basis of the condition of their father--whether their father was slave or free. It soon became clear, however, that establishing paternity was difficult, but that establishing who was a person's mother was definite. So the planters changed the law to establish slave status on the basis of the mother's condition. Now white slaveholders who fathered children by slave women would be guaranteed their offspring as slaves. And the law included penalties for "free" women who slept with slaves. But what's most interesting about this law is that it doesn't really speak in racial terms. It attempts to preserve the property rights of slaveholders and establish barriers between slave and free which were to become hardened into racial divisions over the next few years. Taking the Maryland law as an example, Fields made this important point: Historians can actually observe colonial Americans in the act of preparing the ground for race without foreknowledge of what would later arise on the foundation they were laying. [T]he purpose of the experiment is clear: to prevent the erosion of slaveowners' property rights that would </w:t>
      </w:r>
      <w:r w:rsidRPr="006F170A">
        <w:rPr>
          <w:sz w:val="16"/>
        </w:rPr>
        <w:t xml:space="preserve">result if the offspring of free white women impregnated by slave men were entitled to freedom. The language of the preamble to the law makes clear that the point was not yet race. </w:t>
      </w:r>
      <w:r w:rsidRPr="006F170A">
        <w:rPr>
          <w:rStyle w:val="StyleUnderline"/>
        </w:rPr>
        <w:t>Race does not explain the law</w:t>
      </w:r>
      <w:r w:rsidRPr="006F170A">
        <w:rPr>
          <w:sz w:val="16"/>
        </w:rPr>
        <w:t xml:space="preserve">. </w:t>
      </w:r>
      <w:r w:rsidRPr="006F170A">
        <w:rPr>
          <w:rStyle w:val="StyleUnderline"/>
        </w:rPr>
        <w:t>Rather, the law shows society in the act of inventing race</w:t>
      </w:r>
      <w:r w:rsidRPr="006F170A">
        <w:rPr>
          <w:sz w:val="16"/>
        </w:rPr>
        <w:t xml:space="preserve">. </w:t>
      </w:r>
      <w:r w:rsidRPr="006F170A">
        <w:rPr>
          <w:rStyle w:val="Emphasis"/>
        </w:rPr>
        <w:t>After</w:t>
      </w:r>
      <w:r w:rsidRPr="006F170A">
        <w:rPr>
          <w:rStyle w:val="StyleUnderline"/>
        </w:rPr>
        <w:t xml:space="preserve"> establishing that African slaves would cultivate major cash crops</w:t>
      </w:r>
      <w:r w:rsidRPr="006F170A">
        <w:rPr>
          <w:sz w:val="16"/>
        </w:rPr>
        <w:t xml:space="preserve"> of the North American colonies, </w:t>
      </w:r>
      <w:r w:rsidRPr="006F170A">
        <w:rPr>
          <w:rStyle w:val="StyleUnderline"/>
        </w:rPr>
        <w:t xml:space="preserve">the planters </w:t>
      </w:r>
      <w:r w:rsidRPr="006F170A">
        <w:rPr>
          <w:rStyle w:val="Emphasis"/>
        </w:rPr>
        <w:t>then</w:t>
      </w:r>
      <w:r w:rsidRPr="006F170A">
        <w:rPr>
          <w:rStyle w:val="StyleUnderline"/>
        </w:rPr>
        <w:t xml:space="preserve"> moved to establish the institutions and ideas that would uphold white supremacy</w:t>
      </w:r>
      <w:r w:rsidRPr="006F170A">
        <w:rPr>
          <w:sz w:val="16"/>
        </w:rPr>
        <w:t xml:space="preserve">. Most </w:t>
      </w:r>
      <w:r w:rsidRPr="006F170A">
        <w:rPr>
          <w:rStyle w:val="StyleUnderline"/>
        </w:rPr>
        <w:t>unfree labor became Black labor</w:t>
      </w:r>
      <w:r w:rsidRPr="006F170A">
        <w:rPr>
          <w:sz w:val="16"/>
        </w:rPr>
        <w:t xml:space="preserve">. </w:t>
      </w:r>
      <w:r w:rsidRPr="006F170A">
        <w:rPr>
          <w:rStyle w:val="StyleUnderline"/>
        </w:rPr>
        <w:t>Laws</w:t>
      </w:r>
      <w:r w:rsidRPr="006F170A">
        <w:rPr>
          <w:sz w:val="16"/>
        </w:rPr>
        <w:t xml:space="preserve"> and ideas intended </w:t>
      </w:r>
      <w:r w:rsidRPr="006F170A">
        <w:rPr>
          <w:rStyle w:val="StyleUnderline"/>
        </w:rPr>
        <w:t>to underscore the subhuman status of Black people</w:t>
      </w:r>
      <w:r w:rsidRPr="006F170A">
        <w:rPr>
          <w:sz w:val="16"/>
        </w:rPr>
        <w:t>--in a word, the ideology of racism and white supremacy--</w:t>
      </w:r>
      <w:r w:rsidRPr="006F170A">
        <w:rPr>
          <w:rStyle w:val="StyleUnderline"/>
        </w:rPr>
        <w:t>emerged</w:t>
      </w:r>
      <w:r w:rsidRPr="006F170A">
        <w:rPr>
          <w:sz w:val="16"/>
        </w:rPr>
        <w:t xml:space="preserve"> full-blown over the next generation. "All men are created equal" Within a few decades, the </w:t>
      </w:r>
      <w:r w:rsidRPr="006F170A">
        <w:rPr>
          <w:sz w:val="16"/>
        </w:rPr>
        <w:lastRenderedPageBreak/>
        <w:t xml:space="preserve">ideology of white supremacy was fully developed. Some of the greatest minds of the day--such as Scottish philosopher David Hume and Thomas Jefferson, the man who wrote the Declaration of Independence--wrote treatises alleging Black inferiority. The ideology of white supremacy based on the natural inferiority of Blacks, even allegations that Blacks were subhuman, strengthened throughout the 18th century. This was the way that the leading intellectual figures of the time reconciled the ideals of the 1776 American Revolution with slavery. The American Revolution of 1776 and later the French Revolution of 1789 popularized the ideas of liberty and the rights of all human beings. The Declaration of Independence asserts that "all men are created equal" and possess certain "unalienable rights"--rights that can't be taken away--of "life, liberty, and the pursuit of happiness." As the first major bourgeois revolution, the American Revolution sought to establish the rights of the new capitalist class against the old feudal monarchy. It started with the resentment of the American merchant class that wanted to break free from British restrictions on its trade. But its challenge to British tyranny also gave expression to a whole range of ideas that expanded the concept of "liberty" from being just about trade to include ideas of human rights, democracy, and civil liberties. It legitimized an assault on slavery as an offense to liberty. Some of the leading American revolutionaries, such as Thomas Paine and Benjamin Franklin, endorsed abolition. Slaves and free Blacks also pointed to the ideals of the revolution to call for abolishing slavery. But </w:t>
      </w:r>
      <w:r w:rsidRPr="006F170A">
        <w:rPr>
          <w:rStyle w:val="StyleUnderline"/>
        </w:rPr>
        <w:t>because the revolution aimed to establish the rule of capital in America, and because a lot of capitalists and planters made a lot of money from slavery, the revolution compromised with slavery</w:t>
      </w:r>
      <w:r w:rsidRPr="006F170A">
        <w:rPr>
          <w:sz w:val="16"/>
        </w:rPr>
        <w:t xml:space="preserve">. The Declaration initially contained a condemnation of King George for allowing the slave trade, but Jefferson dropped it following protests from representatives from Georgia and the Carolinas. How could the founding fathers of the U.S.--most of whom owned slaves themselves--reconcile the ideals of liberty for which they were fighting with the existence of a system that represented the exact negation of liberty? The ideology of white supremacy fit the bill. We know today that "all men" didn't include women, Indians or most whites. But to rule Black slaves out of the blessings of liberty, the leading head-fixers of the time argued that Blacks weren't really "men," they were a lower order of being. Jefferson's Notes from Virginia, meant to be a scientific catalogue of the flora and fauna of Virginia, uses arguments that anticipate the "scientific racism" of the 1800s and 1900s. With few exceptions, no major institution--such as the universities, the churches or the newspapers of the time--raised criticisms of white supremacy or of slavery. In fact, they helped pioneer religious and academic justifications for slavery and Black inferiority. As C.L.R. James put it, "[T]he conception of </w:t>
      </w:r>
      <w:r w:rsidRPr="006F170A">
        <w:rPr>
          <w:rStyle w:val="StyleUnderline"/>
        </w:rPr>
        <w:t>dividing people by race begins with the slave trade</w:t>
      </w:r>
      <w:r w:rsidRPr="006F170A">
        <w:rPr>
          <w:sz w:val="16"/>
        </w:rPr>
        <w:t xml:space="preserve">. This thing was so shocking, so opposed to all the conceptions of society which religion and philosophers had, that the only justification by which humanity could face it was to divide people into races and decide that the Africans were an inferior race." White supremacy wasn't only used to justify slavery. It was also used to keep in line the two-thirds of Southern whites who weren't slaveholders. Unlike the French colony of St. Domingue or the British colony of Barbados, where Blacks vastly outnumbered whites, Blacks were a minority in the slave South. A tiny minority of slave-holding whites, who controlled the governments and economies of the Deep South states, ruled over a population that was roughly two-thirds white farmers and workers and one-third Black slaves. The slaveholders' </w:t>
      </w:r>
      <w:r w:rsidRPr="006F170A">
        <w:rPr>
          <w:rStyle w:val="StyleUnderline"/>
        </w:rPr>
        <w:t>ideology of racism and white supremacy helped to divide the working population, tying poor whites to the slaveholders</w:t>
      </w:r>
      <w:r w:rsidRPr="006F170A">
        <w:rPr>
          <w:sz w:val="16"/>
        </w:rPr>
        <w:t xml:space="preserve">. </w:t>
      </w:r>
      <w:r w:rsidRPr="006F170A">
        <w:rPr>
          <w:rStyle w:val="StyleUnderline"/>
        </w:rPr>
        <w:t>Slavery afforded poor white farmers</w:t>
      </w:r>
      <w:r w:rsidRPr="006F170A">
        <w:rPr>
          <w:sz w:val="16"/>
        </w:rPr>
        <w:t xml:space="preserve"> what Fields called </w:t>
      </w:r>
      <w:r w:rsidRPr="006F170A">
        <w:rPr>
          <w:rStyle w:val="StyleUnderline"/>
        </w:rPr>
        <w:t>a "social space" whereby they preserved an illusory "independence" based on debt and subsistence farming, while the rich p</w:t>
      </w:r>
      <w:r w:rsidRPr="00C137B8">
        <w:rPr>
          <w:rStyle w:val="StyleUnderline"/>
        </w:rPr>
        <w:t>lanters continued to dominate</w:t>
      </w:r>
      <w:r w:rsidRPr="00C137B8">
        <w:rPr>
          <w:sz w:val="16"/>
        </w:rPr>
        <w:t xml:space="preserve"> Southern politics and </w:t>
      </w:r>
      <w:r w:rsidRPr="00C137B8">
        <w:rPr>
          <w:rStyle w:val="StyleUnderline"/>
        </w:rPr>
        <w:t>society</w:t>
      </w:r>
      <w:r w:rsidRPr="00C137B8">
        <w:rPr>
          <w:sz w:val="16"/>
        </w:rPr>
        <w:t>. "A caste system as well as a form of labor," historian James M. McPherson wrote, "</w:t>
      </w:r>
      <w:r w:rsidRPr="00CF698F">
        <w:rPr>
          <w:rStyle w:val="StyleUnderline"/>
          <w:highlight w:val="cyan"/>
        </w:rPr>
        <w:t xml:space="preserve">slavery elevated </w:t>
      </w:r>
      <w:r w:rsidRPr="006F170A">
        <w:rPr>
          <w:rStyle w:val="StyleUnderline"/>
        </w:rPr>
        <w:t xml:space="preserve">all </w:t>
      </w:r>
      <w:r w:rsidRPr="00CF698F">
        <w:rPr>
          <w:rStyle w:val="StyleUnderline"/>
          <w:highlight w:val="cyan"/>
        </w:rPr>
        <w:t>whites to the ruling caste and</w:t>
      </w:r>
      <w:r w:rsidRPr="00C137B8">
        <w:rPr>
          <w:sz w:val="16"/>
        </w:rPr>
        <w:t xml:space="preserve"> thereby </w:t>
      </w:r>
      <w:r w:rsidRPr="00CF698F">
        <w:rPr>
          <w:rStyle w:val="StyleUnderline"/>
          <w:highlight w:val="cyan"/>
        </w:rPr>
        <w:t>reduced the potential for class conflict</w:t>
      </w:r>
      <w:r w:rsidRPr="00C137B8">
        <w:rPr>
          <w:sz w:val="16"/>
        </w:rPr>
        <w:t xml:space="preserve">." The great abolitionist Frederick Douglass understood this dynamic: The hostility between the whites and blacks of the South is easily explained. It has its root and sap in the relation of slavery, and was incited on both sides by the cunning of the slave masters. Those masters secured their ascendancy over both the poor whites and the Blacks by putting enmity between them. They divided both to conquer each. [Slaveholders denounced emancipation as] tending to put the white working man on an equality with Blacks, and by this means, they succeed in drawing off the minds of the poor whites from the real fact, that by the rich slave-master, they are already regarded as but a single remove from equality with the slave. </w:t>
      </w:r>
      <w:r w:rsidRPr="006F170A">
        <w:rPr>
          <w:sz w:val="16"/>
        </w:rPr>
        <w:t xml:space="preserve">Slavery and capitalism Slavery in the colonies helped produce a boom in the 18th century economy that provided the launching pad for the industrial revolution in Europe. </w:t>
      </w:r>
      <w:r w:rsidRPr="006F170A">
        <w:rPr>
          <w:rStyle w:val="StyleUnderline"/>
        </w:rPr>
        <w:t xml:space="preserve">From the start, </w:t>
      </w:r>
      <w:r w:rsidRPr="006F170A">
        <w:rPr>
          <w:rStyle w:val="Emphasis"/>
        </w:rPr>
        <w:t>colonial slavery and capitalism were linked</w:t>
      </w:r>
      <w:r w:rsidRPr="006F170A">
        <w:rPr>
          <w:sz w:val="16"/>
        </w:rPr>
        <w:t xml:space="preserve">. While </w:t>
      </w:r>
      <w:r w:rsidRPr="006F170A">
        <w:rPr>
          <w:rStyle w:val="Emphasis"/>
        </w:rPr>
        <w:t>it is not correct to say that slavery created capitalism</w:t>
      </w:r>
      <w:r w:rsidRPr="006F170A">
        <w:rPr>
          <w:sz w:val="16"/>
        </w:rPr>
        <w:t xml:space="preserve">, it is correct to say that slavery provided one of the chief sources for the initial accumulations of wealth that helped to propel capitalism forward in Europe and North America. The clearest example of the connection between plantation slavery and the rise of industrial capitalism was the connection between the cotton South, Britain and, to a lesser extent, the Northern industrial states. Here, we can see the direct link between slavery in the U.S. and the development of the most advanced capitalist production methods in the world. Cotton textiles accounted for 75 percent of British industrial employment in 1840, and, at its height, three-fourths of that cotton came from the slave plantations of the Deep South. And Northern ships and ports transported the cotton. To meet the boom in the 1840s and 1850s, the planters became even more vicious. On the one hand, they tried to expand slavery into the West and Central America. The fight over the extension of slavery into the territories eventually precipitated the Civil War in 1861. On the other hand, they drove slaves harder--selling more cotton to buy more slaves just to keep up. On the eve of the Civil War, the South was petitioning to lift the ban on the importation of slaves that had existed officially since 1808. Karl Marx clearly </w:t>
      </w:r>
      <w:r w:rsidRPr="006F170A">
        <w:rPr>
          <w:sz w:val="16"/>
        </w:rPr>
        <w:lastRenderedPageBreak/>
        <w:t xml:space="preserve">understood the connection between plantation slavery in the cotton South and the development of capitalism in England. He wrote in Capital: While the cotton industry introduced child-slavery into England, in the United States, it gave the impulse for the transformation of the more or less patriarchal slavery into a system of commercial exploitation. In fact, the veiled slavery of the wage-laborers in Europe needed the unqualified slavery of the New World as its pedestal. Capital comes dripping from head to toe, from every pore, with blood and dirt. The close connection between slavery and capitalism, and thus, between racism and capitalism, gives the lie to those who insist that slavery would have just died out. In fact, the South was more dependent on slavery right before the Civil War than it was 50 or 100 years earlier. </w:t>
      </w:r>
      <w:r w:rsidRPr="006F170A">
        <w:rPr>
          <w:rStyle w:val="StyleUnderline"/>
        </w:rPr>
        <w:t>Slavery lasted as long as it did because it was profitable</w:t>
      </w:r>
      <w:r w:rsidRPr="006F170A">
        <w:rPr>
          <w:sz w:val="16"/>
        </w:rPr>
        <w:t xml:space="preserve">. </w:t>
      </w:r>
      <w:r w:rsidRPr="006F170A">
        <w:rPr>
          <w:rStyle w:val="StyleUnderline"/>
        </w:rPr>
        <w:t>And it was profitable to the richest and most "well-bred" people in the world</w:t>
      </w:r>
      <w:r w:rsidRPr="006F170A">
        <w:rPr>
          <w:sz w:val="16"/>
        </w:rPr>
        <w:t xml:space="preserve">. </w:t>
      </w:r>
      <w:r w:rsidRPr="006F170A">
        <w:rPr>
          <w:rStyle w:val="StyleUnderline"/>
        </w:rPr>
        <w:t>The Civil War abolished slavery and struck a great blow against racism</w:t>
      </w:r>
      <w:r w:rsidRPr="006F170A">
        <w:rPr>
          <w:sz w:val="16"/>
        </w:rPr>
        <w:t xml:space="preserve">. </w:t>
      </w:r>
      <w:r w:rsidRPr="006F170A">
        <w:rPr>
          <w:rStyle w:val="StyleUnderline"/>
        </w:rPr>
        <w:t>But racism itself wasn't abolished</w:t>
      </w:r>
      <w:r w:rsidRPr="006F170A">
        <w:rPr>
          <w:sz w:val="16"/>
        </w:rPr>
        <w:t xml:space="preserve">. On the contrary, just as racism was created to justify colonial slavery, </w:t>
      </w:r>
      <w:r w:rsidRPr="006F170A">
        <w:rPr>
          <w:rStyle w:val="StyleUnderline"/>
        </w:rPr>
        <w:t>racism as an ideology was refashioned</w:t>
      </w:r>
      <w:r w:rsidRPr="006F170A">
        <w:rPr>
          <w:sz w:val="16"/>
        </w:rPr>
        <w:t xml:space="preserve">. </w:t>
      </w:r>
      <w:r w:rsidRPr="006F170A">
        <w:rPr>
          <w:rStyle w:val="StyleUnderline"/>
        </w:rPr>
        <w:t>It now no longer justified the enslavement of Blacks, but it justified second-class status for Blacks as wage laborers and sharecroppers</w:t>
      </w:r>
      <w:r w:rsidRPr="006F170A">
        <w:rPr>
          <w:sz w:val="16"/>
        </w:rPr>
        <w:t xml:space="preserve">. Racist ideology was also refashioned to justify imperialist conquest at the turn of the last century. As a handful of competing world powers vied to carve up the globe into colonial preserves for cheap raw materials and labor, racism served as a convenient justification. The vast majority of the world's people were now portrayed as inferior races, incapable of determining their own future. Slavery disappeared, but racism remained as a means to justify the domination of millions of people by the U.S., various European powers, and later by Japan. </w:t>
      </w:r>
      <w:r w:rsidRPr="006F170A">
        <w:rPr>
          <w:rStyle w:val="StyleUnderline"/>
        </w:rPr>
        <w:t xml:space="preserve">Because racism is woven right into the fabric of capitalism, </w:t>
      </w:r>
      <w:r w:rsidRPr="006F170A">
        <w:rPr>
          <w:rStyle w:val="Emphasis"/>
        </w:rPr>
        <w:t>new forms of racism arose with changes in capitalism</w:t>
      </w:r>
      <w:r w:rsidRPr="006F170A">
        <w:rPr>
          <w:sz w:val="16"/>
        </w:rPr>
        <w:t xml:space="preserve">. </w:t>
      </w:r>
      <w:r w:rsidRPr="006F170A">
        <w:rPr>
          <w:rStyle w:val="StyleUnderline"/>
        </w:rPr>
        <w:t>As the U.S. economy expanded and underpinned</w:t>
      </w:r>
      <w:r w:rsidRPr="006F170A">
        <w:rPr>
          <w:sz w:val="16"/>
        </w:rPr>
        <w:t xml:space="preserve"> U.S. </w:t>
      </w:r>
      <w:r w:rsidRPr="006F170A">
        <w:rPr>
          <w:rStyle w:val="StyleUnderline"/>
        </w:rPr>
        <w:t>imperial expansion, imperialist racism</w:t>
      </w:r>
      <w:r w:rsidRPr="006F170A">
        <w:rPr>
          <w:sz w:val="16"/>
        </w:rPr>
        <w:t>--which asserted that the U.S. had a right to dominate other peoples, such as Mexicans and Filipinos--</w:t>
      </w:r>
      <w:r w:rsidRPr="006F170A">
        <w:rPr>
          <w:rStyle w:val="StyleUnderline"/>
        </w:rPr>
        <w:t>developed</w:t>
      </w:r>
      <w:r w:rsidRPr="006F170A">
        <w:rPr>
          <w:sz w:val="16"/>
        </w:rPr>
        <w:t xml:space="preserve">. </w:t>
      </w:r>
      <w:r w:rsidRPr="006F170A">
        <w:rPr>
          <w:rStyle w:val="StyleUnderline"/>
        </w:rPr>
        <w:t>As the U.S. economy grew and sucked in millions of immigrant laborers, anti-immigrant racism developed</w:t>
      </w:r>
      <w:r w:rsidRPr="006F170A">
        <w:rPr>
          <w:sz w:val="16"/>
        </w:rPr>
        <w:t>. But these are both different forms of the same ideology--of white supremacy and division of the world into "superior" and "inferior" races--that had their origins in slavery. Racism and capitalism have been intertwined since the beginning of capitalism. You can't have capitalism without racism. Ther</w:t>
      </w:r>
      <w:r w:rsidRPr="00C137B8">
        <w:rPr>
          <w:sz w:val="16"/>
        </w:rPr>
        <w:t xml:space="preserve">efore, </w:t>
      </w:r>
      <w:r w:rsidRPr="00C137B8">
        <w:rPr>
          <w:rStyle w:val="StyleUnderline"/>
        </w:rPr>
        <w:t xml:space="preserve">the final </w:t>
      </w:r>
      <w:r w:rsidRPr="00CF698F">
        <w:rPr>
          <w:rStyle w:val="StyleUnderline"/>
          <w:highlight w:val="cyan"/>
        </w:rPr>
        <w:t xml:space="preserve">triumph over racism </w:t>
      </w:r>
      <w:r w:rsidRPr="00CF698F">
        <w:rPr>
          <w:rStyle w:val="Emphasis"/>
          <w:highlight w:val="cyan"/>
        </w:rPr>
        <w:t xml:space="preserve">will only come when we </w:t>
      </w:r>
      <w:r w:rsidRPr="006F170A">
        <w:rPr>
          <w:rStyle w:val="Emphasis"/>
        </w:rPr>
        <w:t>abolish</w:t>
      </w:r>
      <w:r w:rsidRPr="006F170A">
        <w:rPr>
          <w:rStyle w:val="StyleUnderline"/>
        </w:rPr>
        <w:t xml:space="preserve"> racism's chief source--</w:t>
      </w:r>
      <w:r w:rsidRPr="006F170A">
        <w:rPr>
          <w:rStyle w:val="Emphasis"/>
        </w:rPr>
        <w:t>capitalism</w:t>
      </w:r>
      <w:r w:rsidRPr="006F170A">
        <w:rPr>
          <w:rStyle w:val="StyleUnderline"/>
        </w:rPr>
        <w:t>--</w:t>
      </w:r>
      <w:r w:rsidRPr="006F170A">
        <w:rPr>
          <w:rStyle w:val="Emphasis"/>
        </w:rPr>
        <w:t xml:space="preserve">and </w:t>
      </w:r>
      <w:r w:rsidRPr="00CF698F">
        <w:rPr>
          <w:rStyle w:val="Emphasis"/>
          <w:highlight w:val="cyan"/>
        </w:rPr>
        <w:t>build a new socialist society</w:t>
      </w:r>
      <w:r w:rsidRPr="00C137B8">
        <w:rPr>
          <w:sz w:val="16"/>
        </w:rPr>
        <w:t>.</w:t>
      </w:r>
      <w:r w:rsidRPr="00C137B8">
        <w:t xml:space="preserve"> </w:t>
      </w:r>
    </w:p>
    <w:p w14:paraId="157CEF31" w14:textId="77777777" w:rsidR="004D3163" w:rsidRPr="002424F1" w:rsidRDefault="004D3163" w:rsidP="004D3163">
      <w:pPr>
        <w:pStyle w:val="Heading4"/>
      </w:pPr>
      <w:r>
        <w:t xml:space="preserve">No Link.  Alt </w:t>
      </w:r>
      <w:r>
        <w:rPr>
          <w:u w:val="single"/>
        </w:rPr>
        <w:t>doesn’t</w:t>
      </w:r>
      <w:r>
        <w:t xml:space="preserve"> assume everyone’s role in resistance is the </w:t>
      </w:r>
      <w:r>
        <w:rPr>
          <w:u w:val="single"/>
        </w:rPr>
        <w:t>same</w:t>
      </w:r>
      <w:r>
        <w:t xml:space="preserve"> or </w:t>
      </w:r>
      <w:r>
        <w:rPr>
          <w:u w:val="single"/>
        </w:rPr>
        <w:t>complete</w:t>
      </w:r>
      <w:r>
        <w:t xml:space="preserve">.  </w:t>
      </w:r>
      <w:r w:rsidRPr="002C2E65">
        <w:rPr>
          <w:rFonts w:cs="Times New Roman"/>
        </w:rPr>
        <w:t xml:space="preserve">World systems theory emphasizes </w:t>
      </w:r>
      <w:r w:rsidRPr="000B745D">
        <w:rPr>
          <w:rFonts w:cs="Times New Roman"/>
          <w:u w:val="single"/>
        </w:rPr>
        <w:t>complex</w:t>
      </w:r>
      <w:r w:rsidRPr="002C2E65">
        <w:rPr>
          <w:rFonts w:cs="Times New Roman"/>
        </w:rPr>
        <w:t xml:space="preserve"> intersections of</w:t>
      </w:r>
      <w:r>
        <w:rPr>
          <w:rFonts w:cs="Times New Roman"/>
        </w:rPr>
        <w:t xml:space="preserve"> antiblackness but says the </w:t>
      </w:r>
      <w:r>
        <w:rPr>
          <w:rFonts w:cs="Times New Roman"/>
          <w:u w:val="single"/>
        </w:rPr>
        <w:t>unit</w:t>
      </w:r>
      <w:r>
        <w:rPr>
          <w:rFonts w:cs="Times New Roman"/>
        </w:rPr>
        <w:t xml:space="preserve"> of analysis should be </w:t>
      </w:r>
      <w:r>
        <w:rPr>
          <w:rFonts w:cs="Times New Roman"/>
          <w:u w:val="single"/>
        </w:rPr>
        <w:t>global</w:t>
      </w:r>
      <w:r>
        <w:rPr>
          <w:rFonts w:cs="Times New Roman"/>
        </w:rPr>
        <w:t xml:space="preserve"> not </w:t>
      </w:r>
      <w:r>
        <w:rPr>
          <w:rFonts w:cs="Times New Roman"/>
          <w:u w:val="single"/>
        </w:rPr>
        <w:t>local</w:t>
      </w:r>
      <w:r>
        <w:rPr>
          <w:rFonts w:cs="Times New Roman"/>
        </w:rPr>
        <w:t xml:space="preserve"> or </w:t>
      </w:r>
      <w:r>
        <w:rPr>
          <w:rFonts w:cs="Times New Roman"/>
          <w:u w:val="single"/>
        </w:rPr>
        <w:t>domestic</w:t>
      </w:r>
      <w:r>
        <w:rPr>
          <w:rFonts w:cs="Times New Roman"/>
        </w:rPr>
        <w:t xml:space="preserve"> – their K applies to </w:t>
      </w:r>
      <w:r>
        <w:rPr>
          <w:rFonts w:cs="Times New Roman"/>
          <w:u w:val="single"/>
        </w:rPr>
        <w:t>older</w:t>
      </w:r>
      <w:r>
        <w:rPr>
          <w:rFonts w:cs="Times New Roman"/>
        </w:rPr>
        <w:t xml:space="preserve"> versions of Orthodox Marxism the alt isn’t defending </w:t>
      </w:r>
    </w:p>
    <w:p w14:paraId="74F0F92C" w14:textId="77777777" w:rsidR="004D3163" w:rsidRPr="00F81C99" w:rsidRDefault="004D3163" w:rsidP="004D3163">
      <w:pPr>
        <w:rPr>
          <w:sz w:val="16"/>
          <w:szCs w:val="16"/>
        </w:rPr>
      </w:pPr>
      <w:r w:rsidRPr="00F81C99">
        <w:rPr>
          <w:rStyle w:val="Style13ptBold"/>
        </w:rPr>
        <w:t>Engel-Di Mauro 9</w:t>
      </w:r>
      <w:r w:rsidRPr="00F81C99">
        <w:t xml:space="preserve"> </w:t>
      </w:r>
      <w:r w:rsidRPr="00F81C99">
        <w:rPr>
          <w:sz w:val="16"/>
          <w:szCs w:val="16"/>
        </w:rPr>
        <w:t>– Associate Professor of Geography at SUNY New Paltz (Salvatore, “Seeing the local in the global: Political ecologies, world-systems, and the question of scale”, Geoforum (2009):116-125)</w:t>
      </w:r>
    </w:p>
    <w:p w14:paraId="5B940D09" w14:textId="77777777" w:rsidR="004D3163" w:rsidRDefault="004D3163" w:rsidP="004D3163">
      <w:pPr>
        <w:rPr>
          <w:sz w:val="16"/>
        </w:rPr>
      </w:pPr>
      <w:r w:rsidRPr="00F81C99">
        <w:rPr>
          <w:sz w:val="16"/>
        </w:rPr>
        <w:t xml:space="preserve">The above-described developments in world-systems theories have largely gone unnoticed within political ecology, perhaps due partially to Blaikie’s early abandonment. Probably more effective has been the treatment (and caricaturing) of world-systems perspectives as a single theory. As shown above, </w:t>
      </w:r>
      <w:r w:rsidRPr="00CF698F">
        <w:rPr>
          <w:rStyle w:val="StyleUnderline"/>
          <w:highlight w:val="cyan"/>
        </w:rPr>
        <w:t xml:space="preserve">world-systems ‘‘theory” involves multiple </w:t>
      </w:r>
      <w:r w:rsidRPr="000B745D">
        <w:rPr>
          <w:rStyle w:val="StyleUnderline"/>
        </w:rPr>
        <w:t xml:space="preserve">theoretical </w:t>
      </w:r>
      <w:r w:rsidRPr="00CF698F">
        <w:rPr>
          <w:rStyle w:val="StyleUnderline"/>
          <w:highlight w:val="cyan"/>
        </w:rPr>
        <w:t>perspectives</w:t>
      </w:r>
      <w:r w:rsidRPr="00FD7862">
        <w:rPr>
          <w:rStyle w:val="StyleUnderline"/>
        </w:rPr>
        <w:t xml:space="preserve"> </w:t>
      </w:r>
      <w:r w:rsidRPr="00F81C99">
        <w:rPr>
          <w:sz w:val="16"/>
        </w:rPr>
        <w:t xml:space="preserve">and it is really a paradigm, perhaps less internally variegated than political ecology. The few </w:t>
      </w:r>
      <w:r w:rsidRPr="00CF698F">
        <w:rPr>
          <w:rStyle w:val="StyleUnderline"/>
          <w:highlight w:val="cyan"/>
        </w:rPr>
        <w:t>political ecologists</w:t>
      </w:r>
      <w:r w:rsidRPr="00F81C99">
        <w:rPr>
          <w:sz w:val="16"/>
        </w:rPr>
        <w:t xml:space="preserve"> that have considered world- systems approaches typically </w:t>
      </w:r>
      <w:r w:rsidRPr="00CF698F">
        <w:rPr>
          <w:rStyle w:val="StyleUnderline"/>
          <w:highlight w:val="cyan"/>
        </w:rPr>
        <w:t>charge a fictitiously unified world- systems ‘‘theory” with</w:t>
      </w:r>
      <w:r w:rsidRPr="00FD7862">
        <w:rPr>
          <w:rStyle w:val="StyleUnderline"/>
        </w:rPr>
        <w:t xml:space="preserve"> </w:t>
      </w:r>
      <w:r w:rsidRPr="00F81C99">
        <w:rPr>
          <w:sz w:val="16"/>
        </w:rPr>
        <w:t xml:space="preserve">functionalism/tautology or economic/ structural </w:t>
      </w:r>
      <w:r w:rsidRPr="00CF698F">
        <w:rPr>
          <w:rStyle w:val="StyleUnderline"/>
          <w:highlight w:val="cyan"/>
        </w:rPr>
        <w:t>determinism</w:t>
      </w:r>
      <w:r w:rsidRPr="00F81C99">
        <w:rPr>
          <w:sz w:val="16"/>
        </w:rPr>
        <w:t xml:space="preserve"> (Cole, 1999, p. 197; Forsyth, 2003, pp. 117–120). Forsyth, engaging in synechdoche, first collapses all world-systems theories into Wallerstein’s original ideas and re- duces world-systems approaches to all other (neo)Marxist perspectives. Then he claims that all such approaches unhelpfully reduce environmental problems to the destructive nature of capi- talism. Besides evincing internal reasoning problems, </w:t>
      </w:r>
      <w:r w:rsidRPr="00CF698F">
        <w:rPr>
          <w:rStyle w:val="StyleUnderline"/>
          <w:highlight w:val="cyan"/>
        </w:rPr>
        <w:t xml:space="preserve">such critiques reflect earlier debates in sociology </w:t>
      </w:r>
      <w:r w:rsidRPr="00E663D2">
        <w:rPr>
          <w:rStyle w:val="StyleUnderline"/>
        </w:rPr>
        <w:t xml:space="preserve">and anthropology </w:t>
      </w:r>
      <w:r w:rsidRPr="00E663D2">
        <w:rPr>
          <w:sz w:val="16"/>
        </w:rPr>
        <w:t>in</w:t>
      </w:r>
      <w:r w:rsidRPr="00F81C99">
        <w:rPr>
          <w:sz w:val="16"/>
        </w:rPr>
        <w:t xml:space="preserve"> the 1970s and 1980s </w:t>
      </w:r>
      <w:r w:rsidRPr="00CF698F">
        <w:rPr>
          <w:rStyle w:val="StyleUnderline"/>
          <w:highlight w:val="cyan"/>
        </w:rPr>
        <w:t xml:space="preserve">that have been </w:t>
      </w:r>
      <w:r w:rsidRPr="00E663D2">
        <w:rPr>
          <w:rStyle w:val="Emphasis"/>
        </w:rPr>
        <w:t>incorporated</w:t>
      </w:r>
      <w:r w:rsidRPr="00E663D2">
        <w:rPr>
          <w:rStyle w:val="StyleUnderline"/>
        </w:rPr>
        <w:t xml:space="preserve"> and </w:t>
      </w:r>
      <w:r w:rsidRPr="00CF698F">
        <w:rPr>
          <w:rStyle w:val="Emphasis"/>
          <w:highlight w:val="cyan"/>
        </w:rPr>
        <w:t>surpassed</w:t>
      </w:r>
      <w:r w:rsidRPr="00CF698F">
        <w:rPr>
          <w:sz w:val="16"/>
          <w:highlight w:val="cyan"/>
        </w:rPr>
        <w:t xml:space="preserve"> </w:t>
      </w:r>
      <w:r w:rsidRPr="00CF698F">
        <w:rPr>
          <w:rStyle w:val="StyleUnderline"/>
          <w:highlight w:val="cyan"/>
        </w:rPr>
        <w:t>with</w:t>
      </w:r>
      <w:r w:rsidRPr="00FD7862">
        <w:rPr>
          <w:rStyle w:val="StyleUnderline"/>
        </w:rPr>
        <w:t xml:space="preserve"> the </w:t>
      </w:r>
      <w:r w:rsidRPr="00CF698F">
        <w:rPr>
          <w:rStyle w:val="StyleUnderline"/>
          <w:highlight w:val="cyan"/>
        </w:rPr>
        <w:t>refinement</w:t>
      </w:r>
      <w:r w:rsidRPr="00FD7862">
        <w:rPr>
          <w:rStyle w:val="StyleUnderline"/>
        </w:rPr>
        <w:t xml:space="preserve"> and multiplication of world-systems perspectives</w:t>
      </w:r>
      <w:r w:rsidRPr="00F81C99">
        <w:rPr>
          <w:sz w:val="16"/>
        </w:rPr>
        <w:t xml:space="preserve">9 </w:t>
      </w:r>
      <w:r w:rsidRPr="00CF698F">
        <w:rPr>
          <w:rStyle w:val="StyleUnderline"/>
          <w:highlight w:val="cyan"/>
        </w:rPr>
        <w:t>or</w:t>
      </w:r>
      <w:r w:rsidRPr="00F81C99">
        <w:rPr>
          <w:sz w:val="16"/>
        </w:rPr>
        <w:t xml:space="preserve"> that had </w:t>
      </w:r>
      <w:r w:rsidRPr="00CF698F">
        <w:rPr>
          <w:rStyle w:val="Emphasis"/>
          <w:highlight w:val="cyan"/>
        </w:rPr>
        <w:t>entirely misidentified</w:t>
      </w:r>
      <w:r w:rsidRPr="00CF698F">
        <w:rPr>
          <w:rStyle w:val="StyleUnderline"/>
          <w:highlight w:val="cyan"/>
        </w:rPr>
        <w:t xml:space="preserve"> the</w:t>
      </w:r>
      <w:r w:rsidRPr="00F81C99">
        <w:rPr>
          <w:sz w:val="16"/>
        </w:rPr>
        <w:t xml:space="preserve"> problems and </w:t>
      </w:r>
      <w:r w:rsidRPr="00CF698F">
        <w:rPr>
          <w:rStyle w:val="StyleUnderline"/>
          <w:highlight w:val="cyan"/>
        </w:rPr>
        <w:t>characteristics of world-systems analysis</w:t>
      </w:r>
      <w:r w:rsidRPr="00F81C99">
        <w:rPr>
          <w:sz w:val="16"/>
        </w:rPr>
        <w:t xml:space="preserve"> (Peet, 1991, pp. 49–53). The critique of functionalism really confuses analytical categories used in world-systems theories for explanatory statements. Core, semiperiphery, and periphery and accumulation processes are analytical categories used not to explain, but to describe the specifically capitalist world-system. The content of these analytical categories has recently </w:t>
      </w:r>
      <w:r w:rsidRPr="00F81C99">
        <w:rPr>
          <w:sz w:val="16"/>
        </w:rPr>
        <w:lastRenderedPageBreak/>
        <w:t xml:space="preserve">been challenged for their social reduction- ism, but they have not been abandoned. They remain useful if understood through context-specific spatio-material mechanisms (Bunker, 2003, pp. 238–239). As stated above, </w:t>
      </w:r>
      <w:r w:rsidRPr="00CF698F">
        <w:rPr>
          <w:rStyle w:val="StyleUnderline"/>
          <w:highlight w:val="cyan"/>
        </w:rPr>
        <w:t xml:space="preserve">world-systems theories </w:t>
      </w:r>
      <w:r w:rsidRPr="00E663D2">
        <w:rPr>
          <w:rStyle w:val="StyleUnderline"/>
        </w:rPr>
        <w:t xml:space="preserve">attempt to </w:t>
      </w:r>
      <w:r w:rsidRPr="00CF698F">
        <w:rPr>
          <w:rStyle w:val="StyleUnderline"/>
          <w:highlight w:val="cyan"/>
        </w:rPr>
        <w:t>explain the evolving characteristics of</w:t>
      </w:r>
      <w:r w:rsidRPr="00F81C99">
        <w:rPr>
          <w:sz w:val="16"/>
        </w:rPr>
        <w:t xml:space="preserve"> and rise and fall of </w:t>
      </w:r>
      <w:r w:rsidRPr="00CF698F">
        <w:rPr>
          <w:rStyle w:val="StyleUnderline"/>
          <w:highlight w:val="cyan"/>
        </w:rPr>
        <w:t>different</w:t>
      </w:r>
      <w:r w:rsidRPr="00E663D2">
        <w:rPr>
          <w:rStyle w:val="StyleUnderline"/>
        </w:rPr>
        <w:t xml:space="preserve"> world-</w:t>
      </w:r>
      <w:r w:rsidRPr="00CF698F">
        <w:rPr>
          <w:rStyle w:val="StyleUnderline"/>
          <w:highlight w:val="cyan"/>
        </w:rPr>
        <w:t xml:space="preserve">systems, requiring </w:t>
      </w:r>
      <w:r w:rsidRPr="000B745D">
        <w:rPr>
          <w:rStyle w:val="StyleUnderline"/>
        </w:rPr>
        <w:t xml:space="preserve">careful and </w:t>
      </w:r>
      <w:r w:rsidRPr="00CF698F">
        <w:rPr>
          <w:rStyle w:val="StyleUnderline"/>
          <w:highlight w:val="cyan"/>
        </w:rPr>
        <w:t>detailed</w:t>
      </w:r>
      <w:r w:rsidRPr="00F81C99">
        <w:rPr>
          <w:sz w:val="16"/>
        </w:rPr>
        <w:t xml:space="preserve"> historical </w:t>
      </w:r>
      <w:r w:rsidRPr="00CF698F">
        <w:rPr>
          <w:rStyle w:val="StyleUnderline"/>
          <w:highlight w:val="cyan"/>
        </w:rPr>
        <w:t>analysis at many scales</w:t>
      </w:r>
      <w:r w:rsidRPr="00F81C99">
        <w:rPr>
          <w:sz w:val="16"/>
        </w:rPr>
        <w:t xml:space="preserve">, including micro-social. This theory is also contested in that some maintain that such a global world- system emerged much earlier and/or is not as Europe-centred as once thought (Chase-Dunn and Hall, 1998; Frank and Gills, 1993). However, in all these perspectives, </w:t>
      </w:r>
      <w:r w:rsidRPr="00CF698F">
        <w:rPr>
          <w:rStyle w:val="StyleUnderline"/>
          <w:highlight w:val="cyan"/>
        </w:rPr>
        <w:t xml:space="preserve">the </w:t>
      </w:r>
      <w:r w:rsidRPr="00CF698F">
        <w:rPr>
          <w:rStyle w:val="Emphasis"/>
          <w:highlight w:val="cyan"/>
        </w:rPr>
        <w:t>starting unit of analysis</w:t>
      </w:r>
      <w:r w:rsidRPr="00CF698F">
        <w:rPr>
          <w:rStyle w:val="StyleUnderline"/>
          <w:highlight w:val="cyan"/>
        </w:rPr>
        <w:t xml:space="preserve"> remains at the world-system scale</w:t>
      </w:r>
      <w:r w:rsidRPr="00F81C99">
        <w:rPr>
          <w:sz w:val="16"/>
        </w:rPr>
        <w:t xml:space="preserve"> (a historically variable unit in terms of Earth surface area and time period covered). The imputation of determinism is similarly misplaced. Wallerstein (1974), for instance, made it very clear from the begin- ning that world- and mini-systems develop and change as a result of shifts within and between their components. The characteristics described and explained in world-systems research involve the understanding of co-determination of all forms of social relations, including cultural, political, and economic aspects of ethnic, class, and gender relations (Hall, 2000). World- and mini-systems are also open systems, tending to be thereby dynamic, complex, and unpredictable (Straussfogel, 1997, 2000). </w:t>
      </w:r>
      <w:r w:rsidRPr="00CF698F">
        <w:rPr>
          <w:rStyle w:val="StyleUnderline"/>
          <w:highlight w:val="cyan"/>
        </w:rPr>
        <w:t xml:space="preserve">The world-systems paradigm emphasis </w:t>
      </w:r>
      <w:r w:rsidRPr="000B745D">
        <w:rPr>
          <w:rStyle w:val="StyleUnderline"/>
        </w:rPr>
        <w:t xml:space="preserve">on </w:t>
      </w:r>
      <w:r w:rsidRPr="00CF698F">
        <w:rPr>
          <w:rStyle w:val="StyleUnderline"/>
          <w:highlight w:val="cyan"/>
        </w:rPr>
        <w:t xml:space="preserve">the complex </w:t>
      </w:r>
      <w:r w:rsidRPr="00E663D2">
        <w:rPr>
          <w:rStyle w:val="StyleUnderline"/>
        </w:rPr>
        <w:t xml:space="preserve">and </w:t>
      </w:r>
      <w:r w:rsidRPr="00CF698F">
        <w:rPr>
          <w:rStyle w:val="StyleUnderline"/>
          <w:highlight w:val="cyan"/>
        </w:rPr>
        <w:t xml:space="preserve">mutual constitution of components and systems stands in contrast to </w:t>
      </w:r>
      <w:r w:rsidRPr="000B745D">
        <w:rPr>
          <w:rStyle w:val="StyleUnderline"/>
        </w:rPr>
        <w:t>the above</w:t>
      </w:r>
      <w:r w:rsidRPr="00E663D2">
        <w:rPr>
          <w:rStyle w:val="StyleUnderline"/>
        </w:rPr>
        <w:t xml:space="preserve">-described </w:t>
      </w:r>
      <w:r w:rsidRPr="00CF698F">
        <w:rPr>
          <w:rStyle w:val="StyleUnderline"/>
          <w:highlight w:val="cyan"/>
        </w:rPr>
        <w:t>mischaracterisations</w:t>
      </w:r>
      <w:r w:rsidRPr="00F81C99">
        <w:rPr>
          <w:sz w:val="16"/>
        </w:rPr>
        <w:t xml:space="preserve"> within political ecology.</w:t>
      </w:r>
    </w:p>
    <w:p w14:paraId="59C4FC71" w14:textId="77777777" w:rsidR="004D3163" w:rsidRPr="001130C0" w:rsidRDefault="004D3163" w:rsidP="004D3163"/>
    <w:p w14:paraId="751563A6" w14:textId="77777777" w:rsidR="004D3163" w:rsidRDefault="004D3163" w:rsidP="004D3163"/>
    <w:p w14:paraId="509CC706" w14:textId="77777777" w:rsidR="004D3163" w:rsidRPr="00352B11" w:rsidRDefault="004D3163" w:rsidP="004D3163">
      <w:pPr>
        <w:pStyle w:val="Heading4"/>
        <w:rPr>
          <w:u w:val="single"/>
        </w:rPr>
      </w:pPr>
      <w:r>
        <w:t xml:space="preserve">2. Debate about Debate Link – Impacts about </w:t>
      </w:r>
      <w:r>
        <w:rPr>
          <w:u w:val="single"/>
        </w:rPr>
        <w:t>debate</w:t>
      </w:r>
      <w:r>
        <w:t xml:space="preserve"> and the assumption that surrendering </w:t>
      </w:r>
      <w:r>
        <w:rPr>
          <w:u w:val="single"/>
        </w:rPr>
        <w:t>ballots</w:t>
      </w:r>
      <w:r>
        <w:t xml:space="preserve"> has political force to </w:t>
      </w:r>
      <w:r>
        <w:rPr>
          <w:u w:val="single"/>
        </w:rPr>
        <w:t>remedy</w:t>
      </w:r>
      <w:r>
        <w:t xml:space="preserve"> antiblackness is </w:t>
      </w:r>
      <w:r>
        <w:rPr>
          <w:u w:val="single"/>
        </w:rPr>
        <w:t>bourgeois</w:t>
      </w:r>
      <w:r>
        <w:t xml:space="preserve"> ideology – to think that ballots in Round 1 of the Kentucky Round Robin can change </w:t>
      </w:r>
      <w:r>
        <w:rPr>
          <w:u w:val="single"/>
        </w:rPr>
        <w:t>material</w:t>
      </w:r>
      <w:r>
        <w:t xml:space="preserve"> conditions of anti-blackness is inseparable from </w:t>
      </w:r>
      <w:r>
        <w:rPr>
          <w:u w:val="single"/>
        </w:rPr>
        <w:t>magical voluntarism</w:t>
      </w:r>
    </w:p>
    <w:p w14:paraId="298C046D" w14:textId="77777777" w:rsidR="004D3163" w:rsidRPr="001F3779" w:rsidRDefault="004D3163" w:rsidP="004D3163">
      <w:pPr>
        <w:rPr>
          <w:sz w:val="16"/>
          <w:szCs w:val="16"/>
        </w:rPr>
      </w:pPr>
      <w:r w:rsidRPr="001F3779">
        <w:rPr>
          <w:rStyle w:val="Style13ptBold"/>
        </w:rPr>
        <w:t>Cloud and Gunn 10</w:t>
      </w:r>
      <w:r>
        <w:t xml:space="preserve"> </w:t>
      </w:r>
      <w:r w:rsidRPr="001F3779">
        <w:rPr>
          <w:sz w:val="16"/>
          <w:szCs w:val="16"/>
        </w:rPr>
        <w:t>(Joshua Gunn &amp; Dana L. Cloud, Department of Communication, University of Texas at Austin, "Agentic Orientation as Magical Voluntarism" Communication Theory 20 (2010) 50–78 © 2010 International Communication Association//shree)</w:t>
      </w:r>
    </w:p>
    <w:p w14:paraId="7B929BDE" w14:textId="77777777" w:rsidR="004D3163" w:rsidRDefault="004D3163" w:rsidP="004D3163">
      <w:pPr>
        <w:rPr>
          <w:sz w:val="16"/>
        </w:rPr>
      </w:pPr>
      <w:r w:rsidRPr="001F3779">
        <w:rPr>
          <w:sz w:val="16"/>
          <w:szCs w:val="16"/>
        </w:rPr>
        <w:t>Over a decade ago anthropologists Jean</w:t>
      </w:r>
      <w:r w:rsidRPr="00C23235">
        <w:rPr>
          <w:sz w:val="16"/>
        </w:rPr>
        <w:t xml:space="preserve"> and John L. Comaroff (1999) advanced the provocative thesis that </w:t>
      </w:r>
      <w:r w:rsidRPr="00CF698F">
        <w:rPr>
          <w:rStyle w:val="Emphasis"/>
          <w:highlight w:val="cyan"/>
        </w:rPr>
        <w:t>globalization in late capitalism</w:t>
      </w:r>
      <w:r w:rsidRPr="00C23235">
        <w:rPr>
          <w:sz w:val="16"/>
        </w:rPr>
        <w:t xml:space="preserve"> has </w:t>
      </w:r>
      <w:r w:rsidRPr="00CF698F">
        <w:rPr>
          <w:rStyle w:val="StyleUnderline"/>
          <w:highlight w:val="cyan"/>
        </w:rPr>
        <w:t>led to</w:t>
      </w:r>
      <w:r w:rsidRPr="00C23235">
        <w:rPr>
          <w:sz w:val="16"/>
        </w:rPr>
        <w:t xml:space="preserve"> ‘‘a dramatic intensification . . . of </w:t>
      </w:r>
      <w:r w:rsidRPr="00CF698F">
        <w:rPr>
          <w:rStyle w:val="StyleUnderline"/>
          <w:highlight w:val="cyan"/>
        </w:rPr>
        <w:t>appeals to enchantment</w:t>
      </w:r>
      <w:r w:rsidRPr="00C23235">
        <w:rPr>
          <w:sz w:val="16"/>
        </w:rPr>
        <w:t xml:space="preserve">,’’ often most discernable in industrializing countries such as South Africa (p. 282). </w:t>
      </w:r>
      <w:r w:rsidRPr="00CF698F">
        <w:rPr>
          <w:rStyle w:val="StyleUnderline"/>
          <w:highlight w:val="cyan"/>
        </w:rPr>
        <w:t>From</w:t>
      </w:r>
      <w:r w:rsidRPr="00C23235">
        <w:rPr>
          <w:sz w:val="16"/>
        </w:rPr>
        <w:t xml:space="preserve"> </w:t>
      </w:r>
      <w:r w:rsidRPr="00CF698F">
        <w:rPr>
          <w:rStyle w:val="StyleUnderline"/>
          <w:highlight w:val="cyan"/>
        </w:rPr>
        <w:t>‘‘get rich quick’’</w:t>
      </w:r>
      <w:r w:rsidRPr="00C23235">
        <w:rPr>
          <w:sz w:val="16"/>
        </w:rPr>
        <w:t xml:space="preserve"> pyramid </w:t>
      </w:r>
      <w:r w:rsidRPr="00CF698F">
        <w:rPr>
          <w:rStyle w:val="StyleUnderline"/>
          <w:highlight w:val="cyan"/>
        </w:rPr>
        <w:t>schemes</w:t>
      </w:r>
      <w:r w:rsidRPr="00C23235">
        <w:rPr>
          <w:sz w:val="16"/>
        </w:rPr>
        <w:t xml:space="preserve"> to e-mail promises from millionaire widows in Nigeria, ‘‘</w:t>
      </w:r>
      <w:r w:rsidRPr="00CF698F">
        <w:rPr>
          <w:rStyle w:val="StyleUnderline"/>
          <w:highlight w:val="cyan"/>
        </w:rPr>
        <w:t>capitalism has a</w:t>
      </w:r>
      <w:r w:rsidRPr="00C23235">
        <w:rPr>
          <w:sz w:val="16"/>
        </w:rPr>
        <w:t xml:space="preserve">n effervescent </w:t>
      </w:r>
      <w:r w:rsidRPr="00CF698F">
        <w:rPr>
          <w:rStyle w:val="Emphasis"/>
          <w:highlight w:val="cyan"/>
        </w:rPr>
        <w:t>new</w:t>
      </w:r>
      <w:r w:rsidRPr="00C23235">
        <w:rPr>
          <w:sz w:val="16"/>
        </w:rPr>
        <w:t xml:space="preserve"> spirit—a </w:t>
      </w:r>
      <w:r w:rsidRPr="00CF698F">
        <w:rPr>
          <w:rStyle w:val="StyleUnderline"/>
          <w:highlight w:val="cyan"/>
        </w:rPr>
        <w:t>magical</w:t>
      </w:r>
      <w:r w:rsidRPr="004F1E4D">
        <w:rPr>
          <w:rStyle w:val="StyleUnderline"/>
        </w:rPr>
        <w:t xml:space="preserve">, neo-Protestant </w:t>
      </w:r>
      <w:r w:rsidRPr="00CF698F">
        <w:rPr>
          <w:rStyle w:val="StyleUnderline"/>
          <w:highlight w:val="cyan"/>
        </w:rPr>
        <w:t>zeitgeist</w:t>
      </w:r>
      <w:r w:rsidRPr="00C23235">
        <w:rPr>
          <w:sz w:val="16"/>
        </w:rPr>
        <w:t xml:space="preserve">—welling up </w:t>
      </w:r>
      <w:r w:rsidRPr="00CF698F">
        <w:rPr>
          <w:rStyle w:val="StyleUnderline"/>
          <w:highlight w:val="cyan"/>
        </w:rPr>
        <w:t>close to its core</w:t>
      </w:r>
      <w:r w:rsidRPr="00C23235">
        <w:rPr>
          <w:sz w:val="16"/>
        </w:rPr>
        <w:t xml:space="preserve">’’ (p. 281). Of course, over a half-century ago Theodor </w:t>
      </w:r>
      <w:r w:rsidRPr="004F1E4D">
        <w:rPr>
          <w:rStyle w:val="StyleUnderline"/>
        </w:rPr>
        <w:t xml:space="preserve">Adorno </w:t>
      </w:r>
      <w:r w:rsidRPr="00C23235">
        <w:rPr>
          <w:sz w:val="16"/>
        </w:rPr>
        <w:t xml:space="preserve">(1994) </w:t>
      </w:r>
      <w:r w:rsidRPr="004F1E4D">
        <w:rPr>
          <w:rStyle w:val="StyleUnderline"/>
        </w:rPr>
        <w:t>inveighed against astrology</w:t>
      </w:r>
      <w:r w:rsidRPr="00C23235">
        <w:rPr>
          <w:sz w:val="16"/>
        </w:rPr>
        <w:t xml:space="preserve"> and soothsaying as indices of economic magic, </w:t>
      </w:r>
      <w:r w:rsidRPr="004F1E4D">
        <w:rPr>
          <w:rStyle w:val="StyleUnderline"/>
        </w:rPr>
        <w:t>underscoring the ability of capitalism to promote the ‘‘doctrine of the existence of spirit’’</w:t>
      </w:r>
      <w:r w:rsidRPr="00C23235">
        <w:rPr>
          <w:sz w:val="16"/>
        </w:rPr>
        <w:t xml:space="preserve"> so </w:t>
      </w:r>
      <w:r w:rsidRPr="004F1E4D">
        <w:rPr>
          <w:rStyle w:val="StyleUnderline"/>
        </w:rPr>
        <w:t>central to bourgeois consciousness</w:t>
      </w:r>
      <w:r w:rsidRPr="00C23235">
        <w:rPr>
          <w:sz w:val="16"/>
        </w:rPr>
        <w:t xml:space="preserve">. ‘‘In the concept of mind-in-itself,’’ argued Adorno, ‘‘consciousness has ontologically justified and perpetuated privilege by making it independent of the social principle by which it is constituted. Such ideology explodes in occultism: </w:t>
      </w:r>
      <w:r w:rsidRPr="00CF698F">
        <w:rPr>
          <w:rStyle w:val="StyleUnderline"/>
          <w:highlight w:val="cyan"/>
        </w:rPr>
        <w:t>It is</w:t>
      </w:r>
      <w:r w:rsidRPr="00C23235">
        <w:rPr>
          <w:sz w:val="16"/>
        </w:rPr>
        <w:t xml:space="preserve"> Idealism come full circle’’ (p. 133).What the Comaroffs point to is not the arrival of a new form of magical thinking, then, but </w:t>
      </w:r>
      <w:r w:rsidRPr="00CF698F">
        <w:rPr>
          <w:rStyle w:val="StyleUnderline"/>
          <w:highlight w:val="cyan"/>
        </w:rPr>
        <w:t xml:space="preserve">the intensification </w:t>
      </w:r>
      <w:r w:rsidRPr="00352B11">
        <w:rPr>
          <w:rStyle w:val="StyleUnderline"/>
        </w:rPr>
        <w:t xml:space="preserve">and proliferation of </w:t>
      </w:r>
      <w:r w:rsidRPr="00CF698F">
        <w:rPr>
          <w:rStyle w:val="StyleUnderline"/>
          <w:highlight w:val="cyan"/>
        </w:rPr>
        <w:t>postenlightenment gullibility via globalization</w:t>
      </w:r>
      <w:r w:rsidRPr="00C23235">
        <w:rPr>
          <w:sz w:val="16"/>
        </w:rPr>
        <w:t xml:space="preserve">—ironically </w:t>
      </w:r>
      <w:r w:rsidRPr="00CF698F">
        <w:rPr>
          <w:rStyle w:val="StyleUnderline"/>
          <w:highlight w:val="cyan"/>
        </w:rPr>
        <w:t>in</w:t>
      </w:r>
      <w:r w:rsidRPr="00C23235">
        <w:rPr>
          <w:sz w:val="16"/>
        </w:rPr>
        <w:t xml:space="preserve"> what is presumably </w:t>
      </w:r>
      <w:r w:rsidRPr="00CF698F">
        <w:rPr>
          <w:rStyle w:val="StyleUnderline"/>
          <w:highlight w:val="cyan"/>
        </w:rPr>
        <w:t>the age of cynical reason</w:t>
      </w:r>
      <w:r w:rsidRPr="00C23235">
        <w:rPr>
          <w:sz w:val="16"/>
        </w:rPr>
        <w:t xml:space="preserve"> (e.g., Sloterdijk, 1987). As human beings, </w:t>
      </w:r>
      <w:r w:rsidRPr="004F1E4D">
        <w:rPr>
          <w:rStyle w:val="Emphasis"/>
        </w:rPr>
        <w:t>academics</w:t>
      </w:r>
      <w:r w:rsidRPr="004F1E4D">
        <w:rPr>
          <w:rStyle w:val="StyleUnderline"/>
        </w:rPr>
        <w:t xml:space="preserve"> are</w:t>
      </w:r>
      <w:r w:rsidRPr="00C23235">
        <w:rPr>
          <w:sz w:val="16"/>
        </w:rPr>
        <w:t xml:space="preserve"> just as </w:t>
      </w:r>
      <w:r w:rsidRPr="004F1E4D">
        <w:rPr>
          <w:rStyle w:val="StyleUnderline"/>
        </w:rPr>
        <w:t>susceptible to magical thinking and narcissistic fantasies of omnipotence</w:t>
      </w:r>
      <w:r w:rsidRPr="00C23235">
        <w:rPr>
          <w:sz w:val="16"/>
        </w:rPr>
        <w:t xml:space="preserve"> as everyone else. Perhaps because at some level of </w:t>
      </w:r>
      <w:r w:rsidRPr="00CF698F">
        <w:rPr>
          <w:rStyle w:val="Emphasis"/>
          <w:highlight w:val="cyan"/>
        </w:rPr>
        <w:t>communication scholars</w:t>
      </w:r>
      <w:r w:rsidRPr="00C23235">
        <w:rPr>
          <w:sz w:val="16"/>
        </w:rPr>
        <w:t xml:space="preserve"> tend to </w:t>
      </w:r>
      <w:r w:rsidRPr="00CF698F">
        <w:rPr>
          <w:rStyle w:val="Emphasis"/>
          <w:highlight w:val="cyan"/>
        </w:rPr>
        <w:t>entertain</w:t>
      </w:r>
      <w:r w:rsidRPr="00C23235">
        <w:rPr>
          <w:sz w:val="16"/>
        </w:rPr>
        <w:t xml:space="preserve"> a sense of the magical in the idea of communication (see Peters, 1999), we have been particularly prone to a philosophical belief in what we term ‘‘</w:t>
      </w:r>
      <w:r w:rsidRPr="00CF698F">
        <w:rPr>
          <w:rStyle w:val="Emphasis"/>
          <w:highlight w:val="cyan"/>
        </w:rPr>
        <w:t>magical voluntarism</w:t>
      </w:r>
      <w:r w:rsidRPr="00C23235">
        <w:rPr>
          <w:sz w:val="16"/>
        </w:rPr>
        <w:t xml:space="preserve">,’’ </w:t>
      </w:r>
      <w:r w:rsidRPr="00553A8F">
        <w:rPr>
          <w:rStyle w:val="StyleUnderline"/>
        </w:rPr>
        <w:t>the notion that</w:t>
      </w:r>
      <w:r w:rsidRPr="00553A8F">
        <w:rPr>
          <w:sz w:val="16"/>
        </w:rPr>
        <w:t xml:space="preserve"> human </w:t>
      </w:r>
      <w:r w:rsidRPr="00CF698F">
        <w:rPr>
          <w:rStyle w:val="StyleUnderline"/>
          <w:highlight w:val="cyan"/>
        </w:rPr>
        <w:t>agency is</w:t>
      </w:r>
      <w:r w:rsidRPr="00553A8F">
        <w:rPr>
          <w:sz w:val="16"/>
        </w:rPr>
        <w:t xml:space="preserve"> better </w:t>
      </w:r>
      <w:r w:rsidRPr="00553A8F">
        <w:rPr>
          <w:rStyle w:val="StyleUnderline"/>
        </w:rPr>
        <w:t xml:space="preserve">understood as </w:t>
      </w:r>
      <w:r w:rsidRPr="00CF698F">
        <w:rPr>
          <w:rStyle w:val="StyleUnderline"/>
          <w:highlight w:val="cyan"/>
        </w:rPr>
        <w:t>the ability to control a</w:t>
      </w:r>
      <w:r w:rsidRPr="00C23235">
        <w:rPr>
          <w:sz w:val="16"/>
        </w:rPr>
        <w:t xml:space="preserve"> given </w:t>
      </w:r>
      <w:r w:rsidRPr="00CF698F">
        <w:rPr>
          <w:rStyle w:val="StyleUnderline"/>
          <w:highlight w:val="cyan"/>
        </w:rPr>
        <w:t>phenomenon through</w:t>
      </w:r>
      <w:r w:rsidRPr="00C23235">
        <w:rPr>
          <w:sz w:val="16"/>
        </w:rPr>
        <w:t xml:space="preserve"> the proper </w:t>
      </w:r>
      <w:r w:rsidRPr="00CF698F">
        <w:rPr>
          <w:rStyle w:val="Emphasis"/>
          <w:highlight w:val="cyan"/>
        </w:rPr>
        <w:t>manipulation of thoughts and</w:t>
      </w:r>
      <w:r w:rsidRPr="00C23235">
        <w:rPr>
          <w:sz w:val="16"/>
        </w:rPr>
        <w:t xml:space="preserve"> symbols (e.g., </w:t>
      </w:r>
      <w:r w:rsidRPr="00CF698F">
        <w:rPr>
          <w:rStyle w:val="Emphasis"/>
          <w:highlight w:val="cyan"/>
        </w:rPr>
        <w:t>language</w:t>
      </w:r>
      <w:r w:rsidRPr="00C23235">
        <w:rPr>
          <w:sz w:val="16"/>
        </w:rPr>
        <w:t xml:space="preserve">). Going well beyond the straightforward idea that our thoughts necessarily influence our actions in transforming the world around us, what we are calling </w:t>
      </w:r>
      <w:r w:rsidRPr="00CF698F">
        <w:rPr>
          <w:rStyle w:val="StyleUnderline"/>
          <w:highlight w:val="cyan"/>
        </w:rPr>
        <w:t>magical voluntarism fosters</w:t>
      </w:r>
      <w:r w:rsidRPr="00C23235">
        <w:rPr>
          <w:sz w:val="16"/>
        </w:rPr>
        <w:t xml:space="preserve"> a </w:t>
      </w:r>
      <w:r w:rsidRPr="00CF698F">
        <w:rPr>
          <w:rStyle w:val="Emphasis"/>
          <w:highlight w:val="cyan"/>
        </w:rPr>
        <w:t xml:space="preserve">deliberate </w:t>
      </w:r>
      <w:r w:rsidRPr="00CF698F">
        <w:rPr>
          <w:rStyle w:val="Emphasis"/>
          <w:highlight w:val="cyan"/>
        </w:rPr>
        <w:lastRenderedPageBreak/>
        <w:t>misrecognition of material recalcitrance</w:t>
      </w:r>
      <w:r w:rsidRPr="00C23235">
        <w:rPr>
          <w:sz w:val="16"/>
        </w:rPr>
        <w:t xml:space="preserve">, </w:t>
      </w:r>
      <w:r w:rsidRPr="00CF698F">
        <w:rPr>
          <w:rStyle w:val="Emphasis"/>
          <w:highlight w:val="cyan"/>
        </w:rPr>
        <w:t>an inability to recognize the structural</w:t>
      </w:r>
      <w:r w:rsidRPr="00C23235">
        <w:rPr>
          <w:sz w:val="16"/>
        </w:rPr>
        <w:t xml:space="preserve">, political, </w:t>
      </w:r>
      <w:r w:rsidRPr="00CF698F">
        <w:rPr>
          <w:rStyle w:val="Emphasis"/>
          <w:highlight w:val="cyan"/>
        </w:rPr>
        <w:t>economic</w:t>
      </w:r>
      <w:r w:rsidRPr="00C23235">
        <w:rPr>
          <w:sz w:val="16"/>
        </w:rPr>
        <w:t xml:space="preserve">, cultural, and psychical </w:t>
      </w:r>
      <w:r w:rsidRPr="00CF698F">
        <w:rPr>
          <w:rStyle w:val="Emphasis"/>
          <w:highlight w:val="cyan"/>
        </w:rPr>
        <w:t>limits of an individual’s ability to act in her</w:t>
      </w:r>
      <w:r w:rsidRPr="00C23235">
        <w:rPr>
          <w:sz w:val="16"/>
        </w:rPr>
        <w:t xml:space="preserve"> own </w:t>
      </w:r>
      <w:r w:rsidRPr="00CF698F">
        <w:rPr>
          <w:rStyle w:val="Emphasis"/>
          <w:highlight w:val="cyan"/>
        </w:rPr>
        <w:t>interests</w:t>
      </w:r>
      <w:r w:rsidRPr="00C23235">
        <w:rPr>
          <w:sz w:val="16"/>
        </w:rPr>
        <w:t xml:space="preserve">. Furthermore, </w:t>
      </w:r>
      <w:r w:rsidRPr="00C23235">
        <w:rPr>
          <w:rStyle w:val="StyleUnderline"/>
        </w:rPr>
        <w:t>magical voluntarism refuses to acknowledge</w:t>
      </w:r>
      <w:r w:rsidRPr="00C23235">
        <w:rPr>
          <w:sz w:val="16"/>
        </w:rPr>
        <w:t xml:space="preserve"> that </w:t>
      </w:r>
      <w:r w:rsidRPr="00C23235">
        <w:rPr>
          <w:rStyle w:val="StyleUnderline"/>
        </w:rPr>
        <w:t xml:space="preserve">there is a limit to the efficacy of symbolic action, </w:t>
      </w:r>
      <w:r w:rsidRPr="00CF698F">
        <w:rPr>
          <w:rStyle w:val="StyleUnderline"/>
          <w:highlight w:val="cyan"/>
        </w:rPr>
        <w:t xml:space="preserve">beyond which </w:t>
      </w:r>
      <w:r w:rsidRPr="00CF698F">
        <w:rPr>
          <w:rStyle w:val="Emphasis"/>
          <w:highlight w:val="cyan"/>
        </w:rPr>
        <w:t>persuasion</w:t>
      </w:r>
      <w:r w:rsidRPr="00C23235">
        <w:rPr>
          <w:sz w:val="16"/>
        </w:rPr>
        <w:t xml:space="preserve"> and thought alone </w:t>
      </w:r>
      <w:r w:rsidRPr="00CF698F">
        <w:rPr>
          <w:rStyle w:val="StyleUnderline"/>
          <w:highlight w:val="cyan"/>
        </w:rPr>
        <w:t>fail to shift existing</w:t>
      </w:r>
      <w:r w:rsidRPr="00553A8F">
        <w:rPr>
          <w:sz w:val="16"/>
        </w:rPr>
        <w:t xml:space="preserve"> </w:t>
      </w:r>
      <w:r w:rsidRPr="00553A8F">
        <w:rPr>
          <w:rStyle w:val="StyleUnderline"/>
        </w:rPr>
        <w:t xml:space="preserve">social </w:t>
      </w:r>
      <w:r w:rsidRPr="00CF698F">
        <w:rPr>
          <w:rStyle w:val="StyleUnderline"/>
          <w:highlight w:val="cyan"/>
        </w:rPr>
        <w:t>relations</w:t>
      </w:r>
      <w:r w:rsidRPr="00C23235">
        <w:rPr>
          <w:sz w:val="16"/>
        </w:rPr>
        <w:t xml:space="preserve">. In popular culture, </w:t>
      </w:r>
      <w:r w:rsidRPr="00CF698F">
        <w:rPr>
          <w:rStyle w:val="StyleUnderline"/>
          <w:highlight w:val="cyan"/>
        </w:rPr>
        <w:t>magical voluntarism is typified by</w:t>
      </w:r>
      <w:r w:rsidRPr="00C23235">
        <w:rPr>
          <w:sz w:val="16"/>
        </w:rPr>
        <w:t xml:space="preserve"> </w:t>
      </w:r>
      <w:r w:rsidRPr="00C23235">
        <w:rPr>
          <w:rStyle w:val="StyleUnderline"/>
        </w:rPr>
        <w:t>the bestselling book and DVD</w:t>
      </w:r>
      <w:r w:rsidRPr="00C23235">
        <w:rPr>
          <w:sz w:val="16"/>
        </w:rPr>
        <w:t xml:space="preserve"> </w:t>
      </w:r>
      <w:r w:rsidRPr="00CF698F">
        <w:rPr>
          <w:rStyle w:val="Emphasis"/>
          <w:highlight w:val="cyan"/>
        </w:rPr>
        <w:t>The Secret</w:t>
      </w:r>
      <w:r w:rsidRPr="00C23235">
        <w:rPr>
          <w:sz w:val="16"/>
        </w:rPr>
        <w:t xml:space="preserve"> (Byrne, 2006; Heriot, 2006), </w:t>
      </w:r>
      <w:r w:rsidRPr="00CF698F">
        <w:rPr>
          <w:rStyle w:val="StyleUnderline"/>
          <w:highlight w:val="cyan"/>
        </w:rPr>
        <w:t>which teach the reader</w:t>
      </w:r>
      <w:r w:rsidRPr="00C23235">
        <w:rPr>
          <w:sz w:val="16"/>
        </w:rPr>
        <w:t xml:space="preserve">/viewer </w:t>
      </w:r>
      <w:r w:rsidRPr="00CF698F">
        <w:rPr>
          <w:rStyle w:val="StyleUnderline"/>
          <w:highlight w:val="cyan"/>
        </w:rPr>
        <w:t>that</w:t>
      </w:r>
      <w:r w:rsidRPr="00C23235">
        <w:rPr>
          <w:sz w:val="16"/>
        </w:rPr>
        <w:t xml:space="preserve"> ‘‘</w:t>
      </w:r>
      <w:r w:rsidRPr="00CF698F">
        <w:rPr>
          <w:rStyle w:val="StyleUnderline"/>
          <w:highlight w:val="cyan"/>
        </w:rPr>
        <w:t>[y]our life</w:t>
      </w:r>
      <w:r w:rsidRPr="00C23235">
        <w:rPr>
          <w:rStyle w:val="StyleUnderline"/>
        </w:rPr>
        <w:t xml:space="preserve"> </w:t>
      </w:r>
      <w:r w:rsidRPr="00C23235">
        <w:rPr>
          <w:sz w:val="16"/>
        </w:rPr>
        <w:t xml:space="preserve">right now </w:t>
      </w:r>
      <w:r w:rsidRPr="00CF698F">
        <w:rPr>
          <w:rStyle w:val="StyleUnderline"/>
          <w:highlight w:val="cyan"/>
        </w:rPr>
        <w:t>is a reflection of your thoughts</w:t>
      </w:r>
      <w:r w:rsidRPr="00C23235">
        <w:rPr>
          <w:sz w:val="16"/>
        </w:rPr>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C23235">
        <w:rPr>
          <w:rStyle w:val="StyleUnderline"/>
        </w:rPr>
        <w:t>The ‘‘magical, neo-Protestant zeitgeist’’ typified by the raging success of The Secret</w:t>
      </w:r>
      <w:r w:rsidRPr="00C23235">
        <w:rPr>
          <w:sz w:val="16"/>
        </w:rPr>
        <w:t xml:space="preserve"> (see McGee, 2007) </w:t>
      </w:r>
      <w:r w:rsidRPr="00C23235">
        <w:rPr>
          <w:rStyle w:val="StyleUnderline"/>
        </w:rPr>
        <w:t>indicates that enchantment</w:t>
      </w:r>
      <w:r w:rsidRPr="00C23235">
        <w:rPr>
          <w:sz w:val="16"/>
        </w:rPr>
        <w:t xml:space="preserve"> is not limited to developing countries, but </w:t>
      </w:r>
      <w:r w:rsidRPr="00C23235">
        <w:rPr>
          <w:rStyle w:val="StyleUnderline"/>
        </w:rPr>
        <w:t>is</w:t>
      </w:r>
      <w:r w:rsidRPr="00C23235">
        <w:rPr>
          <w:sz w:val="16"/>
        </w:rPr>
        <w:t xml:space="preserve"> also </w:t>
      </w:r>
      <w:r w:rsidRPr="00C23235">
        <w:rPr>
          <w:rStyle w:val="StyleUnderline"/>
        </w:rPr>
        <w:t>a crowning achievement of late capitalism in the postindustrial world</w:t>
      </w:r>
      <w:r w:rsidRPr="00C23235">
        <w:rPr>
          <w:sz w:val="16"/>
        </w:rPr>
        <w:t xml:space="preserve">. Nor is magical thinking limited to popular culture. As a recent essay in this journal by Sonja K. Foss, William J. Waters, and Bernard J. Armada (2007) demonstrates, </w:t>
      </w:r>
      <w:r w:rsidRPr="00C23235">
        <w:rPr>
          <w:rStyle w:val="StyleUnderline"/>
        </w:rPr>
        <w:t>magical thinking has</w:t>
      </w:r>
      <w:r w:rsidRPr="00C23235">
        <w:rPr>
          <w:sz w:val="16"/>
        </w:rPr>
        <w:t xml:space="preserve"> some </w:t>
      </w:r>
      <w:r w:rsidRPr="00C23235">
        <w:rPr>
          <w:rStyle w:val="StyleUnderline"/>
        </w:rPr>
        <w:t>purchase in</w:t>
      </w:r>
      <w:r w:rsidRPr="00C23235">
        <w:rPr>
          <w:sz w:val="16"/>
        </w:rPr>
        <w:t xml:space="preserve"> the field of </w:t>
      </w:r>
      <w:r w:rsidRPr="00C23235">
        <w:rPr>
          <w:rStyle w:val="StyleUnderline"/>
        </w:rPr>
        <w:t>communication studies</w:t>
      </w:r>
      <w:r w:rsidRPr="00C23235">
        <w:rPr>
          <w:sz w:val="16"/>
        </w:rPr>
        <w:t xml:space="preserve"> (see also Geisler, 2005; Villadsen, 2008).1 According to Foss, Waters, and Armada, </w:t>
      </w:r>
      <w:r w:rsidRPr="00C23235">
        <w:rPr>
          <w:rStyle w:val="StyleUnderline"/>
        </w:rPr>
        <w:t>human agency is simply a matter of consciously choosing among differing interpretations of reality</w:t>
      </w:r>
      <w:r w:rsidRPr="00C23235">
        <w:rPr>
          <w:sz w:val="16"/>
        </w:rPr>
        <w:t xml:space="preserve">. We argue that </w:t>
      </w:r>
      <w:r w:rsidRPr="00C23235">
        <w:rPr>
          <w:rStyle w:val="StyleUnderline"/>
        </w:rPr>
        <w:t>the understanding of agency advanced</w:t>
      </w:r>
      <w:r w:rsidRPr="00C23235">
        <w:rPr>
          <w:sz w:val="16"/>
        </w:rPr>
        <w:t xml:space="preserve"> by Foss, Waters, and Armada </w:t>
      </w:r>
      <w:r w:rsidRPr="00C23235">
        <w:rPr>
          <w:rStyle w:val="StyleUnderline"/>
        </w:rPr>
        <w:t xml:space="preserve">is informed by the same voluntarist ideology that </w:t>
      </w:r>
      <w:r w:rsidRPr="00C23235">
        <w:rPr>
          <w:sz w:val="16"/>
        </w:rPr>
        <w:t xml:space="preserve">has </w:t>
      </w:r>
      <w:r w:rsidRPr="00C23235">
        <w:rPr>
          <w:rStyle w:val="StyleUnderline"/>
        </w:rPr>
        <w:t>enchanted The Secret’s millions of readers</w:t>
      </w:r>
      <w:r w:rsidRPr="00C23235">
        <w:rPr>
          <w:sz w:val="16"/>
        </w:rPr>
        <w:t xml:space="preserve">. Below we advance a conception of agency as an open question in order to combat magical thinking in contemporary communication theory. Although we approach the concept of agency from different theoretical standpoints (one of us from the perspective of psychoanalysis, the other, classical Marxism), </w:t>
      </w:r>
      <w:r w:rsidRPr="00C23235">
        <w:rPr>
          <w:rStyle w:val="Emphasis"/>
        </w:rPr>
        <w:t>we are mutually opposed to the (bourgeois) idealism of magical voluntarism</w:t>
      </w:r>
      <w:r w:rsidRPr="00C23235">
        <w:rPr>
          <w:sz w:val="16"/>
        </w:rPr>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CF698F">
        <w:rPr>
          <w:rStyle w:val="StyleUnderline"/>
          <w:highlight w:val="cyan"/>
        </w:rPr>
        <w:t>We are</w:t>
      </w:r>
      <w:r w:rsidRPr="00C23235">
        <w:rPr>
          <w:sz w:val="16"/>
        </w:rPr>
        <w:t xml:space="preserve"> particularly </w:t>
      </w:r>
      <w:r w:rsidRPr="00CF698F">
        <w:rPr>
          <w:rStyle w:val="StyleUnderline"/>
          <w:highlight w:val="cyan"/>
        </w:rPr>
        <w:t>alarmed by the suggestion that even in ‘‘situations’’ such as</w:t>
      </w:r>
      <w:r w:rsidRPr="00C23235">
        <w:rPr>
          <w:sz w:val="16"/>
        </w:rPr>
        <w:t xml:space="preserve"> ‘‘</w:t>
      </w:r>
      <w:r w:rsidRPr="00CF698F">
        <w:rPr>
          <w:rStyle w:val="Emphasis"/>
          <w:highlight w:val="cyan"/>
        </w:rPr>
        <w:t>imprisonment or genocide</w:t>
      </w:r>
      <w:r w:rsidRPr="00C23235">
        <w:rPr>
          <w:sz w:val="16"/>
        </w:rPr>
        <w:t xml:space="preserve"> . . . </w:t>
      </w:r>
      <w:r w:rsidRPr="00CF698F">
        <w:rPr>
          <w:rStyle w:val="StyleUnderline"/>
          <w:highlight w:val="cyan"/>
        </w:rPr>
        <w:t>agents have choices about how to perceive</w:t>
      </w:r>
      <w:r w:rsidRPr="00C23235">
        <w:rPr>
          <w:sz w:val="16"/>
        </w:rPr>
        <w:t xml:space="preserve"> their conditions and </w:t>
      </w:r>
      <w:r w:rsidRPr="00CF698F">
        <w:rPr>
          <w:rStyle w:val="StyleUnderline"/>
          <w:highlight w:val="cyan"/>
        </w:rPr>
        <w:t>their agency</w:t>
      </w:r>
      <w:r w:rsidRPr="00C23235">
        <w:rPr>
          <w:sz w:val="16"/>
        </w:rPr>
        <w:t xml:space="preserve"> . . . [</w:t>
      </w:r>
      <w:r w:rsidRPr="00CF698F">
        <w:rPr>
          <w:rStyle w:val="StyleUnderline"/>
          <w:highlight w:val="cyan"/>
        </w:rPr>
        <w:t>which</w:t>
      </w:r>
      <w:r w:rsidRPr="00C23235">
        <w:rPr>
          <w:sz w:val="16"/>
        </w:rPr>
        <w:t xml:space="preserve">] </w:t>
      </w:r>
      <w:r w:rsidRPr="00CF698F">
        <w:rPr>
          <w:rStyle w:val="StyleUnderline"/>
          <w:highlight w:val="cyan"/>
        </w:rPr>
        <w:t xml:space="preserve">opens up opportunities for </w:t>
      </w:r>
      <w:r w:rsidRPr="00CF698F">
        <w:rPr>
          <w:rStyle w:val="Emphasis"/>
          <w:highlight w:val="cyan"/>
        </w:rPr>
        <w:t>innovating</w:t>
      </w:r>
      <w:r w:rsidRPr="00C23235">
        <w:rPr>
          <w:sz w:val="16"/>
        </w:rPr>
        <w:t xml:space="preserve"> . . . in ways unavailable to those who construct themselves as victims’’ (p. 33). </w:t>
      </w:r>
      <w:r w:rsidRPr="00CF698F">
        <w:rPr>
          <w:rStyle w:val="StyleUnderline"/>
          <w:highlight w:val="cyan"/>
        </w:rPr>
        <w:t>The idea that one can choose an</w:t>
      </w:r>
      <w:r w:rsidRPr="00C23235">
        <w:rPr>
          <w:sz w:val="16"/>
        </w:rPr>
        <w:t xml:space="preserve"> ‘‘</w:t>
      </w:r>
      <w:r w:rsidRPr="00CF698F">
        <w:rPr>
          <w:rStyle w:val="StyleUnderline"/>
          <w:highlight w:val="cyan"/>
        </w:rPr>
        <w:t>agentic orientation</w:t>
      </w:r>
      <w:r w:rsidRPr="00C23235">
        <w:rPr>
          <w:sz w:val="16"/>
        </w:rPr>
        <w:t xml:space="preserve">’’ regardless of context and </w:t>
      </w:r>
      <w:r w:rsidRPr="00CF698F">
        <w:rPr>
          <w:rStyle w:val="Emphasis"/>
          <w:highlight w:val="cyan"/>
        </w:rPr>
        <w:t>despite material limitation</w:t>
      </w:r>
      <w:r w:rsidRPr="00C23235">
        <w:rPr>
          <w:sz w:val="16"/>
        </w:rPr>
        <w:t xml:space="preserve"> not only ignores two decades of research within the field of communication studies on agency and its limitations (and is thus ‘‘regressive’’ in more than one sense), but tacitly </w:t>
      </w:r>
      <w:r w:rsidRPr="00CF698F">
        <w:rPr>
          <w:rStyle w:val="StyleUnderline"/>
          <w:highlight w:val="cyan"/>
        </w:rPr>
        <w:t>promotes a belief in wish-fulfillment through</w:t>
      </w:r>
      <w:r w:rsidRPr="00C23235">
        <w:rPr>
          <w:sz w:val="16"/>
        </w:rPr>
        <w:t xml:space="preserve"> visualization and the </w:t>
      </w:r>
      <w:r w:rsidRPr="00CF698F">
        <w:rPr>
          <w:rStyle w:val="StyleUnderline"/>
          <w:highlight w:val="cyan"/>
        </w:rPr>
        <w:t>imagination</w:t>
      </w:r>
      <w:r w:rsidRPr="00C23235">
        <w:rPr>
          <w:sz w:val="16"/>
        </w:rPr>
        <w:t xml:space="preserve">, </w:t>
      </w:r>
      <w:r w:rsidRPr="00CF698F">
        <w:rPr>
          <w:rStyle w:val="StyleUnderline"/>
          <w:highlight w:val="cyan"/>
        </w:rPr>
        <w:t>as well as</w:t>
      </w:r>
      <w:r w:rsidRPr="00C23235">
        <w:rPr>
          <w:sz w:val="16"/>
        </w:rPr>
        <w:t xml:space="preserve"> a </w:t>
      </w:r>
      <w:r w:rsidRPr="00CF698F">
        <w:rPr>
          <w:rStyle w:val="StyleUnderline"/>
          <w:highlight w:val="cyan"/>
        </w:rPr>
        <w:t>commitment to</w:t>
      </w:r>
      <w:r w:rsidRPr="00C23235">
        <w:rPr>
          <w:sz w:val="16"/>
        </w:rPr>
        <w:t xml:space="preserve"> radical </w:t>
      </w:r>
      <w:r w:rsidRPr="00CF698F">
        <w:rPr>
          <w:rStyle w:val="Emphasis"/>
          <w:highlight w:val="cyan"/>
        </w:rPr>
        <w:t>individualism and autonomy</w:t>
      </w:r>
      <w:r w:rsidRPr="00C23235">
        <w:rPr>
          <w:sz w:val="16"/>
        </w:rPr>
        <w:t xml:space="preserve">. As a consequence, embracing </w:t>
      </w:r>
      <w:r w:rsidRPr="00665A03">
        <w:rPr>
          <w:rStyle w:val="StyleUnderline"/>
        </w:rPr>
        <w:t>magical voluntarism leads to narcissistic complacency</w:t>
      </w:r>
      <w:r w:rsidRPr="00665A03">
        <w:rPr>
          <w:sz w:val="16"/>
        </w:rPr>
        <w:t>, regressive infantilism</w:t>
      </w:r>
      <w:r w:rsidRPr="00C23235">
        <w:rPr>
          <w:sz w:val="16"/>
        </w:rPr>
        <w:t>, and elitist arrogance.</w:t>
      </w:r>
    </w:p>
    <w:p w14:paraId="42727E6C" w14:textId="77777777" w:rsidR="004D3163" w:rsidRPr="00C23235" w:rsidRDefault="004D3163" w:rsidP="004D3163">
      <w:pPr>
        <w:rPr>
          <w:sz w:val="16"/>
        </w:rPr>
      </w:pPr>
    </w:p>
    <w:p w14:paraId="3D68C8EE" w14:textId="77777777" w:rsidR="004D3163" w:rsidRPr="00352B11" w:rsidRDefault="004D3163" w:rsidP="004D3163">
      <w:pPr>
        <w:pStyle w:val="Heading4"/>
      </w:pPr>
      <w:r w:rsidRPr="00352B11">
        <w:rPr>
          <w:u w:val="single"/>
        </w:rPr>
        <w:t>Turns Case</w:t>
      </w:r>
      <w:r>
        <w:t xml:space="preserve"> – over-investing in the ballot’s “political force” renders challenges to antiblackness into </w:t>
      </w:r>
      <w:r>
        <w:rPr>
          <w:u w:val="single"/>
        </w:rPr>
        <w:t>local</w:t>
      </w:r>
      <w:r>
        <w:t xml:space="preserve"> self help.  </w:t>
      </w:r>
    </w:p>
    <w:p w14:paraId="77F1282D" w14:textId="77777777" w:rsidR="004D3163" w:rsidRPr="001F3779" w:rsidRDefault="004D3163" w:rsidP="004D3163">
      <w:pPr>
        <w:rPr>
          <w:sz w:val="16"/>
          <w:szCs w:val="16"/>
        </w:rPr>
      </w:pPr>
      <w:r w:rsidRPr="001F3779">
        <w:rPr>
          <w:rStyle w:val="Style13ptBold"/>
        </w:rPr>
        <w:t>Cloud and Gunn 10</w:t>
      </w:r>
      <w:r>
        <w:t xml:space="preserve"> </w:t>
      </w:r>
      <w:r w:rsidRPr="001F3779">
        <w:rPr>
          <w:sz w:val="16"/>
          <w:szCs w:val="16"/>
        </w:rPr>
        <w:t>(Joshua Gunn &amp; Dana L. Cloud, Department of Communication, University of Texas at Austin, "Agentic Orientation as Magical Voluntarism" Communication Theory 20 (2010) 50–78 © 2010 International Communication Association//shree)</w:t>
      </w:r>
    </w:p>
    <w:p w14:paraId="799F3EC1" w14:textId="77777777" w:rsidR="004D3163" w:rsidRDefault="004D3163" w:rsidP="004D3163">
      <w:pPr>
        <w:rPr>
          <w:b/>
          <w:szCs w:val="15"/>
          <w:u w:val="single"/>
        </w:rPr>
      </w:pPr>
      <w:r w:rsidRPr="00290F9A">
        <w:rPr>
          <w:sz w:val="16"/>
        </w:rPr>
        <w:t>Constructivism and the Malleable World.</w:t>
      </w:r>
      <w:r w:rsidRPr="00290F9A">
        <w:rPr>
          <w:rFonts w:cs="Minion-Bold"/>
          <w:b/>
          <w:bCs/>
          <w:sz w:val="16"/>
          <w:szCs w:val="20"/>
        </w:rPr>
        <w:t xml:space="preserve"> </w:t>
      </w:r>
      <w:r w:rsidRPr="00290F9A">
        <w:rPr>
          <w:sz w:val="16"/>
        </w:rPr>
        <w:t xml:space="preserve">Presumably </w:t>
      </w:r>
      <w:r w:rsidRPr="00CF698F">
        <w:rPr>
          <w:rStyle w:val="StyleUnderline"/>
          <w:highlight w:val="cyan"/>
        </w:rPr>
        <w:t>drawing on</w:t>
      </w:r>
      <w:r w:rsidRPr="00290F9A">
        <w:rPr>
          <w:sz w:val="16"/>
        </w:rPr>
        <w:t xml:space="preserve"> the work of Judith </w:t>
      </w:r>
      <w:r w:rsidRPr="00CF698F">
        <w:rPr>
          <w:rStyle w:val="StyleUnderline"/>
          <w:highlight w:val="cyan"/>
        </w:rPr>
        <w:t>Butler</w:t>
      </w:r>
      <w:r w:rsidRPr="00290F9A">
        <w:rPr>
          <w:sz w:val="16"/>
        </w:rPr>
        <w:t xml:space="preserve"> (1993, p. 28),</w:t>
      </w:r>
      <w:r w:rsidRPr="00290F9A">
        <w:rPr>
          <w:sz w:val="16"/>
          <w:szCs w:val="15"/>
        </w:rPr>
        <w:t xml:space="preserve">5 </w:t>
      </w:r>
      <w:r w:rsidRPr="00693F89">
        <w:rPr>
          <w:b/>
          <w:u w:val="single"/>
        </w:rPr>
        <w:t xml:space="preserve">Foss, Waters, and Armada </w:t>
      </w:r>
      <w:r w:rsidRPr="00665A03">
        <w:rPr>
          <w:b/>
          <w:u w:val="single"/>
        </w:rPr>
        <w:t>argue that orienting oneself as the ‘‘director’’ of one’s life is in tune with a tenet acknowledged by a number of diverse perspectives, ranging from social constructionism to quantum physics. Simply put, it is that symbols create reality</w:t>
      </w:r>
      <w:r w:rsidRPr="00665A03">
        <w:rPr>
          <w:rFonts w:cs="MTMI"/>
          <w:b/>
          <w:i/>
          <w:iCs/>
          <w:u w:val="single"/>
        </w:rPr>
        <w:t xml:space="preserve">. . . . </w:t>
      </w:r>
      <w:r w:rsidRPr="00665A03">
        <w:rPr>
          <w:b/>
          <w:u w:val="single"/>
        </w:rPr>
        <w:t xml:space="preserve">Symbolic choices </w:t>
      </w:r>
      <w:r w:rsidRPr="00665A03">
        <w:rPr>
          <w:rFonts w:cs="MTMI"/>
          <w:b/>
          <w:i/>
          <w:iCs/>
          <w:u w:val="single"/>
        </w:rPr>
        <w:t xml:space="preserve">. . . </w:t>
      </w:r>
      <w:r w:rsidRPr="00665A03">
        <w:rPr>
          <w:b/>
          <w:u w:val="single"/>
        </w:rPr>
        <w:t>can and do affect the structural world</w:t>
      </w:r>
      <w:r w:rsidRPr="00665A03">
        <w:rPr>
          <w:rFonts w:cs="MTMI"/>
          <w:b/>
          <w:i/>
          <w:iCs/>
          <w:u w:val="single"/>
        </w:rPr>
        <w:t xml:space="preserve">. . . . </w:t>
      </w:r>
      <w:r w:rsidRPr="00290F9A">
        <w:rPr>
          <w:sz w:val="16"/>
        </w:rPr>
        <w:lastRenderedPageBreak/>
        <w:t xml:space="preserve">Although the reality of everyday life appears prearranged, ordered, and objective, and therefore outside of agents’ sphere of influence </w:t>
      </w:r>
      <w:r w:rsidRPr="00290F9A">
        <w:rPr>
          <w:rFonts w:cs="MTMI"/>
          <w:i/>
          <w:iCs/>
          <w:sz w:val="16"/>
        </w:rPr>
        <w:t xml:space="preserve">. . . </w:t>
      </w:r>
      <w:r w:rsidRPr="00290F9A">
        <w:rPr>
          <w:sz w:val="16"/>
        </w:rPr>
        <w:t xml:space="preserve">the structural world not only ‘‘bears cultural constructions’’ but is itself a construction. (p. 220) </w:t>
      </w:r>
      <w:r w:rsidRPr="00665A03">
        <w:rPr>
          <w:b/>
          <w:u w:val="single"/>
        </w:rPr>
        <w:t>Because the structural world is itself a construction, individuals are capable of changing that world by thinking and making choices about it.</w:t>
      </w:r>
      <w:r w:rsidRPr="00290F9A">
        <w:rPr>
          <w:sz w:val="16"/>
        </w:rPr>
        <w:t xml:space="preserve"> Although the authors acknowledge that ‘‘agents cannot </w:t>
      </w:r>
      <w:r w:rsidRPr="00290F9A">
        <w:rPr>
          <w:rFonts w:cs="MTMI"/>
          <w:i/>
          <w:iCs/>
          <w:sz w:val="16"/>
        </w:rPr>
        <w:t xml:space="preserve">. . . </w:t>
      </w:r>
      <w:r w:rsidRPr="00290F9A">
        <w:rPr>
          <w:sz w:val="16"/>
        </w:rPr>
        <w:t xml:space="preserve">lay out precisely the routes through which their desires will be fulfilled,’’ they nevertheless believe that ‘‘desires are realized in outcomes that align with agents’ choices’’ because of the ontological status of the structural world as a construction (p. 220). The key to understanding the ideal of agentic orientation is </w:t>
      </w:r>
      <w:r w:rsidRPr="00290F9A">
        <w:rPr>
          <w:rFonts w:cs="Minion-Italic"/>
          <w:i/>
          <w:iCs/>
          <w:sz w:val="16"/>
        </w:rPr>
        <w:t>full consciousness</w:t>
      </w:r>
      <w:r w:rsidRPr="00290F9A">
        <w:rPr>
          <w:sz w:val="16"/>
        </w:rPr>
        <w:t xml:space="preserve">: In order to change the construction of the world, one must understand what options are available and put faith in unforeseen possibilities yet to come (pp. 220–221). </w:t>
      </w:r>
      <w:r w:rsidRPr="00665A03">
        <w:rPr>
          <w:b/>
          <w:u w:val="single"/>
        </w:rPr>
        <w:t>Such a position is entirely in keeping with the ‘‘core concept’’ of magic: ‘‘that mind affects matter</w:t>
      </w:r>
      <w:r w:rsidRPr="00B95A6C">
        <w:rPr>
          <w:b/>
          <w:u w:val="single"/>
        </w:rPr>
        <w:t xml:space="preserve">, and that </w:t>
      </w:r>
      <w:r w:rsidRPr="00B95A6C">
        <w:rPr>
          <w:rFonts w:cs="MTMI"/>
          <w:b/>
          <w:i/>
          <w:iCs/>
          <w:u w:val="single"/>
        </w:rPr>
        <w:t xml:space="preserve">. . . </w:t>
      </w:r>
      <w:r w:rsidRPr="00CF698F">
        <w:rPr>
          <w:b/>
          <w:highlight w:val="cyan"/>
          <w:u w:val="single"/>
        </w:rPr>
        <w:t>the trained imagination can alter the physical world</w:t>
      </w:r>
      <w:r w:rsidRPr="00B95A6C">
        <w:rPr>
          <w:b/>
          <w:u w:val="single"/>
        </w:rPr>
        <w:t xml:space="preserve">’’ </w:t>
      </w:r>
      <w:r w:rsidRPr="00290F9A">
        <w:rPr>
          <w:sz w:val="16"/>
        </w:rPr>
        <w:t>(Luhrman, p. 7).</w:t>
      </w:r>
      <w:r w:rsidRPr="00290F9A">
        <w:rPr>
          <w:sz w:val="16"/>
          <w:szCs w:val="15"/>
        </w:rPr>
        <w:t xml:space="preserve">6 </w:t>
      </w:r>
      <w:r w:rsidRPr="00290F9A">
        <w:rPr>
          <w:sz w:val="16"/>
        </w:rPr>
        <w:t xml:space="preserve">Not surprisingly, Rhonda Byrne also aligns ‘‘The Secret’’ with quantum physics (p. 156); however, constructivism appears in </w:t>
      </w:r>
      <w:r w:rsidRPr="00290F9A">
        <w:rPr>
          <w:rFonts w:cs="Minion-Italic"/>
          <w:i/>
          <w:iCs/>
          <w:sz w:val="16"/>
        </w:rPr>
        <w:t xml:space="preserve">The Secret </w:t>
      </w:r>
      <w:r w:rsidRPr="00290F9A">
        <w:rPr>
          <w:sz w:val="16"/>
        </w:rPr>
        <w:t xml:space="preserve">most conspicuously in the guise of ‘‘the law of attraction,’’ which Bob Doyle, ‘‘author and law of attraction specialist,’’ defines simply as ‘‘like attracts like’’ at ‘‘a level of thought.’’ Byrne elaborates: The law of attraction says </w:t>
      </w:r>
      <w:r w:rsidRPr="00290F9A">
        <w:rPr>
          <w:rFonts w:cs="Minion-Italic"/>
          <w:i/>
          <w:iCs/>
          <w:sz w:val="16"/>
        </w:rPr>
        <w:t>like attracts like</w:t>
      </w:r>
      <w:r w:rsidRPr="00290F9A">
        <w:rPr>
          <w:sz w:val="16"/>
        </w:rPr>
        <w:t xml:space="preserve">, and so as you think a thought, you are also attracting </w:t>
      </w:r>
      <w:r w:rsidRPr="00290F9A">
        <w:rPr>
          <w:rFonts w:cs="Minion-Italic"/>
          <w:i/>
          <w:iCs/>
          <w:sz w:val="16"/>
        </w:rPr>
        <w:t xml:space="preserve">like </w:t>
      </w:r>
      <w:r w:rsidRPr="00290F9A">
        <w:rPr>
          <w:sz w:val="16"/>
        </w:rPr>
        <w:t>thoughts to you</w:t>
      </w:r>
      <w:r w:rsidRPr="00290F9A">
        <w:rPr>
          <w:rFonts w:cs="MTMI"/>
          <w:i/>
          <w:iCs/>
          <w:sz w:val="16"/>
        </w:rPr>
        <w:t xml:space="preserve">. . . . </w:t>
      </w:r>
      <w:r w:rsidRPr="00290F9A">
        <w:rPr>
          <w:sz w:val="16"/>
        </w:rPr>
        <w:t xml:space="preserve">Your life right now is a reflection of your past thoughts. That includes all the great things, and all the things you consider not so great. Since you attract to you what you think about most, it is easy to see what your dominant thoughts have been on every subject of your life . . . Until now! Now you are learning The Secret, and with this knowledge, you can change everything. (pp. 8–9) Changing everything depends on understanding the ontological primacy of attraction, which is best grasped as a form of magnetism (even though magnetism is, in physics, the attraction of </w:t>
      </w:r>
      <w:r w:rsidRPr="00290F9A">
        <w:rPr>
          <w:rFonts w:cs="Minion-Italic"/>
          <w:i/>
          <w:iCs/>
          <w:sz w:val="16"/>
        </w:rPr>
        <w:t>opposites</w:t>
      </w:r>
      <w:r w:rsidRPr="00290F9A">
        <w:rPr>
          <w:sz w:val="16"/>
        </w:rPr>
        <w:t xml:space="preserve">): ‘‘Thoughts are magnetic, and thoughts have a frequency,’’ explains Byrne. ‘‘As you think, those thoughts are sent out into the Universe, and they magnetically attract all </w:t>
      </w:r>
      <w:r w:rsidRPr="00290F9A">
        <w:rPr>
          <w:rFonts w:cs="Minion-Italic"/>
          <w:i/>
          <w:iCs/>
          <w:sz w:val="16"/>
        </w:rPr>
        <w:t xml:space="preserve">like </w:t>
      </w:r>
      <w:r w:rsidRPr="00290F9A">
        <w:rPr>
          <w:sz w:val="16"/>
        </w:rPr>
        <w:t>things that are on the same frequency’’ (p. 10). Nevertheless, as with Foss, Waters, and Armada, Byrne and her army of specialists insist on the constructedness of reality and the mutability of structure. ‘‘Time,’’ for example, is just an illusion: Einstein told us that. If this is the first time you have heard it, you may find it a hard concept to get your head around</w:t>
      </w:r>
      <w:r w:rsidRPr="00290F9A">
        <w:rPr>
          <w:rFonts w:cs="MTMI"/>
          <w:i/>
          <w:iCs/>
          <w:sz w:val="16"/>
        </w:rPr>
        <w:t xml:space="preserve">. . . . </w:t>
      </w:r>
      <w:r w:rsidRPr="00290F9A">
        <w:rPr>
          <w:sz w:val="16"/>
        </w:rPr>
        <w:t>What quantum physicists and Einstein tell us is that everything is happening simultaneously</w:t>
      </w:r>
      <w:r w:rsidRPr="00290F9A">
        <w:rPr>
          <w:rFonts w:cs="MTMI"/>
          <w:i/>
          <w:iCs/>
          <w:sz w:val="16"/>
        </w:rPr>
        <w:t xml:space="preserve">. . . . </w:t>
      </w:r>
      <w:r w:rsidRPr="00290F9A">
        <w:rPr>
          <w:sz w:val="16"/>
        </w:rPr>
        <w:t xml:space="preserve">It takes no time for the Universe to manifest what you want. Any time delay you experience is due to your delay in getting to the place of believing, knowing, and feeling that you already have it. (p. 63) The concept of temporality is used here to teach readers a certain version of constructivism, which is similar to the version Foss, Waters, and Armada advance in their reading of </w:t>
      </w:r>
      <w:r w:rsidRPr="00290F9A">
        <w:rPr>
          <w:rFonts w:cs="Minion-Italic"/>
          <w:i/>
          <w:iCs/>
          <w:sz w:val="16"/>
        </w:rPr>
        <w:t>Run Lola Run</w:t>
      </w:r>
      <w:r w:rsidRPr="00290F9A">
        <w:rPr>
          <w:sz w:val="16"/>
        </w:rPr>
        <w:t>: all three runs in the film happen at the same time, but reflect different levels of believing, knowing, and feeling. Once Lola understood the mutability of reality and the power of her manipulation of symbols, she could magically bend the laws of the Universe for money</w:t>
      </w:r>
      <w:r w:rsidRPr="00B95A6C">
        <w:rPr>
          <w:b/>
          <w:u w:val="single"/>
        </w:rPr>
        <w:t>. Similarly, Byrne writes, ‘‘</w:t>
      </w:r>
      <w:r w:rsidRPr="00CF698F">
        <w:rPr>
          <w:b/>
          <w:highlight w:val="cyan"/>
          <w:u w:val="single"/>
        </w:rPr>
        <w:t>[i]t’s as easy to manifest one dollar as</w:t>
      </w:r>
      <w:r w:rsidRPr="00B95A6C">
        <w:rPr>
          <w:b/>
          <w:u w:val="single"/>
        </w:rPr>
        <w:t xml:space="preserve"> it is to manifest </w:t>
      </w:r>
      <w:r w:rsidRPr="00CF698F">
        <w:rPr>
          <w:b/>
          <w:highlight w:val="cyan"/>
          <w:u w:val="single"/>
        </w:rPr>
        <w:t>one million</w:t>
      </w:r>
      <w:r w:rsidRPr="00B95A6C">
        <w:rPr>
          <w:b/>
          <w:u w:val="single"/>
        </w:rPr>
        <w:t xml:space="preserve"> dollars’’ </w:t>
      </w:r>
      <w:r w:rsidRPr="00CF698F">
        <w:rPr>
          <w:b/>
          <w:highlight w:val="cyan"/>
          <w:u w:val="single"/>
        </w:rPr>
        <w:t>if you</w:t>
      </w:r>
      <w:r w:rsidRPr="00B95A6C">
        <w:rPr>
          <w:b/>
          <w:u w:val="single"/>
        </w:rPr>
        <w:t xml:space="preserve"> simply </w:t>
      </w:r>
      <w:r w:rsidRPr="00CF698F">
        <w:rPr>
          <w:b/>
          <w:highlight w:val="cyan"/>
          <w:u w:val="single"/>
        </w:rPr>
        <w:t>have the right mindset</w:t>
      </w:r>
      <w:r w:rsidRPr="00B95A6C">
        <w:rPr>
          <w:b/>
          <w:u w:val="single"/>
        </w:rPr>
        <w:t xml:space="preserve"> (p. 68). Although we do not dismiss certain forms of constructivist thought, it is important to detail the consequence or ‘‘outcome’’ of choosing </w:t>
      </w:r>
      <w:r w:rsidRPr="00CF698F">
        <w:rPr>
          <w:b/>
          <w:highlight w:val="cyan"/>
          <w:u w:val="single"/>
        </w:rPr>
        <w:t>magical voluntarism</w:t>
      </w:r>
      <w:r w:rsidRPr="00B95A6C">
        <w:rPr>
          <w:b/>
          <w:u w:val="single"/>
        </w:rPr>
        <w:t xml:space="preserve">. Both </w:t>
      </w:r>
      <w:r w:rsidRPr="00B95A6C">
        <w:rPr>
          <w:rFonts w:cs="Minion-Italic"/>
          <w:b/>
          <w:i/>
          <w:iCs/>
          <w:u w:val="single"/>
        </w:rPr>
        <w:t xml:space="preserve">The Secret </w:t>
      </w:r>
      <w:r w:rsidRPr="00B95A6C">
        <w:rPr>
          <w:b/>
          <w:u w:val="single"/>
        </w:rPr>
        <w:t xml:space="preserve">and Foss, Waters, and Armada invoke physics to </w:t>
      </w:r>
      <w:r w:rsidRPr="00CF698F">
        <w:rPr>
          <w:b/>
          <w:highlight w:val="cyan"/>
          <w:u w:val="single"/>
        </w:rPr>
        <w:t xml:space="preserve">argue that structural change is possible for </w:t>
      </w:r>
      <w:r w:rsidRPr="00CF698F">
        <w:rPr>
          <w:rFonts w:cs="Minion-Italic"/>
          <w:b/>
          <w:i/>
          <w:iCs/>
          <w:highlight w:val="cyan"/>
          <w:u w:val="single"/>
        </w:rPr>
        <w:t xml:space="preserve">anything you desire </w:t>
      </w:r>
      <w:r w:rsidRPr="00CF698F">
        <w:rPr>
          <w:b/>
          <w:highlight w:val="cyan"/>
          <w:u w:val="single"/>
        </w:rPr>
        <w:t>through conscious thought and choice</w:t>
      </w:r>
      <w:r w:rsidRPr="00B95A6C">
        <w:rPr>
          <w:b/>
          <w:u w:val="single"/>
        </w:rPr>
        <w:t>.</w:t>
      </w:r>
      <w:r w:rsidRPr="00290F9A">
        <w:rPr>
          <w:sz w:val="16"/>
        </w:rPr>
        <w:t xml:space="preserve"> Hence, magical voluntarism denies that some material and social conditions are not changeable: Agentic orientations </w:t>
      </w:r>
      <w:r w:rsidRPr="00290F9A">
        <w:rPr>
          <w:rFonts w:cs="MTMI"/>
          <w:i/>
          <w:iCs/>
          <w:sz w:val="16"/>
        </w:rPr>
        <w:t xml:space="preserve">. . . </w:t>
      </w:r>
      <w:r w:rsidRPr="00290F9A">
        <w:rPr>
          <w:sz w:val="16"/>
        </w:rPr>
        <w:t xml:space="preserve">are achieved within, rather than simply given by, the conditions of individuals’ lives. Thus, individuals may be in a dominant position as defined by economic and other structural conditions or in a subordinate position as defined by a lack of access to such resources, </w:t>
      </w:r>
      <w:r w:rsidRPr="00290F9A">
        <w:rPr>
          <w:rFonts w:cs="Minion-Italic"/>
          <w:i/>
          <w:iCs/>
          <w:sz w:val="16"/>
        </w:rPr>
        <w:t>but they may choose any agentic orientation and produce any outcome they desire</w:t>
      </w:r>
      <w:r w:rsidRPr="00290F9A">
        <w:rPr>
          <w:sz w:val="16"/>
        </w:rPr>
        <w:t xml:space="preserve">. We acknowledge that such a view may be difficult to accept in extreme cases such as imprisonment or genocide; even in these situations, however, agents have choices about how to perceive their conditions and their agency. Even in these situations, adoption of the agentic orientation of director opens up opportunities for innovating in ways unavailable to those who construct </w:t>
      </w:r>
      <w:r w:rsidRPr="00290F9A">
        <w:rPr>
          <w:rFonts w:cs="Minion-Italic"/>
          <w:i/>
          <w:iCs/>
          <w:sz w:val="16"/>
        </w:rPr>
        <w:t xml:space="preserve">themselves </w:t>
      </w:r>
      <w:r w:rsidRPr="00290F9A">
        <w:rPr>
          <w:sz w:val="16"/>
        </w:rPr>
        <w:t xml:space="preserve">as victims. (p. 223, emphasis added) In other words, the starving prisoner in a concentration camp should choose the director orientation and dream-up the possibility of her liberation or escape.7 Aside from the offensiveness of such a perspective on imprisonment and genocide, what is </w:t>
      </w:r>
      <w:r w:rsidRPr="00CF698F">
        <w:rPr>
          <w:b/>
          <w:highlight w:val="cyan"/>
          <w:u w:val="single"/>
        </w:rPr>
        <w:t xml:space="preserve">the </w:t>
      </w:r>
      <w:r w:rsidRPr="00CF698F">
        <w:rPr>
          <w:rFonts w:cs="Minion-Italic"/>
          <w:b/>
          <w:i/>
          <w:iCs/>
          <w:highlight w:val="cyan"/>
          <w:u w:val="single"/>
        </w:rPr>
        <w:t>outcome</w:t>
      </w:r>
      <w:r w:rsidRPr="00665A03">
        <w:rPr>
          <w:rFonts w:cs="Minion-Italic"/>
          <w:b/>
          <w:i/>
          <w:iCs/>
          <w:u w:val="single"/>
        </w:rPr>
        <w:t xml:space="preserve"> </w:t>
      </w:r>
      <w:r w:rsidRPr="00665A03">
        <w:rPr>
          <w:b/>
          <w:u w:val="single"/>
        </w:rPr>
        <w:t xml:space="preserve">of adopting this ontological view about ‘‘structural’’ conditions? </w:t>
      </w:r>
      <w:r w:rsidRPr="00665A03">
        <w:rPr>
          <w:rFonts w:cs="Minion-Italic"/>
          <w:b/>
          <w:i/>
          <w:iCs/>
          <w:u w:val="single"/>
        </w:rPr>
        <w:t xml:space="preserve">The Secret </w:t>
      </w:r>
      <w:r w:rsidRPr="00CF698F">
        <w:rPr>
          <w:b/>
          <w:highlight w:val="cyan"/>
          <w:u w:val="single"/>
        </w:rPr>
        <w:t>is</w:t>
      </w:r>
      <w:r w:rsidRPr="00665A03">
        <w:rPr>
          <w:b/>
          <w:u w:val="single"/>
        </w:rPr>
        <w:t xml:space="preserve"> quite clear on the answer: </w:t>
      </w:r>
      <w:r w:rsidRPr="00CF698F">
        <w:rPr>
          <w:rStyle w:val="Emphasis"/>
          <w:highlight w:val="cyan"/>
        </w:rPr>
        <w:t>narcissistic complacency</w:t>
      </w:r>
      <w:r w:rsidRPr="005353E7">
        <w:rPr>
          <w:b/>
          <w:u w:val="single"/>
        </w:rPr>
        <w:t>. ‘‘Anything we focus on</w:t>
      </w:r>
      <w:r>
        <w:rPr>
          <w:b/>
          <w:u w:val="single"/>
        </w:rPr>
        <w:t xml:space="preserve"> </w:t>
      </w:r>
      <w:r w:rsidRPr="005353E7">
        <w:rPr>
          <w:b/>
          <w:u w:val="single"/>
        </w:rPr>
        <w:t>we</w:t>
      </w:r>
      <w:r>
        <w:rPr>
          <w:b/>
          <w:u w:val="single"/>
        </w:rPr>
        <w:t xml:space="preserve"> </w:t>
      </w:r>
      <w:r w:rsidRPr="005353E7">
        <w:rPr>
          <w:b/>
          <w:u w:val="single"/>
        </w:rPr>
        <w:t xml:space="preserve">do create,’’ explains Hale Dwoskin, ‘‘so </w:t>
      </w:r>
      <w:r w:rsidRPr="00CF698F">
        <w:rPr>
          <w:b/>
          <w:highlight w:val="cyan"/>
          <w:u w:val="single"/>
        </w:rPr>
        <w:t xml:space="preserve">if we’re </w:t>
      </w:r>
      <w:r w:rsidRPr="00CF698F">
        <w:rPr>
          <w:rStyle w:val="Emphasis"/>
          <w:highlight w:val="cyan"/>
        </w:rPr>
        <w:t>really angry</w:t>
      </w:r>
      <w:r w:rsidRPr="005353E7">
        <w:rPr>
          <w:b/>
          <w:u w:val="single"/>
        </w:rPr>
        <w:t xml:space="preserve">, for instance, </w:t>
      </w:r>
      <w:r w:rsidRPr="00CF698F">
        <w:rPr>
          <w:b/>
          <w:highlight w:val="cyan"/>
          <w:u w:val="single"/>
        </w:rPr>
        <w:t>at a war that’s going on</w:t>
      </w:r>
      <w:r w:rsidRPr="005353E7">
        <w:rPr>
          <w:b/>
          <w:u w:val="single"/>
        </w:rPr>
        <w:t xml:space="preserve">, or strife or suffering, </w:t>
      </w:r>
      <w:r w:rsidRPr="00CF698F">
        <w:rPr>
          <w:b/>
          <w:highlight w:val="cyan"/>
          <w:u w:val="single"/>
        </w:rPr>
        <w:t>we’re adding our energy to it</w:t>
      </w:r>
      <w:r w:rsidRPr="005353E7">
        <w:rPr>
          <w:b/>
          <w:u w:val="single"/>
        </w:rPr>
        <w:t xml:space="preserve">’’ (pp. 141–142). So </w:t>
      </w:r>
      <w:r w:rsidRPr="00CF698F">
        <w:rPr>
          <w:b/>
          <w:highlight w:val="cyan"/>
          <w:u w:val="single"/>
        </w:rPr>
        <w:t>although the rhetoric of magic exemplified</w:t>
      </w:r>
      <w:r w:rsidRPr="005353E7">
        <w:rPr>
          <w:b/>
          <w:u w:val="single"/>
        </w:rPr>
        <w:t xml:space="preserve"> </w:t>
      </w:r>
      <w:r w:rsidRPr="00CF698F">
        <w:rPr>
          <w:b/>
          <w:highlight w:val="cyan"/>
          <w:u w:val="single"/>
        </w:rPr>
        <w:t xml:space="preserve">by </w:t>
      </w:r>
      <w:r w:rsidRPr="00CF698F">
        <w:rPr>
          <w:rFonts w:cs="Minion-Italic"/>
          <w:b/>
          <w:i/>
          <w:iCs/>
          <w:highlight w:val="cyan"/>
          <w:u w:val="single"/>
        </w:rPr>
        <w:t xml:space="preserve">The Secret </w:t>
      </w:r>
      <w:r w:rsidRPr="00CF698F">
        <w:rPr>
          <w:b/>
          <w:highlight w:val="cyan"/>
          <w:u w:val="single"/>
        </w:rPr>
        <w:t>acknowledges structural injustice, it gets explained away in mystical terms that urge the reader to turn her back to the world and seek within</w:t>
      </w:r>
      <w:r w:rsidRPr="005353E7">
        <w:rPr>
          <w:b/>
          <w:u w:val="single"/>
        </w:rPr>
        <w:t>.</w:t>
      </w:r>
      <w:r w:rsidRPr="00290F9A">
        <w:rPr>
          <w:sz w:val="16"/>
        </w:rPr>
        <w:t xml:space="preserve"> The video and book openly discourage social protest, invoking Carl Jung’s phrase, ‘‘what you resist persists’’ (p. 142). ‘‘Don’t give energy to what you don’t want,’’ intones one of the video’s ‘‘teachers.’’ For example, the DVD segment on wealth begins with black-and-white footage of sweatshop laborers in dreary factories, but sweatshops are a mere blip on the screen. Immediately, the text explains that today one can be free from such exploitation and drudgery simply by wishing for money.</w:t>
      </w:r>
      <w:r w:rsidRPr="00290F9A">
        <w:rPr>
          <w:sz w:val="16"/>
          <w:szCs w:val="15"/>
        </w:rPr>
        <w:t xml:space="preserve">8 </w:t>
      </w:r>
      <w:r w:rsidRPr="00290F9A">
        <w:rPr>
          <w:sz w:val="16"/>
        </w:rPr>
        <w:t xml:space="preserve">The real world outcome of the constructivism that </w:t>
      </w:r>
      <w:r w:rsidRPr="00290F9A">
        <w:rPr>
          <w:sz w:val="16"/>
        </w:rPr>
        <w:lastRenderedPageBreak/>
        <w:t xml:space="preserve">supports magical voluntarism is ultimately selfish inaction. ‘‘You cannot help the world by focusing on the negative things,’’ says Byrne. ‘‘When I discovered The Secret I made a decision that I would not watch the news or read newspapers anymore, because it did not make me feel good’’ (pp. 144–145). Although professional scholars in the United States may be buffered from some of the vagaries of economic crisis and barriers to achievement, there are, in fact—as opposed to the fantasy of a filmic game or magnetizing your desires into reality—millions of people around the world who cannot wish away the ‘‘conditions, people, or events external to them’’ (p. 209). Nongovernmental organizations, grassroots banks and crafts projects, and other forms of </w:t>
      </w:r>
      <w:r w:rsidRPr="00CF698F">
        <w:rPr>
          <w:rStyle w:val="Emphasis"/>
          <w:highlight w:val="cyan"/>
        </w:rPr>
        <w:t>localized ‘‘self-help’’</w:t>
      </w:r>
      <w:r w:rsidRPr="00290F9A">
        <w:rPr>
          <w:sz w:val="16"/>
        </w:rPr>
        <w:t xml:space="preserve"> </w:t>
      </w:r>
      <w:r w:rsidRPr="00CF698F">
        <w:rPr>
          <w:rStyle w:val="StyleUnderline"/>
          <w:highlight w:val="cyan"/>
        </w:rPr>
        <w:t>can do little to curtail</w:t>
      </w:r>
      <w:r w:rsidRPr="00290F9A">
        <w:rPr>
          <w:sz w:val="16"/>
        </w:rPr>
        <w:t xml:space="preserve"> the </w:t>
      </w:r>
      <w:r w:rsidRPr="00CF698F">
        <w:rPr>
          <w:rStyle w:val="StyleUnderline"/>
          <w:highlight w:val="cyan"/>
        </w:rPr>
        <w:t xml:space="preserve">broader abuses of </w:t>
      </w:r>
      <w:r w:rsidRPr="00CF698F">
        <w:rPr>
          <w:rStyle w:val="Emphasis"/>
          <w:highlight w:val="cyan"/>
        </w:rPr>
        <w:t>capitalist globalization</w:t>
      </w:r>
      <w:r w:rsidRPr="00290F9A">
        <w:rPr>
          <w:sz w:val="16"/>
        </w:rPr>
        <w:t xml:space="preserve">. But Foss, Waters, and Armada chastise critical postcolonial scholars Radha Hegde and Raka Shome, </w:t>
      </w:r>
      <w:r w:rsidRPr="00CF698F">
        <w:rPr>
          <w:rStyle w:val="StyleUnderline"/>
          <w:highlight w:val="cyan"/>
        </w:rPr>
        <w:t>as if the (magical) options available</w:t>
      </w:r>
      <w:r w:rsidRPr="00290F9A">
        <w:rPr>
          <w:sz w:val="16"/>
        </w:rPr>
        <w:t xml:space="preserve"> to a fictional Lola </w:t>
      </w:r>
      <w:r w:rsidRPr="00CF698F">
        <w:rPr>
          <w:rStyle w:val="StyleUnderline"/>
          <w:highlight w:val="cyan"/>
        </w:rPr>
        <w:t>actually apply to sweatshop workers</w:t>
      </w:r>
      <w:r w:rsidRPr="00290F9A">
        <w:rPr>
          <w:sz w:val="16"/>
        </w:rPr>
        <w:t xml:space="preserve"> in India (p. 223). Similarly, The Secret encourages readers to turn on to the law of attraction and stop resisting injustice: ‘‘The antiwar movement creates more war,’’ explains Jack Canfield (quoted in Byrne, p. 142). Shockingly, however, Foss, Waters, and Armada carry their magical voluntarism beyond the fuzzy magnetism of The Secret to a most extreme conclusion: Symbolic choices, Run Lola Run argues, can and do affect the structural world. We acknowledge that a belief in this tenet is disputable in the presence of certain kinds of conditions, but </w:t>
      </w:r>
      <w:r w:rsidRPr="005E7252">
        <w:rPr>
          <w:b/>
          <w:u w:val="single"/>
        </w:rPr>
        <w:t xml:space="preserve">we ask our readers to consider seriously </w:t>
      </w:r>
      <w:r w:rsidRPr="00290F9A">
        <w:rPr>
          <w:sz w:val="16"/>
        </w:rPr>
        <w:t>for a moment . . .</w:t>
      </w:r>
      <w:r w:rsidRPr="005E7252">
        <w:rPr>
          <w:rFonts w:cs="MTMI"/>
          <w:b/>
          <w:i/>
          <w:iCs/>
          <w:u w:val="single"/>
        </w:rPr>
        <w:t xml:space="preserve"> </w:t>
      </w:r>
      <w:r w:rsidRPr="005E7252">
        <w:rPr>
          <w:b/>
          <w:u w:val="single"/>
        </w:rPr>
        <w:t>the possibility that it might be true under all conditions.</w:t>
      </w:r>
      <w:r w:rsidRPr="00290F9A">
        <w:rPr>
          <w:sz w:val="16"/>
        </w:rPr>
        <w:t xml:space="preserve"> (p. 220) </w:t>
      </w:r>
      <w:r w:rsidRPr="005E7252">
        <w:rPr>
          <w:b/>
          <w:u w:val="single"/>
        </w:rPr>
        <w:t xml:space="preserve">Even in the contexts of </w:t>
      </w:r>
      <w:r w:rsidRPr="005E7252">
        <w:rPr>
          <w:rFonts w:cs="Minion-Italic"/>
          <w:b/>
          <w:i/>
          <w:iCs/>
          <w:u w:val="single"/>
        </w:rPr>
        <w:t>famine and genocide</w:t>
      </w:r>
      <w:r w:rsidRPr="00290F9A">
        <w:rPr>
          <w:sz w:val="16"/>
        </w:rPr>
        <w:t>, Foss, Waters, and Armada believe that</w:t>
      </w:r>
      <w:r w:rsidRPr="005E7252">
        <w:rPr>
          <w:b/>
          <w:u w:val="single"/>
        </w:rPr>
        <w:t xml:space="preserve"> changing one’s interpretation of events is the correct strategy</w:t>
      </w:r>
      <w:r w:rsidRPr="00290F9A">
        <w:rPr>
          <w:sz w:val="16"/>
        </w:rPr>
        <w:t xml:space="preserve">, especially because ‘‘what you resist, persists.’’ While demonstrably different, both their article and </w:t>
      </w:r>
      <w:r w:rsidRPr="00CF698F">
        <w:rPr>
          <w:rFonts w:cs="Minion-Italic"/>
          <w:b/>
          <w:i/>
          <w:iCs/>
          <w:highlight w:val="cyan"/>
          <w:u w:val="single"/>
        </w:rPr>
        <w:t xml:space="preserve">The Secret </w:t>
      </w:r>
      <w:r w:rsidRPr="00CF698F">
        <w:rPr>
          <w:b/>
          <w:highlight w:val="cyan"/>
          <w:u w:val="single"/>
        </w:rPr>
        <w:t>counsel passivity</w:t>
      </w:r>
      <w:r w:rsidRPr="00290F9A">
        <w:rPr>
          <w:sz w:val="16"/>
        </w:rPr>
        <w:t>—implicitly and explicitly respectively—</w:t>
      </w:r>
      <w:r w:rsidRPr="00CF698F">
        <w:rPr>
          <w:rStyle w:val="StyleUnderline"/>
          <w:highlight w:val="cyan"/>
        </w:rPr>
        <w:t>in the face of</w:t>
      </w:r>
      <w:r w:rsidRPr="003459FD">
        <w:rPr>
          <w:rStyle w:val="StyleUnderline"/>
        </w:rPr>
        <w:t xml:space="preserve"> the most brutal exploitation and </w:t>
      </w:r>
      <w:r w:rsidRPr="00CF698F">
        <w:rPr>
          <w:rStyle w:val="StyleUnderline"/>
          <w:highlight w:val="cyan"/>
        </w:rPr>
        <w:t>oppression</w:t>
      </w:r>
      <w:r w:rsidRPr="003459FD">
        <w:rPr>
          <w:rStyle w:val="StyleUnderline"/>
        </w:rPr>
        <w:t xml:space="preserve">, </w:t>
      </w:r>
      <w:r w:rsidRPr="00CF698F">
        <w:rPr>
          <w:rStyle w:val="StyleUnderline"/>
          <w:highlight w:val="cyan"/>
        </w:rPr>
        <w:t>letting</w:t>
      </w:r>
      <w:r w:rsidRPr="003459FD">
        <w:rPr>
          <w:rStyle w:val="StyleUnderline"/>
        </w:rPr>
        <w:t xml:space="preserve"> the </w:t>
      </w:r>
      <w:r w:rsidRPr="00CF698F">
        <w:rPr>
          <w:rStyle w:val="Emphasis"/>
          <w:highlight w:val="cyan"/>
        </w:rPr>
        <w:t>purveyors</w:t>
      </w:r>
      <w:r w:rsidRPr="00CF698F">
        <w:rPr>
          <w:rStyle w:val="StyleUnderline"/>
          <w:highlight w:val="cyan"/>
        </w:rPr>
        <w:t xml:space="preserve"> of inequality off the hook</w:t>
      </w:r>
      <w:r w:rsidRPr="003459FD">
        <w:rPr>
          <w:rStyle w:val="StyleUnderline"/>
        </w:rPr>
        <w:t xml:space="preserve"> for</w:t>
      </w:r>
      <w:r w:rsidRPr="003459FD">
        <w:rPr>
          <w:b/>
          <w:u w:val="single"/>
        </w:rPr>
        <w:t xml:space="preserve"> their actions, urging millions to think positively in the face of their immiseration.</w:t>
      </w:r>
      <w:r w:rsidRPr="003459FD">
        <w:rPr>
          <w:b/>
          <w:szCs w:val="15"/>
          <w:u w:val="single"/>
        </w:rPr>
        <w:t>9</w:t>
      </w:r>
    </w:p>
    <w:p w14:paraId="6D376E6B" w14:textId="77777777" w:rsidR="004D3163" w:rsidRPr="00BC32C5" w:rsidRDefault="004D3163" w:rsidP="004D3163">
      <w:pPr>
        <w:pStyle w:val="Heading4"/>
      </w:pPr>
      <w:r>
        <w:t xml:space="preserve">3. </w:t>
      </w:r>
      <w:r w:rsidRPr="00BC32C5">
        <w:rPr>
          <w:u w:val="single"/>
        </w:rPr>
        <w:t>Poetry Link</w:t>
      </w:r>
      <w:r>
        <w:t xml:space="preserve"> – Moten and Harney’s fascination with the “poetry of everyday speech” operates on a register of </w:t>
      </w:r>
      <w:r>
        <w:rPr>
          <w:u w:val="single"/>
        </w:rPr>
        <w:t>local</w:t>
      </w:r>
      <w:r>
        <w:t xml:space="preserve"> creation that becomes a cover for </w:t>
      </w:r>
      <w:r w:rsidRPr="00F56AC0">
        <w:rPr>
          <w:u w:val="single"/>
        </w:rPr>
        <w:t>economic exploitation</w:t>
      </w:r>
      <w:r>
        <w:t xml:space="preserve"> at the level of </w:t>
      </w:r>
      <w:r w:rsidRPr="00D513F5">
        <w:t>subjectivity</w:t>
      </w:r>
    </w:p>
    <w:p w14:paraId="0293E5E7" w14:textId="77777777" w:rsidR="004D3163" w:rsidRPr="0049761F" w:rsidRDefault="004D3163" w:rsidP="004D3163">
      <w:pPr>
        <w:rPr>
          <w:sz w:val="16"/>
          <w:szCs w:val="16"/>
        </w:rPr>
      </w:pPr>
      <w:r w:rsidRPr="0049761F">
        <w:rPr>
          <w:rStyle w:val="Style13ptBold"/>
        </w:rPr>
        <w:t>Gräbner and Wood 10</w:t>
      </w:r>
      <w:r>
        <w:t xml:space="preserve"> </w:t>
      </w:r>
      <w:r w:rsidRPr="0049761F">
        <w:rPr>
          <w:sz w:val="16"/>
          <w:szCs w:val="16"/>
        </w:rPr>
        <w:t>(Cornelia – Lecturer of European Languages and Cultures at Lancester University, and David – Researcher at the Institute for Aesthetic Research of the National Autonomous University of Mexico, “Poetics of Resistance: Introduction,” Cosmos &amp; History 6(2):2-19, accessed 2-5-15 //Bosley)</w:t>
      </w:r>
    </w:p>
    <w:p w14:paraId="7EE77919" w14:textId="77777777" w:rsidR="004D3163" w:rsidRPr="00D513F5" w:rsidRDefault="004D3163" w:rsidP="004D3163">
      <w:pPr>
        <w:rPr>
          <w:sz w:val="14"/>
        </w:rPr>
      </w:pPr>
      <w:r w:rsidRPr="0049761F">
        <w:rPr>
          <w:sz w:val="14"/>
          <w:szCs w:val="16"/>
        </w:rPr>
        <w:t>The title of this special issue, poetics of Resistance</w:t>
      </w:r>
      <w:r w:rsidRPr="0049761F">
        <w:rPr>
          <w:sz w:val="14"/>
        </w:rPr>
        <w:t xml:space="preserve">, is also the name of a network of scholars and cultural producers. The network was founded in 2007 with the purpose of developing new analytical approaches for an understanding of the relationship between creativity, culture, and political resistance, in the context of neoliberal globalization, and from a perspective of committed scholarship. The founding members of the network felt that global neoliberal politics had created a situation in which the relationship between these three categories—creativity, the impact of neoliberalism, a committed position—became increasingly difficult to translate into practices of committed research and cultural production. This difficulty seemed to derive from a variety of reasons. one was that the term </w:t>
      </w:r>
      <w:r w:rsidRPr="007F718B">
        <w:rPr>
          <w:rStyle w:val="StyleUnderline"/>
        </w:rPr>
        <w:t>‘</w:t>
      </w:r>
      <w:r w:rsidRPr="00CF698F">
        <w:rPr>
          <w:rStyle w:val="StyleUnderline"/>
          <w:highlight w:val="cyan"/>
        </w:rPr>
        <w:t>cultural resistance</w:t>
      </w:r>
      <w:r w:rsidRPr="007F718B">
        <w:rPr>
          <w:rStyle w:val="StyleUnderline"/>
        </w:rPr>
        <w:t xml:space="preserve">’ seemed to </w:t>
      </w:r>
      <w:r w:rsidRPr="00CF698F">
        <w:rPr>
          <w:rStyle w:val="StyleUnderline"/>
          <w:highlight w:val="cyan"/>
        </w:rPr>
        <w:t>hold rhetorical rather than analytical</w:t>
      </w:r>
      <w:r w:rsidRPr="007F718B">
        <w:rPr>
          <w:rStyle w:val="StyleUnderline"/>
        </w:rPr>
        <w:t xml:space="preserve"> or descriptive </w:t>
      </w:r>
      <w:r w:rsidRPr="00CF698F">
        <w:rPr>
          <w:rStyle w:val="StyleUnderline"/>
          <w:highlight w:val="cyan"/>
        </w:rPr>
        <w:t>power</w:t>
      </w:r>
      <w:r w:rsidRPr="0049761F">
        <w:rPr>
          <w:sz w:val="14"/>
        </w:rPr>
        <w:t xml:space="preserve">. In his introduction to the Cultural Resistance Reader, stephen Duncombe unravels some of the diverse meanings that the term can take on. he suggests that we think of cultural resistance in terms of ‘scales of resistance’, which he equates with ‘political engagement’. Duncombe suggests the existence of three scale measures: political self-consciousness, the social unit engaged in cultural resistance, and the results of cultural resistance.2 While </w:t>
      </w:r>
      <w:r w:rsidRPr="00D718FD">
        <w:rPr>
          <w:rStyle w:val="StyleUnderline"/>
        </w:rPr>
        <w:t>Duncombe’s model of scales</w:t>
      </w:r>
      <w:r w:rsidRPr="0049761F">
        <w:rPr>
          <w:sz w:val="14"/>
        </w:rPr>
        <w:t xml:space="preserve"> can be a productive approach if one wishes to analyse a great variety of practices in light of their resistant function(s), it does </w:t>
      </w:r>
      <w:r w:rsidRPr="00D718FD">
        <w:rPr>
          <w:rStyle w:val="StyleUnderline"/>
        </w:rPr>
        <w:t>raise the question of which cultural practices are</w:t>
      </w:r>
      <w:r w:rsidRPr="0049761F">
        <w:rPr>
          <w:sz w:val="14"/>
        </w:rPr>
        <w:t xml:space="preserve"> not at least potentially </w:t>
      </w:r>
      <w:r w:rsidRPr="00D718FD">
        <w:rPr>
          <w:rStyle w:val="StyleUnderline"/>
        </w:rPr>
        <w:t>acts of political resistance</w:t>
      </w:r>
      <w:r w:rsidRPr="0049761F">
        <w:rPr>
          <w:sz w:val="14"/>
        </w:rPr>
        <w:t xml:space="preserve">, </w:t>
      </w:r>
      <w:r w:rsidRPr="00D718FD">
        <w:rPr>
          <w:rStyle w:val="StyleUnderline"/>
        </w:rPr>
        <w:t xml:space="preserve">and what descriptive power the term ‘resistance’ </w:t>
      </w:r>
      <w:r w:rsidRPr="0049761F">
        <w:rPr>
          <w:sz w:val="14"/>
        </w:rPr>
        <w:t xml:space="preserve">still </w:t>
      </w:r>
      <w:r w:rsidRPr="00D718FD">
        <w:rPr>
          <w:rStyle w:val="StyleUnderline"/>
        </w:rPr>
        <w:t>holds if it can be equally applied to shopping and</w:t>
      </w:r>
      <w:r w:rsidRPr="0049761F">
        <w:rPr>
          <w:sz w:val="14"/>
        </w:rPr>
        <w:t xml:space="preserve"> to anti-consumerist </w:t>
      </w:r>
      <w:r w:rsidRPr="00D718FD">
        <w:rPr>
          <w:rStyle w:val="StyleUnderline"/>
        </w:rPr>
        <w:t>culture jamming</w:t>
      </w:r>
      <w:r w:rsidRPr="0049761F">
        <w:rPr>
          <w:sz w:val="14"/>
        </w:rPr>
        <w:t xml:space="preserve">, for example. as Duncombe himself points out, the concept ‘culture’ is partially the source of such an excess of meaning:3 here i’m referring to culture as a thing, there as a set of norms, behaviors and ways to make sense of the world, and in still other places, i’m describing culture as a process. … The term ‘cultural resistance’ is no firmer. in the following pages i use it to describe culture that is used, consciously or unconsciously, effectively or not, to resist and/or change the dominant political, economic and/or social structure. but cultural resistance, too, can mean many things and take on many forms. </w:t>
      </w:r>
      <w:r w:rsidRPr="00CF698F">
        <w:rPr>
          <w:rStyle w:val="Emphasis"/>
          <w:highlight w:val="cyan"/>
        </w:rPr>
        <w:t>Combining ‘resistance’ with ‘poetics’ limits the scope of</w:t>
      </w:r>
      <w:r w:rsidRPr="00D718FD">
        <w:rPr>
          <w:rStyle w:val="Emphasis"/>
        </w:rPr>
        <w:t xml:space="preserve"> the </w:t>
      </w:r>
      <w:r w:rsidRPr="00CF698F">
        <w:rPr>
          <w:rStyle w:val="Emphasis"/>
          <w:highlight w:val="cyan"/>
        </w:rPr>
        <w:t>practices</w:t>
      </w:r>
      <w:r w:rsidRPr="00D718FD">
        <w:rPr>
          <w:rStyle w:val="Emphasis"/>
        </w:rPr>
        <w:t xml:space="preserve"> under discussion</w:t>
      </w:r>
      <w:r w:rsidRPr="0049761F">
        <w:rPr>
          <w:sz w:val="14"/>
        </w:rPr>
        <w:t xml:space="preserve">. </w:t>
      </w:r>
      <w:r w:rsidRPr="00D718FD">
        <w:rPr>
          <w:rStyle w:val="StyleUnderline"/>
        </w:rPr>
        <w:t>‘</w:t>
      </w:r>
      <w:r w:rsidRPr="00CF698F">
        <w:rPr>
          <w:rStyle w:val="StyleUnderline"/>
          <w:highlight w:val="cyan"/>
        </w:rPr>
        <w:t>poetics</w:t>
      </w:r>
      <w:r w:rsidRPr="00D718FD">
        <w:rPr>
          <w:rStyle w:val="StyleUnderline"/>
        </w:rPr>
        <w:t>’</w:t>
      </w:r>
      <w:r w:rsidRPr="0049761F">
        <w:rPr>
          <w:sz w:val="14"/>
        </w:rPr>
        <w:t>—as distinct from ‘culture’—</w:t>
      </w:r>
      <w:r w:rsidRPr="00CF698F">
        <w:rPr>
          <w:rStyle w:val="Emphasis"/>
          <w:highlight w:val="cyan"/>
        </w:rPr>
        <w:t>encourages a focus on individual creativity</w:t>
      </w:r>
      <w:r w:rsidRPr="0049761F">
        <w:rPr>
          <w:sz w:val="14"/>
        </w:rPr>
        <w:t xml:space="preserve"> </w:t>
      </w:r>
      <w:r w:rsidRPr="00CF698F">
        <w:rPr>
          <w:rStyle w:val="StyleUnderline"/>
          <w:highlight w:val="cyan"/>
        </w:rPr>
        <w:t>rather than on</w:t>
      </w:r>
      <w:r w:rsidRPr="00D718FD">
        <w:rPr>
          <w:rStyle w:val="StyleUnderline"/>
        </w:rPr>
        <w:t xml:space="preserve"> the </w:t>
      </w:r>
      <w:r w:rsidRPr="00CF698F">
        <w:rPr>
          <w:rStyle w:val="StyleUnderline"/>
          <w:highlight w:val="cyan"/>
        </w:rPr>
        <w:t>wider</w:t>
      </w:r>
      <w:r w:rsidRPr="00D718FD">
        <w:rPr>
          <w:rStyle w:val="StyleUnderline"/>
        </w:rPr>
        <w:t xml:space="preserve"> category of </w:t>
      </w:r>
      <w:r w:rsidRPr="00CF698F">
        <w:rPr>
          <w:rStyle w:val="StyleUnderline"/>
          <w:highlight w:val="cyan"/>
        </w:rPr>
        <w:t>cultural practices</w:t>
      </w:r>
      <w:r w:rsidRPr="0049761F">
        <w:rPr>
          <w:sz w:val="14"/>
        </w:rPr>
        <w:t xml:space="preserve">. Those are still discussed; however, in the contexts discussed here this is usually done in relation to poetic practices. </w:t>
      </w:r>
      <w:r w:rsidRPr="00D718FD">
        <w:rPr>
          <w:rStyle w:val="StyleUnderline"/>
        </w:rPr>
        <w:t>The register of individuality and subjectivity that is linked with</w:t>
      </w:r>
      <w:r w:rsidRPr="0049761F">
        <w:rPr>
          <w:sz w:val="14"/>
        </w:rPr>
        <w:t xml:space="preserve"> the term </w:t>
      </w:r>
      <w:r w:rsidRPr="00D718FD">
        <w:rPr>
          <w:rStyle w:val="StyleUnderline"/>
        </w:rPr>
        <w:t>poetics</w:t>
      </w:r>
      <w:r w:rsidRPr="0049761F">
        <w:rPr>
          <w:sz w:val="14"/>
        </w:rPr>
        <w:t xml:space="preserve">, and the evocation of collectivity and community through the term resistance, </w:t>
      </w:r>
      <w:r w:rsidRPr="00D718FD">
        <w:rPr>
          <w:rStyle w:val="StyleUnderline"/>
        </w:rPr>
        <w:t>places</w:t>
      </w:r>
      <w:r w:rsidRPr="0049761F">
        <w:rPr>
          <w:sz w:val="14"/>
        </w:rPr>
        <w:t xml:space="preserve"> the </w:t>
      </w:r>
      <w:r w:rsidRPr="00D718FD">
        <w:rPr>
          <w:rStyle w:val="StyleUnderline"/>
        </w:rPr>
        <w:t>practices and works</w:t>
      </w:r>
      <w:r w:rsidRPr="0049761F">
        <w:rPr>
          <w:sz w:val="14"/>
        </w:rPr>
        <w:t xml:space="preserve"> under discussion </w:t>
      </w:r>
      <w:r w:rsidRPr="00D718FD">
        <w:rPr>
          <w:rStyle w:val="StyleUnderline"/>
        </w:rPr>
        <w:t>in a tension</w:t>
      </w:r>
      <w:r w:rsidRPr="0049761F">
        <w:rPr>
          <w:sz w:val="14"/>
        </w:rPr>
        <w:t xml:space="preserve"> between these </w:t>
      </w:r>
      <w:r w:rsidRPr="0049761F">
        <w:rPr>
          <w:sz w:val="14"/>
        </w:rPr>
        <w:lastRenderedPageBreak/>
        <w:t xml:space="preserve">categories. it encourages an analytical approach that considers the relationship between the work of art, the subjectivities of its creator(s) and of its recipients, and the social movements or political ideologies with which it is linked. The place of the work of art in the tension field between the subjective and the collective, and the relationality that the existence of this tension field necessarily entails, has emerged as one of the most important foci of the work of members of the network. The term ‘resistance’, in the way it is used by the network, needs further explanation. We use it with specific reference to neoliberalism, as one recent form of capitalism, while also maintaining an interest in practices of creative resistance to pre-neoliberal regimes of capital. This focus was chosen to facilitate the response to a very particular situation which is characterized by the implementation of a specific set of ideologically based policies while, at the same time, the existence of the ideological dimension is disavowed by policy makers. as eagleton points out, proponents of conservatism (we may apply this more concretely to neoliberalism) are wary of acknowledging its own ideological status, since ‘to dub their own beliefs ideological would be to risk turning them into objects of contestation’.4 neoliberalism thus pretends to be pragmatic rather than ideological; interested in policy rather than ideology. This pretence is made easier by neoliberalism having originally emerged as an economic theory. David harvey writes:5 </w:t>
      </w:r>
      <w:r w:rsidRPr="00CF698F">
        <w:rPr>
          <w:rStyle w:val="StyleUnderline"/>
          <w:highlight w:val="cyan"/>
        </w:rPr>
        <w:t>neoliberalism</w:t>
      </w:r>
      <w:r w:rsidRPr="00D718FD">
        <w:rPr>
          <w:rStyle w:val="StyleUnderline"/>
        </w:rPr>
        <w:t xml:space="preserve"> is in the first instance a theory of political economic practices that </w:t>
      </w:r>
      <w:r w:rsidRPr="00CF698F">
        <w:rPr>
          <w:rStyle w:val="StyleUnderline"/>
          <w:highlight w:val="cyan"/>
        </w:rPr>
        <w:t>proposes that</w:t>
      </w:r>
      <w:r w:rsidRPr="00D718FD">
        <w:rPr>
          <w:rStyle w:val="StyleUnderline"/>
        </w:rPr>
        <w:t xml:space="preserve"> human </w:t>
      </w:r>
      <w:r w:rsidRPr="00CF698F">
        <w:rPr>
          <w:rStyle w:val="StyleUnderline"/>
          <w:highlight w:val="cyan"/>
        </w:rPr>
        <w:t>well-being can best</w:t>
      </w:r>
      <w:r w:rsidRPr="00D718FD">
        <w:rPr>
          <w:rStyle w:val="StyleUnderline"/>
        </w:rPr>
        <w:t xml:space="preserve"> be </w:t>
      </w:r>
      <w:r w:rsidRPr="00CF698F">
        <w:rPr>
          <w:rStyle w:val="StyleUnderline"/>
          <w:highlight w:val="cyan"/>
        </w:rPr>
        <w:t>advance</w:t>
      </w:r>
      <w:r w:rsidRPr="00D718FD">
        <w:rPr>
          <w:rStyle w:val="StyleUnderline"/>
        </w:rPr>
        <w:t xml:space="preserve">d </w:t>
      </w:r>
      <w:r w:rsidRPr="00CF698F">
        <w:rPr>
          <w:rStyle w:val="StyleUnderline"/>
          <w:highlight w:val="cyan"/>
        </w:rPr>
        <w:t>by liberating individual entrepreneurial freedoms</w:t>
      </w:r>
      <w:r w:rsidRPr="00D718FD">
        <w:rPr>
          <w:rStyle w:val="StyleUnderline"/>
        </w:rPr>
        <w:t xml:space="preserve"> and skills within an institutional framework characterized by strong private property rights, free markets, and free trade</w:t>
      </w:r>
      <w:r w:rsidRPr="0049761F">
        <w:rPr>
          <w:sz w:val="14"/>
        </w:rPr>
        <w:t xml:space="preserve">. The role of the state is to create and preserve an institutional framework appropriate to such practices. … but beyond these tasks the state should not venture. </w:t>
      </w:r>
      <w:r w:rsidRPr="00D718FD">
        <w:rPr>
          <w:rStyle w:val="StyleUnderline"/>
        </w:rPr>
        <w:t>This ‘theory of political economic practices’ does</w:t>
      </w:r>
      <w:r w:rsidRPr="0049761F">
        <w:rPr>
          <w:sz w:val="14"/>
        </w:rPr>
        <w:t xml:space="preserve">, however, </w:t>
      </w:r>
      <w:r w:rsidRPr="00D718FD">
        <w:rPr>
          <w:rStyle w:val="StyleUnderline"/>
        </w:rPr>
        <w:t>have ideological underpinnings</w:t>
      </w:r>
      <w:r w:rsidRPr="0049761F">
        <w:rPr>
          <w:sz w:val="14"/>
        </w:rPr>
        <w:t xml:space="preserve"> which are </w:t>
      </w:r>
      <w:r w:rsidRPr="00D718FD">
        <w:rPr>
          <w:rStyle w:val="StyleUnderline"/>
        </w:rPr>
        <w:t>crucially important to an understanding of neoliberalism’s impact on the arts</w:t>
      </w:r>
      <w:r w:rsidRPr="0049761F">
        <w:rPr>
          <w:sz w:val="14"/>
        </w:rPr>
        <w:t xml:space="preserve">, and also on scholarship. Those ideological underpinnings have become ever more obvious as the economic theory proves to be flawed, inadequate, and destructive. since the crisis of 2008, it has become ever more necessary for neoliberalism’s proponents to maintain the appearance of its overall coherence and effectiveness. ideology is indispensable for this. </w:t>
      </w:r>
      <w:r w:rsidRPr="00CF698F">
        <w:rPr>
          <w:rStyle w:val="StyleUnderline"/>
          <w:highlight w:val="cyan"/>
        </w:rPr>
        <w:t>Other actors</w:t>
      </w:r>
      <w:r w:rsidRPr="0049761F">
        <w:rPr>
          <w:sz w:val="14"/>
        </w:rPr>
        <w:t>—</w:t>
      </w:r>
      <w:r w:rsidRPr="00CF698F">
        <w:rPr>
          <w:rStyle w:val="StyleUnderline"/>
          <w:highlight w:val="cyan"/>
        </w:rPr>
        <w:t>not politicians</w:t>
      </w:r>
      <w:r w:rsidRPr="00BC32C5">
        <w:rPr>
          <w:sz w:val="14"/>
        </w:rPr>
        <w:t>—</w:t>
      </w:r>
      <w:r w:rsidRPr="00CF698F">
        <w:rPr>
          <w:rStyle w:val="StyleUnderline"/>
          <w:highlight w:val="cyan"/>
        </w:rPr>
        <w:t>have to</w:t>
      </w:r>
      <w:r w:rsidRPr="00D718FD">
        <w:rPr>
          <w:rStyle w:val="StyleUnderline"/>
        </w:rPr>
        <w:t xml:space="preserve"> step in and </w:t>
      </w:r>
      <w:r w:rsidRPr="00CF698F">
        <w:rPr>
          <w:rStyle w:val="StyleUnderline"/>
          <w:highlight w:val="cyan"/>
        </w:rPr>
        <w:t>provide the justification for</w:t>
      </w:r>
      <w:r w:rsidRPr="00D718FD">
        <w:rPr>
          <w:rStyle w:val="StyleUnderline"/>
        </w:rPr>
        <w:t xml:space="preserve"> the </w:t>
      </w:r>
      <w:r w:rsidRPr="00CF698F">
        <w:rPr>
          <w:rStyle w:val="StyleUnderline"/>
          <w:highlight w:val="cyan"/>
        </w:rPr>
        <w:t>continuity of neoliberal politics</w:t>
      </w:r>
      <w:r w:rsidRPr="0049761F">
        <w:rPr>
          <w:sz w:val="14"/>
        </w:rPr>
        <w:t xml:space="preserve">. </w:t>
      </w:r>
      <w:r w:rsidRPr="00D718FD">
        <w:rPr>
          <w:rStyle w:val="StyleUnderline"/>
        </w:rPr>
        <w:t>This justification draws on the</w:t>
      </w:r>
      <w:r w:rsidRPr="0049761F">
        <w:rPr>
          <w:sz w:val="14"/>
        </w:rPr>
        <w:t xml:space="preserve"> previous </w:t>
      </w:r>
      <w:r w:rsidRPr="00D718FD">
        <w:rPr>
          <w:rStyle w:val="StyleUnderline"/>
        </w:rPr>
        <w:t>‘construction of consent’</w:t>
      </w:r>
      <w:r w:rsidRPr="0049761F">
        <w:rPr>
          <w:sz w:val="14"/>
        </w:rPr>
        <w:t xml:space="preserve">, as harvey calls it, </w:t>
      </w:r>
      <w:r w:rsidRPr="00D718FD">
        <w:rPr>
          <w:rStyle w:val="StyleUnderline"/>
        </w:rPr>
        <w:t>and</w:t>
      </w:r>
      <w:r w:rsidRPr="0049761F">
        <w:rPr>
          <w:sz w:val="14"/>
        </w:rPr>
        <w:t xml:space="preserve"> this draws </w:t>
      </w:r>
      <w:r w:rsidRPr="00D718FD">
        <w:rPr>
          <w:rStyle w:val="StyleUnderline"/>
        </w:rPr>
        <w:t>increasingly on the pretension that ‘there is no alternative’</w:t>
      </w:r>
      <w:r w:rsidRPr="0049761F">
        <w:rPr>
          <w:sz w:val="14"/>
        </w:rPr>
        <w:t xml:space="preserve">. Culture in the widest sense plays a part in translating the ideological points outlined by harvey into more generalized assumptions, discursive figures, and commonly held beliefs. Thus, </w:t>
      </w:r>
      <w:r w:rsidRPr="00CF698F">
        <w:rPr>
          <w:rStyle w:val="Emphasis"/>
          <w:highlight w:val="cyan"/>
        </w:rPr>
        <w:t>neoliberalism</w:t>
      </w:r>
      <w:r w:rsidRPr="00D718FD">
        <w:rPr>
          <w:rStyle w:val="Emphasis"/>
        </w:rPr>
        <w:t xml:space="preserve"> creates imaginaries that </w:t>
      </w:r>
      <w:r w:rsidRPr="00CF698F">
        <w:rPr>
          <w:rStyle w:val="Emphasis"/>
          <w:highlight w:val="cyan"/>
        </w:rPr>
        <w:t>can</w:t>
      </w:r>
      <w:r w:rsidRPr="00D718FD">
        <w:rPr>
          <w:rStyle w:val="Emphasis"/>
        </w:rPr>
        <w:t xml:space="preserve"> then </w:t>
      </w:r>
      <w:r w:rsidRPr="00CF698F">
        <w:rPr>
          <w:rStyle w:val="Emphasis"/>
          <w:highlight w:val="cyan"/>
        </w:rPr>
        <w:t>inform the creative imagination</w:t>
      </w:r>
      <w:r w:rsidRPr="0049761F">
        <w:rPr>
          <w:sz w:val="14"/>
        </w:rPr>
        <w:t xml:space="preserve"> or that, conversely, are </w:t>
      </w:r>
      <w:r w:rsidRPr="00CF698F">
        <w:rPr>
          <w:rStyle w:val="Emphasis"/>
          <w:highlight w:val="cyan"/>
        </w:rPr>
        <w:t>projected through</w:t>
      </w:r>
      <w:r w:rsidRPr="00D718FD">
        <w:rPr>
          <w:rStyle w:val="Emphasis"/>
        </w:rPr>
        <w:t xml:space="preserve"> works of </w:t>
      </w:r>
      <w:r w:rsidRPr="00CF698F">
        <w:rPr>
          <w:rStyle w:val="Emphasis"/>
          <w:highlight w:val="cyan"/>
        </w:rPr>
        <w:t>art without</w:t>
      </w:r>
      <w:r w:rsidRPr="0049761F">
        <w:rPr>
          <w:sz w:val="14"/>
        </w:rPr>
        <w:t xml:space="preserve"> this necessarily being </w:t>
      </w:r>
      <w:r w:rsidRPr="00CF698F">
        <w:rPr>
          <w:rStyle w:val="Emphasis"/>
          <w:highlight w:val="cyan"/>
        </w:rPr>
        <w:t>the intention of the artist</w:t>
      </w:r>
      <w:r w:rsidRPr="0049761F">
        <w:rPr>
          <w:sz w:val="14"/>
        </w:rPr>
        <w:t xml:space="preserve">. </w:t>
      </w:r>
      <w:r w:rsidRPr="00CF698F">
        <w:rPr>
          <w:rStyle w:val="StyleUnderline"/>
          <w:highlight w:val="cyan"/>
        </w:rPr>
        <w:t>The</w:t>
      </w:r>
      <w:r w:rsidRPr="00D718FD">
        <w:rPr>
          <w:rStyle w:val="StyleUnderline"/>
        </w:rPr>
        <w:t xml:space="preserve"> potentially </w:t>
      </w:r>
      <w:r w:rsidRPr="00CF698F">
        <w:rPr>
          <w:rStyle w:val="StyleUnderline"/>
          <w:highlight w:val="cyan"/>
        </w:rPr>
        <w:t>complicit functions of art and scholarship and</w:t>
      </w:r>
      <w:r w:rsidRPr="00D718FD">
        <w:rPr>
          <w:rStyle w:val="StyleUnderline"/>
        </w:rPr>
        <w:t xml:space="preserve"> their </w:t>
      </w:r>
      <w:r w:rsidRPr="00CF698F">
        <w:rPr>
          <w:rStyle w:val="StyleUnderline"/>
          <w:highlight w:val="cyan"/>
        </w:rPr>
        <w:t>co-optation</w:t>
      </w:r>
      <w:r w:rsidRPr="0049761F">
        <w:rPr>
          <w:sz w:val="14"/>
        </w:rPr>
        <w:t xml:space="preserve">, </w:t>
      </w:r>
      <w:r w:rsidRPr="00CF698F">
        <w:rPr>
          <w:rStyle w:val="StyleUnderline"/>
          <w:highlight w:val="cyan"/>
        </w:rPr>
        <w:t>are important</w:t>
      </w:r>
      <w:r w:rsidRPr="0049761F">
        <w:rPr>
          <w:sz w:val="14"/>
        </w:rPr>
        <w:t xml:space="preserve"> areas of interest of the members of the network. at the same time—and this interest is more prominently represented in the articles collected in this issue—the members of the network explore how works of art can effectively resist the imposition of neoliberal ideology and the absorption of art by neoliberal politics, either by creating alternative imaginaries or by contributing to and interacting with political projects that stand in opposition to the neoliberal model. This sometimes implies seeking spaces of artistic praxis ‘outside’ neoliberalism, but frequently involves entering into discursive, and sometimes financial, negotiation with neoliberallyinformed social, cultural and educational structures. for those of us working in higher education, as we will see below, such negotiation is an everyday reality. ConCepTualizinG ResisTanCe The decision to focus specifically on neoliberalism, and on poetics rather than culture, requires a re-conceptualization of resistance and, with reference to scholarship, a re- thinking of the critical approaches to the relationship between creativity and resistance. a brief discussion of influential theoretical works on poetry as a practice of resistance highlights why it is difficult to use these approaches to understand the work of art in times of neoliberalism. John beverley and Marc zimmerman’s analysis of poetry in the Central american revolutions was able to draw on a revolutionary and ideological practice </w:t>
      </w:r>
      <w:r w:rsidRPr="00BC32C5">
        <w:rPr>
          <w:sz w:val="14"/>
        </w:rPr>
        <w:t xml:space="preserve">that informed literature; barbara harlow in Resistance Literature establishes a connection between resistance in literature and anti-colonial liberation struggles; and Carolyn forché in Against Forgetting argues that the act of witnessing as an act of resistance against enforced oblivion translates into an act of political resistance. however, </w:t>
      </w:r>
      <w:r w:rsidRPr="00BC32C5">
        <w:rPr>
          <w:rStyle w:val="StyleUnderline"/>
        </w:rPr>
        <w:t>the insidious and gradual insertion of a supposedly non</w:t>
      </w:r>
      <w:r w:rsidRPr="00D718FD">
        <w:rPr>
          <w:rStyle w:val="StyleUnderline"/>
        </w:rPr>
        <w:t>-ideological neoliberal imaginary into cultural imaginaries is not as easily identifiable as an act of oppression or persecution</w:t>
      </w:r>
      <w:r w:rsidRPr="0049761F">
        <w:rPr>
          <w:sz w:val="14"/>
        </w:rPr>
        <w:t xml:space="preserve">. </w:t>
      </w:r>
      <w:r w:rsidRPr="00CF698F">
        <w:rPr>
          <w:rStyle w:val="StyleUnderline"/>
          <w:highlight w:val="cyan"/>
        </w:rPr>
        <w:t>The neoliberal imaginary does not explicitly</w:t>
      </w:r>
      <w:r w:rsidRPr="00D718FD">
        <w:rPr>
          <w:rStyle w:val="StyleUnderline"/>
        </w:rPr>
        <w:t xml:space="preserve"> endorse or </w:t>
      </w:r>
      <w:r w:rsidRPr="00CF698F">
        <w:rPr>
          <w:rStyle w:val="StyleUnderline"/>
          <w:highlight w:val="cyan"/>
        </w:rPr>
        <w:t>justify violence</w:t>
      </w:r>
      <w:r w:rsidRPr="0049761F">
        <w:rPr>
          <w:sz w:val="14"/>
        </w:rPr>
        <w:t xml:space="preserve">, </w:t>
      </w:r>
      <w:r w:rsidRPr="00CF698F">
        <w:rPr>
          <w:rStyle w:val="StyleUnderline"/>
          <w:highlight w:val="cyan"/>
        </w:rPr>
        <w:t>and</w:t>
      </w:r>
      <w:r w:rsidRPr="00D718FD">
        <w:rPr>
          <w:rStyle w:val="StyleUnderline"/>
        </w:rPr>
        <w:t xml:space="preserve"> therefore </w:t>
      </w:r>
      <w:r w:rsidRPr="00CF698F">
        <w:rPr>
          <w:rStyle w:val="Emphasis"/>
          <w:highlight w:val="cyan"/>
        </w:rPr>
        <w:t>is more complex to</w:t>
      </w:r>
      <w:r w:rsidRPr="00D718FD">
        <w:rPr>
          <w:rStyle w:val="StyleUnderline"/>
        </w:rPr>
        <w:t xml:space="preserve"> resist or to </w:t>
      </w:r>
      <w:r w:rsidRPr="00CF698F">
        <w:rPr>
          <w:rStyle w:val="StyleUnderline"/>
          <w:highlight w:val="cyan"/>
        </w:rPr>
        <w:t>contest</w:t>
      </w:r>
      <w:r w:rsidRPr="00CF698F">
        <w:rPr>
          <w:sz w:val="14"/>
          <w:highlight w:val="cyan"/>
        </w:rPr>
        <w:t>.</w:t>
      </w:r>
      <w:r w:rsidRPr="0049761F">
        <w:rPr>
          <w:sz w:val="14"/>
        </w:rPr>
        <w:t xml:space="preserve"> hardt and negri’s concepts of the global state of war and the global state of exception capture this elastic presence of violence and oppression. 6 The conceptualization of resistance is tied in with two further complexities: the place of the work of art in relation to resistance struggles, and the effectiveness of resistant works of art. both points are addressed in most essays in this issue, though authors come to different resolutions. The bearers of resistance struggles in the political sphere are some governments—for instance, those that form part of the bolivarian alternative for the americas (alba)—and a great variety of social movements. The emergence of new social movements as bearers of resistance struggles has opened up the question about the place of art and culture in relation to these movements. hardt and negri’s approach has been influential in this respect, and it is also exemplary of an approach with which members of the network struggle. in Empire, hardt and negri argue for an approach to culture that emphasizes its economic power:7 The </w:t>
      </w:r>
      <w:r w:rsidRPr="00D718FD">
        <w:rPr>
          <w:rStyle w:val="StyleUnderline"/>
        </w:rPr>
        <w:t xml:space="preserve">various </w:t>
      </w:r>
      <w:r w:rsidRPr="00CF698F">
        <w:rPr>
          <w:rStyle w:val="StyleUnderline"/>
          <w:highlight w:val="cyan"/>
        </w:rPr>
        <w:t>analyses</w:t>
      </w:r>
      <w:r w:rsidRPr="00D718FD">
        <w:rPr>
          <w:rStyle w:val="StyleUnderline"/>
        </w:rPr>
        <w:t xml:space="preserve"> of ‘new social movements’</w:t>
      </w:r>
      <w:r w:rsidRPr="0049761F">
        <w:rPr>
          <w:sz w:val="14"/>
        </w:rPr>
        <w:t xml:space="preserve"> have done a great service in </w:t>
      </w:r>
      <w:r w:rsidRPr="00CF698F">
        <w:rPr>
          <w:rStyle w:val="StyleUnderline"/>
          <w:highlight w:val="cyan"/>
        </w:rPr>
        <w:t>insist</w:t>
      </w:r>
      <w:r w:rsidRPr="0049761F">
        <w:rPr>
          <w:sz w:val="14"/>
        </w:rPr>
        <w:t xml:space="preserve">ing </w:t>
      </w:r>
      <w:r w:rsidRPr="00CF698F">
        <w:rPr>
          <w:rStyle w:val="StyleUnderline"/>
          <w:highlight w:val="cyan"/>
        </w:rPr>
        <w:t>on the</w:t>
      </w:r>
      <w:r w:rsidRPr="004650A7">
        <w:rPr>
          <w:rStyle w:val="StyleUnderline"/>
        </w:rPr>
        <w:t xml:space="preserve"> political </w:t>
      </w:r>
      <w:r w:rsidRPr="00CF698F">
        <w:rPr>
          <w:rStyle w:val="StyleUnderline"/>
          <w:highlight w:val="cyan"/>
        </w:rPr>
        <w:t>importance of cultural movements</w:t>
      </w:r>
      <w:r w:rsidRPr="0049761F">
        <w:rPr>
          <w:sz w:val="14"/>
        </w:rPr>
        <w:t xml:space="preserve"> against narrowly economic perspectives that minimize their significance. </w:t>
      </w:r>
      <w:r w:rsidRPr="00CF698F">
        <w:rPr>
          <w:rStyle w:val="StyleUnderline"/>
          <w:highlight w:val="cyan"/>
        </w:rPr>
        <w:t>These</w:t>
      </w:r>
      <w:r w:rsidRPr="00D718FD">
        <w:rPr>
          <w:rStyle w:val="StyleUnderline"/>
        </w:rPr>
        <w:t xml:space="preserve"> analyses</w:t>
      </w:r>
      <w:r w:rsidRPr="0049761F">
        <w:rPr>
          <w:sz w:val="14"/>
        </w:rPr>
        <w:t xml:space="preserve">, however, </w:t>
      </w:r>
      <w:r w:rsidRPr="00CF698F">
        <w:rPr>
          <w:rStyle w:val="StyleUnderline"/>
          <w:highlight w:val="cyan"/>
        </w:rPr>
        <w:t>are</w:t>
      </w:r>
      <w:r w:rsidRPr="00D718FD">
        <w:rPr>
          <w:rStyle w:val="StyleUnderline"/>
        </w:rPr>
        <w:t xml:space="preserve"> extremely </w:t>
      </w:r>
      <w:r w:rsidRPr="00CF698F">
        <w:rPr>
          <w:rStyle w:val="StyleUnderline"/>
          <w:highlight w:val="cyan"/>
        </w:rPr>
        <w:t>limited</w:t>
      </w:r>
      <w:r w:rsidRPr="0049761F">
        <w:rPr>
          <w:sz w:val="14"/>
        </w:rPr>
        <w:t xml:space="preserve"> themselves </w:t>
      </w:r>
      <w:r w:rsidRPr="00CF698F">
        <w:rPr>
          <w:rStyle w:val="StyleUnderline"/>
          <w:highlight w:val="cyan"/>
        </w:rPr>
        <w:t>because</w:t>
      </w:r>
      <w:r w:rsidRPr="0049761F">
        <w:rPr>
          <w:sz w:val="14"/>
        </w:rPr>
        <w:t xml:space="preserve"> … </w:t>
      </w:r>
      <w:r w:rsidRPr="004650A7">
        <w:rPr>
          <w:rStyle w:val="StyleUnderline"/>
        </w:rPr>
        <w:t>they perpetuate</w:t>
      </w:r>
      <w:r w:rsidRPr="00D718FD">
        <w:rPr>
          <w:rStyle w:val="StyleUnderline"/>
        </w:rPr>
        <w:t xml:space="preserve"> narrow understandings of the economic and the cultural</w:t>
      </w:r>
      <w:r w:rsidRPr="0049761F">
        <w:rPr>
          <w:sz w:val="14"/>
        </w:rPr>
        <w:t xml:space="preserve">. Most important, </w:t>
      </w:r>
      <w:r w:rsidRPr="00CF698F">
        <w:rPr>
          <w:rStyle w:val="Emphasis"/>
          <w:highlight w:val="cyan"/>
        </w:rPr>
        <w:t>they fail to recognize the</w:t>
      </w:r>
      <w:r w:rsidRPr="004650A7">
        <w:rPr>
          <w:rStyle w:val="Emphasis"/>
        </w:rPr>
        <w:t xml:space="preserve"> profound </w:t>
      </w:r>
      <w:r w:rsidRPr="00CF698F">
        <w:rPr>
          <w:rStyle w:val="Emphasis"/>
          <w:highlight w:val="cyan"/>
        </w:rPr>
        <w:t>economic power of</w:t>
      </w:r>
      <w:r w:rsidRPr="004650A7">
        <w:rPr>
          <w:rStyle w:val="Emphasis"/>
        </w:rPr>
        <w:t xml:space="preserve"> the cultural </w:t>
      </w:r>
      <w:r w:rsidRPr="00CF698F">
        <w:rPr>
          <w:rStyle w:val="Emphasis"/>
          <w:highlight w:val="cyan"/>
        </w:rPr>
        <w:t>movements</w:t>
      </w:r>
      <w:r w:rsidRPr="0049761F">
        <w:rPr>
          <w:sz w:val="14"/>
        </w:rPr>
        <w:t xml:space="preserve">, or really the </w:t>
      </w:r>
      <w:r w:rsidRPr="0049761F">
        <w:rPr>
          <w:sz w:val="14"/>
        </w:rPr>
        <w:lastRenderedPageBreak/>
        <w:t xml:space="preserve">increasing indistinguishability of economic and cultural phenomena. on the one hand, </w:t>
      </w:r>
      <w:r w:rsidRPr="00CF698F">
        <w:rPr>
          <w:rStyle w:val="StyleUnderline"/>
          <w:highlight w:val="cyan"/>
        </w:rPr>
        <w:t>capitalist relations were expanding to subsume all</w:t>
      </w:r>
      <w:r w:rsidRPr="004650A7">
        <w:rPr>
          <w:rStyle w:val="StyleUnderline"/>
        </w:rPr>
        <w:t xml:space="preserve"> aspects of </w:t>
      </w:r>
      <w:r w:rsidRPr="00CF698F">
        <w:rPr>
          <w:rStyle w:val="StyleUnderline"/>
          <w:highlight w:val="cyan"/>
        </w:rPr>
        <w:t>social production</w:t>
      </w:r>
      <w:r w:rsidRPr="004650A7">
        <w:rPr>
          <w:rStyle w:val="StyleUnderline"/>
        </w:rPr>
        <w:t xml:space="preserve"> and reproduction</w:t>
      </w:r>
      <w:r w:rsidRPr="0049761F">
        <w:rPr>
          <w:sz w:val="14"/>
        </w:rPr>
        <w:t xml:space="preserve">, the entire realm of life; and on the other hand, cultural relations were redefining the production processes and economic structures of value. </w:t>
      </w:r>
      <w:r w:rsidRPr="004650A7">
        <w:rPr>
          <w:rStyle w:val="StyleUnderline"/>
        </w:rPr>
        <w:t>A regime of production</w:t>
      </w:r>
      <w:r w:rsidRPr="0049761F">
        <w:rPr>
          <w:sz w:val="14"/>
        </w:rPr>
        <w:t xml:space="preserve">, </w:t>
      </w:r>
      <w:r w:rsidRPr="004650A7">
        <w:rPr>
          <w:rStyle w:val="StyleUnderline"/>
        </w:rPr>
        <w:t>and above all a regime of the production of subjectivity</w:t>
      </w:r>
      <w:r w:rsidRPr="0049761F">
        <w:rPr>
          <w:sz w:val="14"/>
        </w:rPr>
        <w:t xml:space="preserve">, </w:t>
      </w:r>
      <w:r w:rsidRPr="004650A7">
        <w:rPr>
          <w:rStyle w:val="StyleUnderline"/>
        </w:rPr>
        <w:t>was being destroyed and another invented by the enormous accumulation of struggles</w:t>
      </w:r>
      <w:r w:rsidRPr="0049761F">
        <w:rPr>
          <w:sz w:val="14"/>
        </w:rPr>
        <w:t>.</w:t>
      </w:r>
    </w:p>
    <w:p w14:paraId="111DBE68" w14:textId="77777777" w:rsidR="004D3163" w:rsidRPr="00D513F5" w:rsidRDefault="004D3163" w:rsidP="004D3163">
      <w:pPr>
        <w:pStyle w:val="Heading4"/>
      </w:pPr>
      <w:r>
        <w:t xml:space="preserve">Neoliberalism </w:t>
      </w:r>
      <w:r>
        <w:rPr>
          <w:u w:val="single"/>
        </w:rPr>
        <w:t>turns</w:t>
      </w:r>
      <w:r>
        <w:t xml:space="preserve"> polyrhythms </w:t>
      </w:r>
    </w:p>
    <w:p w14:paraId="3D1E4BD0" w14:textId="77777777" w:rsidR="004D3163" w:rsidRPr="003D0649" w:rsidRDefault="004D3163" w:rsidP="004D3163">
      <w:pPr>
        <w:rPr>
          <w:sz w:val="16"/>
          <w:szCs w:val="16"/>
        </w:rPr>
      </w:pPr>
      <w:r w:rsidRPr="003D0649">
        <w:rPr>
          <w:rStyle w:val="Style13ptBold"/>
        </w:rPr>
        <w:t>Leitch 12</w:t>
      </w:r>
      <w:r w:rsidRPr="00D513F5">
        <w:t xml:space="preserve"> </w:t>
      </w:r>
      <w:r w:rsidRPr="003D0649">
        <w:rPr>
          <w:sz w:val="16"/>
          <w:szCs w:val="16"/>
        </w:rPr>
        <w:t>– Professor of English at the University of Oklahoma (Vincent, “Cultural Studies and Poetry” in The Princeton Encyclopedia of Poetry and Poetics edited by Roland Greene, Stephen Cushman, Clare Cavanagh, Jahan Ramazani, Paul F. Rouzer, Harris Feinsod, David Marno, and Alexandra Slessarev, p327, accessed 2-5-15 //Bosley)</w:t>
      </w:r>
    </w:p>
    <w:p w14:paraId="4E4F2E99" w14:textId="77777777" w:rsidR="004D3163" w:rsidRDefault="004D3163" w:rsidP="004D3163">
      <w:pPr>
        <w:rPr>
          <w:rStyle w:val="StyleUnderline"/>
        </w:rPr>
      </w:pPr>
      <w:r w:rsidRPr="0017632F">
        <w:rPr>
          <w:sz w:val="14"/>
        </w:rPr>
        <w:t xml:space="preserve">During more recent decades </w:t>
      </w:r>
      <w:r w:rsidRPr="00CF698F">
        <w:rPr>
          <w:rStyle w:val="StyleUnderline"/>
          <w:highlight w:val="cyan"/>
        </w:rPr>
        <w:t>under</w:t>
      </w:r>
      <w:r w:rsidRPr="00414B3F">
        <w:rPr>
          <w:rStyle w:val="StyleUnderline"/>
        </w:rPr>
        <w:t xml:space="preserve"> the sign of </w:t>
      </w:r>
      <w:r w:rsidRPr="00CF698F">
        <w:rPr>
          <w:rStyle w:val="StyleUnderline"/>
          <w:highlight w:val="cyan"/>
        </w:rPr>
        <w:t>neoliberalism</w:t>
      </w:r>
      <w:r w:rsidRPr="00CF698F">
        <w:rPr>
          <w:sz w:val="14"/>
          <w:highlight w:val="cyan"/>
        </w:rPr>
        <w:t xml:space="preserve">, </w:t>
      </w:r>
      <w:r w:rsidRPr="00CF698F">
        <w:rPr>
          <w:rStyle w:val="StyleUnderline"/>
          <w:highlight w:val="cyan"/>
        </w:rPr>
        <w:t>the</w:t>
      </w:r>
      <w:r w:rsidRPr="0017632F">
        <w:rPr>
          <w:sz w:val="14"/>
        </w:rPr>
        <w:t xml:space="preserve"> postmod.</w:t>
      </w:r>
      <w:r w:rsidRPr="00414B3F">
        <w:rPr>
          <w:rStyle w:val="StyleUnderline"/>
        </w:rPr>
        <w:t xml:space="preserve"> </w:t>
      </w:r>
      <w:r w:rsidRPr="00CF698F">
        <w:rPr>
          <w:rStyle w:val="StyleUnderline"/>
          <w:highlight w:val="cyan"/>
        </w:rPr>
        <w:t>poet has been pictured as</w:t>
      </w:r>
      <w:r w:rsidRPr="00414B3F">
        <w:rPr>
          <w:rStyle w:val="StyleUnderline"/>
        </w:rPr>
        <w:t xml:space="preserve"> a member of </w:t>
      </w:r>
      <w:r w:rsidRPr="00CF698F">
        <w:rPr>
          <w:rStyle w:val="StyleUnderline"/>
          <w:highlight w:val="cyan"/>
        </w:rPr>
        <w:t>the</w:t>
      </w:r>
      <w:r w:rsidRPr="0017632F">
        <w:rPr>
          <w:sz w:val="14"/>
        </w:rPr>
        <w:t xml:space="preserve"> so-called </w:t>
      </w:r>
      <w:r w:rsidRPr="00CF698F">
        <w:rPr>
          <w:rStyle w:val="StyleUnderline"/>
          <w:highlight w:val="cyan"/>
        </w:rPr>
        <w:t>creative class</w:t>
      </w:r>
      <w:r w:rsidRPr="0017632F">
        <w:rPr>
          <w:sz w:val="14"/>
        </w:rPr>
        <w:t xml:space="preserve">, a historically new social rule fashioned esp. by chambers of commerce and city planners. Cultural studies registers this transformation with dismay but not surprise. </w:t>
      </w:r>
      <w:r w:rsidRPr="00414B3F">
        <w:rPr>
          <w:rStyle w:val="StyleUnderline"/>
        </w:rPr>
        <w:t>Social architects</w:t>
      </w:r>
      <w:r w:rsidRPr="0017632F">
        <w:rPr>
          <w:sz w:val="14"/>
        </w:rPr>
        <w:t xml:space="preserve"> today </w:t>
      </w:r>
      <w:r w:rsidRPr="00414B3F">
        <w:rPr>
          <w:rStyle w:val="StyleUnderline"/>
        </w:rPr>
        <w:t xml:space="preserve">seek </w:t>
      </w:r>
      <w:r w:rsidRPr="00CF698F">
        <w:rPr>
          <w:rStyle w:val="StyleUnderline"/>
          <w:highlight w:val="cyan"/>
        </w:rPr>
        <w:t>to redesign urban downtowns</w:t>
      </w:r>
      <w:r w:rsidRPr="00414B3F">
        <w:rPr>
          <w:rStyle w:val="StyleUnderline"/>
        </w:rPr>
        <w:t xml:space="preserve"> complete with loft, art galleries, coffee shops, </w:t>
      </w:r>
      <w:r w:rsidRPr="00CF698F">
        <w:rPr>
          <w:rStyle w:val="StyleUnderline"/>
          <w:highlight w:val="cyan"/>
        </w:rPr>
        <w:t>and</w:t>
      </w:r>
      <w:r w:rsidRPr="00414B3F">
        <w:rPr>
          <w:rStyle w:val="StyleUnderline"/>
        </w:rPr>
        <w:t xml:space="preserve"> bookstores </w:t>
      </w:r>
      <w:r w:rsidRPr="00CF698F">
        <w:rPr>
          <w:rStyle w:val="StyleUnderline"/>
          <w:highlight w:val="cyan"/>
        </w:rPr>
        <w:t>lit for bourgeois bohemians</w:t>
      </w:r>
      <w:r w:rsidRPr="0017632F">
        <w:rPr>
          <w:sz w:val="14"/>
        </w:rPr>
        <w:t xml:space="preserve"> (engineers, doctors. and professionals with money). </w:t>
      </w:r>
      <w:r w:rsidRPr="00414B3F">
        <w:rPr>
          <w:rStyle w:val="StyleUnderline"/>
        </w:rPr>
        <w:t>Holders of fine-arts degrees and professors of creative writing belong to the creative class, academic poets included.</w:t>
      </w:r>
      <w:r w:rsidRPr="0017632F">
        <w:rPr>
          <w:sz w:val="14"/>
        </w:rPr>
        <w:t xml:space="preserve"> (Between 2000 and 2009. U.$. colleges and universities awarded more than 40,000 university degrees in creative writing.) </w:t>
      </w:r>
      <w:r w:rsidRPr="00414B3F">
        <w:rPr>
          <w:rStyle w:val="StyleUnderline"/>
        </w:rPr>
        <w:t>The main point here is not simply that the social roles of poets and poetry change</w:t>
      </w:r>
      <w:r w:rsidRPr="0017632F">
        <w:rPr>
          <w:sz w:val="14"/>
        </w:rPr>
        <w:t xml:space="preserve"> through hist. </w:t>
      </w:r>
      <w:r w:rsidRPr="00414B3F">
        <w:rPr>
          <w:rStyle w:val="StyleUnderline"/>
        </w:rPr>
        <w:t xml:space="preserve">but that today </w:t>
      </w:r>
      <w:r w:rsidRPr="00CF698F">
        <w:rPr>
          <w:rStyle w:val="StyleUnderline"/>
          <w:highlight w:val="cyan"/>
        </w:rPr>
        <w:t>the poet</w:t>
      </w:r>
      <w:r w:rsidRPr="00414B3F">
        <w:rPr>
          <w:rStyle w:val="StyleUnderline"/>
        </w:rPr>
        <w:t xml:space="preserve"> </w:t>
      </w:r>
      <w:r w:rsidRPr="0017632F">
        <w:rPr>
          <w:sz w:val="14"/>
        </w:rPr>
        <w:t xml:space="preserve">belongs to and </w:t>
      </w:r>
      <w:r w:rsidRPr="00CF698F">
        <w:rPr>
          <w:rStyle w:val="StyleUnderline"/>
          <w:highlight w:val="cyan"/>
        </w:rPr>
        <w:t>is</w:t>
      </w:r>
      <w:r w:rsidRPr="0017632F">
        <w:rPr>
          <w:sz w:val="14"/>
        </w:rPr>
        <w:t xml:space="preserve"> often </w:t>
      </w:r>
      <w:r w:rsidRPr="00CF698F">
        <w:rPr>
          <w:rStyle w:val="StyleUnderline"/>
          <w:highlight w:val="cyan"/>
        </w:rPr>
        <w:t>co-opted by</w:t>
      </w:r>
      <w:r w:rsidRPr="00414B3F">
        <w:rPr>
          <w:rStyle w:val="StyleUnderline"/>
        </w:rPr>
        <w:t xml:space="preserve"> higher education, entertainment, and </w:t>
      </w:r>
      <w:r w:rsidRPr="00CF698F">
        <w:rPr>
          <w:rStyle w:val="StyleUnderline"/>
          <w:highlight w:val="cyan"/>
        </w:rPr>
        <w:t>business interests</w:t>
      </w:r>
      <w:r w:rsidRPr="0017632F">
        <w:rPr>
          <w:sz w:val="14"/>
        </w:rPr>
        <w:t xml:space="preserve">. This turn of events is unusual within the long historical sequence of poetry’: patrons from city-states, churches, monarchies, and aristocracies to book-reading publics, universities, and media conglomerates (see PATIIONAGE). Not surprisingly, </w:t>
      </w:r>
      <w:r w:rsidRPr="00CF698F">
        <w:rPr>
          <w:rStyle w:val="StyleUnderline"/>
          <w:highlight w:val="cyan"/>
        </w:rPr>
        <w:t>there</w:t>
      </w:r>
      <w:r w:rsidRPr="00414B3F">
        <w:rPr>
          <w:rStyle w:val="StyleUnderline"/>
        </w:rPr>
        <w:t xml:space="preserve"> </w:t>
      </w:r>
      <w:r w:rsidRPr="00CF698F">
        <w:rPr>
          <w:rStyle w:val="StyleUnderline"/>
          <w:highlight w:val="cyan"/>
        </w:rPr>
        <w:t>is</w:t>
      </w:r>
      <w:r w:rsidRPr="00414B3F">
        <w:rPr>
          <w:rStyle w:val="StyleUnderline"/>
        </w:rPr>
        <w:t xml:space="preserve"> among cultural-studies scholars</w:t>
      </w:r>
      <w:r w:rsidRPr="0017632F">
        <w:rPr>
          <w:sz w:val="14"/>
        </w:rPr>
        <w:t xml:space="preserve"> some nostalgia for earlier times and much </w:t>
      </w:r>
      <w:r w:rsidRPr="00CF698F">
        <w:rPr>
          <w:rStyle w:val="StyleUnderline"/>
          <w:highlight w:val="cyan"/>
        </w:rPr>
        <w:t>glumness about poet</w:t>
      </w:r>
      <w:r w:rsidRPr="00414B3F">
        <w:rPr>
          <w:rStyle w:val="StyleUnderline"/>
        </w:rPr>
        <w:t xml:space="preserve">ry’s current </w:t>
      </w:r>
      <w:r w:rsidRPr="00CF698F">
        <w:rPr>
          <w:rStyle w:val="StyleUnderline"/>
          <w:highlight w:val="cyan"/>
        </w:rPr>
        <w:t>incorporation</w:t>
      </w:r>
      <w:r w:rsidRPr="0017632F">
        <w:rPr>
          <w:sz w:val="14"/>
        </w:rPr>
        <w:t xml:space="preserve">. </w:t>
      </w:r>
      <w:r w:rsidRPr="003D0649">
        <w:rPr>
          <w:rStyle w:val="StyleUnderline"/>
        </w:rPr>
        <w:t xml:space="preserve">The poet </w:t>
      </w:r>
      <w:r w:rsidRPr="00CF698F">
        <w:rPr>
          <w:rStyle w:val="StyleUnderline"/>
          <w:highlight w:val="cyan"/>
        </w:rPr>
        <w:t>as social outsider</w:t>
      </w:r>
      <w:r w:rsidRPr="00414B3F">
        <w:rPr>
          <w:rStyle w:val="StyleUnderline"/>
        </w:rPr>
        <w:t xml:space="preserve"> and </w:t>
      </w:r>
      <w:r w:rsidRPr="003D0649">
        <w:rPr>
          <w:rStyle w:val="StyleUnderline"/>
        </w:rPr>
        <w:t>independent critic survives as an ideal</w:t>
      </w:r>
      <w:r w:rsidRPr="0017632F">
        <w:rPr>
          <w:sz w:val="14"/>
        </w:rPr>
        <w:t xml:space="preserve">, as in Damon's The Dark End of the Street. In this context, popular and </w:t>
      </w:r>
      <w:r w:rsidRPr="00CF698F">
        <w:rPr>
          <w:rStyle w:val="Emphasis"/>
          <w:highlight w:val="cyan"/>
        </w:rPr>
        <w:t>minority poetries serve compensatory roles</w:t>
      </w:r>
      <w:r w:rsidRPr="0017632F">
        <w:rPr>
          <w:sz w:val="14"/>
        </w:rPr>
        <w:t xml:space="preserve">: </w:t>
      </w:r>
      <w:r w:rsidRPr="00CF698F">
        <w:rPr>
          <w:rStyle w:val="StyleUnderline"/>
          <w:highlight w:val="cyan"/>
        </w:rPr>
        <w:t>they keep alive</w:t>
      </w:r>
      <w:r w:rsidRPr="0017632F">
        <w:rPr>
          <w:sz w:val="14"/>
        </w:rPr>
        <w:t xml:space="preserve"> for large audiences not only the socially critical and outsider missions of poetry but also its </w:t>
      </w:r>
      <w:r w:rsidRPr="00CF698F">
        <w:rPr>
          <w:rStyle w:val="StyleUnderline"/>
          <w:highlight w:val="cyan"/>
        </w:rPr>
        <w:t>appeals to emotion</w:t>
      </w:r>
      <w:r w:rsidRPr="00414B3F">
        <w:rPr>
          <w:rStyle w:val="StyleUnderline"/>
        </w:rPr>
        <w:t xml:space="preserve">, musicality, </w:t>
      </w:r>
      <w:r w:rsidRPr="00CF698F">
        <w:rPr>
          <w:rStyle w:val="StyleUnderline"/>
          <w:highlight w:val="cyan"/>
        </w:rPr>
        <w:t>representation</w:t>
      </w:r>
      <w:r w:rsidRPr="00414B3F">
        <w:rPr>
          <w:rStyle w:val="StyleUnderline"/>
        </w:rPr>
        <w:t xml:space="preserve">, and ethical judgment. </w:t>
      </w:r>
    </w:p>
    <w:p w14:paraId="4EBB7AB9" w14:textId="77777777" w:rsidR="004D3163" w:rsidRPr="000E3590" w:rsidRDefault="004D3163" w:rsidP="004D3163">
      <w:pPr>
        <w:pStyle w:val="Heading4"/>
      </w:pPr>
      <w:r>
        <w:t xml:space="preserve">3. Alt doesn’t erase black </w:t>
      </w:r>
      <w:r>
        <w:rPr>
          <w:u w:val="single"/>
        </w:rPr>
        <w:t>history</w:t>
      </w:r>
      <w:r>
        <w:t xml:space="preserve"> or push out black people talking about </w:t>
      </w:r>
      <w:r>
        <w:rPr>
          <w:u w:val="single"/>
        </w:rPr>
        <w:t>race</w:t>
      </w:r>
      <w:r>
        <w:t xml:space="preserve">---United Auto Workers strike that included 500K black members against </w:t>
      </w:r>
      <w:r>
        <w:rPr>
          <w:u w:val="single"/>
        </w:rPr>
        <w:t>global</w:t>
      </w:r>
      <w:r>
        <w:t xml:space="preserve"> industry proves---our only argument is that focus on </w:t>
      </w:r>
      <w:r>
        <w:rPr>
          <w:u w:val="single"/>
        </w:rPr>
        <w:t>vertical</w:t>
      </w:r>
      <w:r>
        <w:t xml:space="preserve"> organizing and </w:t>
      </w:r>
      <w:r>
        <w:rPr>
          <w:u w:val="single"/>
        </w:rPr>
        <w:t>global</w:t>
      </w:r>
      <w:r>
        <w:t xml:space="preserve"> focus is vital for solutions to </w:t>
      </w:r>
      <w:r>
        <w:rPr>
          <w:u w:val="single"/>
        </w:rPr>
        <w:t>international</w:t>
      </w:r>
      <w:r>
        <w:t xml:space="preserve"> challenges. </w:t>
      </w:r>
    </w:p>
    <w:p w14:paraId="095FEE91" w14:textId="77777777" w:rsidR="004D3163" w:rsidRDefault="004D3163" w:rsidP="004D3163">
      <w:r w:rsidRPr="00E446DC">
        <w:rPr>
          <w:rStyle w:val="Style13ptBold"/>
        </w:rPr>
        <w:t>DE Boer 14</w:t>
      </w:r>
      <w:r>
        <w:t xml:space="preserve"> </w:t>
      </w:r>
      <w:hyperlink r:id="rId11" w:history="1">
        <w:r w:rsidRPr="00211AA5">
          <w:rPr>
            <w:rStyle w:val="Hyperlink"/>
            <w:sz w:val="16"/>
            <w:szCs w:val="16"/>
          </w:rPr>
          <w:t>http://fredrikdeboer.com/2014/06/26/i-dont-recognize-the-world-peter-frase-is-critiquing/</w:t>
        </w:r>
      </w:hyperlink>
      <w:r w:rsidRPr="00211AA5">
        <w:rPr>
          <w:sz w:val="16"/>
          <w:szCs w:val="16"/>
        </w:rPr>
        <w:t xml:space="preserve"> I’m a doctoral student in the Rhetoric and Composition at Purdue University. Rhetoric and composition is a subfield within English, dedicated to the study of writing and argument.</w:t>
      </w:r>
    </w:p>
    <w:p w14:paraId="404FDE9B" w14:textId="77777777" w:rsidR="004D3163" w:rsidRPr="007E7F74" w:rsidRDefault="004D3163" w:rsidP="004D3163">
      <w:pPr>
        <w:rPr>
          <w:sz w:val="16"/>
        </w:rPr>
      </w:pPr>
      <w:r w:rsidRPr="005E653A">
        <w:rPr>
          <w:sz w:val="16"/>
        </w:rPr>
        <w:t xml:space="preserve">Peter Frase is ordinarily a writer of great clarity, which makes his latest piece for Jacobin even harder to understand. It’s a meandering, directionless complaint that seems to me to be addressing a strawman left. For all its digressions and myriad targets, </w:t>
      </w:r>
      <w:r w:rsidRPr="00CF698F">
        <w:rPr>
          <w:rStyle w:val="StyleUnderline"/>
          <w:highlight w:val="cyan"/>
        </w:rPr>
        <w:t>it can be boiled down to saying, “Class is real</w:t>
      </w:r>
      <w:r w:rsidRPr="000C30D1">
        <w:rPr>
          <w:rStyle w:val="StyleUnderline"/>
        </w:rPr>
        <w:t xml:space="preserve"> and important </w:t>
      </w:r>
      <w:r w:rsidRPr="00CF698F">
        <w:rPr>
          <w:rStyle w:val="StyleUnderline"/>
          <w:highlight w:val="cyan"/>
        </w:rPr>
        <w:t xml:space="preserve">but it’s not the same as </w:t>
      </w:r>
      <w:r w:rsidRPr="00211AA5">
        <w:rPr>
          <w:rStyle w:val="StyleUnderline"/>
        </w:rPr>
        <w:t xml:space="preserve">gender and </w:t>
      </w:r>
      <w:r w:rsidRPr="00CF698F">
        <w:rPr>
          <w:rStyle w:val="StyleUnderline"/>
          <w:highlight w:val="cyan"/>
        </w:rPr>
        <w:t>race and those are important</w:t>
      </w:r>
      <w:r w:rsidRPr="005E653A">
        <w:rPr>
          <w:sz w:val="16"/>
        </w:rPr>
        <w:t xml:space="preserve"> to.” To which I would say… </w:t>
      </w:r>
      <w:r w:rsidRPr="00CF698F">
        <w:rPr>
          <w:rStyle w:val="Emphasis"/>
          <w:highlight w:val="cyan"/>
        </w:rPr>
        <w:t>well, yeah!</w:t>
      </w:r>
      <w:r w:rsidRPr="005E653A">
        <w:rPr>
          <w:sz w:val="16"/>
        </w:rPr>
        <w:t xml:space="preserve"> </w:t>
      </w:r>
      <w:r w:rsidRPr="00CF698F">
        <w:rPr>
          <w:rStyle w:val="StyleUnderline"/>
          <w:highlight w:val="cyan"/>
        </w:rPr>
        <w:t>Is there a stereotype of socialists who say “</w:t>
      </w:r>
      <w:r w:rsidRPr="00CF698F">
        <w:rPr>
          <w:rStyle w:val="Emphasis"/>
          <w:highlight w:val="cyan"/>
        </w:rPr>
        <w:t>it’s not about race”</w:t>
      </w:r>
      <w:r w:rsidRPr="005E653A">
        <w:rPr>
          <w:sz w:val="16"/>
        </w:rPr>
        <w:t xml:space="preserve"> or similar nonsense? Sure. </w:t>
      </w:r>
      <w:r w:rsidRPr="00CF698F">
        <w:rPr>
          <w:rStyle w:val="Emphasis"/>
          <w:highlight w:val="cyan"/>
        </w:rPr>
        <w:t>Such people are stupid</w:t>
      </w:r>
      <w:r w:rsidRPr="000C30D1">
        <w:rPr>
          <w:rStyle w:val="Emphasis"/>
        </w:rPr>
        <w:t xml:space="preserve"> </w:t>
      </w:r>
      <w:r w:rsidRPr="005E653A">
        <w:rPr>
          <w:sz w:val="16"/>
        </w:rPr>
        <w:t xml:space="preserve">and should be told so. </w:t>
      </w:r>
      <w:r w:rsidRPr="000C30D1">
        <w:rPr>
          <w:rStyle w:val="StyleUnderline"/>
        </w:rPr>
        <w:t>Race and gender are separate from class</w:t>
      </w:r>
      <w:r w:rsidRPr="005E653A">
        <w:rPr>
          <w:sz w:val="16"/>
        </w:rPr>
        <w:t xml:space="preserve">, women and people of color face types of discrimination and oppression that are separate from class oppressions, and it’s our responsibility to address those issues head-on. But it’s quite strange to me to see the suggestion that this is somehow a major problem in the current world of left-wing publishing. Left-wing thought has become utterly dominated by intersectionality. (Or, really, a vague and loose concept that has taken the name of the more rigorous and specific theory of intersectionality.) Marxist and socialist journals publish tons and tons of work on race and gender, far more than they do on class as an overarching phenomenon. Left-wing publishing, for good and bad, is defined in large measure by a </w:t>
      </w:r>
      <w:r w:rsidRPr="005E653A">
        <w:rPr>
          <w:sz w:val="16"/>
        </w:rPr>
        <w:lastRenderedPageBreak/>
        <w:t xml:space="preserve">particular social and cultural group. And that group has little use for issues of class that aren’t ancillary to issues of race and gender. Just check the publishing records of the popular left. Find how many of them concern, say, the destitute white underclass of the Appalachian mountains. You won’t find many! There are many </w:t>
      </w:r>
      <w:r w:rsidRPr="00211AA5">
        <w:rPr>
          <w:sz w:val="16"/>
        </w:rPr>
        <w:t xml:space="preserve">reasons for why </w:t>
      </w:r>
      <w:r w:rsidRPr="00211AA5">
        <w:rPr>
          <w:rStyle w:val="StyleUnderline"/>
        </w:rPr>
        <w:t xml:space="preserve">discussions of </w:t>
      </w:r>
      <w:r w:rsidRPr="00211AA5">
        <w:rPr>
          <w:rStyle w:val="Emphasis"/>
        </w:rPr>
        <w:t>race and gender</w:t>
      </w:r>
      <w:r w:rsidRPr="00211AA5">
        <w:rPr>
          <w:rStyle w:val="StyleUnderline"/>
        </w:rPr>
        <w:t xml:space="preserve"> move the needle with the </w:t>
      </w:r>
      <w:r w:rsidRPr="00211AA5">
        <w:rPr>
          <w:rStyle w:val="Emphasis"/>
        </w:rPr>
        <w:t>young left</w:t>
      </w:r>
      <w:r w:rsidRPr="00211AA5">
        <w:rPr>
          <w:rStyle w:val="StyleUnderline"/>
        </w:rPr>
        <w:t xml:space="preserve"> in a way that </w:t>
      </w:r>
      <w:r w:rsidRPr="00211AA5">
        <w:rPr>
          <w:rStyle w:val="Emphasis"/>
        </w:rPr>
        <w:t>class analysis</w:t>
      </w:r>
      <w:r w:rsidRPr="00211AA5">
        <w:rPr>
          <w:rStyle w:val="StyleUnderline"/>
        </w:rPr>
        <w:t xml:space="preserve"> doesn’t. </w:t>
      </w:r>
      <w:r w:rsidRPr="00211AA5">
        <w:rPr>
          <w:sz w:val="16"/>
        </w:rPr>
        <w:t xml:space="preserve">Obviously, a genuine desire to address racial and gender injustice is a very large part. But less helpfully, </w:t>
      </w:r>
      <w:r w:rsidRPr="00211AA5">
        <w:rPr>
          <w:rStyle w:val="StyleUnderline"/>
        </w:rPr>
        <w:t xml:space="preserve">there’s a powerful lack of familiarity with </w:t>
      </w:r>
      <w:r w:rsidRPr="00211AA5">
        <w:rPr>
          <w:rStyle w:val="Emphasis"/>
        </w:rPr>
        <w:t>poor white people</w:t>
      </w:r>
      <w:r w:rsidRPr="00211AA5">
        <w:rPr>
          <w:rStyle w:val="StyleUnderline"/>
        </w:rPr>
        <w:t xml:space="preserve"> among many </w:t>
      </w:r>
      <w:r w:rsidRPr="00211AA5">
        <w:rPr>
          <w:rStyle w:val="Emphasis"/>
        </w:rPr>
        <w:t>young leftists</w:t>
      </w:r>
      <w:r w:rsidRPr="00211AA5">
        <w:rPr>
          <w:rStyle w:val="StyleUnderline"/>
        </w:rPr>
        <w:t>.</w:t>
      </w:r>
      <w:r w:rsidRPr="00211AA5">
        <w:rPr>
          <w:sz w:val="16"/>
        </w:rPr>
        <w:t xml:space="preserve"> Many or </w:t>
      </w:r>
      <w:r w:rsidRPr="00211AA5">
        <w:rPr>
          <w:rStyle w:val="StyleUnderline"/>
        </w:rPr>
        <w:t xml:space="preserve">most of them grew up in </w:t>
      </w:r>
      <w:r w:rsidRPr="00211AA5">
        <w:rPr>
          <w:rStyle w:val="Emphasis"/>
        </w:rPr>
        <w:t>economic security</w:t>
      </w:r>
      <w:r w:rsidRPr="00211AA5">
        <w:rPr>
          <w:sz w:val="16"/>
        </w:rPr>
        <w:t xml:space="preserve"> or affluence and went to elite colleges. In such environments, they had little or no opportunity to experience white poverty as a lived phenomenon. In contrast, their experiences of black and Hispanic people stem largely from media portrayals of such people as poor, criminal, and generally dysfunctional. White poverty plays outside of the narrative that they have developed from this limited perspective. Another major reason is implicit racism. They talk endlessly about their high regard for “POC.” But their tendency to see poverty and hopelessness as inherently associated with people of color ultimately reveals a condescension, a quiet belief that black and Hispanic people can’t help but be poor. Though they direct apathy at best towards the white poor and concern for poor people of color, ultimately they belittle both, in that their lack of concern for white poverty implies that they think white people deserve it while black and Hispanic people can’t be expected to do better. It’s the soft bigotry of low expectations for people of color and high expectations for white people. </w:t>
      </w:r>
      <w:r w:rsidRPr="00211AA5">
        <w:rPr>
          <w:rStyle w:val="StyleUnderline"/>
        </w:rPr>
        <w:t>The truth is</w:t>
      </w:r>
      <w:r w:rsidRPr="00211AA5">
        <w:rPr>
          <w:sz w:val="16"/>
        </w:rPr>
        <w:t xml:space="preserve"> that in both cases</w:t>
      </w:r>
      <w:r w:rsidRPr="005E653A">
        <w:rPr>
          <w:sz w:val="16"/>
        </w:rPr>
        <w:t xml:space="preserve">, there are </w:t>
      </w:r>
      <w:r w:rsidRPr="00CF698F">
        <w:rPr>
          <w:rStyle w:val="Emphasis"/>
          <w:highlight w:val="cyan"/>
        </w:rPr>
        <w:t>systemic inequalities</w:t>
      </w:r>
      <w:r w:rsidRPr="005E653A">
        <w:rPr>
          <w:sz w:val="16"/>
        </w:rPr>
        <w:t xml:space="preserve"> that </w:t>
      </w:r>
      <w:r w:rsidRPr="00CF698F">
        <w:rPr>
          <w:rStyle w:val="StyleUnderline"/>
          <w:highlight w:val="cyan"/>
        </w:rPr>
        <w:t xml:space="preserve">contribute to the immisseration of </w:t>
      </w:r>
      <w:r w:rsidRPr="00211AA5">
        <w:rPr>
          <w:rStyle w:val="StyleUnderline"/>
        </w:rPr>
        <w:t xml:space="preserve">both </w:t>
      </w:r>
      <w:r w:rsidRPr="00CF698F">
        <w:rPr>
          <w:rStyle w:val="StyleUnderline"/>
          <w:highlight w:val="cyan"/>
        </w:rPr>
        <w:t>groups</w:t>
      </w:r>
      <w:r w:rsidRPr="005E653A">
        <w:rPr>
          <w:sz w:val="16"/>
        </w:rPr>
        <w:t xml:space="preserve">, though surely they are different for each. The ultimate point, for me, is that </w:t>
      </w:r>
      <w:r w:rsidRPr="00CF698F">
        <w:rPr>
          <w:rStyle w:val="StyleUnderline"/>
          <w:highlight w:val="cyan"/>
        </w:rPr>
        <w:t>while race and gender injustice are inherently separate from class injustice</w:t>
      </w:r>
      <w:r w:rsidRPr="00CF698F">
        <w:rPr>
          <w:sz w:val="16"/>
          <w:highlight w:val="cyan"/>
        </w:rPr>
        <w:t xml:space="preserve">, </w:t>
      </w:r>
      <w:r w:rsidRPr="00CF698F">
        <w:rPr>
          <w:rStyle w:val="Emphasis"/>
          <w:highlight w:val="cyan"/>
        </w:rPr>
        <w:t>the best solutions to race and gender injustice are class solutions</w:t>
      </w:r>
      <w:r w:rsidRPr="005E653A">
        <w:rPr>
          <w:sz w:val="16"/>
        </w:rPr>
        <w:t xml:space="preserve">. For decades, </w:t>
      </w:r>
      <w:r w:rsidRPr="00CF698F">
        <w:rPr>
          <w:rStyle w:val="Emphasis"/>
          <w:highlight w:val="cyan"/>
        </w:rPr>
        <w:t>we’ve tried to fight racism by being nice about race,</w:t>
      </w:r>
      <w:r w:rsidRPr="005E653A">
        <w:rPr>
          <w:sz w:val="16"/>
        </w:rPr>
        <w:t xml:space="preserve"> by not saying bad words. </w:t>
      </w:r>
      <w:r w:rsidRPr="00CF698F">
        <w:rPr>
          <w:rStyle w:val="Emphasis"/>
          <w:highlight w:val="cyan"/>
        </w:rPr>
        <w:t xml:space="preserve">It’s </w:t>
      </w:r>
      <w:r w:rsidRPr="00211AA5">
        <w:rPr>
          <w:rStyle w:val="Emphasis"/>
        </w:rPr>
        <w:t xml:space="preserve">utterly </w:t>
      </w:r>
      <w:r w:rsidRPr="00CF698F">
        <w:rPr>
          <w:rStyle w:val="Emphasis"/>
          <w:highlight w:val="cyan"/>
        </w:rPr>
        <w:t>failed</w:t>
      </w:r>
      <w:r w:rsidRPr="005E653A">
        <w:rPr>
          <w:sz w:val="16"/>
        </w:rPr>
        <w:t xml:space="preserve">. Instead, </w:t>
      </w:r>
      <w:r w:rsidRPr="00CF698F">
        <w:rPr>
          <w:rStyle w:val="StyleUnderline"/>
          <w:highlight w:val="cyan"/>
        </w:rPr>
        <w:t xml:space="preserve">we should advance </w:t>
      </w:r>
      <w:r w:rsidRPr="00CF698F">
        <w:rPr>
          <w:rStyle w:val="Emphasis"/>
          <w:highlight w:val="cyan"/>
        </w:rPr>
        <w:t>structural, economic solutions</w:t>
      </w:r>
      <w:r w:rsidRPr="00CF698F">
        <w:rPr>
          <w:rStyle w:val="StyleUnderline"/>
          <w:highlight w:val="cyan"/>
        </w:rPr>
        <w:t xml:space="preserve"> to </w:t>
      </w:r>
      <w:r w:rsidRPr="00CF698F">
        <w:rPr>
          <w:rStyle w:val="Emphasis"/>
          <w:highlight w:val="cyan"/>
        </w:rPr>
        <w:t>structural, economic problems</w:t>
      </w:r>
      <w:r w:rsidRPr="005E653A">
        <w:rPr>
          <w:sz w:val="16"/>
        </w:rPr>
        <w:t>. Like reparations!</w:t>
      </w:r>
    </w:p>
    <w:p w14:paraId="531BC769" w14:textId="77777777" w:rsidR="004D3163" w:rsidRPr="00ED5B70" w:rsidRDefault="004D3163" w:rsidP="004D3163">
      <w:pPr>
        <w:pStyle w:val="Heading4"/>
      </w:pPr>
      <w:r>
        <w:t xml:space="preserve">3. Cap </w:t>
      </w:r>
      <w:r>
        <w:rPr>
          <w:u w:val="single"/>
        </w:rPr>
        <w:t>turns</w:t>
      </w:r>
      <w:r>
        <w:t xml:space="preserve"> intracommunal connection---reduces rhythmic emotion into a </w:t>
      </w:r>
      <w:r>
        <w:rPr>
          <w:u w:val="single"/>
        </w:rPr>
        <w:t>commodity</w:t>
      </w:r>
      <w:r>
        <w:t xml:space="preserve"> through </w:t>
      </w:r>
      <w:r>
        <w:rPr>
          <w:u w:val="single"/>
        </w:rPr>
        <w:t>alienation</w:t>
      </w:r>
      <w:r>
        <w:t xml:space="preserve">----1AC gets </w:t>
      </w:r>
      <w:r>
        <w:rPr>
          <w:u w:val="single"/>
        </w:rPr>
        <w:t>reincorporated</w:t>
      </w:r>
      <w:r>
        <w:t xml:space="preserve"> as a </w:t>
      </w:r>
      <w:r w:rsidRPr="00ED5B70">
        <w:t>new</w:t>
      </w:r>
      <w:r>
        <w:t xml:space="preserve"> item on the market</w:t>
      </w:r>
    </w:p>
    <w:p w14:paraId="6BBDDE95" w14:textId="77777777" w:rsidR="004D3163" w:rsidRPr="00C137B8" w:rsidRDefault="004D3163" w:rsidP="004D3163">
      <w:r w:rsidRPr="00C137B8">
        <w:rPr>
          <w:rStyle w:val="Style13ptBold"/>
        </w:rPr>
        <w:t>Robinson 14</w:t>
      </w:r>
      <w:r w:rsidRPr="00C137B8">
        <w:t xml:space="preserve"> </w:t>
      </w:r>
      <w:r w:rsidRPr="00ED5B70">
        <w:rPr>
          <w:sz w:val="16"/>
          <w:szCs w:val="16"/>
        </w:rPr>
        <w:t xml:space="preserve">– Professor of sociology at UC Santa Barbara [William, </w:t>
      </w:r>
      <w:r w:rsidRPr="00ED5B70">
        <w:rPr>
          <w:i/>
          <w:sz w:val="16"/>
          <w:szCs w:val="16"/>
        </w:rPr>
        <w:t>Global capitalism and the crisis of humanity</w:t>
      </w:r>
      <w:r w:rsidRPr="00ED5B70">
        <w:rPr>
          <w:sz w:val="16"/>
          <w:szCs w:val="16"/>
        </w:rPr>
        <w:t>, Cambridge Univ. Press, pp. 222-4]</w:t>
      </w:r>
    </w:p>
    <w:p w14:paraId="6E10F95B" w14:textId="77777777" w:rsidR="004D3163" w:rsidRPr="00C137B8" w:rsidRDefault="004D3163" w:rsidP="004D3163">
      <w:pPr>
        <w:rPr>
          <w:rStyle w:val="StyleUnderline"/>
        </w:rPr>
      </w:pPr>
      <w:r w:rsidRPr="00C137B8">
        <w:rPr>
          <w:rStyle w:val="StyleUnderline"/>
        </w:rPr>
        <w:t xml:space="preserve">How viable are transformative </w:t>
      </w:r>
      <w:r w:rsidRPr="00CF698F">
        <w:rPr>
          <w:rStyle w:val="StyleUnderline"/>
          <w:highlight w:val="cyan"/>
        </w:rPr>
        <w:t>strategies based on the notion that</w:t>
      </w:r>
      <w:r w:rsidRPr="00C137B8">
        <w:rPr>
          <w:rStyle w:val="StyleUnderline"/>
        </w:rPr>
        <w:t xml:space="preserve"> local </w:t>
      </w:r>
      <w:r w:rsidRPr="00CF698F">
        <w:rPr>
          <w:rStyle w:val="StyleUnderline"/>
          <w:highlight w:val="cyan"/>
        </w:rPr>
        <w:t>communities can withdraw from</w:t>
      </w:r>
      <w:r w:rsidRPr="00C137B8">
        <w:rPr>
          <w:rStyle w:val="StyleUnderline"/>
        </w:rPr>
        <w:t xml:space="preserve"> global </w:t>
      </w:r>
      <w:r w:rsidRPr="00CF698F">
        <w:rPr>
          <w:rStyle w:val="StyleUnderline"/>
          <w:highlight w:val="cyan"/>
        </w:rPr>
        <w:t>capital</w:t>
      </w:r>
      <w:r w:rsidRPr="00ED5B70">
        <w:rPr>
          <w:rStyle w:val="StyleUnderline"/>
        </w:rPr>
        <w:t>ism</w:t>
      </w:r>
      <w:r w:rsidRPr="00C137B8">
        <w:rPr>
          <w:rStyle w:val="StyleUnderline"/>
        </w:rPr>
        <w:t>?</w:t>
      </w:r>
      <w:r w:rsidRPr="00C137B8">
        <w:rPr>
          <w:sz w:val="16"/>
        </w:rPr>
        <w:t xml:space="preserve"> </w:t>
      </w:r>
      <w:r w:rsidRPr="00C137B8">
        <w:rPr>
          <w:rStyle w:val="StyleUnderline"/>
        </w:rPr>
        <w:t>The attempt</w:t>
      </w:r>
      <w:r w:rsidRPr="00C137B8">
        <w:rPr>
          <w:sz w:val="16"/>
        </w:rPr>
        <w:t xml:space="preserve"> to create alter- native communities at the local level, </w:t>
      </w:r>
      <w:r w:rsidRPr="00C137B8">
        <w:rPr>
          <w:rStyle w:val="StyleUnderline"/>
        </w:rPr>
        <w:t>to set up cooperatives, to decentralize</w:t>
      </w:r>
      <w:r w:rsidRPr="00C137B8">
        <w:rPr>
          <w:sz w:val="16"/>
        </w:rPr>
        <w:t xml:space="preserve"> circuits of food supply, </w:t>
      </w:r>
      <w:r w:rsidRPr="00C137B8">
        <w:rPr>
          <w:rStyle w:val="StyleUnderline"/>
        </w:rPr>
        <w:t>to withdraw</w:t>
      </w:r>
      <w:r w:rsidRPr="00C137B8">
        <w:rPr>
          <w:sz w:val="16"/>
        </w:rPr>
        <w:t xml:space="preserve"> from the global agro-industrial regime, to decentralize energy distribution and consumption, </w:t>
      </w:r>
      <w:r w:rsidRPr="00C137B8">
        <w:rPr>
          <w:rStyle w:val="StyleUnderline"/>
        </w:rPr>
        <w:t>and</w:t>
      </w:r>
      <w:r w:rsidRPr="00C137B8">
        <w:rPr>
          <w:sz w:val="16"/>
        </w:rPr>
        <w:t xml:space="preserve"> to </w:t>
      </w:r>
      <w:r w:rsidRPr="00C137B8">
        <w:rPr>
          <w:rStyle w:val="StyleUnderline"/>
        </w:rPr>
        <w:t>construct cooperative</w:t>
      </w:r>
      <w:r w:rsidRPr="00C137B8">
        <w:rPr>
          <w:sz w:val="16"/>
        </w:rPr>
        <w:t xml:space="preserve"> </w:t>
      </w:r>
      <w:r w:rsidRPr="00C137B8">
        <w:rPr>
          <w:rStyle w:val="StyleUnderline"/>
        </w:rPr>
        <w:t>enterprises</w:t>
      </w:r>
      <w:r w:rsidRPr="00C137B8">
        <w:rPr>
          <w:sz w:val="16"/>
        </w:rPr>
        <w:t xml:space="preserve"> and local solidarity economies are necessary and important. Yet they </w:t>
      </w:r>
      <w:r w:rsidRPr="00CF698F">
        <w:rPr>
          <w:rStyle w:val="Emphasis"/>
          <w:highlight w:val="cyan"/>
        </w:rPr>
        <w:t>do not</w:t>
      </w:r>
      <w:r w:rsidRPr="00C137B8">
        <w:rPr>
          <w:sz w:val="16"/>
        </w:rPr>
        <w:t xml:space="preserve"> in themselves </w:t>
      </w:r>
      <w:r w:rsidRPr="00CF698F">
        <w:rPr>
          <w:rStyle w:val="Emphasis"/>
          <w:highlight w:val="cyan"/>
        </w:rPr>
        <w:t>resolve the problem of power</w:t>
      </w:r>
      <w:r w:rsidRPr="00C137B8">
        <w:rPr>
          <w:sz w:val="16"/>
        </w:rPr>
        <w:t xml:space="preserve">. </w:t>
      </w:r>
      <w:r w:rsidRPr="00ED5B70">
        <w:rPr>
          <w:rStyle w:val="StyleUnderline"/>
        </w:rPr>
        <w:t xml:space="preserve">In the </w:t>
      </w:r>
      <w:r w:rsidRPr="00ED5B70">
        <w:rPr>
          <w:rStyle w:val="Emphasis"/>
        </w:rPr>
        <w:t>absence of a strategy</w:t>
      </w:r>
      <w:r w:rsidRPr="00ED5B70">
        <w:rPr>
          <w:rStyle w:val="StyleUnderline"/>
        </w:rPr>
        <w:t xml:space="preserve"> to </w:t>
      </w:r>
      <w:r w:rsidRPr="00ED5B70">
        <w:rPr>
          <w:rStyle w:val="Emphasis"/>
        </w:rPr>
        <w:t>confront the state</w:t>
      </w:r>
      <w:r w:rsidRPr="00ED5B70">
        <w:rPr>
          <w:rStyle w:val="StyleUnderline"/>
        </w:rPr>
        <w:t xml:space="preserve"> and to </w:t>
      </w:r>
      <w:r w:rsidRPr="00ED5B70">
        <w:rPr>
          <w:rStyle w:val="Emphasis"/>
        </w:rPr>
        <w:t>transform the system</w:t>
      </w:r>
      <w:r w:rsidRPr="00ED5B70">
        <w:rPr>
          <w:sz w:val="16"/>
        </w:rPr>
        <w:t xml:space="preserve"> from within we are left with the dangerous</w:t>
      </w:r>
      <w:r w:rsidRPr="00C137B8">
        <w:rPr>
          <w:sz w:val="16"/>
        </w:rPr>
        <w:t xml:space="preserve"> illusion that the world can be changed without resolving this matter of power. </w:t>
      </w:r>
      <w:r w:rsidRPr="00C137B8">
        <w:rPr>
          <w:rStyle w:val="Emphasis"/>
        </w:rPr>
        <w:t xml:space="preserve">Global </w:t>
      </w:r>
      <w:r w:rsidRPr="00CF698F">
        <w:rPr>
          <w:rStyle w:val="Emphasis"/>
          <w:highlight w:val="cyan"/>
        </w:rPr>
        <w:t>capital</w:t>
      </w:r>
      <w:r w:rsidRPr="00ED5B70">
        <w:rPr>
          <w:rStyle w:val="Emphasis"/>
        </w:rPr>
        <w:t>ism</w:t>
      </w:r>
      <w:r w:rsidRPr="00ED5B70">
        <w:rPr>
          <w:rStyle w:val="StyleUnderline"/>
        </w:rPr>
        <w:t xml:space="preserve"> </w:t>
      </w:r>
      <w:r w:rsidRPr="00CF698F">
        <w:rPr>
          <w:rStyle w:val="StyleUnderline"/>
          <w:highlight w:val="cyan"/>
        </w:rPr>
        <w:t>is</w:t>
      </w:r>
      <w:r w:rsidRPr="00C137B8">
        <w:rPr>
          <w:rStyle w:val="StyleUnderline"/>
        </w:rPr>
        <w:t xml:space="preserve"> now </w:t>
      </w:r>
      <w:r w:rsidRPr="00CF698F">
        <w:rPr>
          <w:rStyle w:val="Emphasis"/>
          <w:highlight w:val="cyan"/>
        </w:rPr>
        <w:t>internal</w:t>
      </w:r>
      <w:r w:rsidRPr="00CF698F">
        <w:rPr>
          <w:rStyle w:val="StyleUnderline"/>
          <w:highlight w:val="cyan"/>
        </w:rPr>
        <w:t xml:space="preserve"> to</w:t>
      </w:r>
      <w:r w:rsidRPr="00C137B8">
        <w:rPr>
          <w:rStyle w:val="StyleUnderline"/>
        </w:rPr>
        <w:t xml:space="preserve"> practically </w:t>
      </w:r>
      <w:r w:rsidRPr="00CF698F">
        <w:rPr>
          <w:rStyle w:val="Emphasis"/>
          <w:highlight w:val="cyan"/>
        </w:rPr>
        <w:t>all</w:t>
      </w:r>
      <w:r w:rsidRPr="00CF698F">
        <w:rPr>
          <w:rStyle w:val="StyleUnderline"/>
          <w:highlight w:val="cyan"/>
        </w:rPr>
        <w:t xml:space="preserve"> communities</w:t>
      </w:r>
      <w:r w:rsidRPr="00C137B8">
        <w:rPr>
          <w:rStyle w:val="StyleUnderline"/>
        </w:rPr>
        <w:t xml:space="preserve"> on the planet. It has spun webs of worldwide interdependency</w:t>
      </w:r>
      <w:r w:rsidRPr="00C137B8">
        <w:rPr>
          <w:sz w:val="16"/>
        </w:rPr>
        <w:t xml:space="preserve"> that link us all to a larger totality. Global capitalism is indeed totalizing. </w:t>
      </w:r>
      <w:r w:rsidRPr="00CF698F">
        <w:rPr>
          <w:rStyle w:val="StyleUnderline"/>
          <w:highlight w:val="cyan"/>
        </w:rPr>
        <w:t>The notion that one can escape</w:t>
      </w:r>
      <w:r w:rsidRPr="00C137B8">
        <w:rPr>
          <w:rStyle w:val="StyleUnderline"/>
        </w:rPr>
        <w:t xml:space="preserve"> from global capitalism </w:t>
      </w:r>
      <w:r w:rsidRPr="00CF698F">
        <w:rPr>
          <w:rStyle w:val="Emphasis"/>
          <w:highlight w:val="cyan"/>
        </w:rPr>
        <w:t>not</w:t>
      </w:r>
      <w:r w:rsidRPr="00CF698F">
        <w:rPr>
          <w:rStyle w:val="StyleUnderline"/>
          <w:highlight w:val="cyan"/>
        </w:rPr>
        <w:t xml:space="preserve"> by defeating it but by </w:t>
      </w:r>
      <w:r w:rsidRPr="00CF698F">
        <w:rPr>
          <w:rStyle w:val="Emphasis"/>
          <w:highlight w:val="cyan"/>
        </w:rPr>
        <w:t>creating</w:t>
      </w:r>
      <w:r w:rsidRPr="00CF698F">
        <w:rPr>
          <w:rStyle w:val="StyleUnderline"/>
          <w:highlight w:val="cyan"/>
        </w:rPr>
        <w:t xml:space="preserve"> </w:t>
      </w:r>
      <w:r w:rsidRPr="00CF698F">
        <w:rPr>
          <w:rStyle w:val="Emphasis"/>
          <w:highlight w:val="cyan"/>
        </w:rPr>
        <w:t>alternative</w:t>
      </w:r>
      <w:r w:rsidRPr="00CF698F">
        <w:rPr>
          <w:rStyle w:val="StyleUnderline"/>
          <w:highlight w:val="cyan"/>
        </w:rPr>
        <w:t xml:space="preserve"> </w:t>
      </w:r>
      <w:r w:rsidRPr="00CF698F">
        <w:rPr>
          <w:rStyle w:val="Emphasis"/>
          <w:highlight w:val="cyan"/>
        </w:rPr>
        <w:t>spaces</w:t>
      </w:r>
      <w:r w:rsidRPr="00C137B8">
        <w:rPr>
          <w:rStyle w:val="StyleUnderline"/>
        </w:rPr>
        <w:t xml:space="preserve"> or islands of utopia </w:t>
      </w:r>
      <w:r w:rsidRPr="00CF698F">
        <w:rPr>
          <w:rStyle w:val="StyleUnderline"/>
          <w:highlight w:val="cyan"/>
        </w:rPr>
        <w:t>ignores</w:t>
      </w:r>
      <w:r w:rsidRPr="00C137B8">
        <w:rPr>
          <w:rStyle w:val="StyleUnderline"/>
        </w:rPr>
        <w:t xml:space="preserve"> the unpleasant fact </w:t>
      </w:r>
      <w:r w:rsidRPr="00CF698F">
        <w:rPr>
          <w:rStyle w:val="StyleUnderline"/>
          <w:highlight w:val="cyan"/>
        </w:rPr>
        <w:t>that no matter how one wills it</w:t>
      </w:r>
      <w:r w:rsidRPr="00C137B8">
        <w:rPr>
          <w:rStyle w:val="StyleUnderline"/>
        </w:rPr>
        <w:t xml:space="preserve"> to be so, </w:t>
      </w:r>
      <w:r w:rsidRPr="00CF698F">
        <w:rPr>
          <w:rStyle w:val="StyleUnderline"/>
          <w:highlight w:val="cyan"/>
        </w:rPr>
        <w:t>these</w:t>
      </w:r>
      <w:r w:rsidRPr="00C137B8">
        <w:rPr>
          <w:rStyle w:val="StyleUnderline"/>
        </w:rPr>
        <w:t xml:space="preserve"> spaces </w:t>
      </w:r>
      <w:r w:rsidRPr="00CF698F">
        <w:rPr>
          <w:rStyle w:val="Emphasis"/>
          <w:highlight w:val="cyan"/>
        </w:rPr>
        <w:t>cannot disengage</w:t>
      </w:r>
      <w:r w:rsidRPr="00C137B8">
        <w:rPr>
          <w:rStyle w:val="StyleUnderline"/>
        </w:rPr>
        <w:t xml:space="preserve"> from capitalism</w:t>
      </w:r>
      <w:r w:rsidRPr="00C137B8">
        <w:rPr>
          <w:sz w:val="16"/>
        </w:rPr>
        <w:t xml:space="preserve">, if for no other reason than that </w:t>
      </w:r>
      <w:r w:rsidRPr="00CF698F">
        <w:rPr>
          <w:rStyle w:val="StyleUnderline"/>
          <w:highlight w:val="cyan"/>
        </w:rPr>
        <w:t>capital</w:t>
      </w:r>
      <w:r w:rsidRPr="00C137B8">
        <w:rPr>
          <w:rStyle w:val="StyleUnderline"/>
        </w:rPr>
        <w:t xml:space="preserve"> and the state </w:t>
      </w:r>
      <w:r w:rsidRPr="00CF698F">
        <w:rPr>
          <w:rStyle w:val="StyleUnderline"/>
          <w:highlight w:val="cyan"/>
        </w:rPr>
        <w:t>will</w:t>
      </w:r>
      <w:r w:rsidRPr="00C137B8">
        <w:rPr>
          <w:rStyle w:val="StyleUnderline"/>
        </w:rPr>
        <w:t xml:space="preserve"> penetrate</w:t>
      </w:r>
      <w:r w:rsidRPr="00C137B8">
        <w:rPr>
          <w:sz w:val="16"/>
        </w:rPr>
        <w:t xml:space="preserve">  –  often </w:t>
      </w:r>
      <w:r w:rsidRPr="00C137B8">
        <w:rPr>
          <w:rStyle w:val="StyleUnderline"/>
        </w:rPr>
        <w:t>forcibly</w:t>
      </w:r>
      <w:r w:rsidRPr="00C137B8">
        <w:rPr>
          <w:sz w:val="16"/>
        </w:rPr>
        <w:t xml:space="preserve">  –  </w:t>
      </w:r>
      <w:r w:rsidRPr="00C137B8">
        <w:rPr>
          <w:rStyle w:val="StyleUnderline"/>
        </w:rPr>
        <w:t xml:space="preserve">and continuously </w:t>
      </w:r>
      <w:r w:rsidRPr="00CF698F">
        <w:rPr>
          <w:rStyle w:val="Emphasis"/>
          <w:highlight w:val="cyan"/>
        </w:rPr>
        <w:t>reincorporate</w:t>
      </w:r>
      <w:r w:rsidRPr="00C137B8">
        <w:rPr>
          <w:rStyle w:val="StyleUnderline"/>
        </w:rPr>
        <w:t xml:space="preserve"> these </w:t>
      </w:r>
      <w:r w:rsidRPr="00ED5B70">
        <w:rPr>
          <w:rStyle w:val="StyleUnderline"/>
        </w:rPr>
        <w:t>spaces</w:t>
      </w:r>
      <w:r w:rsidRPr="00C137B8">
        <w:t xml:space="preserve">. </w:t>
      </w:r>
    </w:p>
    <w:p w14:paraId="1C3B0262" w14:textId="77777777" w:rsidR="004D3163" w:rsidRDefault="004D3163" w:rsidP="004D3163">
      <w:pPr>
        <w:rPr>
          <w:sz w:val="16"/>
        </w:rPr>
      </w:pPr>
      <w:r w:rsidRPr="00CF698F">
        <w:rPr>
          <w:rStyle w:val="StyleUnderline"/>
          <w:highlight w:val="cyan"/>
        </w:rPr>
        <w:t xml:space="preserve">Localized solutions are </w:t>
      </w:r>
      <w:r w:rsidRPr="00CF698F">
        <w:rPr>
          <w:rStyle w:val="Emphasis"/>
          <w:highlight w:val="cyan"/>
        </w:rPr>
        <w:t>too piecemeal</w:t>
      </w:r>
      <w:r w:rsidRPr="00CF698F">
        <w:rPr>
          <w:rStyle w:val="StyleUnderline"/>
          <w:highlight w:val="cyan"/>
        </w:rPr>
        <w:t xml:space="preserve"> to confront</w:t>
      </w:r>
      <w:r w:rsidRPr="00C137B8">
        <w:rPr>
          <w:rStyle w:val="StyleUnderline"/>
        </w:rPr>
        <w:t xml:space="preserve"> the power of global </w:t>
      </w:r>
      <w:r w:rsidRPr="00CF698F">
        <w:rPr>
          <w:rStyle w:val="StyleUnderline"/>
          <w:highlight w:val="cyan"/>
        </w:rPr>
        <w:t>capital</w:t>
      </w:r>
      <w:r w:rsidRPr="00ED5B70">
        <w:rPr>
          <w:rStyle w:val="StyleUnderline"/>
        </w:rPr>
        <w:t>ism</w:t>
      </w:r>
      <w:r w:rsidRPr="00C137B8">
        <w:rPr>
          <w:rStyle w:val="StyleUnderline"/>
        </w:rPr>
        <w:t xml:space="preserve"> </w:t>
      </w:r>
      <w:r w:rsidRPr="00C137B8">
        <w:rPr>
          <w:sz w:val="16"/>
        </w:rPr>
        <w:t xml:space="preserve"> –  to change the global balance of class and social forces. </w:t>
      </w:r>
      <w:r w:rsidRPr="00C137B8">
        <w:rPr>
          <w:rStyle w:val="StyleUnderline"/>
        </w:rPr>
        <w:t>There is no way to get around the fact</w:t>
      </w:r>
      <w:r w:rsidRPr="00C137B8">
        <w:rPr>
          <w:sz w:val="16"/>
        </w:rPr>
        <w:t xml:space="preserve"> that the TCC holds class power over humanity, and the TNS exercises multiple forms of direct, coercive power. </w:t>
      </w:r>
      <w:r w:rsidRPr="00CF698F">
        <w:rPr>
          <w:rStyle w:val="StyleUnderline"/>
          <w:highlight w:val="cyan"/>
        </w:rPr>
        <w:t xml:space="preserve">The state </w:t>
      </w:r>
      <w:r w:rsidRPr="00CF698F">
        <w:rPr>
          <w:rStyle w:val="StyleUnderline"/>
          <w:highlight w:val="cyan"/>
        </w:rPr>
        <w:lastRenderedPageBreak/>
        <w:t>exercises power</w:t>
      </w:r>
      <w:r w:rsidRPr="00C137B8">
        <w:rPr>
          <w:rStyle w:val="StyleUnderline"/>
        </w:rPr>
        <w:t xml:space="preserve"> over us. </w:t>
      </w:r>
      <w:r w:rsidRPr="00CF698F">
        <w:rPr>
          <w:rStyle w:val="Emphasis"/>
          <w:highlight w:val="cyan"/>
        </w:rPr>
        <w:t>This</w:t>
      </w:r>
      <w:r w:rsidRPr="00C137B8">
        <w:rPr>
          <w:rStyle w:val="Emphasis"/>
        </w:rPr>
        <w:t xml:space="preserve"> fact </w:t>
      </w:r>
      <w:r w:rsidRPr="00CF698F">
        <w:rPr>
          <w:rStyle w:val="Emphasis"/>
          <w:highlight w:val="cyan"/>
        </w:rPr>
        <w:t>will not go away</w:t>
      </w:r>
      <w:r w:rsidRPr="00C137B8">
        <w:rPr>
          <w:rStyle w:val="StyleUnderline"/>
        </w:rPr>
        <w:t xml:space="preserve"> by ignoring this power</w:t>
      </w:r>
      <w:r w:rsidRPr="00C137B8">
        <w:rPr>
          <w:sz w:val="16"/>
        </w:rPr>
        <w:t xml:space="preserve">. </w:t>
      </w:r>
      <w:r w:rsidRPr="00C137B8">
        <w:rPr>
          <w:rStyle w:val="StyleUnderline"/>
        </w:rPr>
        <w:t xml:space="preserve">It is illusory to suppose that it can be countered by constructing autonomous </w:t>
      </w:r>
      <w:r w:rsidRPr="00CF698F">
        <w:rPr>
          <w:rStyle w:val="StyleUnderline"/>
          <w:highlight w:val="cyan"/>
        </w:rPr>
        <w:t>communities</w:t>
      </w:r>
      <w:r w:rsidRPr="00C137B8">
        <w:rPr>
          <w:rStyle w:val="StyleUnderline"/>
        </w:rPr>
        <w:t xml:space="preserve">, which in fact </w:t>
      </w:r>
      <w:r w:rsidRPr="00CF698F">
        <w:rPr>
          <w:rStyle w:val="StyleUnderline"/>
          <w:highlight w:val="cyan"/>
        </w:rPr>
        <w:t xml:space="preserve">are </w:t>
      </w:r>
      <w:r w:rsidRPr="00CF698F">
        <w:rPr>
          <w:rStyle w:val="Emphasis"/>
          <w:highlight w:val="cyan"/>
        </w:rPr>
        <w:t>not autonomous</w:t>
      </w:r>
      <w:r w:rsidRPr="00C137B8">
        <w:rPr>
          <w:rStyle w:val="StyleUnderline"/>
        </w:rPr>
        <w:t xml:space="preserve"> because such communities cannot extricate themselves from the webs of global capitalism, and even if they could, in theory, the state would not allow them to; it would use the force of its law to reincorporate such communities.</w:t>
      </w:r>
      <w:r w:rsidRPr="00C137B8">
        <w:rPr>
          <w:sz w:val="16"/>
        </w:rPr>
        <w:t xml:space="preserve"> There is no getting around confrontation with the state, no avoiding a struggle to wrest state power away from capital, its agents and allies. </w:t>
      </w:r>
      <w:r w:rsidRPr="00C137B8">
        <w:rPr>
          <w:rStyle w:val="StyleUnderline"/>
        </w:rPr>
        <w:t>The struggle to withdraw from global capitalism, no matter how important, must be coupled with a struggle to overthrow</w:t>
      </w:r>
      <w:r w:rsidRPr="00C137B8">
        <w:rPr>
          <w:sz w:val="16"/>
        </w:rPr>
        <w:t xml:space="preserve"> global capitalism, to destroy the transnational capitalist state. </w:t>
      </w:r>
    </w:p>
    <w:p w14:paraId="1ED739DA" w14:textId="77777777" w:rsidR="004D3163" w:rsidRPr="000309C6" w:rsidRDefault="004D3163" w:rsidP="004D3163">
      <w:pPr>
        <w:pStyle w:val="Heading4"/>
      </w:pPr>
      <w:r>
        <w:t xml:space="preserve">4. Leftist movements as </w:t>
      </w:r>
      <w:r w:rsidRPr="00A40A71">
        <w:rPr>
          <w:u w:val="single"/>
        </w:rPr>
        <w:t>antiblack</w:t>
      </w:r>
      <w:r>
        <w:t xml:space="preserve"> doesn’t apply to our kritik---it’s </w:t>
      </w:r>
      <w:r w:rsidRPr="00A41652">
        <w:rPr>
          <w:u w:val="single"/>
        </w:rPr>
        <w:t>historically</w:t>
      </w:r>
      <w:r>
        <w:t xml:space="preserve"> disproven by </w:t>
      </w:r>
      <w:r>
        <w:rPr>
          <w:u w:val="single"/>
        </w:rPr>
        <w:t>Marxists</w:t>
      </w:r>
      <w:r>
        <w:t xml:space="preserve"> in black America, Africa, Asia, and South America like the Mississippi Freedom Movement spearheaded by Fannie Lou, or sex worker unions at Stonewall demanding </w:t>
      </w:r>
      <w:r>
        <w:rPr>
          <w:u w:val="single"/>
        </w:rPr>
        <w:t>material</w:t>
      </w:r>
      <w:r>
        <w:t xml:space="preserve"> fixes by raced, gender nonconforming, disabled activists – this argument is  a </w:t>
      </w:r>
      <w:r>
        <w:rPr>
          <w:u w:val="single"/>
        </w:rPr>
        <w:t>neoliberal ruse</w:t>
      </w:r>
      <w:r>
        <w:t xml:space="preserve"> to portray the local as inescapable to mystify the </w:t>
      </w:r>
      <w:r>
        <w:rPr>
          <w:u w:val="single"/>
        </w:rPr>
        <w:t>extra-local</w:t>
      </w:r>
      <w:r>
        <w:t xml:space="preserve"> relations that structure inequality</w:t>
      </w:r>
    </w:p>
    <w:p w14:paraId="41D32847" w14:textId="77777777" w:rsidR="004D3163" w:rsidRPr="000309C6" w:rsidRDefault="004D3163" w:rsidP="004D3163">
      <w:pPr>
        <w:rPr>
          <w:sz w:val="16"/>
          <w:szCs w:val="16"/>
        </w:rPr>
      </w:pPr>
      <w:r w:rsidRPr="000309C6">
        <w:rPr>
          <w:rStyle w:val="Style13ptBold"/>
        </w:rPr>
        <w:t>Carpenter 15</w:t>
      </w:r>
      <w:r w:rsidRPr="000309C6">
        <w:t xml:space="preserve"> </w:t>
      </w:r>
      <w:r w:rsidRPr="000309C6">
        <w:rPr>
          <w:sz w:val="16"/>
          <w:szCs w:val="16"/>
        </w:rPr>
        <w:t>– Lecturer in Equity Studies and Adult Education &amp; Community Development programs at the University of Toronto (Sara, “The ‘local’ fetish as reproductive praxis in democratic learning,” Discourse: Studies in the Cultural Politics of Education 36(1):133-143, accessed 2-6-15 //Bosley)</w:t>
      </w:r>
    </w:p>
    <w:p w14:paraId="5CBCFB97" w14:textId="77777777" w:rsidR="004D3163" w:rsidRDefault="004D3163" w:rsidP="004D3163">
      <w:r w:rsidRPr="000309C6">
        <w:rPr>
          <w:sz w:val="16"/>
          <w:szCs w:val="16"/>
        </w:rPr>
        <w:t xml:space="preserve">Commodity fetishism becomes represented in consciousness when we look at the price of a commodity and do not recognize the processes that create value and </w:t>
      </w:r>
      <w:r w:rsidRPr="00F12EE0">
        <w:rPr>
          <w:sz w:val="16"/>
        </w:rPr>
        <w:t xml:space="preserve">their relation to socially necessary labor time. Furthermore, as Marx demonstrated in Capital, this concealment is a necessary outcome of the contradictions within the social relations of production of capitalism. In this way, </w:t>
      </w:r>
      <w:r w:rsidRPr="00CF698F">
        <w:rPr>
          <w:rStyle w:val="StyleUnderline"/>
          <w:highlight w:val="cyan"/>
        </w:rPr>
        <w:t>what is locally</w:t>
      </w:r>
      <w:r w:rsidRPr="00F12EE0">
        <w:rPr>
          <w:sz w:val="16"/>
        </w:rPr>
        <w:t xml:space="preserve">, </w:t>
      </w:r>
      <w:r w:rsidRPr="00CF698F">
        <w:rPr>
          <w:rStyle w:val="StyleUnderline"/>
          <w:highlight w:val="cyan"/>
        </w:rPr>
        <w:t xml:space="preserve">experientially </w:t>
      </w:r>
      <w:r w:rsidRPr="00CF698F">
        <w:rPr>
          <w:rStyle w:val="Emphasis"/>
          <w:highlight w:val="cyan"/>
        </w:rPr>
        <w:t>accessible</w:t>
      </w:r>
      <w:r w:rsidRPr="00CF698F">
        <w:rPr>
          <w:rStyle w:val="StyleUnderline"/>
          <w:highlight w:val="cyan"/>
        </w:rPr>
        <w:t xml:space="preserve"> comes to </w:t>
      </w:r>
      <w:r w:rsidRPr="00CF698F">
        <w:rPr>
          <w:rStyle w:val="Emphasis"/>
          <w:highlight w:val="cyan"/>
        </w:rPr>
        <w:t>stand in</w:t>
      </w:r>
      <w:r w:rsidRPr="00CF698F">
        <w:rPr>
          <w:rStyle w:val="StyleUnderline"/>
          <w:highlight w:val="cyan"/>
        </w:rPr>
        <w:t xml:space="preserve"> as the reality of</w:t>
      </w:r>
      <w:r w:rsidRPr="00EC61B6">
        <w:rPr>
          <w:rStyle w:val="StyleUnderline"/>
        </w:rPr>
        <w:t xml:space="preserve"> something whose </w:t>
      </w:r>
      <w:r w:rsidRPr="00CF698F">
        <w:rPr>
          <w:rStyle w:val="StyleUnderline"/>
          <w:highlight w:val="cyan"/>
        </w:rPr>
        <w:t>production</w:t>
      </w:r>
      <w:r w:rsidRPr="00EC61B6">
        <w:rPr>
          <w:rStyle w:val="StyleUnderline"/>
        </w:rPr>
        <w:t xml:space="preserve"> is </w:t>
      </w:r>
      <w:r w:rsidRPr="00CF698F">
        <w:rPr>
          <w:rStyle w:val="StyleUnderline"/>
          <w:highlight w:val="cyan"/>
        </w:rPr>
        <w:t xml:space="preserve">organized </w:t>
      </w:r>
      <w:r w:rsidRPr="00CF698F">
        <w:rPr>
          <w:rStyle w:val="Emphasis"/>
          <w:highlight w:val="cyan"/>
        </w:rPr>
        <w:t>trans-locally</w:t>
      </w:r>
      <w:r w:rsidRPr="00F12EE0">
        <w:rPr>
          <w:sz w:val="16"/>
        </w:rPr>
        <w:t xml:space="preserve">. This disjuncture between what is immediately and locally available and its trans-local organization is the fissure that I want to explore through the use of the concept of fetish. Often the concept of fetishism is interpreted in a paradoxically fetishized way, meaning that </w:t>
      </w:r>
      <w:r w:rsidRPr="00CF698F">
        <w:rPr>
          <w:rStyle w:val="StyleUnderline"/>
          <w:highlight w:val="cyan"/>
        </w:rPr>
        <w:t xml:space="preserve">we believe the </w:t>
      </w:r>
      <w:r w:rsidRPr="00CF698F">
        <w:rPr>
          <w:rStyle w:val="Emphasis"/>
          <w:highlight w:val="cyan"/>
        </w:rPr>
        <w:t>commodity itself</w:t>
      </w:r>
      <w:r w:rsidRPr="00CF698F">
        <w:rPr>
          <w:rStyle w:val="StyleUnderline"/>
          <w:highlight w:val="cyan"/>
        </w:rPr>
        <w:t xml:space="preserve"> to be the source of </w:t>
      </w:r>
      <w:r w:rsidRPr="000309C6">
        <w:rPr>
          <w:rStyle w:val="StyleUnderline"/>
        </w:rPr>
        <w:t xml:space="preserve">this mode of </w:t>
      </w:r>
      <w:r w:rsidRPr="00CF698F">
        <w:rPr>
          <w:rStyle w:val="StyleUnderline"/>
          <w:highlight w:val="cyan"/>
        </w:rPr>
        <w:t>consciousness rather than the social relations</w:t>
      </w:r>
      <w:r w:rsidRPr="00F12EE0">
        <w:rPr>
          <w:sz w:val="16"/>
        </w:rPr>
        <w:t xml:space="preserve"> and forms of consciousness </w:t>
      </w:r>
      <w:r w:rsidRPr="00CF698F">
        <w:rPr>
          <w:rStyle w:val="StyleUnderline"/>
          <w:highlight w:val="cyan"/>
        </w:rPr>
        <w:t>that produce the commodity</w:t>
      </w:r>
      <w:r w:rsidRPr="00E97EDD">
        <w:rPr>
          <w:rStyle w:val="StyleUnderline"/>
        </w:rPr>
        <w:t>.</w:t>
      </w:r>
      <w:r w:rsidRPr="00F12EE0">
        <w:rPr>
          <w:sz w:val="16"/>
        </w:rPr>
        <w:t xml:space="preserve"> Allman (2007) argued that fetishism within Marx's conceptual universe is the ultimate form of reification, ‘a form of distortion where the attributes and powers, the essence, of the person or social relation appear as natural, intrinsic, attributes of powers of the “thing”’ (p. 37). By utilizing the concept of fetish, we can see that </w:t>
      </w:r>
      <w:r w:rsidRPr="00CF698F">
        <w:rPr>
          <w:rStyle w:val="StyleUnderline"/>
          <w:highlight w:val="cyan"/>
        </w:rPr>
        <w:t>within the ‘local trap’, the local becomes</w:t>
      </w:r>
      <w:r w:rsidRPr="00F12EE0">
        <w:rPr>
          <w:sz w:val="16"/>
        </w:rPr>
        <w:t xml:space="preserve"> a place </w:t>
      </w:r>
      <w:r w:rsidRPr="00CF698F">
        <w:rPr>
          <w:rStyle w:val="StyleUnderline"/>
          <w:highlight w:val="cyan"/>
        </w:rPr>
        <w:t>represented through</w:t>
      </w:r>
      <w:r w:rsidRPr="00F12EE0">
        <w:rPr>
          <w:sz w:val="16"/>
        </w:rPr>
        <w:t xml:space="preserve"> various </w:t>
      </w:r>
      <w:r w:rsidRPr="00CF698F">
        <w:rPr>
          <w:rStyle w:val="StyleUnderline"/>
          <w:highlight w:val="cyan"/>
        </w:rPr>
        <w:t>domains of space, time, and</w:t>
      </w:r>
      <w:r w:rsidRPr="00E97EDD">
        <w:rPr>
          <w:rStyle w:val="StyleUnderline"/>
        </w:rPr>
        <w:t xml:space="preserve"> </w:t>
      </w:r>
      <w:r w:rsidRPr="00CF698F">
        <w:rPr>
          <w:rStyle w:val="StyleUnderline"/>
          <w:highlight w:val="cyan"/>
        </w:rPr>
        <w:t>identity; it becomes</w:t>
      </w:r>
      <w:r w:rsidRPr="00E97EDD">
        <w:rPr>
          <w:rStyle w:val="StyleUnderline"/>
        </w:rPr>
        <w:t xml:space="preserve"> objectified or </w:t>
      </w:r>
      <w:r w:rsidRPr="00CF698F">
        <w:rPr>
          <w:rStyle w:val="StyleUnderline"/>
          <w:highlight w:val="cyan"/>
        </w:rPr>
        <w:t>‘fixed’ in our thinking rather than remaining as</w:t>
      </w:r>
      <w:r w:rsidRPr="00F12EE0">
        <w:rPr>
          <w:sz w:val="16"/>
        </w:rPr>
        <w:t xml:space="preserve"> processes and </w:t>
      </w:r>
      <w:r w:rsidRPr="00CF698F">
        <w:rPr>
          <w:rStyle w:val="StyleUnderline"/>
          <w:highlight w:val="cyan"/>
        </w:rPr>
        <w:t>relations that shift</w:t>
      </w:r>
      <w:r w:rsidRPr="00E97EDD">
        <w:rPr>
          <w:rStyle w:val="StyleUnderline"/>
        </w:rPr>
        <w:t xml:space="preserve"> in time and space</w:t>
      </w:r>
      <w:r w:rsidRPr="00F12EE0">
        <w:rPr>
          <w:sz w:val="16"/>
        </w:rPr>
        <w:t xml:space="preserve">. </w:t>
      </w:r>
      <w:r w:rsidRPr="00CF698F">
        <w:rPr>
          <w:rStyle w:val="StyleUnderline"/>
          <w:highlight w:val="cyan"/>
        </w:rPr>
        <w:t>This</w:t>
      </w:r>
      <w:r w:rsidRPr="00E97EDD">
        <w:rPr>
          <w:rStyle w:val="StyleUnderline"/>
        </w:rPr>
        <w:t xml:space="preserve"> construction of the local </w:t>
      </w:r>
      <w:r w:rsidRPr="00CF698F">
        <w:rPr>
          <w:rStyle w:val="StyleUnderline"/>
          <w:highlight w:val="cyan"/>
        </w:rPr>
        <w:t xml:space="preserve">not only sees the ‘extra-local’ as </w:t>
      </w:r>
      <w:r w:rsidRPr="00CF698F">
        <w:rPr>
          <w:rStyle w:val="Emphasis"/>
          <w:highlight w:val="cyan"/>
        </w:rPr>
        <w:t>inaccessible</w:t>
      </w:r>
      <w:r w:rsidRPr="00CF698F">
        <w:rPr>
          <w:rStyle w:val="StyleUnderline"/>
          <w:highlight w:val="cyan"/>
        </w:rPr>
        <w:t xml:space="preserve">, </w:t>
      </w:r>
      <w:r w:rsidRPr="00CF698F">
        <w:rPr>
          <w:rStyle w:val="Emphasis"/>
          <w:highlight w:val="cyan"/>
        </w:rPr>
        <w:t>it conceives of the local as inescapable</w:t>
      </w:r>
      <w:r w:rsidRPr="00F12EE0">
        <w:rPr>
          <w:sz w:val="16"/>
        </w:rPr>
        <w:t xml:space="preserve">. </w:t>
      </w:r>
      <w:r w:rsidRPr="00CF698F">
        <w:rPr>
          <w:rStyle w:val="StyleUnderline"/>
          <w:highlight w:val="cyan"/>
        </w:rPr>
        <w:t>The local</w:t>
      </w:r>
      <w:r w:rsidRPr="00F12EE0">
        <w:rPr>
          <w:sz w:val="16"/>
        </w:rPr>
        <w:t xml:space="preserve"> somehow </w:t>
      </w:r>
      <w:r w:rsidRPr="00CF698F">
        <w:rPr>
          <w:rStyle w:val="StyleUnderline"/>
          <w:highlight w:val="cyan"/>
        </w:rPr>
        <w:t>becomes</w:t>
      </w:r>
      <w:r w:rsidRPr="000309C6">
        <w:rPr>
          <w:rStyle w:val="StyleUnderline"/>
        </w:rPr>
        <w:t xml:space="preserve"> apart from and </w:t>
      </w:r>
      <w:r w:rsidRPr="00CF698F">
        <w:rPr>
          <w:rStyle w:val="StyleUnderline"/>
          <w:highlight w:val="cyan"/>
        </w:rPr>
        <w:t>opposite to the extra-local and the only domain upon which</w:t>
      </w:r>
      <w:r w:rsidRPr="000309C6">
        <w:rPr>
          <w:rStyle w:val="StyleUnderline"/>
        </w:rPr>
        <w:t xml:space="preserve"> social </w:t>
      </w:r>
      <w:r w:rsidRPr="00CF698F">
        <w:rPr>
          <w:rStyle w:val="StyleUnderline"/>
          <w:highlight w:val="cyan"/>
        </w:rPr>
        <w:t>change may be pursued</w:t>
      </w:r>
      <w:r w:rsidRPr="00F12EE0">
        <w:rPr>
          <w:sz w:val="16"/>
        </w:rPr>
        <w:t xml:space="preserve">. Allman (2001) argued that </w:t>
      </w:r>
      <w:r w:rsidRPr="00CF698F">
        <w:rPr>
          <w:rStyle w:val="StyleUnderline"/>
          <w:highlight w:val="cyan"/>
        </w:rPr>
        <w:t>this</w:t>
      </w:r>
      <w:r w:rsidRPr="00F12EE0">
        <w:rPr>
          <w:sz w:val="16"/>
        </w:rPr>
        <w:t xml:space="preserve"> construction </w:t>
      </w:r>
      <w:r w:rsidRPr="00CF698F">
        <w:rPr>
          <w:rStyle w:val="StyleUnderline"/>
          <w:highlight w:val="cyan"/>
        </w:rPr>
        <w:t>is</w:t>
      </w:r>
      <w:r w:rsidRPr="000309C6">
        <w:rPr>
          <w:rStyle w:val="StyleUnderline"/>
        </w:rPr>
        <w:t xml:space="preserve"> intimately </w:t>
      </w:r>
      <w:r w:rsidRPr="00CF698F">
        <w:rPr>
          <w:rStyle w:val="StyleUnderline"/>
          <w:highlight w:val="cyan"/>
        </w:rPr>
        <w:t xml:space="preserve">tied to the organization of political and economic life under capitalism as </w:t>
      </w:r>
      <w:r w:rsidRPr="00CF698F">
        <w:rPr>
          <w:rStyle w:val="Emphasis"/>
          <w:highlight w:val="cyan"/>
        </w:rPr>
        <w:t>separate spheres</w:t>
      </w:r>
      <w:r w:rsidRPr="00F12EE0">
        <w:rPr>
          <w:sz w:val="16"/>
        </w:rPr>
        <w:t xml:space="preserve">. Certainly, we can tease out the relationships between this ‘local’ sphere of participation and its manifestation in the conservative communitarian ideology that has characterized articulations of the ‘Third Way’. </w:t>
      </w:r>
      <w:r w:rsidRPr="00CF698F">
        <w:rPr>
          <w:rStyle w:val="StyleUnderline"/>
          <w:highlight w:val="cyan"/>
        </w:rPr>
        <w:t>By fetishizing the local we erase</w:t>
      </w:r>
      <w:r w:rsidRPr="00F12EE0">
        <w:rPr>
          <w:sz w:val="16"/>
        </w:rPr>
        <w:t xml:space="preserve">, </w:t>
      </w:r>
      <w:r w:rsidRPr="000309C6">
        <w:rPr>
          <w:sz w:val="16"/>
        </w:rPr>
        <w:t xml:space="preserve">diminish, </w:t>
      </w:r>
      <w:r w:rsidRPr="000309C6">
        <w:rPr>
          <w:rStyle w:val="StyleUnderline"/>
        </w:rPr>
        <w:t xml:space="preserve">misinterpret, </w:t>
      </w:r>
      <w:r w:rsidRPr="00CF698F">
        <w:rPr>
          <w:rStyle w:val="StyleUnderline"/>
          <w:highlight w:val="cyan"/>
        </w:rPr>
        <w:t>and</w:t>
      </w:r>
      <w:r w:rsidRPr="00F12EE0">
        <w:rPr>
          <w:sz w:val="16"/>
        </w:rPr>
        <w:t xml:space="preserve">/or </w:t>
      </w:r>
      <w:r w:rsidRPr="00CF698F">
        <w:rPr>
          <w:rStyle w:val="StyleUnderline"/>
          <w:highlight w:val="cyan"/>
        </w:rPr>
        <w:t>confound its relation to the extra-local</w:t>
      </w:r>
      <w:r w:rsidRPr="000309C6">
        <w:rPr>
          <w:sz w:val="16"/>
        </w:rPr>
        <w:t xml:space="preserve">. </w:t>
      </w:r>
      <w:r w:rsidRPr="000309C6">
        <w:rPr>
          <w:rStyle w:val="StyleUnderline"/>
        </w:rPr>
        <w:t xml:space="preserve">The </w:t>
      </w:r>
      <w:r w:rsidRPr="000309C6">
        <w:rPr>
          <w:rStyle w:val="Emphasis"/>
        </w:rPr>
        <w:t>most important point</w:t>
      </w:r>
      <w:r w:rsidRPr="000309C6">
        <w:rPr>
          <w:sz w:val="16"/>
        </w:rPr>
        <w:t xml:space="preserve"> in which this relation is rendered invisible </w:t>
      </w:r>
      <w:r w:rsidRPr="000309C6">
        <w:rPr>
          <w:rStyle w:val="StyleUnderline"/>
        </w:rPr>
        <w:t>occurs when we do not acknowledge that local relations are not only organized at the local level</w:t>
      </w:r>
      <w:r w:rsidRPr="000309C6">
        <w:rPr>
          <w:sz w:val="16"/>
        </w:rPr>
        <w:t>.</w:t>
      </w:r>
      <w:r w:rsidRPr="00F12EE0">
        <w:rPr>
          <w:sz w:val="16"/>
        </w:rPr>
        <w:t xml:space="preserve"> </w:t>
      </w:r>
      <w:r w:rsidRPr="00CF698F">
        <w:rPr>
          <w:rStyle w:val="StyleUnderline"/>
          <w:highlight w:val="cyan"/>
        </w:rPr>
        <w:t>The local is not just the local</w:t>
      </w:r>
      <w:r w:rsidRPr="000309C6">
        <w:rPr>
          <w:sz w:val="16"/>
          <w:szCs w:val="16"/>
        </w:rPr>
        <w:t>; it is also the global.</w:t>
      </w:r>
      <w:r w:rsidRPr="0086052B">
        <w:rPr>
          <w:rStyle w:val="StyleUnderline"/>
        </w:rPr>
        <w:t xml:space="preserve"> </w:t>
      </w:r>
      <w:r w:rsidRPr="00CF698F">
        <w:rPr>
          <w:rStyle w:val="StyleUnderline"/>
          <w:highlight w:val="cyan"/>
        </w:rPr>
        <w:t>It is</w:t>
      </w:r>
      <w:r w:rsidRPr="00F12EE0">
        <w:rPr>
          <w:sz w:val="16"/>
        </w:rPr>
        <w:t xml:space="preserve"> the site </w:t>
      </w:r>
      <w:r w:rsidRPr="00CF698F">
        <w:rPr>
          <w:rStyle w:val="StyleUnderline"/>
          <w:highlight w:val="cyan"/>
        </w:rPr>
        <w:t>where global relations become enacted in specific ways</w:t>
      </w:r>
      <w:r w:rsidRPr="00F12EE0">
        <w:rPr>
          <w:sz w:val="16"/>
        </w:rPr>
        <w:t xml:space="preserve">, organized through local social relations (Ng &amp; Mirchandani, 2008). </w:t>
      </w:r>
      <w:r w:rsidRPr="00CF698F">
        <w:rPr>
          <w:rStyle w:val="StyleUnderline"/>
          <w:highlight w:val="cyan"/>
        </w:rPr>
        <w:t>This</w:t>
      </w:r>
      <w:r w:rsidRPr="00F12EE0">
        <w:rPr>
          <w:sz w:val="16"/>
        </w:rPr>
        <w:t xml:space="preserve"> relation, however, </w:t>
      </w:r>
      <w:r w:rsidRPr="00CF698F">
        <w:rPr>
          <w:rStyle w:val="StyleUnderline"/>
          <w:highlight w:val="cyan"/>
        </w:rPr>
        <w:t xml:space="preserve">has to be understood as a </w:t>
      </w:r>
      <w:r w:rsidRPr="00CF698F">
        <w:rPr>
          <w:rStyle w:val="Emphasis"/>
          <w:highlight w:val="cyan"/>
        </w:rPr>
        <w:t>historical materialist dialectic</w:t>
      </w:r>
      <w:r w:rsidRPr="00F12EE0">
        <w:rPr>
          <w:sz w:val="16"/>
        </w:rPr>
        <w:t xml:space="preserve"> in order to transcend notions such as ‘glocalization’, </w:t>
      </w:r>
      <w:r w:rsidRPr="00F12EE0">
        <w:rPr>
          <w:sz w:val="16"/>
        </w:rPr>
        <w:lastRenderedPageBreak/>
        <w:t>which invents the global–local dialectic as product of late capitalism and not, as Allman argued, as part of the inner relations of capitalism (Allman, 2001; Arnove, Torres, &amp; Franz, 2013; Bauman, 1998). In this articulation, the local is not solely determined by the global, read as ‘the base’, but rather is ‘fighting’ for its sovereignty within the expanding global market (Jarvis, 2006). Here the local and the global are conceptualized as separate spheres acting upon one another. Like boxers in the ring, they engage, but return to their separate corners. This connection of the local–global/particular–universal relation obscures some very important pieces of the puzzle, which are fundamental to the radical theorization of democratic learning.</w:t>
      </w:r>
      <w:r>
        <w:t xml:space="preserve"> </w:t>
      </w:r>
    </w:p>
    <w:p w14:paraId="590CBADA" w14:textId="77777777" w:rsidR="004D3163" w:rsidRDefault="004D3163" w:rsidP="004D3163">
      <w:pPr>
        <w:pStyle w:val="Heading4"/>
      </w:pPr>
      <w:r>
        <w:t xml:space="preserve">Conflating the local or domestic with global is </w:t>
      </w:r>
      <w:r>
        <w:rPr>
          <w:u w:val="single"/>
        </w:rPr>
        <w:t>analytic myopia</w:t>
      </w:r>
      <w:r>
        <w:t xml:space="preserve"> that hinders anti-neoliberal praxis against </w:t>
      </w:r>
      <w:r>
        <w:rPr>
          <w:u w:val="single"/>
        </w:rPr>
        <w:t>both</w:t>
      </w:r>
      <w:r>
        <w:t xml:space="preserve"> eco-degradation and social inequality</w:t>
      </w:r>
    </w:p>
    <w:p w14:paraId="586925B8" w14:textId="77777777" w:rsidR="004D3163" w:rsidRPr="004336B7" w:rsidRDefault="004D3163" w:rsidP="004D3163">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54D8EC98" w14:textId="77777777" w:rsidR="004D3163" w:rsidRPr="007E7F74" w:rsidRDefault="004D3163" w:rsidP="004D3163">
      <w:pPr>
        <w:rPr>
          <w:sz w:val="16"/>
        </w:rPr>
      </w:pPr>
      <w:r w:rsidRPr="004336B7">
        <w:rPr>
          <w:sz w:val="16"/>
        </w:rPr>
        <w:t xml:space="preserve">These latest turns have yet to lead to </w:t>
      </w:r>
      <w:r w:rsidRPr="00CF698F">
        <w:rPr>
          <w:rStyle w:val="StyleUnderline"/>
          <w:highlight w:val="cyan"/>
        </w:rPr>
        <w:t>an alternative</w:t>
      </w:r>
      <w:r w:rsidRPr="004336B7">
        <w:rPr>
          <w:sz w:val="16"/>
        </w:rPr>
        <w:t xml:space="preserve"> comparative </w:t>
      </w:r>
      <w:r w:rsidRPr="00CF698F">
        <w:rPr>
          <w:rStyle w:val="StyleUnderline"/>
          <w:highlight w:val="cyan"/>
        </w:rPr>
        <w:t>framework</w:t>
      </w:r>
      <w:r w:rsidRPr="004336B7">
        <w:rPr>
          <w:sz w:val="16"/>
        </w:rPr>
        <w:t xml:space="preserve"> that </w:t>
      </w:r>
      <w:r w:rsidRPr="00CF698F">
        <w:rPr>
          <w:rStyle w:val="StyleUnderline"/>
          <w:highlight w:val="cyan"/>
        </w:rPr>
        <w:t>would overcome the limitation created by</w:t>
      </w:r>
      <w:r w:rsidRPr="004336B7">
        <w:rPr>
          <w:rStyle w:val="StyleUnderline"/>
        </w:rPr>
        <w:t xml:space="preserve"> a </w:t>
      </w:r>
      <w:r w:rsidRPr="00CF698F">
        <w:rPr>
          <w:rStyle w:val="StyleUnderline"/>
          <w:highlight w:val="cyan"/>
        </w:rPr>
        <w:t>micro-scale</w:t>
      </w:r>
      <w:r w:rsidRPr="004336B7">
        <w:rPr>
          <w:rStyle w:val="StyleUnderline"/>
        </w:rPr>
        <w:t xml:space="preserve"> oriented </w:t>
      </w:r>
      <w:r w:rsidRPr="00CF698F">
        <w:rPr>
          <w:rStyle w:val="StyleUnderline"/>
          <w:highlight w:val="cyan"/>
        </w:rPr>
        <w:t>analysis</w:t>
      </w:r>
      <w:r w:rsidRPr="004336B7">
        <w:rPr>
          <w:sz w:val="16"/>
        </w:rPr>
        <w:t xml:space="preserve">. Walker’s proposal to employ an amended concept of region that entails </w:t>
      </w:r>
      <w:r w:rsidRPr="00CF698F">
        <w:rPr>
          <w:rStyle w:val="StyleUnderline"/>
          <w:highlight w:val="cyan"/>
        </w:rPr>
        <w:t xml:space="preserve">analysing </w:t>
      </w:r>
      <w:r w:rsidRPr="00CF698F">
        <w:rPr>
          <w:rStyle w:val="Emphasis"/>
          <w:highlight w:val="cyan"/>
        </w:rPr>
        <w:t>larger-scale structuring factors</w:t>
      </w:r>
      <w:r w:rsidRPr="00CF698F">
        <w:rPr>
          <w:rStyle w:val="StyleUnderline"/>
          <w:highlight w:val="cyan"/>
        </w:rPr>
        <w:t xml:space="preserve"> would</w:t>
      </w:r>
      <w:r w:rsidRPr="004336B7">
        <w:rPr>
          <w:sz w:val="16"/>
        </w:rPr>
        <w:t xml:space="preserve"> helpfully </w:t>
      </w:r>
      <w:r w:rsidRPr="00CF698F">
        <w:rPr>
          <w:rStyle w:val="StyleUnderline"/>
          <w:highlight w:val="cyan"/>
        </w:rPr>
        <w:t>direct political ecology towards such a framework</w:t>
      </w:r>
      <w:r w:rsidRPr="004336B7">
        <w:rPr>
          <w:sz w:val="16"/>
        </w:rPr>
        <w:t xml:space="preserve"> (Walker, 2003, p. 8, 12–13), </w:t>
      </w:r>
      <w:r w:rsidRPr="00CF698F">
        <w:rPr>
          <w:rStyle w:val="StyleUnderline"/>
          <w:highlight w:val="cyan"/>
        </w:rPr>
        <w:t xml:space="preserve">provided the </w:t>
      </w:r>
      <w:r w:rsidRPr="00CF698F">
        <w:rPr>
          <w:rStyle w:val="Emphasis"/>
          <w:highlight w:val="cyan"/>
        </w:rPr>
        <w:t>region not become the analytical starting point</w:t>
      </w:r>
      <w:r w:rsidRPr="004336B7">
        <w:rPr>
          <w:sz w:val="16"/>
        </w:rPr>
        <w:t xml:space="preserve">. Such a neo-regionalist approach can avoid the above-discussed pitfalls by considering the interconnectedness intrinsic to the current world-system that shapes (dis- cursively contested) environmental processes and region-specific people–environment relations. For instance, Walker identifies substantive shifts in the local environmental politics in the rural areas of the western US as intimately associated with changing regional capitalist relations (2003, pp. 16–21). However, to cite one example, such </w:t>
      </w:r>
      <w:r w:rsidRPr="00CF698F">
        <w:rPr>
          <w:rStyle w:val="StyleUnderline"/>
          <w:highlight w:val="cyan"/>
        </w:rPr>
        <w:t>regional processes have been predicated on</w:t>
      </w:r>
      <w:r w:rsidRPr="004336B7">
        <w:rPr>
          <w:sz w:val="16"/>
        </w:rPr>
        <w:t xml:space="preserve">, among other factors, </w:t>
      </w:r>
      <w:r w:rsidRPr="00CF698F">
        <w:rPr>
          <w:rStyle w:val="StyleUnderline"/>
          <w:highlight w:val="cyan"/>
        </w:rPr>
        <w:t>world capitalist shifts</w:t>
      </w:r>
      <w:r w:rsidRPr="004336B7">
        <w:rPr>
          <w:sz w:val="16"/>
        </w:rPr>
        <w:t xml:space="preserve">, </w:t>
      </w:r>
      <w:r w:rsidRPr="00CF698F">
        <w:rPr>
          <w:rStyle w:val="StyleUnderline"/>
          <w:highlight w:val="cyan"/>
        </w:rPr>
        <w:t>including the ability of</w:t>
      </w:r>
      <w:r w:rsidRPr="004336B7">
        <w:rPr>
          <w:rStyle w:val="StyleUnderline"/>
        </w:rPr>
        <w:t xml:space="preserve"> US oil </w:t>
      </w:r>
      <w:r w:rsidRPr="00CF698F">
        <w:rPr>
          <w:rStyle w:val="StyleUnderline"/>
          <w:highlight w:val="cyan"/>
        </w:rPr>
        <w:t>firms to secure vast quantities of fossil</w:t>
      </w:r>
      <w:r w:rsidRPr="004336B7">
        <w:rPr>
          <w:rStyle w:val="StyleUnderline"/>
        </w:rPr>
        <w:t>–</w:t>
      </w:r>
      <w:r w:rsidRPr="00CF698F">
        <w:rPr>
          <w:rStyle w:val="StyleUnderline"/>
          <w:highlight w:val="cyan"/>
        </w:rPr>
        <w:t>fuel energy</w:t>
      </w:r>
      <w:r w:rsidRPr="004336B7">
        <w:rPr>
          <w:sz w:val="16"/>
        </w:rPr>
        <w:t xml:space="preserve"> through US imperial might. </w:t>
      </w:r>
      <w:r w:rsidRPr="004336B7">
        <w:rPr>
          <w:rStyle w:val="StyleUnderline"/>
        </w:rPr>
        <w:t>Were the US</w:t>
      </w:r>
      <w:r w:rsidRPr="004336B7">
        <w:rPr>
          <w:sz w:val="16"/>
        </w:rPr>
        <w:t xml:space="preserve"> national state </w:t>
      </w:r>
      <w:r w:rsidRPr="004336B7">
        <w:rPr>
          <w:rStyle w:val="StyleUnderline"/>
        </w:rPr>
        <w:t>not to have attained global economic and military supremacy</w:t>
      </w:r>
      <w:r w:rsidRPr="004336B7">
        <w:rPr>
          <w:sz w:val="16"/>
        </w:rPr>
        <w:t xml:space="preserve">, especially since the 1950s, </w:t>
      </w:r>
      <w:r w:rsidRPr="004336B7">
        <w:rPr>
          <w:rStyle w:val="StyleUnderline"/>
        </w:rPr>
        <w:t>the ex-urban, petrol- guzzling commuter behind the rural-residential economy</w:t>
      </w:r>
      <w:r w:rsidRPr="004336B7">
        <w:rPr>
          <w:sz w:val="16"/>
        </w:rPr>
        <w:t xml:space="preserve"> and local landscape preservation simply </w:t>
      </w:r>
      <w:r w:rsidRPr="004336B7">
        <w:rPr>
          <w:rStyle w:val="StyleUnderline"/>
        </w:rPr>
        <w:t>could not exist</w:t>
      </w:r>
      <w:r w:rsidRPr="004336B7">
        <w:rPr>
          <w:sz w:val="16"/>
        </w:rPr>
        <w:t xml:space="preserve">. Such </w:t>
      </w:r>
      <w:r w:rsidRPr="00CF698F">
        <w:rPr>
          <w:rStyle w:val="StyleUnderline"/>
          <w:highlight w:val="cyan"/>
        </w:rPr>
        <w:t>historical developments</w:t>
      </w:r>
      <w:r w:rsidRPr="004336B7">
        <w:rPr>
          <w:sz w:val="16"/>
        </w:rPr>
        <w:t xml:space="preserve">, furthermore, </w:t>
      </w:r>
      <w:r w:rsidRPr="00CF698F">
        <w:rPr>
          <w:rStyle w:val="StyleUnderline"/>
          <w:highlight w:val="cyan"/>
        </w:rPr>
        <w:t>are predicated on</w:t>
      </w:r>
      <w:r w:rsidRPr="004336B7">
        <w:rPr>
          <w:rStyle w:val="StyleUnderline"/>
        </w:rPr>
        <w:t xml:space="preserve"> the </w:t>
      </w:r>
      <w:r w:rsidRPr="00CF698F">
        <w:rPr>
          <w:rStyle w:val="StyleUnderline"/>
          <w:highlight w:val="cyan"/>
        </w:rPr>
        <w:t xml:space="preserve">creation </w:t>
      </w:r>
      <w:r w:rsidRPr="00AD1E06">
        <w:rPr>
          <w:rStyle w:val="StyleUnderline"/>
        </w:rPr>
        <w:t xml:space="preserve">and enforcement </w:t>
      </w:r>
      <w:r w:rsidRPr="00CF698F">
        <w:rPr>
          <w:rStyle w:val="StyleUnderline"/>
          <w:highlight w:val="cyan"/>
        </w:rPr>
        <w:t>of exploitation zones</w:t>
      </w:r>
      <w:r w:rsidRPr="004336B7">
        <w:rPr>
          <w:sz w:val="16"/>
        </w:rPr>
        <w:t xml:space="preserve"> (</w:t>
      </w:r>
      <w:r w:rsidRPr="004336B7">
        <w:rPr>
          <w:rStyle w:val="StyleUnderline"/>
        </w:rPr>
        <w:t>of lesser</w:t>
      </w:r>
      <w:r w:rsidRPr="00071C10">
        <w:rPr>
          <w:rStyle w:val="StyleUnderline"/>
        </w:rPr>
        <w:t xml:space="preserve"> paid and unpaid workers and resources like oil, heavy metals, etc.</w:t>
      </w:r>
      <w:r w:rsidRPr="004336B7">
        <w:rPr>
          <w:sz w:val="16"/>
        </w:rPr>
        <w:t xml:space="preserve">) </w:t>
      </w:r>
      <w:r w:rsidRPr="00071C10">
        <w:rPr>
          <w:rStyle w:val="StyleUnderline"/>
        </w:rPr>
        <w:t>within and outside the US that reach the household level.</w:t>
      </w:r>
      <w:r w:rsidRPr="004336B7">
        <w:rPr>
          <w:sz w:val="16"/>
        </w:rPr>
        <w:t xml:space="preserve"> In other words, </w:t>
      </w:r>
      <w:r w:rsidRPr="00CF698F">
        <w:rPr>
          <w:rStyle w:val="Emphasis"/>
          <w:highlight w:val="cyan"/>
        </w:rPr>
        <w:t>systemic</w:t>
      </w:r>
      <w:r w:rsidRPr="004336B7">
        <w:rPr>
          <w:sz w:val="16"/>
        </w:rPr>
        <w:t xml:space="preserve"> and relational </w:t>
      </w:r>
      <w:r w:rsidRPr="00CF698F">
        <w:rPr>
          <w:rStyle w:val="Emphasis"/>
          <w:highlight w:val="cyan"/>
        </w:rPr>
        <w:t>changes</w:t>
      </w:r>
      <w:r w:rsidRPr="00CF698F">
        <w:rPr>
          <w:rStyle w:val="StyleUnderline"/>
          <w:highlight w:val="cyan"/>
        </w:rPr>
        <w:t xml:space="preserve"> at the </w:t>
      </w:r>
      <w:r w:rsidRPr="00CF698F">
        <w:rPr>
          <w:rStyle w:val="Emphasis"/>
          <w:highlight w:val="cyan"/>
        </w:rPr>
        <w:t>world</w:t>
      </w:r>
      <w:r w:rsidRPr="00071C10">
        <w:rPr>
          <w:rStyle w:val="Emphasis"/>
        </w:rPr>
        <w:t xml:space="preserve"> capitalist </w:t>
      </w:r>
      <w:r w:rsidRPr="00CF698F">
        <w:rPr>
          <w:rStyle w:val="Emphasis"/>
          <w:highlight w:val="cyan"/>
        </w:rPr>
        <w:t>scale</w:t>
      </w:r>
      <w:r w:rsidRPr="00CF698F">
        <w:rPr>
          <w:rStyle w:val="StyleUnderline"/>
          <w:highlight w:val="cyan"/>
        </w:rPr>
        <w:t xml:space="preserve"> shape</w:t>
      </w:r>
      <w:r w:rsidRPr="00CF698F">
        <w:rPr>
          <w:sz w:val="16"/>
          <w:highlight w:val="cyan"/>
        </w:rPr>
        <w:t xml:space="preserve"> </w:t>
      </w:r>
      <w:r w:rsidRPr="00CF698F">
        <w:rPr>
          <w:rStyle w:val="Emphasis"/>
          <w:highlight w:val="cyan"/>
        </w:rPr>
        <w:t>regional</w:t>
      </w:r>
      <w:r w:rsidRPr="004336B7">
        <w:rPr>
          <w:sz w:val="16"/>
        </w:rPr>
        <w:t xml:space="preserve"> people–environment </w:t>
      </w:r>
      <w:r w:rsidRPr="00CF698F">
        <w:rPr>
          <w:rStyle w:val="Emphasis"/>
          <w:highlight w:val="cyan"/>
        </w:rPr>
        <w:t>relations</w:t>
      </w:r>
      <w:r w:rsidRPr="00CF698F">
        <w:rPr>
          <w:sz w:val="16"/>
          <w:highlight w:val="cyan"/>
        </w:rPr>
        <w:t xml:space="preserve"> </w:t>
      </w:r>
      <w:r w:rsidRPr="00CF698F">
        <w:rPr>
          <w:rStyle w:val="StyleUnderline"/>
          <w:highlight w:val="cyan"/>
        </w:rPr>
        <w:t>and should be</w:t>
      </w:r>
      <w:r w:rsidRPr="004336B7">
        <w:rPr>
          <w:rStyle w:val="StyleUnderline"/>
        </w:rPr>
        <w:t xml:space="preserve"> closely </w:t>
      </w:r>
      <w:r w:rsidRPr="00CF698F">
        <w:rPr>
          <w:rStyle w:val="StyleUnderline"/>
          <w:highlight w:val="cyan"/>
        </w:rPr>
        <w:t>analysed to shed light on how regions</w:t>
      </w:r>
      <w:r w:rsidRPr="004336B7">
        <w:rPr>
          <w:sz w:val="16"/>
        </w:rPr>
        <w:t xml:space="preserve"> (as combinations of social and environmental characteristics) </w:t>
      </w:r>
      <w:r w:rsidRPr="00CF698F">
        <w:rPr>
          <w:rStyle w:val="StyleUnderline"/>
          <w:highlight w:val="cyan"/>
        </w:rPr>
        <w:t>even come into being</w:t>
      </w:r>
      <w:r w:rsidRPr="004336B7">
        <w:rPr>
          <w:sz w:val="16"/>
        </w:rPr>
        <w:t xml:space="preserve">. Another example that would benefit from a world-systems perspective could be in explaining regional differences in biocide production and use, which has recently been studied at the world scale (Robbins, 2007). Increasing biocide use in one place cannot be fully explained without considering what occurs in another, often far-away place. To add to Robbins’ large-scale analysis of agro-chemical industries and their repercussions, there could be a systemic and relational view of what is produced and used where. For example, uneven wages and capital flows between places, in accordance with pre-existing relations among different regions or countries, create conditions for some places to become rife with biocide use and/or characterised by agrochemical industry operations through the economic destabilisation (resource extraction, ‘‘underdevelopment”) of other places, with often negative, if differentiated environmental effects in all places concerned. Something similar can be said of the recent expansion of natural preserves (see Zimmerer, 2006) with the simultaneous worldwide reduction in biodiversity (increasing habitat destruction). Such a contradictory movement remains poorly explained without analysing world capitalist financial networks, centred in wealthy countries, which enable the expansion of urban/industrial and re- source-extraction areas worldwide and the changing roles of national states in the evolving capitalist world-system (e.g., legitimation functions, changes in capital-accumulation strategies and incentives). </w:t>
      </w:r>
      <w:r w:rsidRPr="00CF698F">
        <w:rPr>
          <w:rStyle w:val="StyleUnderline"/>
          <w:highlight w:val="cyan"/>
        </w:rPr>
        <w:t>Another weakness</w:t>
      </w:r>
      <w:r w:rsidRPr="00626A62">
        <w:rPr>
          <w:rStyle w:val="StyleUnderline"/>
        </w:rPr>
        <w:t xml:space="preserve"> in political ecology</w:t>
      </w:r>
      <w:r w:rsidRPr="004336B7">
        <w:rPr>
          <w:sz w:val="16"/>
        </w:rPr>
        <w:t xml:space="preserve">, </w:t>
      </w:r>
      <w:r w:rsidRPr="00CF698F">
        <w:rPr>
          <w:rStyle w:val="StyleUnderline"/>
          <w:highlight w:val="cyan"/>
        </w:rPr>
        <w:t>due to omitting</w:t>
      </w:r>
      <w:r w:rsidRPr="00626A62">
        <w:rPr>
          <w:rStyle w:val="StyleUnderline"/>
        </w:rPr>
        <w:t xml:space="preserve"> systemic and relational processes at </w:t>
      </w:r>
      <w:r w:rsidRPr="00CF698F">
        <w:rPr>
          <w:rStyle w:val="StyleUnderline"/>
          <w:highlight w:val="cyan"/>
        </w:rPr>
        <w:t>the world scale</w:t>
      </w:r>
      <w:r w:rsidRPr="00CF698F">
        <w:rPr>
          <w:sz w:val="16"/>
          <w:highlight w:val="cyan"/>
        </w:rPr>
        <w:t>,</w:t>
      </w:r>
      <w:r w:rsidRPr="004336B7">
        <w:rPr>
          <w:sz w:val="16"/>
        </w:rPr>
        <w:t xml:space="preserve"> </w:t>
      </w:r>
      <w:r w:rsidRPr="00CF698F">
        <w:rPr>
          <w:rStyle w:val="StyleUnderline"/>
          <w:highlight w:val="cyan"/>
        </w:rPr>
        <w:t>is evident in</w:t>
      </w:r>
      <w:r w:rsidRPr="004336B7">
        <w:rPr>
          <w:sz w:val="16"/>
        </w:rPr>
        <w:t xml:space="preserve"> the </w:t>
      </w:r>
      <w:r w:rsidRPr="00CF698F">
        <w:rPr>
          <w:rStyle w:val="StyleUnderline"/>
          <w:highlight w:val="cyan"/>
        </w:rPr>
        <w:t>understanding</w:t>
      </w:r>
      <w:r w:rsidRPr="004336B7">
        <w:rPr>
          <w:sz w:val="16"/>
        </w:rPr>
        <w:t xml:space="preserve"> of </w:t>
      </w:r>
      <w:r w:rsidRPr="00CF698F">
        <w:rPr>
          <w:rStyle w:val="Emphasis"/>
          <w:highlight w:val="cyan"/>
        </w:rPr>
        <w:t>discursive processes</w:t>
      </w:r>
      <w:r w:rsidRPr="004336B7">
        <w:rPr>
          <w:sz w:val="16"/>
        </w:rPr>
        <w:t xml:space="preserve"> in policy-making circles, such as the treatment of ‘‘ecological modernisation” theory. Blaikie (1999, p. 138) offers, along with other political ecologists, a very carefully considered critique that avoids any implications of romanticised ‘‘pre-modern” human impacts. He points out the lack of analysis of social power relations and the curious absence of poorer countries or their particular contexts in ‘‘ecological modernisation” discussions (interestingly, Zimmerer and Bassett, 2003, p. 5, overlook the power relations aspect of the critique). But </w:t>
      </w:r>
      <w:r w:rsidRPr="00CF698F">
        <w:rPr>
          <w:rStyle w:val="StyleUnderline"/>
          <w:highlight w:val="cyan"/>
        </w:rPr>
        <w:t>these critiques fail to consider</w:t>
      </w:r>
      <w:r w:rsidRPr="004336B7">
        <w:rPr>
          <w:rStyle w:val="StyleUnderline"/>
        </w:rPr>
        <w:t xml:space="preserve"> </w:t>
      </w:r>
      <w:r w:rsidRPr="004336B7">
        <w:rPr>
          <w:rStyle w:val="StyleUnderline"/>
        </w:rPr>
        <w:lastRenderedPageBreak/>
        <w:t xml:space="preserve">the </w:t>
      </w:r>
      <w:r w:rsidRPr="00CF698F">
        <w:rPr>
          <w:rStyle w:val="StyleUnderline"/>
          <w:highlight w:val="cyan"/>
        </w:rPr>
        <w:t>relational aspects that enable ‘‘ecological modernisation” even to exist as a discourse</w:t>
      </w:r>
      <w:r w:rsidRPr="004336B7">
        <w:rPr>
          <w:sz w:val="16"/>
        </w:rPr>
        <w:t xml:space="preserve"> and as a set of regionally viable policies (i.e., the world-scale social relations and material conditions). </w:t>
      </w:r>
      <w:r w:rsidRPr="00CF698F">
        <w:rPr>
          <w:rStyle w:val="StyleUnderline"/>
          <w:highlight w:val="cyan"/>
        </w:rPr>
        <w:t>When viewed through a world-systems lens, it becomes clear that</w:t>
      </w:r>
      <w:r w:rsidRPr="004336B7">
        <w:rPr>
          <w:rStyle w:val="StyleUnderline"/>
        </w:rPr>
        <w:t xml:space="preserve"> such </w:t>
      </w:r>
      <w:r w:rsidRPr="00CF698F">
        <w:rPr>
          <w:rStyle w:val="StyleUnderline"/>
          <w:highlight w:val="cyan"/>
        </w:rPr>
        <w:t>‘‘modernisation” is</w:t>
      </w:r>
      <w:r w:rsidRPr="00626A62">
        <w:rPr>
          <w:rStyle w:val="StyleUnderline"/>
        </w:rPr>
        <w:t xml:space="preserve"> </w:t>
      </w:r>
      <w:r w:rsidRPr="004336B7">
        <w:rPr>
          <w:sz w:val="16"/>
        </w:rPr>
        <w:t xml:space="preserve">often </w:t>
      </w:r>
      <w:r w:rsidRPr="00CF698F">
        <w:rPr>
          <w:rStyle w:val="StyleUnderline"/>
          <w:highlight w:val="cyan"/>
        </w:rPr>
        <w:t xml:space="preserve">predicated on </w:t>
      </w:r>
      <w:r w:rsidRPr="004336B7">
        <w:rPr>
          <w:rStyle w:val="StyleUnderline"/>
        </w:rPr>
        <w:t xml:space="preserve">the maintenance of </w:t>
      </w:r>
      <w:r w:rsidRPr="00CF698F">
        <w:rPr>
          <w:rStyle w:val="Emphasis"/>
          <w:highlight w:val="cyan"/>
        </w:rPr>
        <w:t>unequal exchange</w:t>
      </w:r>
      <w:r w:rsidRPr="004336B7">
        <w:rPr>
          <w:sz w:val="16"/>
        </w:rPr>
        <w:t xml:space="preserve">, through which less powerful national states expand internal territorial domination at the expense of local inhabitants and the most powerful national states establish greater direct or indirect control over conservation areas through loan contingencies (e.g., debts for nature swaps) and technocratic dictates on management priorities through NGOs and international political and economic institutions (e.g., the World Bank, the UN, Sierra Club, WWF), and the expansion of resource exploitation in poorer countries to allow for improvements in environmental quality in the wealthier countries (see Goldman, 1998). The above illustrations show how </w:t>
      </w:r>
      <w:r w:rsidRPr="00CF698F">
        <w:rPr>
          <w:rStyle w:val="StyleUnderline"/>
          <w:highlight w:val="cyan"/>
        </w:rPr>
        <w:t xml:space="preserve">adopting world-systems </w:t>
      </w:r>
      <w:r w:rsidRPr="004336B7">
        <w:rPr>
          <w:rStyle w:val="StyleUnderline"/>
        </w:rPr>
        <w:t xml:space="preserve">theories and </w:t>
      </w:r>
      <w:r w:rsidRPr="00CF698F">
        <w:rPr>
          <w:rStyle w:val="StyleUnderline"/>
          <w:highlight w:val="cyan"/>
        </w:rPr>
        <w:t xml:space="preserve">methodologies can </w:t>
      </w:r>
      <w:r w:rsidRPr="00CF698F">
        <w:rPr>
          <w:rStyle w:val="Emphasis"/>
          <w:highlight w:val="cyan"/>
        </w:rPr>
        <w:t>enhance</w:t>
      </w:r>
      <w:r w:rsidRPr="004336B7">
        <w:rPr>
          <w:sz w:val="16"/>
        </w:rPr>
        <w:t xml:space="preserve"> the practice and </w:t>
      </w:r>
      <w:r w:rsidRPr="00CF698F">
        <w:rPr>
          <w:rStyle w:val="Emphasis"/>
          <w:highlight w:val="cyan"/>
        </w:rPr>
        <w:t>explanatory reach</w:t>
      </w:r>
      <w:r w:rsidRPr="004336B7">
        <w:rPr>
          <w:sz w:val="16"/>
        </w:rPr>
        <w:t xml:space="preserve"> of political ecology perspectives. </w:t>
      </w:r>
      <w:r w:rsidRPr="00626A62">
        <w:rPr>
          <w:rStyle w:val="StyleUnderline"/>
        </w:rPr>
        <w:t>World-systems research concentrates on investigating large spatio-temporal scales to define the contextual units of analysis</w:t>
      </w:r>
      <w:r w:rsidRPr="004336B7">
        <w:rPr>
          <w:sz w:val="16"/>
        </w:rPr>
        <w:t xml:space="preserve"> (</w:t>
      </w:r>
      <w:r w:rsidRPr="00626A62">
        <w:rPr>
          <w:rStyle w:val="StyleUnderline"/>
        </w:rPr>
        <w:t>e.g., long-term economic and hegemonic cycles</w:t>
      </w:r>
      <w:r w:rsidRPr="004336B7">
        <w:rPr>
          <w:sz w:val="16"/>
        </w:rPr>
        <w:t xml:space="preserve">) </w:t>
      </w:r>
      <w:r w:rsidRPr="00626A62">
        <w:rPr>
          <w:rStyle w:val="StyleUnderline"/>
        </w:rPr>
        <w:t>and mesh them with smaller scale phenomena</w:t>
      </w:r>
      <w:r w:rsidRPr="004336B7">
        <w:rPr>
          <w:sz w:val="16"/>
        </w:rPr>
        <w:t xml:space="preserve"> (for works specifically related to environmental issues, see, for example, Barham et al., 1995; Bunker, 1985; Chew, 1999; Goldfrank et al., 1999). As exemplified in Dale Tomich’s work on plantation slavery systems in Martinique, </w:t>
      </w:r>
      <w:r w:rsidRPr="00626A62">
        <w:rPr>
          <w:rStyle w:val="StyleUnderline"/>
        </w:rPr>
        <w:t>micro-scale processes are not</w:t>
      </w:r>
      <w:r w:rsidRPr="004336B7">
        <w:rPr>
          <w:sz w:val="16"/>
        </w:rPr>
        <w:t xml:space="preserve"> necessarily </w:t>
      </w:r>
      <w:r w:rsidRPr="00626A62">
        <w:rPr>
          <w:rStyle w:val="StyleUnderline"/>
        </w:rPr>
        <w:t>elided through large-scale</w:t>
      </w:r>
      <w:r w:rsidRPr="004336B7">
        <w:rPr>
          <w:sz w:val="16"/>
        </w:rPr>
        <w:t xml:space="preserve"> (</w:t>
      </w:r>
      <w:r w:rsidRPr="00626A62">
        <w:rPr>
          <w:rStyle w:val="StyleUnderline"/>
        </w:rPr>
        <w:t>world-system</w:t>
      </w:r>
      <w:r w:rsidRPr="004336B7">
        <w:rPr>
          <w:sz w:val="16"/>
        </w:rPr>
        <w:t xml:space="preserve">) </w:t>
      </w:r>
      <w:r w:rsidRPr="00626A62">
        <w:rPr>
          <w:rStyle w:val="StyleUnderline"/>
        </w:rPr>
        <w:t>focus</w:t>
      </w:r>
      <w:r w:rsidRPr="004336B7">
        <w:rPr>
          <w:sz w:val="16"/>
        </w:rPr>
        <w:t xml:space="preserve">; on the contrary, </w:t>
      </w:r>
      <w:r w:rsidRPr="00626A62">
        <w:rPr>
          <w:rStyle w:val="StyleUnderline"/>
        </w:rPr>
        <w:t>as long as the emphasis is on the systemic and relational</w:t>
      </w:r>
      <w:r w:rsidRPr="004336B7">
        <w:rPr>
          <w:sz w:val="16"/>
        </w:rPr>
        <w:t xml:space="preserve">, </w:t>
      </w:r>
      <w:r w:rsidRPr="00626A62">
        <w:rPr>
          <w:rStyle w:val="StyleUnderline"/>
        </w:rPr>
        <w:t>they can be better understood and explained and contribute to understanding the making of larger-scale processes</w:t>
      </w:r>
      <w:r w:rsidRPr="004336B7">
        <w:rPr>
          <w:sz w:val="16"/>
        </w:rPr>
        <w:t xml:space="preserve">. ... although the object of inquiry ... is slave production in Martinique during the period 1830–1848, the unit of analysis is not Martinique itself. Rather, attention is paid to processes of commodity production and exchange beyond these boundaries ... to reconstruct the temporal and spatial frameworks that are constitutive of relations of slave production and exchange in Martinique in the historical process of development of the world economy. Thus, the world market and the French colonial system are not treated as ‘‘external” context or background for processes and relations in Martinique, but are taken to be formative of them. Conversely, Martinique represents a particular concatenation of diverse world processes. Each such process is revealed in the others, but none is reducible to any other. (Tomich, 1990, p. 7) </w:t>
      </w:r>
      <w:r w:rsidRPr="00CF698F">
        <w:rPr>
          <w:rStyle w:val="StyleUnderline"/>
          <w:highlight w:val="cyan"/>
        </w:rPr>
        <w:t xml:space="preserve">By seeing the ‘‘local” </w:t>
      </w:r>
      <w:r w:rsidRPr="00CF698F">
        <w:rPr>
          <w:rStyle w:val="Emphasis"/>
          <w:highlight w:val="cyan"/>
        </w:rPr>
        <w:t>in</w:t>
      </w:r>
      <w:r w:rsidRPr="00CF698F">
        <w:rPr>
          <w:rStyle w:val="StyleUnderline"/>
          <w:highlight w:val="cyan"/>
        </w:rPr>
        <w:t xml:space="preserve"> the ‘‘global”</w:t>
      </w:r>
      <w:r w:rsidRPr="004336B7">
        <w:rPr>
          <w:sz w:val="16"/>
        </w:rPr>
        <w:t xml:space="preserve"> – to invert a tendency exemplified in Gezon (2005) – </w:t>
      </w:r>
      <w:r w:rsidRPr="00CF698F">
        <w:rPr>
          <w:rStyle w:val="StyleUnderline"/>
          <w:highlight w:val="cyan"/>
        </w:rPr>
        <w:t>world-systems perspectives</w:t>
      </w:r>
      <w:r w:rsidRPr="00EC61B6">
        <w:rPr>
          <w:rStyle w:val="StyleUnderline"/>
        </w:rPr>
        <w:t xml:space="preserve"> could </w:t>
      </w:r>
      <w:r w:rsidRPr="00CF698F">
        <w:rPr>
          <w:rStyle w:val="StyleUnderline"/>
          <w:highlight w:val="cyan"/>
        </w:rPr>
        <w:t>productively divert political ecology research away from its</w:t>
      </w:r>
      <w:r w:rsidRPr="00EC61B6">
        <w:rPr>
          <w:rStyle w:val="StyleUnderline"/>
        </w:rPr>
        <w:t xml:space="preserve"> highly </w:t>
      </w:r>
      <w:r w:rsidRPr="00CF698F">
        <w:rPr>
          <w:rStyle w:val="Emphasis"/>
          <w:highlight w:val="cyan"/>
        </w:rPr>
        <w:t>problematic propensity</w:t>
      </w:r>
      <w:r w:rsidRPr="00CF698F">
        <w:rPr>
          <w:rStyle w:val="StyleUnderline"/>
          <w:highlight w:val="cyan"/>
        </w:rPr>
        <w:t xml:space="preserve"> to favour micro-scale</w:t>
      </w:r>
      <w:r w:rsidRPr="004336B7">
        <w:rPr>
          <w:sz w:val="16"/>
        </w:rPr>
        <w:t xml:space="preserve"> (or meso-scale) </w:t>
      </w:r>
      <w:r w:rsidRPr="00CF698F">
        <w:rPr>
          <w:rStyle w:val="StyleUnderline"/>
          <w:highlight w:val="cyan"/>
        </w:rPr>
        <w:t>empowerment as the solution</w:t>
      </w:r>
      <w:r w:rsidRPr="004336B7">
        <w:rPr>
          <w:sz w:val="16"/>
        </w:rPr>
        <w:t xml:space="preserve"> to anthropogenic environmental degradation (Brown and Purcell, 2005, p. 608).</w:t>
      </w:r>
      <w:r>
        <w:rPr>
          <w:rFonts w:asciiTheme="majorHAnsi" w:hAnsiTheme="majorHAnsi" w:cstheme="majorHAnsi"/>
        </w:rPr>
        <w:t xml:space="preserve"> </w:t>
      </w:r>
    </w:p>
    <w:p w14:paraId="20F95A83" w14:textId="77777777" w:rsidR="004D3163" w:rsidRPr="00F601E6" w:rsidRDefault="004D3163" w:rsidP="004D3163"/>
    <w:p w14:paraId="3718CB31" w14:textId="77777777" w:rsidR="004D3163" w:rsidRPr="004D3163" w:rsidRDefault="004D3163" w:rsidP="004D3163"/>
    <w:p w14:paraId="0B030361" w14:textId="77777777" w:rsidR="004D3163" w:rsidRPr="00F601E6" w:rsidRDefault="004D3163" w:rsidP="004D3163"/>
    <w:p w14:paraId="05240D59"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inion-Bold">
    <w:panose1 w:val="020B0604020202020204"/>
    <w:charset w:val="00"/>
    <w:family w:val="roman"/>
    <w:notTrueType/>
    <w:pitch w:val="default"/>
    <w:sig w:usb0="00000003" w:usb1="00000000" w:usb2="00000000" w:usb3="00000000" w:csb0="00000001" w:csb1="00000000"/>
  </w:font>
  <w:font w:name="MTMI">
    <w:panose1 w:val="020B0604020202020204"/>
    <w:charset w:val="00"/>
    <w:family w:val="auto"/>
    <w:notTrueType/>
    <w:pitch w:val="default"/>
    <w:sig w:usb0="00000003" w:usb1="00000000" w:usb2="00000000" w:usb3="00000000" w:csb0="00000001" w:csb1="00000000"/>
  </w:font>
  <w:font w:name="Minion-Italic">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2F161D4"/>
    <w:multiLevelType w:val="hybridMultilevel"/>
    <w:tmpl w:val="FD183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34E0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34E07"/>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3163"/>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3801"/>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2413"/>
    <w:rsid w:val="006438CB"/>
    <w:rsid w:val="006529B9"/>
    <w:rsid w:val="00654695"/>
    <w:rsid w:val="0065500A"/>
    <w:rsid w:val="00655217"/>
    <w:rsid w:val="0065727C"/>
    <w:rsid w:val="00674A78"/>
    <w:rsid w:val="00696A16"/>
    <w:rsid w:val="006A4840"/>
    <w:rsid w:val="006A52A0"/>
    <w:rsid w:val="006A7E1D"/>
    <w:rsid w:val="006C3A56"/>
    <w:rsid w:val="006C7F44"/>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465F7"/>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5BFF"/>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866F6"/>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7C69C2"/>
  <w14:defaultImageDpi w14:val="300"/>
  <w15:docId w15:val="{277A9912-A620-AB4A-B288-AC92B0FA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D3163"/>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4D31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D316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Block Writing,Citation,no,n"/>
    <w:basedOn w:val="Normal"/>
    <w:next w:val="Normal"/>
    <w:link w:val="Heading3Char"/>
    <w:uiPriority w:val="9"/>
    <w:unhideWhenUsed/>
    <w:qFormat/>
    <w:rsid w:val="004D316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9"/>
    <w:unhideWhenUsed/>
    <w:qFormat/>
    <w:rsid w:val="004D316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D31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3163"/>
  </w:style>
  <w:style w:type="character" w:customStyle="1" w:styleId="Heading1Char">
    <w:name w:val="Heading 1 Char"/>
    <w:aliases w:val="Pocket Char"/>
    <w:basedOn w:val="DefaultParagraphFont"/>
    <w:link w:val="Heading1"/>
    <w:uiPriority w:val="9"/>
    <w:rsid w:val="004D3163"/>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4D3163"/>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Block Writing Char,no Char"/>
    <w:basedOn w:val="DefaultParagraphFont"/>
    <w:link w:val="Heading3"/>
    <w:uiPriority w:val="9"/>
    <w:rsid w:val="004D3163"/>
    <w:rPr>
      <w:rFonts w:ascii="Arial" w:eastAsiaTheme="majorEastAsia" w:hAnsi="Arial" w:cstheme="majorBidi"/>
      <w:b/>
      <w:bCs/>
      <w:sz w:val="32"/>
      <w:szCs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9"/>
    <w:rsid w:val="004D3163"/>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D3163"/>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Style,Intense Emphasis3,Intense Emphasis11,Bo,B,9.5 pt,ci"/>
    <w:basedOn w:val="DefaultParagraphFont"/>
    <w:uiPriority w:val="1"/>
    <w:qFormat/>
    <w:rsid w:val="004D3163"/>
    <w:rPr>
      <w:b w:val="0"/>
      <w:sz w:val="22"/>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s"/>
    <w:basedOn w:val="DefaultParagraphFont"/>
    <w:link w:val="textbold"/>
    <w:uiPriority w:val="20"/>
    <w:qFormat/>
    <w:rsid w:val="004D3163"/>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4D3163"/>
    <w:rPr>
      <w:color w:val="auto"/>
      <w:u w:val="non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
    <w:basedOn w:val="DefaultParagraphFont"/>
    <w:link w:val="Card"/>
    <w:uiPriority w:val="99"/>
    <w:unhideWhenUsed/>
    <w:rsid w:val="004D3163"/>
    <w:rPr>
      <w:color w:val="auto"/>
      <w:u w:val="none"/>
    </w:rPr>
  </w:style>
  <w:style w:type="paragraph" w:styleId="DocumentMap">
    <w:name w:val="Document Map"/>
    <w:basedOn w:val="Normal"/>
    <w:link w:val="DocumentMapChar"/>
    <w:uiPriority w:val="99"/>
    <w:semiHidden/>
    <w:unhideWhenUsed/>
    <w:rsid w:val="004D31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D3163"/>
    <w:rPr>
      <w:rFonts w:ascii="Lucida Grande" w:hAnsi="Lucida Grande" w:cs="Lucida Grande"/>
    </w:rPr>
  </w:style>
  <w:style w:type="paragraph" w:customStyle="1" w:styleId="textbold">
    <w:name w:val="text bold"/>
    <w:basedOn w:val="Normal"/>
    <w:link w:val="Emphasis"/>
    <w:uiPriority w:val="20"/>
    <w:qFormat/>
    <w:rsid w:val="00434E07"/>
    <w:pPr>
      <w:ind w:left="720"/>
      <w:jc w:val="both"/>
    </w:pPr>
    <w:rPr>
      <w:b/>
      <w:iCs/>
      <w:u w:val="single"/>
      <w:bdr w:val="single" w:sz="12" w:space="0" w:color="auto"/>
    </w:rPr>
  </w:style>
  <w:style w:type="paragraph" w:customStyle="1" w:styleId="Card">
    <w:name w:val="Card"/>
    <w:basedOn w:val="Heading1"/>
    <w:link w:val="Hyperlink"/>
    <w:autoRedefine/>
    <w:uiPriority w:val="99"/>
    <w:qFormat/>
    <w:rsid w:val="00434E0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card0">
    <w:name w:val="card"/>
    <w:aliases w:val="Medium Grid 21"/>
    <w:basedOn w:val="Normal"/>
    <w:next w:val="Normal"/>
    <w:uiPriority w:val="1"/>
    <w:qFormat/>
    <w:rsid w:val="00434E07"/>
    <w:pPr>
      <w:ind w:left="288" w:right="288"/>
    </w:pPr>
    <w:rPr>
      <w:rFonts w:asciiTheme="minorHAnsi" w:hAnsiTheme="minorHAnsi"/>
      <w:u w:val="single"/>
    </w:rPr>
  </w:style>
  <w:style w:type="paragraph" w:customStyle="1" w:styleId="Emphasis1">
    <w:name w:val="Emphasis1"/>
    <w:basedOn w:val="Normal"/>
    <w:autoRedefine/>
    <w:uiPriority w:val="20"/>
    <w:qFormat/>
    <w:rsid w:val="00434E07"/>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2" w:space="0" w:color="auto"/>
    </w:rPr>
  </w:style>
  <w:style w:type="character" w:styleId="UnresolvedMention">
    <w:name w:val="Unresolved Mention"/>
    <w:basedOn w:val="DefaultParagraphFont"/>
    <w:uiPriority w:val="99"/>
    <w:semiHidden/>
    <w:unhideWhenUsed/>
    <w:rsid w:val="00434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redrikdeboer.com/2014/06/26/i-dont-recognize-the-world-peter-frase-is-critiquing/" TargetMode="External"/><Relationship Id="rId5" Type="http://schemas.openxmlformats.org/officeDocument/2006/relationships/numbering" Target="numbering.xml"/><Relationship Id="rId10" Type="http://schemas.openxmlformats.org/officeDocument/2006/relationships/hyperlink" Target="https://foucault.info/documents/foucault.interview/" TargetMode="External"/><Relationship Id="rId4" Type="http://schemas.openxmlformats.org/officeDocument/2006/relationships/customXml" Target="../customXml/item4.xml"/><Relationship Id="rId9" Type="http://schemas.openxmlformats.org/officeDocument/2006/relationships/hyperlink" Target="https://www.thenation.com/article/white-anti-racism-must-be-based-in-solidarity-not-altru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76</Pages>
  <Words>47637</Words>
  <Characters>271536</Characters>
  <Application>Microsoft Office Word</Application>
  <DocSecurity>0</DocSecurity>
  <Lines>2262</Lines>
  <Paragraphs>637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318536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2021-10-02T02:38:00Z</dcterms:created>
  <dcterms:modified xsi:type="dcterms:W3CDTF">2021-10-02T02:38:00Z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