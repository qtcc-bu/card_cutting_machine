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4608" w14:textId="3D45BD6B" w:rsidR="002F56B8" w:rsidRDefault="002F56B8" w:rsidP="002F56B8">
      <w:pPr>
        <w:pStyle w:val="Heading1"/>
      </w:pPr>
      <w:r>
        <w:t>Worker Welfare 1AC v K</w:t>
      </w:r>
    </w:p>
    <w:p w14:paraId="378074A2" w14:textId="09434499" w:rsidR="002F56B8" w:rsidRPr="002F56B8" w:rsidRDefault="002F56B8" w:rsidP="002F56B8">
      <w:pPr>
        <w:pStyle w:val="Heading3"/>
      </w:pPr>
      <w:r>
        <w:lastRenderedPageBreak/>
        <w:t>Inequality</w:t>
      </w:r>
    </w:p>
    <w:p w14:paraId="309BB174" w14:textId="77777777" w:rsidR="00FB69EA" w:rsidRDefault="00FB69EA" w:rsidP="00FB69EA">
      <w:pPr>
        <w:pStyle w:val="Heading4"/>
      </w:pPr>
      <w:r>
        <w:t xml:space="preserve">Labor market power </w:t>
      </w:r>
      <w:r w:rsidRPr="00D4432B">
        <w:rPr>
          <w:u w:val="single"/>
        </w:rPr>
        <w:t>collapses the economy</w:t>
      </w:r>
      <w:r>
        <w:t>---</w:t>
      </w:r>
      <w:r w:rsidRPr="00D4432B">
        <w:rPr>
          <w:u w:val="single"/>
        </w:rPr>
        <w:t>inequality</w:t>
      </w:r>
      <w:r>
        <w:t xml:space="preserve"> and </w:t>
      </w:r>
      <w:r w:rsidRPr="00D4432B">
        <w:rPr>
          <w:u w:val="single"/>
        </w:rPr>
        <w:t>wage stagnation</w:t>
      </w:r>
      <w:r>
        <w:t xml:space="preserve">. </w:t>
      </w:r>
    </w:p>
    <w:p w14:paraId="5FF37965" w14:textId="77777777" w:rsidR="00FB69EA" w:rsidRPr="00D4432B" w:rsidRDefault="00FB69EA" w:rsidP="00FB69EA">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1A84F1C2" w14:textId="77777777" w:rsidR="00FB69EA" w:rsidRPr="00A04CC5" w:rsidRDefault="00FB69EA" w:rsidP="00FB69EA">
      <w:pPr>
        <w:rPr>
          <w:sz w:val="16"/>
        </w:rPr>
      </w:pPr>
      <w:r w:rsidRPr="000B02CC">
        <w:rPr>
          <w:rStyle w:val="StyleUnderline"/>
        </w:rPr>
        <w:t>In the United States,</w:t>
      </w:r>
      <w:r w:rsidRPr="00A04CC5">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A04CC5">
        <w:rPr>
          <w:sz w:val="16"/>
        </w:rPr>
        <w:t xml:space="preserve">. Academic research has identified several possible causes, ranging from structural shifts in the economy to public policy failure. </w:t>
      </w:r>
      <w:r w:rsidRPr="00DA21F1">
        <w:rPr>
          <w:rStyle w:val="StyleUnderline"/>
          <w:highlight w:val="cyan"/>
        </w:rPr>
        <w:t>One</w:t>
      </w:r>
      <w:r w:rsidRPr="00A04CC5">
        <w:rPr>
          <w:sz w:val="16"/>
          <w:highlight w:val="cyan"/>
        </w:rPr>
        <w:t xml:space="preserve"> </w:t>
      </w:r>
      <w:r w:rsidRPr="00A04CC5">
        <w:rPr>
          <w:sz w:val="16"/>
        </w:rPr>
        <w:t xml:space="preserve">possible </w:t>
      </w:r>
      <w:r w:rsidRPr="00DA21F1">
        <w:rPr>
          <w:rStyle w:val="StyleUnderline"/>
          <w:highlight w:val="cyan"/>
        </w:rPr>
        <w:t>cause</w:t>
      </w:r>
      <w:r w:rsidRPr="00A04CC5">
        <w:rPr>
          <w:sz w:val="16"/>
          <w:highlight w:val="cyan"/>
        </w:rPr>
        <w:t xml:space="preserve"> </w:t>
      </w:r>
      <w:r w:rsidRPr="00A04CC5">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A04CC5">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A04CC5">
        <w:rPr>
          <w:sz w:val="16"/>
          <w:highlight w:val="cyan"/>
        </w:rPr>
        <w:t xml:space="preserve"> </w:t>
      </w:r>
      <w:r w:rsidRPr="000B02CC">
        <w:rPr>
          <w:rStyle w:val="StyleUnderline"/>
        </w:rPr>
        <w:t>but</w:t>
      </w:r>
      <w:r w:rsidRPr="00A04CC5">
        <w:rPr>
          <w:sz w:val="16"/>
        </w:rPr>
        <w:t xml:space="preserve"> instead </w:t>
      </w:r>
      <w:r w:rsidRPr="000B02CC">
        <w:rPr>
          <w:rStyle w:val="StyleUnderline"/>
        </w:rPr>
        <w:t>exhibit</w:t>
      </w:r>
      <w:r w:rsidRPr="00A04CC5">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A04CC5">
        <w:rPr>
          <w:sz w:val="16"/>
        </w:rPr>
        <w:t xml:space="preserve">. </w:t>
      </w:r>
      <w:r w:rsidRPr="000B02CC">
        <w:rPr>
          <w:rStyle w:val="StyleUnderline"/>
        </w:rPr>
        <w:t>This phenomenon</w:t>
      </w:r>
      <w:r w:rsidRPr="00A04CC5">
        <w:rPr>
          <w:sz w:val="16"/>
        </w:rPr>
        <w:t>—the power of employers to suppress wages below the competitive rate—</w:t>
      </w:r>
      <w:r w:rsidRPr="000B02CC">
        <w:rPr>
          <w:rStyle w:val="StyleUnderline"/>
        </w:rPr>
        <w:t>is known</w:t>
      </w:r>
      <w:r w:rsidRPr="00A04CC5">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A04CC5">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A04CC5">
        <w:rPr>
          <w:sz w:val="16"/>
        </w:rPr>
        <w:t xml:space="preserve"> the </w:t>
      </w:r>
      <w:r w:rsidRPr="000B02CC">
        <w:rPr>
          <w:rStyle w:val="StyleUnderline"/>
        </w:rPr>
        <w:t>incomes</w:t>
      </w:r>
      <w:r w:rsidRPr="00A04CC5">
        <w:rPr>
          <w:sz w:val="16"/>
        </w:rPr>
        <w:t xml:space="preserve"> of people who work in concentrated </w:t>
      </w:r>
      <w:r w:rsidRPr="000B02CC">
        <w:rPr>
          <w:rStyle w:val="StyleUnderline"/>
        </w:rPr>
        <w:t>and competitive labor markets. Wage suppression</w:t>
      </w:r>
      <w:r w:rsidRPr="00A04CC5">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A04CC5">
        <w:rPr>
          <w:sz w:val="16"/>
        </w:rPr>
        <w:t xml:space="preserve">, and the latter are almost uniformly wealthier than the former. </w:t>
      </w:r>
      <w:r w:rsidRPr="006F72CA">
        <w:rPr>
          <w:rStyle w:val="StyleUnderline"/>
        </w:rPr>
        <w:t>Wage suppression</w:t>
      </w:r>
      <w:r w:rsidRPr="00A04CC5">
        <w:rPr>
          <w:sz w:val="16"/>
        </w:rPr>
        <w:t xml:space="preserve"> also </w:t>
      </w:r>
      <w:r w:rsidRPr="00DA21F1">
        <w:rPr>
          <w:rStyle w:val="Emphasis"/>
          <w:highlight w:val="cyan"/>
        </w:rPr>
        <w:t>interferes with economic growth</w:t>
      </w:r>
      <w:r w:rsidRPr="00A04CC5">
        <w:rPr>
          <w:sz w:val="16"/>
          <w:highlight w:val="cyan"/>
        </w:rPr>
        <w:t xml:space="preserve"> </w:t>
      </w:r>
      <w:r w:rsidRPr="00A04CC5">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A04CC5">
        <w:rPr>
          <w:sz w:val="16"/>
        </w:rPr>
        <w:t xml:space="preserve"> </w:t>
      </w:r>
      <w:r w:rsidRPr="00DA21F1">
        <w:rPr>
          <w:rStyle w:val="StyleUnderline"/>
          <w:highlight w:val="cyan"/>
        </w:rPr>
        <w:t>and</w:t>
      </w:r>
      <w:r w:rsidRPr="00A04CC5">
        <w:rPr>
          <w:sz w:val="16"/>
        </w:rPr>
        <w:t xml:space="preserve">, while it may seem to raise the return on capital, actually </w:t>
      </w:r>
      <w:r w:rsidRPr="00DA21F1">
        <w:rPr>
          <w:rStyle w:val="Emphasis"/>
          <w:highlight w:val="cyan"/>
        </w:rPr>
        <w:t xml:space="preserve">depresses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A04CC5">
        <w:rPr>
          <w:sz w:val="16"/>
        </w:rPr>
        <w:t xml:space="preserve">. Many </w:t>
      </w:r>
      <w:r w:rsidRPr="00A04CC5">
        <w:rPr>
          <w:rStyle w:val="Emphasis"/>
          <w:highlight w:val="cyan"/>
        </w:rPr>
        <w:t>workers exit</w:t>
      </w:r>
      <w:r w:rsidRPr="00A04CC5">
        <w:rPr>
          <w:sz w:val="16"/>
          <w:highlight w:val="cyan"/>
        </w:rPr>
        <w:t xml:space="preserve"> </w:t>
      </w:r>
      <w:r w:rsidRPr="00A04CC5">
        <w:rPr>
          <w:sz w:val="16"/>
        </w:rPr>
        <w:t xml:space="preserve">the workforce and rely on government benefits, including disability benefits that have become a hidden welfare system.2 </w:t>
      </w:r>
      <w:r w:rsidRPr="00DA21F1">
        <w:rPr>
          <w:rStyle w:val="StyleUnderline"/>
          <w:highlight w:val="cyan"/>
        </w:rPr>
        <w:t>This</w:t>
      </w:r>
      <w:r w:rsidRPr="00A04CC5">
        <w:rPr>
          <w:sz w:val="16"/>
          <w:highlight w:val="cyan"/>
        </w:rPr>
        <w:t xml:space="preserve"> </w:t>
      </w:r>
      <w:r w:rsidRPr="00A04CC5">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A04CC5">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A04CC5">
        <w:rPr>
          <w:sz w:val="16"/>
        </w:rPr>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A04CC5">
        <w:rPr>
          <w:sz w:val="16"/>
        </w:rPr>
        <w:t>3</w:t>
      </w:r>
    </w:p>
    <w:p w14:paraId="793B5FB0" w14:textId="77777777" w:rsidR="00FB69EA" w:rsidRPr="006F72CA" w:rsidRDefault="00FB69EA" w:rsidP="00FB69EA">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75D2D653" w14:textId="77777777" w:rsidR="00FB69EA" w:rsidRPr="006F72CA" w:rsidRDefault="00FB69EA" w:rsidP="00FB69EA">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347523DE" w14:textId="77777777" w:rsidR="00FB69EA" w:rsidRPr="00D4432B" w:rsidRDefault="00FB69EA" w:rsidP="00FB69EA">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 xml:space="preserve">A labor market is concentrated if only one or a few employers hire from this pool of </w:t>
      </w:r>
      <w:r w:rsidRPr="006F72CA">
        <w:rPr>
          <w:rStyle w:val="StyleUnderline"/>
        </w:rPr>
        <w:lastRenderedPageBreak/>
        <w:t>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0CEDBCEA" w14:textId="77777777" w:rsidR="00FB69EA" w:rsidRPr="00D4432B" w:rsidRDefault="00FB69EA" w:rsidP="00FB69EA">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17751881" w14:textId="77777777" w:rsidR="00FB69EA" w:rsidRDefault="00FB69EA" w:rsidP="00FB69EA">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012EA775" w14:textId="77777777" w:rsidR="002F56B8" w:rsidRPr="00AE5A8F" w:rsidRDefault="002F56B8" w:rsidP="002F56B8">
      <w:pPr>
        <w:pStyle w:val="Heading4"/>
        <w:rPr>
          <w:rFonts w:asciiTheme="majorHAnsi" w:hAnsiTheme="majorHAnsi" w:cstheme="majorHAnsi"/>
        </w:rPr>
      </w:pPr>
      <w:r w:rsidRPr="00AE5A8F">
        <w:rPr>
          <w:rFonts w:asciiTheme="majorHAnsi" w:hAnsiTheme="majorHAnsi" w:cstheme="majorHAnsi"/>
        </w:rPr>
        <w:t xml:space="preserve">Current antitrust law explains the </w:t>
      </w:r>
      <w:r w:rsidRPr="00AE5A8F">
        <w:rPr>
          <w:rFonts w:asciiTheme="majorHAnsi" w:hAnsiTheme="majorHAnsi" w:cstheme="majorHAnsi"/>
          <w:u w:val="single"/>
        </w:rPr>
        <w:t>decline</w:t>
      </w:r>
      <w:r w:rsidRPr="00AE5A8F">
        <w:rPr>
          <w:rFonts w:asciiTheme="majorHAnsi" w:hAnsiTheme="majorHAnsi" w:cstheme="majorHAnsi"/>
        </w:rPr>
        <w:t xml:space="preserve"> in wages and </w:t>
      </w:r>
      <w:r w:rsidRPr="00AE5A8F">
        <w:rPr>
          <w:rFonts w:asciiTheme="majorHAnsi" w:hAnsiTheme="majorHAnsi" w:cstheme="majorHAnsi"/>
          <w:u w:val="single"/>
        </w:rPr>
        <w:t>rise</w:t>
      </w:r>
      <w:r w:rsidRPr="00AE5A8F">
        <w:rPr>
          <w:rFonts w:asciiTheme="majorHAnsi" w:hAnsiTheme="majorHAnsi" w:cstheme="majorHAnsi"/>
        </w:rPr>
        <w:t xml:space="preserve"> in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75DAD43F" w14:textId="77777777" w:rsidR="002F56B8" w:rsidRPr="00AE5A8F" w:rsidRDefault="002F56B8" w:rsidP="002F56B8">
      <w:pPr>
        <w:rPr>
          <w:rFonts w:asciiTheme="majorHAnsi" w:hAnsiTheme="majorHAnsi" w:cstheme="majorHAnsi"/>
        </w:rPr>
      </w:pPr>
      <w:r w:rsidRPr="00AE5A8F">
        <w:rPr>
          <w:rFonts w:asciiTheme="majorHAnsi" w:hAnsiTheme="majorHAnsi" w:cstheme="majorHAnsi"/>
        </w:rPr>
        <w:t xml:space="preserve">Sandeep </w:t>
      </w:r>
      <w:r w:rsidRPr="00AE5A8F">
        <w:rPr>
          <w:rStyle w:val="Style13ptBold"/>
          <w:rFonts w:asciiTheme="majorHAnsi" w:hAnsiTheme="majorHAnsi" w:cstheme="majorHAnsi"/>
        </w:rPr>
        <w:t>Vaheesan 18</w:t>
      </w:r>
      <w:r w:rsidRPr="00AE5A8F">
        <w:rPr>
          <w:rFonts w:asciiTheme="majorHAnsi" w:hAnsiTheme="majorHAnsi" w:cstheme="majorHAnsi"/>
        </w:rPr>
        <w:t xml:space="preserve">. Legal director at the Open Markets Institute. “How Contemporary Antitrust Robs Workers of Power” LPE Project. 07-19-18. </w:t>
      </w:r>
      <w:hyperlink r:id="rId9" w:history="1">
        <w:r w:rsidRPr="00AE5A8F">
          <w:rPr>
            <w:rStyle w:val="FollowedHyperlink"/>
            <w:rFonts w:asciiTheme="majorHAnsi" w:hAnsiTheme="majorHAnsi" w:cstheme="majorHAnsi"/>
          </w:rPr>
          <w:t>https://lpeproject.org/blog/how-contemporary-antitrust-robs-workers-of-power/</w:t>
        </w:r>
      </w:hyperlink>
    </w:p>
    <w:p w14:paraId="6FEA2D92" w14:textId="77777777" w:rsidR="00FB69EA" w:rsidRDefault="002F56B8" w:rsidP="002F56B8">
      <w:pPr>
        <w:rPr>
          <w:rFonts w:asciiTheme="majorHAnsi" w:hAnsiTheme="majorHAnsi" w:cstheme="majorHAnsi"/>
          <w:u w:val="single"/>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AE5A8F">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AE5A8F">
        <w:rPr>
          <w:rFonts w:asciiTheme="majorHAnsi" w:hAnsiTheme="majorHAnsi" w:cstheme="majorHAnsi"/>
          <w:highlight w:val="cyan"/>
          <w:u w:val="single"/>
        </w:rPr>
        <w:t xml:space="preserve">is an </w:t>
      </w:r>
      <w:r w:rsidRPr="00AE5A8F">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AE5A8F">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AE5A8F">
        <w:rPr>
          <w:rFonts w:asciiTheme="majorHAnsi" w:hAnsiTheme="majorHAnsi" w:cstheme="majorHAnsi"/>
          <w:highlight w:val="cyan"/>
          <w:u w:val="single"/>
        </w:rPr>
        <w:t xml:space="preserve">permitted </w:t>
      </w:r>
      <w:r w:rsidRPr="00AE5A8F">
        <w:rPr>
          <w:rFonts w:asciiTheme="majorHAnsi" w:hAnsiTheme="majorHAnsi" w:cstheme="majorHAnsi"/>
          <w:b/>
          <w:bCs/>
          <w:highlight w:val="cyan"/>
          <w:u w:val="single"/>
        </w:rPr>
        <w:t>labor markets to</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AE5A8F">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AE5A8F">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AE5A8F">
        <w:rPr>
          <w:rFonts w:asciiTheme="majorHAnsi" w:hAnsiTheme="majorHAnsi" w:cstheme="majorHAnsi"/>
          <w:b/>
          <w:bCs/>
          <w:highlight w:val="cyan"/>
          <w:u w:val="single"/>
        </w:rPr>
        <w:t>no power</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their place of </w:t>
      </w:r>
      <w:r w:rsidRPr="00AE5A8F">
        <w:rPr>
          <w:rFonts w:asciiTheme="majorHAnsi" w:hAnsiTheme="majorHAnsi" w:cstheme="majorHAnsi"/>
          <w:highlight w:val="cyan"/>
          <w:u w:val="single"/>
        </w:rPr>
        <w:t>work</w:t>
      </w:r>
      <w:r w:rsidRPr="00AE5A8F">
        <w:rPr>
          <w:rFonts w:asciiTheme="majorHAnsi" w:hAnsiTheme="majorHAnsi" w:cstheme="majorHAnsi"/>
          <w:u w:val="single"/>
        </w:rPr>
        <w:t xml:space="preserve">. In many parts of the country, workers lack meaningful exit. They </w:t>
      </w:r>
      <w:r w:rsidRPr="00AE5A8F">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AE5A8F">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AE5A8F">
        <w:rPr>
          <w:rFonts w:asciiTheme="majorHAnsi" w:hAnsiTheme="majorHAnsi" w:cstheme="majorHAnsi"/>
          <w:highlight w:val="cyan"/>
          <w:u w:val="single"/>
        </w:rPr>
        <w:t xml:space="preserve">employer-side concentration is </w:t>
      </w:r>
      <w:r w:rsidRPr="00AE5A8F">
        <w:rPr>
          <w:rFonts w:asciiTheme="majorHAnsi" w:hAnsiTheme="majorHAnsi" w:cstheme="majorHAnsi"/>
          <w:b/>
          <w:bCs/>
          <w:highlight w:val="cyan"/>
          <w:u w:val="single"/>
        </w:rPr>
        <w:t>associated with significantly lower wages</w:t>
      </w:r>
      <w:r w:rsidRPr="00AE5A8F">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AE5A8F">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 xml:space="preserve">subject to </w:t>
      </w:r>
      <w:r w:rsidRPr="00AE5A8F">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AE5A8F">
        <w:rPr>
          <w:rFonts w:asciiTheme="majorHAnsi" w:hAnsiTheme="majorHAnsi" w:cstheme="majorHAnsi"/>
          <w:b/>
          <w:bCs/>
          <w:u w:val="single"/>
        </w:rPr>
        <w:t xml:space="preserve">either stay at </w:t>
      </w:r>
      <w:r w:rsidRPr="00AE5A8F">
        <w:rPr>
          <w:rFonts w:asciiTheme="majorHAnsi" w:hAnsiTheme="majorHAnsi" w:cstheme="majorHAnsi"/>
          <w:b/>
          <w:bCs/>
          <w:u w:val="single"/>
        </w:rPr>
        <w:lastRenderedPageBreak/>
        <w:t xml:space="preserve">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AE5A8F">
        <w:rPr>
          <w:rFonts w:asciiTheme="majorHAnsi" w:hAnsiTheme="majorHAnsi" w:cstheme="majorHAnsi"/>
          <w:b/>
          <w:bCs/>
          <w:highlight w:val="cyan"/>
          <w:u w:val="single"/>
        </w:rPr>
        <w:t xml:space="preserve">explains a significant fraction of </w:t>
      </w:r>
      <w:r w:rsidRPr="00AE5A8F">
        <w:rPr>
          <w:rFonts w:asciiTheme="majorHAnsi" w:hAnsiTheme="majorHAnsi" w:cstheme="majorHAnsi"/>
          <w:b/>
          <w:bCs/>
          <w:u w:val="single"/>
        </w:rPr>
        <w:t xml:space="preserve">the forty-year </w:t>
      </w:r>
      <w:r w:rsidRPr="00AE5A8F">
        <w:rPr>
          <w:rFonts w:asciiTheme="majorHAnsi" w:hAnsiTheme="majorHAnsi" w:cstheme="majorHAnsi"/>
          <w:b/>
          <w:bCs/>
          <w:highlight w:val="cyan"/>
          <w:u w:val="single"/>
        </w:rPr>
        <w:t>stagnation in wages and increase in 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Supreme Court</w:t>
      </w:r>
      <w:r w:rsidRPr="00AE5A8F">
        <w:rPr>
          <w:rFonts w:asciiTheme="majorHAnsi" w:hAnsiTheme="majorHAnsi" w:cstheme="majorHAnsi"/>
          <w:u w:val="single"/>
        </w:rPr>
        <w:t xml:space="preserve"> has </w:t>
      </w:r>
      <w:r w:rsidRPr="00AE5A8F">
        <w:rPr>
          <w:rFonts w:asciiTheme="majorHAnsi" w:hAnsiTheme="majorHAnsi" w:cstheme="majorHAnsi"/>
          <w:highlight w:val="cyan"/>
          <w:u w:val="single"/>
        </w:rPr>
        <w:t>held</w:t>
      </w:r>
      <w:r w:rsidRPr="00AE5A8F">
        <w:rPr>
          <w:rFonts w:asciiTheme="majorHAnsi" w:hAnsiTheme="majorHAnsi" w:cstheme="majorHAnsi"/>
          <w:u w:val="single"/>
        </w:rPr>
        <w:t xml:space="preserve"> that the </w:t>
      </w:r>
      <w:r w:rsidRPr="00AE5A8F">
        <w:rPr>
          <w:rFonts w:asciiTheme="majorHAnsi" w:hAnsiTheme="majorHAnsi" w:cstheme="majorHAnsi"/>
          <w:b/>
          <w:bCs/>
          <w:highlight w:val="cyan"/>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AE5A8F">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AE5A8F">
        <w:rPr>
          <w:rFonts w:asciiTheme="majorHAnsi" w:hAnsiTheme="majorHAnsi" w:cstheme="majorHAnsi"/>
          <w:highlight w:val="cyan"/>
          <w:u w:val="single"/>
        </w:rPr>
        <w:t xml:space="preserve">labor market </w:t>
      </w:r>
      <w:r w:rsidRPr="00AE5A8F">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AE5A8F">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w:t>
      </w:r>
    </w:p>
    <w:p w14:paraId="05E31A40" w14:textId="77777777" w:rsidR="00FB69EA" w:rsidRPr="00AE5A8F" w:rsidRDefault="00FB69EA" w:rsidP="00FB69EA">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7472C56A" w14:textId="77777777" w:rsidR="00FB69EA" w:rsidRPr="00AE5A8F" w:rsidRDefault="00FB69EA" w:rsidP="00FB69EA">
      <w:pPr>
        <w:rPr>
          <w:rStyle w:val="FollowedHyperlink"/>
          <w:rFonts w:asciiTheme="majorHAnsi" w:hAnsiTheme="majorHAnsi" w:cstheme="majorHAnsi"/>
        </w:rPr>
      </w:pPr>
      <w:r w:rsidRPr="00AE5A8F">
        <w:rPr>
          <w:rFonts w:asciiTheme="majorHAnsi" w:hAnsiTheme="majorHAnsi" w:cstheme="majorHAnsi"/>
        </w:rPr>
        <w:t xml:space="preserve">Clayton J. </w:t>
      </w:r>
      <w:r w:rsidRPr="00AE5A8F">
        <w:rPr>
          <w:rStyle w:val="Style13ptBold"/>
          <w:rFonts w:asciiTheme="majorHAnsi" w:hAnsiTheme="majorHAnsi" w:cstheme="majorHAnsi"/>
        </w:rPr>
        <w:t>Masterman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0"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720C6E3D" w14:textId="64C2492A" w:rsidR="00FB69EA" w:rsidRDefault="00FB69EA" w:rsidP="00FB69EA">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deserve protection from anticompetitive employer agreements.</w:t>
      </w:r>
      <w:r w:rsidRPr="00AE5A8F">
        <w:rPr>
          <w:rFonts w:asciiTheme="majorHAnsi" w:hAnsiTheme="majorHAnsi" w:cstheme="majorHAnsi"/>
          <w:b/>
          <w:bCs/>
          <w:sz w:val="14"/>
          <w:highlight w:val="cyan"/>
        </w:rPr>
        <w:t xml:space="preserve"> </w:t>
      </w:r>
      <w:r w:rsidRPr="00AE5A8F">
        <w:rPr>
          <w:rFonts w:asciiTheme="majorHAnsi" w:hAnsiTheme="majorHAnsi" w:cstheme="majorHAnsi"/>
          <w:highlight w:val="cyan"/>
          <w:u w:val="single"/>
        </w:rPr>
        <w:t xml:space="preserve">Congressional intent </w:t>
      </w:r>
      <w:r w:rsidRPr="00AE5A8F">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AE5A8F">
        <w:rPr>
          <w:rFonts w:asciiTheme="majorHAnsi" w:hAnsiTheme="majorHAnsi" w:cstheme="majorHAnsi"/>
          <w:b/>
          <w:bCs/>
          <w:highlight w:val="cyan"/>
          <w:u w:val="single"/>
        </w:rPr>
        <w:t>workers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AE5A8F">
        <w:rPr>
          <w:rFonts w:asciiTheme="majorHAnsi" w:hAnsiTheme="majorHAnsi" w:cstheme="majorHAnsi"/>
          <w:highlight w:val="cyan"/>
          <w:u w:val="single"/>
        </w:rPr>
        <w:t xml:space="preserve">it is reasonable to </w:t>
      </w:r>
      <w:r w:rsidRPr="00AE5A8F">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AE5A8F">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w:t>
      </w:r>
      <w:r w:rsidRPr="00AE5A8F">
        <w:rPr>
          <w:rFonts w:asciiTheme="majorHAnsi" w:hAnsiTheme="majorHAnsi" w:cstheme="majorHAnsi"/>
          <w:u w:val="single"/>
        </w:rPr>
        <w:lastRenderedPageBreak/>
        <w:t>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AE5A8F">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AE5A8F">
        <w:rPr>
          <w:rFonts w:asciiTheme="majorHAnsi" w:hAnsiTheme="majorHAnsi" w:cstheme="majorHAnsi"/>
          <w:b/>
          <w:bCs/>
          <w:highlight w:val="cyan"/>
          <w:u w:val="single"/>
        </w:rPr>
        <w:t>hurt workers more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AE5A8F">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AE5A8F">
        <w:rPr>
          <w:rFonts w:asciiTheme="majorHAnsi" w:hAnsiTheme="majorHAnsi" w:cstheme="majorHAnsi"/>
          <w:highlight w:val="cyan"/>
          <w:u w:val="single"/>
        </w:rPr>
        <w:t>Because monopsonistic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AE5A8F">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AE5A8F">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4C550E5B" w14:textId="77777777" w:rsidR="00FB69EA" w:rsidRPr="008154AF" w:rsidRDefault="00FB69EA" w:rsidP="00FB69EA">
      <w:pPr>
        <w:pStyle w:val="Heading4"/>
        <w:rPr>
          <w:rFonts w:asciiTheme="majorHAnsi" w:hAnsiTheme="majorHAnsi" w:cstheme="majorHAnsi"/>
        </w:rPr>
      </w:pPr>
      <w:r w:rsidRPr="008154AF">
        <w:rPr>
          <w:rFonts w:asciiTheme="majorHAnsi" w:hAnsiTheme="majorHAnsi" w:cstheme="majorHAnsi"/>
        </w:rPr>
        <w:t xml:space="preserve">Increased </w:t>
      </w:r>
      <w:r w:rsidRPr="008154AF">
        <w:rPr>
          <w:rFonts w:asciiTheme="majorHAnsi" w:hAnsiTheme="majorHAnsi" w:cstheme="majorHAnsi"/>
          <w:u w:val="single"/>
        </w:rPr>
        <w:t>inequality</w:t>
      </w:r>
      <w:r w:rsidRPr="008154AF">
        <w:rPr>
          <w:rFonts w:asciiTheme="majorHAnsi" w:hAnsiTheme="majorHAnsi" w:cstheme="majorHAnsi"/>
        </w:rPr>
        <w:t xml:space="preserve"> causes </w:t>
      </w:r>
      <w:r w:rsidRPr="008154AF">
        <w:rPr>
          <w:rFonts w:asciiTheme="majorHAnsi" w:hAnsiTheme="majorHAnsi" w:cstheme="majorHAnsi"/>
          <w:u w:val="single"/>
        </w:rPr>
        <w:t>violent conflict</w:t>
      </w:r>
      <w:r w:rsidRPr="008154AF">
        <w:rPr>
          <w:rFonts w:asciiTheme="majorHAnsi" w:hAnsiTheme="majorHAnsi" w:cstheme="majorHAnsi"/>
        </w:rPr>
        <w:t>.</w:t>
      </w:r>
    </w:p>
    <w:p w14:paraId="76149FC8" w14:textId="77777777" w:rsidR="00FB69EA" w:rsidRPr="008154AF" w:rsidRDefault="00FB69EA" w:rsidP="00FB69EA">
      <w:pPr>
        <w:rPr>
          <w:rFonts w:asciiTheme="majorHAnsi" w:hAnsiTheme="majorHAnsi" w:cstheme="majorHAnsi"/>
        </w:rPr>
      </w:pPr>
      <w:r w:rsidRPr="008154AF">
        <w:rPr>
          <w:rFonts w:asciiTheme="majorHAnsi" w:hAnsiTheme="majorHAnsi" w:cstheme="majorHAnsi"/>
        </w:rPr>
        <w:t xml:space="preserve">Branko </w:t>
      </w:r>
      <w:r w:rsidRPr="008154AF">
        <w:rPr>
          <w:rStyle w:val="Style13ptBold"/>
          <w:rFonts w:asciiTheme="majorHAnsi" w:hAnsiTheme="majorHAnsi" w:cstheme="majorHAnsi"/>
        </w:rPr>
        <w:t>Milanovic 18</w:t>
      </w:r>
      <w:r w:rsidRPr="008154AF">
        <w:rPr>
          <w:rFonts w:asciiTheme="majorHAnsi" w:hAnsiTheme="majorHAnsi" w:cstheme="majorHAnsi"/>
        </w:rPr>
        <w:t>. The author of Global Inequality: A New Approach for the Age of Globalization and of the forthcoming Capitalism, Alone, both published by Harvard University Press. He is senior scholar at the Stone Center on Socio-Economic Inequality at the Graduate Center, City University of New York. “Inequality, Imperialism, and the First World War” Pro Market – Stigler Center. 01-03-18. https://promarket.org/2018/01/03/inequality-imperialism-first-world-war/</w:t>
      </w:r>
    </w:p>
    <w:p w14:paraId="1042BCFC" w14:textId="77777777" w:rsidR="00FB69EA" w:rsidRPr="008154AF" w:rsidRDefault="00FB69EA" w:rsidP="00FB69EA">
      <w:pPr>
        <w:rPr>
          <w:rFonts w:asciiTheme="majorHAnsi" w:hAnsiTheme="majorHAnsi" w:cstheme="majorHAnsi"/>
          <w:sz w:val="14"/>
        </w:rPr>
      </w:pPr>
      <w:r w:rsidRPr="008154AF">
        <w:rPr>
          <w:rFonts w:asciiTheme="majorHAnsi" w:hAnsiTheme="majorHAnsi" w:cstheme="majorHAnsi"/>
          <w:u w:val="single"/>
        </w:rPr>
        <w:t>World War I was probably the most momentous historical event</w:t>
      </w:r>
      <w:r w:rsidRPr="008154AF">
        <w:rPr>
          <w:rFonts w:asciiTheme="majorHAnsi" w:hAnsiTheme="majorHAnsi" w:cstheme="majorHAnsi"/>
          <w:sz w:val="14"/>
        </w:rPr>
        <w:t xml:space="preserve"> in the past 100 years, arguably even laying the roots for the Great Depression and World War II. The possibility of the outbreak of the war among major powers was anticipated and discussed extensively in the period before 1914. </w:t>
      </w:r>
      <w:r w:rsidRPr="008154AF">
        <w:rPr>
          <w:rFonts w:asciiTheme="majorHAnsi" w:hAnsiTheme="majorHAnsi" w:cstheme="majorHAnsi"/>
          <w:u w:val="single"/>
        </w:rPr>
        <w:t xml:space="preserve">Left-wing </w:t>
      </w:r>
      <w:r w:rsidRPr="008154AF">
        <w:rPr>
          <w:rFonts w:asciiTheme="majorHAnsi" w:hAnsiTheme="majorHAnsi" w:cstheme="majorHAnsi"/>
          <w:highlight w:val="cyan"/>
          <w:u w:val="single"/>
        </w:rPr>
        <w:t>economists</w:t>
      </w:r>
      <w:r w:rsidRPr="008154AF">
        <w:rPr>
          <w:rFonts w:asciiTheme="majorHAnsi" w:hAnsiTheme="majorHAnsi" w:cstheme="majorHAnsi"/>
          <w:sz w:val="14"/>
        </w:rPr>
        <w:t xml:space="preserve">, many of whom were Marxists, </w:t>
      </w:r>
      <w:r w:rsidRPr="008154AF">
        <w:rPr>
          <w:rFonts w:asciiTheme="majorHAnsi" w:hAnsiTheme="majorHAnsi" w:cstheme="majorHAnsi"/>
          <w:highlight w:val="cyan"/>
          <w:u w:val="single"/>
        </w:rPr>
        <w:t>saw</w:t>
      </w:r>
      <w:r w:rsidRPr="008154AF">
        <w:rPr>
          <w:rFonts w:asciiTheme="majorHAnsi" w:hAnsiTheme="majorHAnsi" w:cstheme="majorHAnsi"/>
          <w:u w:val="single"/>
        </w:rPr>
        <w:t xml:space="preserve"> the </w:t>
      </w:r>
      <w:r w:rsidRPr="008154AF">
        <w:rPr>
          <w:rFonts w:asciiTheme="majorHAnsi" w:hAnsiTheme="majorHAnsi" w:cstheme="majorHAnsi"/>
          <w:b/>
          <w:bCs/>
          <w:highlight w:val="cyan"/>
          <w:u w:val="single"/>
        </w:rPr>
        <w:t>forces leading to the war in increasing power of monopolies</w:t>
      </w:r>
      <w:r w:rsidRPr="008154AF">
        <w:rPr>
          <w:rFonts w:asciiTheme="majorHAnsi" w:hAnsiTheme="majorHAnsi" w:cstheme="majorHAnsi"/>
          <w:b/>
          <w:bCs/>
          <w:u w:val="single"/>
        </w:rPr>
        <w:t xml:space="preserve"> </w:t>
      </w:r>
      <w:r w:rsidRPr="008154AF">
        <w:rPr>
          <w:rFonts w:asciiTheme="majorHAnsi" w:hAnsiTheme="majorHAnsi" w:cstheme="majorHAnsi"/>
          <w:u w:val="single"/>
        </w:rPr>
        <w:t xml:space="preserve">and cartels whose needs for a wider “field of action”, together with their disproportionate political influence, </w:t>
      </w:r>
      <w:r w:rsidRPr="008154AF">
        <w:rPr>
          <w:rFonts w:asciiTheme="majorHAnsi" w:hAnsiTheme="majorHAnsi" w:cstheme="majorHAnsi"/>
          <w:highlight w:val="cyan"/>
          <w:u w:val="single"/>
        </w:rPr>
        <w:t>led</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governments</w:t>
      </w:r>
      <w:r w:rsidRPr="008154AF">
        <w:rPr>
          <w:rFonts w:asciiTheme="majorHAnsi" w:hAnsiTheme="majorHAnsi" w:cstheme="majorHAnsi"/>
          <w:u w:val="single"/>
        </w:rPr>
        <w:t xml:space="preserve"> of advanced countries </w:t>
      </w:r>
      <w:r w:rsidRPr="008154AF">
        <w:rPr>
          <w:rFonts w:asciiTheme="majorHAnsi" w:hAnsiTheme="majorHAnsi" w:cstheme="majorHAnsi"/>
          <w:highlight w:val="cyan"/>
          <w:u w:val="single"/>
        </w:rPr>
        <w:t xml:space="preserve">to </w:t>
      </w:r>
      <w:r w:rsidRPr="008154AF">
        <w:rPr>
          <w:rFonts w:asciiTheme="majorHAnsi" w:hAnsiTheme="majorHAnsi" w:cstheme="majorHAnsi"/>
          <w:b/>
          <w:bCs/>
          <w:highlight w:val="cyan"/>
          <w:u w:val="single"/>
        </w:rPr>
        <w:t>engage in policies of foreign conquest</w:t>
      </w:r>
      <w:r w:rsidRPr="008154AF">
        <w:rPr>
          <w:rFonts w:asciiTheme="majorHAnsi" w:hAnsiTheme="majorHAnsi" w:cstheme="majorHAnsi"/>
          <w:highlight w:val="cyan"/>
          <w:u w:val="single"/>
        </w:rPr>
        <w:t xml:space="preserve">. Such </w:t>
      </w:r>
      <w:r w:rsidRPr="008154AF">
        <w:rPr>
          <w:rFonts w:asciiTheme="majorHAnsi" w:hAnsiTheme="majorHAnsi" w:cstheme="majorHAnsi"/>
          <w:u w:val="single"/>
        </w:rPr>
        <w:t>policies</w:t>
      </w:r>
      <w:r w:rsidRPr="008154AF">
        <w:rPr>
          <w:rFonts w:asciiTheme="majorHAnsi" w:hAnsiTheme="majorHAnsi" w:cstheme="majorHAnsi"/>
          <w:sz w:val="14"/>
        </w:rPr>
        <w:t xml:space="preserve"> pursued by several countries would, in their view, </w:t>
      </w:r>
      <w:r w:rsidRPr="008154AF">
        <w:rPr>
          <w:rFonts w:asciiTheme="majorHAnsi" w:hAnsiTheme="majorHAnsi" w:cstheme="majorHAnsi"/>
          <w:b/>
          <w:bCs/>
          <w:highlight w:val="cyan"/>
          <w:u w:val="single"/>
        </w:rPr>
        <w:t>end up by provoking a conflict</w:t>
      </w:r>
      <w:r w:rsidRPr="008154AF">
        <w:rPr>
          <w:rFonts w:asciiTheme="majorHAnsi" w:hAnsiTheme="majorHAnsi" w:cstheme="majorHAnsi"/>
          <w:sz w:val="14"/>
        </w:rPr>
        <w:t xml:space="preserve">. A number of episodes, most notably the Anglo-French conflict in Fashoda and the two Moroccan crises that pitted Germany against France and the United Kingdom seemed to justify this point of view. </w:t>
      </w:r>
      <w:r w:rsidRPr="008154AF">
        <w:rPr>
          <w:rFonts w:asciiTheme="majorHAnsi" w:hAnsiTheme="majorHAnsi" w:cstheme="majorHAnsi"/>
          <w:highlight w:val="cyan"/>
          <w:u w:val="single"/>
        </w:rPr>
        <w:t>Imperialism</w:t>
      </w:r>
      <w:r w:rsidRPr="008154AF">
        <w:rPr>
          <w:rFonts w:asciiTheme="majorHAnsi" w:hAnsiTheme="majorHAnsi" w:cstheme="majorHAnsi"/>
          <w:u w:val="single"/>
        </w:rPr>
        <w:t xml:space="preserve"> was seen to arise from domestic economic conditions; it was </w:t>
      </w:r>
      <w:r w:rsidRPr="008154AF">
        <w:rPr>
          <w:rFonts w:asciiTheme="majorHAnsi" w:hAnsiTheme="majorHAnsi" w:cstheme="majorHAnsi"/>
          <w:b/>
          <w:bCs/>
          <w:highlight w:val="cyan"/>
          <w:u w:val="single"/>
        </w:rPr>
        <w:t>favored by economic interests of the elites</w:t>
      </w:r>
      <w:r w:rsidRPr="008154AF">
        <w:rPr>
          <w:rFonts w:asciiTheme="majorHAnsi" w:hAnsiTheme="majorHAnsi" w:cstheme="majorHAnsi"/>
          <w:b/>
          <w:bCs/>
          <w:u w:val="single"/>
        </w:rPr>
        <w:t>.</w:t>
      </w:r>
      <w:r w:rsidRPr="008154AF">
        <w:rPr>
          <w:rFonts w:asciiTheme="majorHAnsi" w:hAnsiTheme="majorHAnsi" w:cstheme="majorHAnsi"/>
          <w:b/>
          <w:bCs/>
          <w:sz w:val="14"/>
        </w:rPr>
        <w:t xml:space="preserve"> </w:t>
      </w:r>
      <w:r w:rsidRPr="008154AF">
        <w:rPr>
          <w:rFonts w:asciiTheme="majorHAnsi" w:hAnsiTheme="majorHAnsi" w:cstheme="majorHAnsi"/>
          <w:sz w:val="14"/>
        </w:rPr>
        <w:t xml:space="preserve">A similar view, which was at the origin of left-wing imperialist literature, was formulated by John Hobson in 1902. Hobson explained imperialism by the search for new and more profitable investment opportunities needed because the major economies faced a surplus of investible funds due to high inequality. In Hobson’s view, imperial conquest was the outcome of an unequal domestic income distribution. </w:t>
      </w:r>
      <w:r w:rsidRPr="008154AF">
        <w:rPr>
          <w:rFonts w:asciiTheme="majorHAnsi" w:hAnsiTheme="majorHAnsi" w:cstheme="majorHAnsi"/>
          <w:highlight w:val="cyan"/>
          <w:u w:val="single"/>
        </w:rPr>
        <w:t>If inequality were lower, there would be greater</w:t>
      </w:r>
      <w:r w:rsidRPr="008154AF">
        <w:rPr>
          <w:rFonts w:asciiTheme="majorHAnsi" w:hAnsiTheme="majorHAnsi" w:cstheme="majorHAnsi"/>
          <w:u w:val="single"/>
        </w:rPr>
        <w:t xml:space="preserve"> domestic aggregate </w:t>
      </w:r>
      <w:r w:rsidRPr="008154AF">
        <w:rPr>
          <w:rFonts w:asciiTheme="majorHAnsi" w:hAnsiTheme="majorHAnsi" w:cstheme="majorHAnsi"/>
          <w:highlight w:val="cyan"/>
          <w:u w:val="single"/>
        </w:rPr>
        <w:t xml:space="preserve">demand and </w:t>
      </w:r>
      <w:r w:rsidRPr="008154AF">
        <w:rPr>
          <w:rFonts w:asciiTheme="majorHAnsi" w:hAnsiTheme="majorHAnsi" w:cstheme="majorHAnsi"/>
          <w:b/>
          <w:bCs/>
          <w:highlight w:val="cyan"/>
          <w:u w:val="single"/>
        </w:rPr>
        <w:t>no need</w:t>
      </w:r>
      <w:r w:rsidRPr="008154AF">
        <w:rPr>
          <w:rFonts w:asciiTheme="majorHAnsi" w:hAnsiTheme="majorHAnsi" w:cstheme="majorHAnsi"/>
          <w:highlight w:val="cyan"/>
          <w:u w:val="single"/>
        </w:rPr>
        <w:t xml:space="preserve"> for the rich to look for investment </w:t>
      </w:r>
      <w:r w:rsidRPr="008154AF">
        <w:rPr>
          <w:rFonts w:asciiTheme="majorHAnsi" w:hAnsiTheme="majorHAnsi" w:cstheme="majorHAnsi"/>
          <w:b/>
          <w:bCs/>
          <w:highlight w:val="cyan"/>
          <w:u w:val="single"/>
        </w:rPr>
        <w:t>outlets externally</w:t>
      </w:r>
      <w:r w:rsidRPr="008154AF">
        <w:rPr>
          <w:rFonts w:asciiTheme="majorHAnsi" w:hAnsiTheme="majorHAnsi" w:cstheme="majorHAnsi"/>
          <w:highlight w:val="cyan"/>
          <w:u w:val="single"/>
        </w:rPr>
        <w:t>.</w:t>
      </w:r>
      <w:r w:rsidRPr="008154AF">
        <w:rPr>
          <w:rFonts w:asciiTheme="majorHAnsi" w:hAnsiTheme="majorHAnsi" w:cstheme="majorHAnsi"/>
          <w:sz w:val="14"/>
        </w:rPr>
        <w:t xml:space="preserve"> Hobson’s hypothesis was later incorporated, fully or in parts, by Vladimir Lenin and Rosa Luxemburg and it remained influential for a long time, even as the war was going on and later as it ended, among the small group of Marxist economists. As Marxist influence in economics waned, it was gradually paid much less attention and was never tested empirically. </w:t>
      </w:r>
      <w:r w:rsidRPr="008154AF">
        <w:rPr>
          <w:rFonts w:asciiTheme="majorHAnsi" w:hAnsiTheme="majorHAnsi" w:cstheme="majorHAnsi"/>
          <w:u w:val="single"/>
        </w:rPr>
        <w:t>In a new paper, Thomas Hauner, Suresh Naidu, and I empirically explore the Hobson-Lenin-Luxemburg hypothesis using new historical data for the key belligerent countries</w:t>
      </w:r>
      <w:r w:rsidRPr="008154AF">
        <w:rPr>
          <w:rFonts w:asciiTheme="majorHAnsi" w:hAnsiTheme="majorHAnsi" w:cstheme="majorHAnsi"/>
          <w:sz w:val="14"/>
        </w:rPr>
        <w:t xml:space="preserve"> (United Kingdom, France, Germany, and somewhat less for Austria-Hungary, Russia, and the United States).1 Most of these data have only recently become available. We divide the hypothesis into several testable parts. If the hypothesis is correct, </w:t>
      </w:r>
      <w:r w:rsidRPr="008154AF">
        <w:rPr>
          <w:rFonts w:asciiTheme="majorHAnsi" w:hAnsiTheme="majorHAnsi" w:cstheme="majorHAnsi"/>
          <w:u w:val="single"/>
        </w:rPr>
        <w:t xml:space="preserve">high domestic inequality would tend to spill into high </w:t>
      </w:r>
      <w:r w:rsidRPr="008154AF">
        <w:rPr>
          <w:rFonts w:asciiTheme="majorHAnsi" w:hAnsiTheme="majorHAnsi" w:cstheme="majorHAnsi"/>
          <w:u w:val="single"/>
        </w:rPr>
        <w:lastRenderedPageBreak/>
        <w:t>investment in foreign assets</w:t>
      </w:r>
      <w:r w:rsidRPr="008154AF">
        <w:rPr>
          <w:rFonts w:asciiTheme="majorHAnsi" w:hAnsiTheme="majorHAnsi" w:cstheme="majorHAnsi"/>
          <w:sz w:val="14"/>
        </w:rPr>
        <w:t xml:space="preserve"> (as a share of GDP). The mechanism is simple: we show high-wealth individuals held almost all the foreign assets, and the share of foreign assets in portfolios increased with wealth. </w:t>
      </w:r>
      <w:r w:rsidRPr="008154AF">
        <w:rPr>
          <w:rFonts w:asciiTheme="majorHAnsi" w:hAnsiTheme="majorHAnsi" w:cstheme="majorHAnsi"/>
          <w:u w:val="single"/>
        </w:rPr>
        <w:t xml:space="preserve">These </w:t>
      </w:r>
      <w:r w:rsidRPr="008154AF">
        <w:rPr>
          <w:rFonts w:asciiTheme="majorHAnsi" w:hAnsiTheme="majorHAnsi" w:cstheme="majorHAnsi"/>
          <w:highlight w:val="cyan"/>
          <w:u w:val="single"/>
        </w:rPr>
        <w:t>foreign assets</w:t>
      </w:r>
      <w:r w:rsidRPr="008154AF">
        <w:rPr>
          <w:rFonts w:asciiTheme="majorHAnsi" w:hAnsiTheme="majorHAnsi" w:cstheme="majorHAnsi"/>
          <w:u w:val="single"/>
        </w:rPr>
        <w:t xml:space="preserve"> should command higher returns adjusted for risks, and, most crucially, these </w:t>
      </w:r>
      <w:r w:rsidRPr="008154AF">
        <w:rPr>
          <w:rFonts w:asciiTheme="majorHAnsi" w:hAnsiTheme="majorHAnsi" w:cstheme="majorHAnsi"/>
          <w:highlight w:val="cyan"/>
          <w:u w:val="single"/>
        </w:rPr>
        <w:t>pledges of future income streams</w:t>
      </w:r>
      <w:r w:rsidRPr="008154AF">
        <w:rPr>
          <w:rFonts w:asciiTheme="majorHAnsi" w:hAnsiTheme="majorHAnsi" w:cstheme="majorHAnsi"/>
          <w:u w:val="single"/>
        </w:rPr>
        <w:t xml:space="preserve"> had </w:t>
      </w:r>
      <w:r w:rsidRPr="008154AF">
        <w:rPr>
          <w:rFonts w:asciiTheme="majorHAnsi" w:hAnsiTheme="majorHAnsi" w:cstheme="majorHAnsi"/>
          <w:highlight w:val="cyan"/>
          <w:u w:val="single"/>
        </w:rPr>
        <w:t>to be maintained by</w:t>
      </w:r>
      <w:r w:rsidRPr="008154AF">
        <w:rPr>
          <w:rFonts w:asciiTheme="majorHAnsi" w:hAnsiTheme="majorHAnsi" w:cstheme="majorHAnsi"/>
          <w:u w:val="single"/>
        </w:rPr>
        <w:t xml:space="preserve"> active exercise of </w:t>
      </w:r>
      <w:r w:rsidRPr="008154AF">
        <w:rPr>
          <w:rFonts w:asciiTheme="majorHAnsi" w:hAnsiTheme="majorHAnsi" w:cstheme="majorHAnsi"/>
          <w:b/>
          <w:bCs/>
          <w:u w:val="single"/>
        </w:rPr>
        <w:t xml:space="preserve">diplomatic, naval, and </w:t>
      </w:r>
      <w:r w:rsidRPr="008154AF">
        <w:rPr>
          <w:rFonts w:asciiTheme="majorHAnsi" w:hAnsiTheme="majorHAnsi" w:cstheme="majorHAnsi"/>
          <w:b/>
          <w:bCs/>
          <w:highlight w:val="cyan"/>
          <w:u w:val="single"/>
        </w:rPr>
        <w:t>military power</w:t>
      </w:r>
      <w:r w:rsidRPr="008154AF">
        <w:rPr>
          <w:rFonts w:asciiTheme="majorHAnsi" w:hAnsiTheme="majorHAnsi" w:cstheme="majorHAnsi"/>
          <w:b/>
          <w:bCs/>
          <w:u w:val="single"/>
        </w:rPr>
        <w:t xml:space="preserve">. </w:t>
      </w:r>
      <w:r w:rsidRPr="008154AF">
        <w:rPr>
          <w:rFonts w:asciiTheme="majorHAnsi" w:hAnsiTheme="majorHAnsi" w:cstheme="majorHAnsi"/>
          <w:sz w:val="14"/>
        </w:rPr>
        <w:t xml:space="preserve">As Lord Palmerston noted in 1860, “Cudgels &amp; Sabres &amp; Carbines are necessary to keep quiet the ill-disposed People whose violence would render Trade insecure” (cited in Darwin, 2009, p, 40). Exploring the Hobson-Lenin-Luxemburg hypothesis, we find the following: The United Kingdom, Germany, and France not only exhibited extremely high wealth and income inequality before the war, but their inequality was at a historical peak never achieved before or after. This is most dramatically shown in the case of UK wealth inequality (see Figure 1 from Alvaredo, Atkinson, and Morelli, 2017) where the top 1 percent of wealth-holders owned an enormous 70 percent of wealth. Charlotte Bartels’ (2017) new estimates of German top income concentration yield similar results. Figure 1. Percentage of Overall Wealth Owned by the British Top 1 Percent Wealth Holders, 1670-2015. Source: Kindly provided by S. Morelli. It is also apparent that countries’ holdings of foreign assets (measured as a share of GDP) were both high and rising and that in the case of the United Kingdom changes in inequality went pari passu with changes in foreign holdings (see Figure 2). British net foreign assets went up from less than 50 percent of GDP in 1850s to 180 percent on the eve of the war. French net foreign assets were about equal to its GDP throughout and German net foreign assets increased from 0 in 1870s to about 50 percent of GDP just before the war. Figure 2. United Kingdom, 1855-1913: The Ratio Between Net Foreign Assets and GDP, and Top 10 Percent Wealth Concentration We use the extensive extant sources of financial data to show that, on average and adjusted for risk, returns on foreign equities and bonds tended to outperform the returns on their domestic equivalents. This, of course, did not hold for all years, but over 1870-1914, British bond investors gained on average 1.9 percent more annually from foreign than domestic bonds; the spread during the same periods for German investors was 1.4 percent and for the French 0.9 percent. As for the equities, we find that the spread in favor of foreign equities was a very high 2.2 percent per annum in the case of France. Even when adjusted for risk the advantage of foreign (or colonies only) bonds and equities remains (see Figure 3 which shows it in the British case). Figure 3. Risk-Adjusted Return on Foreign and Colonial Assets (Compared to the Domestic Asset Return Baseline) From British probate records and the data on Parisian decedents’ wealth (both of which have only recently become available), we show the prevalence of foreign assets in the portfolios of the rich. Thus, for example, in the estates of the Parisian decedents in 1912, those who belonged to the top 5 percent according to wealth had some 14 percent of their wealth coming from foreign sources. That share monotonically decreases as we move toward lower wealth groups (it is 8 percent for those between the 85th and 90th percentile) and becomes zero for those below the 70th percentile of wealth distribution. British probate records between 1870 and 1902 that cover approximately the top 7 percent of British wealth-holders show that the share of foreign assets in their estates never dropped under one-fifth. Finally, we argue that </w:t>
      </w:r>
      <w:r w:rsidRPr="008154AF">
        <w:rPr>
          <w:rFonts w:asciiTheme="majorHAnsi" w:hAnsiTheme="majorHAnsi" w:cstheme="majorHAnsi"/>
          <w:u w:val="single"/>
        </w:rPr>
        <w:t>countries that had a higher share of foreign assets (compared to their GDPs) also tended to have a larger military</w:t>
      </w:r>
      <w:r w:rsidRPr="008154AF">
        <w:rPr>
          <w:rFonts w:asciiTheme="majorHAnsi" w:hAnsiTheme="majorHAnsi" w:cstheme="majorHAnsi"/>
          <w:sz w:val="14"/>
        </w:rPr>
        <w:t xml:space="preserve"> (compared to their populations). Here we include more countries (some non-belligerent) and, based on more than 180 country/year observations, find that after controlling for country, year, GDP per capita, and democracy, a 10 percent increase in net foreign assets as a share of GDP was associated with 0.05 percent increase in the share of the military in country’s population. To put that number in perspective, we note that the British military was slightly below 1 percent of the population (and this is excluding the large Indian contingents), German around 1 percent, and French about 1.5 percent. Thus, very approximately, a 10 percent increase in foreign assets was associated, on average, with a 5 percent increase in the size of the military. In conclusion, it could be argued that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evidence for</w:t>
      </w:r>
      <w:r w:rsidRPr="008154AF">
        <w:rPr>
          <w:rFonts w:asciiTheme="majorHAnsi" w:hAnsiTheme="majorHAnsi" w:cstheme="majorHAnsi"/>
          <w:u w:val="single"/>
        </w:rPr>
        <w:t xml:space="preserve"> the chain that goes from </w:t>
      </w:r>
      <w:r w:rsidRPr="008154AF">
        <w:rPr>
          <w:rFonts w:asciiTheme="majorHAnsi" w:hAnsiTheme="majorHAnsi" w:cstheme="majorHAnsi"/>
          <w:b/>
          <w:bCs/>
          <w:highlight w:val="cyan"/>
          <w:u w:val="single"/>
        </w:rPr>
        <w:t>high domestic inequality</w:t>
      </w:r>
      <w:r w:rsidRPr="008154AF">
        <w:rPr>
          <w:rFonts w:asciiTheme="majorHAnsi" w:hAnsiTheme="majorHAnsi" w:cstheme="majorHAnsi"/>
          <w:highlight w:val="cyan"/>
          <w:u w:val="single"/>
        </w:rPr>
        <w:t xml:space="preserve"> to</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 xml:space="preserve">spillover into demand for foreign assets among the rich is </w:t>
      </w:r>
      <w:r w:rsidRPr="008154AF">
        <w:rPr>
          <w:rFonts w:asciiTheme="majorHAnsi" w:hAnsiTheme="majorHAnsi" w:cstheme="majorHAnsi"/>
          <w:b/>
          <w:bCs/>
          <w:highlight w:val="cyan"/>
          <w:u w:val="single"/>
        </w:rPr>
        <w:t>fairly strong,</w:t>
      </w:r>
      <w:r w:rsidRPr="008154AF">
        <w:rPr>
          <w:rFonts w:asciiTheme="majorHAnsi" w:hAnsiTheme="majorHAnsi" w:cstheme="majorHAnsi"/>
          <w:highlight w:val="cyan"/>
          <w:u w:val="single"/>
        </w:rPr>
        <w:t xml:space="preserve"> as well as the correlation between </w:t>
      </w:r>
      <w:r w:rsidRPr="008154AF">
        <w:rPr>
          <w:rFonts w:asciiTheme="majorHAnsi" w:hAnsiTheme="majorHAnsi" w:cstheme="majorHAnsi"/>
          <w:u w:val="single"/>
        </w:rPr>
        <w:t xml:space="preserve">aggregate </w:t>
      </w:r>
      <w:r w:rsidRPr="008154AF">
        <w:rPr>
          <w:rFonts w:asciiTheme="majorHAnsi" w:hAnsiTheme="majorHAnsi" w:cstheme="majorHAnsi"/>
          <w:highlight w:val="cyan"/>
          <w:u w:val="single"/>
        </w:rPr>
        <w:t xml:space="preserve">foreign assets and </w:t>
      </w:r>
      <w:r w:rsidRPr="008154AF">
        <w:rPr>
          <w:rFonts w:asciiTheme="majorHAnsi" w:hAnsiTheme="majorHAnsi" w:cstheme="majorHAnsi"/>
          <w:b/>
          <w:bCs/>
          <w:highlight w:val="cyan"/>
          <w:u w:val="single"/>
        </w:rPr>
        <w:t>military buildup</w:t>
      </w:r>
      <w:r w:rsidRPr="008154AF">
        <w:rPr>
          <w:rFonts w:asciiTheme="majorHAnsi" w:hAnsiTheme="majorHAnsi" w:cstheme="majorHAnsi"/>
          <w:highlight w:val="cyan"/>
          <w:u w:val="single"/>
        </w:rPr>
        <w:t>.</w:t>
      </w:r>
      <w:r w:rsidRPr="008154AF">
        <w:rPr>
          <w:rFonts w:asciiTheme="majorHAnsi" w:hAnsiTheme="majorHAnsi" w:cstheme="majorHAnsi"/>
          <w:sz w:val="14"/>
        </w:rPr>
        <w:t xml:space="preserve"> Two things, however, have to be kept in mind.</w:t>
      </w:r>
    </w:p>
    <w:p w14:paraId="6B58D6CD" w14:textId="77777777" w:rsidR="00FB69EA" w:rsidRPr="008154AF" w:rsidRDefault="00FB69EA" w:rsidP="00FB69EA">
      <w:pPr>
        <w:pStyle w:val="Heading4"/>
        <w:rPr>
          <w:rFonts w:asciiTheme="majorHAnsi" w:hAnsiTheme="majorHAnsi" w:cstheme="majorHAnsi"/>
        </w:rPr>
      </w:pPr>
      <w:r w:rsidRPr="008154AF">
        <w:rPr>
          <w:rFonts w:asciiTheme="majorHAnsi" w:hAnsiTheme="majorHAnsi" w:cstheme="majorHAnsi"/>
        </w:rPr>
        <w:t xml:space="preserve">That </w:t>
      </w:r>
      <w:r w:rsidRPr="008154AF">
        <w:rPr>
          <w:rFonts w:asciiTheme="majorHAnsi" w:hAnsiTheme="majorHAnsi" w:cstheme="majorHAnsi"/>
          <w:u w:val="single"/>
        </w:rPr>
        <w:t>goes nuclear</w:t>
      </w:r>
      <w:r w:rsidRPr="008154AF">
        <w:rPr>
          <w:rFonts w:asciiTheme="majorHAnsi" w:hAnsiTheme="majorHAnsi" w:cstheme="majorHAnsi"/>
        </w:rPr>
        <w:t>.</w:t>
      </w:r>
    </w:p>
    <w:p w14:paraId="4A356CB6" w14:textId="77777777" w:rsidR="00FB69EA" w:rsidRPr="008154AF" w:rsidRDefault="00FB69EA" w:rsidP="00FB69EA">
      <w:pPr>
        <w:rPr>
          <w:rStyle w:val="Style13ptBold"/>
          <w:rFonts w:asciiTheme="majorHAnsi" w:hAnsiTheme="majorHAnsi" w:cstheme="majorHAnsi"/>
          <w:b w:val="0"/>
          <w:bCs/>
          <w:sz w:val="16"/>
        </w:rPr>
      </w:pPr>
      <w:r w:rsidRPr="008154AF">
        <w:rPr>
          <w:rFonts w:asciiTheme="majorHAnsi" w:hAnsiTheme="majorHAnsi" w:cstheme="majorHAnsi"/>
        </w:rPr>
        <w:t xml:space="preserve">Frederick </w:t>
      </w:r>
      <w:r w:rsidRPr="008154AF">
        <w:rPr>
          <w:rStyle w:val="Style13ptBold"/>
          <w:rFonts w:asciiTheme="majorHAnsi" w:hAnsiTheme="majorHAnsi" w:cstheme="majorHAnsi"/>
        </w:rPr>
        <w:t>Solt 11</w:t>
      </w:r>
      <w:r w:rsidRPr="008154AF">
        <w:rPr>
          <w:rFonts w:asciiTheme="majorHAnsi" w:hAnsiTheme="majorHAnsi" w:cstheme="majorHAnsi"/>
        </w:rPr>
        <w:t>. Associate Professor, Political Science, University of Iowa. “Diversionary Nationalism: Economic Inequality and the Formation of National Pride.” The Journal of Politics 73(3): 821-30. Emory Libraries.</w:t>
      </w:r>
    </w:p>
    <w:p w14:paraId="7E984DDE" w14:textId="77777777" w:rsidR="00FB69EA" w:rsidRPr="00493373" w:rsidRDefault="00FB69EA" w:rsidP="00FB69EA">
      <w:pPr>
        <w:rPr>
          <w:rFonts w:asciiTheme="majorHAnsi" w:hAnsiTheme="majorHAnsi" w:cstheme="majorHAnsi"/>
          <w:sz w:val="16"/>
        </w:rPr>
      </w:pPr>
      <w:r w:rsidRPr="008154AF">
        <w:rPr>
          <w:rFonts w:asciiTheme="majorHAnsi" w:hAnsiTheme="majorHAnsi" w:cstheme="majorHAnsi"/>
          <w:sz w:val="16"/>
        </w:rPr>
        <w:t xml:space="preserve">One of the oldest theories of nationalism is that </w:t>
      </w:r>
      <w:r w:rsidRPr="008154AF">
        <w:rPr>
          <w:rStyle w:val="StyleUnderline"/>
          <w:rFonts w:asciiTheme="majorHAnsi" w:hAnsiTheme="majorHAnsi" w:cstheme="majorHAnsi"/>
          <w:highlight w:val="cyan"/>
        </w:rPr>
        <w:t xml:space="preserve">states </w:t>
      </w:r>
      <w:r w:rsidRPr="008154AF">
        <w:rPr>
          <w:rStyle w:val="Emphasis"/>
          <w:rFonts w:asciiTheme="majorHAnsi" w:hAnsiTheme="majorHAnsi" w:cstheme="majorHAnsi"/>
          <w:highlight w:val="cyan"/>
        </w:rPr>
        <w:t>instill the nationalist myth</w:t>
      </w:r>
      <w:r w:rsidRPr="008154AF">
        <w:rPr>
          <w:rStyle w:val="StyleUnderline"/>
          <w:rFonts w:asciiTheme="majorHAnsi" w:hAnsiTheme="majorHAnsi" w:cstheme="majorHAnsi"/>
        </w:rPr>
        <w:t xml:space="preserve"> in their citizens </w:t>
      </w:r>
      <w:r w:rsidRPr="008154AF">
        <w:rPr>
          <w:rStyle w:val="StyleUnderline"/>
          <w:rFonts w:asciiTheme="majorHAnsi" w:hAnsiTheme="majorHAnsi" w:cstheme="majorHAnsi"/>
          <w:highlight w:val="cyan"/>
        </w:rPr>
        <w:t xml:space="preserve">to </w:t>
      </w:r>
      <w:r w:rsidRPr="008154AF">
        <w:rPr>
          <w:rStyle w:val="Emphasis"/>
          <w:rFonts w:asciiTheme="majorHAnsi" w:hAnsiTheme="majorHAnsi" w:cstheme="majorHAnsi"/>
          <w:highlight w:val="cyan"/>
        </w:rPr>
        <w:t>divert</w:t>
      </w:r>
      <w:r w:rsidRPr="008154AF">
        <w:rPr>
          <w:rStyle w:val="Emphasis"/>
          <w:rFonts w:asciiTheme="majorHAnsi" w:hAnsiTheme="majorHAnsi" w:cstheme="majorHAnsi"/>
        </w:rPr>
        <w:t xml:space="preserve"> their </w:t>
      </w:r>
      <w:r w:rsidRPr="008154AF">
        <w:rPr>
          <w:rStyle w:val="Emphasis"/>
          <w:rFonts w:asciiTheme="majorHAnsi" w:hAnsiTheme="majorHAnsi" w:cstheme="majorHAnsi"/>
          <w:highlight w:val="cyan"/>
        </w:rPr>
        <w:t>attention from</w:t>
      </w:r>
      <w:r w:rsidRPr="008154AF">
        <w:rPr>
          <w:rStyle w:val="Emphasis"/>
          <w:rFonts w:asciiTheme="majorHAnsi" w:hAnsiTheme="majorHAnsi" w:cstheme="majorHAnsi"/>
        </w:rPr>
        <w:t xml:space="preserve"> great economic </w:t>
      </w:r>
      <w:r w:rsidRPr="008154AF">
        <w:rPr>
          <w:rStyle w:val="Emphasis"/>
          <w:rFonts w:asciiTheme="majorHAnsi" w:hAnsiTheme="majorHAnsi" w:cstheme="majorHAnsi"/>
          <w:highlight w:val="cyan"/>
        </w:rPr>
        <w:t>inequality</w:t>
      </w:r>
      <w:r w:rsidRPr="008154AF">
        <w:rPr>
          <w:rFonts w:asciiTheme="majorHAnsi" w:hAnsiTheme="majorHAnsi" w:cstheme="majorHAnsi"/>
          <w:sz w:val="16"/>
        </w:rPr>
        <w:t xml:space="preserve"> </w:t>
      </w:r>
      <w:r w:rsidRPr="008154AF">
        <w:rPr>
          <w:rStyle w:val="StyleUnderline"/>
          <w:rFonts w:asciiTheme="majorHAnsi" w:hAnsiTheme="majorHAnsi" w:cstheme="majorHAnsi"/>
        </w:rPr>
        <w:t>and</w:t>
      </w:r>
      <w:r w:rsidRPr="008154AF">
        <w:rPr>
          <w:rFonts w:asciiTheme="majorHAnsi" w:hAnsiTheme="majorHAnsi" w:cstheme="majorHAnsi"/>
          <w:sz w:val="16"/>
        </w:rPr>
        <w:t xml:space="preserve"> so </w:t>
      </w:r>
      <w:r w:rsidRPr="008154AF">
        <w:rPr>
          <w:rStyle w:val="StyleUnderline"/>
          <w:rFonts w:asciiTheme="majorHAnsi" w:hAnsiTheme="majorHAnsi" w:cstheme="majorHAnsi"/>
        </w:rPr>
        <w:t>forestall pervasive unrest</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Because the very concept of </w:t>
      </w:r>
      <w:r w:rsidRPr="008154AF">
        <w:rPr>
          <w:rStyle w:val="StyleUnderline"/>
          <w:rFonts w:asciiTheme="majorHAnsi" w:hAnsiTheme="majorHAnsi" w:cstheme="majorHAnsi"/>
          <w:highlight w:val="cyan"/>
        </w:rPr>
        <w:t>nationalism obscures</w:t>
      </w:r>
      <w:r w:rsidRPr="008154AF">
        <w:rPr>
          <w:rStyle w:val="StyleUnderline"/>
          <w:rFonts w:asciiTheme="majorHAnsi" w:hAnsiTheme="majorHAnsi" w:cstheme="majorHAnsi"/>
        </w:rPr>
        <w:t xml:space="preserve"> the extent of </w:t>
      </w:r>
      <w:r w:rsidRPr="008154AF">
        <w:rPr>
          <w:rStyle w:val="StyleUnderline"/>
          <w:rFonts w:asciiTheme="majorHAnsi" w:hAnsiTheme="majorHAnsi" w:cstheme="majorHAnsi"/>
          <w:highlight w:val="cyan"/>
        </w:rPr>
        <w:t>inequality</w:t>
      </w:r>
      <w:r w:rsidRPr="008154AF">
        <w:rPr>
          <w:rFonts w:asciiTheme="majorHAnsi" w:hAnsiTheme="majorHAnsi" w:cstheme="majorHAnsi"/>
          <w:sz w:val="16"/>
        </w:rPr>
        <w:t xml:space="preserve"> and is a potent tool for delegitimizing calls for redistribution, </w:t>
      </w:r>
      <w:r w:rsidRPr="008154AF">
        <w:rPr>
          <w:rStyle w:val="StyleUnderline"/>
          <w:rFonts w:asciiTheme="majorHAnsi" w:hAnsiTheme="majorHAnsi" w:cstheme="majorHAnsi"/>
        </w:rPr>
        <w:t xml:space="preserve">it is a perfect </w:t>
      </w:r>
      <w:r w:rsidRPr="008154AF">
        <w:rPr>
          <w:rStyle w:val="Emphasis"/>
          <w:rFonts w:asciiTheme="majorHAnsi" w:hAnsiTheme="majorHAnsi" w:cstheme="majorHAnsi"/>
        </w:rPr>
        <w:t>diversion</w:t>
      </w:r>
      <w:r w:rsidRPr="008154AF">
        <w:rPr>
          <w:rFonts w:asciiTheme="majorHAnsi" w:hAnsiTheme="majorHAnsi" w:cstheme="majorHAnsi"/>
          <w:sz w:val="16"/>
        </w:rPr>
        <w:t xml:space="preserve">, </w:t>
      </w:r>
      <w:r w:rsidRPr="008154AF">
        <w:rPr>
          <w:rStyle w:val="StyleUnderline"/>
          <w:rFonts w:asciiTheme="majorHAnsi" w:hAnsiTheme="majorHAnsi" w:cstheme="majorHAnsi"/>
        </w:rPr>
        <w:t>and states should be expected to engage in more nationalist mythmaking when inequality increases</w:t>
      </w:r>
      <w:r w:rsidRPr="008154AF">
        <w:rPr>
          <w:rFonts w:asciiTheme="majorHAnsi" w:hAnsiTheme="majorHAnsi" w:cstheme="majorHAnsi"/>
          <w:sz w:val="16"/>
        </w:rPr>
        <w:t xml:space="preserve">. </w:t>
      </w:r>
      <w:r w:rsidRPr="008154AF">
        <w:rPr>
          <w:rStyle w:val="StyleUnderline"/>
          <w:rFonts w:asciiTheme="majorHAnsi" w:hAnsiTheme="majorHAnsi" w:cstheme="majorHAnsi"/>
        </w:rPr>
        <w:t>The evidence presented by this study supports this theory</w:t>
      </w:r>
      <w:r w:rsidRPr="008154AF">
        <w:rPr>
          <w:rFonts w:asciiTheme="majorHAnsi" w:hAnsiTheme="majorHAnsi" w:cstheme="majorHAnsi"/>
          <w:sz w:val="16"/>
        </w:rPr>
        <w:t xml:space="preserve">: across the countries and over time, </w:t>
      </w:r>
      <w:r w:rsidRPr="008154AF">
        <w:rPr>
          <w:rStyle w:val="StyleUnderline"/>
          <w:rFonts w:asciiTheme="majorHAnsi" w:hAnsiTheme="majorHAnsi" w:cstheme="majorHAnsi"/>
        </w:rPr>
        <w:t>where economic inequality is greater, nationalist sentiments are substantially more widespread</w:t>
      </w:r>
      <w:r w:rsidRPr="008154AF">
        <w:rPr>
          <w:rFonts w:asciiTheme="majorHAnsi" w:hAnsiTheme="majorHAnsi" w:cstheme="maj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8154AF">
        <w:rPr>
          <w:rStyle w:val="StyleUnderline"/>
          <w:rFonts w:asciiTheme="majorHAnsi" w:hAnsiTheme="majorHAnsi" w:cstheme="majorHAnsi"/>
        </w:rPr>
        <w:t xml:space="preserve">domestic </w:t>
      </w:r>
      <w:r w:rsidRPr="008154AF">
        <w:rPr>
          <w:rStyle w:val="StyleUnderline"/>
          <w:rFonts w:asciiTheme="majorHAnsi" w:hAnsiTheme="majorHAnsi" w:cstheme="majorHAnsi"/>
          <w:highlight w:val="cyan"/>
        </w:rPr>
        <w:t xml:space="preserve">inequality is a </w:t>
      </w:r>
      <w:r w:rsidRPr="008154AF">
        <w:rPr>
          <w:rStyle w:val="Emphasis"/>
          <w:rFonts w:asciiTheme="majorHAnsi" w:hAnsiTheme="majorHAnsi" w:cstheme="majorHAnsi"/>
          <w:highlight w:val="cyan"/>
        </w:rPr>
        <w:t>far more important stimulus for</w:t>
      </w:r>
      <w:r w:rsidRPr="008154AF">
        <w:rPr>
          <w:rStyle w:val="Emphasis"/>
          <w:rFonts w:asciiTheme="majorHAnsi" w:hAnsiTheme="majorHAnsi" w:cstheme="majorHAnsi"/>
        </w:rPr>
        <w:t xml:space="preserve"> the </w:t>
      </w:r>
      <w:r w:rsidRPr="008154AF">
        <w:rPr>
          <w:rStyle w:val="Emphasis"/>
          <w:rFonts w:asciiTheme="majorHAnsi" w:hAnsiTheme="majorHAnsi" w:cstheme="majorHAnsi"/>
          <w:highlight w:val="cyan"/>
        </w:rPr>
        <w:t>generation of nationalist sentiments</w:t>
      </w:r>
      <w:r w:rsidRPr="008154AF">
        <w:rPr>
          <w:rStyle w:val="StyleUnderline"/>
          <w:rFonts w:asciiTheme="majorHAnsi" w:hAnsiTheme="majorHAnsi" w:cstheme="majorHAnsi"/>
          <w:highlight w:val="cyan"/>
        </w:rPr>
        <w:t xml:space="preserve"> than the international context</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Given that </w:t>
      </w:r>
      <w:r w:rsidRPr="008154AF">
        <w:rPr>
          <w:rStyle w:val="Emphasis"/>
          <w:rFonts w:asciiTheme="majorHAnsi" w:hAnsiTheme="majorHAnsi" w:cstheme="majorHAnsi"/>
          <w:highlight w:val="cyan"/>
        </w:rPr>
        <w:t>nuclear weapons</w:t>
      </w:r>
      <w:r w:rsidRPr="008154AF">
        <w:rPr>
          <w:rFonts w:asciiTheme="majorHAnsi" w:hAnsiTheme="majorHAnsi" w:cstheme="majorHAnsi"/>
          <w:sz w:val="16"/>
        </w:rPr>
        <w:t>—either their own or their allies’—</w:t>
      </w:r>
      <w:r w:rsidRPr="008154AF">
        <w:rPr>
          <w:rStyle w:val="StyleUnderline"/>
          <w:rFonts w:asciiTheme="majorHAnsi" w:hAnsiTheme="majorHAnsi" w:cstheme="majorHAnsi"/>
        </w:rPr>
        <w:t xml:space="preserve">rather than the mass army now </w:t>
      </w:r>
      <w:r w:rsidRPr="008154AF">
        <w:rPr>
          <w:rStyle w:val="StyleUnderline"/>
          <w:rFonts w:asciiTheme="majorHAnsi" w:hAnsiTheme="majorHAnsi" w:cstheme="majorHAnsi"/>
          <w:highlight w:val="cyan"/>
        </w:rPr>
        <w:t>serve as the primary defense</w:t>
      </w:r>
      <w:r w:rsidRPr="008154AF">
        <w:rPr>
          <w:rStyle w:val="StyleUnderline"/>
          <w:rFonts w:asciiTheme="majorHAnsi" w:hAnsiTheme="majorHAnsi" w:cstheme="majorHAnsi"/>
        </w:rPr>
        <w:t xml:space="preserve"> of many countries against being overrun by their enemies, perhaps this is not surprising</w:t>
      </w:r>
      <w:r w:rsidRPr="008154AF">
        <w:rPr>
          <w:rFonts w:asciiTheme="majorHAnsi" w:hAnsiTheme="majorHAnsi" w:cstheme="majorHAnsi"/>
          <w:sz w:val="16"/>
        </w:rPr>
        <w:t xml:space="preserve">: nationalism-inspired mass mobilization is </w:t>
      </w:r>
      <w:r w:rsidRPr="008154AF">
        <w:rPr>
          <w:rFonts w:asciiTheme="majorHAnsi" w:hAnsiTheme="majorHAnsi" w:cstheme="majorHAnsi"/>
          <w:sz w:val="16"/>
        </w:rPr>
        <w:lastRenderedPageBreak/>
        <w:t xml:space="preserve">simply no longer as necessary for protection as it once was (see Mearsheimer 1990, 21; Posen 1993, 122–24). Another important implication of the analyses presented above is that growing economic inequality may increase ethnic conflict. </w:t>
      </w:r>
      <w:r w:rsidRPr="008154AF">
        <w:rPr>
          <w:rStyle w:val="StyleUnderline"/>
          <w:rFonts w:asciiTheme="majorHAnsi" w:hAnsiTheme="majorHAnsi" w:cstheme="majorHAnsi"/>
        </w:rPr>
        <w:t xml:space="preserve">States may foment national pride to stem discontent with increasing inequality, but this pride can also lead to more </w:t>
      </w:r>
      <w:r w:rsidRPr="008154AF">
        <w:rPr>
          <w:rStyle w:val="Emphasis"/>
          <w:rFonts w:asciiTheme="majorHAnsi" w:hAnsiTheme="majorHAnsi" w:cstheme="majorHAnsi"/>
        </w:rPr>
        <w:t>hostility towards immigrants and minorities</w:t>
      </w:r>
      <w:r w:rsidRPr="008154AF">
        <w:rPr>
          <w:rFonts w:asciiTheme="majorHAnsi" w:hAnsiTheme="majorHAnsi" w:cstheme="maj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8154AF">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8154AF">
        <w:rPr>
          <w:rStyle w:val="Emphasis"/>
          <w:rFonts w:asciiTheme="majorHAnsi" w:hAnsiTheme="majorHAnsi" w:cstheme="majorHAnsi"/>
        </w:rPr>
        <w:t>ethnic animosities</w:t>
      </w:r>
      <w:r w:rsidRPr="008154AF">
        <w:rPr>
          <w:rFonts w:asciiTheme="majorHAnsi" w:hAnsiTheme="majorHAnsi" w:cstheme="majorHAnsi"/>
          <w:sz w:val="16"/>
        </w:rPr>
        <w:t xml:space="preserve">. </w:t>
      </w:r>
      <w:r w:rsidRPr="008154AF">
        <w:rPr>
          <w:rStyle w:val="StyleUnderline"/>
          <w:rFonts w:asciiTheme="majorHAnsi" w:hAnsiTheme="majorHAnsi" w:cstheme="majorHAnsi"/>
        </w:rPr>
        <w:t>Another</w:t>
      </w:r>
      <w:r w:rsidRPr="008154AF">
        <w:rPr>
          <w:rFonts w:asciiTheme="majorHAnsi" w:hAnsiTheme="majorHAnsi" w:cstheme="majorHAnsi"/>
          <w:sz w:val="16"/>
        </w:rPr>
        <w:t xml:space="preserve"> and perhaps even more worrisome </w:t>
      </w:r>
      <w:r w:rsidRPr="008154AF">
        <w:rPr>
          <w:rStyle w:val="StyleUnderline"/>
          <w:rFonts w:asciiTheme="majorHAnsi" w:hAnsiTheme="majorHAnsi" w:cstheme="majorHAnsi"/>
        </w:rPr>
        <w:t xml:space="preserve">implication regards the </w:t>
      </w:r>
      <w:r w:rsidRPr="008154AF">
        <w:rPr>
          <w:rStyle w:val="Emphasis"/>
          <w:rFonts w:asciiTheme="majorHAnsi" w:hAnsiTheme="majorHAnsi" w:cstheme="majorHAnsi"/>
        </w:rPr>
        <w:t>likelihood of war</w:t>
      </w:r>
      <w:r w:rsidRPr="008154AF">
        <w:rPr>
          <w:rFonts w:asciiTheme="majorHAnsi" w:hAnsiTheme="majorHAnsi" w:cstheme="majorHAnsi"/>
          <w:sz w:val="16"/>
        </w:rPr>
        <w:t xml:space="preserve">. </w:t>
      </w:r>
      <w:r w:rsidRPr="008154AF">
        <w:rPr>
          <w:rStyle w:val="StyleUnderline"/>
          <w:rFonts w:asciiTheme="majorHAnsi" w:hAnsiTheme="majorHAnsi" w:cstheme="majorHAnsi"/>
          <w:highlight w:val="cyan"/>
        </w:rPr>
        <w:t>Nationalism is frequently</w:t>
      </w:r>
      <w:r w:rsidRPr="008154AF">
        <w:rPr>
          <w:rStyle w:val="StyleUnderline"/>
          <w:rFonts w:asciiTheme="majorHAnsi" w:hAnsiTheme="majorHAnsi" w:cstheme="majorHAnsi"/>
        </w:rPr>
        <w:t xml:space="preserve"> suggested as </w:t>
      </w:r>
      <w:r w:rsidRPr="008154AF">
        <w:rPr>
          <w:rStyle w:val="StyleUnderline"/>
          <w:rFonts w:asciiTheme="majorHAnsi" w:hAnsiTheme="majorHAnsi" w:cstheme="majorHAnsi"/>
          <w:highlight w:val="cyan"/>
        </w:rPr>
        <w:t xml:space="preserve">a </w:t>
      </w:r>
      <w:r w:rsidRPr="008154AF">
        <w:rPr>
          <w:rStyle w:val="Emphasis"/>
          <w:rFonts w:asciiTheme="majorHAnsi" w:hAnsiTheme="majorHAnsi" w:cstheme="majorHAnsi"/>
          <w:highlight w:val="cyan"/>
        </w:rPr>
        <w:t>cause of war</w:t>
      </w:r>
      <w:r w:rsidRPr="008154AF">
        <w:rPr>
          <w:rFonts w:asciiTheme="majorHAnsi" w:hAnsiTheme="majorHAnsi" w:cstheme="majorHAnsi"/>
          <w:sz w:val="16"/>
        </w:rPr>
        <w:t xml:space="preserve">, </w:t>
      </w:r>
      <w:r w:rsidRPr="008154AF">
        <w:rPr>
          <w:rStyle w:val="StyleUnderline"/>
          <w:rFonts w:asciiTheme="majorHAnsi" w:hAnsiTheme="majorHAnsi" w:cstheme="majorHAnsi"/>
        </w:rPr>
        <w:t>and more national pride has been found to result in a much greater demand for national security even at the expense of civil liberties</w:t>
      </w:r>
      <w:r w:rsidRPr="008154AF">
        <w:rPr>
          <w:rFonts w:asciiTheme="majorHAnsi" w:hAnsiTheme="majorHAnsi" w:cstheme="majorHAnsi"/>
          <w:sz w:val="16"/>
        </w:rPr>
        <w:t xml:space="preserve"> (Davis and Silver 2004, 36–37) </w:t>
      </w:r>
      <w:r w:rsidRPr="008154AF">
        <w:rPr>
          <w:rStyle w:val="StyleUnderline"/>
          <w:rFonts w:asciiTheme="majorHAnsi" w:hAnsiTheme="majorHAnsi" w:cstheme="majorHAnsi"/>
        </w:rPr>
        <w:t xml:space="preserve">as well as preferences for “a more </w:t>
      </w:r>
      <w:r w:rsidRPr="008154AF">
        <w:rPr>
          <w:rStyle w:val="Emphasis"/>
          <w:rFonts w:asciiTheme="majorHAnsi" w:hAnsiTheme="majorHAnsi" w:cstheme="majorHAnsi"/>
        </w:rPr>
        <w:t>militaristic foreign affairs posture</w:t>
      </w:r>
      <w:r w:rsidRPr="008154AF">
        <w:rPr>
          <w:rFonts w:asciiTheme="majorHAnsi" w:hAnsiTheme="majorHAnsi" w:cstheme="majorHAnsi"/>
          <w:sz w:val="16"/>
        </w:rPr>
        <w:t xml:space="preserve"> </w:t>
      </w:r>
      <w:r w:rsidRPr="008154AF">
        <w:rPr>
          <w:rStyle w:val="StyleUnderline"/>
          <w:rFonts w:asciiTheme="majorHAnsi" w:hAnsiTheme="majorHAnsi" w:cstheme="majorHAnsi"/>
        </w:rPr>
        <w:t>and a more interventionist role in world politics</w:t>
      </w:r>
      <w:r w:rsidRPr="008154AF">
        <w:rPr>
          <w:rFonts w:asciiTheme="majorHAnsi" w:hAnsiTheme="majorHAnsi" w:cstheme="majorHAnsi"/>
          <w:sz w:val="16"/>
        </w:rPr>
        <w:t xml:space="preserve">” (Conover and Feldman 1987, 3). To the extent that these preferences influence policymaking, the </w:t>
      </w:r>
      <w:r w:rsidRPr="008154AF">
        <w:rPr>
          <w:rStyle w:val="Emphasis"/>
          <w:rFonts w:asciiTheme="majorHAnsi" w:hAnsiTheme="majorHAnsi" w:cstheme="majorHAnsi"/>
          <w:highlight w:val="cyan"/>
        </w:rPr>
        <w:t>growth in</w:t>
      </w:r>
      <w:r w:rsidRPr="008154AF">
        <w:rPr>
          <w:rStyle w:val="Emphasis"/>
          <w:rFonts w:asciiTheme="majorHAnsi" w:hAnsiTheme="majorHAnsi" w:cstheme="majorHAnsi"/>
        </w:rPr>
        <w:t xml:space="preserve"> economic </w:t>
      </w:r>
      <w:r w:rsidRPr="008154AF">
        <w:rPr>
          <w:rStyle w:val="Emphasis"/>
          <w:rFonts w:asciiTheme="majorHAnsi" w:hAnsiTheme="majorHAnsi" w:cstheme="majorHAnsi"/>
          <w:highlight w:val="cyan"/>
        </w:rPr>
        <w:t>inequality</w:t>
      </w:r>
      <w:r w:rsidRPr="008154AF">
        <w:rPr>
          <w:rFonts w:asciiTheme="majorHAnsi" w:hAnsiTheme="majorHAnsi" w:cstheme="majorHAnsi"/>
          <w:sz w:val="16"/>
        </w:rPr>
        <w:t xml:space="preserve"> over the last quarter century </w:t>
      </w:r>
      <w:r w:rsidRPr="008154AF">
        <w:rPr>
          <w:rStyle w:val="StyleUnderline"/>
          <w:rFonts w:asciiTheme="majorHAnsi" w:hAnsiTheme="majorHAnsi" w:cstheme="majorHAnsi"/>
          <w:highlight w:val="cyan"/>
        </w:rPr>
        <w:t>should</w:t>
      </w:r>
      <w:r w:rsidRPr="008154AF">
        <w:rPr>
          <w:rStyle w:val="StyleUnderline"/>
          <w:rFonts w:asciiTheme="majorHAnsi" w:hAnsiTheme="majorHAnsi" w:cstheme="majorHAnsi"/>
        </w:rPr>
        <w:t xml:space="preserve"> be expected to </w:t>
      </w:r>
      <w:r w:rsidRPr="008154AF">
        <w:rPr>
          <w:rStyle w:val="StyleUnderline"/>
          <w:rFonts w:asciiTheme="majorHAnsi" w:hAnsiTheme="majorHAnsi" w:cstheme="majorHAnsi"/>
          <w:highlight w:val="cyan"/>
        </w:rPr>
        <w:t>lead to</w:t>
      </w:r>
      <w:r w:rsidRPr="008154AF">
        <w:rPr>
          <w:rStyle w:val="StyleUnderline"/>
          <w:rFonts w:asciiTheme="majorHAnsi" w:hAnsiTheme="majorHAnsi" w:cstheme="majorHAnsi"/>
        </w:rPr>
        <w:t xml:space="preserve"> more aggressive foreign policies and </w:t>
      </w:r>
      <w:r w:rsidRPr="008154AF">
        <w:rPr>
          <w:rStyle w:val="Emphasis"/>
          <w:rFonts w:asciiTheme="majorHAnsi" w:hAnsiTheme="majorHAnsi" w:cstheme="majorHAnsi"/>
        </w:rPr>
        <w:t xml:space="preserve">more </w:t>
      </w:r>
      <w:r w:rsidRPr="008154AF">
        <w:rPr>
          <w:rStyle w:val="Emphasis"/>
          <w:rFonts w:asciiTheme="majorHAnsi" w:hAnsiTheme="majorHAnsi" w:cstheme="majorHAnsi"/>
          <w:highlight w:val="cyan"/>
        </w:rPr>
        <w:t>international conflict</w:t>
      </w:r>
      <w:r w:rsidRPr="008154AF">
        <w:rPr>
          <w:rFonts w:asciiTheme="majorHAnsi" w:hAnsiTheme="majorHAnsi" w:cstheme="majorHAnsi"/>
          <w:sz w:val="16"/>
        </w:rPr>
        <w:t xml:space="preserve">. If economic inequality prompts states </w:t>
      </w:r>
      <w:r w:rsidRPr="008154AF">
        <w:rPr>
          <w:rStyle w:val="StyleUnderline"/>
          <w:rFonts w:asciiTheme="majorHAnsi" w:hAnsiTheme="majorHAnsi" w:cstheme="majorHAnsi"/>
          <w:highlight w:val="cyan"/>
        </w:rPr>
        <w:t>to</w:t>
      </w:r>
      <w:r w:rsidRPr="008154AF">
        <w:rPr>
          <w:rFonts w:asciiTheme="majorHAnsi" w:hAnsiTheme="majorHAnsi" w:cstheme="majorHAnsi"/>
          <w:sz w:val="16"/>
        </w:rPr>
        <w:t xml:space="preserve"> generate diversionary nationalism as the results presented above suggest, then </w:t>
      </w:r>
      <w:r w:rsidRPr="008154AF">
        <w:rPr>
          <w:rStyle w:val="Emphasis"/>
          <w:rFonts w:asciiTheme="majorHAnsi" w:hAnsiTheme="majorHAnsi" w:cstheme="majorHAnsi"/>
        </w:rPr>
        <w:t xml:space="preserve">rising inequality could </w:t>
      </w:r>
      <w:r w:rsidRPr="008154AF">
        <w:rPr>
          <w:rStyle w:val="Emphasis"/>
          <w:rFonts w:asciiTheme="majorHAnsi" w:hAnsiTheme="majorHAnsi" w:cstheme="majorHAnsi"/>
          <w:highlight w:val="cyan"/>
        </w:rPr>
        <w:t>make for a more dangerous world</w:t>
      </w:r>
      <w:r w:rsidRPr="008154AF">
        <w:rPr>
          <w:rFonts w:asciiTheme="majorHAnsi" w:hAnsiTheme="majorHAnsi" w:cstheme="majorHAnsi"/>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8154AF">
        <w:rPr>
          <w:rStyle w:val="StyleUnderline"/>
          <w:rFonts w:asciiTheme="majorHAnsi" w:hAnsiTheme="majorHAnsi" w:cstheme="majorHAnsi"/>
        </w:rPr>
        <w:t>democracies with higher levels of inequality do not consistently respond with more redistribution</w:t>
      </w:r>
      <w:r w:rsidRPr="008154AF">
        <w:rPr>
          <w:rFonts w:asciiTheme="majorHAnsi" w:hAnsiTheme="majorHAnsi" w:cstheme="majorHAnsi"/>
          <w:sz w:val="16"/>
        </w:rPr>
        <w:t xml:space="preserve"> (e.g., Bénabou 1996). </w:t>
      </w:r>
      <w:r w:rsidRPr="008154AF">
        <w:rPr>
          <w:rStyle w:val="StyleUnderline"/>
          <w:rFonts w:asciiTheme="majorHAnsi" w:hAnsiTheme="majorHAnsi" w:cstheme="majorHAnsi"/>
        </w:rPr>
        <w:t>Rather than allowing redistribution to be decided through the democratic process suggested by such models</w:t>
      </w:r>
      <w:r w:rsidRPr="008154AF">
        <w:rPr>
          <w:rFonts w:asciiTheme="majorHAnsi" w:hAnsiTheme="majorHAnsi" w:cstheme="majorHAnsi"/>
          <w:sz w:val="16"/>
        </w:rPr>
        <w:t xml:space="preserve">, this work suggests that </w:t>
      </w:r>
      <w:r w:rsidRPr="008154AF">
        <w:rPr>
          <w:rStyle w:val="StyleUnderline"/>
          <w:rFonts w:asciiTheme="majorHAnsi" w:hAnsiTheme="majorHAnsi" w:cstheme="majorHAnsi"/>
        </w:rPr>
        <w:t>states often respond to higher levels of inequality with more nationalism</w:t>
      </w:r>
      <w:r w:rsidRPr="008154AF">
        <w:rPr>
          <w:rFonts w:asciiTheme="majorHAnsi" w:hAnsiTheme="majorHAnsi" w:cstheme="maj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2E42215F" w14:textId="77777777" w:rsidR="00FB69EA" w:rsidRPr="008154AF" w:rsidRDefault="00FB69EA" w:rsidP="00FB69EA">
      <w:pPr>
        <w:pStyle w:val="Heading4"/>
        <w:rPr>
          <w:rFonts w:asciiTheme="majorHAnsi" w:hAnsiTheme="majorHAnsi" w:cstheme="majorHAnsi"/>
        </w:rPr>
      </w:pPr>
      <w:r w:rsidRPr="008154AF">
        <w:rPr>
          <w:rFonts w:asciiTheme="majorHAnsi" w:hAnsiTheme="majorHAnsi" w:cstheme="majorHAnsi"/>
        </w:rPr>
        <w:t xml:space="preserve">Inequality </w:t>
      </w:r>
      <w:r w:rsidRPr="008154AF">
        <w:rPr>
          <w:rFonts w:asciiTheme="majorHAnsi" w:hAnsiTheme="majorHAnsi" w:cstheme="majorHAnsi"/>
          <w:u w:val="single"/>
        </w:rPr>
        <w:t>reduces growth</w:t>
      </w:r>
      <w:r w:rsidRPr="008154AF">
        <w:rPr>
          <w:rFonts w:asciiTheme="majorHAnsi" w:hAnsiTheme="majorHAnsi" w:cstheme="majorHAnsi"/>
        </w:rPr>
        <w:t>.</w:t>
      </w:r>
    </w:p>
    <w:p w14:paraId="3A0715C0" w14:textId="77777777" w:rsidR="00FB69EA" w:rsidRPr="008154AF" w:rsidRDefault="00FB69EA" w:rsidP="00FB69EA">
      <w:pPr>
        <w:rPr>
          <w:rFonts w:asciiTheme="majorHAnsi" w:hAnsiTheme="majorHAnsi" w:cstheme="majorHAnsi"/>
        </w:rPr>
      </w:pPr>
      <w:r w:rsidRPr="008154AF">
        <w:rPr>
          <w:rStyle w:val="Style13ptBold"/>
          <w:rFonts w:asciiTheme="majorHAnsi" w:hAnsiTheme="majorHAnsi" w:cstheme="majorHAnsi"/>
        </w:rPr>
        <w:t>OECD 18</w:t>
      </w:r>
      <w:r w:rsidRPr="008154AF">
        <w:rPr>
          <w:rFonts w:asciiTheme="majorHAnsi" w:hAnsiTheme="majorHAnsi" w:cstheme="majorHAnsi"/>
        </w:rPr>
        <w:t>. “HOW CAN COMPETITION CONTRIBUTE TO FAIRER SOCIETIES?” Organisation for Economic Cooperation and Development. 11-29-18. https://one.oecd.org/document/DAF/COMP/GF(2018)13/en/pdf</w:t>
      </w:r>
    </w:p>
    <w:p w14:paraId="3CDA313B" w14:textId="77777777" w:rsidR="00FB69EA" w:rsidRPr="008154AF" w:rsidRDefault="00FB69EA" w:rsidP="00FB69EA">
      <w:pPr>
        <w:rPr>
          <w:rFonts w:asciiTheme="majorHAnsi" w:hAnsiTheme="majorHAnsi" w:cstheme="majorHAnsi"/>
          <w:b/>
          <w:bCs/>
          <w:u w:val="single"/>
        </w:rPr>
      </w:pPr>
      <w:r w:rsidRPr="008154AF">
        <w:rPr>
          <w:rFonts w:asciiTheme="majorHAnsi" w:hAnsiTheme="majorHAnsi" w:cstheme="majorHAnsi"/>
          <w:sz w:val="14"/>
        </w:rPr>
        <w:t xml:space="preserve">35. </w:t>
      </w:r>
      <w:r w:rsidRPr="008154AF">
        <w:rPr>
          <w:rFonts w:asciiTheme="majorHAnsi" w:hAnsiTheme="majorHAnsi" w:cstheme="majorHAnsi"/>
          <w:highlight w:val="cyan"/>
          <w:u w:val="single"/>
        </w:rPr>
        <w:t xml:space="preserve">Growing </w:t>
      </w:r>
      <w:r w:rsidRPr="008154AF">
        <w:rPr>
          <w:rFonts w:asciiTheme="majorHAnsi" w:hAnsiTheme="majorHAnsi" w:cstheme="majorHAnsi"/>
          <w:b/>
          <w:bCs/>
          <w:highlight w:val="cyan"/>
          <w:u w:val="single"/>
        </w:rPr>
        <w:t>inequality reduces economic growth</w:t>
      </w:r>
      <w:r w:rsidRPr="008154AF">
        <w:rPr>
          <w:rFonts w:asciiTheme="majorHAnsi" w:hAnsiTheme="majorHAnsi" w:cstheme="majorHAnsi"/>
          <w:highlight w:val="cyan"/>
          <w:u w:val="single"/>
        </w:rPr>
        <w:t>. Financial hardship</w:t>
      </w:r>
      <w:r w:rsidRPr="008154AF">
        <w:rPr>
          <w:rFonts w:asciiTheme="majorHAnsi" w:hAnsiTheme="majorHAnsi" w:cstheme="majorHAnsi"/>
          <w:sz w:val="14"/>
        </w:rPr>
        <w:t xml:space="preserve"> and credit market imperfections combine to </w:t>
      </w:r>
      <w:r w:rsidRPr="008154AF">
        <w:rPr>
          <w:rFonts w:asciiTheme="majorHAnsi" w:hAnsiTheme="majorHAnsi" w:cstheme="majorHAnsi"/>
          <w:b/>
          <w:bCs/>
          <w:highlight w:val="cyan"/>
          <w:u w:val="single"/>
        </w:rPr>
        <w:t>reduce people's ability to invest</w:t>
      </w:r>
      <w:r w:rsidRPr="008154AF">
        <w:rPr>
          <w:rFonts w:asciiTheme="majorHAnsi" w:hAnsiTheme="majorHAnsi" w:cstheme="majorHAnsi"/>
          <w:highlight w:val="cyan"/>
          <w:u w:val="single"/>
        </w:rPr>
        <w:t xml:space="preserve"> in education </w:t>
      </w:r>
      <w:r w:rsidRPr="008154AF">
        <w:rPr>
          <w:rFonts w:asciiTheme="majorHAnsi" w:hAnsiTheme="majorHAnsi" w:cstheme="majorHAnsi"/>
          <w:u w:val="single"/>
        </w:rPr>
        <w:t xml:space="preserve">and training, to change jobs, to learn new skills or start new businesses. Inequality harms the morale and the work effort of those who are left behind. It also </w:t>
      </w:r>
      <w:r w:rsidRPr="008154AF">
        <w:rPr>
          <w:rFonts w:asciiTheme="majorHAnsi" w:hAnsiTheme="majorHAnsi" w:cstheme="majorHAnsi"/>
          <w:highlight w:val="cyan"/>
          <w:u w:val="single"/>
        </w:rPr>
        <w:t xml:space="preserve">leads to an </w:t>
      </w:r>
      <w:r w:rsidRPr="008154AF">
        <w:rPr>
          <w:rFonts w:asciiTheme="majorHAnsi" w:hAnsiTheme="majorHAnsi" w:cstheme="majorHAnsi"/>
          <w:b/>
          <w:bCs/>
          <w:highlight w:val="cyan"/>
          <w:u w:val="single"/>
        </w:rPr>
        <w:t>inefficient provision of public goods</w:t>
      </w:r>
      <w:r w:rsidRPr="008154AF">
        <w:rPr>
          <w:rFonts w:asciiTheme="majorHAnsi" w:hAnsiTheme="majorHAnsi" w:cstheme="majorHAnsi"/>
          <w:sz w:val="14"/>
        </w:rPr>
        <w:t xml:space="preserve"> that benefit the non-wealthy, like transportation and education even if they would foster overall economic growth. </w:t>
      </w:r>
      <w:r w:rsidRPr="008154AF">
        <w:rPr>
          <w:rFonts w:asciiTheme="majorHAnsi" w:hAnsiTheme="majorHAnsi" w:cstheme="majorHAnsi"/>
          <w:u w:val="single"/>
        </w:rPr>
        <w:t xml:space="preserve">Growing inequality tilts public policy to favour the interests of the wealthy, which potentially </w:t>
      </w:r>
      <w:r w:rsidRPr="008154AF">
        <w:rPr>
          <w:rFonts w:asciiTheme="majorHAnsi" w:hAnsiTheme="majorHAnsi" w:cstheme="majorHAnsi"/>
          <w:highlight w:val="cyan"/>
          <w:u w:val="single"/>
        </w:rPr>
        <w:t xml:space="preserve">creates a </w:t>
      </w:r>
      <w:r w:rsidRPr="008154AF">
        <w:rPr>
          <w:rFonts w:asciiTheme="majorHAnsi" w:hAnsiTheme="majorHAnsi" w:cstheme="majorHAnsi"/>
          <w:b/>
          <w:bCs/>
          <w:highlight w:val="cyan"/>
          <w:u w:val="single"/>
        </w:rPr>
        <w:t>vicious public policy cycle that could perpetuate inequality</w:t>
      </w:r>
      <w:r w:rsidRPr="008154AF">
        <w:rPr>
          <w:rFonts w:asciiTheme="majorHAnsi" w:hAnsiTheme="majorHAnsi" w:cstheme="majorHAnsi"/>
          <w:u w:val="single"/>
        </w:rPr>
        <w:t xml:space="preserve"> and market power and threaten democracy.</w:t>
      </w:r>
      <w:r w:rsidRPr="008154AF">
        <w:rPr>
          <w:rFonts w:asciiTheme="majorHAnsi" w:hAnsiTheme="majorHAnsi" w:cstheme="majorHAnsi"/>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8154AF">
        <w:rPr>
          <w:rFonts w:asciiTheme="majorHAnsi" w:hAnsiTheme="majorHAnsi" w:cstheme="majorHAnsi"/>
          <w:u w:val="single"/>
        </w:rPr>
        <w:t>the marginal dollar may be more valuable socially if it is given to a struggling family to spend than to a wealthy one.</w:t>
      </w:r>
      <w:r w:rsidRPr="008154AF">
        <w:rPr>
          <w:rFonts w:asciiTheme="majorHAnsi" w:hAnsiTheme="majorHAnsi" w:cstheme="majorHAnsi"/>
          <w:sz w:val="14"/>
        </w:rPr>
        <w:t xml:space="preserve"> There is a wealth transfer from the victims of market power to the firms exercising it. </w:t>
      </w:r>
      <w:r w:rsidRPr="008154AF">
        <w:rPr>
          <w:rFonts w:asciiTheme="majorHAnsi" w:hAnsiTheme="majorHAnsi" w:cstheme="majorHAnsi"/>
          <w:u w:val="single"/>
        </w:rPr>
        <w:t xml:space="preserve">There </w:t>
      </w:r>
      <w:r w:rsidRPr="008154AF">
        <w:rPr>
          <w:rFonts w:asciiTheme="majorHAnsi" w:hAnsiTheme="majorHAnsi" w:cstheme="majorHAnsi"/>
          <w:highlight w:val="cyan"/>
          <w:u w:val="single"/>
        </w:rPr>
        <w:t>are allocative efficiency losses</w:t>
      </w:r>
      <w:r w:rsidRPr="008154AF">
        <w:rPr>
          <w:rFonts w:asciiTheme="majorHAnsi" w:hAnsiTheme="majorHAnsi" w:cstheme="majorHAnsi"/>
          <w:u w:val="single"/>
        </w:rPr>
        <w:t xml:space="preserve"> and there is wasteful rent seeking as firms invest to create, obtain or preserve market power. </w:t>
      </w:r>
      <w:r w:rsidRPr="008154AF">
        <w:rPr>
          <w:rFonts w:asciiTheme="majorHAnsi" w:hAnsiTheme="majorHAnsi" w:cstheme="majorHAnsi"/>
          <w:highlight w:val="cyan"/>
          <w:u w:val="single"/>
        </w:rPr>
        <w:t>Within</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markets</w:t>
      </w:r>
      <w:r w:rsidRPr="008154AF">
        <w:rPr>
          <w:rFonts w:asciiTheme="majorHAnsi" w:hAnsiTheme="majorHAnsi" w:cstheme="majorHAnsi"/>
          <w:u w:val="single"/>
        </w:rPr>
        <w:t xml:space="preserve"> that are </w:t>
      </w:r>
      <w:r w:rsidRPr="008154AF">
        <w:rPr>
          <w:rFonts w:asciiTheme="majorHAnsi" w:hAnsiTheme="majorHAnsi" w:cstheme="majorHAnsi"/>
          <w:highlight w:val="cyan"/>
          <w:u w:val="single"/>
        </w:rPr>
        <w:t xml:space="preserve">affected by market power, </w:t>
      </w:r>
      <w:r w:rsidRPr="008154AF">
        <w:rPr>
          <w:rFonts w:asciiTheme="majorHAnsi" w:hAnsiTheme="majorHAnsi" w:cstheme="majorHAnsi"/>
          <w:b/>
          <w:bCs/>
          <w:highlight w:val="cyan"/>
          <w:u w:val="single"/>
        </w:rPr>
        <w:t>innovation and productivity improvements slow.</w:t>
      </w:r>
    </w:p>
    <w:p w14:paraId="199F6D0B" w14:textId="77777777" w:rsidR="00FB69EA" w:rsidRDefault="00FB69EA" w:rsidP="00FB69EA">
      <w:pPr>
        <w:pStyle w:val="Heading4"/>
      </w:pPr>
      <w:r>
        <w:lastRenderedPageBreak/>
        <w:t xml:space="preserve">Worker suppression hurts growth, prices, and innovation. </w:t>
      </w:r>
    </w:p>
    <w:p w14:paraId="1426F2D9" w14:textId="77777777" w:rsidR="00FB69EA" w:rsidRPr="00D4432B" w:rsidRDefault="00FB69EA" w:rsidP="00FB69EA">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353F3CFC" w14:textId="77777777" w:rsidR="00FB69EA" w:rsidRPr="00DA21F1" w:rsidRDefault="00FB69EA" w:rsidP="00FB69EA">
      <w:pPr>
        <w:rPr>
          <w:sz w:val="16"/>
        </w:rPr>
      </w:pPr>
      <w:r w:rsidRPr="00FA7E1F">
        <w:rPr>
          <w:rStyle w:val="StyleUnderline"/>
        </w:rPr>
        <w:t>The economic consequences of labor market power are analogous to those of product market power</w:t>
      </w:r>
      <w:r w:rsidRPr="00DA21F1">
        <w:rPr>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56135454" w14:textId="77777777" w:rsidR="00FB69EA" w:rsidRPr="00DA21F1" w:rsidRDefault="00FB69EA" w:rsidP="00FB69EA">
      <w:pPr>
        <w:rPr>
          <w:sz w:val="16"/>
        </w:rPr>
      </w:pPr>
      <w:r w:rsidRPr="00DA21F1">
        <w:rPr>
          <w:sz w:val="16"/>
        </w:rPr>
        <w:t xml:space="preserve">Similarly, </w:t>
      </w:r>
      <w:r w:rsidRPr="00AA0939">
        <w:rPr>
          <w:rStyle w:val="StyleUnderline"/>
          <w:highlight w:val="cyan"/>
        </w:rPr>
        <w:t>monopsony power</w:t>
      </w:r>
      <w:r w:rsidRPr="00FA7E1F">
        <w:rPr>
          <w:rStyle w:val="StyleUnderline"/>
        </w:rPr>
        <w:t xml:space="preserve"> has two effects. It </w:t>
      </w:r>
      <w:r w:rsidRPr="00AA0939">
        <w:rPr>
          <w:rStyle w:val="Emphasis"/>
          <w:highlight w:val="cyan"/>
        </w:rPr>
        <w:t>redistributes from workers to employers</w:t>
      </w:r>
      <w:r w:rsidRPr="00DA21F1">
        <w:rPr>
          <w:sz w:val="16"/>
        </w:rPr>
        <w:t xml:space="preserve"> by lowering wages. And </w:t>
      </w:r>
      <w:r w:rsidRPr="00FA7E1F">
        <w:rPr>
          <w:rStyle w:val="Emphasis"/>
        </w:rPr>
        <w:t xml:space="preserve">it </w:t>
      </w:r>
      <w:r w:rsidRPr="00AA0939">
        <w:rPr>
          <w:rStyle w:val="Emphasis"/>
          <w:highlight w:val="cyan"/>
        </w:rPr>
        <w:t>creates waste</w:t>
      </w:r>
      <w:r w:rsidRPr="00DA21F1">
        <w:rPr>
          <w:sz w:val="16"/>
        </w:rPr>
        <w:t xml:space="preserve">: </w:t>
      </w:r>
      <w:r w:rsidRPr="00FA7E1F">
        <w:rPr>
          <w:rStyle w:val="StyleUnderline"/>
        </w:rPr>
        <w:t xml:space="preserve">some workers would have been willing to work for the employer if they had been paid their full marginal revenue product but will quit if they are paid the marked-down wage the monopsonist offers. This </w:t>
      </w:r>
      <w:r w:rsidRPr="00AA0939">
        <w:rPr>
          <w:rStyle w:val="StyleUnderline"/>
          <w:highlight w:val="cyan"/>
        </w:rPr>
        <w:t xml:space="preserve">leads to increased </w:t>
      </w:r>
      <w:r w:rsidRPr="00AA0939">
        <w:rPr>
          <w:rStyle w:val="Emphasis"/>
          <w:highlight w:val="cyan"/>
        </w:rPr>
        <w:t>unemployment</w:t>
      </w:r>
      <w:r w:rsidRPr="00FA7E1F">
        <w:rPr>
          <w:rStyle w:val="Emphasis"/>
        </w:rPr>
        <w:t xml:space="preserve"> or </w:t>
      </w:r>
      <w:r w:rsidRPr="00AA0939">
        <w:rPr>
          <w:rStyle w:val="Emphasis"/>
          <w:highlight w:val="cyan"/>
        </w:rPr>
        <w:t>nonemployment</w:t>
      </w:r>
      <w:r w:rsidRPr="00DA21F1">
        <w:rPr>
          <w:sz w:val="16"/>
        </w:rPr>
        <w:t xml:space="preserve"> as workers find prevailing wages unacceptable and exit the labor force or refuse to take available jobs. </w:t>
      </w:r>
      <w:r w:rsidRPr="00AA0939">
        <w:rPr>
          <w:rStyle w:val="Emphasis"/>
          <w:highlight w:val="cyan"/>
        </w:rPr>
        <w:t>Economic output</w:t>
      </w:r>
      <w:r w:rsidRPr="00DA21F1">
        <w:rPr>
          <w:sz w:val="16"/>
        </w:rPr>
        <w:t xml:space="preserve"> also </w:t>
      </w:r>
      <w:r w:rsidRPr="00AA0939">
        <w:rPr>
          <w:rStyle w:val="Emphasis"/>
          <w:highlight w:val="cyan"/>
        </w:rPr>
        <w:t>declines</w:t>
      </w:r>
      <w:r w:rsidRPr="00DA21F1">
        <w:rPr>
          <w:sz w:val="16"/>
        </w:rPr>
        <w:t>.</w:t>
      </w:r>
    </w:p>
    <w:p w14:paraId="3E9710FA" w14:textId="77777777" w:rsidR="00FB69EA" w:rsidRPr="00DA21F1" w:rsidRDefault="00FB69EA" w:rsidP="00FB69EA">
      <w:pPr>
        <w:rPr>
          <w:sz w:val="16"/>
        </w:rPr>
      </w:pP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t>
      </w:r>
      <w:r w:rsidRPr="00AA0939">
        <w:rPr>
          <w:rStyle w:val="StyleUnderline"/>
          <w:highlight w:val="cyan"/>
        </w:rPr>
        <w:t xml:space="preserve">will also lead to </w:t>
      </w:r>
      <w:r w:rsidRPr="00AA0939">
        <w:rPr>
          <w:rStyle w:val="Emphasis"/>
          <w:highlight w:val="cyan"/>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p>
    <w:p w14:paraId="44732754" w14:textId="77777777" w:rsidR="00FB69EA" w:rsidRPr="00DA21F1" w:rsidRDefault="00FB69EA" w:rsidP="00FB69EA">
      <w:pPr>
        <w:rPr>
          <w:sz w:val="16"/>
        </w:rPr>
      </w:pPr>
      <w:r w:rsidRPr="00DA21F1">
        <w:rPr>
          <w:sz w:val="16"/>
        </w:rPr>
        <w:t xml:space="preserve">Second, </w:t>
      </w:r>
      <w:r w:rsidRPr="00AA0939">
        <w:rPr>
          <w:rStyle w:val="StyleUnderline"/>
          <w:highlight w:val="cyan"/>
        </w:rPr>
        <w:t xml:space="preserve">employers will often </w:t>
      </w:r>
      <w:r w:rsidRPr="00AA0939">
        <w:rPr>
          <w:rStyle w:val="Emphasis"/>
          <w:highlight w:val="cyan"/>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10B8998F" w14:textId="77777777" w:rsidR="00FB69EA" w:rsidRPr="00DA21F1" w:rsidRDefault="00FB69EA" w:rsidP="00FB69EA">
      <w:pPr>
        <w:rPr>
          <w:sz w:val="16"/>
        </w:rPr>
      </w:pPr>
      <w:r w:rsidRPr="00DA21F1">
        <w:rPr>
          <w:sz w:val="16"/>
        </w:rPr>
        <w:t xml:space="preserve">Third, </w:t>
      </w:r>
      <w:r w:rsidRPr="00AA0939">
        <w:rPr>
          <w:rStyle w:val="StyleUnderline"/>
          <w:highlight w:val="cyan"/>
        </w:rPr>
        <w:t>monopsony</w:t>
      </w:r>
      <w:r w:rsidRPr="00DA21F1">
        <w:rPr>
          <w:rStyle w:val="StyleUnderline"/>
        </w:rPr>
        <w:t xml:space="preserve"> </w:t>
      </w:r>
      <w:r w:rsidRPr="00AA0939">
        <w:rPr>
          <w:rStyle w:val="Emphasis"/>
          <w:highlight w:val="cyan"/>
        </w:rPr>
        <w:t>raises prices for consumers</w:t>
      </w:r>
      <w:r w:rsidRPr="00DA21F1">
        <w:rPr>
          <w:sz w:val="16"/>
        </w:rPr>
        <w:t>. This may seem counterintuitive: won’t lower wages to workers be passed through to consumers as reduced prices? That argument is often made as a defense of monopsony power.</w:t>
      </w:r>
    </w:p>
    <w:p w14:paraId="14E7C6D6" w14:textId="77777777" w:rsidR="00FB69EA" w:rsidRPr="00DA21F1" w:rsidRDefault="00FB69EA" w:rsidP="00FB69EA">
      <w:pPr>
        <w:rPr>
          <w:rStyle w:val="Emphasis"/>
        </w:rPr>
      </w:pPr>
      <w:r w:rsidRPr="00DA21F1">
        <w:rPr>
          <w:sz w:val="16"/>
        </w:rPr>
        <w:t xml:space="preserve">In fact, however, this argument is wrong. To see this, note that </w:t>
      </w:r>
      <w:r w:rsidRPr="00AA0939">
        <w:rPr>
          <w:rStyle w:val="Emphasis"/>
          <w:highlight w:val="cyan"/>
        </w:rPr>
        <w:t>if firms employ fewer workers, they will produce less output, resulting in higher prices</w:t>
      </w:r>
      <w:r w:rsidRPr="00AA0939">
        <w:rPr>
          <w:sz w:val="16"/>
          <w:highlight w:val="cyan"/>
        </w:rPr>
        <w:t>.</w:t>
      </w:r>
      <w:r w:rsidRPr="00DA21F1">
        <w:rPr>
          <w:sz w:val="16"/>
        </w:rPr>
        <w:t xml:space="preserve"> </w:t>
      </w:r>
      <w:r w:rsidRPr="00DA21F1">
        <w:rPr>
          <w:rStyle w:val="StyleUnderline"/>
        </w:rPr>
        <w:t xml:space="preserve">The labor cost savings </w:t>
      </w:r>
      <w:r w:rsidRPr="00AA0939">
        <w:rPr>
          <w:rStyle w:val="StyleUnderline"/>
          <w:highlight w:val="cyan"/>
        </w:rPr>
        <w:t>accrue to the employer</w:t>
      </w:r>
      <w:r w:rsidRPr="00DA21F1">
        <w:rPr>
          <w:rStyle w:val="StyleUnderline"/>
        </w:rPr>
        <w:t xml:space="preserve"> itself</w:t>
      </w:r>
      <w:r w:rsidRPr="00DA21F1">
        <w:rPr>
          <w:sz w:val="16"/>
        </w:rPr>
        <w:t xml:space="preserve"> (or its shareholders), </w:t>
      </w:r>
      <w:r w:rsidRPr="00AA0939">
        <w:rPr>
          <w:rStyle w:val="Emphasis"/>
          <w:highlight w:val="cyan"/>
        </w:rPr>
        <w:t>not to the buyers of its goods</w:t>
      </w:r>
      <w:r w:rsidRPr="00DA21F1">
        <w:rPr>
          <w:sz w:val="16"/>
        </w:rPr>
        <w:t xml:space="preserve">. </w:t>
      </w:r>
      <w:r w:rsidRPr="00DA21F1">
        <w:rPr>
          <w:rStyle w:val="StyleUnderline"/>
        </w:rPr>
        <w:t xml:space="preserve">Those </w:t>
      </w:r>
      <w:r w:rsidRPr="00AA0939">
        <w:rPr>
          <w:rStyle w:val="StyleUnderline"/>
          <w:highlight w:val="cyan"/>
        </w:rPr>
        <w:t>buyers will pay a price</w:t>
      </w:r>
      <w:r w:rsidRPr="00DA21F1">
        <w:rPr>
          <w:rStyle w:val="StyleUnderline"/>
        </w:rPr>
        <w:t xml:space="preserve"> that is </w:t>
      </w:r>
      <w:r w:rsidRPr="00AA0939">
        <w:rPr>
          <w:rStyle w:val="StyleUnderline"/>
          <w:highlight w:val="cyan"/>
        </w:rPr>
        <w:t>determined by</w:t>
      </w:r>
      <w:r w:rsidRPr="00DA21F1">
        <w:rPr>
          <w:rStyle w:val="StyleUnderline"/>
        </w:rPr>
        <w:t xml:space="preserve"> </w:t>
      </w:r>
      <w:r w:rsidRPr="00AA0939">
        <w:rPr>
          <w:rStyle w:val="StyleUnderline"/>
          <w:highlight w:val="cyan"/>
        </w:rPr>
        <w:t xml:space="preserve">the structure of the product market, </w:t>
      </w:r>
      <w:r w:rsidRPr="00AA0939">
        <w:rPr>
          <w:rStyle w:val="Emphasis"/>
          <w:highlight w:val="cyan"/>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while the 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AA0939">
        <w:rPr>
          <w:rStyle w:val="Emphasis"/>
          <w:highlight w:val="cyan"/>
        </w:rPr>
        <w:t>Monopoly and monopsony are two sides of the same coin, and both harm labor and product markets.</w:t>
      </w:r>
    </w:p>
    <w:p w14:paraId="1AC3C8F3" w14:textId="77777777" w:rsidR="00FB69EA" w:rsidRPr="00DA21F1" w:rsidRDefault="00FB69EA" w:rsidP="00FB69EA">
      <w:pPr>
        <w:rPr>
          <w:rStyle w:val="Emphasis"/>
        </w:rPr>
      </w:pPr>
      <w:r w:rsidRPr="00DA21F1">
        <w:rPr>
          <w:sz w:val="16"/>
        </w:rPr>
        <w:t xml:space="preserve">Fourth, and precisely for this reason, </w:t>
      </w:r>
      <w:r w:rsidRPr="00AA0939">
        <w:rPr>
          <w:rStyle w:val="StyleUnderline"/>
          <w:highlight w:val="cyan"/>
        </w:rPr>
        <w:t xml:space="preserve">monopsony power reinforces and </w:t>
      </w:r>
      <w:r w:rsidRPr="00AA0939">
        <w:rPr>
          <w:rStyle w:val="Emphasis"/>
          <w:highlight w:val="cyan"/>
        </w:rPr>
        <w:t>exacerbates monopoly power</w:t>
      </w:r>
      <w:r w:rsidRPr="00DA21F1">
        <w:rPr>
          <w:sz w:val="16"/>
        </w:rPr>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in order to go about their daily life as producers and consumers. However, the payments go not to governments to fund programs, but to firms </w:t>
      </w:r>
      <w:r w:rsidRPr="00DA21F1">
        <w:rPr>
          <w:sz w:val="16"/>
        </w:rPr>
        <w:lastRenderedPageBreak/>
        <w:t xml:space="preserve">and, ultimately, investors. And </w:t>
      </w:r>
      <w:r w:rsidRPr="00DA21F1">
        <w:rPr>
          <w:rStyle w:val="StyleUnderline"/>
        </w:rPr>
        <w:t xml:space="preserve">the </w:t>
      </w:r>
      <w:r w:rsidRPr="00AA0939">
        <w:rPr>
          <w:rStyle w:val="StyleUnderline"/>
          <w:highlight w:val="cyan"/>
        </w:rPr>
        <w:t xml:space="preserve">payments </w:t>
      </w:r>
      <w:r w:rsidRPr="00AA0939">
        <w:rPr>
          <w:rStyle w:val="Emphasis"/>
          <w:highlight w:val="cyan"/>
        </w:rPr>
        <w:t>do not spur investment and raise economic growth</w:t>
      </w:r>
      <w:r w:rsidRPr="00DA21F1">
        <w:rPr>
          <w:rStyle w:val="StyleUnderline"/>
        </w:rPr>
        <w:t xml:space="preserve"> because they depend in the first place on the willingness of managers to leave capital idle to obtain market power, while </w:t>
      </w:r>
      <w:r w:rsidRPr="00AA0939">
        <w:rPr>
          <w:rStyle w:val="Emphasis"/>
          <w:highlight w:val="cyan"/>
        </w:rPr>
        <w:t>driving workers out of the workforce and onto taxpayer-financed relief programs.</w:t>
      </w:r>
      <w:r w:rsidRPr="00DA21F1">
        <w:rPr>
          <w:rStyle w:val="Emphasis"/>
        </w:rPr>
        <w:t xml:space="preserve"> </w:t>
      </w:r>
    </w:p>
    <w:p w14:paraId="53E68E4D" w14:textId="77777777" w:rsidR="00FB69EA" w:rsidRPr="00EB0E2D" w:rsidRDefault="00FB69EA" w:rsidP="00FB69EA">
      <w:pPr>
        <w:pStyle w:val="Heading4"/>
        <w:rPr>
          <w:rFonts w:asciiTheme="majorHAnsi" w:hAnsiTheme="majorHAnsi" w:cstheme="majorHAnsi"/>
        </w:rPr>
      </w:pPr>
      <w:r w:rsidRPr="00EB0E2D">
        <w:rPr>
          <w:rFonts w:asciiTheme="majorHAnsi" w:hAnsiTheme="majorHAnsi" w:cstheme="majorHAnsi"/>
        </w:rPr>
        <w:t xml:space="preserve">COVID creates an </w:t>
      </w:r>
      <w:r w:rsidRPr="00EB0E2D">
        <w:rPr>
          <w:rFonts w:asciiTheme="majorHAnsi" w:hAnsiTheme="majorHAnsi" w:cstheme="majorHAnsi"/>
          <w:u w:val="single"/>
        </w:rPr>
        <w:t>economic brink</w:t>
      </w:r>
      <w:r w:rsidRPr="00EB0E2D">
        <w:rPr>
          <w:rFonts w:asciiTheme="majorHAnsi" w:hAnsiTheme="majorHAnsi" w:cstheme="majorHAnsi"/>
        </w:rPr>
        <w:t xml:space="preserve">---recovery is strong now because of effective monetary policy, but we’ve hit the </w:t>
      </w:r>
      <w:r w:rsidRPr="00EB0E2D">
        <w:rPr>
          <w:rFonts w:asciiTheme="majorHAnsi" w:hAnsiTheme="majorHAnsi" w:cstheme="majorHAnsi"/>
          <w:u w:val="single"/>
        </w:rPr>
        <w:t>zero-lower bound</w:t>
      </w:r>
      <w:r w:rsidRPr="00EB0E2D">
        <w:rPr>
          <w:rFonts w:asciiTheme="majorHAnsi" w:hAnsiTheme="majorHAnsi" w:cstheme="majorHAnsi"/>
        </w:rPr>
        <w:t>.</w:t>
      </w:r>
    </w:p>
    <w:p w14:paraId="4EEDF218"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Christopher </w:t>
      </w:r>
      <w:r w:rsidRPr="00EB0E2D">
        <w:rPr>
          <w:rStyle w:val="Style13ptBold"/>
          <w:rFonts w:asciiTheme="majorHAnsi" w:hAnsiTheme="majorHAnsi" w:cstheme="majorHAnsi"/>
        </w:rPr>
        <w:t>Rugaber 21</w:t>
      </w:r>
      <w:r w:rsidRPr="00EB0E2D">
        <w:rPr>
          <w:rFonts w:asciiTheme="majorHAnsi" w:hAnsiTheme="majorHAnsi" w:cstheme="majorHAnsi"/>
        </w:rPr>
        <w:t>. Associated Press. “Federal Reserve keeps key interest rate near zero, signals COVID-19 economic risks receding.” https://www.chicagotribune.com/business/ct-biz-fed-interest-rates-economy-20210428-bumyc3ynpza6ri4ygsntmdsmya-story.html.</w:t>
      </w:r>
    </w:p>
    <w:p w14:paraId="196D5F8F"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WASHINGTON — </w:t>
      </w:r>
      <w:r w:rsidRPr="00EB0E2D">
        <w:rPr>
          <w:rStyle w:val="Emphasis"/>
          <w:rFonts w:asciiTheme="majorHAnsi" w:hAnsiTheme="majorHAnsi" w:cstheme="majorHAnsi"/>
          <w:highlight w:val="cyan"/>
        </w:rPr>
        <w:t>The Fed</w:t>
      </w:r>
      <w:r w:rsidRPr="00EB0E2D">
        <w:rPr>
          <w:rStyle w:val="Emphasis"/>
          <w:rFonts w:asciiTheme="majorHAnsi" w:hAnsiTheme="majorHAnsi" w:cstheme="majorHAnsi"/>
        </w:rPr>
        <w:t xml:space="preserve">eral Reserve </w:t>
      </w:r>
      <w:r w:rsidRPr="00EB0E2D">
        <w:rPr>
          <w:rStyle w:val="Emphasis"/>
          <w:rFonts w:asciiTheme="majorHAnsi" w:hAnsiTheme="majorHAnsi" w:cstheme="majorHAnsi"/>
          <w:highlight w:val="cyan"/>
        </w:rPr>
        <w:t>is keeping its ultra-low interest rate policies in place</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a sign that </w:t>
      </w:r>
      <w:r w:rsidRPr="00EB0E2D">
        <w:rPr>
          <w:rStyle w:val="StyleUnderline"/>
          <w:rFonts w:asciiTheme="majorHAnsi" w:hAnsiTheme="majorHAnsi" w:cstheme="majorHAnsi"/>
          <w:highlight w:val="cyan"/>
        </w:rPr>
        <w:t>it wants to see more evidence of a strengthening economic recovery before it</w:t>
      </w:r>
      <w:r w:rsidRPr="00EB0E2D">
        <w:rPr>
          <w:rStyle w:val="StyleUnderline"/>
          <w:rFonts w:asciiTheme="majorHAnsi" w:hAnsiTheme="majorHAnsi" w:cstheme="majorHAnsi"/>
        </w:rPr>
        <w:t xml:space="preserve"> would </w:t>
      </w:r>
      <w:r w:rsidRPr="00EB0E2D">
        <w:rPr>
          <w:rStyle w:val="StyleUnderline"/>
          <w:rFonts w:asciiTheme="majorHAnsi" w:hAnsiTheme="majorHAnsi" w:cstheme="majorHAnsi"/>
          <w:highlight w:val="cyan"/>
        </w:rPr>
        <w:t>consider easing its support</w:t>
      </w:r>
      <w:r w:rsidRPr="00EB0E2D">
        <w:rPr>
          <w:rStyle w:val="StyleUnderline"/>
          <w:rFonts w:asciiTheme="majorHAnsi" w:hAnsiTheme="majorHAnsi" w:cstheme="majorHAnsi"/>
        </w:rPr>
        <w:t>.</w:t>
      </w:r>
    </w:p>
    <w:p w14:paraId="13F7A673"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In a statement Wednesday, </w:t>
      </w:r>
      <w:r w:rsidRPr="00EB0E2D">
        <w:rPr>
          <w:rStyle w:val="StyleUnderline"/>
          <w:rFonts w:asciiTheme="majorHAnsi" w:hAnsiTheme="majorHAnsi" w:cstheme="majorHAnsi"/>
        </w:rPr>
        <w:t xml:space="preserve">the Fed </w:t>
      </w:r>
      <w:r w:rsidRPr="00EB0E2D">
        <w:rPr>
          <w:rStyle w:val="StyleUnderline"/>
          <w:rFonts w:asciiTheme="majorHAnsi" w:hAnsiTheme="majorHAnsi" w:cstheme="majorHAnsi"/>
          <w:highlight w:val="cyan"/>
        </w:rPr>
        <w:t>expressed a brighter outlook</w:t>
      </w:r>
      <w:r w:rsidRPr="00EB0E2D">
        <w:rPr>
          <w:rFonts w:asciiTheme="majorHAnsi" w:hAnsiTheme="majorHAnsi" w:cstheme="majorHAnsi"/>
        </w:rPr>
        <w:t xml:space="preserve">, </w:t>
      </w:r>
      <w:r w:rsidRPr="00EB0E2D">
        <w:rPr>
          <w:rStyle w:val="Emphasis"/>
          <w:rFonts w:asciiTheme="majorHAnsi" w:hAnsiTheme="majorHAnsi" w:cstheme="majorHAnsi"/>
        </w:rPr>
        <w:t xml:space="preserve">saying </w:t>
      </w:r>
      <w:r w:rsidRPr="00EB0E2D">
        <w:rPr>
          <w:rStyle w:val="Emphasis"/>
          <w:rFonts w:asciiTheme="majorHAnsi" w:hAnsiTheme="majorHAnsi" w:cstheme="majorHAnsi"/>
          <w:highlight w:val="cyan"/>
        </w:rPr>
        <w:t>the economy has improved along with the job market</w:t>
      </w:r>
      <w:r w:rsidRPr="00EB0E2D">
        <w:rPr>
          <w:rFonts w:asciiTheme="majorHAnsi" w:hAnsiTheme="majorHAnsi" w:cstheme="majorHAnsi"/>
        </w:rPr>
        <w:t>. And while the policymakers noted that inflation has risen, they ascribed the increase to temporary factors.</w:t>
      </w:r>
    </w:p>
    <w:p w14:paraId="1EB957C8"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The Fed also signaled its belief that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pandemic’s threat</w:t>
      </w:r>
      <w:r w:rsidRPr="00EB0E2D">
        <w:rPr>
          <w:rStyle w:val="StyleUnderline"/>
          <w:rFonts w:asciiTheme="majorHAnsi" w:hAnsiTheme="majorHAnsi" w:cstheme="majorHAnsi"/>
        </w:rPr>
        <w:t xml:space="preserve"> to the economy </w:t>
      </w:r>
      <w:r w:rsidRPr="00EB0E2D">
        <w:rPr>
          <w:rStyle w:val="StyleUnderline"/>
          <w:rFonts w:asciiTheme="majorHAnsi" w:hAnsiTheme="majorHAnsi" w:cstheme="majorHAnsi"/>
          <w:highlight w:val="cyan"/>
        </w:rPr>
        <w:t>has diminished</w:t>
      </w:r>
      <w:r w:rsidRPr="00EB0E2D">
        <w:rPr>
          <w:rFonts w:asciiTheme="majorHAnsi" w:hAnsiTheme="majorHAnsi" w:cstheme="majorHAnsi"/>
        </w:rPr>
        <w:t xml:space="preserve">, a significant point given Chair Jerome </w:t>
      </w:r>
      <w:r w:rsidRPr="00EB0E2D">
        <w:rPr>
          <w:rStyle w:val="StyleUnderline"/>
          <w:rFonts w:asciiTheme="majorHAnsi" w:hAnsiTheme="majorHAnsi" w:cstheme="majorHAnsi"/>
        </w:rPr>
        <w:t>Powell’s long-stated view that the recovery depends on the virus being brought under control</w:t>
      </w:r>
      <w:r w:rsidRPr="00EB0E2D">
        <w:rPr>
          <w:rFonts w:asciiTheme="majorHAnsi" w:hAnsiTheme="majorHAnsi" w:cstheme="majorHAnsi"/>
        </w:rPr>
        <w:t>. Last month, the Fed had cautioned that the virus posed “considerable risks to the economic outlook.” On Wednesday, it said only that “risks to the economic outlook remain” because of the pandemic.</w:t>
      </w:r>
    </w:p>
    <w:p w14:paraId="47694A81" w14:textId="77777777" w:rsidR="00FB69EA" w:rsidRPr="00EB0E2D" w:rsidRDefault="00FB69EA" w:rsidP="00FB69EA">
      <w:pPr>
        <w:rPr>
          <w:rFonts w:asciiTheme="majorHAnsi" w:hAnsiTheme="majorHAnsi" w:cstheme="majorHAnsi"/>
        </w:rPr>
      </w:pPr>
      <w:r w:rsidRPr="00EB0E2D">
        <w:rPr>
          <w:rStyle w:val="Emphasis"/>
          <w:rFonts w:asciiTheme="majorHAnsi" w:hAnsiTheme="majorHAnsi" w:cstheme="majorHAnsi"/>
          <w:highlight w:val="cyan"/>
        </w:rPr>
        <w:t>The central bank left its benchmark short-term rate near zero</w:t>
      </w:r>
      <w:r w:rsidRPr="00EB0E2D">
        <w:rPr>
          <w:rFonts w:asciiTheme="majorHAnsi" w:hAnsiTheme="majorHAnsi" w:cstheme="majorHAnsi"/>
        </w:rPr>
        <w:t xml:space="preserve">, </w:t>
      </w:r>
      <w:r w:rsidRPr="00EB0E2D">
        <w:rPr>
          <w:rStyle w:val="StyleUnderline"/>
          <w:rFonts w:asciiTheme="majorHAnsi" w:hAnsiTheme="majorHAnsi" w:cstheme="majorHAnsi"/>
        </w:rPr>
        <w:t>where it’s been since the pandemic erupted nearly a year ago, to help keep loan rates down to encourage borrowing and spending</w:t>
      </w:r>
      <w:r w:rsidRPr="00EB0E2D">
        <w:rPr>
          <w:rFonts w:asciiTheme="majorHAnsi" w:hAnsiTheme="majorHAnsi" w:cstheme="majorHAnsi"/>
        </w:rPr>
        <w:t>. It also said in a statement after its latest policy meeting that it would keep buying $120 billion in bonds each month to try to keep longer-term borrowing rates low.</w:t>
      </w:r>
    </w:p>
    <w:p w14:paraId="2D5C0F35" w14:textId="77777777" w:rsidR="00FB69EA" w:rsidRPr="00EB0E2D" w:rsidRDefault="00FB69EA" w:rsidP="00FB69EA">
      <w:pPr>
        <w:rPr>
          <w:rFonts w:asciiTheme="majorHAnsi" w:hAnsiTheme="majorHAnsi" w:cstheme="majorHAnsi"/>
        </w:rPr>
      </w:pPr>
      <w:r w:rsidRPr="00EB0E2D">
        <w:rPr>
          <w:rStyle w:val="StyleUnderline"/>
          <w:rFonts w:asciiTheme="majorHAnsi" w:hAnsiTheme="majorHAnsi" w:cstheme="majorHAnsi"/>
          <w:highlight w:val="cyan"/>
        </w:rPr>
        <w:t>The U.S. economy has been posting unexpectedly strong gains</w:t>
      </w:r>
      <w:r w:rsidRPr="00EB0E2D">
        <w:rPr>
          <w:rStyle w:val="StyleUnderline"/>
          <w:rFonts w:asciiTheme="majorHAnsi" w:hAnsiTheme="majorHAnsi" w:cstheme="majorHAnsi"/>
        </w:rPr>
        <w:t xml:space="preserve"> in recent weeks, with barometers of hiring, spending and manufacturing all surging.</w:t>
      </w:r>
      <w:r w:rsidRPr="00EB0E2D">
        <w:rPr>
          <w:rFonts w:asciiTheme="majorHAnsi" w:hAnsiTheme="majorHAnsi" w:cstheme="majorHAnsi"/>
        </w:rPr>
        <w:t xml:space="preserve"> Most economists say they detect the early stages of what could be a robust and sustained recovery, with coronavirus case counts declining, vaccinations rising and Americans spending their stimulus-boosted savings.</w:t>
      </w:r>
    </w:p>
    <w:p w14:paraId="3FC01DA6" w14:textId="77777777" w:rsidR="00FB69EA" w:rsidRPr="00EB0E2D" w:rsidRDefault="00FB69EA" w:rsidP="00FB69EA">
      <w:pPr>
        <w:pStyle w:val="Heading4"/>
        <w:rPr>
          <w:rFonts w:asciiTheme="majorHAnsi" w:hAnsiTheme="majorHAnsi" w:cstheme="majorHAnsi"/>
        </w:rPr>
      </w:pPr>
      <w:r w:rsidRPr="00EB0E2D">
        <w:rPr>
          <w:rFonts w:asciiTheme="majorHAnsi" w:hAnsiTheme="majorHAnsi" w:cstheme="majorHAnsi"/>
        </w:rPr>
        <w:t xml:space="preserve">Eroding financial resilience causes </w:t>
      </w:r>
      <w:r w:rsidRPr="00EB0E2D">
        <w:rPr>
          <w:rFonts w:asciiTheme="majorHAnsi" w:hAnsiTheme="majorHAnsi" w:cstheme="majorHAnsi"/>
          <w:u w:val="single"/>
        </w:rPr>
        <w:t>war</w:t>
      </w:r>
      <w:r w:rsidRPr="00EB0E2D">
        <w:rPr>
          <w:rFonts w:asciiTheme="majorHAnsi" w:hAnsiTheme="majorHAnsi" w:cstheme="majorHAnsi"/>
        </w:rPr>
        <w:t xml:space="preserve">---that overcomes traditional barriers to conflict. </w:t>
      </w:r>
    </w:p>
    <w:p w14:paraId="483E4863"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Jomo Kwame </w:t>
      </w:r>
      <w:r w:rsidRPr="00EB0E2D">
        <w:rPr>
          <w:rStyle w:val="Style13ptBold"/>
          <w:rFonts w:asciiTheme="majorHAnsi" w:hAnsiTheme="majorHAnsi" w:cstheme="majorHAnsi"/>
        </w:rPr>
        <w:t>Sundaram &amp;</w:t>
      </w:r>
      <w:r w:rsidRPr="00EB0E2D">
        <w:rPr>
          <w:rFonts w:asciiTheme="majorHAnsi" w:hAnsiTheme="majorHAnsi" w:cstheme="majorHAnsi"/>
        </w:rPr>
        <w:t xml:space="preserve"> Vladimir </w:t>
      </w:r>
      <w:r w:rsidRPr="00EB0E2D">
        <w:rPr>
          <w:rStyle w:val="Style13ptBold"/>
          <w:rFonts w:asciiTheme="majorHAnsi" w:hAnsiTheme="majorHAnsi" w:cstheme="majorHAnsi"/>
        </w:rPr>
        <w:t>Popov 19</w:t>
      </w:r>
      <w:r w:rsidRPr="00EB0E2D">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1" w:history="1">
        <w:r w:rsidRPr="00EB0E2D">
          <w:rPr>
            <w:rStyle w:val="Hyperlink"/>
            <w:rFonts w:asciiTheme="majorHAnsi" w:hAnsiTheme="majorHAnsi" w:cstheme="majorHAnsi"/>
          </w:rPr>
          <w:t>http://www.ipsnews.net/2019/02/economic-crisis-can-trigger-world-war/</w:t>
        </w:r>
      </w:hyperlink>
      <w:r w:rsidRPr="00EB0E2D">
        <w:rPr>
          <w:rFonts w:asciiTheme="majorHAnsi" w:hAnsiTheme="majorHAnsi" w:cstheme="majorHAnsi"/>
        </w:rPr>
        <w:t xml:space="preserve">. </w:t>
      </w:r>
    </w:p>
    <w:p w14:paraId="186BEB10"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lastRenderedPageBreak/>
        <w:t xml:space="preserve">Economic recovery efforts since the 2008-2009 global financial crisis have mainly depended on unconventional monetary policies. </w:t>
      </w:r>
      <w:r w:rsidRPr="00EB0E2D">
        <w:rPr>
          <w:rStyle w:val="StyleUnderline"/>
          <w:rFonts w:asciiTheme="majorHAnsi" w:hAnsiTheme="majorHAnsi" w:cstheme="majorHAnsi"/>
        </w:rPr>
        <w:t xml:space="preserve">As fears rise of yet another international </w:t>
      </w:r>
      <w:r w:rsidRPr="00EB0E2D">
        <w:rPr>
          <w:rStyle w:val="StyleUnderline"/>
          <w:rFonts w:asciiTheme="majorHAnsi" w:hAnsiTheme="majorHAnsi" w:cstheme="majorHAnsi"/>
          <w:highlight w:val="cyan"/>
        </w:rPr>
        <w:t>financial crisis</w:t>
      </w:r>
      <w:r w:rsidRPr="00EB0E2D">
        <w:rPr>
          <w:rFonts w:asciiTheme="majorHAnsi" w:hAnsiTheme="majorHAnsi" w:cstheme="majorHAnsi"/>
        </w:rPr>
        <w:t xml:space="preserve">, </w:t>
      </w:r>
      <w:r w:rsidRPr="00EB0E2D">
        <w:rPr>
          <w:rStyle w:val="Emphasis"/>
          <w:rFonts w:asciiTheme="majorHAnsi" w:hAnsiTheme="majorHAnsi" w:cstheme="majorHAnsi"/>
        </w:rPr>
        <w:t xml:space="preserve">there are </w:t>
      </w:r>
      <w:r w:rsidRPr="00EB0E2D">
        <w:rPr>
          <w:rStyle w:val="Emphasis"/>
          <w:rFonts w:asciiTheme="majorHAnsi" w:hAnsiTheme="majorHAnsi" w:cstheme="majorHAnsi"/>
          <w:highlight w:val="cyan"/>
        </w:rPr>
        <w:t>growing concerns about the increased possibility of large-scale military conflict</w:t>
      </w:r>
      <w:r w:rsidRPr="00EB0E2D">
        <w:rPr>
          <w:rFonts w:asciiTheme="majorHAnsi" w:hAnsiTheme="majorHAnsi" w:cstheme="majorHAnsi"/>
        </w:rPr>
        <w:t>.</w:t>
      </w:r>
    </w:p>
    <w:p w14:paraId="7F258A44"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More worryingly, in </w:t>
      </w:r>
      <w:r w:rsidRPr="00EB0E2D">
        <w:rPr>
          <w:rStyle w:val="StyleUnderline"/>
          <w:rFonts w:asciiTheme="majorHAnsi" w:hAnsiTheme="majorHAnsi" w:cstheme="majorHAnsi"/>
          <w:highlight w:val="cyan"/>
        </w:rPr>
        <w:t>the current political landscape, prolonged economic crisis</w:t>
      </w:r>
      <w:r w:rsidRPr="00EB0E2D">
        <w:rPr>
          <w:rStyle w:val="StyleUnderline"/>
          <w:rFonts w:asciiTheme="majorHAnsi" w:hAnsiTheme="majorHAnsi" w:cstheme="majorHAnsi"/>
        </w:rPr>
        <w:t>, combined with rising economic inequality, chauvinistic ethno-populism as well as aggressive jingoist rhetoric, including threats</w:t>
      </w:r>
      <w:r w:rsidRPr="00EB0E2D">
        <w:rPr>
          <w:rFonts w:asciiTheme="majorHAnsi" w:hAnsiTheme="majorHAnsi" w:cstheme="majorHAnsi"/>
        </w:rPr>
        <w:t xml:space="preserve">, </w:t>
      </w:r>
      <w:r w:rsidRPr="00EB0E2D">
        <w:rPr>
          <w:rStyle w:val="Emphasis"/>
          <w:rFonts w:asciiTheme="majorHAnsi" w:hAnsiTheme="majorHAnsi" w:cstheme="majorHAnsi"/>
          <w:highlight w:val="cyan"/>
        </w:rPr>
        <w:t>could</w:t>
      </w:r>
      <w:r w:rsidRPr="00EB0E2D">
        <w:rPr>
          <w:rStyle w:val="Emphasis"/>
          <w:rFonts w:asciiTheme="majorHAnsi" w:hAnsiTheme="majorHAnsi" w:cstheme="majorHAnsi"/>
        </w:rPr>
        <w:t xml:space="preserve"> easily </w:t>
      </w:r>
      <w:r w:rsidRPr="00EB0E2D">
        <w:rPr>
          <w:rStyle w:val="Emphasis"/>
          <w:rFonts w:asciiTheme="majorHAnsi" w:hAnsiTheme="majorHAnsi" w:cstheme="majorHAnsi"/>
          <w:highlight w:val="cyan"/>
        </w:rPr>
        <w:t>spin out of control and ‘morph’ into military conflict, and</w:t>
      </w:r>
      <w:r w:rsidRPr="00EB0E2D">
        <w:rPr>
          <w:rStyle w:val="Emphasis"/>
          <w:rFonts w:asciiTheme="majorHAnsi" w:hAnsiTheme="majorHAnsi" w:cstheme="majorHAnsi"/>
        </w:rPr>
        <w:t xml:space="preserve"> worse, </w:t>
      </w:r>
      <w:r w:rsidRPr="00EB0E2D">
        <w:rPr>
          <w:rStyle w:val="Emphasis"/>
          <w:rFonts w:asciiTheme="majorHAnsi" w:hAnsiTheme="majorHAnsi" w:cstheme="majorHAnsi"/>
          <w:highlight w:val="cyan"/>
        </w:rPr>
        <w:t>world war.</w:t>
      </w:r>
    </w:p>
    <w:p w14:paraId="5E366184"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Crisis responses limited</w:t>
      </w:r>
    </w:p>
    <w:p w14:paraId="6747E6E2" w14:textId="77777777" w:rsidR="00FB69EA" w:rsidRPr="00EB0E2D" w:rsidRDefault="00FB69EA" w:rsidP="00FB69EA">
      <w:pPr>
        <w:rPr>
          <w:rFonts w:asciiTheme="majorHAnsi" w:hAnsiTheme="majorHAnsi" w:cstheme="majorHAnsi"/>
        </w:rPr>
      </w:pP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2008</w:t>
      </w:r>
      <w:r w:rsidRPr="00EB0E2D">
        <w:rPr>
          <w:rStyle w:val="StyleUnderline"/>
          <w:rFonts w:asciiTheme="majorHAnsi" w:hAnsiTheme="majorHAnsi" w:cstheme="majorHAnsi"/>
        </w:rPr>
        <w:t xml:space="preserve">-2009 global financial crisis </w:t>
      </w:r>
      <w:r w:rsidRPr="00EB0E2D">
        <w:rPr>
          <w:rStyle w:val="StyleUnderline"/>
          <w:rFonts w:asciiTheme="majorHAnsi" w:hAnsiTheme="majorHAnsi" w:cstheme="majorHAnsi"/>
          <w:highlight w:val="cyan"/>
        </w:rPr>
        <w:t>almost ‘bankrupted’ governments</w:t>
      </w:r>
      <w:r w:rsidRPr="00EB0E2D">
        <w:rPr>
          <w:rStyle w:val="StyleUnderline"/>
          <w:rFonts w:asciiTheme="majorHAnsi" w:hAnsiTheme="majorHAnsi" w:cstheme="majorHAnsi"/>
        </w:rPr>
        <w:t xml:space="preserve"> and caused systemic collapse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Policymakers managed to pull the world economy from the brink,</w:t>
      </w:r>
      <w:r w:rsidRPr="00EB0E2D">
        <w:rPr>
          <w:rStyle w:val="StyleUnderline"/>
          <w:rFonts w:asciiTheme="majorHAnsi" w:hAnsiTheme="majorHAnsi" w:cstheme="majorHAnsi"/>
        </w:rPr>
        <w:t xml:space="preserve"> but soon switched from counter-cyclical fiscal efforts to unconventional monetary measures, </w:t>
      </w:r>
      <w:r w:rsidRPr="00EB0E2D">
        <w:rPr>
          <w:rStyle w:val="StyleUnderline"/>
          <w:rFonts w:asciiTheme="majorHAnsi" w:hAnsiTheme="majorHAnsi" w:cstheme="majorHAnsi"/>
          <w:highlight w:val="cyan"/>
        </w:rPr>
        <w:t>primarily ‘quantitative easing’ and</w:t>
      </w:r>
      <w:r w:rsidRPr="00EB0E2D">
        <w:rPr>
          <w:rStyle w:val="StyleUnderline"/>
          <w:rFonts w:asciiTheme="majorHAnsi" w:hAnsiTheme="majorHAnsi" w:cstheme="majorHAnsi"/>
        </w:rPr>
        <w:t xml:space="preserve"> very </w:t>
      </w:r>
      <w:r w:rsidRPr="00EB0E2D">
        <w:rPr>
          <w:rStyle w:val="StyleUnderline"/>
          <w:rFonts w:asciiTheme="majorHAnsi" w:hAnsiTheme="majorHAnsi" w:cstheme="majorHAnsi"/>
          <w:highlight w:val="cyan"/>
        </w:rPr>
        <w:t>low</w:t>
      </w:r>
      <w:r w:rsidRPr="00EB0E2D">
        <w:rPr>
          <w:rStyle w:val="StyleUnderline"/>
          <w:rFonts w:asciiTheme="majorHAnsi" w:hAnsiTheme="majorHAnsi" w:cstheme="majorHAnsi"/>
        </w:rPr>
        <w:t xml:space="preserve">, if not negative real </w:t>
      </w:r>
      <w:r w:rsidRPr="00EB0E2D">
        <w:rPr>
          <w:rStyle w:val="StyleUnderline"/>
          <w:rFonts w:asciiTheme="majorHAnsi" w:hAnsiTheme="majorHAnsi" w:cstheme="majorHAnsi"/>
          <w:highlight w:val="cyan"/>
        </w:rPr>
        <w:t>interest rates</w:t>
      </w:r>
      <w:r w:rsidRPr="00EB0E2D">
        <w:rPr>
          <w:rFonts w:asciiTheme="majorHAnsi" w:hAnsiTheme="majorHAnsi" w:cstheme="majorHAnsi"/>
          <w:highlight w:val="cyan"/>
        </w:rPr>
        <w:t>.</w:t>
      </w:r>
    </w:p>
    <w:p w14:paraId="4C715573" w14:textId="77777777" w:rsidR="00FB69EA" w:rsidRPr="00EB0E2D" w:rsidRDefault="00FB69EA" w:rsidP="00FB69EA">
      <w:pPr>
        <w:rPr>
          <w:rFonts w:asciiTheme="majorHAnsi" w:hAnsiTheme="majorHAnsi" w:cstheme="majorHAnsi"/>
          <w:u w:val="single"/>
        </w:rPr>
      </w:pPr>
      <w:r w:rsidRPr="00EB0E2D">
        <w:rPr>
          <w:rFonts w:asciiTheme="majorHAnsi" w:hAnsiTheme="majorHAnsi" w:cstheme="majorHAnsi"/>
        </w:rPr>
        <w:t xml:space="preserve">But while these monetary interventions averted realization of the worst fears at the time by turning the US economy around, </w:t>
      </w:r>
      <w:r w:rsidRPr="00EB0E2D">
        <w:rPr>
          <w:rStyle w:val="StyleUnderline"/>
          <w:rFonts w:asciiTheme="majorHAnsi" w:hAnsiTheme="majorHAnsi" w:cstheme="majorHAnsi"/>
        </w:rPr>
        <w:t>they did little to address underlying economic weaknesses</w:t>
      </w:r>
      <w:r w:rsidRPr="00EB0E2D">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32E80574"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Instead, </w:t>
      </w:r>
      <w:r w:rsidRPr="00EB0E2D">
        <w:rPr>
          <w:rStyle w:val="StyleUnderline"/>
          <w:rFonts w:asciiTheme="majorHAnsi" w:hAnsiTheme="majorHAnsi" w:cstheme="majorHAnsi"/>
        </w:rPr>
        <w:t>ostensible structural reformers have taken advantage of the crisis to pursue largely irrelevant efforts to further ‘casualize’ labour markets</w:t>
      </w:r>
      <w:r w:rsidRPr="00EB0E2D">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0A260378"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From bust to bubble</w:t>
      </w:r>
    </w:p>
    <w:p w14:paraId="6F5FBB47"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Instead, </w:t>
      </w:r>
      <w:r w:rsidRPr="00EB0E2D">
        <w:rPr>
          <w:rStyle w:val="StyleUnderline"/>
          <w:rFonts w:asciiTheme="majorHAnsi" w:hAnsiTheme="majorHAnsi" w:cstheme="majorHAnsi"/>
        </w:rPr>
        <w:t>easy credit raised asset prices to levels even higher than those prevailing before 2008</w:t>
      </w:r>
      <w:r w:rsidRPr="00EB0E2D">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46A084D5" w14:textId="77777777" w:rsidR="00FB69EA" w:rsidRPr="00EB0E2D" w:rsidRDefault="00FB69EA" w:rsidP="00FB69EA">
      <w:pPr>
        <w:rPr>
          <w:rFonts w:asciiTheme="majorHAnsi" w:hAnsiTheme="majorHAnsi" w:cstheme="majorHAnsi"/>
        </w:rPr>
      </w:pPr>
      <w:r w:rsidRPr="00EB0E2D">
        <w:rPr>
          <w:rStyle w:val="StyleUnderline"/>
          <w:rFonts w:asciiTheme="majorHAnsi" w:hAnsiTheme="majorHAnsi" w:cstheme="majorHAnsi"/>
        </w:rPr>
        <w:t xml:space="preserve">As monetary tightening checks asset price bubbles, </w:t>
      </w:r>
      <w:r w:rsidRPr="00EB0E2D">
        <w:rPr>
          <w:rStyle w:val="StyleUnderline"/>
          <w:rFonts w:asciiTheme="majorHAnsi" w:hAnsiTheme="majorHAnsi" w:cstheme="majorHAnsi"/>
          <w:highlight w:val="cyan"/>
        </w:rPr>
        <w:t>another economic crisis</w:t>
      </w:r>
      <w:r w:rsidRPr="00EB0E2D">
        <w:rPr>
          <w:rStyle w:val="StyleUnderline"/>
          <w:rFonts w:asciiTheme="majorHAnsi" w:hAnsiTheme="majorHAnsi" w:cstheme="majorHAnsi"/>
        </w:rPr>
        <w:t xml:space="preserve"> — possibly </w:t>
      </w:r>
      <w:r w:rsidRPr="00EB0E2D">
        <w:rPr>
          <w:rStyle w:val="StyleUnderline"/>
          <w:rFonts w:asciiTheme="majorHAnsi" w:hAnsiTheme="majorHAnsi" w:cstheme="majorHAnsi"/>
          <w:highlight w:val="cyan"/>
        </w:rPr>
        <w:t>more severe than the last</w:t>
      </w:r>
      <w:r w:rsidRPr="00EB0E2D">
        <w:rPr>
          <w:rStyle w:val="StyleUnderline"/>
          <w:rFonts w:asciiTheme="majorHAnsi" w:hAnsiTheme="majorHAnsi" w:cstheme="majorHAnsi"/>
        </w:rPr>
        <w:t xml:space="preserve">, as the economy has become less responsive to such blunt monetary interventions —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considered </w:t>
      </w:r>
      <w:r w:rsidRPr="00EB0E2D">
        <w:rPr>
          <w:rStyle w:val="Emphasis"/>
          <w:rFonts w:asciiTheme="majorHAnsi" w:hAnsiTheme="majorHAnsi" w:cstheme="majorHAnsi"/>
          <w:highlight w:val="cyan"/>
        </w:rPr>
        <w:t>likely</w:t>
      </w:r>
      <w:r w:rsidRPr="00EB0E2D">
        <w:rPr>
          <w:rFonts w:asciiTheme="majorHAnsi" w:hAnsiTheme="majorHAnsi" w:cstheme="majorHAnsi"/>
        </w:rPr>
        <w:t>. A decade of such unconventional monetary policies, with very low interest rates, has greatly depleted their ability to revive the economy.</w:t>
      </w:r>
    </w:p>
    <w:p w14:paraId="1714CAE7" w14:textId="77777777" w:rsidR="00FB69EA" w:rsidRPr="00EB0E2D" w:rsidRDefault="00FB69EA" w:rsidP="00FB69EA">
      <w:pPr>
        <w:rPr>
          <w:rFonts w:asciiTheme="majorHAnsi" w:hAnsiTheme="majorHAnsi" w:cstheme="majorHAnsi"/>
          <w:u w:val="single"/>
        </w:rPr>
      </w:pPr>
      <w:r w:rsidRPr="00EB0E2D">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EB0E2D">
        <w:rPr>
          <w:rStyle w:val="StyleUnderline"/>
          <w:rFonts w:asciiTheme="majorHAnsi" w:hAnsiTheme="majorHAnsi" w:cstheme="majorHAnsi"/>
          <w:highlight w:val="cyan"/>
        </w:rPr>
        <w:t>another round of economic stress</w:t>
      </w:r>
      <w:r w:rsidRPr="00EB0E2D">
        <w:rPr>
          <w:rStyle w:val="StyleUnderline"/>
          <w:rFonts w:asciiTheme="majorHAnsi" w:hAnsiTheme="majorHAnsi" w:cstheme="majorHAnsi"/>
        </w:rPr>
        <w:t xml:space="preserve"> is deemed likely to </w:t>
      </w:r>
      <w:r w:rsidRPr="00EB0E2D">
        <w:rPr>
          <w:rStyle w:val="Emphasis"/>
          <w:rFonts w:asciiTheme="majorHAnsi" w:hAnsiTheme="majorHAnsi" w:cstheme="majorHAnsi"/>
          <w:highlight w:val="cyan"/>
        </w:rPr>
        <w:t>foment unrest, conflict, even war</w:t>
      </w:r>
      <w:r w:rsidRPr="00EB0E2D">
        <w:rPr>
          <w:rStyle w:val="StyleUnderline"/>
          <w:rFonts w:asciiTheme="majorHAnsi" w:hAnsiTheme="majorHAnsi" w:cstheme="majorHAnsi"/>
        </w:rPr>
        <w:t xml:space="preserve"> as it is blamed on the foreign.</w:t>
      </w:r>
    </w:p>
    <w:p w14:paraId="13B8CC7F"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3389F00A"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Liberalization’s discontents</w:t>
      </w:r>
    </w:p>
    <w:p w14:paraId="4DCA898C" w14:textId="77777777" w:rsidR="00FB69EA" w:rsidRPr="00EB0E2D" w:rsidRDefault="00FB69EA" w:rsidP="00FB69EA">
      <w:pPr>
        <w:rPr>
          <w:rFonts w:asciiTheme="majorHAnsi" w:hAnsiTheme="majorHAnsi" w:cstheme="majorHAnsi"/>
          <w:b/>
          <w:iCs/>
          <w:u w:val="single"/>
          <w:bdr w:val="single" w:sz="8" w:space="0" w:color="auto"/>
        </w:rPr>
      </w:pPr>
      <w:r w:rsidRPr="00EB0E2D">
        <w:rPr>
          <w:rStyle w:val="Emphasis"/>
          <w:rFonts w:asciiTheme="majorHAnsi" w:hAnsiTheme="majorHAnsi" w:cstheme="majorHAnsi"/>
        </w:rPr>
        <w:lastRenderedPageBreak/>
        <w:t xml:space="preserve">Rising economic </w:t>
      </w:r>
      <w:r w:rsidRPr="00EB0E2D">
        <w:rPr>
          <w:rStyle w:val="Emphasis"/>
          <w:rFonts w:asciiTheme="majorHAnsi" w:hAnsiTheme="majorHAnsi" w:cstheme="majorHAnsi"/>
          <w:highlight w:val="cyan"/>
        </w:rPr>
        <w:t>insecurity</w:t>
      </w:r>
      <w:r w:rsidRPr="00EB0E2D">
        <w:rPr>
          <w:rFonts w:asciiTheme="majorHAnsi" w:hAnsiTheme="majorHAnsi" w:cstheme="majorHAnsi"/>
        </w:rPr>
        <w:t xml:space="preserve">, inequalities and deprivation are expected to strengthen ethno-populist and jingoistic nationalist sentiments, and </w:t>
      </w:r>
      <w:r w:rsidRPr="00EB0E2D">
        <w:rPr>
          <w:rStyle w:val="Emphasis"/>
          <w:rFonts w:asciiTheme="majorHAnsi" w:hAnsiTheme="majorHAnsi" w:cstheme="majorHAnsi"/>
          <w:highlight w:val="cyan"/>
        </w:rPr>
        <w:t>increase social tensions and turmoil, especially among the growing precariat and others who feel vulnerable or threatened.</w:t>
      </w:r>
    </w:p>
    <w:p w14:paraId="6E0B987F"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Thus, </w:t>
      </w:r>
      <w:r w:rsidRPr="00EB0E2D">
        <w:rPr>
          <w:rStyle w:val="Emphasis"/>
          <w:rFonts w:asciiTheme="majorHAnsi" w:hAnsiTheme="majorHAnsi" w:cstheme="majorHAnsi"/>
          <w:highlight w:val="cyan"/>
        </w:rPr>
        <w:t>ethno-populist</w:t>
      </w:r>
      <w:r w:rsidRPr="00EB0E2D">
        <w:rPr>
          <w:rStyle w:val="Emphasis"/>
          <w:rFonts w:asciiTheme="majorHAnsi" w:hAnsiTheme="majorHAnsi" w:cstheme="majorHAnsi"/>
        </w:rPr>
        <w:t xml:space="preserve"> inspired chauvinistic </w:t>
      </w:r>
      <w:r w:rsidRPr="00EB0E2D">
        <w:rPr>
          <w:rStyle w:val="Emphasis"/>
          <w:rFonts w:asciiTheme="majorHAnsi" w:hAnsiTheme="majorHAnsi" w:cstheme="majorHAnsi"/>
          <w:highlight w:val="cyan"/>
        </w:rPr>
        <w:t>nationalism may exacerbate tensions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leading to conflicts</w:t>
      </w:r>
      <w:r w:rsidRPr="00EB0E2D">
        <w:rPr>
          <w:rStyle w:val="StyleUnderline"/>
          <w:rFonts w:asciiTheme="majorHAnsi" w:hAnsiTheme="majorHAnsi" w:cstheme="majorHAnsi"/>
        </w:rPr>
        <w:t xml:space="preserve"> and tensions among countries, as in the 1930s.</w:t>
      </w:r>
      <w:r w:rsidRPr="00EB0E2D">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4DE63BC5"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48FC352" w14:textId="77777777" w:rsidR="00FB69EA" w:rsidRPr="00EB0E2D" w:rsidRDefault="00FB69EA" w:rsidP="00FB69EA">
      <w:pPr>
        <w:rPr>
          <w:rFonts w:asciiTheme="majorHAnsi" w:hAnsiTheme="majorHAnsi" w:cstheme="majorHAnsi"/>
          <w:u w:val="single"/>
        </w:rPr>
      </w:pPr>
      <w:r w:rsidRPr="00EB0E2D">
        <w:rPr>
          <w:rFonts w:asciiTheme="majorHAnsi" w:hAnsiTheme="majorHAnsi" w:cstheme="majorHAnsi"/>
        </w:rPr>
        <w:t xml:space="preserve">To be sure, globalization and liberalization are statistically associated with growing economic inequality and rising ethno-populism. </w:t>
      </w:r>
      <w:r w:rsidRPr="00EB0E2D">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6A44D097"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Insecurity, populism, conflict</w:t>
      </w:r>
    </w:p>
    <w:p w14:paraId="6D032CB6"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2DD725A0"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31CB26FE"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59A3BD22"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99B998A"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Avoiding Thucydides’ iceberg</w:t>
      </w:r>
    </w:p>
    <w:p w14:paraId="615E3B51"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Thus, </w:t>
      </w:r>
      <w:r w:rsidRPr="00EB0E2D">
        <w:rPr>
          <w:rStyle w:val="Emphasis"/>
          <w:rFonts w:asciiTheme="majorHAnsi" w:hAnsiTheme="majorHAnsi" w:cstheme="majorHAnsi"/>
        </w:rPr>
        <w:t xml:space="preserve">protracted economic distress, </w:t>
      </w:r>
      <w:r w:rsidRPr="00EB0E2D">
        <w:rPr>
          <w:rStyle w:val="Emphasis"/>
          <w:rFonts w:asciiTheme="majorHAnsi" w:hAnsiTheme="majorHAnsi" w:cstheme="majorHAnsi"/>
          <w:highlight w:val="cyan"/>
        </w:rPr>
        <w:t>economic conflicts or</w:t>
      </w:r>
      <w:r w:rsidRPr="00EB0E2D">
        <w:rPr>
          <w:rStyle w:val="Emphasis"/>
          <w:rFonts w:asciiTheme="majorHAnsi" w:hAnsiTheme="majorHAnsi" w:cstheme="majorHAnsi"/>
        </w:rPr>
        <w:t xml:space="preserve"> another </w:t>
      </w:r>
      <w:r w:rsidRPr="00EB0E2D">
        <w:rPr>
          <w:rStyle w:val="Emphasis"/>
          <w:rFonts w:asciiTheme="majorHAnsi" w:hAnsiTheme="majorHAnsi" w:cstheme="majorHAnsi"/>
          <w:highlight w:val="cyan"/>
        </w:rPr>
        <w:t>financial crisis could lead to military confrontation</w:t>
      </w:r>
      <w:r w:rsidRPr="00EB0E2D">
        <w:rPr>
          <w:rStyle w:val="Emphasis"/>
          <w:rFonts w:asciiTheme="majorHAnsi" w:hAnsiTheme="majorHAnsi" w:cstheme="majorHAnsi"/>
        </w:rPr>
        <w:t xml:space="preserve"> by the protagonists, </w:t>
      </w:r>
      <w:r w:rsidRPr="00EB0E2D">
        <w:rPr>
          <w:rStyle w:val="Emphasis"/>
          <w:rFonts w:asciiTheme="majorHAnsi" w:hAnsiTheme="majorHAnsi" w:cstheme="majorHAnsi"/>
          <w:highlight w:val="cyan"/>
        </w:rPr>
        <w:t>even if unintended.</w:t>
      </w:r>
      <w:r w:rsidRPr="00EB0E2D">
        <w:rPr>
          <w:rFonts w:asciiTheme="majorHAnsi" w:hAnsiTheme="majorHAnsi" w:cstheme="majorHAnsi"/>
        </w:rPr>
        <w:t xml:space="preserve"> Less than a decade after the Great Depression started, the Second World War had begun as the Axis powers challenged the earlier entrenched colonial powers.</w:t>
      </w:r>
    </w:p>
    <w:p w14:paraId="771679C0" w14:textId="77777777" w:rsidR="00FB69EA" w:rsidRPr="00EB0E2D" w:rsidRDefault="00FB69EA" w:rsidP="00FB69EA">
      <w:pPr>
        <w:rPr>
          <w:rFonts w:asciiTheme="majorHAnsi" w:hAnsiTheme="majorHAnsi" w:cstheme="majorHAnsi"/>
        </w:rPr>
      </w:pPr>
      <w:r w:rsidRPr="00EB0E2D">
        <w:rPr>
          <w:rStyle w:val="StyleUnderline"/>
          <w:rFonts w:asciiTheme="majorHAnsi" w:hAnsiTheme="majorHAnsi" w:cstheme="majorHAnsi"/>
        </w:rPr>
        <w:t>They patently ignored Thucydides’ warning</w:t>
      </w:r>
      <w:r w:rsidRPr="00EB0E2D">
        <w:rPr>
          <w:rFonts w:asciiTheme="majorHAnsi" w:hAnsiTheme="majorHAnsi" w:cstheme="majorHAnsi"/>
        </w:rPr>
        <w:t>, in chronicling the Peloponnesian wars over two millennia before, when the rise of Athens threatened the established dominance of Sparta!</w:t>
      </w:r>
    </w:p>
    <w:p w14:paraId="3449A719" w14:textId="77777777" w:rsidR="00FB69EA" w:rsidRPr="00EB0E2D" w:rsidRDefault="00FB69EA" w:rsidP="00FB69EA">
      <w:pPr>
        <w:rPr>
          <w:rFonts w:asciiTheme="majorHAnsi" w:hAnsiTheme="majorHAnsi" w:cstheme="majorHAnsi"/>
          <w:u w:val="single"/>
        </w:rPr>
      </w:pPr>
      <w:r w:rsidRPr="00EB0E2D">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089C36BD" w14:textId="77777777" w:rsidR="00FB69EA" w:rsidRPr="00EB0E2D" w:rsidRDefault="00FB69EA" w:rsidP="00FB69EA">
      <w:pPr>
        <w:pStyle w:val="Heading4"/>
        <w:rPr>
          <w:rFonts w:asciiTheme="majorHAnsi" w:hAnsiTheme="majorHAnsi" w:cstheme="majorHAnsi"/>
        </w:rPr>
      </w:pPr>
      <w:r w:rsidRPr="00EB0E2D">
        <w:rPr>
          <w:rFonts w:asciiTheme="majorHAnsi" w:hAnsiTheme="majorHAnsi" w:cstheme="majorHAnsi"/>
        </w:rPr>
        <w:lastRenderedPageBreak/>
        <w:t xml:space="preserve">Those wars draw-in </w:t>
      </w:r>
      <w:r w:rsidRPr="00EB0E2D">
        <w:rPr>
          <w:rFonts w:asciiTheme="majorHAnsi" w:hAnsiTheme="majorHAnsi" w:cstheme="majorHAnsi"/>
          <w:u w:val="single"/>
        </w:rPr>
        <w:t>great powers</w:t>
      </w:r>
      <w:r w:rsidRPr="00EB0E2D">
        <w:rPr>
          <w:rFonts w:asciiTheme="majorHAnsi" w:hAnsiTheme="majorHAnsi" w:cstheme="majorHAnsi"/>
        </w:rPr>
        <w:t xml:space="preserve">---that outweighs. </w:t>
      </w:r>
    </w:p>
    <w:p w14:paraId="6BEC9D2A"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Lawrence H. </w:t>
      </w:r>
      <w:r w:rsidRPr="00EB0E2D">
        <w:rPr>
          <w:rStyle w:val="Style13ptBold"/>
          <w:rFonts w:asciiTheme="majorHAnsi" w:hAnsiTheme="majorHAnsi" w:cstheme="majorHAnsi"/>
        </w:rPr>
        <w:t>Summers 17</w:t>
      </w:r>
      <w:r w:rsidRPr="00EB0E2D">
        <w:rPr>
          <w:rFonts w:asciiTheme="majorHAnsi" w:hAnsiTheme="majorHAnsi" w:cstheme="majorHAnsi"/>
        </w:rPr>
        <w:t xml:space="preserve">. US Secretary of the Treasury (1999-2001) and Director of the US National Economic Council (2009-2010), former president of Harvard University, where he is currently University Professor. “Will the Center Hold?” </w:t>
      </w:r>
      <w:hyperlink r:id="rId12" w:history="1">
        <w:r w:rsidRPr="00EB0E2D">
          <w:rPr>
            <w:rStyle w:val="Hyperlink"/>
            <w:rFonts w:asciiTheme="majorHAnsi" w:hAnsiTheme="majorHAnsi" w:cstheme="majorHAnsi"/>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EB0E2D">
        <w:rPr>
          <w:rFonts w:asciiTheme="majorHAnsi" w:hAnsiTheme="majorHAnsi" w:cstheme="majorHAnsi"/>
        </w:rPr>
        <w:t>=.</w:t>
      </w:r>
    </w:p>
    <w:p w14:paraId="6F565069" w14:textId="77777777" w:rsidR="00FB69EA" w:rsidRPr="00EB0E2D" w:rsidRDefault="00FB69EA" w:rsidP="00FB69EA">
      <w:pPr>
        <w:rPr>
          <w:rFonts w:asciiTheme="majorHAnsi" w:hAnsiTheme="majorHAnsi" w:cstheme="majorHAnsi"/>
        </w:rPr>
      </w:pPr>
      <w:r w:rsidRPr="00EB0E2D">
        <w:rPr>
          <w:rStyle w:val="StyleUnderline"/>
          <w:rFonts w:asciiTheme="majorHAnsi" w:hAnsiTheme="majorHAnsi" w:cstheme="majorHAnsi"/>
          <w:highlight w:val="cyan"/>
        </w:rPr>
        <w:t>The risk</w:t>
      </w:r>
      <w:r w:rsidRPr="00EB0E2D">
        <w:rPr>
          <w:rStyle w:val="StyleUnderline"/>
          <w:rFonts w:asciiTheme="majorHAnsi" w:hAnsiTheme="majorHAnsi" w:cstheme="majorHAnsi"/>
        </w:rPr>
        <w:t xml:space="preserve"> from a purely economic point of view </w:t>
      </w:r>
      <w:r w:rsidRPr="00EB0E2D">
        <w:rPr>
          <w:rStyle w:val="StyleUnderline"/>
          <w:rFonts w:asciiTheme="majorHAnsi" w:hAnsiTheme="majorHAnsi" w:cstheme="majorHAnsi"/>
          <w:highlight w:val="cyan"/>
        </w:rPr>
        <w:t>is that the traditional strategy for battling recession</w:t>
      </w:r>
      <w:r w:rsidRPr="00EB0E2D">
        <w:rPr>
          <w:rFonts w:asciiTheme="majorHAnsi" w:hAnsiTheme="majorHAnsi" w:cstheme="majorHAnsi"/>
        </w:rPr>
        <w:t xml:space="preserve"> – a reduction of 500 basis points in the federal funds rate – </w:t>
      </w:r>
      <w:r w:rsidRPr="00EB0E2D">
        <w:rPr>
          <w:rStyle w:val="StyleUnderline"/>
          <w:rFonts w:asciiTheme="majorHAnsi" w:hAnsiTheme="majorHAnsi" w:cstheme="majorHAnsi"/>
          <w:highlight w:val="cyan"/>
        </w:rPr>
        <w:t>will be unavailable</w:t>
      </w:r>
      <w:r w:rsidRPr="00EB0E2D">
        <w:rPr>
          <w:rStyle w:val="StyleUnderline"/>
          <w:rFonts w:asciiTheme="majorHAnsi" w:hAnsiTheme="majorHAnsi" w:cstheme="majorHAnsi"/>
        </w:rPr>
        <w:t xml:space="preserve"> this year, </w:t>
      </w:r>
      <w:r w:rsidRPr="00EB0E2D">
        <w:rPr>
          <w:rStyle w:val="Emphasis"/>
          <w:rFonts w:asciiTheme="majorHAnsi" w:hAnsiTheme="majorHAnsi" w:cstheme="majorHAnsi"/>
          <w:highlight w:val="cyan"/>
        </w:rPr>
        <w:t>given the zero lower bound</w:t>
      </w:r>
      <w:r w:rsidRPr="00EB0E2D">
        <w:rPr>
          <w:rStyle w:val="StyleUnderline"/>
          <w:rFonts w:asciiTheme="majorHAnsi" w:hAnsiTheme="majorHAnsi" w:cstheme="majorHAnsi"/>
        </w:rPr>
        <w:t xml:space="preserve"> on interest rates. Nor is it clear that the will or the room for fiscal expansion will exist</w:t>
      </w:r>
      <w:r w:rsidRPr="00EB0E2D">
        <w:rPr>
          <w:rFonts w:asciiTheme="majorHAnsi" w:hAnsiTheme="majorHAnsi" w:cstheme="majorHAnsi"/>
        </w:rPr>
        <w:t>.</w:t>
      </w:r>
    </w:p>
    <w:p w14:paraId="5D57CB99" w14:textId="77777777" w:rsidR="00FB69EA" w:rsidRPr="00EB0E2D" w:rsidRDefault="00FB69EA" w:rsidP="00FB69EA">
      <w:pPr>
        <w:rPr>
          <w:rFonts w:asciiTheme="majorHAnsi" w:hAnsiTheme="majorHAnsi" w:cstheme="majorHAnsi"/>
        </w:rPr>
      </w:pPr>
      <w:r w:rsidRPr="00EB0E2D">
        <w:rPr>
          <w:rStyle w:val="StyleUnderline"/>
          <w:rFonts w:asciiTheme="majorHAnsi" w:hAnsiTheme="majorHAnsi" w:cstheme="majorHAnsi"/>
        </w:rPr>
        <w:t xml:space="preserve">This means that </w:t>
      </w:r>
      <w:r w:rsidRPr="00EB0E2D">
        <w:rPr>
          <w:rStyle w:val="StyleUnderline"/>
          <w:rFonts w:asciiTheme="majorHAnsi" w:hAnsiTheme="majorHAnsi" w:cstheme="majorHAnsi"/>
          <w:highlight w:val="cyan"/>
        </w:rPr>
        <w:t>the next recession</w:t>
      </w:r>
      <w:r w:rsidRPr="00EB0E2D">
        <w:rPr>
          <w:rFonts w:asciiTheme="majorHAnsi" w:hAnsiTheme="majorHAnsi" w:cstheme="majorHAnsi"/>
        </w:rPr>
        <w:t xml:space="preserve">, like the last, </w:t>
      </w:r>
      <w:r w:rsidRPr="00EB0E2D">
        <w:rPr>
          <w:rStyle w:val="StyleUnderline"/>
          <w:rFonts w:asciiTheme="majorHAnsi" w:hAnsiTheme="majorHAnsi" w:cstheme="majorHAnsi"/>
          <w:highlight w:val="cyan"/>
        </w:rPr>
        <w:t xml:space="preserve">may well be </w:t>
      </w:r>
      <w:r w:rsidRPr="00EB0E2D">
        <w:rPr>
          <w:rStyle w:val="Emphasis"/>
          <w:rFonts w:asciiTheme="majorHAnsi" w:hAnsiTheme="majorHAnsi" w:cstheme="majorHAnsi"/>
          <w:highlight w:val="cyan"/>
        </w:rPr>
        <w:t>protracted and deep</w:t>
      </w:r>
      <w:r w:rsidRPr="00EB0E2D">
        <w:rPr>
          <w:rStyle w:val="StyleUnderline"/>
          <w:rFonts w:asciiTheme="majorHAnsi" w:hAnsiTheme="majorHAnsi" w:cstheme="majorHAnsi"/>
          <w:highlight w:val="cyan"/>
        </w:rPr>
        <w:t xml:space="preserve">, with </w:t>
      </w:r>
      <w:r w:rsidRPr="00EB0E2D">
        <w:rPr>
          <w:rStyle w:val="Emphasis"/>
          <w:rFonts w:asciiTheme="majorHAnsi" w:hAnsiTheme="majorHAnsi" w:cstheme="majorHAnsi"/>
          <w:highlight w:val="cyan"/>
        </w:rPr>
        <w:t>severe</w:t>
      </w:r>
      <w:r w:rsidRPr="00EB0E2D">
        <w:rPr>
          <w:rStyle w:val="StyleUnderline"/>
          <w:rFonts w:asciiTheme="majorHAnsi" w:hAnsiTheme="majorHAnsi" w:cstheme="majorHAnsi"/>
          <w:highlight w:val="cyan"/>
        </w:rPr>
        <w:t xml:space="preserve"> global consequences</w:t>
      </w:r>
      <w:r w:rsidRPr="00EB0E2D">
        <w:rPr>
          <w:rStyle w:val="StyleUnderline"/>
          <w:rFonts w:asciiTheme="majorHAnsi" w:hAnsiTheme="majorHAnsi" w:cstheme="majorHAnsi"/>
        </w:rPr>
        <w:t>. And the political capacity for a global response, like that on display at the</w:t>
      </w:r>
      <w:r w:rsidRPr="00EB0E2D">
        <w:rPr>
          <w:rFonts w:asciiTheme="majorHAnsi" w:hAnsiTheme="majorHAnsi" w:cstheme="majorHAnsi"/>
        </w:rPr>
        <w:t xml:space="preserve"> London </w:t>
      </w:r>
      <w:r w:rsidRPr="00EB0E2D">
        <w:rPr>
          <w:rStyle w:val="StyleUnderline"/>
          <w:rFonts w:asciiTheme="majorHAnsi" w:hAnsiTheme="majorHAnsi" w:cstheme="majorHAnsi"/>
        </w:rPr>
        <w:t xml:space="preserve">G-20 Summit in 2009, appears to be </w:t>
      </w:r>
      <w:r w:rsidRPr="00EB0E2D">
        <w:rPr>
          <w:rStyle w:val="Emphasis"/>
          <w:rFonts w:asciiTheme="majorHAnsi" w:hAnsiTheme="majorHAnsi" w:cstheme="majorHAnsi"/>
        </w:rPr>
        <w:t>absent</w:t>
      </w:r>
      <w:r w:rsidRPr="00EB0E2D">
        <w:rPr>
          <w:rFonts w:asciiTheme="majorHAnsi" w:hAnsiTheme="majorHAnsi" w:cstheme="majorHAnsi"/>
        </w:rPr>
        <w:t xml:space="preserve"> as well. Just compare the global visions of US President Barack Obama and UK Prime Minister Gordon Brown back then with those of Trump and Prime Minister Theresa May today.</w:t>
      </w:r>
    </w:p>
    <w:p w14:paraId="0C2A8560"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I shudder to think what a serious recession will mean for politics and policy. </w:t>
      </w:r>
      <w:r w:rsidRPr="00EB0E2D">
        <w:rPr>
          <w:rStyle w:val="StyleUnderline"/>
          <w:rFonts w:asciiTheme="majorHAnsi" w:hAnsiTheme="majorHAnsi" w:cstheme="majorHAnsi"/>
        </w:rPr>
        <w:t xml:space="preserve">It is hard to imagine </w:t>
      </w:r>
      <w:r w:rsidRPr="00EB0E2D">
        <w:rPr>
          <w:rStyle w:val="Emphasis"/>
          <w:rFonts w:asciiTheme="majorHAnsi" w:hAnsiTheme="majorHAnsi" w:cstheme="majorHAnsi"/>
        </w:rPr>
        <w:t>avoiding</w:t>
      </w:r>
      <w:r w:rsidRPr="00EB0E2D">
        <w:rPr>
          <w:rStyle w:val="StyleUnderline"/>
          <w:rFonts w:asciiTheme="majorHAnsi" w:hAnsiTheme="majorHAnsi" w:cstheme="majorHAnsi"/>
        </w:rPr>
        <w:t xml:space="preserve"> a </w:t>
      </w:r>
      <w:r w:rsidRPr="00EB0E2D">
        <w:rPr>
          <w:rStyle w:val="StyleUnderline"/>
          <w:rFonts w:asciiTheme="majorHAnsi" w:hAnsiTheme="majorHAnsi" w:cstheme="majorHAnsi"/>
          <w:highlight w:val="cyan"/>
        </w:rPr>
        <w:t xml:space="preserve">resurgence of </w:t>
      </w:r>
      <w:r w:rsidRPr="00EB0E2D">
        <w:rPr>
          <w:rStyle w:val="Emphasis"/>
          <w:rFonts w:asciiTheme="majorHAnsi" w:hAnsiTheme="majorHAnsi" w:cstheme="majorHAnsi"/>
          <w:highlight w:val="cyan"/>
        </w:rPr>
        <w:t>protectionism, populism, and scapegoating</w:t>
      </w:r>
      <w:r w:rsidRPr="00EB0E2D">
        <w:rPr>
          <w:rFonts w:asciiTheme="majorHAnsi" w:hAnsiTheme="majorHAnsi" w:cstheme="majorHAnsi"/>
        </w:rPr>
        <w:t>. In such a scenario, as with another financial crisis, the center will not hold.</w:t>
      </w:r>
    </w:p>
    <w:p w14:paraId="564B70B7"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But </w:t>
      </w:r>
      <w:r w:rsidRPr="00EB0E2D">
        <w:rPr>
          <w:rStyle w:val="StyleUnderline"/>
          <w:rFonts w:asciiTheme="majorHAnsi" w:hAnsiTheme="majorHAnsi" w:cstheme="majorHAnsi"/>
          <w:highlight w:val="cyan"/>
        </w:rPr>
        <w:t>the greatest risk</w:t>
      </w:r>
      <w:r w:rsidRPr="00EB0E2D">
        <w:rPr>
          <w:rFonts w:asciiTheme="majorHAnsi" w:hAnsiTheme="majorHAnsi" w:cstheme="majorHAnsi"/>
        </w:rPr>
        <w:t xml:space="preserve"> in the next few years, I believe, is neither a market meltdown nor a recession. It </w:t>
      </w:r>
      <w:r w:rsidRPr="00EB0E2D">
        <w:rPr>
          <w:rStyle w:val="StyleUnderline"/>
          <w:rFonts w:asciiTheme="majorHAnsi" w:hAnsiTheme="majorHAnsi" w:cstheme="majorHAnsi"/>
          <w:highlight w:val="cyan"/>
        </w:rPr>
        <w:t>is</w:t>
      </w:r>
      <w:r w:rsidRPr="00EB0E2D">
        <w:rPr>
          <w:rFonts w:asciiTheme="majorHAnsi" w:hAnsiTheme="majorHAnsi" w:cstheme="majorHAnsi"/>
        </w:rPr>
        <w:t xml:space="preserve"> instead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political doom loop</w:t>
      </w:r>
      <w:r w:rsidRPr="00EB0E2D">
        <w:rPr>
          <w:rStyle w:val="StyleUnderline"/>
          <w:rFonts w:asciiTheme="majorHAnsi" w:hAnsiTheme="majorHAnsi"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EB0E2D">
        <w:rPr>
          <w:rFonts w:asciiTheme="majorHAnsi" w:hAnsiTheme="majorHAnsi" w:cstheme="majorHAnsi"/>
        </w:rPr>
        <w:t>.</w:t>
      </w:r>
    </w:p>
    <w:p w14:paraId="27300934" w14:textId="77777777" w:rsidR="00FB69EA" w:rsidRPr="00EB0E2D" w:rsidRDefault="00FB69EA" w:rsidP="00FB69EA">
      <w:pPr>
        <w:rPr>
          <w:rFonts w:asciiTheme="majorHAnsi" w:hAnsiTheme="majorHAnsi" w:cstheme="majorHAnsi"/>
          <w:szCs w:val="16"/>
        </w:rPr>
      </w:pPr>
      <w:r w:rsidRPr="00EB0E2D">
        <w:rPr>
          <w:rFonts w:asciiTheme="majorHAnsi" w:hAnsiTheme="majorHAnsi" w:cstheme="majorHAnsi"/>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78DDD8DE" w14:textId="77777777" w:rsidR="00FB69EA" w:rsidRPr="00EB0E2D" w:rsidRDefault="00FB69EA" w:rsidP="00FB69EA">
      <w:pPr>
        <w:rPr>
          <w:rFonts w:asciiTheme="majorHAnsi" w:hAnsiTheme="majorHAnsi" w:cstheme="majorHAnsi"/>
        </w:rPr>
      </w:pPr>
      <w:r w:rsidRPr="00EB0E2D">
        <w:rPr>
          <w:rStyle w:val="StyleUnderline"/>
          <w:rFonts w:asciiTheme="majorHAnsi" w:hAnsiTheme="majorHAnsi" w:cstheme="majorHAnsi"/>
        </w:rPr>
        <w:t xml:space="preserve">If a country’s citizens </w:t>
      </w:r>
      <w:r w:rsidRPr="00EB0E2D">
        <w:rPr>
          <w:rStyle w:val="StyleUnderline"/>
          <w:rFonts w:asciiTheme="majorHAnsi" w:hAnsiTheme="majorHAnsi" w:cstheme="majorHAnsi"/>
          <w:highlight w:val="cyan"/>
        </w:rPr>
        <w:t>lose confidence in their government’s ability to improve their lives</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 xml:space="preserve">government has an incentive to </w:t>
      </w:r>
      <w:r w:rsidRPr="00EB0E2D">
        <w:rPr>
          <w:rStyle w:val="Emphasis"/>
          <w:rFonts w:asciiTheme="majorHAnsi" w:hAnsiTheme="majorHAnsi" w:cstheme="majorHAnsi"/>
          <w:highlight w:val="cyan"/>
        </w:rPr>
        <w:t>rally popular support</w:t>
      </w:r>
      <w:r w:rsidRPr="00EB0E2D">
        <w:rPr>
          <w:rStyle w:val="StyleUnderline"/>
          <w:rFonts w:asciiTheme="majorHAnsi" w:hAnsiTheme="majorHAnsi" w:cstheme="majorHAnsi"/>
          <w:highlight w:val="cyan"/>
        </w:rPr>
        <w:t xml:space="preserve"> by focusing attention on threats</w:t>
      </w:r>
      <w:r w:rsidRPr="00EB0E2D">
        <w:rPr>
          <w:rFonts w:asciiTheme="majorHAnsi" w:hAnsiTheme="majorHAnsi" w:cstheme="majorHAnsi"/>
        </w:rPr>
        <w:t xml:space="preserve"> that only it can address. </w:t>
      </w:r>
      <w:r w:rsidRPr="00EB0E2D">
        <w:rPr>
          <w:rStyle w:val="StyleUnderline"/>
          <w:rFonts w:asciiTheme="majorHAnsi" w:hAnsiTheme="majorHAnsi" w:cstheme="majorHAnsi"/>
        </w:rPr>
        <w:t xml:space="preserve">That is why in societies pervaded by anger and uncertainty about the future, </w:t>
      </w:r>
      <w:r w:rsidRPr="00EB0E2D">
        <w:rPr>
          <w:rStyle w:val="Emphasis"/>
          <w:rFonts w:asciiTheme="majorHAnsi" w:hAnsiTheme="majorHAnsi" w:cstheme="majorHAnsi"/>
          <w:highlight w:val="cyan"/>
        </w:rPr>
        <w:t>the temptation to stigmatize minority groups increases</w:t>
      </w:r>
      <w:r w:rsidRPr="00EB0E2D">
        <w:rPr>
          <w:rStyle w:val="StyleUnderline"/>
          <w:rFonts w:asciiTheme="majorHAnsi" w:hAnsiTheme="majorHAnsi" w:cstheme="majorHAnsi"/>
        </w:rPr>
        <w:t xml:space="preserve">. And it is why </w:t>
      </w:r>
      <w:r w:rsidRPr="00EB0E2D">
        <w:rPr>
          <w:rStyle w:val="StyleUnderline"/>
          <w:rFonts w:asciiTheme="majorHAnsi" w:hAnsiTheme="majorHAnsi" w:cstheme="majorHAnsi"/>
          <w:highlight w:val="cyan"/>
        </w:rPr>
        <w:t>there is a tendency</w:t>
      </w:r>
      <w:r w:rsidRPr="00EB0E2D">
        <w:rPr>
          <w:rFonts w:asciiTheme="majorHAnsi" w:hAnsiTheme="majorHAnsi" w:cstheme="majorHAnsi"/>
        </w:rPr>
        <w:t xml:space="preserve"> for officials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magnify foreign threats</w:t>
      </w:r>
      <w:r w:rsidRPr="00EB0E2D">
        <w:rPr>
          <w:rFonts w:asciiTheme="majorHAnsi" w:hAnsiTheme="majorHAnsi" w:cstheme="majorHAnsi"/>
        </w:rPr>
        <w:t>.</w:t>
      </w:r>
    </w:p>
    <w:p w14:paraId="71D5B9B3" w14:textId="77777777" w:rsidR="00FB69EA" w:rsidRPr="00EB0E2D" w:rsidRDefault="00FB69EA" w:rsidP="00FB69EA">
      <w:pPr>
        <w:rPr>
          <w:rFonts w:asciiTheme="majorHAnsi" w:hAnsiTheme="majorHAnsi" w:cstheme="majorHAnsi"/>
        </w:rPr>
      </w:pPr>
      <w:r w:rsidRPr="00EB0E2D">
        <w:rPr>
          <w:rStyle w:val="StyleUnderline"/>
          <w:rFonts w:asciiTheme="majorHAnsi" w:hAnsiTheme="majorHAnsi" w:cstheme="majorHAnsi"/>
        </w:rPr>
        <w:t>We are seeing this</w:t>
      </w:r>
      <w:r w:rsidRPr="00EB0E2D">
        <w:rPr>
          <w:rFonts w:asciiTheme="majorHAnsi" w:hAnsiTheme="majorHAnsi" w:cstheme="majorHAnsi"/>
        </w:rPr>
        <w:t xml:space="preserve"> phenomenon </w:t>
      </w:r>
      <w:r w:rsidRPr="00EB0E2D">
        <w:rPr>
          <w:rStyle w:val="StyleUnderline"/>
          <w:rFonts w:asciiTheme="majorHAnsi" w:hAnsiTheme="majorHAnsi" w:cstheme="majorHAnsi"/>
        </w:rPr>
        <w:t>all over the world</w:t>
      </w:r>
      <w:r w:rsidRPr="00EB0E2D">
        <w:rPr>
          <w:rFonts w:asciiTheme="majorHAnsi" w:hAnsiTheme="majorHAnsi" w:cstheme="majorHAnsi"/>
        </w:rPr>
        <w:t xml:space="preserve">. Russian President Vladimir </w:t>
      </w:r>
      <w:r w:rsidRPr="00EB0E2D">
        <w:rPr>
          <w:rStyle w:val="StyleUnderline"/>
          <w:rFonts w:asciiTheme="majorHAnsi" w:hAnsiTheme="majorHAnsi" w:cstheme="majorHAnsi"/>
          <w:highlight w:val="cyan"/>
        </w:rPr>
        <w:t>Putin</w:t>
      </w:r>
      <w:r w:rsidRPr="00EB0E2D">
        <w:rPr>
          <w:rFonts w:asciiTheme="majorHAnsi" w:hAnsiTheme="majorHAnsi" w:cstheme="majorHAnsi"/>
        </w:rPr>
        <w:t xml:space="preserve">, Turkish President Recep Tayyip </w:t>
      </w:r>
      <w:r w:rsidRPr="00EB0E2D">
        <w:rPr>
          <w:rStyle w:val="StyleUnderline"/>
          <w:rFonts w:asciiTheme="majorHAnsi" w:hAnsiTheme="majorHAnsi" w:cstheme="majorHAnsi"/>
          <w:highlight w:val="cyan"/>
        </w:rPr>
        <w:t>Erdoğan, and</w:t>
      </w:r>
      <w:r w:rsidRPr="00EB0E2D">
        <w:rPr>
          <w:rFonts w:asciiTheme="majorHAnsi" w:hAnsiTheme="majorHAnsi" w:cstheme="majorHAnsi"/>
        </w:rPr>
        <w:t xml:space="preserve"> Chinese President </w:t>
      </w:r>
      <w:r w:rsidRPr="00EB0E2D">
        <w:rPr>
          <w:rStyle w:val="StyleUnderline"/>
          <w:rFonts w:asciiTheme="majorHAnsi" w:hAnsiTheme="majorHAnsi" w:cstheme="majorHAnsi"/>
          <w:highlight w:val="cyan"/>
        </w:rPr>
        <w:t>Xi</w:t>
      </w:r>
      <w:r w:rsidRPr="00EB0E2D">
        <w:rPr>
          <w:rFonts w:asciiTheme="majorHAnsi" w:hAnsiTheme="majorHAnsi" w:cstheme="majorHAnsi"/>
        </w:rPr>
        <w:t xml:space="preserve"> Jinping </w:t>
      </w:r>
      <w:r w:rsidRPr="00EB0E2D">
        <w:rPr>
          <w:rStyle w:val="StyleUnderline"/>
          <w:rFonts w:asciiTheme="majorHAnsi" w:hAnsiTheme="majorHAnsi" w:cstheme="majorHAnsi"/>
          <w:highlight w:val="cyan"/>
        </w:rPr>
        <w:t>have all made nationalism a central part of their governing strategy</w:t>
      </w:r>
      <w:r w:rsidRPr="00EB0E2D">
        <w:rPr>
          <w:rFonts w:asciiTheme="majorHAnsi" w:hAnsiTheme="majorHAnsi" w:cstheme="majorHAnsi"/>
        </w:rPr>
        <w:t>. So, too, has Trump, who has explicitly rejected the international community in favor of the idea that there is only a ceaseless struggle among nation-states for competitive advantage.</w:t>
      </w:r>
    </w:p>
    <w:p w14:paraId="2F420E60"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lastRenderedPageBreak/>
        <w:t xml:space="preserve">When the world’s preeminent power, having upheld the idea of international community for nearly 75 years, rejects it in favor of ad hoc deal making, others have no choice but to follow suit. </w:t>
      </w:r>
      <w:r w:rsidRPr="00EB0E2D">
        <w:rPr>
          <w:rStyle w:val="StyleUnderline"/>
          <w:rFonts w:asciiTheme="majorHAnsi" w:hAnsiTheme="majorHAnsi" w:cstheme="majorHAnsi"/>
          <w:highlight w:val="cyan"/>
        </w:rPr>
        <w:t>Countries that can no longer rely on the US feel pressure to provide for their own security.</w:t>
      </w:r>
      <w:r w:rsidRPr="00EB0E2D">
        <w:rPr>
          <w:rStyle w:val="StyleUnderline"/>
          <w:rFonts w:asciiTheme="majorHAnsi" w:hAnsiTheme="majorHAnsi" w:cstheme="majorHAnsi"/>
        </w:rPr>
        <w:t xml:space="preserve"> America’s </w:t>
      </w:r>
      <w:r w:rsidRPr="00EB0E2D">
        <w:rPr>
          <w:rStyle w:val="StyleUnderline"/>
          <w:rFonts w:asciiTheme="majorHAnsi" w:hAnsiTheme="majorHAnsi" w:cstheme="majorHAnsi"/>
          <w:highlight w:val="cyan"/>
        </w:rPr>
        <w:t xml:space="preserve">adversaries inevitably will seek to </w:t>
      </w:r>
      <w:r w:rsidRPr="00EB0E2D">
        <w:rPr>
          <w:rStyle w:val="Emphasis"/>
          <w:rFonts w:asciiTheme="majorHAnsi" w:hAnsiTheme="majorHAnsi" w:cstheme="majorHAnsi"/>
          <w:highlight w:val="cyan"/>
        </w:rPr>
        <w:t>fill the voids</w:t>
      </w:r>
      <w:r w:rsidRPr="00EB0E2D">
        <w:rPr>
          <w:rStyle w:val="StyleUnderline"/>
          <w:rFonts w:asciiTheme="majorHAnsi" w:hAnsiTheme="majorHAnsi" w:cstheme="majorHAnsi"/>
          <w:highlight w:val="cyan"/>
        </w:rPr>
        <w:t xml:space="preserve"> left behind as the US </w:t>
      </w:r>
      <w:r w:rsidRPr="00EB0E2D">
        <w:rPr>
          <w:rStyle w:val="Emphasis"/>
          <w:rFonts w:asciiTheme="majorHAnsi" w:hAnsiTheme="majorHAnsi" w:cstheme="majorHAnsi"/>
          <w:highlight w:val="cyan"/>
        </w:rPr>
        <w:t>retrenches</w:t>
      </w:r>
      <w:r w:rsidRPr="00EB0E2D">
        <w:rPr>
          <w:rFonts w:asciiTheme="majorHAnsi" w:hAnsiTheme="majorHAnsi" w:cstheme="majorHAnsi"/>
          <w:highlight w:val="cyan"/>
        </w:rPr>
        <w:t>.</w:t>
      </w:r>
    </w:p>
    <w:p w14:paraId="66771888" w14:textId="77777777" w:rsidR="00AA0939" w:rsidRDefault="00AA0939" w:rsidP="00AA0939">
      <w:pPr>
        <w:pStyle w:val="Heading4"/>
      </w:pPr>
      <w:r w:rsidRPr="00154494">
        <w:rPr>
          <w:u w:val="single"/>
        </w:rPr>
        <w:t>Slower growth</w:t>
      </w:r>
      <w:r>
        <w:t xml:space="preserve"> increases </w:t>
      </w:r>
      <w:r w:rsidRPr="00154494">
        <w:rPr>
          <w:u w:val="single"/>
        </w:rPr>
        <w:t>populist conflict</w:t>
      </w:r>
      <w:r>
        <w:t>---</w:t>
      </w:r>
      <w:r w:rsidRPr="00154494">
        <w:rPr>
          <w:u w:val="single"/>
        </w:rPr>
        <w:t>140 years of data</w:t>
      </w:r>
      <w:r>
        <w:t xml:space="preserve"> proves.</w:t>
      </w:r>
    </w:p>
    <w:p w14:paraId="01F4F7E5" w14:textId="77777777" w:rsidR="00AA0939" w:rsidRDefault="00AA0939" w:rsidP="00AA0939">
      <w:r>
        <w:t xml:space="preserve">James </w:t>
      </w:r>
      <w:r w:rsidRPr="00100A35">
        <w:rPr>
          <w:rStyle w:val="Style13ptBold"/>
        </w:rPr>
        <w:t>Pethokoukis 6/4/21</w:t>
      </w:r>
      <w:r>
        <w:t>. The DeWitt Wallace Fellow at the American Enterprise Institute where he runs the AEIdeas blog. "Biden's budget predicts the Roaring Twenties will end in 2022. Uh oh.". https://theweek.com/politics/1001118/the-populist-political-warning-in-the-biden-budget</w:t>
      </w:r>
    </w:p>
    <w:p w14:paraId="5E61BC06" w14:textId="4A135807" w:rsidR="00AA0939" w:rsidRDefault="00AA0939" w:rsidP="00AA0939">
      <w:pPr>
        <w:rPr>
          <w:sz w:val="16"/>
        </w:rPr>
      </w:pPr>
      <w:r w:rsidRPr="00154494">
        <w:rPr>
          <w:sz w:val="16"/>
        </w:rPr>
        <w:t xml:space="preserve">But there's a big non-economic reason to </w:t>
      </w:r>
      <w:r w:rsidRPr="00C048A1">
        <w:rPr>
          <w:rStyle w:val="StyleUnderline"/>
          <w:highlight w:val="cyan"/>
        </w:rPr>
        <w:t xml:space="preserve">hope for </w:t>
      </w:r>
      <w:r w:rsidRPr="00C048A1">
        <w:rPr>
          <w:rStyle w:val="Emphasis"/>
          <w:highlight w:val="cyan"/>
        </w:rPr>
        <w:t>growth faster</w:t>
      </w:r>
      <w:r w:rsidRPr="00154494">
        <w:rPr>
          <w:sz w:val="16"/>
        </w:rPr>
        <w:t xml:space="preserve"> </w:t>
      </w:r>
      <w:r w:rsidRPr="00154494">
        <w:rPr>
          <w:rStyle w:val="StyleUnderline"/>
        </w:rPr>
        <w:t>than</w:t>
      </w:r>
      <w:r w:rsidRPr="00154494">
        <w:rPr>
          <w:sz w:val="16"/>
        </w:rPr>
        <w:t xml:space="preserve"> the pace </w:t>
      </w:r>
      <w:r w:rsidRPr="00154494">
        <w:rPr>
          <w:rStyle w:val="StyleUnderline"/>
        </w:rPr>
        <w:t>predicted</w:t>
      </w:r>
      <w:r w:rsidRPr="00154494">
        <w:rPr>
          <w:sz w:val="16"/>
        </w:rPr>
        <w:t xml:space="preserve"> in the Biden budget. The historically </w:t>
      </w:r>
      <w:r w:rsidRPr="00C048A1">
        <w:rPr>
          <w:rStyle w:val="Emphasis"/>
          <w:highlight w:val="cyan"/>
        </w:rPr>
        <w:t>slow recovery</w:t>
      </w:r>
      <w:r w:rsidRPr="00C048A1">
        <w:rPr>
          <w:sz w:val="16"/>
          <w:highlight w:val="cyan"/>
        </w:rPr>
        <w:t xml:space="preserve"> </w:t>
      </w:r>
      <w:r w:rsidRPr="00154494">
        <w:rPr>
          <w:rStyle w:val="StyleUnderline"/>
        </w:rPr>
        <w:t xml:space="preserve">out of the Great Recession </w:t>
      </w:r>
      <w:r w:rsidRPr="00C048A1">
        <w:rPr>
          <w:rStyle w:val="StyleUnderline"/>
          <w:highlight w:val="cyan"/>
        </w:rPr>
        <w:t xml:space="preserve">coincided with </w:t>
      </w:r>
      <w:r w:rsidRPr="00154494">
        <w:rPr>
          <w:rStyle w:val="StyleUnderline"/>
        </w:rPr>
        <w:t xml:space="preserve">a rise of </w:t>
      </w:r>
      <w:r w:rsidRPr="00C048A1">
        <w:rPr>
          <w:rStyle w:val="StyleUnderline"/>
          <w:highlight w:val="cyan"/>
        </w:rPr>
        <w:t xml:space="preserve">nativist </w:t>
      </w:r>
      <w:r w:rsidRPr="00C048A1">
        <w:rPr>
          <w:rStyle w:val="Emphasis"/>
          <w:highlight w:val="cyan"/>
        </w:rPr>
        <w:t>populism</w:t>
      </w:r>
      <w:r w:rsidRPr="00154494">
        <w:rPr>
          <w:sz w:val="16"/>
        </w:rPr>
        <w:t xml:space="preserve">, both </w:t>
      </w:r>
      <w:r w:rsidRPr="00154494">
        <w:rPr>
          <w:rStyle w:val="Emphasis"/>
        </w:rPr>
        <w:t>here</w:t>
      </w:r>
      <w:r w:rsidRPr="00154494">
        <w:rPr>
          <w:rStyle w:val="StyleUnderline"/>
        </w:rPr>
        <w:t xml:space="preserve"> and in other rich countries</w:t>
      </w:r>
      <w:r w:rsidRPr="00154494">
        <w:rPr>
          <w:sz w:val="16"/>
        </w:rPr>
        <w:t xml:space="preserve">. </w:t>
      </w:r>
      <w:r w:rsidRPr="00C048A1">
        <w:rPr>
          <w:rStyle w:val="StyleUnderline"/>
          <w:highlight w:val="cyan"/>
        </w:rPr>
        <w:t xml:space="preserve">When </w:t>
      </w:r>
      <w:r w:rsidRPr="00154494">
        <w:rPr>
          <w:rStyle w:val="StyleUnderline"/>
        </w:rPr>
        <w:t xml:space="preserve">economic </w:t>
      </w:r>
      <w:r w:rsidRPr="00C048A1">
        <w:rPr>
          <w:rStyle w:val="StyleUnderline"/>
          <w:highlight w:val="cyan"/>
        </w:rPr>
        <w:t>growth falters</w:t>
      </w:r>
      <w:r w:rsidRPr="00C048A1">
        <w:rPr>
          <w:sz w:val="16"/>
          <w:highlight w:val="cyan"/>
        </w:rPr>
        <w:t xml:space="preserve">, </w:t>
      </w:r>
      <w:r w:rsidRPr="00C048A1">
        <w:rPr>
          <w:rStyle w:val="Emphasis"/>
          <w:highlight w:val="cyan"/>
        </w:rPr>
        <w:t>bad things</w:t>
      </w:r>
      <w:r w:rsidRPr="00C048A1">
        <w:rPr>
          <w:sz w:val="16"/>
          <w:highlight w:val="cyan"/>
        </w:rPr>
        <w:t xml:space="preserve"> </w:t>
      </w:r>
      <w:r w:rsidRPr="00154494">
        <w:rPr>
          <w:sz w:val="16"/>
        </w:rPr>
        <w:t xml:space="preserve">often </w:t>
      </w:r>
      <w:r w:rsidRPr="00C048A1">
        <w:rPr>
          <w:rStyle w:val="Emphasis"/>
          <w:highlight w:val="cyan"/>
        </w:rPr>
        <w:t>happen</w:t>
      </w:r>
      <w:r w:rsidRPr="00154494">
        <w:rPr>
          <w:sz w:val="16"/>
        </w:rPr>
        <w:t xml:space="preserve">. </w:t>
      </w:r>
      <w:r w:rsidRPr="00C048A1">
        <w:rPr>
          <w:rStyle w:val="StyleUnderline"/>
          <w:highlight w:val="cyan"/>
        </w:rPr>
        <w:t>In the study</w:t>
      </w:r>
      <w:r w:rsidRPr="00C048A1">
        <w:rPr>
          <w:sz w:val="16"/>
          <w:highlight w:val="cyan"/>
        </w:rPr>
        <w:t xml:space="preserve"> </w:t>
      </w:r>
      <w:r w:rsidRPr="00154494">
        <w:rPr>
          <w:sz w:val="16"/>
        </w:rPr>
        <w:t xml:space="preserve">"Going to extremes: Politics after </w:t>
      </w:r>
      <w:r w:rsidRPr="00C048A1">
        <w:rPr>
          <w:rStyle w:val="StyleUnderline"/>
          <w:highlight w:val="cyan"/>
        </w:rPr>
        <w:t xml:space="preserve">financial crises, </w:t>
      </w:r>
      <w:r w:rsidRPr="00C048A1">
        <w:rPr>
          <w:rStyle w:val="Emphasis"/>
          <w:highlight w:val="cyan"/>
        </w:rPr>
        <w:t>1870 – 2014</w:t>
      </w:r>
      <w:r w:rsidRPr="00154494">
        <w:rPr>
          <w:sz w:val="16"/>
        </w:rPr>
        <w:t xml:space="preserve">," </w:t>
      </w:r>
      <w:r w:rsidRPr="00C048A1">
        <w:rPr>
          <w:rStyle w:val="StyleUnderline"/>
          <w:highlight w:val="cyan"/>
        </w:rPr>
        <w:t xml:space="preserve">researchers found after </w:t>
      </w:r>
      <w:r w:rsidRPr="00154494">
        <w:rPr>
          <w:rStyle w:val="StyleUnderline"/>
        </w:rPr>
        <w:t xml:space="preserve">a </w:t>
      </w:r>
      <w:r w:rsidRPr="00C048A1">
        <w:rPr>
          <w:rStyle w:val="StyleUnderline"/>
          <w:highlight w:val="cyan"/>
        </w:rPr>
        <w:t xml:space="preserve">severe </w:t>
      </w:r>
      <w:r w:rsidRPr="00154494">
        <w:rPr>
          <w:rStyle w:val="StyleUnderline"/>
        </w:rPr>
        <w:t xml:space="preserve">financial </w:t>
      </w:r>
      <w:r w:rsidRPr="00C048A1">
        <w:rPr>
          <w:rStyle w:val="StyleUnderline"/>
          <w:highlight w:val="cyan"/>
        </w:rPr>
        <w:t xml:space="preserve">crisis, "voters </w:t>
      </w:r>
      <w:r w:rsidRPr="00154494">
        <w:rPr>
          <w:rStyle w:val="StyleUnderline"/>
        </w:rPr>
        <w:t>seem</w:t>
      </w:r>
      <w:r w:rsidRPr="00154494">
        <w:rPr>
          <w:sz w:val="16"/>
        </w:rPr>
        <w:t xml:space="preserve"> to be particularly </w:t>
      </w:r>
      <w:r w:rsidRPr="00C048A1">
        <w:rPr>
          <w:rStyle w:val="StyleUnderline"/>
          <w:highlight w:val="cyan"/>
        </w:rPr>
        <w:t>attracted to the</w:t>
      </w:r>
      <w:r w:rsidRPr="00C048A1">
        <w:rPr>
          <w:sz w:val="16"/>
          <w:highlight w:val="cyan"/>
        </w:rPr>
        <w:t xml:space="preserve"> </w:t>
      </w:r>
      <w:r w:rsidRPr="00154494">
        <w:rPr>
          <w:sz w:val="16"/>
        </w:rPr>
        <w:t xml:space="preserve">political rhetoric of the </w:t>
      </w:r>
      <w:r w:rsidRPr="00C048A1">
        <w:rPr>
          <w:rStyle w:val="Emphasis"/>
          <w:highlight w:val="cyan"/>
        </w:rPr>
        <w:t>extreme right</w:t>
      </w:r>
      <w:r w:rsidRPr="00154494">
        <w:rPr>
          <w:rStyle w:val="StyleUnderline"/>
        </w:rPr>
        <w:t>, which</w:t>
      </w:r>
      <w:r w:rsidRPr="00154494">
        <w:rPr>
          <w:sz w:val="16"/>
        </w:rPr>
        <w:t xml:space="preserve"> often </w:t>
      </w:r>
      <w:r w:rsidRPr="00154494">
        <w:rPr>
          <w:rStyle w:val="StyleUnderline"/>
        </w:rPr>
        <w:t xml:space="preserve">attributes </w:t>
      </w:r>
      <w:r w:rsidRPr="00C048A1">
        <w:rPr>
          <w:rStyle w:val="StyleUnderline"/>
          <w:highlight w:val="cyan"/>
        </w:rPr>
        <w:t xml:space="preserve">blame </w:t>
      </w:r>
      <w:r w:rsidRPr="00154494">
        <w:rPr>
          <w:rStyle w:val="StyleUnderline"/>
        </w:rPr>
        <w:t xml:space="preserve">to </w:t>
      </w:r>
      <w:r w:rsidRPr="00C048A1">
        <w:rPr>
          <w:rStyle w:val="Emphasis"/>
          <w:highlight w:val="cyan"/>
        </w:rPr>
        <w:t>minorities or foreigners</w:t>
      </w:r>
      <w:r w:rsidRPr="00C048A1">
        <w:rPr>
          <w:rStyle w:val="StyleUnderline"/>
          <w:highlight w:val="cyan"/>
        </w:rPr>
        <w:t>." This</w:t>
      </w:r>
      <w:r w:rsidRPr="00C048A1">
        <w:rPr>
          <w:sz w:val="16"/>
          <w:highlight w:val="cyan"/>
        </w:rPr>
        <w:t xml:space="preserve"> </w:t>
      </w:r>
      <w:r w:rsidRPr="00154494">
        <w:rPr>
          <w:sz w:val="16"/>
        </w:rPr>
        <w:t xml:space="preserve">reaction </w:t>
      </w:r>
      <w:r w:rsidRPr="00C048A1">
        <w:rPr>
          <w:rStyle w:val="StyleUnderline"/>
          <w:highlight w:val="cyan"/>
        </w:rPr>
        <w:t xml:space="preserve">equates to </w:t>
      </w:r>
      <w:r w:rsidRPr="00154494">
        <w:rPr>
          <w:rStyle w:val="StyleUnderline"/>
        </w:rPr>
        <w:t xml:space="preserve">a </w:t>
      </w:r>
      <w:r w:rsidRPr="00C048A1">
        <w:rPr>
          <w:rStyle w:val="Emphasis"/>
          <w:highlight w:val="cyan"/>
        </w:rPr>
        <w:t>30 percent increase</w:t>
      </w:r>
      <w:r w:rsidRPr="00154494">
        <w:rPr>
          <w:sz w:val="16"/>
        </w:rPr>
        <w:t xml:space="preserve">, on average, </w:t>
      </w:r>
      <w:r w:rsidRPr="00C048A1">
        <w:rPr>
          <w:rStyle w:val="StyleUnderline"/>
          <w:highlight w:val="cyan"/>
        </w:rPr>
        <w:t xml:space="preserve">in </w:t>
      </w:r>
      <w:r w:rsidRPr="00154494">
        <w:rPr>
          <w:rStyle w:val="StyleUnderline"/>
        </w:rPr>
        <w:t xml:space="preserve">the </w:t>
      </w:r>
      <w:r w:rsidRPr="00C048A1">
        <w:rPr>
          <w:rStyle w:val="StyleUnderline"/>
          <w:highlight w:val="cyan"/>
        </w:rPr>
        <w:t>vote</w:t>
      </w:r>
      <w:r w:rsidRPr="00C048A1">
        <w:rPr>
          <w:sz w:val="16"/>
          <w:highlight w:val="cyan"/>
        </w:rPr>
        <w:t xml:space="preserve"> </w:t>
      </w:r>
      <w:r w:rsidRPr="00154494">
        <w:rPr>
          <w:sz w:val="16"/>
        </w:rPr>
        <w:t xml:space="preserve">share </w:t>
      </w:r>
      <w:r w:rsidRPr="00154494">
        <w:rPr>
          <w:rStyle w:val="StyleUnderline"/>
        </w:rPr>
        <w:t xml:space="preserve">going </w:t>
      </w:r>
      <w:r w:rsidRPr="00C048A1">
        <w:rPr>
          <w:rStyle w:val="StyleUnderline"/>
          <w:highlight w:val="cyan"/>
        </w:rPr>
        <w:t xml:space="preserve">to </w:t>
      </w:r>
      <w:r w:rsidRPr="00C048A1">
        <w:rPr>
          <w:rStyle w:val="Emphasis"/>
          <w:highlight w:val="cyan"/>
        </w:rPr>
        <w:t>far-right parties</w:t>
      </w:r>
      <w:r w:rsidRPr="00154494">
        <w:rPr>
          <w:sz w:val="16"/>
        </w:rPr>
        <w:t xml:space="preserve">. A similar </w:t>
      </w:r>
      <w:r w:rsidRPr="00C048A1">
        <w:rPr>
          <w:rStyle w:val="StyleUnderline"/>
          <w:highlight w:val="cyan"/>
        </w:rPr>
        <w:t>cause</w:t>
      </w:r>
      <w:r w:rsidRPr="00154494">
        <w:rPr>
          <w:sz w:val="16"/>
        </w:rPr>
        <w:t xml:space="preserve">-and-effect </w:t>
      </w:r>
      <w:r w:rsidRPr="00C048A1">
        <w:rPr>
          <w:rStyle w:val="StyleUnderline"/>
          <w:highlight w:val="cyan"/>
        </w:rPr>
        <w:t>is suggested in "</w:t>
      </w:r>
      <w:r w:rsidRPr="00C048A1">
        <w:rPr>
          <w:rStyle w:val="Emphasis"/>
          <w:highlight w:val="cyan"/>
        </w:rPr>
        <w:t>Populist psychology</w:t>
      </w:r>
      <w:r w:rsidRPr="00154494">
        <w:rPr>
          <w:sz w:val="16"/>
        </w:rPr>
        <w:t xml:space="preserve">: economics, culture, and emotions," </w:t>
      </w:r>
      <w:r w:rsidRPr="00154494">
        <w:rPr>
          <w:rStyle w:val="StyleUnderline"/>
        </w:rPr>
        <w:t>which finds</w:t>
      </w:r>
      <w:r w:rsidRPr="00154494">
        <w:rPr>
          <w:sz w:val="16"/>
        </w:rPr>
        <w:t xml:space="preserve"> that </w:t>
      </w:r>
      <w:r w:rsidRPr="00154494">
        <w:rPr>
          <w:rStyle w:val="Emphasis"/>
        </w:rPr>
        <w:t xml:space="preserve">economic </w:t>
      </w:r>
      <w:r w:rsidRPr="00C048A1">
        <w:rPr>
          <w:rStyle w:val="Emphasis"/>
          <w:highlight w:val="cyan"/>
        </w:rPr>
        <w:t>crises "cause</w:t>
      </w:r>
      <w:r w:rsidRPr="00C048A1">
        <w:rPr>
          <w:sz w:val="16"/>
          <w:highlight w:val="cyan"/>
        </w:rPr>
        <w:t xml:space="preserve"> </w:t>
      </w:r>
      <w:r w:rsidRPr="00154494">
        <w:rPr>
          <w:sz w:val="16"/>
        </w:rPr>
        <w:t xml:space="preserve">emotional reactions that activate </w:t>
      </w:r>
      <w:r w:rsidRPr="00154494">
        <w:rPr>
          <w:rStyle w:val="Emphasis"/>
        </w:rPr>
        <w:t xml:space="preserve">cultural </w:t>
      </w:r>
      <w:r w:rsidRPr="00C048A1">
        <w:rPr>
          <w:rStyle w:val="Emphasis"/>
          <w:highlight w:val="cyan"/>
        </w:rPr>
        <w:t>discontent</w:t>
      </w:r>
      <w:r w:rsidRPr="00154494">
        <w:rPr>
          <w:sz w:val="16"/>
        </w:rPr>
        <w:t xml:space="preserve">. </w:t>
      </w:r>
      <w:r w:rsidRPr="00C048A1">
        <w:rPr>
          <w:rStyle w:val="StyleUnderline"/>
          <w:highlight w:val="cyan"/>
        </w:rPr>
        <w:t>This</w:t>
      </w:r>
      <w:r w:rsidRPr="00154494">
        <w:rPr>
          <w:sz w:val="16"/>
        </w:rPr>
        <w:t xml:space="preserve">, in turn, </w:t>
      </w:r>
      <w:r w:rsidRPr="00C048A1">
        <w:rPr>
          <w:rStyle w:val="StyleUnderline"/>
          <w:highlight w:val="cyan"/>
        </w:rPr>
        <w:t xml:space="preserve">activates </w:t>
      </w:r>
      <w:r w:rsidRPr="00C048A1">
        <w:rPr>
          <w:rStyle w:val="Emphasis"/>
          <w:highlight w:val="cyan"/>
        </w:rPr>
        <w:t>populist attitudes</w:t>
      </w:r>
      <w:r w:rsidRPr="00154494">
        <w:rPr>
          <w:sz w:val="16"/>
        </w:rPr>
        <w:t>."</w:t>
      </w:r>
    </w:p>
    <w:p w14:paraId="791C36DC" w14:textId="23C96545" w:rsidR="00AA0939" w:rsidRDefault="00AA0939" w:rsidP="00AA0939">
      <w:pPr>
        <w:pStyle w:val="Heading4"/>
      </w:pPr>
      <w:r>
        <w:t xml:space="preserve">Inequality has an international impact- </w:t>
      </w:r>
    </w:p>
    <w:p w14:paraId="1A34931A" w14:textId="60085170" w:rsidR="00AA0939" w:rsidRDefault="00AA0939" w:rsidP="00AA0939">
      <w:pPr>
        <w:pStyle w:val="Heading4"/>
        <w:numPr>
          <w:ilvl w:val="0"/>
          <w:numId w:val="12"/>
        </w:numPr>
      </w:pPr>
      <w:r>
        <w:t xml:space="preserve">American growth is key to </w:t>
      </w:r>
      <w:r w:rsidRPr="006B439B">
        <w:rPr>
          <w:u w:val="single"/>
        </w:rPr>
        <w:t>Southeast Asian recovery</w:t>
      </w:r>
      <w:r>
        <w:t xml:space="preserve">---alternative is </w:t>
      </w:r>
      <w:r w:rsidRPr="006B439B">
        <w:rPr>
          <w:u w:val="single"/>
        </w:rPr>
        <w:t>instability</w:t>
      </w:r>
      <w:r>
        <w:t xml:space="preserve">. </w:t>
      </w:r>
    </w:p>
    <w:p w14:paraId="6DFC08C3" w14:textId="77777777" w:rsidR="00AA0939" w:rsidRDefault="00AA0939" w:rsidP="00AA0939">
      <w:r>
        <w:t xml:space="preserve">Alice D. </w:t>
      </w:r>
      <w:r w:rsidRPr="006B439B">
        <w:rPr>
          <w:rStyle w:val="Style13ptBold"/>
        </w:rPr>
        <w:t>Ba 20</w:t>
      </w:r>
      <w:r>
        <w:t>. Professor in the Department of Political Science and International Relations at the University of Delaware. “Global Cooperation in the Time of COVID-19”. https://igcc.ucsd.edu/news-events/news/global-cooperation-in-the-time-of-covid-19.html</w:t>
      </w:r>
    </w:p>
    <w:p w14:paraId="78E90325" w14:textId="77777777" w:rsidR="00AA0939" w:rsidRPr="006B439B" w:rsidRDefault="00AA0939" w:rsidP="00AA0939">
      <w:pPr>
        <w:rPr>
          <w:sz w:val="16"/>
        </w:rPr>
      </w:pPr>
      <w:r w:rsidRPr="006B439B">
        <w:rPr>
          <w:sz w:val="16"/>
        </w:rPr>
        <w:t xml:space="preserve">As a </w:t>
      </w:r>
      <w:r w:rsidRPr="006B439B">
        <w:rPr>
          <w:rStyle w:val="StyleUnderline"/>
        </w:rPr>
        <w:t>crisis</w:t>
      </w:r>
      <w:r w:rsidRPr="006B439B">
        <w:rPr>
          <w:sz w:val="16"/>
        </w:rPr>
        <w:t xml:space="preserve">, however, COVID-19 still stands out. In contrast to SARS, this time, the pandemic </w:t>
      </w:r>
      <w:r w:rsidRPr="006B439B">
        <w:rPr>
          <w:rStyle w:val="StyleUnderline"/>
        </w:rPr>
        <w:t>is global</w:t>
      </w:r>
      <w:r w:rsidRPr="006B439B">
        <w:rPr>
          <w:sz w:val="16"/>
        </w:rPr>
        <w:t xml:space="preserve">. This time, </w:t>
      </w:r>
      <w:r w:rsidRPr="006B439B">
        <w:rPr>
          <w:rStyle w:val="StyleUnderline"/>
        </w:rPr>
        <w:t>it’s not just Asian economies</w:t>
      </w:r>
      <w:r w:rsidRPr="006B439B">
        <w:rPr>
          <w:sz w:val="16"/>
        </w:rPr>
        <w:t xml:space="preserve"> in the middle of intra-Asian production networks that are disrupted, </w:t>
      </w:r>
      <w:r w:rsidRPr="006B439B">
        <w:rPr>
          <w:rStyle w:val="StyleUnderline"/>
        </w:rPr>
        <w:t xml:space="preserve">it’s critical markets beyond Asia at the end of the supply chain. The </w:t>
      </w:r>
      <w:r w:rsidRPr="006B439B">
        <w:rPr>
          <w:rStyle w:val="Emphasis"/>
        </w:rPr>
        <w:t xml:space="preserve">body </w:t>
      </w:r>
      <w:r w:rsidRPr="00AA0939">
        <w:rPr>
          <w:rStyle w:val="Emphasis"/>
          <w:highlight w:val="cyan"/>
        </w:rPr>
        <w:t>blow</w:t>
      </w:r>
      <w:r w:rsidRPr="006B439B">
        <w:rPr>
          <w:rStyle w:val="Emphasis"/>
        </w:rPr>
        <w:t xml:space="preserve"> </w:t>
      </w:r>
      <w:r w:rsidRPr="00AA0939">
        <w:rPr>
          <w:rStyle w:val="Emphasis"/>
          <w:highlight w:val="cyan"/>
        </w:rPr>
        <w:t>to the U.S. economy is felt globally</w:t>
      </w:r>
      <w:r w:rsidRPr="006B439B">
        <w:rPr>
          <w:sz w:val="16"/>
        </w:rPr>
        <w:t xml:space="preserve"> but </w:t>
      </w:r>
      <w:r w:rsidRPr="006B439B">
        <w:rPr>
          <w:rStyle w:val="StyleUnderline"/>
        </w:rPr>
        <w:t xml:space="preserve">perhaps most of all in </w:t>
      </w:r>
      <w:r w:rsidRPr="00AA0939">
        <w:rPr>
          <w:rStyle w:val="Emphasis"/>
          <w:highlight w:val="cyan"/>
        </w:rPr>
        <w:t>Southeast Asia</w:t>
      </w:r>
      <w:r w:rsidRPr="006B439B">
        <w:rPr>
          <w:sz w:val="16"/>
        </w:rPr>
        <w:t xml:space="preserve">, where </w:t>
      </w:r>
      <w:r w:rsidRPr="006B439B">
        <w:rPr>
          <w:rStyle w:val="StyleUnderline"/>
        </w:rPr>
        <w:t xml:space="preserve">international </w:t>
      </w:r>
      <w:r w:rsidRPr="00AA0939">
        <w:rPr>
          <w:rStyle w:val="Emphasis"/>
          <w:highlight w:val="cyan"/>
        </w:rPr>
        <w:t>trade</w:t>
      </w:r>
      <w:r w:rsidRPr="006B439B">
        <w:rPr>
          <w:rStyle w:val="StyleUnderline"/>
        </w:rPr>
        <w:t xml:space="preserve"> </w:t>
      </w:r>
      <w:r w:rsidRPr="00AA0939">
        <w:rPr>
          <w:rStyle w:val="StyleUnderline"/>
          <w:highlight w:val="cyan"/>
        </w:rPr>
        <w:t xml:space="preserve">constitutes a </w:t>
      </w:r>
      <w:r w:rsidRPr="00AA0939">
        <w:rPr>
          <w:rStyle w:val="Emphasis"/>
          <w:highlight w:val="cyan"/>
        </w:rPr>
        <w:t>disproportionate percentage of GDP</w:t>
      </w:r>
      <w:r w:rsidRPr="006B439B">
        <w:rPr>
          <w:sz w:val="16"/>
        </w:rPr>
        <w:t xml:space="preserve">. </w:t>
      </w:r>
    </w:p>
    <w:p w14:paraId="1E2A8845" w14:textId="77777777" w:rsidR="00AA0939" w:rsidRPr="006B439B" w:rsidRDefault="00AA0939" w:rsidP="00AA0939">
      <w:pPr>
        <w:rPr>
          <w:rStyle w:val="StyleUnderline"/>
        </w:rPr>
      </w:pPr>
      <w:r w:rsidRPr="006B439B">
        <w:rPr>
          <w:sz w:val="16"/>
        </w:rPr>
        <w:t xml:space="preserve">Compounding the crisis of blunted global demand is the local one—COVID-19’s effects on small- and medium-sized enterprises that sustain local communities and domestic employment. Disruptions to tourism add to that challenge. Thus, COVID-19 is an economic crisis, not just a health crisis. And as ASEAN states know (too well), </w:t>
      </w:r>
      <w:r w:rsidRPr="00AA0939">
        <w:rPr>
          <w:rStyle w:val="StyleUnderline"/>
          <w:highlight w:val="cyan"/>
        </w:rPr>
        <w:t xml:space="preserve">economic crises can </w:t>
      </w:r>
      <w:r w:rsidRPr="00AA0939">
        <w:rPr>
          <w:rStyle w:val="Emphasis"/>
          <w:highlight w:val="cyan"/>
        </w:rPr>
        <w:t>quickly spill over into political ones</w:t>
      </w:r>
      <w:r w:rsidRPr="00AA0939">
        <w:rPr>
          <w:rStyle w:val="StyleUnderline"/>
          <w:highlight w:val="cyan"/>
        </w:rPr>
        <w:t>.</w:t>
      </w:r>
      <w:r w:rsidRPr="006B439B">
        <w:rPr>
          <w:rStyle w:val="StyleUnderline"/>
        </w:rPr>
        <w:t xml:space="preserve">  </w:t>
      </w:r>
    </w:p>
    <w:p w14:paraId="60BA9336" w14:textId="77777777" w:rsidR="00AA0939" w:rsidRPr="006B439B" w:rsidRDefault="00AA0939" w:rsidP="00AA0939">
      <w:pPr>
        <w:rPr>
          <w:sz w:val="16"/>
        </w:rPr>
      </w:pPr>
      <w:r w:rsidRPr="006B439B">
        <w:rPr>
          <w:sz w:val="16"/>
        </w:rPr>
        <w:t xml:space="preserve">Thus, for many in ASEAN, </w:t>
      </w:r>
      <w:r w:rsidRPr="006B439B">
        <w:rPr>
          <w:rStyle w:val="StyleUnderline"/>
        </w:rPr>
        <w:t>the crisis that may be most comparable</w:t>
      </w:r>
      <w:r w:rsidRPr="006B439B">
        <w:rPr>
          <w:sz w:val="16"/>
        </w:rPr>
        <w:t xml:space="preserve"> to COVID-19 in its political resonance </w:t>
      </w:r>
      <w:r w:rsidRPr="006B439B">
        <w:rPr>
          <w:rStyle w:val="StyleUnderline"/>
        </w:rPr>
        <w:t>is</w:t>
      </w:r>
      <w:r w:rsidRPr="006B439B">
        <w:rPr>
          <w:sz w:val="16"/>
        </w:rPr>
        <w:t xml:space="preserve"> not SARS, but </w:t>
      </w:r>
      <w:r w:rsidRPr="006B439B">
        <w:rPr>
          <w:rStyle w:val="StyleUnderline"/>
        </w:rPr>
        <w:t>the 1997-8 Asian financial crisis</w:t>
      </w:r>
      <w:r w:rsidRPr="006B439B">
        <w:rPr>
          <w:sz w:val="16"/>
        </w:rPr>
        <w:t xml:space="preserve">—another </w:t>
      </w:r>
      <w:r w:rsidRPr="00AA0939">
        <w:rPr>
          <w:rStyle w:val="StyleUnderline"/>
          <w:highlight w:val="cyan"/>
        </w:rPr>
        <w:t>fast-moving crisis</w:t>
      </w:r>
      <w:r w:rsidRPr="006B439B">
        <w:rPr>
          <w:sz w:val="16"/>
        </w:rPr>
        <w:t xml:space="preserve"> that, in that instance, </w:t>
      </w:r>
      <w:r w:rsidRPr="006B439B">
        <w:rPr>
          <w:rStyle w:val="StyleUnderline"/>
        </w:rPr>
        <w:t>le</w:t>
      </w:r>
      <w:r w:rsidRPr="00AA0939">
        <w:rPr>
          <w:rStyle w:val="StyleUnderline"/>
          <w:highlight w:val="cyan"/>
        </w:rPr>
        <w:t xml:space="preserve">d to </w:t>
      </w:r>
      <w:r w:rsidRPr="00AA0939">
        <w:rPr>
          <w:rStyle w:val="Emphasis"/>
          <w:highlight w:val="cyan"/>
        </w:rPr>
        <w:t>domestic instability, destabilizing more than one government</w:t>
      </w:r>
      <w:r w:rsidRPr="00AA0939">
        <w:rPr>
          <w:sz w:val="16"/>
          <w:highlight w:val="cyan"/>
        </w:rPr>
        <w:t>.</w:t>
      </w:r>
      <w:r w:rsidRPr="006B439B">
        <w:rPr>
          <w:sz w:val="16"/>
        </w:rPr>
        <w:t xml:space="preserve"> In fact, it is a measure of its importance that COVID-19 has overshadowed some of the more contentious issues, such as the South China Sea, on which there has been little diplomatic activity on items like the Code of Conduct for nearly a year.</w:t>
      </w:r>
    </w:p>
    <w:p w14:paraId="6B6A7356" w14:textId="6A254DC0" w:rsidR="00AA0939" w:rsidRPr="00ED643A" w:rsidRDefault="00AA0939" w:rsidP="00AA0939">
      <w:pPr>
        <w:pStyle w:val="Heading4"/>
        <w:numPr>
          <w:ilvl w:val="0"/>
          <w:numId w:val="12"/>
        </w:numPr>
      </w:pPr>
      <w:r>
        <w:lastRenderedPageBreak/>
        <w:t xml:space="preserve">Causes European </w:t>
      </w:r>
      <w:r w:rsidRPr="00ED643A">
        <w:rPr>
          <w:u w:val="single"/>
        </w:rPr>
        <w:t>populism</w:t>
      </w:r>
      <w:r>
        <w:t xml:space="preserve"> and </w:t>
      </w:r>
      <w:r w:rsidRPr="00ED643A">
        <w:rPr>
          <w:u w:val="single"/>
        </w:rPr>
        <w:t>adventurism</w:t>
      </w:r>
      <w:r>
        <w:t xml:space="preserve">. </w:t>
      </w:r>
    </w:p>
    <w:p w14:paraId="6DD7A8CB" w14:textId="77777777" w:rsidR="00AA0939" w:rsidRPr="00ED643A" w:rsidRDefault="00AA0939" w:rsidP="00AA0939">
      <w:r>
        <w:t xml:space="preserve">Ian </w:t>
      </w:r>
      <w:r w:rsidRPr="00ED643A">
        <w:rPr>
          <w:rStyle w:val="Style13ptBold"/>
        </w:rPr>
        <w:t>Bremmer 21</w:t>
      </w:r>
      <w:r>
        <w:t>. Applied geopolitics at Columbia University’s School of International and Public Affairs. “The Top Risks for the World in 2021”. https://time.com/5926597/top-global-risks-2021/</w:t>
      </w:r>
    </w:p>
    <w:p w14:paraId="05736C03" w14:textId="77777777" w:rsidR="00AA0939" w:rsidRPr="00D665C2" w:rsidRDefault="00AA0939" w:rsidP="00AA0939">
      <w:pPr>
        <w:rPr>
          <w:sz w:val="16"/>
          <w:szCs w:val="16"/>
        </w:rPr>
      </w:pPr>
      <w:r w:rsidRPr="00D665C2">
        <w:rPr>
          <w:sz w:val="16"/>
          <w:szCs w:val="16"/>
        </w:rPr>
        <w:t>7 – (Out in the) Cold Turkey</w:t>
      </w:r>
    </w:p>
    <w:p w14:paraId="380350BC" w14:textId="77777777" w:rsidR="00AA0939" w:rsidRPr="00D665C2" w:rsidRDefault="00AA0939" w:rsidP="00AA0939">
      <w:pPr>
        <w:rPr>
          <w:sz w:val="16"/>
        </w:rPr>
      </w:pPr>
      <w:r w:rsidRPr="00AA0939">
        <w:rPr>
          <w:rStyle w:val="StyleUnderline"/>
          <w:highlight w:val="cyan"/>
        </w:rPr>
        <w:t>Economic setbacks</w:t>
      </w:r>
      <w:r w:rsidRPr="00D665C2">
        <w:rPr>
          <w:rStyle w:val="StyleUnderline"/>
        </w:rPr>
        <w:t xml:space="preserve"> </w:t>
      </w:r>
      <w:r w:rsidRPr="00AA0939">
        <w:rPr>
          <w:rStyle w:val="StyleUnderline"/>
          <w:highlight w:val="cyan"/>
        </w:rPr>
        <w:t>in</w:t>
      </w:r>
      <w:r w:rsidRPr="00D665C2">
        <w:rPr>
          <w:sz w:val="16"/>
        </w:rPr>
        <w:t xml:space="preserve"> 2021 and </w:t>
      </w:r>
      <w:r w:rsidRPr="00AA0939">
        <w:rPr>
          <w:rStyle w:val="StyleUnderline"/>
          <w:highlight w:val="cyan"/>
        </w:rPr>
        <w:t>Turkey</w:t>
      </w:r>
      <w:r w:rsidRPr="00AA0939">
        <w:rPr>
          <w:sz w:val="16"/>
          <w:highlight w:val="cyan"/>
        </w:rPr>
        <w:t>’s</w:t>
      </w:r>
      <w:r w:rsidRPr="00D665C2">
        <w:rPr>
          <w:sz w:val="16"/>
        </w:rPr>
        <w:t xml:space="preserve"> poor COVID-19 response </w:t>
      </w:r>
      <w:r w:rsidRPr="00D665C2">
        <w:rPr>
          <w:rStyle w:val="StyleUnderline"/>
        </w:rPr>
        <w:t xml:space="preserve">will </w:t>
      </w:r>
      <w:r w:rsidRPr="00AA0939">
        <w:rPr>
          <w:rStyle w:val="StyleUnderline"/>
          <w:highlight w:val="cyan"/>
        </w:rPr>
        <w:t>leave</w:t>
      </w:r>
      <w:r w:rsidRPr="00D665C2">
        <w:rPr>
          <w:sz w:val="16"/>
        </w:rPr>
        <w:t xml:space="preserve"> President </w:t>
      </w:r>
      <w:r w:rsidRPr="00AA0939">
        <w:rPr>
          <w:rStyle w:val="StyleUnderline"/>
          <w:highlight w:val="cyan"/>
        </w:rPr>
        <w:t>Erdogan struggling</w:t>
      </w:r>
      <w:r w:rsidRPr="00D665C2">
        <w:rPr>
          <w:sz w:val="16"/>
        </w:rPr>
        <w:t xml:space="preserve"> to win back voters disillusioned with his two-decade rule. </w:t>
      </w:r>
      <w:r w:rsidRPr="00D665C2">
        <w:rPr>
          <w:rStyle w:val="StyleUnderline"/>
        </w:rPr>
        <w:t xml:space="preserve">These </w:t>
      </w:r>
      <w:r w:rsidRPr="00AA0939">
        <w:rPr>
          <w:rStyle w:val="StyleUnderline"/>
          <w:highlight w:val="cyan"/>
        </w:rPr>
        <w:t>dynamics</w:t>
      </w:r>
      <w:r w:rsidRPr="00D665C2">
        <w:rPr>
          <w:rStyle w:val="StyleUnderline"/>
        </w:rPr>
        <w:t xml:space="preserve"> will </w:t>
      </w:r>
      <w:r w:rsidRPr="00D665C2">
        <w:rPr>
          <w:rStyle w:val="Emphasis"/>
        </w:rPr>
        <w:t>sto</w:t>
      </w:r>
      <w:r w:rsidRPr="00AA0939">
        <w:rPr>
          <w:rStyle w:val="Emphasis"/>
          <w:highlight w:val="cyan"/>
        </w:rPr>
        <w:t>ke social tensions, prompt a crackdown</w:t>
      </w:r>
      <w:r w:rsidRPr="00D665C2">
        <w:rPr>
          <w:sz w:val="16"/>
        </w:rPr>
        <w:t xml:space="preserve"> against the opposition, </w:t>
      </w:r>
      <w:r w:rsidRPr="00D665C2">
        <w:rPr>
          <w:rStyle w:val="StyleUnderline"/>
        </w:rPr>
        <w:t xml:space="preserve">and </w:t>
      </w:r>
      <w:r w:rsidRPr="00AA0939">
        <w:rPr>
          <w:rStyle w:val="StyleUnderline"/>
          <w:highlight w:val="cyan"/>
        </w:rPr>
        <w:t>encourage</w:t>
      </w:r>
      <w:r w:rsidRPr="00D665C2">
        <w:rPr>
          <w:rStyle w:val="StyleUnderline"/>
        </w:rPr>
        <w:t xml:space="preserve"> </w:t>
      </w:r>
      <w:r w:rsidRPr="00AA0939">
        <w:rPr>
          <w:rStyle w:val="StyleUnderline"/>
          <w:highlight w:val="cyan"/>
        </w:rPr>
        <w:t xml:space="preserve">Erdogan to launch more </w:t>
      </w:r>
      <w:r w:rsidRPr="00AA0939">
        <w:rPr>
          <w:rStyle w:val="Emphasis"/>
          <w:highlight w:val="cyan"/>
        </w:rPr>
        <w:t>foreign-policy adventures to fuel nationalism and distract his supporters</w:t>
      </w:r>
      <w:r w:rsidRPr="00D665C2">
        <w:rPr>
          <w:sz w:val="16"/>
        </w:rPr>
        <w:t xml:space="preserve">. And this year, Turkey’s president won’t have international friends to shield him from the consequences. </w:t>
      </w:r>
    </w:p>
    <w:p w14:paraId="723D0520" w14:textId="77777777" w:rsidR="00AA0939" w:rsidRPr="00D665C2" w:rsidRDefault="00AA0939" w:rsidP="00AA0939">
      <w:pPr>
        <w:rPr>
          <w:sz w:val="16"/>
          <w:szCs w:val="16"/>
        </w:rPr>
      </w:pPr>
      <w:r w:rsidRPr="00D665C2">
        <w:rPr>
          <w:sz w:val="16"/>
          <w:szCs w:val="16"/>
        </w:rPr>
        <w:t>8 – Middle East – Low Oil Takes a Toll</w:t>
      </w:r>
    </w:p>
    <w:p w14:paraId="29FA8BBF" w14:textId="77777777" w:rsidR="00AA0939" w:rsidRPr="00D665C2" w:rsidRDefault="00AA0939" w:rsidP="00AA0939">
      <w:pPr>
        <w:rPr>
          <w:sz w:val="16"/>
          <w:szCs w:val="16"/>
        </w:rPr>
      </w:pPr>
      <w:r w:rsidRPr="00D665C2">
        <w:rPr>
          <w:sz w:val="16"/>
          <w:szCs w:val="16"/>
        </w:rPr>
        <w:t xml:space="preserve">The Middle East is the biggest regional loser from coronavirus. Energy-producing countries in the Middle East and North Africa faced a collapse in global energy demand in 2020 that left governments from Algeria to Iran with less cash flowing into their coffers—even as the pandemic sickened citizens and weakened economies. 2021 will be worse, with energy prices remaining low. Many of these governments will cut spending, damaging vulnerable private sectors and fueling unemployment. Reforms will slow, and protests will grow. </w:t>
      </w:r>
    </w:p>
    <w:p w14:paraId="0BCFE041" w14:textId="77777777" w:rsidR="00AA0939" w:rsidRPr="00D665C2" w:rsidRDefault="00AA0939" w:rsidP="00AA0939">
      <w:pPr>
        <w:rPr>
          <w:sz w:val="16"/>
          <w:szCs w:val="16"/>
        </w:rPr>
      </w:pPr>
      <w:r w:rsidRPr="00D665C2">
        <w:rPr>
          <w:sz w:val="16"/>
          <w:szCs w:val="16"/>
        </w:rPr>
        <w:t>9 – Europe After Merkel</w:t>
      </w:r>
    </w:p>
    <w:p w14:paraId="465B3AA5" w14:textId="34E5B1EB" w:rsidR="005C11E4" w:rsidRDefault="00AA0939" w:rsidP="005C11E4">
      <w:pPr>
        <w:rPr>
          <w:sz w:val="16"/>
        </w:rPr>
      </w:pPr>
      <w:r w:rsidRPr="00D665C2">
        <w:rPr>
          <w:sz w:val="16"/>
        </w:rPr>
        <w:t xml:space="preserve">Angela Merkel’s departure later this year after 15 years as Chancellor will drive the continent’s top risk. </w:t>
      </w:r>
      <w:r w:rsidRPr="00AA0939">
        <w:rPr>
          <w:rStyle w:val="Emphasis"/>
          <w:highlight w:val="cyan"/>
        </w:rPr>
        <w:t>Europe faces an economic hangover</w:t>
      </w:r>
      <w:r w:rsidRPr="00D665C2">
        <w:rPr>
          <w:sz w:val="16"/>
        </w:rPr>
        <w:t xml:space="preserve"> from intensified lockdown restrictions in several countries, and Merkel won’t be there to encourage flexibility in the multilateral response. </w:t>
      </w:r>
      <w:r w:rsidRPr="00AA0939">
        <w:rPr>
          <w:rStyle w:val="StyleUnderline"/>
          <w:highlight w:val="cyan"/>
        </w:rPr>
        <w:t>Any economic setback could</w:t>
      </w:r>
      <w:r w:rsidRPr="00D665C2">
        <w:rPr>
          <w:rStyle w:val="StyleUnderline"/>
        </w:rPr>
        <w:t xml:space="preserve"> thus </w:t>
      </w:r>
      <w:r w:rsidRPr="00AA0939">
        <w:rPr>
          <w:rStyle w:val="Emphasis"/>
          <w:highlight w:val="cyan"/>
        </w:rPr>
        <w:t>threaten Europe’s fragile recovery</w:t>
      </w:r>
      <w:r w:rsidRPr="00D665C2">
        <w:rPr>
          <w:rStyle w:val="StyleUnderline"/>
        </w:rPr>
        <w:t xml:space="preserve">, and </w:t>
      </w:r>
      <w:r w:rsidRPr="00AA0939">
        <w:rPr>
          <w:rStyle w:val="StyleUnderline"/>
          <w:highlight w:val="cyan"/>
        </w:rPr>
        <w:t>create</w:t>
      </w:r>
      <w:r w:rsidRPr="00D665C2">
        <w:rPr>
          <w:rStyle w:val="StyleUnderline"/>
        </w:rPr>
        <w:t xml:space="preserve"> the </w:t>
      </w:r>
      <w:r w:rsidRPr="00AA0939">
        <w:rPr>
          <w:rStyle w:val="StyleUnderline"/>
          <w:highlight w:val="cyan"/>
        </w:rPr>
        <w:t xml:space="preserve">conditions for </w:t>
      </w:r>
      <w:r w:rsidRPr="00AA0939">
        <w:rPr>
          <w:rStyle w:val="Emphasis"/>
          <w:highlight w:val="cyan"/>
        </w:rPr>
        <w:t>European populism to awaken</w:t>
      </w:r>
      <w:r w:rsidRPr="00D665C2">
        <w:rPr>
          <w:sz w:val="16"/>
        </w:rPr>
        <w:t xml:space="preserve"> from its hibernation. Without Merkel to serve as a strong negotiator, diplomatic efforts to resolve energy and territorial disputes in the Eastern Mediterranean will also struggle. The E.U. position will become more hawkish as France pushes more member states to get tough with Turkey, raising tensions.</w:t>
      </w:r>
    </w:p>
    <w:p w14:paraId="3B08562F" w14:textId="6250796D" w:rsidR="005C11E4" w:rsidRPr="005C11E4" w:rsidRDefault="005C11E4" w:rsidP="005C11E4">
      <w:pPr>
        <w:pStyle w:val="Heading4"/>
        <w:rPr>
          <w:sz w:val="16"/>
        </w:rPr>
      </w:pPr>
      <w:r>
        <w:t xml:space="preserve">c. US recovery is key to the global economy---shocks spillover. </w:t>
      </w:r>
    </w:p>
    <w:p w14:paraId="49DF16A0" w14:textId="77777777" w:rsidR="005C11E4" w:rsidRPr="00CD454B" w:rsidRDefault="005C11E4" w:rsidP="005C11E4">
      <w:r>
        <w:t xml:space="preserve">M. Ayhan </w:t>
      </w:r>
      <w:r w:rsidRPr="00CD454B">
        <w:rPr>
          <w:rStyle w:val="Style13ptBold"/>
        </w:rPr>
        <w:t>Kose et al. 17</w:t>
      </w:r>
      <w:r>
        <w:t>. 27 February 2017 M. Ayhan Kose, Chief Economist of EFI and Director of Prospects Group, World Bank. Csilla Lakatos, Senior Economist, World Bank. Franziska Ohnsorge, Lead Economist in the Development Economics (DEC) Vice Presidency, World Bank. Marc Stocker, Senior Economist, Development Prospects Group, World Bank. “Understanding the global role of the US economy”. https://voxeu.org/article/understanding-global-role-us-economy</w:t>
      </w:r>
    </w:p>
    <w:p w14:paraId="0E73D1E4" w14:textId="77777777" w:rsidR="005C11E4" w:rsidRPr="00CD454B" w:rsidRDefault="005C11E4" w:rsidP="005C11E4">
      <w:pPr>
        <w:rPr>
          <w:sz w:val="16"/>
        </w:rPr>
      </w:pPr>
      <w:r w:rsidRPr="00CD454B">
        <w:rPr>
          <w:rStyle w:val="StyleUnderline"/>
        </w:rPr>
        <w:t xml:space="preserve">Because of its size and interconnectedness, </w:t>
      </w:r>
      <w:r w:rsidRPr="00CD454B">
        <w:rPr>
          <w:rStyle w:val="StyleUnderline"/>
          <w:highlight w:val="cyan"/>
        </w:rPr>
        <w:t>developments in the US economy</w:t>
      </w:r>
      <w:r w:rsidRPr="00CD454B">
        <w:rPr>
          <w:sz w:val="16"/>
          <w:highlight w:val="cyan"/>
        </w:rPr>
        <w:t xml:space="preserve"> </w:t>
      </w:r>
      <w:r w:rsidRPr="00CD454B">
        <w:rPr>
          <w:sz w:val="16"/>
        </w:rPr>
        <w:t xml:space="preserve">are bound to </w:t>
      </w:r>
      <w:r w:rsidRPr="00CD454B">
        <w:rPr>
          <w:rStyle w:val="Emphasis"/>
          <w:highlight w:val="cyan"/>
        </w:rPr>
        <w:t>have important effects around the world</w:t>
      </w:r>
      <w:r w:rsidRPr="00CD454B">
        <w:rPr>
          <w:sz w:val="16"/>
        </w:rPr>
        <w:t xml:space="preserve">. </w:t>
      </w:r>
      <w:r w:rsidRPr="00CD454B">
        <w:rPr>
          <w:rStyle w:val="Emphasis"/>
          <w:highlight w:val="cyan"/>
        </w:rPr>
        <w:t xml:space="preserve">The US has the world’s </w:t>
      </w:r>
      <w:r w:rsidRPr="00CD454B">
        <w:rPr>
          <w:rStyle w:val="Emphasis"/>
        </w:rPr>
        <w:t xml:space="preserve">single </w:t>
      </w:r>
      <w:r w:rsidRPr="00CD454B">
        <w:rPr>
          <w:rStyle w:val="Emphasis"/>
          <w:highlight w:val="cyan"/>
        </w:rPr>
        <w:t>largest economy</w:t>
      </w:r>
      <w:r w:rsidRPr="00CD454B">
        <w:rPr>
          <w:sz w:val="16"/>
        </w:rPr>
        <w:t xml:space="preserve">, </w:t>
      </w:r>
      <w:r w:rsidRPr="00CD454B">
        <w:rPr>
          <w:rStyle w:val="StyleUnderline"/>
        </w:rPr>
        <w:t>accounting for almost a quarter of global GDP</w:t>
      </w:r>
      <w:r w:rsidRPr="00CD454B">
        <w:rPr>
          <w:sz w:val="16"/>
        </w:rPr>
        <w:t xml:space="preserve"> (at market exchange rates), one-fifth of global FDI, and more than a third of stock market capitalisation. </w:t>
      </w:r>
      <w:r w:rsidRPr="00CD454B">
        <w:rPr>
          <w:rStyle w:val="StyleUnderline"/>
          <w:highlight w:val="cyan"/>
        </w:rPr>
        <w:t xml:space="preserve">It is the </w:t>
      </w:r>
      <w:r w:rsidRPr="00CD454B">
        <w:rPr>
          <w:rStyle w:val="Emphasis"/>
          <w:highlight w:val="cyan"/>
        </w:rPr>
        <w:t>most important export destination</w:t>
      </w:r>
      <w:r w:rsidRPr="00CD454B">
        <w:rPr>
          <w:rStyle w:val="StyleUnderline"/>
          <w:highlight w:val="cyan"/>
        </w:rPr>
        <w:t xml:space="preserve"> for one-fifth of countries</w:t>
      </w:r>
      <w:r w:rsidRPr="00CD454B">
        <w:rPr>
          <w:rStyle w:val="StyleUnderline"/>
        </w:rPr>
        <w:t xml:space="preserve"> around the world. </w:t>
      </w:r>
      <w:r w:rsidRPr="00CD454B">
        <w:rPr>
          <w:rStyle w:val="StyleUnderline"/>
          <w:highlight w:val="cyan"/>
        </w:rPr>
        <w:t xml:space="preserve">The </w:t>
      </w:r>
      <w:r w:rsidRPr="00CD454B">
        <w:rPr>
          <w:rStyle w:val="StyleUnderline"/>
        </w:rPr>
        <w:t xml:space="preserve">US </w:t>
      </w:r>
      <w:r w:rsidRPr="00CD454B">
        <w:rPr>
          <w:rStyle w:val="StyleUnderline"/>
          <w:highlight w:val="cyan"/>
        </w:rPr>
        <w:t xml:space="preserve">dollar is the </w:t>
      </w:r>
      <w:r w:rsidRPr="00CD454B">
        <w:rPr>
          <w:rStyle w:val="Emphasis"/>
          <w:highlight w:val="cyan"/>
        </w:rPr>
        <w:t>most widely used currency</w:t>
      </w:r>
      <w:r w:rsidRPr="00CD454B">
        <w:rPr>
          <w:sz w:val="16"/>
          <w:highlight w:val="cyan"/>
        </w:rPr>
        <w:t xml:space="preserve"> </w:t>
      </w:r>
      <w:r w:rsidRPr="00CD454B">
        <w:rPr>
          <w:sz w:val="16"/>
        </w:rPr>
        <w:t xml:space="preserve">in global trade and financial transactions, </w:t>
      </w:r>
      <w:r w:rsidRPr="00CD454B">
        <w:rPr>
          <w:rStyle w:val="StyleUnderline"/>
        </w:rPr>
        <w:t xml:space="preserve">and </w:t>
      </w:r>
      <w:r w:rsidRPr="00CD454B">
        <w:rPr>
          <w:rStyle w:val="StyleUnderline"/>
          <w:highlight w:val="cyan"/>
        </w:rPr>
        <w:t xml:space="preserve">changes </w:t>
      </w:r>
      <w:r w:rsidRPr="00CD454B">
        <w:rPr>
          <w:rStyle w:val="StyleUnderline"/>
        </w:rPr>
        <w:t>in US</w:t>
      </w:r>
      <w:r w:rsidRPr="00CD454B">
        <w:rPr>
          <w:sz w:val="16"/>
        </w:rPr>
        <w:t xml:space="preserve"> monetary policy and </w:t>
      </w:r>
      <w:r w:rsidRPr="00CD454B">
        <w:rPr>
          <w:rStyle w:val="StyleUnderline"/>
        </w:rPr>
        <w:t xml:space="preserve">investor sentiment play a major role in </w:t>
      </w:r>
      <w:r w:rsidRPr="00CD454B">
        <w:rPr>
          <w:rStyle w:val="Emphasis"/>
          <w:highlight w:val="cyan"/>
        </w:rPr>
        <w:t>driv</w:t>
      </w:r>
      <w:r w:rsidRPr="00CD454B">
        <w:rPr>
          <w:rStyle w:val="Emphasis"/>
        </w:rPr>
        <w:t xml:space="preserve">ing </w:t>
      </w:r>
      <w:r w:rsidRPr="00CD454B">
        <w:rPr>
          <w:rStyle w:val="Emphasis"/>
          <w:highlight w:val="cyan"/>
        </w:rPr>
        <w:t xml:space="preserve">global financing </w:t>
      </w:r>
      <w:r w:rsidRPr="00CD454B">
        <w:rPr>
          <w:rStyle w:val="Emphasis"/>
        </w:rPr>
        <w:t>conditions</w:t>
      </w:r>
      <w:r w:rsidRPr="00CD454B">
        <w:rPr>
          <w:sz w:val="16"/>
        </w:rPr>
        <w:t xml:space="preserve"> (World Bank 2016).</w:t>
      </w:r>
    </w:p>
    <w:p w14:paraId="0C47E289" w14:textId="77777777" w:rsidR="005C11E4" w:rsidRPr="00CD454B" w:rsidRDefault="005C11E4" w:rsidP="005C11E4">
      <w:pPr>
        <w:rPr>
          <w:sz w:val="16"/>
          <w:szCs w:val="16"/>
        </w:rPr>
      </w:pPr>
      <w:r w:rsidRPr="00CD454B">
        <w:rPr>
          <w:sz w:val="16"/>
          <w:szCs w:val="16"/>
        </w:rPr>
        <w:t>At the same time, the global economy is important for the US as well. Affiliates of US multinationals operating abroad, and affiliates of foreign companies located in the US account for a large share of US output, employment, cross-border trade and financial flows, and stock market capitalisation. Recent studies have examined the importance of global growth for the US economy (Shambaugh 2016), the global impact of changes in US monetary policy (Rey 2013), or the global effect of changing US trade policies (Furman et al. 2017, Crowley et al. 2017).</w:t>
      </w:r>
    </w:p>
    <w:p w14:paraId="3CCA58EB" w14:textId="77777777" w:rsidR="005C11E4" w:rsidRPr="00CD454B" w:rsidRDefault="005C11E4" w:rsidP="005C11E4">
      <w:pPr>
        <w:rPr>
          <w:sz w:val="16"/>
          <w:szCs w:val="16"/>
        </w:rPr>
      </w:pPr>
      <w:r w:rsidRPr="00CD454B">
        <w:rPr>
          <w:sz w:val="16"/>
          <w:szCs w:val="16"/>
        </w:rPr>
        <w:lastRenderedPageBreak/>
        <w:t>It is likely that there will be shifts in US growth, monetary and fiscal policies, as well as uncertainty in US financial markets. What will be the global spillovers? Our recent work (Kose et al. 2017) attempts to answer these questions:</w:t>
      </w:r>
    </w:p>
    <w:p w14:paraId="39C1FD39" w14:textId="77777777" w:rsidR="005C11E4" w:rsidRPr="00CD454B" w:rsidRDefault="005C11E4" w:rsidP="005C11E4">
      <w:pPr>
        <w:pStyle w:val="ListParagraph"/>
        <w:numPr>
          <w:ilvl w:val="0"/>
          <w:numId w:val="13"/>
        </w:numPr>
        <w:rPr>
          <w:sz w:val="16"/>
          <w:szCs w:val="16"/>
        </w:rPr>
      </w:pPr>
      <w:r w:rsidRPr="00CD454B">
        <w:rPr>
          <w:sz w:val="16"/>
          <w:szCs w:val="16"/>
        </w:rPr>
        <w:t>How synchronised are US and global business cycles?</w:t>
      </w:r>
    </w:p>
    <w:p w14:paraId="621C42FB" w14:textId="77777777" w:rsidR="005C11E4" w:rsidRPr="00CD454B" w:rsidRDefault="005C11E4" w:rsidP="005C11E4">
      <w:pPr>
        <w:pStyle w:val="ListParagraph"/>
        <w:numPr>
          <w:ilvl w:val="0"/>
          <w:numId w:val="13"/>
        </w:numPr>
        <w:rPr>
          <w:sz w:val="16"/>
          <w:szCs w:val="16"/>
        </w:rPr>
      </w:pPr>
      <w:r w:rsidRPr="00CD454B">
        <w:rPr>
          <w:sz w:val="16"/>
          <w:szCs w:val="16"/>
        </w:rPr>
        <w:t>How large are global spillovers from US growth and policy shocks?</w:t>
      </w:r>
    </w:p>
    <w:p w14:paraId="714277C3" w14:textId="77777777" w:rsidR="005C11E4" w:rsidRPr="00CD454B" w:rsidRDefault="005C11E4" w:rsidP="005C11E4">
      <w:pPr>
        <w:pStyle w:val="ListParagraph"/>
        <w:numPr>
          <w:ilvl w:val="0"/>
          <w:numId w:val="13"/>
        </w:numPr>
        <w:rPr>
          <w:sz w:val="16"/>
          <w:szCs w:val="16"/>
        </w:rPr>
      </w:pPr>
      <w:r w:rsidRPr="00CD454B">
        <w:rPr>
          <w:sz w:val="16"/>
          <w:szCs w:val="16"/>
        </w:rPr>
        <w:t>How important is the global economy for the US?</w:t>
      </w:r>
    </w:p>
    <w:p w14:paraId="1DF97937" w14:textId="77777777" w:rsidR="005C11E4" w:rsidRPr="00CD454B" w:rsidRDefault="005C11E4" w:rsidP="005C11E4">
      <w:pPr>
        <w:pStyle w:val="ListParagraph"/>
        <w:numPr>
          <w:ilvl w:val="0"/>
          <w:numId w:val="13"/>
        </w:numPr>
        <w:rPr>
          <w:sz w:val="16"/>
          <w:szCs w:val="16"/>
        </w:rPr>
      </w:pPr>
      <w:r w:rsidRPr="00CD454B">
        <w:rPr>
          <w:sz w:val="16"/>
          <w:szCs w:val="16"/>
        </w:rPr>
        <w:t>How synchronised are US and global business cycles?</w:t>
      </w:r>
    </w:p>
    <w:p w14:paraId="06ABF2C0" w14:textId="77777777" w:rsidR="005C11E4" w:rsidRPr="00CD454B" w:rsidRDefault="005C11E4" w:rsidP="005C11E4">
      <w:pPr>
        <w:rPr>
          <w:sz w:val="16"/>
        </w:rPr>
      </w:pPr>
      <w:r w:rsidRPr="00CD454B">
        <w:rPr>
          <w:rStyle w:val="StyleUnderline"/>
          <w:highlight w:val="cyan"/>
        </w:rPr>
        <w:t xml:space="preserve">Business cycles </w:t>
      </w:r>
      <w:r w:rsidRPr="00CD454B">
        <w:rPr>
          <w:rStyle w:val="StyleUnderline"/>
        </w:rPr>
        <w:t>in the US, other advanced economies</w:t>
      </w:r>
      <w:r w:rsidRPr="00CD454B">
        <w:rPr>
          <w:sz w:val="16"/>
        </w:rPr>
        <w:t xml:space="preserve"> (AEs), </w:t>
      </w:r>
      <w:r w:rsidRPr="00CD454B">
        <w:rPr>
          <w:rStyle w:val="StyleUnderline"/>
        </w:rPr>
        <w:t>and emerging market and developing economies</w:t>
      </w:r>
      <w:r w:rsidRPr="00CD454B">
        <w:rPr>
          <w:sz w:val="16"/>
        </w:rPr>
        <w:t xml:space="preserve"> (EMDEs) </w:t>
      </w:r>
      <w:r w:rsidRPr="00CD454B">
        <w:rPr>
          <w:rStyle w:val="StyleUnderline"/>
          <w:highlight w:val="cyan"/>
        </w:rPr>
        <w:t xml:space="preserve">have been </w:t>
      </w:r>
      <w:r w:rsidRPr="00CD454B">
        <w:rPr>
          <w:rStyle w:val="Emphasis"/>
          <w:highlight w:val="cyan"/>
        </w:rPr>
        <w:t>highly synchronous</w:t>
      </w:r>
      <w:r w:rsidRPr="00CD454B">
        <w:rPr>
          <w:sz w:val="16"/>
          <w:highlight w:val="cyan"/>
        </w:rPr>
        <w:t xml:space="preserve"> </w:t>
      </w:r>
      <w:r w:rsidRPr="00CD454B">
        <w:rPr>
          <w:sz w:val="16"/>
        </w:rPr>
        <w:t xml:space="preserve">(Figure 1.A). </w:t>
      </w:r>
      <w:r w:rsidRPr="00CD454B">
        <w:rPr>
          <w:rStyle w:val="StyleUnderline"/>
          <w:highlight w:val="cyan"/>
        </w:rPr>
        <w:t xml:space="preserve">This </w:t>
      </w:r>
      <w:r w:rsidRPr="00CD454B">
        <w:rPr>
          <w:rStyle w:val="StyleUnderline"/>
        </w:rPr>
        <w:t xml:space="preserve">partly </w:t>
      </w:r>
      <w:r w:rsidRPr="00CD454B">
        <w:rPr>
          <w:rStyle w:val="StyleUnderline"/>
          <w:highlight w:val="cyan"/>
        </w:rPr>
        <w:t>reflects</w:t>
      </w:r>
      <w:r w:rsidRPr="00CD454B">
        <w:rPr>
          <w:sz w:val="16"/>
          <w:highlight w:val="cyan"/>
        </w:rPr>
        <w:t xml:space="preserve"> </w:t>
      </w:r>
      <w:r w:rsidRPr="00CD454B">
        <w:rPr>
          <w:sz w:val="16"/>
        </w:rPr>
        <w:t xml:space="preserve">the strength of </w:t>
      </w:r>
      <w:r w:rsidRPr="00CD454B">
        <w:rPr>
          <w:rStyle w:val="StyleUnderline"/>
          <w:highlight w:val="cyan"/>
        </w:rPr>
        <w:t>global</w:t>
      </w:r>
      <w:r w:rsidRPr="00CD454B">
        <w:rPr>
          <w:sz w:val="16"/>
          <w:highlight w:val="cyan"/>
        </w:rPr>
        <w:t xml:space="preserve"> </w:t>
      </w:r>
      <w:r w:rsidRPr="00CD454B">
        <w:rPr>
          <w:sz w:val="16"/>
        </w:rPr>
        <w:t xml:space="preserve">trade and financial </w:t>
      </w:r>
      <w:r w:rsidRPr="00CD454B">
        <w:rPr>
          <w:rStyle w:val="StyleUnderline"/>
          <w:highlight w:val="cyan"/>
        </w:rPr>
        <w:t xml:space="preserve">linkages </w:t>
      </w:r>
      <w:r w:rsidRPr="00CD454B">
        <w:rPr>
          <w:rStyle w:val="StyleUnderline"/>
        </w:rPr>
        <w:t xml:space="preserve">of the US economy with the rest of the world, </w:t>
      </w:r>
      <w:r w:rsidRPr="00CD454B">
        <w:rPr>
          <w:rStyle w:val="StyleUnderline"/>
          <w:highlight w:val="cyan"/>
        </w:rPr>
        <w:t xml:space="preserve">but also </w:t>
      </w:r>
      <w:r w:rsidRPr="00CD454B">
        <w:rPr>
          <w:rStyle w:val="StyleUnderline"/>
        </w:rPr>
        <w:t xml:space="preserve">that global </w:t>
      </w:r>
      <w:r w:rsidRPr="00CD454B">
        <w:rPr>
          <w:rStyle w:val="StyleUnderline"/>
          <w:highlight w:val="cyan"/>
        </w:rPr>
        <w:t xml:space="preserve">shocks </w:t>
      </w:r>
      <w:r w:rsidRPr="00CD454B">
        <w:rPr>
          <w:rStyle w:val="StyleUnderline"/>
        </w:rPr>
        <w:t xml:space="preserve">drive common </w:t>
      </w:r>
      <w:r w:rsidRPr="00CD454B">
        <w:rPr>
          <w:sz w:val="16"/>
        </w:rPr>
        <w:t>cyclical</w:t>
      </w:r>
      <w:r w:rsidRPr="00CD454B">
        <w:rPr>
          <w:rStyle w:val="StyleUnderline"/>
        </w:rPr>
        <w:t xml:space="preserve"> fluctuations. </w:t>
      </w:r>
      <w:r w:rsidRPr="00CD454B">
        <w:rPr>
          <w:rStyle w:val="StyleUnderline"/>
          <w:highlight w:val="cyan"/>
        </w:rPr>
        <w:t xml:space="preserve">This was </w:t>
      </w:r>
      <w:r w:rsidRPr="00CD454B">
        <w:rPr>
          <w:rStyle w:val="StyleUnderline"/>
        </w:rPr>
        <w:t xml:space="preserve">particularly </w:t>
      </w:r>
      <w:r w:rsidRPr="00CD454B">
        <w:rPr>
          <w:rStyle w:val="StyleUnderline"/>
          <w:highlight w:val="cyan"/>
        </w:rPr>
        <w:t xml:space="preserve">the case at </w:t>
      </w:r>
      <w:r w:rsidRPr="00CD454B">
        <w:rPr>
          <w:rStyle w:val="StyleUnderline"/>
        </w:rPr>
        <w:t xml:space="preserve">the time of </w:t>
      </w:r>
      <w:r w:rsidRPr="00CD454B">
        <w:rPr>
          <w:rStyle w:val="StyleUnderline"/>
          <w:highlight w:val="cyan"/>
        </w:rPr>
        <w:t>the</w:t>
      </w:r>
      <w:r w:rsidRPr="00CD454B">
        <w:rPr>
          <w:sz w:val="16"/>
          <w:highlight w:val="cyan"/>
        </w:rPr>
        <w:t xml:space="preserve"> </w:t>
      </w:r>
      <w:r w:rsidRPr="00CD454B">
        <w:rPr>
          <w:sz w:val="16"/>
        </w:rPr>
        <w:t>2008-</w:t>
      </w:r>
      <w:r w:rsidRPr="00CD454B">
        <w:rPr>
          <w:rStyle w:val="Emphasis"/>
          <w:highlight w:val="cyan"/>
        </w:rPr>
        <w:t>09</w:t>
      </w:r>
      <w:r w:rsidRPr="00CD454B">
        <w:rPr>
          <w:rStyle w:val="Emphasis"/>
        </w:rPr>
        <w:t xml:space="preserve"> Global </w:t>
      </w:r>
      <w:r w:rsidRPr="00CD454B">
        <w:rPr>
          <w:rStyle w:val="Emphasis"/>
          <w:highlight w:val="cyan"/>
        </w:rPr>
        <w:t>Crisis</w:t>
      </w:r>
      <w:r w:rsidRPr="00CD454B">
        <w:rPr>
          <w:sz w:val="16"/>
        </w:rPr>
        <w:t>. It is not a new phenomenon, however. Although the four recessions the global economy experienced since 1960 (1975, 1982, 1991, and 2009) were driven by many problems in many places, they all overlapped with severe recessions in the US (Kose and Terrones 2015).</w:t>
      </w:r>
    </w:p>
    <w:p w14:paraId="0D8C52F8" w14:textId="77777777" w:rsidR="005C11E4" w:rsidRPr="00CD454B" w:rsidRDefault="005C11E4" w:rsidP="005C11E4">
      <w:pPr>
        <w:rPr>
          <w:sz w:val="16"/>
          <w:szCs w:val="16"/>
        </w:rPr>
      </w:pPr>
      <w:r w:rsidRPr="00CD454B">
        <w:rPr>
          <w:sz w:val="16"/>
          <w:szCs w:val="16"/>
        </w:rPr>
        <w:t>Other countries tend to be in the same business cycle phase as the US roughly 80% of the time (Figure 1.B). The degree of synchronisation with US financial cycles is slightly lower, but still significant – credit, housing, and equity price cycles are in the same phase about 60% of the time. Although it is difficult to establish empirically whether the US economy leads business and financial cycle turning points in other economies, recent research indicates that the US appears to influence the timing and duration of recessions in many major economies (Francis et al. 2015).</w:t>
      </w:r>
    </w:p>
    <w:p w14:paraId="5B57B5CE" w14:textId="77777777" w:rsidR="005C11E4" w:rsidRPr="00CD454B" w:rsidRDefault="005C11E4" w:rsidP="005C11E4">
      <w:pPr>
        <w:rPr>
          <w:sz w:val="16"/>
          <w:szCs w:val="16"/>
        </w:rPr>
      </w:pPr>
      <w:r w:rsidRPr="00CD454B">
        <w:rPr>
          <w:sz w:val="16"/>
          <w:szCs w:val="16"/>
        </w:rPr>
        <w:t>Figure 1 Synchronisation of business cycles</w:t>
      </w:r>
    </w:p>
    <w:p w14:paraId="4EE68523" w14:textId="77777777" w:rsidR="005C11E4" w:rsidRPr="00CD454B" w:rsidRDefault="005C11E4" w:rsidP="005C11E4">
      <w:pPr>
        <w:rPr>
          <w:sz w:val="16"/>
          <w:szCs w:val="16"/>
        </w:rPr>
      </w:pPr>
      <w:r w:rsidRPr="00CD454B">
        <w:rPr>
          <w:sz w:val="16"/>
          <w:szCs w:val="16"/>
        </w:rPr>
        <w:t>A. Correlations with US business cycles</w:t>
      </w:r>
    </w:p>
    <w:p w14:paraId="7C8E7FBB" w14:textId="77777777" w:rsidR="005C11E4" w:rsidRPr="00CD454B" w:rsidRDefault="005C11E4" w:rsidP="005C11E4">
      <w:pPr>
        <w:rPr>
          <w:b/>
          <w:bCs/>
          <w:sz w:val="26"/>
        </w:rPr>
      </w:pPr>
      <w:r w:rsidRPr="00CD454B">
        <w:rPr>
          <w:rStyle w:val="Style13ptBold"/>
        </w:rPr>
        <w:t xml:space="preserve">[FIGURE OMITTED] </w:t>
      </w:r>
    </w:p>
    <w:p w14:paraId="01C717FB" w14:textId="77777777" w:rsidR="005C11E4" w:rsidRPr="00CD454B" w:rsidRDefault="005C11E4" w:rsidP="005C11E4">
      <w:pPr>
        <w:rPr>
          <w:sz w:val="16"/>
          <w:szCs w:val="16"/>
        </w:rPr>
      </w:pPr>
      <w:r w:rsidRPr="00CD454B">
        <w:rPr>
          <w:sz w:val="16"/>
          <w:szCs w:val="16"/>
        </w:rPr>
        <w:t>Sources: Haver Analytics; World Bank; Kose and Terrones (2015); IMF.</w:t>
      </w:r>
    </w:p>
    <w:p w14:paraId="4DEFB327" w14:textId="77777777" w:rsidR="005C11E4" w:rsidRPr="00CD454B" w:rsidRDefault="005C11E4" w:rsidP="005C11E4">
      <w:pPr>
        <w:rPr>
          <w:sz w:val="16"/>
          <w:szCs w:val="16"/>
        </w:rPr>
      </w:pPr>
      <w:r w:rsidRPr="00CD454B">
        <w:rPr>
          <w:sz w:val="16"/>
          <w:szCs w:val="16"/>
        </w:rPr>
        <w:t xml:space="preserve">Notes: Contemporaneous correlations between cyclical component of US real GDP and cyclical component of real GDP of advanced economies and EMDEs. </w:t>
      </w:r>
    </w:p>
    <w:p w14:paraId="7FB8B722" w14:textId="77777777" w:rsidR="005C11E4" w:rsidRPr="00CD454B" w:rsidRDefault="005C11E4" w:rsidP="005C11E4">
      <w:pPr>
        <w:rPr>
          <w:sz w:val="16"/>
          <w:szCs w:val="16"/>
        </w:rPr>
      </w:pPr>
      <w:r w:rsidRPr="00CD454B">
        <w:rPr>
          <w:sz w:val="16"/>
          <w:szCs w:val="16"/>
        </w:rPr>
        <w:t>B. Concordance with US business and financial cycles</w:t>
      </w:r>
    </w:p>
    <w:p w14:paraId="6C568DA2" w14:textId="77777777" w:rsidR="005C11E4" w:rsidRPr="00CD454B" w:rsidRDefault="005C11E4" w:rsidP="005C11E4">
      <w:pPr>
        <w:rPr>
          <w:b/>
          <w:bCs/>
          <w:sz w:val="26"/>
        </w:rPr>
      </w:pPr>
      <w:r w:rsidRPr="00CD454B">
        <w:rPr>
          <w:rStyle w:val="Style13ptBold"/>
        </w:rPr>
        <w:t xml:space="preserve">[FIGURE OMITTED] </w:t>
      </w:r>
    </w:p>
    <w:p w14:paraId="4F846A79" w14:textId="77777777" w:rsidR="005C11E4" w:rsidRPr="00CD454B" w:rsidRDefault="005C11E4" w:rsidP="005C11E4">
      <w:pPr>
        <w:rPr>
          <w:sz w:val="16"/>
          <w:szCs w:val="16"/>
        </w:rPr>
      </w:pPr>
      <w:r w:rsidRPr="00CD454B">
        <w:rPr>
          <w:sz w:val="16"/>
          <w:szCs w:val="16"/>
        </w:rPr>
        <w:t>Sources: Haver Analytics; World Bank; Kose and Terrones (2015); IMF.</w:t>
      </w:r>
    </w:p>
    <w:p w14:paraId="25F59015" w14:textId="77777777" w:rsidR="005C11E4" w:rsidRPr="00CD454B" w:rsidRDefault="005C11E4" w:rsidP="005C11E4">
      <w:pPr>
        <w:rPr>
          <w:sz w:val="16"/>
          <w:szCs w:val="16"/>
        </w:rPr>
      </w:pPr>
      <w:r w:rsidRPr="00CD454B">
        <w:rPr>
          <w:sz w:val="16"/>
          <w:szCs w:val="16"/>
        </w:rPr>
        <w:t>Notes: Average share of years in which business cycles in the US and all economies were in the same phase. A higher share suggests more synchronization between two countries.</w:t>
      </w:r>
    </w:p>
    <w:p w14:paraId="58A52D39" w14:textId="77777777" w:rsidR="005C11E4" w:rsidRPr="00CD454B" w:rsidRDefault="005C11E4" w:rsidP="005C11E4">
      <w:pPr>
        <w:rPr>
          <w:sz w:val="16"/>
          <w:szCs w:val="16"/>
        </w:rPr>
      </w:pPr>
      <w:r w:rsidRPr="00CD454B">
        <w:rPr>
          <w:sz w:val="16"/>
          <w:szCs w:val="16"/>
        </w:rPr>
        <w:t>How large are global spillovers from US growth and policy shocks?</w:t>
      </w:r>
    </w:p>
    <w:p w14:paraId="53C4DB5E" w14:textId="77777777" w:rsidR="005C11E4" w:rsidRPr="00CD454B" w:rsidRDefault="005C11E4" w:rsidP="005C11E4">
      <w:pPr>
        <w:rPr>
          <w:sz w:val="16"/>
        </w:rPr>
      </w:pPr>
      <w:r w:rsidRPr="00CD454B">
        <w:rPr>
          <w:rStyle w:val="StyleUnderline"/>
        </w:rPr>
        <w:t xml:space="preserve">A surge in US </w:t>
      </w:r>
      <w:r w:rsidRPr="00CD454B">
        <w:rPr>
          <w:rStyle w:val="StyleUnderline"/>
          <w:highlight w:val="cyan"/>
        </w:rPr>
        <w:t>growth</w:t>
      </w:r>
      <w:r w:rsidRPr="00CD454B">
        <w:rPr>
          <w:sz w:val="16"/>
          <w:highlight w:val="cyan"/>
        </w:rPr>
        <w:t xml:space="preserve"> </w:t>
      </w:r>
      <w:r w:rsidRPr="00CD454B">
        <w:rPr>
          <w:sz w:val="16"/>
        </w:rPr>
        <w:t xml:space="preserve">– whether due to expansionary fiscal policies or other reasons – </w:t>
      </w:r>
      <w:r w:rsidRPr="00CD454B">
        <w:rPr>
          <w:rStyle w:val="Emphasis"/>
          <w:highlight w:val="cyan"/>
        </w:rPr>
        <w:t xml:space="preserve">could </w:t>
      </w:r>
      <w:r w:rsidRPr="00CD454B">
        <w:rPr>
          <w:rStyle w:val="Emphasis"/>
        </w:rPr>
        <w:t xml:space="preserve">provide a significant </w:t>
      </w:r>
      <w:r w:rsidRPr="00CD454B">
        <w:rPr>
          <w:rStyle w:val="Emphasis"/>
          <w:highlight w:val="cyan"/>
        </w:rPr>
        <w:t xml:space="preserve">boost </w:t>
      </w:r>
      <w:r w:rsidRPr="00CD454B">
        <w:rPr>
          <w:rStyle w:val="Emphasis"/>
        </w:rPr>
        <w:t xml:space="preserve">to </w:t>
      </w:r>
      <w:r w:rsidRPr="00CD454B">
        <w:rPr>
          <w:rStyle w:val="Emphasis"/>
          <w:highlight w:val="cyan"/>
        </w:rPr>
        <w:t>the global economy</w:t>
      </w:r>
      <w:r w:rsidRPr="00CD454B">
        <w:rPr>
          <w:rStyle w:val="StyleUnderline"/>
          <w:highlight w:val="cyan"/>
        </w:rPr>
        <w:t xml:space="preserve">. Shocks </w:t>
      </w:r>
      <w:r w:rsidRPr="00CD454B">
        <w:rPr>
          <w:rStyle w:val="StyleUnderline"/>
        </w:rPr>
        <w:t xml:space="preserve">to the US economy </w:t>
      </w:r>
      <w:r w:rsidRPr="00CD454B">
        <w:rPr>
          <w:rStyle w:val="Emphasis"/>
          <w:highlight w:val="cyan"/>
        </w:rPr>
        <w:t xml:space="preserve">transmit </w:t>
      </w:r>
      <w:r w:rsidRPr="00CD454B">
        <w:rPr>
          <w:rStyle w:val="Emphasis"/>
        </w:rPr>
        <w:t>to the rest of the world</w:t>
      </w:r>
      <w:r w:rsidRPr="00CD454B">
        <w:rPr>
          <w:sz w:val="16"/>
        </w:rPr>
        <w:t xml:space="preserve"> through three main channels.</w:t>
      </w:r>
    </w:p>
    <w:p w14:paraId="4220820F" w14:textId="77777777" w:rsidR="005C11E4" w:rsidRPr="00CD454B" w:rsidRDefault="005C11E4" w:rsidP="005C11E4">
      <w:pPr>
        <w:rPr>
          <w:rStyle w:val="StyleUnderline"/>
        </w:rPr>
      </w:pPr>
      <w:r w:rsidRPr="00CD454B">
        <w:rPr>
          <w:rStyle w:val="StyleUnderline"/>
        </w:rPr>
        <w:t xml:space="preserve">An </w:t>
      </w:r>
      <w:r w:rsidRPr="00CD454B">
        <w:rPr>
          <w:rStyle w:val="StyleUnderline"/>
          <w:highlight w:val="cyan"/>
        </w:rPr>
        <w:t xml:space="preserve">acceleration </w:t>
      </w:r>
      <w:r w:rsidRPr="00CD454B">
        <w:rPr>
          <w:rStyle w:val="StyleUnderline"/>
        </w:rPr>
        <w:t xml:space="preserve">in US activity </w:t>
      </w:r>
      <w:r w:rsidRPr="00CD454B">
        <w:rPr>
          <w:rStyle w:val="StyleUnderline"/>
          <w:highlight w:val="cyan"/>
        </w:rPr>
        <w:t xml:space="preserve">can lift </w:t>
      </w:r>
      <w:r w:rsidRPr="00CD454B">
        <w:rPr>
          <w:rStyle w:val="StyleUnderline"/>
        </w:rPr>
        <w:t xml:space="preserve">growth in </w:t>
      </w:r>
      <w:r w:rsidRPr="00CD454B">
        <w:rPr>
          <w:rStyle w:val="Emphasis"/>
          <w:highlight w:val="cyan"/>
        </w:rPr>
        <w:t>trading partners</w:t>
      </w:r>
      <w:r w:rsidRPr="00CD454B">
        <w:rPr>
          <w:rStyle w:val="StyleUnderline"/>
          <w:highlight w:val="cyan"/>
        </w:rPr>
        <w:t xml:space="preserve"> </w:t>
      </w:r>
      <w:r w:rsidRPr="00CD454B">
        <w:rPr>
          <w:rStyle w:val="StyleUnderline"/>
        </w:rPr>
        <w:t>directly</w:t>
      </w:r>
      <w:r w:rsidRPr="00CD454B">
        <w:rPr>
          <w:sz w:val="16"/>
        </w:rPr>
        <w:t xml:space="preserve"> through an increase in import demand, </w:t>
      </w:r>
      <w:r w:rsidRPr="00CD454B">
        <w:rPr>
          <w:rStyle w:val="StyleUnderline"/>
        </w:rPr>
        <w:t xml:space="preserve">and indirectly by </w:t>
      </w:r>
      <w:r w:rsidRPr="00CD454B">
        <w:rPr>
          <w:rStyle w:val="StyleUnderline"/>
          <w:highlight w:val="cyan"/>
        </w:rPr>
        <w:t xml:space="preserve">strengthening productivity </w:t>
      </w:r>
      <w:r w:rsidRPr="00CD454B">
        <w:rPr>
          <w:rStyle w:val="Emphasis"/>
          <w:highlight w:val="cyan"/>
        </w:rPr>
        <w:t>spillovers</w:t>
      </w:r>
      <w:r w:rsidRPr="00CD454B">
        <w:rPr>
          <w:rStyle w:val="StyleUnderline"/>
        </w:rPr>
        <w:t xml:space="preserve"> embedded in trade.</w:t>
      </w:r>
    </w:p>
    <w:p w14:paraId="742A5C47" w14:textId="77777777" w:rsidR="005C11E4" w:rsidRPr="00CD454B" w:rsidRDefault="005C11E4" w:rsidP="005C11E4">
      <w:pPr>
        <w:rPr>
          <w:sz w:val="16"/>
        </w:rPr>
      </w:pPr>
      <w:r w:rsidRPr="00CD454B">
        <w:rPr>
          <w:rStyle w:val="StyleUnderline"/>
          <w:highlight w:val="cyan"/>
        </w:rPr>
        <w:t xml:space="preserve">Financial market </w:t>
      </w:r>
      <w:r w:rsidRPr="00CD454B">
        <w:rPr>
          <w:rStyle w:val="StyleUnderline"/>
        </w:rPr>
        <w:t xml:space="preserve">developments in the US may </w:t>
      </w:r>
      <w:r w:rsidRPr="00CD454B">
        <w:rPr>
          <w:rStyle w:val="StyleUnderline"/>
          <w:highlight w:val="cyan"/>
        </w:rPr>
        <w:t xml:space="preserve">have </w:t>
      </w:r>
      <w:r w:rsidRPr="00CD454B">
        <w:rPr>
          <w:rStyle w:val="StyleUnderline"/>
        </w:rPr>
        <w:t xml:space="preserve">even wider </w:t>
      </w:r>
      <w:r w:rsidRPr="00CD454B">
        <w:rPr>
          <w:rStyle w:val="StyleUnderline"/>
          <w:highlight w:val="cyan"/>
        </w:rPr>
        <w:t>global implications</w:t>
      </w:r>
      <w:r w:rsidRPr="00CD454B">
        <w:rPr>
          <w:rStyle w:val="StyleUnderline"/>
        </w:rPr>
        <w:t>. US</w:t>
      </w:r>
      <w:r w:rsidRPr="00CD454B">
        <w:rPr>
          <w:sz w:val="16"/>
        </w:rPr>
        <w:t xml:space="preserve"> bond and equity </w:t>
      </w:r>
      <w:r w:rsidRPr="00CD454B">
        <w:rPr>
          <w:rStyle w:val="StyleUnderline"/>
        </w:rPr>
        <w:t>markets are the largest and most liquid</w:t>
      </w:r>
      <w:r w:rsidRPr="00CD454B">
        <w:rPr>
          <w:sz w:val="16"/>
        </w:rPr>
        <w:t xml:space="preserve"> in the world </w:t>
      </w:r>
      <w:r w:rsidRPr="00CD454B">
        <w:rPr>
          <w:rStyle w:val="StyleUnderline"/>
        </w:rPr>
        <w:t>and the US dollar is the currency mostly widely used in trade and financial transactions. This makes US</w:t>
      </w:r>
      <w:r w:rsidRPr="00CD454B">
        <w:rPr>
          <w:sz w:val="16"/>
        </w:rPr>
        <w:t xml:space="preserve"> monetary </w:t>
      </w:r>
      <w:r w:rsidRPr="00CD454B">
        <w:rPr>
          <w:rStyle w:val="StyleUnderline"/>
        </w:rPr>
        <w:t>policy</w:t>
      </w:r>
      <w:r w:rsidRPr="00CD454B">
        <w:rPr>
          <w:sz w:val="16"/>
        </w:rPr>
        <w:t xml:space="preserve"> and investor confidence important </w:t>
      </w:r>
      <w:r w:rsidRPr="00CD454B">
        <w:rPr>
          <w:rStyle w:val="Emphasis"/>
        </w:rPr>
        <w:t>drivers of global financial conditions</w:t>
      </w:r>
      <w:r w:rsidRPr="00CD454B">
        <w:rPr>
          <w:sz w:val="16"/>
        </w:rPr>
        <w:t xml:space="preserve"> (Arteta et al. 2015, IMF2015).</w:t>
      </w:r>
    </w:p>
    <w:p w14:paraId="1823000A" w14:textId="77777777" w:rsidR="005C11E4" w:rsidRPr="00CD454B" w:rsidRDefault="005C11E4" w:rsidP="005C11E4">
      <w:pPr>
        <w:rPr>
          <w:sz w:val="16"/>
        </w:rPr>
      </w:pPr>
      <w:r w:rsidRPr="00CD454B">
        <w:rPr>
          <w:rStyle w:val="StyleUnderline"/>
          <w:highlight w:val="cyan"/>
        </w:rPr>
        <w:lastRenderedPageBreak/>
        <w:t xml:space="preserve">Given its role in global </w:t>
      </w:r>
      <w:r w:rsidRPr="00CD454B">
        <w:rPr>
          <w:rStyle w:val="Emphasis"/>
          <w:highlight w:val="cyan"/>
        </w:rPr>
        <w:t>commodity markets</w:t>
      </w:r>
      <w:r w:rsidRPr="00CD454B">
        <w:rPr>
          <w:sz w:val="16"/>
        </w:rPr>
        <w:t xml:space="preserve"> (the US is both the world’s largest gas and oil consumer and producer), </w:t>
      </w:r>
      <w:r w:rsidRPr="00CD454B">
        <w:rPr>
          <w:rStyle w:val="StyleUnderline"/>
        </w:rPr>
        <w:t xml:space="preserve">changes in </w:t>
      </w:r>
      <w:r w:rsidRPr="00CD454B">
        <w:rPr>
          <w:rStyle w:val="StyleUnderline"/>
          <w:highlight w:val="cyan"/>
        </w:rPr>
        <w:t xml:space="preserve">US growth </w:t>
      </w:r>
      <w:r w:rsidRPr="00CD454B">
        <w:rPr>
          <w:rStyle w:val="StyleUnderline"/>
        </w:rPr>
        <w:t xml:space="preserve">prospects </w:t>
      </w:r>
      <w:r w:rsidRPr="00CD454B">
        <w:rPr>
          <w:rStyle w:val="StyleUnderline"/>
          <w:highlight w:val="cyan"/>
        </w:rPr>
        <w:t xml:space="preserve">can affect </w:t>
      </w:r>
      <w:r w:rsidRPr="00CD454B">
        <w:rPr>
          <w:rStyle w:val="Emphasis"/>
          <w:highlight w:val="cyan"/>
        </w:rPr>
        <w:t xml:space="preserve">global </w:t>
      </w:r>
      <w:r w:rsidRPr="00CD454B">
        <w:rPr>
          <w:rStyle w:val="Emphasis"/>
        </w:rPr>
        <w:t xml:space="preserve">commodity </w:t>
      </w:r>
      <w:r w:rsidRPr="00CD454B">
        <w:rPr>
          <w:rStyle w:val="Emphasis"/>
          <w:highlight w:val="cyan"/>
        </w:rPr>
        <w:t>prices</w:t>
      </w:r>
      <w:r w:rsidRPr="00CD454B">
        <w:rPr>
          <w:sz w:val="16"/>
        </w:rPr>
        <w:t>. This affects activity, fiscal and balance of payment developments in commodity exporters.</w:t>
      </w:r>
    </w:p>
    <w:p w14:paraId="795B34DF" w14:textId="55DC041E" w:rsidR="005C11E4" w:rsidRPr="00D665C2" w:rsidRDefault="005C11E4" w:rsidP="00AA0939">
      <w:pPr>
        <w:rPr>
          <w:sz w:val="16"/>
        </w:rPr>
      </w:pPr>
      <w:r w:rsidRPr="00CD454B">
        <w:rPr>
          <w:sz w:val="16"/>
        </w:rPr>
        <w:t xml:space="preserve">Estimates indicate that </w:t>
      </w:r>
      <w:r w:rsidRPr="00CD454B">
        <w:rPr>
          <w:rStyle w:val="StyleUnderline"/>
          <w:highlight w:val="cyan"/>
        </w:rPr>
        <w:t>a percentage</w:t>
      </w:r>
      <w:r w:rsidRPr="00CD454B">
        <w:rPr>
          <w:rStyle w:val="StyleUnderline"/>
        </w:rPr>
        <w:t xml:space="preserve">-point </w:t>
      </w:r>
      <w:r w:rsidRPr="00CD454B">
        <w:rPr>
          <w:rStyle w:val="StyleUnderline"/>
          <w:highlight w:val="cyan"/>
        </w:rPr>
        <w:t xml:space="preserve">increase in US growth could boost </w:t>
      </w:r>
      <w:r w:rsidRPr="00CD454B">
        <w:rPr>
          <w:rStyle w:val="StyleUnderline"/>
        </w:rPr>
        <w:t xml:space="preserve">growth in </w:t>
      </w:r>
      <w:r w:rsidRPr="00CD454B">
        <w:rPr>
          <w:rStyle w:val="StyleUnderline"/>
          <w:highlight w:val="cyan"/>
        </w:rPr>
        <w:t>advanced economies by 0.8</w:t>
      </w:r>
      <w:r w:rsidRPr="00CD454B">
        <w:rPr>
          <w:rStyle w:val="StyleUnderline"/>
        </w:rPr>
        <w:t xml:space="preserve"> of a percentage point, </w:t>
      </w:r>
      <w:r w:rsidRPr="00CD454B">
        <w:rPr>
          <w:rStyle w:val="StyleUnderline"/>
          <w:highlight w:val="cyan"/>
        </w:rPr>
        <w:t xml:space="preserve">and </w:t>
      </w:r>
      <w:r w:rsidRPr="00CD454B">
        <w:rPr>
          <w:rStyle w:val="StyleUnderline"/>
        </w:rPr>
        <w:t xml:space="preserve">in </w:t>
      </w:r>
      <w:r w:rsidRPr="00CD454B">
        <w:rPr>
          <w:rStyle w:val="StyleUnderline"/>
          <w:highlight w:val="cyan"/>
        </w:rPr>
        <w:t xml:space="preserve">emerging </w:t>
      </w:r>
      <w:r w:rsidRPr="00CD454B">
        <w:rPr>
          <w:rStyle w:val="StyleUnderline"/>
        </w:rPr>
        <w:t xml:space="preserve">market and </w:t>
      </w:r>
      <w:r w:rsidRPr="00CD454B">
        <w:rPr>
          <w:rStyle w:val="StyleUnderline"/>
          <w:highlight w:val="cyan"/>
        </w:rPr>
        <w:t xml:space="preserve">developing economies by 0.6 </w:t>
      </w:r>
      <w:r w:rsidRPr="00CD454B">
        <w:rPr>
          <w:rStyle w:val="StyleUnderline"/>
        </w:rPr>
        <w:t>of a percentage point after one year</w:t>
      </w:r>
      <w:r w:rsidRPr="00CD454B">
        <w:rPr>
          <w:sz w:val="16"/>
        </w:rPr>
        <w:t xml:space="preserve"> (Figure 2.A). </w:t>
      </w:r>
      <w:r w:rsidRPr="00CD454B">
        <w:rPr>
          <w:rStyle w:val="StyleUnderline"/>
          <w:highlight w:val="cyan"/>
        </w:rPr>
        <w:t xml:space="preserve">Investment could respond </w:t>
      </w:r>
      <w:r w:rsidRPr="00CD454B">
        <w:rPr>
          <w:rStyle w:val="StyleUnderline"/>
        </w:rPr>
        <w:t xml:space="preserve">even </w:t>
      </w:r>
      <w:r w:rsidRPr="00CD454B">
        <w:rPr>
          <w:rStyle w:val="Emphasis"/>
          <w:highlight w:val="cyan"/>
        </w:rPr>
        <w:t>more strongly</w:t>
      </w:r>
      <w:r w:rsidRPr="00CD454B">
        <w:rPr>
          <w:sz w:val="16"/>
        </w:rPr>
        <w:t>. A boost to investment could come for instance from fiscal stimulus measures – but the effect would largely depend on the circumstances of the implementation of these measures, including the amount of remaining economic slack, the response of monetary policy, and the adjustment of household and business expectations to the prospect of higher deficit and debt levels. A faster tightening of US monetary policy than previously expected could, for instance, lead to sudden increases in borrowing costs, currency pressures, financial market volatility, and capital outflows for more vulnerable emerging market and developing economies.</w:t>
      </w:r>
    </w:p>
    <w:p w14:paraId="142E4694" w14:textId="2905CBA2" w:rsidR="00FB69EA" w:rsidRPr="00EB0E2D" w:rsidRDefault="00FB69EA" w:rsidP="00FB69EA">
      <w:pPr>
        <w:pStyle w:val="Heading4"/>
        <w:rPr>
          <w:rFonts w:asciiTheme="majorHAnsi" w:hAnsiTheme="majorHAnsi" w:cstheme="majorHAnsi"/>
        </w:rPr>
      </w:pPr>
      <w:r w:rsidRPr="00EB0E2D">
        <w:rPr>
          <w:rFonts w:asciiTheme="majorHAnsi" w:hAnsiTheme="majorHAnsi" w:cstheme="majorHAnsi"/>
        </w:rPr>
        <w:t xml:space="preserve">Even if growth is imperfect, the transition away </w:t>
      </w:r>
      <w:r w:rsidRPr="00EB0E2D">
        <w:rPr>
          <w:rFonts w:asciiTheme="majorHAnsi" w:hAnsiTheme="majorHAnsi" w:cstheme="majorHAnsi"/>
          <w:u w:val="single"/>
        </w:rPr>
        <w:t>fails</w:t>
      </w:r>
      <w:r w:rsidRPr="00EB0E2D">
        <w:rPr>
          <w:rFonts w:asciiTheme="majorHAnsi" w:hAnsiTheme="majorHAnsi" w:cstheme="majorHAnsi"/>
        </w:rPr>
        <w:t xml:space="preserve">. </w:t>
      </w:r>
    </w:p>
    <w:p w14:paraId="4E565D1A"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Hubert </w:t>
      </w:r>
      <w:r w:rsidRPr="00EB0E2D">
        <w:rPr>
          <w:rStyle w:val="Style13ptBold"/>
          <w:rFonts w:asciiTheme="majorHAnsi" w:hAnsiTheme="majorHAnsi" w:cstheme="majorHAnsi"/>
        </w:rPr>
        <w:t>Buch-Hansen 18</w:t>
      </w:r>
      <w:r w:rsidRPr="00EB0E2D">
        <w:rPr>
          <w:rFonts w:asciiTheme="majorHAnsi" w:hAnsiTheme="majorHAnsi" w:cstheme="majorHAnsi"/>
        </w:rPr>
        <w:t xml:space="preserve">. Associate Professor, Department of Business and Politics, Copenhagen Business School. “The Prerequisites for a Degrowth Paradigm Shift: Insights from Critical Political Economy.” </w:t>
      </w:r>
      <w:r w:rsidRPr="00EB0E2D">
        <w:rPr>
          <w:rFonts w:asciiTheme="majorHAnsi" w:hAnsiTheme="majorHAnsi" w:cstheme="majorHAnsi"/>
          <w:i/>
        </w:rPr>
        <w:t>Ecological Economics</w:t>
      </w:r>
      <w:r w:rsidRPr="00EB0E2D">
        <w:rPr>
          <w:rFonts w:asciiTheme="majorHAnsi" w:hAnsiTheme="majorHAnsi" w:cstheme="majorHAnsi"/>
        </w:rPr>
        <w:t xml:space="preserve"> 146: 157-63. Emory Libraries. </w:t>
      </w:r>
    </w:p>
    <w:p w14:paraId="623E9745"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Still,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degrowth</w:t>
      </w:r>
      <w:r w:rsidRPr="00EB0E2D">
        <w:rPr>
          <w:rStyle w:val="StyleUnderline"/>
          <w:rFonts w:asciiTheme="majorHAnsi" w:hAnsiTheme="majorHAnsi" w:cstheme="majorHAnsi"/>
        </w:rPr>
        <w:t xml:space="preserve"> project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nowhere near</w:t>
      </w:r>
      <w:r w:rsidRPr="00EB0E2D">
        <w:rPr>
          <w:rStyle w:val="StyleUnderline"/>
          <w:rFonts w:asciiTheme="majorHAnsi" w:hAnsiTheme="majorHAnsi" w:cstheme="majorHAnsi"/>
        </w:rPr>
        <w:t xml:space="preserve"> enjoying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degree and type of </w:t>
      </w:r>
      <w:r w:rsidRPr="00EB0E2D">
        <w:rPr>
          <w:rStyle w:val="StyleUnderline"/>
          <w:rFonts w:asciiTheme="majorHAnsi" w:hAnsiTheme="majorHAnsi" w:cstheme="majorHAnsi"/>
          <w:highlight w:val="cyan"/>
        </w:rPr>
        <w:t>support it needs</w:t>
      </w:r>
      <w:r w:rsidRPr="00EB0E2D">
        <w:rPr>
          <w:rStyle w:val="StyleUnderline"/>
          <w:rFonts w:asciiTheme="majorHAnsi" w:hAnsiTheme="majorHAnsi" w:cstheme="majorHAnsi"/>
        </w:rPr>
        <w:t xml:space="preserve"> if its policies are to be implemented through democratic processes</w:t>
      </w:r>
      <w:r w:rsidRPr="00EB0E2D">
        <w:rPr>
          <w:rFonts w:asciiTheme="majorHAnsi" w:hAnsiTheme="majorHAnsi" w:cstheme="majorHAnsi"/>
        </w:rPr>
        <w:t xml:space="preserve">. </w:t>
      </w:r>
      <w:r w:rsidRPr="00EB0E2D">
        <w:rPr>
          <w:rStyle w:val="StyleUnderline"/>
          <w:rFonts w:asciiTheme="majorHAnsi" w:hAnsiTheme="majorHAnsi" w:cstheme="majorHAnsi"/>
        </w:rPr>
        <w:t>The number of political parties</w:t>
      </w:r>
      <w:r w:rsidRPr="00EB0E2D">
        <w:rPr>
          <w:rFonts w:asciiTheme="majorHAnsi" w:hAnsiTheme="majorHAnsi" w:cstheme="majorHAnsi"/>
        </w:rPr>
        <w:t xml:space="preserve">, labour </w:t>
      </w:r>
      <w:r w:rsidRPr="00EB0E2D">
        <w:rPr>
          <w:rStyle w:val="StyleUnderline"/>
          <w:rFonts w:asciiTheme="majorHAnsi" w:hAnsiTheme="majorHAnsi" w:cstheme="majorHAnsi"/>
        </w:rPr>
        <w:t>unions, business associations and international organisations that have</w:t>
      </w:r>
      <w:r w:rsidRPr="00EB0E2D">
        <w:rPr>
          <w:rFonts w:asciiTheme="majorHAnsi" w:hAnsiTheme="majorHAnsi" w:cstheme="majorHAnsi"/>
        </w:rPr>
        <w:t xml:space="preserve"> so far </w:t>
      </w:r>
      <w:r w:rsidRPr="00EB0E2D">
        <w:rPr>
          <w:rStyle w:val="StyleUnderline"/>
          <w:rFonts w:asciiTheme="majorHAnsi" w:hAnsiTheme="majorHAnsi" w:cstheme="majorHAnsi"/>
        </w:rPr>
        <w:t>embraced degrowth is modest to say the least</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Economic and political </w:t>
      </w:r>
      <w:r w:rsidRPr="00EB0E2D">
        <w:rPr>
          <w:rStyle w:val="StyleUnderline"/>
          <w:rFonts w:asciiTheme="majorHAnsi" w:hAnsiTheme="majorHAnsi" w:cstheme="majorHAnsi"/>
          <w:highlight w:val="cyan"/>
        </w:rPr>
        <w:t>elites</w:t>
      </w:r>
      <w:r w:rsidRPr="00EB0E2D">
        <w:rPr>
          <w:rStyle w:val="StyleUnderline"/>
          <w:rFonts w:asciiTheme="majorHAnsi" w:hAnsiTheme="majorHAnsi" w:cstheme="majorHAnsi"/>
        </w:rPr>
        <w:t xml:space="preserve">, including social democratic parties and most of the trade union movement, </w:t>
      </w:r>
      <w:r w:rsidRPr="00EB0E2D">
        <w:rPr>
          <w:rStyle w:val="StyleUnderline"/>
          <w:rFonts w:asciiTheme="majorHAnsi" w:hAnsiTheme="majorHAnsi" w:cstheme="majorHAnsi"/>
          <w:highlight w:val="cyan"/>
        </w:rPr>
        <w:t xml:space="preserve">are </w:t>
      </w:r>
      <w:r w:rsidRPr="00EB0E2D">
        <w:rPr>
          <w:rStyle w:val="Emphasis"/>
          <w:rFonts w:asciiTheme="majorHAnsi" w:hAnsiTheme="majorHAnsi" w:cstheme="majorHAnsi"/>
          <w:highlight w:val="cyan"/>
        </w:rPr>
        <w:t>united</w:t>
      </w:r>
      <w:r w:rsidRPr="00EB0E2D">
        <w:rPr>
          <w:rStyle w:val="StyleUnderline"/>
          <w:rFonts w:asciiTheme="majorHAnsi" w:hAnsiTheme="majorHAnsi" w:cstheme="majorHAnsi"/>
          <w:highlight w:val="cyan"/>
        </w:rPr>
        <w:t xml:space="preserve"> in</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belief that</w:t>
      </w:r>
      <w:r w:rsidRPr="00EB0E2D">
        <w:rPr>
          <w:rStyle w:val="StyleUnderline"/>
          <w:rFonts w:asciiTheme="majorHAnsi" w:hAnsiTheme="majorHAnsi" w:cstheme="majorHAnsi"/>
        </w:rPr>
        <w:t xml:space="preserve"> economic </w:t>
      </w:r>
      <w:r w:rsidRPr="00EB0E2D">
        <w:rPr>
          <w:rStyle w:val="StyleUnderline"/>
          <w:rFonts w:asciiTheme="majorHAnsi" w:hAnsiTheme="majorHAnsi" w:cstheme="majorHAnsi"/>
          <w:highlight w:val="cyan"/>
        </w:rPr>
        <w:t xml:space="preserve">growth is </w:t>
      </w:r>
      <w:r w:rsidRPr="00EB0E2D">
        <w:rPr>
          <w:rStyle w:val="Emphasis"/>
          <w:rFonts w:asciiTheme="majorHAnsi" w:hAnsiTheme="majorHAnsi" w:cstheme="majorHAnsi"/>
          <w:highlight w:val="cyan"/>
        </w:rPr>
        <w:t>necessary and desirable</w:t>
      </w:r>
      <w:r w:rsidRPr="00EB0E2D">
        <w:rPr>
          <w:rFonts w:asciiTheme="majorHAnsi" w:hAnsiTheme="majorHAnsi" w:cstheme="majorHAnsi"/>
        </w:rPr>
        <w:t xml:space="preserve">. </w:t>
      </w:r>
      <w:r w:rsidRPr="00EB0E2D">
        <w:rPr>
          <w:rStyle w:val="StyleUnderline"/>
          <w:rFonts w:asciiTheme="majorHAnsi" w:hAnsiTheme="majorHAnsi" w:cstheme="majorHAnsi"/>
        </w:rPr>
        <w:t>This consensus finds support in the prevailing type of economic theory and underpins the main contenders in the neoliberal project, such as centre-left and nationalist projects</w:t>
      </w:r>
      <w:r w:rsidRPr="00EB0E2D">
        <w:rPr>
          <w:rFonts w:asciiTheme="majorHAnsi" w:hAnsiTheme="majorHAnsi" w:cstheme="majorHAnsi"/>
        </w:rPr>
        <w:t xml:space="preserve">. In spite of the world's multidimensional crisis, </w:t>
      </w:r>
      <w:r w:rsidRPr="00EB0E2D">
        <w:rPr>
          <w:rStyle w:val="StyleUnderline"/>
          <w:rFonts w:asciiTheme="majorHAnsi" w:hAnsiTheme="majorHAnsi" w:cstheme="majorHAnsi"/>
        </w:rPr>
        <w:t xml:space="preserve">a </w:t>
      </w:r>
      <w:r w:rsidRPr="00EB0E2D">
        <w:rPr>
          <w:rStyle w:val="StyleUnderline"/>
          <w:rFonts w:asciiTheme="majorHAnsi" w:hAnsiTheme="majorHAnsi" w:cstheme="majorHAnsi"/>
          <w:highlight w:val="cyan"/>
        </w:rPr>
        <w:t>pro-growth</w:t>
      </w:r>
      <w:r w:rsidRPr="00EB0E2D">
        <w:rPr>
          <w:rStyle w:val="StyleUnderline"/>
          <w:rFonts w:asciiTheme="majorHAnsi" w:hAnsiTheme="majorHAnsi" w:cstheme="majorHAnsi"/>
        </w:rPr>
        <w:t xml:space="preserve"> discourse in other words continues to be hegemonic: it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widely considered </w:t>
      </w:r>
      <w:r w:rsidRPr="00EB0E2D">
        <w:rPr>
          <w:rStyle w:val="Emphasis"/>
          <w:rFonts w:asciiTheme="majorHAnsi" w:hAnsiTheme="majorHAnsi" w:cstheme="majorHAnsi"/>
          <w:highlight w:val="cyan"/>
        </w:rPr>
        <w:t>a</w:t>
      </w:r>
      <w:r w:rsidRPr="00EB0E2D">
        <w:rPr>
          <w:rStyle w:val="Emphasis"/>
          <w:rFonts w:asciiTheme="majorHAnsi" w:hAnsiTheme="majorHAnsi" w:cstheme="majorHAnsi"/>
        </w:rPr>
        <w:t xml:space="preserve"> matter of </w:t>
      </w:r>
      <w:r w:rsidRPr="00EB0E2D">
        <w:rPr>
          <w:rStyle w:val="Emphasis"/>
          <w:rFonts w:asciiTheme="majorHAnsi" w:hAnsiTheme="majorHAnsi" w:cstheme="majorHAnsi"/>
          <w:highlight w:val="cyan"/>
        </w:rPr>
        <w:t>common sense</w:t>
      </w:r>
      <w:r w:rsidRPr="00EB0E2D">
        <w:rPr>
          <w:rStyle w:val="StyleUnderline"/>
          <w:rFonts w:asciiTheme="majorHAnsi" w:hAnsiTheme="majorHAnsi" w:cstheme="majorHAnsi"/>
        </w:rPr>
        <w:t xml:space="preserve"> that continued economic growth is required</w:t>
      </w:r>
      <w:r w:rsidRPr="00EB0E2D">
        <w:rPr>
          <w:rFonts w:asciiTheme="majorHAnsi" w:hAnsiTheme="majorHAnsi" w:cstheme="majorHAnsi"/>
        </w:rPr>
        <w:t>.</w:t>
      </w:r>
    </w:p>
    <w:p w14:paraId="163E1054"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It is also noteworthy </w:t>
      </w:r>
      <w:r w:rsidRPr="00EB0E2D">
        <w:rPr>
          <w:rStyle w:val="StyleUnderline"/>
          <w:rFonts w:asciiTheme="majorHAnsi" w:hAnsiTheme="majorHAnsi" w:cstheme="majorHAnsi"/>
        </w:rPr>
        <w:t xml:space="preserve">that economic and political </w:t>
      </w:r>
      <w:r w:rsidRPr="00EB0E2D">
        <w:rPr>
          <w:rStyle w:val="StyleUnderline"/>
          <w:rFonts w:asciiTheme="majorHAnsi" w:hAnsiTheme="majorHAnsi" w:cstheme="majorHAnsi"/>
          <w:highlight w:val="cyan"/>
        </w:rPr>
        <w:t>elites</w:t>
      </w:r>
      <w:r w:rsidRPr="00EB0E2D">
        <w:rPr>
          <w:rStyle w:val="StyleUnderline"/>
          <w:rFonts w:asciiTheme="majorHAnsi" w:hAnsiTheme="majorHAnsi" w:cstheme="majorHAnsi"/>
        </w:rPr>
        <w:t xml:space="preserve">, to a large extent, continue to </w:t>
      </w:r>
      <w:r w:rsidRPr="00EB0E2D">
        <w:rPr>
          <w:rStyle w:val="StyleUnderline"/>
          <w:rFonts w:asciiTheme="majorHAnsi" w:hAnsiTheme="majorHAnsi" w:cstheme="majorHAnsi"/>
          <w:highlight w:val="cyan"/>
        </w:rPr>
        <w:t>support the</w:t>
      </w:r>
      <w:r w:rsidRPr="00EB0E2D">
        <w:rPr>
          <w:rStyle w:val="StyleUnderline"/>
          <w:rFonts w:asciiTheme="majorHAnsi" w:hAnsiTheme="majorHAnsi" w:cstheme="majorHAnsi"/>
        </w:rPr>
        <w:t xml:space="preserve"> neoliberal </w:t>
      </w:r>
      <w:r w:rsidRPr="00EB0E2D">
        <w:rPr>
          <w:rStyle w:val="StyleUnderline"/>
          <w:rFonts w:asciiTheme="majorHAnsi" w:hAnsiTheme="majorHAnsi" w:cstheme="majorHAnsi"/>
          <w:highlight w:val="cyan"/>
        </w:rPr>
        <w:t xml:space="preserve">project, </w:t>
      </w:r>
      <w:r w:rsidRPr="00EB0E2D">
        <w:rPr>
          <w:rStyle w:val="Emphasis"/>
          <w:rFonts w:asciiTheme="majorHAnsi" w:hAnsiTheme="majorHAnsi" w:cstheme="majorHAnsi"/>
          <w:highlight w:val="cyan"/>
        </w:rPr>
        <w:t>even in the face of its</w:t>
      </w:r>
      <w:r w:rsidRPr="00EB0E2D">
        <w:rPr>
          <w:rStyle w:val="Emphasis"/>
          <w:rFonts w:asciiTheme="majorHAnsi" w:hAnsiTheme="majorHAnsi" w:cstheme="majorHAnsi"/>
        </w:rPr>
        <w:t xml:space="preserve"> evident </w:t>
      </w:r>
      <w:r w:rsidRPr="00EB0E2D">
        <w:rPr>
          <w:rStyle w:val="Emphasis"/>
          <w:rFonts w:asciiTheme="majorHAnsi" w:hAnsiTheme="majorHAnsi" w:cstheme="majorHAnsi"/>
          <w:highlight w:val="cyan"/>
        </w:rPr>
        <w:t>shortcomings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Indeed, </w:t>
      </w:r>
      <w:r w:rsidRPr="00EB0E2D">
        <w:rPr>
          <w:rStyle w:val="StyleUnderline"/>
          <w:rFonts w:asciiTheme="majorHAnsi" w:hAnsiTheme="majorHAnsi" w:cstheme="majorHAnsi"/>
          <w:highlight w:val="cyan"/>
        </w:rPr>
        <w:t>the</w:t>
      </w:r>
      <w:r w:rsidRPr="00EB0E2D">
        <w:rPr>
          <w:rFonts w:asciiTheme="majorHAnsi" w:hAnsiTheme="majorHAnsi" w:cstheme="majorHAnsi"/>
        </w:rPr>
        <w:t xml:space="preserve"> 20</w:t>
      </w:r>
      <w:r w:rsidRPr="00EB0E2D">
        <w:rPr>
          <w:rStyle w:val="StyleUnderline"/>
          <w:rFonts w:asciiTheme="majorHAnsi" w:hAnsiTheme="majorHAnsi" w:cstheme="majorHAnsi"/>
          <w:highlight w:val="cyan"/>
        </w:rPr>
        <w:t>08</w:t>
      </w:r>
      <w:r w:rsidRPr="00EB0E2D">
        <w:rPr>
          <w:rStyle w:val="StyleUnderline"/>
          <w:rFonts w:asciiTheme="majorHAnsi" w:hAnsiTheme="majorHAnsi" w:cstheme="majorHAnsi"/>
        </w:rPr>
        <w:t xml:space="preserve"> financial </w:t>
      </w:r>
      <w:r w:rsidRPr="00EB0E2D">
        <w:rPr>
          <w:rStyle w:val="StyleUnderline"/>
          <w:rFonts w:asciiTheme="majorHAnsi" w:hAnsiTheme="majorHAnsi" w:cstheme="majorHAnsi"/>
          <w:highlight w:val="cyan"/>
        </w:rPr>
        <w:t xml:space="preserve">crisis </w:t>
      </w:r>
      <w:r w:rsidRPr="00EB0E2D">
        <w:rPr>
          <w:rStyle w:val="Emphasis"/>
          <w:rFonts w:asciiTheme="majorHAnsi" w:hAnsiTheme="majorHAnsi" w:cstheme="majorHAnsi"/>
          <w:highlight w:val="cyan"/>
        </w:rPr>
        <w:t>did not</w:t>
      </w:r>
      <w:r w:rsidRPr="00EB0E2D">
        <w:rPr>
          <w:rStyle w:val="StyleUnderline"/>
          <w:rFonts w:asciiTheme="majorHAnsi" w:hAnsiTheme="majorHAnsi" w:cstheme="majorHAnsi"/>
        </w:rPr>
        <w:t xml:space="preserve"> result in the </w:t>
      </w:r>
      <w:r w:rsidRPr="00EB0E2D">
        <w:rPr>
          <w:rStyle w:val="StyleUnderline"/>
          <w:rFonts w:asciiTheme="majorHAnsi" w:hAnsiTheme="majorHAnsi" w:cstheme="majorHAnsi"/>
          <w:highlight w:val="cyan"/>
          <w:bdr w:val="single" w:sz="4" w:space="0" w:color="auto"/>
        </w:rPr>
        <w:t>weaken</w:t>
      </w:r>
      <w:r w:rsidRPr="00EB0E2D">
        <w:rPr>
          <w:rStyle w:val="StyleUnderline"/>
          <w:rFonts w:asciiTheme="majorHAnsi" w:hAnsiTheme="majorHAnsi" w:cstheme="majorHAnsi"/>
        </w:rPr>
        <w:t xml:space="preserve">ing of transnational financial </w:t>
      </w:r>
      <w:r w:rsidRPr="00EB0E2D">
        <w:rPr>
          <w:rStyle w:val="StyleUnderline"/>
          <w:rFonts w:asciiTheme="majorHAnsi" w:hAnsiTheme="majorHAnsi" w:cstheme="majorHAnsi"/>
          <w:highlight w:val="cyan"/>
        </w:rPr>
        <w:t>capital</w:t>
      </w:r>
      <w:r w:rsidRPr="00EB0E2D">
        <w:rPr>
          <w:rStyle w:val="StyleUnderline"/>
          <w:rFonts w:asciiTheme="majorHAnsi" w:hAnsiTheme="majorHAnsi" w:cstheme="majorHAnsi"/>
        </w:rPr>
        <w:t xml:space="preserve"> that could have paved the way for a paradigm shift</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Instead</w:t>
      </w:r>
      <w:r w:rsidRPr="00EB0E2D">
        <w:rPr>
          <w:rStyle w:val="StyleUnderline"/>
          <w:rFonts w:asciiTheme="majorHAnsi" w:hAnsiTheme="majorHAnsi" w:cstheme="majorHAnsi"/>
        </w:rPr>
        <w:t xml:space="preserve"> of coming to an end, neoliberal </w:t>
      </w:r>
      <w:r w:rsidRPr="00EB0E2D">
        <w:rPr>
          <w:rStyle w:val="StyleUnderline"/>
          <w:rFonts w:asciiTheme="majorHAnsi" w:hAnsiTheme="majorHAnsi" w:cstheme="majorHAnsi"/>
          <w:highlight w:val="cyan"/>
        </w:rPr>
        <w:t>capitalism</w:t>
      </w:r>
      <w:r w:rsidRPr="00EB0E2D">
        <w:rPr>
          <w:rStyle w:val="StyleUnderline"/>
          <w:rFonts w:asciiTheme="majorHAnsi" w:hAnsiTheme="majorHAnsi" w:cstheme="majorHAnsi"/>
        </w:rPr>
        <w:t xml:space="preserve"> has arguably </w:t>
      </w:r>
      <w:r w:rsidRPr="00EB0E2D">
        <w:rPr>
          <w:rStyle w:val="StyleUnderline"/>
          <w:rFonts w:asciiTheme="majorHAnsi" w:hAnsiTheme="majorHAnsi" w:cstheme="majorHAnsi"/>
          <w:highlight w:val="cyan"/>
        </w:rPr>
        <w:t xml:space="preserve">entered a </w:t>
      </w:r>
      <w:r w:rsidRPr="00EB0E2D">
        <w:rPr>
          <w:rStyle w:val="Emphasis"/>
          <w:rFonts w:asciiTheme="majorHAnsi" w:hAnsiTheme="majorHAnsi" w:cstheme="majorHAnsi"/>
          <w:highlight w:val="cyan"/>
        </w:rPr>
        <w:t>more authoritarian phase</w:t>
      </w:r>
      <w:r w:rsidRPr="00EB0E2D">
        <w:rPr>
          <w:rFonts w:asciiTheme="majorHAnsi" w:hAnsiTheme="majorHAnsi" w:cstheme="majorHAnsi"/>
        </w:rPr>
        <w:t xml:space="preserve"> (Bruff, 2014). </w:t>
      </w:r>
      <w:r w:rsidRPr="00EB0E2D">
        <w:rPr>
          <w:rStyle w:val="StyleUnderline"/>
          <w:rFonts w:asciiTheme="majorHAnsi" w:hAnsiTheme="majorHAnsi" w:cstheme="majorHAnsi"/>
        </w:rPr>
        <w:t xml:space="preserve">The main reason the power of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pre-crisis coalition remains intact</w:t>
      </w:r>
      <w:r w:rsidRPr="00EB0E2D">
        <w:rPr>
          <w:rStyle w:val="StyleUnderline"/>
          <w:rFonts w:asciiTheme="majorHAnsi" w:hAnsiTheme="majorHAnsi" w:cstheme="majorHAnsi"/>
        </w:rPr>
        <w:t xml:space="preserve"> is that governments stepped in and saved the dominant fraction by means of massive bailouts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It is a foregone conclusion that this fraction and </w:t>
      </w:r>
      <w:r w:rsidRPr="00EB0E2D">
        <w:rPr>
          <w:rStyle w:val="StyleUnderline"/>
          <w:rFonts w:asciiTheme="majorHAnsi" w:hAnsiTheme="majorHAnsi" w:cstheme="majorHAnsi"/>
          <w:highlight w:val="cyan"/>
        </w:rPr>
        <w:t>the wider coalition</w:t>
      </w:r>
      <w:r w:rsidRPr="00EB0E2D">
        <w:rPr>
          <w:rStyle w:val="StyleUnderline"/>
          <w:rFonts w:asciiTheme="majorHAnsi" w:hAnsiTheme="majorHAnsi" w:cstheme="majorHAnsi"/>
        </w:rPr>
        <w:t xml:space="preserve"> behind the neoliberal paradigm (transnational industrial capital, the middle classes and segments of organized labour) </w:t>
      </w:r>
      <w:r w:rsidRPr="00EB0E2D">
        <w:rPr>
          <w:rStyle w:val="StyleUnderline"/>
          <w:rFonts w:asciiTheme="majorHAnsi" w:hAnsiTheme="majorHAnsi" w:cstheme="majorHAnsi"/>
          <w:highlight w:val="cyan"/>
        </w:rPr>
        <w:t>will consider</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degrowth</w:t>
      </w:r>
      <w:r w:rsidRPr="00EB0E2D">
        <w:rPr>
          <w:rStyle w:val="StyleUnderline"/>
          <w:rFonts w:asciiTheme="majorHAnsi" w:hAnsiTheme="majorHAnsi" w:cstheme="majorHAnsi"/>
        </w:rPr>
        <w:t xml:space="preserve"> paradigm </w:t>
      </w:r>
      <w:r w:rsidRPr="00EB0E2D">
        <w:rPr>
          <w:rStyle w:val="Emphasis"/>
          <w:rFonts w:asciiTheme="majorHAnsi" w:hAnsiTheme="majorHAnsi" w:cstheme="majorHAnsi"/>
          <w:highlight w:val="cyan"/>
        </w:rPr>
        <w:t>unattractive</w:t>
      </w:r>
      <w:r w:rsidRPr="00EB0E2D">
        <w:rPr>
          <w:rStyle w:val="StyleUnderline"/>
          <w:rFonts w:asciiTheme="majorHAnsi" w:hAnsiTheme="majorHAnsi" w:cstheme="majorHAnsi"/>
          <w:highlight w:val="cyan"/>
        </w:rPr>
        <w:t xml:space="preserve"> and</w:t>
      </w:r>
      <w:r w:rsidRPr="00EB0E2D">
        <w:rPr>
          <w:rStyle w:val="StyleUnderline"/>
          <w:rFonts w:asciiTheme="majorHAnsi" w:hAnsiTheme="majorHAnsi" w:cstheme="majorHAnsi"/>
        </w:rPr>
        <w:t xml:space="preserve"> that such social forces </w:t>
      </w:r>
      <w:r w:rsidRPr="00EB0E2D">
        <w:rPr>
          <w:rStyle w:val="StyleUnderline"/>
          <w:rFonts w:asciiTheme="majorHAnsi" w:hAnsiTheme="majorHAnsi" w:cstheme="majorHAnsi"/>
          <w:highlight w:val="cyan"/>
        </w:rPr>
        <w:t xml:space="preserve">will </w:t>
      </w:r>
      <w:r w:rsidRPr="00EB0E2D">
        <w:rPr>
          <w:rStyle w:val="Emphasis"/>
          <w:rFonts w:asciiTheme="majorHAnsi" w:hAnsiTheme="majorHAnsi" w:cstheme="majorHAnsi"/>
          <w:highlight w:val="cyan"/>
        </w:rPr>
        <w:t>vehemently oppose</w:t>
      </w:r>
      <w:r w:rsidRPr="00EB0E2D">
        <w:rPr>
          <w:rStyle w:val="StyleUnderline"/>
          <w:rFonts w:asciiTheme="majorHAnsi" w:hAnsiTheme="majorHAnsi" w:cstheme="majorHAnsi"/>
        </w:rPr>
        <w:t xml:space="preserve"> the implementation of </w:t>
      </w:r>
      <w:r w:rsidRPr="00EB0E2D">
        <w:rPr>
          <w:rStyle w:val="StyleUnderline"/>
          <w:rFonts w:asciiTheme="majorHAnsi" w:hAnsiTheme="majorHAnsi" w:cstheme="majorHAnsi"/>
          <w:highlight w:val="cyan"/>
        </w:rPr>
        <w:t>degrowth policies</w:t>
      </w:r>
      <w:r w:rsidRPr="00EB0E2D">
        <w:rPr>
          <w:rFonts w:asciiTheme="majorHAnsi" w:hAnsiTheme="majorHAnsi" w:cstheme="majorHAnsi"/>
        </w:rPr>
        <w:t xml:space="preserve"> (see also Rees, 2014: 97).</w:t>
      </w:r>
    </w:p>
    <w:p w14:paraId="66052D52"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w:t>
      </w:r>
      <w:r w:rsidRPr="00EB0E2D">
        <w:rPr>
          <w:rFonts w:asciiTheme="majorHAnsi" w:hAnsiTheme="majorHAnsi" w:cstheme="majorHAnsi"/>
        </w:rPr>
        <w:lastRenderedPageBreak/>
        <w:t>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6FA89594"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EB0E2D">
        <w:rPr>
          <w:rStyle w:val="StyleUnderline"/>
          <w:rFonts w:asciiTheme="majorHAnsi" w:hAnsiTheme="majorHAnsi" w:cstheme="majorHAnsi"/>
        </w:rPr>
        <w:t>manufacturers of equipment for the production of renewable energy</w:t>
      </w:r>
      <w:r w:rsidRPr="00EB0E2D">
        <w:rPr>
          <w:rFonts w:asciiTheme="majorHAnsi" w:hAnsiTheme="majorHAnsi" w:cstheme="majorHAnsi"/>
        </w:rPr>
        <w:t xml:space="preserve"> (ibid.: 467). As mentioned above, </w:t>
      </w:r>
      <w:r w:rsidRPr="00EB0E2D">
        <w:rPr>
          <w:rStyle w:val="StyleUnderline"/>
          <w:rFonts w:asciiTheme="majorHAnsi" w:hAnsiTheme="majorHAnsi" w:cstheme="majorHAnsi"/>
        </w:rPr>
        <w:t>degrowth advocates have singled out renewable energy as one of the sectors that needs to grow in the future</w:t>
      </w:r>
      <w:r w:rsidRPr="00EB0E2D">
        <w:rPr>
          <w:rFonts w:asciiTheme="majorHAnsi" w:hAnsiTheme="majorHAnsi" w:cstheme="majorHAnsi"/>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EB0E2D">
        <w:rPr>
          <w:rStyle w:val="StyleUnderline"/>
          <w:rFonts w:asciiTheme="majorHAnsi" w:hAnsiTheme="majorHAnsi" w:cstheme="majorHAnsi"/>
        </w:rPr>
        <w:t>the prospect of the “green sector” emerging as a driving force behind degrowth currently appears meagre</w:t>
      </w:r>
      <w:r w:rsidRPr="00EB0E2D">
        <w:rPr>
          <w:rFonts w:asciiTheme="majorHAnsi" w:hAnsiTheme="majorHAnsi" w:cstheme="majorHAnsi"/>
        </w:rPr>
        <w:t xml:space="preserve">. </w:t>
      </w:r>
      <w:r w:rsidRPr="00EB0E2D">
        <w:rPr>
          <w:rStyle w:val="StyleUnderline"/>
          <w:rFonts w:asciiTheme="majorHAnsi" w:hAnsiTheme="majorHAnsi" w:cstheme="majorHAnsi"/>
        </w:rPr>
        <w:t>Being under the control of transnational capital</w:t>
      </w:r>
      <w:r w:rsidRPr="00EB0E2D">
        <w:rPr>
          <w:rFonts w:asciiTheme="majorHAnsi" w:hAnsiTheme="majorHAnsi" w:cstheme="majorHAnsi"/>
        </w:rPr>
        <w:t xml:space="preserve"> (Harris, 2010), such </w:t>
      </w:r>
      <w:r w:rsidRPr="00EB0E2D">
        <w:rPr>
          <w:rStyle w:val="StyleUnderline"/>
          <w:rFonts w:asciiTheme="majorHAnsi" w:hAnsiTheme="majorHAnsi" w:cstheme="majorHAnsi"/>
        </w:rPr>
        <w:t>companies generally embrace the “green growth” discourse, which ‘is deeply embedded in neoliberal capitalism’ and indeed serves to adjust this form of capitalism ‘to crises arising from contradictions within itself’</w:t>
      </w:r>
      <w:r w:rsidRPr="00EB0E2D">
        <w:rPr>
          <w:rFonts w:asciiTheme="majorHAnsi" w:hAnsiTheme="majorHAnsi" w:cstheme="majorHAnsi"/>
        </w:rPr>
        <w:t xml:space="preserve"> (Wanner, 2015: 23).</w:t>
      </w:r>
    </w:p>
    <w:p w14:paraId="317F3319"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In addition to </w:t>
      </w:r>
      <w:r w:rsidRPr="00EB0E2D">
        <w:rPr>
          <w:rStyle w:val="StyleUnderline"/>
          <w:rFonts w:asciiTheme="majorHAnsi" w:hAnsiTheme="majorHAnsi" w:cstheme="majorHAnsi"/>
        </w:rPr>
        <w:t>support from the social forces engendered by the production process, a political project ‘also needs the political ability to mobilize majorities in parliamentary democracies, and a sufficient measure of at least passive consent’</w:t>
      </w:r>
      <w:r w:rsidRPr="00EB0E2D">
        <w:rPr>
          <w:rFonts w:asciiTheme="majorHAnsi" w:hAnsiTheme="majorHAnsi" w:cstheme="majorHAnsi"/>
        </w:rPr>
        <w:t xml:space="preserve"> (van Apeldoorn and Overbeek, 2012: 5–6) if it is to become hegemonic. As mentioned, </w:t>
      </w:r>
      <w:r w:rsidRPr="00EB0E2D">
        <w:rPr>
          <w:rStyle w:val="StyleUnderline"/>
          <w:rFonts w:asciiTheme="majorHAnsi" w:hAnsiTheme="majorHAnsi" w:cstheme="majorHAnsi"/>
        </w:rPr>
        <w:t>degrowth enjoys little support in parliaments, and certainly the pro-growth discourse is hegemonic among parties in government</w:t>
      </w:r>
      <w:r w:rsidRPr="00EB0E2D">
        <w:rPr>
          <w:rFonts w:asciiTheme="majorHAnsi" w:hAnsiTheme="majorHAnsi" w:cstheme="majorHAnsi"/>
        </w:rPr>
        <w:t xml:space="preserve">.5 </w:t>
      </w:r>
      <w:r w:rsidRPr="00EB0E2D">
        <w:rPr>
          <w:rStyle w:val="StyleUnderline"/>
          <w:rFonts w:asciiTheme="majorHAnsi" w:hAnsiTheme="majorHAnsi" w:cstheme="majorHAnsi"/>
        </w:rPr>
        <w:t>With capital accumulation being the most important driving force in capitalist societies, political decision-makers are generally eager to create conditions conducive to production and the accumulation of capital</w:t>
      </w:r>
      <w:r w:rsidRPr="00EB0E2D">
        <w:rPr>
          <w:rFonts w:asciiTheme="majorHAnsi" w:hAnsiTheme="majorHAnsi" w:cstheme="majorHAnsi"/>
        </w:rPr>
        <w:t xml:space="preserve"> (Lindblom, 1977: 172). </w:t>
      </w:r>
      <w:r w:rsidRPr="00EB0E2D">
        <w:rPr>
          <w:rStyle w:val="StyleUnderline"/>
          <w:rFonts w:asciiTheme="majorHAnsi" w:hAnsiTheme="majorHAnsi" w:cstheme="majorHAnsi"/>
          <w:highlight w:val="cyan"/>
        </w:rPr>
        <w:t>Capitalist states</w:t>
      </w:r>
      <w:r w:rsidRPr="00EB0E2D">
        <w:rPr>
          <w:rStyle w:val="StyleUnderline"/>
          <w:rFonts w:asciiTheme="majorHAnsi" w:hAnsiTheme="majorHAnsi" w:cstheme="majorHAnsi"/>
        </w:rPr>
        <w:t xml:space="preserve"> and international organisations </w:t>
      </w:r>
      <w:r w:rsidRPr="00EB0E2D">
        <w:rPr>
          <w:rStyle w:val="StyleUnderline"/>
          <w:rFonts w:asciiTheme="majorHAnsi" w:hAnsiTheme="majorHAnsi" w:cstheme="majorHAnsi"/>
          <w:highlight w:val="cyan"/>
        </w:rPr>
        <w:t>are</w:t>
      </w:r>
      <w:r w:rsidRPr="00EB0E2D">
        <w:rPr>
          <w:rFonts w:asciiTheme="majorHAnsi" w:hAnsiTheme="majorHAnsi" w:cstheme="majorHAnsi"/>
        </w:rPr>
        <w:t xml:space="preserve"> thus </w:t>
      </w:r>
      <w:r w:rsidRPr="00EB0E2D">
        <w:rPr>
          <w:rStyle w:val="Emphasis"/>
          <w:rFonts w:asciiTheme="majorHAnsi" w:hAnsiTheme="majorHAnsi" w:cstheme="majorHAnsi"/>
          <w:highlight w:val="cyan"/>
        </w:rPr>
        <w:t>“programmed”</w:t>
      </w:r>
      <w:r w:rsidRPr="00EB0E2D">
        <w:rPr>
          <w:rStyle w:val="StyleUnderline"/>
          <w:rFonts w:asciiTheme="majorHAnsi" w:hAnsiTheme="majorHAnsi" w:cstheme="majorHAnsi"/>
          <w:highlight w:val="cyan"/>
        </w:rPr>
        <w:t xml:space="preserve"> to facilitate</w:t>
      </w:r>
      <w:r w:rsidRPr="00EB0E2D">
        <w:rPr>
          <w:rStyle w:val="StyleUnderline"/>
          <w:rFonts w:asciiTheme="majorHAnsi" w:hAnsiTheme="majorHAnsi" w:cstheme="majorHAnsi"/>
        </w:rPr>
        <w:t xml:space="preserve"> capital </w:t>
      </w:r>
      <w:r w:rsidRPr="00EB0E2D">
        <w:rPr>
          <w:rStyle w:val="StyleUnderline"/>
          <w:rFonts w:asciiTheme="majorHAnsi" w:hAnsiTheme="majorHAnsi" w:cstheme="majorHAnsi"/>
          <w:highlight w:val="cyan"/>
        </w:rPr>
        <w:t>accumulation</w:t>
      </w:r>
      <w:r w:rsidRPr="00EB0E2D">
        <w:rPr>
          <w:rStyle w:val="StyleUnderline"/>
          <w:rFonts w:asciiTheme="majorHAnsi" w:hAnsiTheme="majorHAnsi" w:cstheme="majorHAnsi"/>
        </w:rPr>
        <w:t>, and do as such constitute a strategically selective terrain that works to the disadvantage of the degrowth project</w:t>
      </w:r>
      <w:r w:rsidRPr="00EB0E2D">
        <w:rPr>
          <w:rFonts w:asciiTheme="majorHAnsi" w:hAnsiTheme="majorHAnsi" w:cstheme="majorHAnsi"/>
        </w:rPr>
        <w:t>.</w:t>
      </w:r>
    </w:p>
    <w:p w14:paraId="77D801F2" w14:textId="77777777" w:rsidR="00FB69EA" w:rsidRPr="00EB0E2D" w:rsidRDefault="00FB69EA" w:rsidP="00FB69EA">
      <w:pPr>
        <w:rPr>
          <w:rFonts w:asciiTheme="majorHAnsi" w:hAnsiTheme="majorHAnsi" w:cstheme="majorHAnsi"/>
        </w:rPr>
      </w:pPr>
      <w:r w:rsidRPr="00EB0E2D">
        <w:rPr>
          <w:rStyle w:val="StyleUnderline"/>
          <w:rFonts w:asciiTheme="majorHAnsi" w:hAnsiTheme="majorHAnsi" w:cstheme="majorHAnsi"/>
        </w:rPr>
        <w:t>The main advocates of the degrowth project are grassroots</w:t>
      </w:r>
      <w:r w:rsidRPr="00EB0E2D">
        <w:rPr>
          <w:rFonts w:asciiTheme="majorHAnsi" w:hAnsiTheme="majorHAnsi" w:cstheme="majorHAnsi"/>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EB0E2D">
        <w:rPr>
          <w:rStyle w:val="StyleUnderline"/>
          <w:rFonts w:asciiTheme="majorHAnsi" w:hAnsiTheme="majorHAnsi" w:cstheme="majorHAnsi"/>
        </w:rPr>
        <w:t>it has only modest resources compared to other political projects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To put it bluntly, the </w:t>
      </w:r>
      <w:r w:rsidRPr="00EB0E2D">
        <w:rPr>
          <w:rStyle w:val="StyleUnderline"/>
          <w:rFonts w:asciiTheme="majorHAnsi" w:hAnsiTheme="majorHAnsi" w:cstheme="majorHAnsi"/>
          <w:highlight w:val="cyan"/>
        </w:rPr>
        <w:t xml:space="preserve">advocates of degrowth </w:t>
      </w:r>
      <w:r w:rsidRPr="00EB0E2D">
        <w:rPr>
          <w:rStyle w:val="Emphasis"/>
          <w:rFonts w:asciiTheme="majorHAnsi" w:hAnsiTheme="majorHAnsi" w:cstheme="majorHAnsi"/>
          <w:highlight w:val="cyan"/>
        </w:rPr>
        <w:t>do not possess instruments</w:t>
      </w:r>
      <w:r w:rsidRPr="00EB0E2D">
        <w:rPr>
          <w:rStyle w:val="StyleUnderline"/>
          <w:rFonts w:asciiTheme="majorHAnsi" w:hAnsiTheme="majorHAnsi" w:cstheme="majorHAnsi"/>
        </w:rPr>
        <w:t xml:space="preserve"> that enable them </w:t>
      </w:r>
      <w:r w:rsidRPr="00EB0E2D">
        <w:rPr>
          <w:rStyle w:val="StyleUnderline"/>
          <w:rFonts w:asciiTheme="majorHAnsi" w:hAnsiTheme="majorHAnsi" w:cstheme="majorHAnsi"/>
          <w:highlight w:val="cyan"/>
        </w:rPr>
        <w:t>to force</w:t>
      </w:r>
      <w:r w:rsidRPr="00EB0E2D">
        <w:rPr>
          <w:rStyle w:val="StyleUnderline"/>
          <w:rFonts w:asciiTheme="majorHAnsi" w:hAnsiTheme="majorHAnsi" w:cstheme="majorHAnsi"/>
        </w:rPr>
        <w:t xml:space="preserve"> political </w:t>
      </w:r>
      <w:r w:rsidRPr="00EB0E2D">
        <w:rPr>
          <w:rStyle w:val="StyleUnderline"/>
          <w:rFonts w:asciiTheme="majorHAnsi" w:hAnsiTheme="majorHAnsi" w:cstheme="majorHAnsi"/>
          <w:highlight w:val="cyan"/>
        </w:rPr>
        <w:t>decision-makers to listen to – let alone comply with – their views</w:t>
      </w:r>
      <w:r w:rsidRPr="00EB0E2D">
        <w:rPr>
          <w:rFonts w:asciiTheme="majorHAnsi" w:hAnsiTheme="majorHAnsi" w:cstheme="majorHAnsi"/>
        </w:rPr>
        <w:t xml:space="preserve">. As such, </w:t>
      </w:r>
      <w:r w:rsidRPr="00EB0E2D">
        <w:rPr>
          <w:rStyle w:val="StyleUnderline"/>
          <w:rFonts w:asciiTheme="majorHAnsi" w:hAnsiTheme="majorHAnsi" w:cstheme="majorHAnsi"/>
        </w:rPr>
        <w:t>they are in a weaker position than the labour union movement was in its heyday, and they are in a far weaker position than the owners and managers of large corporations are today</w:t>
      </w:r>
      <w:r w:rsidRPr="00EB0E2D">
        <w:rPr>
          <w:rFonts w:asciiTheme="majorHAnsi" w:hAnsiTheme="majorHAnsi" w:cstheme="majorHAnsi"/>
        </w:rPr>
        <w:t xml:space="preserve"> (on the structural power of transnational corporations, see Gill and Law, 1989).</w:t>
      </w:r>
    </w:p>
    <w:p w14:paraId="34CFA623"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lastRenderedPageBreak/>
        <w:t>6. Consent</w:t>
      </w:r>
    </w:p>
    <w:p w14:paraId="1D25650F"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It is also safe to say that </w:t>
      </w:r>
      <w:r w:rsidRPr="00EB0E2D">
        <w:rPr>
          <w:rStyle w:val="StyleUnderline"/>
          <w:rFonts w:asciiTheme="majorHAnsi" w:hAnsiTheme="majorHAnsi" w:cstheme="majorHAnsi"/>
        </w:rPr>
        <w:t>degrowth enjoys no “passive consent” from the majority of the population</w:t>
      </w:r>
      <w:r w:rsidRPr="00EB0E2D">
        <w:rPr>
          <w:rFonts w:asciiTheme="majorHAnsi" w:hAnsiTheme="majorHAnsi" w:cstheme="majorHAnsi"/>
        </w:rPr>
        <w:t xml:space="preserve">. For the time being, </w:t>
      </w:r>
      <w:r w:rsidRPr="00EB0E2D">
        <w:rPr>
          <w:rStyle w:val="StyleUnderline"/>
          <w:rFonts w:asciiTheme="majorHAnsi" w:hAnsiTheme="majorHAnsi" w:cstheme="majorHAnsi"/>
          <w:highlight w:val="cyan"/>
        </w:rPr>
        <w:t xml:space="preserve">degrowth remains </w:t>
      </w:r>
      <w:r w:rsidRPr="00EB0E2D">
        <w:rPr>
          <w:rStyle w:val="Emphasis"/>
          <w:rFonts w:asciiTheme="majorHAnsi" w:hAnsiTheme="majorHAnsi" w:cstheme="majorHAnsi"/>
          <w:highlight w:val="cyan"/>
        </w:rPr>
        <w:t>unknown</w:t>
      </w:r>
      <w:r w:rsidRPr="00EB0E2D">
        <w:rPr>
          <w:rStyle w:val="StyleUnderline"/>
          <w:rFonts w:asciiTheme="majorHAnsi" w:hAnsiTheme="majorHAnsi" w:cstheme="majorHAnsi"/>
          <w:highlight w:val="cyan"/>
        </w:rPr>
        <w:t xml:space="preserve"> to most</w:t>
      </w:r>
      <w:r w:rsidRPr="00EB0E2D">
        <w:rPr>
          <w:rStyle w:val="StyleUnderline"/>
          <w:rFonts w:asciiTheme="majorHAnsi" w:hAnsiTheme="majorHAnsi" w:cstheme="majorHAnsi"/>
        </w:rPr>
        <w:t xml:space="preserve"> people</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Yet, </w:t>
      </w:r>
      <w:r w:rsidRPr="00EB0E2D">
        <w:rPr>
          <w:rStyle w:val="StyleUnderline"/>
          <w:rFonts w:asciiTheme="majorHAnsi" w:hAnsiTheme="majorHAnsi" w:cstheme="majorHAnsi"/>
          <w:highlight w:val="cyan"/>
        </w:rPr>
        <w:t>if it were</w:t>
      </w:r>
      <w:r w:rsidRPr="00EB0E2D">
        <w:rPr>
          <w:rStyle w:val="StyleUnderline"/>
          <w:rFonts w:asciiTheme="majorHAnsi" w:hAnsiTheme="majorHAnsi" w:cstheme="majorHAnsi"/>
        </w:rPr>
        <w:t xml:space="preserve"> to become generally </w:t>
      </w:r>
      <w:r w:rsidRPr="00EB0E2D">
        <w:rPr>
          <w:rStyle w:val="StyleUnderline"/>
          <w:rFonts w:asciiTheme="majorHAnsi" w:hAnsiTheme="majorHAnsi" w:cstheme="majorHAnsi"/>
          <w:highlight w:val="cyan"/>
        </w:rPr>
        <w:t>known, most</w:t>
      </w:r>
      <w:r w:rsidRPr="00EB0E2D">
        <w:rPr>
          <w:rStyle w:val="StyleUnderline"/>
          <w:rFonts w:asciiTheme="majorHAnsi" w:hAnsiTheme="majorHAnsi" w:cstheme="majorHAnsi"/>
        </w:rPr>
        <w:t xml:space="preserve"> people </w:t>
      </w:r>
      <w:r w:rsidRPr="00EB0E2D">
        <w:rPr>
          <w:rStyle w:val="StyleUnderline"/>
          <w:rFonts w:asciiTheme="majorHAnsi" w:hAnsiTheme="majorHAnsi" w:cstheme="majorHAnsi"/>
          <w:highlight w:val="cyan"/>
        </w:rPr>
        <w:t>would</w:t>
      </w:r>
      <w:r w:rsidRPr="00EB0E2D">
        <w:rPr>
          <w:rStyle w:val="StyleUnderline"/>
          <w:rFonts w:asciiTheme="majorHAnsi" w:hAnsiTheme="majorHAnsi" w:cstheme="majorHAnsi"/>
        </w:rPr>
        <w:t xml:space="preserve"> probably </w:t>
      </w:r>
      <w:r w:rsidRPr="00EB0E2D">
        <w:rPr>
          <w:rStyle w:val="Emphasis"/>
          <w:rFonts w:asciiTheme="majorHAnsi" w:hAnsiTheme="majorHAnsi" w:cstheme="majorHAnsi"/>
          <w:highlight w:val="cyan"/>
        </w:rPr>
        <w:t>not</w:t>
      </w:r>
      <w:r w:rsidRPr="00EB0E2D">
        <w:rPr>
          <w:rStyle w:val="StyleUnderline"/>
          <w:rFonts w:asciiTheme="majorHAnsi" w:hAnsiTheme="majorHAnsi" w:cstheme="majorHAnsi"/>
          <w:highlight w:val="cyan"/>
        </w:rPr>
        <w:t xml:space="preserve"> find the vision</w:t>
      </w:r>
      <w:r w:rsidRPr="00EB0E2D">
        <w:rPr>
          <w:rStyle w:val="StyleUnderline"/>
          <w:rFonts w:asciiTheme="majorHAnsi" w:hAnsiTheme="majorHAnsi" w:cstheme="majorHAnsi"/>
        </w:rPr>
        <w:t xml:space="preserve"> of a smaller economic system </w:t>
      </w:r>
      <w:r w:rsidRPr="00EB0E2D">
        <w:rPr>
          <w:rStyle w:val="StyleUnderline"/>
          <w:rFonts w:asciiTheme="majorHAnsi" w:hAnsiTheme="majorHAnsi" w:cstheme="majorHAnsi"/>
          <w:highlight w:val="cyan"/>
        </w:rPr>
        <w:t>appealing</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This is not just a matter of </w:t>
      </w:r>
      <w:r w:rsidRPr="00EB0E2D">
        <w:rPr>
          <w:rStyle w:val="StyleUnderline"/>
          <w:rFonts w:asciiTheme="majorHAnsi" w:hAnsiTheme="majorHAnsi" w:cstheme="majorHAnsi"/>
          <w:highlight w:val="cyan"/>
        </w:rPr>
        <w:t xml:space="preserve">degrowth being ‘a </w:t>
      </w:r>
      <w:r w:rsidRPr="00EB0E2D">
        <w:rPr>
          <w:rStyle w:val="Emphasis"/>
          <w:rFonts w:asciiTheme="majorHAnsi" w:hAnsiTheme="majorHAnsi" w:cstheme="majorHAnsi"/>
          <w:highlight w:val="cyan"/>
        </w:rPr>
        <w:t>missile word</w:t>
      </w:r>
      <w:r w:rsidRPr="00EB0E2D">
        <w:rPr>
          <w:rStyle w:val="StyleUnderline"/>
          <w:rFonts w:asciiTheme="majorHAnsi" w:hAnsiTheme="majorHAnsi" w:cstheme="majorHAnsi"/>
          <w:highlight w:val="cyan"/>
        </w:rPr>
        <w:t xml:space="preserve"> that</w:t>
      </w:r>
      <w:r w:rsidRPr="00EB0E2D">
        <w:rPr>
          <w:rStyle w:val="StyleUnderline"/>
          <w:rFonts w:asciiTheme="majorHAnsi" w:hAnsiTheme="majorHAnsi" w:cstheme="majorHAnsi"/>
        </w:rPr>
        <w:t xml:space="preserve"> backfires’ because it </w:t>
      </w:r>
      <w:r w:rsidRPr="00EB0E2D">
        <w:rPr>
          <w:rStyle w:val="Emphasis"/>
          <w:rFonts w:asciiTheme="majorHAnsi" w:hAnsiTheme="majorHAnsi" w:cstheme="majorHAnsi"/>
          <w:highlight w:val="cyan"/>
        </w:rPr>
        <w:t>triggers negative feelings</w:t>
      </w:r>
      <w:r w:rsidRPr="00EB0E2D">
        <w:rPr>
          <w:rStyle w:val="StyleUnderline"/>
          <w:rFonts w:asciiTheme="majorHAnsi" w:hAnsiTheme="majorHAnsi" w:cstheme="majorHAnsi"/>
        </w:rPr>
        <w:t xml:space="preserve"> in people when they first hear it</w:t>
      </w:r>
      <w:r w:rsidRPr="00EB0E2D">
        <w:rPr>
          <w:rFonts w:asciiTheme="majorHAnsi" w:hAnsiTheme="majorHAnsi" w:cstheme="majorHAnsi"/>
        </w:rPr>
        <w:t xml:space="preserve"> (Drews and Antal, 2016). </w:t>
      </w:r>
      <w:r w:rsidRPr="00EB0E2D">
        <w:rPr>
          <w:rStyle w:val="StyleUnderline"/>
          <w:rFonts w:asciiTheme="majorHAnsi" w:hAnsiTheme="majorHAnsi" w:cstheme="majorHAnsi"/>
        </w:rPr>
        <w:t>It is also a matter of the actual content of the degrowth project</w:t>
      </w:r>
      <w:r w:rsidRPr="00EB0E2D">
        <w:rPr>
          <w:rFonts w:asciiTheme="majorHAnsi" w:hAnsiTheme="majorHAnsi" w:cstheme="majorHAnsi"/>
        </w:rPr>
        <w:t>.</w:t>
      </w:r>
    </w:p>
    <w:p w14:paraId="3EA2A9D8"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Two issues in particular should be mentioned in this context. First, for many, the anti-capitalist sentiments embodied in the degrowth project will inevitably be a difficult pill to swallow. Today, </w:t>
      </w:r>
      <w:r w:rsidRPr="00EB0E2D">
        <w:rPr>
          <w:rStyle w:val="StyleUnderline"/>
          <w:rFonts w:asciiTheme="majorHAnsi" w:hAnsiTheme="majorHAnsi" w:cstheme="majorHAnsi"/>
        </w:rPr>
        <w:t>the vast majority of people find it almost impossible to conceive of a world without capitalism</w:t>
      </w:r>
      <w:r w:rsidRPr="00EB0E2D">
        <w:rPr>
          <w:rFonts w:asciiTheme="majorHAnsi" w:hAnsiTheme="majorHAnsi" w:cstheme="majorHAnsi"/>
        </w:rPr>
        <w:t xml:space="preserve">. </w:t>
      </w:r>
      <w:r w:rsidRPr="00EB0E2D">
        <w:rPr>
          <w:rStyle w:val="StyleUnderline"/>
          <w:rFonts w:asciiTheme="majorHAnsi" w:hAnsiTheme="majorHAnsi" w:cstheme="majorHAnsi"/>
        </w:rPr>
        <w:t>There is a ‘widespread sense that not only is capitalism the only viable political and economic system, but also that it is now impossible to even imagine a coherent alternative to it’</w:t>
      </w:r>
      <w:r w:rsidRPr="00EB0E2D">
        <w:rPr>
          <w:rFonts w:asciiTheme="majorHAnsi" w:hAnsiTheme="majorHAnsi" w:cstheme="majorHAnsi"/>
        </w:rPr>
        <w:t xml:space="preserve"> (Fisher, 2009: 2). As Jameson (2003) famously observed, </w:t>
      </w:r>
      <w:r w:rsidRPr="00EB0E2D">
        <w:rPr>
          <w:rStyle w:val="StyleUnderline"/>
          <w:rFonts w:asciiTheme="majorHAnsi" w:hAnsiTheme="majorHAnsi" w:cstheme="majorHAnsi"/>
          <w:highlight w:val="cyan"/>
        </w:rPr>
        <w:t>it is</w:t>
      </w:r>
      <w:r w:rsidRPr="00EB0E2D">
        <w:rPr>
          <w:rStyle w:val="StyleUnderline"/>
          <w:rFonts w:asciiTheme="majorHAnsi" w:hAnsiTheme="majorHAnsi" w:cstheme="majorHAnsi"/>
        </w:rPr>
        <w:t xml:space="preserve">, in a sense, </w:t>
      </w:r>
      <w:r w:rsidRPr="00EB0E2D">
        <w:rPr>
          <w:rStyle w:val="Emphasis"/>
          <w:rFonts w:asciiTheme="majorHAnsi" w:hAnsiTheme="majorHAnsi" w:cstheme="majorHAnsi"/>
          <w:highlight w:val="cyan"/>
        </w:rPr>
        <w:t>easier to imagine the end of the world</w:t>
      </w:r>
      <w:r w:rsidRPr="00EB0E2D">
        <w:rPr>
          <w:rStyle w:val="StyleUnderline"/>
          <w:rFonts w:asciiTheme="majorHAnsi" w:hAnsiTheme="majorHAnsi" w:cstheme="majorHAnsi"/>
          <w:highlight w:val="cyan"/>
        </w:rPr>
        <w:t xml:space="preserve"> than</w:t>
      </w:r>
      <w:r w:rsidRPr="00EB0E2D">
        <w:rPr>
          <w:rStyle w:val="StyleUnderline"/>
          <w:rFonts w:asciiTheme="majorHAnsi" w:hAnsiTheme="majorHAnsi" w:cstheme="majorHAnsi"/>
        </w:rPr>
        <w:t xml:space="preserve"> it is to imagine the end </w:t>
      </w:r>
      <w:r w:rsidRPr="00EB0E2D">
        <w:rPr>
          <w:rStyle w:val="StyleUnderline"/>
          <w:rFonts w:asciiTheme="majorHAnsi" w:hAnsiTheme="majorHAnsi" w:cstheme="majorHAnsi"/>
          <w:highlight w:val="cyan"/>
        </w:rPr>
        <w:t>of capitalism</w:t>
      </w:r>
      <w:r w:rsidRPr="00EB0E2D">
        <w:rPr>
          <w:rFonts w:asciiTheme="majorHAnsi" w:hAnsiTheme="majorHAnsi" w:cstheme="majorHAnsi"/>
        </w:rPr>
        <w:t xml:space="preserve">. However, </w:t>
      </w:r>
      <w:r w:rsidRPr="00EB0E2D">
        <w:rPr>
          <w:rStyle w:val="StyleUnderline"/>
          <w:rFonts w:asciiTheme="majorHAnsi" w:hAnsiTheme="majorHAnsi"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EB0E2D">
        <w:rPr>
          <w:rFonts w:asciiTheme="majorHAnsi" w:hAnsiTheme="majorHAnsi" w:cstheme="majorHAnsi"/>
        </w:rPr>
        <w:t>.</w:t>
      </w:r>
    </w:p>
    <w:p w14:paraId="015AA28F"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Second, </w:t>
      </w:r>
      <w:r w:rsidRPr="00EB0E2D">
        <w:rPr>
          <w:rStyle w:val="StyleUnderline"/>
          <w:rFonts w:asciiTheme="majorHAnsi" w:hAnsiTheme="majorHAnsi" w:cstheme="majorHAnsi"/>
          <w:highlight w:val="cyan"/>
        </w:rPr>
        <w:t xml:space="preserve">degrowth is </w:t>
      </w:r>
      <w:r w:rsidRPr="00EB0E2D">
        <w:rPr>
          <w:rStyle w:val="Emphasis"/>
          <w:rFonts w:asciiTheme="majorHAnsi" w:hAnsiTheme="majorHAnsi" w:cstheme="majorHAnsi"/>
          <w:highlight w:val="cyan"/>
        </w:rPr>
        <w:t>incompatible</w:t>
      </w:r>
      <w:r w:rsidRPr="00EB0E2D">
        <w:rPr>
          <w:rStyle w:val="StyleUnderline"/>
          <w:rFonts w:asciiTheme="majorHAnsi" w:hAnsiTheme="majorHAnsi" w:cstheme="majorHAnsi"/>
          <w:highlight w:val="cyan"/>
        </w:rPr>
        <w:t xml:space="preserve"> with</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lifestyles</w:t>
      </w:r>
      <w:r w:rsidRPr="00EB0E2D">
        <w:rPr>
          <w:rStyle w:val="StyleUnderline"/>
          <w:rFonts w:asciiTheme="majorHAnsi" w:hAnsiTheme="majorHAnsi" w:cstheme="majorHAnsi"/>
        </w:rPr>
        <w:t xml:space="preserve"> to which </w:t>
      </w:r>
      <w:r w:rsidRPr="00EB0E2D">
        <w:rPr>
          <w:rStyle w:val="StyleUnderline"/>
          <w:rFonts w:asciiTheme="majorHAnsi" w:hAnsiTheme="majorHAnsi" w:cstheme="majorHAnsi"/>
          <w:highlight w:val="cyan"/>
        </w:rPr>
        <w:t>many</w:t>
      </w:r>
      <w:r w:rsidRPr="00EB0E2D">
        <w:rPr>
          <w:rStyle w:val="StyleUnderline"/>
          <w:rFonts w:asciiTheme="majorHAnsi" w:hAnsiTheme="majorHAnsi" w:cstheme="majorHAnsi"/>
        </w:rPr>
        <w:t xml:space="preserve"> of us who live in rich countries have become accustomed</w:t>
      </w:r>
      <w:r w:rsidRPr="00EB0E2D">
        <w:rPr>
          <w:rFonts w:asciiTheme="majorHAnsi" w:hAnsiTheme="majorHAnsi" w:cstheme="majorHAnsi"/>
        </w:rPr>
        <w:t xml:space="preserve">. </w:t>
      </w:r>
      <w:r w:rsidRPr="00EB0E2D">
        <w:rPr>
          <w:rStyle w:val="StyleUnderline"/>
          <w:rFonts w:asciiTheme="majorHAnsi" w:hAnsiTheme="majorHAnsi" w:cstheme="majorHAnsi"/>
        </w:rPr>
        <w:t>Economic growth in the Western world is, to no small extent, premised on the existence of consumer societies and an associated consumer culture most of us find it difficult to completely escape</w:t>
      </w:r>
      <w:r w:rsidRPr="00EB0E2D">
        <w:rPr>
          <w:rFonts w:asciiTheme="majorHAnsi" w:hAnsiTheme="majorHAnsi" w:cstheme="majorHAnsi"/>
        </w:rPr>
        <w:t xml:space="preserve">. In this culture, </w:t>
      </w:r>
      <w:r w:rsidRPr="00EB0E2D">
        <w:rPr>
          <w:rStyle w:val="StyleUnderline"/>
          <w:rFonts w:asciiTheme="majorHAnsi" w:hAnsiTheme="majorHAnsi" w:cstheme="majorHAnsi"/>
        </w:rPr>
        <w:t>social status, happiness, well-being and identity are linked to consumption</w:t>
      </w:r>
      <w:r w:rsidRPr="00EB0E2D">
        <w:rPr>
          <w:rFonts w:asciiTheme="majorHAnsi" w:hAnsiTheme="majorHAnsi" w:cstheme="majorHAnsi"/>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EB0E2D">
        <w:rPr>
          <w:rStyle w:val="StyleUnderline"/>
          <w:rFonts w:asciiTheme="majorHAnsi" w:hAnsiTheme="majorHAnsi" w:cstheme="majorHAnsi"/>
        </w:rPr>
        <w:t>This Western norm of consumption has increasingly been exported to other parts of the world, the result being that never before have so many people taken part in consumption patterns that used to be reserved for elites</w:t>
      </w:r>
      <w:r w:rsidRPr="00EB0E2D">
        <w:rPr>
          <w:rFonts w:asciiTheme="majorHAnsi" w:hAnsiTheme="majorHAnsi" w:cstheme="majorHAnsi"/>
        </w:rPr>
        <w:t xml:space="preserve"> (Koch, 2012). </w:t>
      </w:r>
      <w:r w:rsidRPr="00EB0E2D">
        <w:rPr>
          <w:rStyle w:val="StyleUnderline"/>
          <w:rFonts w:asciiTheme="majorHAnsi" w:hAnsiTheme="majorHAnsi" w:cstheme="majorHAnsi"/>
        </w:rPr>
        <w:t>If degrowth were to be institutionalised, many citizens in the rich countries would have to adapt to a materially lower standard of living</w:t>
      </w:r>
      <w:r w:rsidRPr="00EB0E2D">
        <w:rPr>
          <w:rFonts w:asciiTheme="majorHAnsi" w:hAnsiTheme="majorHAnsi" w:cstheme="majorHAnsi"/>
        </w:rPr>
        <w:t xml:space="preserve">. That is, while the basic needs of the global population can be met in a non-growing economy, not all wants and preferences can be fulfilled (Koch et al., 2017). Undoubtedly, </w:t>
      </w:r>
      <w:r w:rsidRPr="00EB0E2D">
        <w:rPr>
          <w:rStyle w:val="StyleUnderline"/>
          <w:rFonts w:asciiTheme="majorHAnsi" w:hAnsiTheme="majorHAnsi" w:cstheme="majorHAnsi"/>
          <w:highlight w:val="cyan"/>
        </w:rPr>
        <w:t>many</w:t>
      </w:r>
      <w:r w:rsidRPr="00EB0E2D">
        <w:rPr>
          <w:rStyle w:val="StyleUnderline"/>
          <w:rFonts w:asciiTheme="majorHAnsi" w:hAnsiTheme="majorHAnsi" w:cstheme="majorHAnsi"/>
        </w:rPr>
        <w:t xml:space="preserve"> people in the rich countries would </w:t>
      </w:r>
      <w:r w:rsidRPr="00EB0E2D">
        <w:rPr>
          <w:rStyle w:val="StyleUnderline"/>
          <w:rFonts w:asciiTheme="majorHAnsi" w:hAnsiTheme="majorHAnsi" w:cstheme="majorHAnsi"/>
          <w:highlight w:val="cyan"/>
        </w:rPr>
        <w:t>experience</w:t>
      </w:r>
      <w:r w:rsidRPr="00EB0E2D">
        <w:rPr>
          <w:rStyle w:val="StyleUnderline"/>
          <w:rFonts w:asciiTheme="majorHAnsi" w:hAnsiTheme="majorHAnsi" w:cstheme="majorHAnsi"/>
        </w:rPr>
        <w:t xml:space="preserve"> various </w:t>
      </w:r>
      <w:r w:rsidRPr="00EB0E2D">
        <w:rPr>
          <w:rStyle w:val="StyleUnderline"/>
          <w:rFonts w:asciiTheme="majorHAnsi" w:hAnsiTheme="majorHAnsi" w:cstheme="majorHAnsi"/>
          <w:highlight w:val="cyan"/>
        </w:rPr>
        <w:t>limitations on</w:t>
      </w:r>
      <w:r w:rsidRPr="00EB0E2D">
        <w:rPr>
          <w:rStyle w:val="StyleUnderline"/>
          <w:rFonts w:asciiTheme="majorHAnsi" w:hAnsiTheme="majorHAnsi" w:cstheme="majorHAnsi"/>
        </w:rPr>
        <w:t xml:space="preserve"> their </w:t>
      </w:r>
      <w:r w:rsidRPr="00EB0E2D">
        <w:rPr>
          <w:rStyle w:val="StyleUnderline"/>
          <w:rFonts w:asciiTheme="majorHAnsi" w:hAnsiTheme="majorHAnsi" w:cstheme="majorHAnsi"/>
          <w:highlight w:val="cyan"/>
        </w:rPr>
        <w:t>consumption</w:t>
      </w:r>
      <w:r w:rsidRPr="00EB0E2D">
        <w:rPr>
          <w:rStyle w:val="StyleUnderline"/>
          <w:rFonts w:asciiTheme="majorHAnsi" w:hAnsiTheme="majorHAnsi" w:cstheme="majorHAnsi"/>
        </w:rPr>
        <w:t xml:space="preserve"> opportunities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violent encroachment</w:t>
      </w:r>
      <w:r w:rsidRPr="00EB0E2D">
        <w:rPr>
          <w:rStyle w:val="StyleUnderline"/>
          <w:rFonts w:asciiTheme="majorHAnsi" w:hAnsiTheme="majorHAnsi" w:cstheme="majorHAnsi"/>
          <w:highlight w:val="cyan"/>
        </w:rPr>
        <w:t xml:space="preserve"> on</w:t>
      </w:r>
      <w:r w:rsidRPr="00EB0E2D">
        <w:rPr>
          <w:rStyle w:val="StyleUnderline"/>
          <w:rFonts w:asciiTheme="majorHAnsi" w:hAnsiTheme="majorHAnsi" w:cstheme="majorHAnsi"/>
        </w:rPr>
        <w:t xml:space="preserve"> their </w:t>
      </w:r>
      <w:r w:rsidRPr="00EB0E2D">
        <w:rPr>
          <w:rStyle w:val="StyleUnderline"/>
          <w:rFonts w:asciiTheme="majorHAnsi" w:hAnsiTheme="majorHAnsi" w:cstheme="majorHAnsi"/>
          <w:highlight w:val="cyan"/>
        </w:rPr>
        <w:t>personal freedom</w:t>
      </w:r>
      <w:r w:rsidRPr="00EB0E2D">
        <w:rPr>
          <w:rFonts w:asciiTheme="majorHAnsi" w:hAnsiTheme="majorHAnsi" w:cstheme="majorHAnsi"/>
        </w:rPr>
        <w:t xml:space="preserve">. Indeed, </w:t>
      </w:r>
      <w:r w:rsidRPr="00EB0E2D">
        <w:rPr>
          <w:rStyle w:val="StyleUnderline"/>
          <w:rFonts w:asciiTheme="majorHAnsi" w:hAnsiTheme="majorHAnsi" w:cstheme="majorHAnsi"/>
        </w:rPr>
        <w:t>whereas many recognize that contemporary consumer societies are environmentally unsustainable, fewer are prepared to actually change their own lifestyles to reverse/address this</w:t>
      </w:r>
      <w:r w:rsidRPr="00EB0E2D">
        <w:rPr>
          <w:rFonts w:asciiTheme="majorHAnsi" w:hAnsiTheme="majorHAnsi" w:cstheme="majorHAnsi"/>
        </w:rPr>
        <w:t>.</w:t>
      </w:r>
    </w:p>
    <w:p w14:paraId="0D1AE852" w14:textId="77777777" w:rsidR="00FB69EA" w:rsidRPr="00EB0E2D" w:rsidRDefault="00FB69EA" w:rsidP="00FB69EA">
      <w:pPr>
        <w:rPr>
          <w:rFonts w:asciiTheme="majorHAnsi" w:hAnsiTheme="majorHAnsi" w:cstheme="majorHAnsi"/>
        </w:rPr>
      </w:pPr>
      <w:r w:rsidRPr="00EB0E2D">
        <w:rPr>
          <w:rFonts w:asciiTheme="majorHAnsi" w:hAnsiTheme="majorHAnsi" w:cstheme="majorHAnsi"/>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w:t>
      </w:r>
      <w:r w:rsidRPr="00EB0E2D">
        <w:rPr>
          <w:rFonts w:asciiTheme="majorHAnsi" w:hAnsiTheme="majorHAnsi" w:cstheme="majorHAnsi"/>
        </w:rPr>
        <w:lastRenderedPageBreak/>
        <w:t xml:space="preserve">inability to resolve the multidimensional crisis confronting humanity. Yet, </w:t>
      </w:r>
      <w:r w:rsidRPr="00EB0E2D">
        <w:rPr>
          <w:rStyle w:val="StyleUnderline"/>
          <w:rFonts w:asciiTheme="majorHAnsi" w:hAnsiTheme="majorHAnsi" w:cstheme="majorHAnsi"/>
        </w:rPr>
        <w:t xml:space="preserve">various </w:t>
      </w:r>
      <w:r w:rsidRPr="00EB0E2D">
        <w:rPr>
          <w:rStyle w:val="Emphasis"/>
          <w:rFonts w:asciiTheme="majorHAnsi" w:hAnsiTheme="majorHAnsi" w:cstheme="majorHAnsi"/>
          <w:highlight w:val="cyan"/>
        </w:rPr>
        <w:t>material and ideational path-dependencies</w:t>
      </w:r>
      <w:r w:rsidRPr="00EB0E2D">
        <w:rPr>
          <w:rStyle w:val="StyleUnderline"/>
          <w:rFonts w:asciiTheme="majorHAnsi" w:hAnsiTheme="majorHAnsi" w:cstheme="majorHAnsi"/>
        </w:rPr>
        <w:t xml:space="preserve"> currently </w:t>
      </w:r>
      <w:r w:rsidRPr="00EB0E2D">
        <w:rPr>
          <w:rStyle w:val="StyleUnderline"/>
          <w:rFonts w:asciiTheme="majorHAnsi" w:hAnsiTheme="majorHAnsi" w:cstheme="majorHAnsi"/>
          <w:highlight w:val="cyan"/>
        </w:rPr>
        <w:t>stand in the way</w:t>
      </w:r>
      <w:r w:rsidRPr="00EB0E2D">
        <w:rPr>
          <w:rStyle w:val="StyleUnderline"/>
          <w:rFonts w:asciiTheme="majorHAnsi" w:hAnsiTheme="majorHAnsi" w:cstheme="majorHAnsi"/>
        </w:rPr>
        <w:t xml:space="preserve"> of such a development, particularly in countries with large middle-classes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Even if</w:t>
      </w:r>
      <w:r w:rsidRPr="00EB0E2D">
        <w:rPr>
          <w:rStyle w:val="StyleUnderline"/>
          <w:rFonts w:asciiTheme="majorHAnsi" w:hAnsiTheme="majorHAnsi" w:cstheme="majorHAnsi"/>
        </w:rPr>
        <w:t xml:space="preserve"> it were to happen that </w:t>
      </w:r>
      <w:r w:rsidRPr="00EB0E2D">
        <w:rPr>
          <w:rStyle w:val="StyleUnderline"/>
          <w:rFonts w:asciiTheme="majorHAnsi" w:hAnsiTheme="majorHAnsi" w:cstheme="majorHAnsi"/>
          <w:highlight w:val="cyan"/>
        </w:rPr>
        <w:t>the majority wanted a break with the</w:t>
      </w:r>
      <w:r w:rsidRPr="00EB0E2D">
        <w:rPr>
          <w:rStyle w:val="StyleUnderline"/>
          <w:rFonts w:asciiTheme="majorHAnsi" w:hAnsiTheme="majorHAnsi" w:cstheme="majorHAnsi"/>
        </w:rPr>
        <w:t xml:space="preserve"> current </w:t>
      </w:r>
      <w:r w:rsidRPr="00EB0E2D">
        <w:rPr>
          <w:rStyle w:val="StyleUnderline"/>
          <w:rFonts w:asciiTheme="majorHAnsi" w:hAnsiTheme="majorHAnsi" w:cstheme="majorHAnsi"/>
          <w:highlight w:val="cyan"/>
        </w:rPr>
        <w:t xml:space="preserve">system, it is </w:t>
      </w:r>
      <w:r w:rsidRPr="00EB0E2D">
        <w:rPr>
          <w:rStyle w:val="Emphasis"/>
          <w:rFonts w:asciiTheme="majorHAnsi" w:hAnsiTheme="majorHAnsi" w:cstheme="majorHAnsi"/>
          <w:highlight w:val="cyan"/>
        </w:rPr>
        <w:t>far from given</w:t>
      </w:r>
      <w:r w:rsidRPr="00EB0E2D">
        <w:rPr>
          <w:rStyle w:val="StyleUnderline"/>
          <w:rFonts w:asciiTheme="majorHAnsi" w:hAnsiTheme="majorHAnsi" w:cstheme="majorHAnsi"/>
          <w:highlight w:val="cyan"/>
        </w:rPr>
        <w:t xml:space="preserve"> </w:t>
      </w:r>
      <w:r w:rsidRPr="00EB0E2D">
        <w:rPr>
          <w:rStyle w:val="StyleUnderline"/>
          <w:rFonts w:asciiTheme="majorHAnsi" w:hAnsiTheme="majorHAnsi" w:cstheme="majorHAnsi"/>
        </w:rPr>
        <w:t xml:space="preserve">that a system based on the ideas of </w:t>
      </w:r>
      <w:r w:rsidRPr="00EB0E2D">
        <w:rPr>
          <w:rStyle w:val="StyleUnderline"/>
          <w:rFonts w:asciiTheme="majorHAnsi" w:hAnsiTheme="majorHAnsi" w:cstheme="majorHAnsi"/>
          <w:highlight w:val="cyan"/>
        </w:rPr>
        <w:t>degrowth is what they would demand</w:t>
      </w:r>
      <w:r w:rsidRPr="00EB0E2D">
        <w:rPr>
          <w:rFonts w:asciiTheme="majorHAnsi" w:hAnsiTheme="majorHAnsi" w:cstheme="majorHAnsi"/>
        </w:rPr>
        <w:t>.</w:t>
      </w:r>
    </w:p>
    <w:p w14:paraId="0A6DF34B" w14:textId="77777777" w:rsidR="00FB69EA" w:rsidRPr="00931086" w:rsidRDefault="00FB69EA" w:rsidP="00FB69EA">
      <w:pPr>
        <w:pStyle w:val="Heading4"/>
      </w:pPr>
      <w:r>
        <w:t xml:space="preserve">Inequality collapses institutions – immediate response is key </w:t>
      </w:r>
    </w:p>
    <w:p w14:paraId="371B2CA2" w14:textId="77777777" w:rsidR="00FB69EA" w:rsidRPr="004B3CD0" w:rsidRDefault="00FB69EA" w:rsidP="00FB69EA">
      <w:r>
        <w:rPr>
          <w:b/>
        </w:rPr>
        <w:t xml:space="preserve">Ackerman </w:t>
      </w:r>
      <w:r w:rsidRPr="005C11E4">
        <w:rPr>
          <w:bCs/>
        </w:rPr>
        <w:t>7/8</w:t>
      </w:r>
      <w:r>
        <w:rPr>
          <w:b/>
        </w:rPr>
        <w:t xml:space="preserve"> </w:t>
      </w:r>
      <w:r>
        <w:t>20</w:t>
      </w:r>
      <w:r w:rsidRPr="005C11E4">
        <w:rPr>
          <w:b/>
          <w:bCs/>
        </w:rPr>
        <w:t>17</w:t>
      </w:r>
      <w:r>
        <w:t xml:space="preserve"> Justin Ackerman, Executive editor and co-founder of the Millennial Review.</w:t>
      </w:r>
      <w:r w:rsidRPr="004B3CD0">
        <w:t xml:space="preserve"> </w:t>
      </w:r>
      <w:r>
        <w:t xml:space="preserve">America’s Billionaires Better Back a Universal Basic Income </w:t>
      </w:r>
    </w:p>
    <w:p w14:paraId="288C1905" w14:textId="77777777" w:rsidR="00FB69EA" w:rsidRPr="004B3CD0" w:rsidRDefault="00FB69EA" w:rsidP="00FB69EA">
      <w:r>
        <w:t xml:space="preserve">Whether or not a UBI is an effective way at providing poor people the freedom to fail is debateable, but the fact that Zuckerberg identified that such a freedom currently does not exist is key. </w:t>
      </w:r>
      <w:r w:rsidRPr="004B3CD0">
        <w:rPr>
          <w:rStyle w:val="StyleUnderline"/>
        </w:rPr>
        <w:t xml:space="preserve">Increasingly </w:t>
      </w:r>
      <w:r w:rsidRPr="002E6BCB">
        <w:rPr>
          <w:rStyle w:val="StyleUnderline"/>
          <w:highlight w:val="cyan"/>
        </w:rPr>
        <w:t>low income people in the United States do not have</w:t>
      </w:r>
      <w:r w:rsidRPr="004B3CD0">
        <w:rPr>
          <w:rStyle w:val="StyleUnderline"/>
        </w:rPr>
        <w:t xml:space="preserve"> the </w:t>
      </w:r>
      <w:r w:rsidRPr="002E6BCB">
        <w:rPr>
          <w:rStyle w:val="StyleUnderline"/>
          <w:highlight w:val="cyan"/>
        </w:rPr>
        <w:t>freedom</w:t>
      </w:r>
      <w:r w:rsidRPr="004B3CD0">
        <w:rPr>
          <w:rStyle w:val="StyleUnderline"/>
        </w:rPr>
        <w:t xml:space="preserve"> to fail, they don’t have the freedom to miss a rent payment</w:t>
      </w:r>
      <w:r>
        <w:t xml:space="preserve"> without eviction, </w:t>
      </w:r>
      <w:r w:rsidRPr="004B3CD0">
        <w:rPr>
          <w:rStyle w:val="StyleUnderline"/>
        </w:rPr>
        <w:t>to take a sick day</w:t>
      </w:r>
      <w:r>
        <w:t xml:space="preserve"> without being reprimanded, </w:t>
      </w:r>
      <w:r w:rsidRPr="004B3CD0">
        <w:rPr>
          <w:rStyle w:val="StyleUnderline"/>
        </w:rPr>
        <w:t>to go to the doctor</w:t>
      </w:r>
      <w:r>
        <w:t xml:space="preserve"> without substantial copays or medical bills. A Universal Basic Income might not remedy all of those problems, but it would represent a substantial effort that may very well put a much needed floor on the standard of living of millions of Americans. The fact that the proposal is being pushed by a billionaire tech entrepreneur is all the better. Backers like Zuckerberg give a policy like Universal Basic Income an inherent amount of legitimacy and it’s a policy that billionaires should get behind quickly if history is any guide. </w:t>
      </w:r>
    </w:p>
    <w:p w14:paraId="21A8AA50" w14:textId="77777777" w:rsidR="00FB69EA" w:rsidRDefault="00FB69EA" w:rsidP="00FB69EA">
      <w:r w:rsidRPr="00AE53FB">
        <w:rPr>
          <w:rStyle w:val="StyleUnderline"/>
        </w:rPr>
        <w:t xml:space="preserve">Rampant </w:t>
      </w:r>
      <w:r w:rsidRPr="002E6BCB">
        <w:rPr>
          <w:rStyle w:val="StyleUnderline"/>
          <w:highlight w:val="cyan"/>
        </w:rPr>
        <w:t>inequality</w:t>
      </w:r>
      <w:r>
        <w:t xml:space="preserve"> has </w:t>
      </w:r>
      <w:r w:rsidRPr="002E6BCB">
        <w:rPr>
          <w:rStyle w:val="StyleUnderline"/>
          <w:highlight w:val="cyan"/>
        </w:rPr>
        <w:t>fueled</w:t>
      </w:r>
      <w:r w:rsidRPr="00AE53FB">
        <w:rPr>
          <w:rStyle w:val="StyleUnderline"/>
        </w:rPr>
        <w:t xml:space="preserve"> </w:t>
      </w:r>
      <w:r w:rsidRPr="002E6BCB">
        <w:rPr>
          <w:rStyle w:val="StyleUnderline"/>
        </w:rPr>
        <w:t xml:space="preserve">some of </w:t>
      </w:r>
      <w:r w:rsidRPr="002E6BCB">
        <w:rPr>
          <w:rStyle w:val="StyleUnderline"/>
          <w:highlight w:val="cyan"/>
        </w:rPr>
        <w:t>the greatest bouts of political violence in human history</w:t>
      </w:r>
      <w:r w:rsidRPr="002E6BCB">
        <w:rPr>
          <w:rStyle w:val="StyleUnderline"/>
        </w:rPr>
        <w:t>.</w:t>
      </w:r>
      <w:r w:rsidRPr="004B3CD0">
        <w:rPr>
          <w:rStyle w:val="StyleUnderline"/>
          <w:highlight w:val="green"/>
        </w:rPr>
        <w:t xml:space="preserve"> </w:t>
      </w:r>
      <w:r w:rsidRPr="002E6BCB">
        <w:rPr>
          <w:rStyle w:val="StyleUnderline"/>
          <w:highlight w:val="cyan"/>
        </w:rPr>
        <w:t>Economic inequality fueled the</w:t>
      </w:r>
      <w:r>
        <w:t xml:space="preserve"> animosity that drove the </w:t>
      </w:r>
      <w:r w:rsidRPr="002E6BCB">
        <w:rPr>
          <w:rStyle w:val="StyleUnderline"/>
          <w:highlight w:val="cyan"/>
        </w:rPr>
        <w:t>French Revolution</w:t>
      </w:r>
      <w:r>
        <w:t xml:space="preserve">. It laid the seeds of what would become </w:t>
      </w:r>
      <w:r w:rsidRPr="00AE53FB">
        <w:rPr>
          <w:rStyle w:val="StyleUnderline"/>
        </w:rPr>
        <w:t xml:space="preserve">the brutal </w:t>
      </w:r>
      <w:r w:rsidRPr="002E6BCB">
        <w:rPr>
          <w:rStyle w:val="StyleUnderline"/>
          <w:highlight w:val="cyan"/>
        </w:rPr>
        <w:t>Soviet Union under Stalin</w:t>
      </w:r>
      <w:r w:rsidRPr="00AE53FB">
        <w:rPr>
          <w:rStyle w:val="StyleUnderline"/>
        </w:rPr>
        <w:t>. Economic inequality</w:t>
      </w:r>
      <w:r>
        <w:t xml:space="preserve"> also </w:t>
      </w:r>
      <w:r w:rsidRPr="00AE53FB">
        <w:rPr>
          <w:rStyle w:val="StyleUnderline"/>
        </w:rPr>
        <w:t>has political consequences. It</w:t>
      </w:r>
      <w:r>
        <w:t xml:space="preserve"> has </w:t>
      </w:r>
      <w:r w:rsidRPr="00AE53FB">
        <w:rPr>
          <w:rStyle w:val="StyleUnderline"/>
        </w:rPr>
        <w:t>helped fuel populist take overs from</w:t>
      </w:r>
      <w:r>
        <w:t xml:space="preserve"> Hugo </w:t>
      </w:r>
      <w:r w:rsidRPr="002E6BCB">
        <w:rPr>
          <w:rStyle w:val="StyleUnderline"/>
          <w:highlight w:val="cyan"/>
        </w:rPr>
        <w:t>Chavez</w:t>
      </w:r>
      <w:r w:rsidRPr="00AE53FB">
        <w:rPr>
          <w:rStyle w:val="StyleUnderline"/>
        </w:rPr>
        <w:t xml:space="preserve"> to</w:t>
      </w:r>
      <w:r>
        <w:t xml:space="preserve"> Vladimir </w:t>
      </w:r>
      <w:r w:rsidRPr="002E6BCB">
        <w:rPr>
          <w:rStyle w:val="StyleUnderline"/>
          <w:highlight w:val="cyan"/>
        </w:rPr>
        <w:t>Putin. Brexit</w:t>
      </w:r>
      <w:r w:rsidRPr="00AE53FB">
        <w:rPr>
          <w:rStyle w:val="StyleUnderline"/>
        </w:rPr>
        <w:t>,</w:t>
      </w:r>
      <w:r>
        <w:t xml:space="preserve"> Donald </w:t>
      </w:r>
      <w:r w:rsidRPr="002E6BCB">
        <w:rPr>
          <w:rStyle w:val="StyleUnderline"/>
          <w:highlight w:val="cyan"/>
        </w:rPr>
        <w:t>Trump, and</w:t>
      </w:r>
      <w:r w:rsidRPr="00AE53FB">
        <w:rPr>
          <w:rStyle w:val="StyleUnderline"/>
        </w:rPr>
        <w:t xml:space="preserve"> unknown </w:t>
      </w:r>
      <w:r w:rsidRPr="002E6BCB">
        <w:rPr>
          <w:rStyle w:val="StyleUnderline"/>
          <w:highlight w:val="cyan"/>
        </w:rPr>
        <w:t>political events to come</w:t>
      </w:r>
      <w:r w:rsidRPr="00931086">
        <w:rPr>
          <w:rStyle w:val="StyleUnderline"/>
        </w:rPr>
        <w:t xml:space="preserve"> can</w:t>
      </w:r>
      <w:r w:rsidRPr="00AE53FB">
        <w:rPr>
          <w:rStyle w:val="StyleUnderline"/>
        </w:rPr>
        <w:t xml:space="preserve"> all be directly linked to historic levels of income inequality. </w:t>
      </w:r>
      <w:r w:rsidRPr="002E6BCB">
        <w:rPr>
          <w:rStyle w:val="StyleUnderline"/>
          <w:highlight w:val="cyan"/>
        </w:rPr>
        <w:t>When the status quo is</w:t>
      </w:r>
      <w:r w:rsidRPr="00AE53FB">
        <w:rPr>
          <w:rStyle w:val="StyleUnderline"/>
        </w:rPr>
        <w:t xml:space="preserve"> perceived to be </w:t>
      </w:r>
      <w:r w:rsidRPr="002E6BCB">
        <w:rPr>
          <w:rStyle w:val="StyleUnderline"/>
          <w:highlight w:val="cyan"/>
        </w:rPr>
        <w:t>broken people embrace radical politics</w:t>
      </w:r>
      <w:r>
        <w:t xml:space="preserve"> on both sides of the political spectrum.</w:t>
      </w:r>
    </w:p>
    <w:p w14:paraId="5E9A7C34" w14:textId="77777777" w:rsidR="00FB69EA" w:rsidRDefault="00FB69EA" w:rsidP="00FB69EA">
      <w:r>
        <w:t xml:space="preserve">Clever </w:t>
      </w:r>
      <w:r w:rsidRPr="002E6BCB">
        <w:rPr>
          <w:rStyle w:val="StyleUnderline"/>
          <w:highlight w:val="cyan"/>
        </w:rPr>
        <w:t>opportunists</w:t>
      </w:r>
      <w:r w:rsidRPr="00AE53FB">
        <w:rPr>
          <w:rStyle w:val="StyleUnderline"/>
        </w:rPr>
        <w:t xml:space="preserve"> who </w:t>
      </w:r>
      <w:r w:rsidRPr="00931086">
        <w:rPr>
          <w:rStyle w:val="StyleUnderline"/>
        </w:rPr>
        <w:t>sell dreams to the</w:t>
      </w:r>
      <w:r w:rsidRPr="00AE53FB">
        <w:rPr>
          <w:rStyle w:val="StyleUnderline"/>
        </w:rPr>
        <w:t xml:space="preserve"> disenchanted will always </w:t>
      </w:r>
      <w:r w:rsidRPr="002E6BCB">
        <w:rPr>
          <w:rStyle w:val="StyleUnderline"/>
          <w:highlight w:val="cyan"/>
        </w:rPr>
        <w:t>rise from discontent</w:t>
      </w:r>
      <w:r>
        <w:t xml:space="preserve"> and those who benefited most from the status quo generally lose the most. If billionaires buying high tech bunkers is any sign, many of those who have benefited from a status quo millions of people are turning their backs on are well aware of the potential consequences to come. Instead of turning their backs on a society that filled their pockets the bunker builders would be wise to learn from the likes of Zuckerberg. </w:t>
      </w:r>
    </w:p>
    <w:p w14:paraId="679BB91F" w14:textId="77777777" w:rsidR="00FB69EA" w:rsidRDefault="00FB69EA" w:rsidP="00FB69EA">
      <w:r>
        <w:t xml:space="preserve">Public policy helped make billionaires rich. Radical shifts in public policy, or public perception, can easily take that away, or worse. </w:t>
      </w:r>
      <w:r w:rsidRPr="002E6BCB">
        <w:rPr>
          <w:rStyle w:val="StyleUnderline"/>
          <w:highlight w:val="cyan"/>
        </w:rPr>
        <w:t>Hopefully</w:t>
      </w:r>
      <w:r w:rsidRPr="004B3CD0">
        <w:rPr>
          <w:rStyle w:val="StyleUnderline"/>
        </w:rPr>
        <w:t xml:space="preserve"> public </w:t>
      </w:r>
      <w:r w:rsidRPr="002E6BCB">
        <w:rPr>
          <w:rStyle w:val="StyleUnderline"/>
          <w:highlight w:val="cyan"/>
        </w:rPr>
        <w:t>policy</w:t>
      </w:r>
      <w:r w:rsidRPr="00931086">
        <w:t>,</w:t>
      </w:r>
      <w:r>
        <w:t xml:space="preserve"> supported by those who have the most to lose, </w:t>
      </w:r>
      <w:r w:rsidRPr="002E6BCB">
        <w:rPr>
          <w:rStyle w:val="StyleUnderline"/>
          <w:highlight w:val="cyan"/>
        </w:rPr>
        <w:t>can</w:t>
      </w:r>
      <w:r w:rsidRPr="004B3CD0">
        <w:rPr>
          <w:rStyle w:val="StyleUnderline"/>
        </w:rPr>
        <w:t xml:space="preserve"> also </w:t>
      </w:r>
      <w:r w:rsidRPr="002E6BCB">
        <w:rPr>
          <w:rStyle w:val="StyleUnderline"/>
          <w:highlight w:val="cyan"/>
        </w:rPr>
        <w:t>reverse these</w:t>
      </w:r>
      <w:r w:rsidRPr="004B3CD0">
        <w:rPr>
          <w:rStyle w:val="StyleUnderline"/>
        </w:rPr>
        <w:t xml:space="preserve"> disastrous </w:t>
      </w:r>
      <w:r w:rsidRPr="002E6BCB">
        <w:rPr>
          <w:rStyle w:val="StyleUnderline"/>
          <w:highlight w:val="cyan"/>
        </w:rPr>
        <w:t>trends before the backlash becomes too much for our</w:t>
      </w:r>
      <w:r w:rsidRPr="004B3CD0">
        <w:rPr>
          <w:rStyle w:val="StyleUnderline"/>
        </w:rPr>
        <w:t xml:space="preserve"> political </w:t>
      </w:r>
      <w:r w:rsidRPr="002E6BCB">
        <w:rPr>
          <w:rStyle w:val="StyleUnderline"/>
          <w:highlight w:val="cyan"/>
        </w:rPr>
        <w:t>institutions to bear</w:t>
      </w:r>
      <w:r>
        <w:t>.</w:t>
      </w:r>
    </w:p>
    <w:p w14:paraId="0C7DACA6" w14:textId="77777777" w:rsidR="00FB69EA" w:rsidRPr="00AE5A8F" w:rsidRDefault="00FB69EA" w:rsidP="00FB69EA">
      <w:pPr>
        <w:rPr>
          <w:rFonts w:asciiTheme="majorHAnsi" w:hAnsiTheme="majorHAnsi" w:cstheme="majorHAnsi"/>
          <w:sz w:val="14"/>
        </w:rPr>
      </w:pPr>
    </w:p>
    <w:p w14:paraId="65F9F02F" w14:textId="529AC2E9" w:rsidR="00692A57" w:rsidRDefault="00705AB9" w:rsidP="00705AB9">
      <w:pPr>
        <w:pStyle w:val="Heading3"/>
      </w:pPr>
      <w:r>
        <w:lastRenderedPageBreak/>
        <w:t>Plan</w:t>
      </w:r>
    </w:p>
    <w:p w14:paraId="0632D781" w14:textId="4C07AECE" w:rsidR="00705AB9" w:rsidRPr="00705AB9" w:rsidRDefault="00705AB9" w:rsidP="00705AB9">
      <w:pPr>
        <w:pStyle w:val="Heading4"/>
      </w:pPr>
      <w:r>
        <w:t>The United States Federal Government should prohibit private sector business practices that violate an antitrust worker welfare standard</w:t>
      </w:r>
    </w:p>
    <w:p w14:paraId="408022A0" w14:textId="77777777" w:rsidR="00692A57" w:rsidRPr="003A5E57" w:rsidRDefault="00692A57" w:rsidP="00692A57">
      <w:pPr>
        <w:rPr>
          <w:sz w:val="14"/>
        </w:rPr>
      </w:pPr>
    </w:p>
    <w:p w14:paraId="39AB37D4" w14:textId="77777777" w:rsidR="00692A57" w:rsidRPr="00AE5A8F" w:rsidRDefault="00692A57" w:rsidP="002F56B8">
      <w:pPr>
        <w:rPr>
          <w:rFonts w:asciiTheme="majorHAnsi" w:hAnsiTheme="majorHAnsi" w:cstheme="majorHAnsi"/>
          <w:b/>
          <w:bCs/>
          <w:u w:val="single"/>
        </w:rPr>
      </w:pPr>
    </w:p>
    <w:p w14:paraId="21E7827A" w14:textId="2DD4730C" w:rsidR="00E42E4C" w:rsidRDefault="002F56B8" w:rsidP="002F56B8">
      <w:pPr>
        <w:pStyle w:val="Heading3"/>
      </w:pPr>
      <w:r>
        <w:lastRenderedPageBreak/>
        <w:t>Solvency</w:t>
      </w:r>
    </w:p>
    <w:p w14:paraId="3C7E1DAF" w14:textId="77777777" w:rsidR="00FB69EA" w:rsidRPr="00FA7E1F" w:rsidRDefault="00FB69EA" w:rsidP="00FB69EA">
      <w:pPr>
        <w:pStyle w:val="Heading4"/>
      </w:pPr>
      <w:r>
        <w:t xml:space="preserve">The plan’s </w:t>
      </w:r>
      <w:r w:rsidRPr="00FA7E1F">
        <w:rPr>
          <w:u w:val="single"/>
        </w:rPr>
        <w:t>codification</w:t>
      </w:r>
      <w:r>
        <w:t xml:space="preserve"> is key.</w:t>
      </w:r>
    </w:p>
    <w:p w14:paraId="4D459D29" w14:textId="77777777" w:rsidR="00FB69EA" w:rsidRPr="00D4432B" w:rsidRDefault="00FB69EA" w:rsidP="00FB69EA">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02AB1EE4" w14:textId="77777777" w:rsidR="00FB69EA" w:rsidRPr="00FA7E1F" w:rsidRDefault="00FB69EA" w:rsidP="00FB69EA">
      <w:pPr>
        <w:rPr>
          <w:rStyle w:val="StyleUnderline"/>
        </w:rPr>
      </w:pPr>
      <w:r w:rsidRPr="001D5A4D">
        <w:rPr>
          <w:rStyle w:val="Emphasis"/>
          <w:highlight w:val="cyan"/>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79CCC101" w14:textId="77777777" w:rsidR="00FB69EA" w:rsidRPr="00FA7E1F" w:rsidRDefault="00FB69EA" w:rsidP="00FB69EA">
      <w:pPr>
        <w:rPr>
          <w:sz w:val="16"/>
        </w:rPr>
      </w:pPr>
      <w:r w:rsidRPr="001D5A4D">
        <w:rPr>
          <w:rStyle w:val="Emphasis"/>
          <w:highlight w:val="cyan"/>
        </w:rPr>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all of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4A4E64CE" w14:textId="77DA4BCE" w:rsidR="00FB69EA" w:rsidRDefault="00FB69EA" w:rsidP="00FB69EA">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p w14:paraId="32BA3B63" w14:textId="77777777" w:rsidR="00FB69EA" w:rsidRPr="00AE5A8F" w:rsidRDefault="00FB69EA" w:rsidP="00FB69EA">
      <w:pPr>
        <w:pStyle w:val="Heading4"/>
        <w:rPr>
          <w:rFonts w:asciiTheme="majorHAnsi" w:hAnsiTheme="majorHAnsi" w:cstheme="majorHAnsi"/>
        </w:rPr>
      </w:pPr>
      <w:r w:rsidRPr="00AE5A8F">
        <w:rPr>
          <w:rFonts w:asciiTheme="majorHAnsi" w:hAnsiTheme="majorHAnsi" w:cstheme="majorHAnsi"/>
        </w:rPr>
        <w:t xml:space="preserve">Prioritizing worker welfare </w:t>
      </w:r>
      <w:r w:rsidRPr="00AE5A8F">
        <w:rPr>
          <w:rFonts w:asciiTheme="majorHAnsi" w:hAnsiTheme="majorHAnsi" w:cstheme="majorHAnsi"/>
          <w:u w:val="single"/>
        </w:rPr>
        <w:t>solves inequality</w:t>
      </w:r>
      <w:r w:rsidRPr="00AE5A8F">
        <w:rPr>
          <w:rFonts w:asciiTheme="majorHAnsi" w:hAnsiTheme="majorHAnsi" w:cstheme="majorHAnsi"/>
        </w:rPr>
        <w:t xml:space="preserve">. </w:t>
      </w:r>
    </w:p>
    <w:p w14:paraId="2D851D3B" w14:textId="77777777" w:rsidR="00FB69EA" w:rsidRPr="00AE5A8F" w:rsidRDefault="00FB69EA" w:rsidP="00FB69EA">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66BF3939" w14:textId="77777777" w:rsidR="00FB69EA" w:rsidRDefault="00FB69EA" w:rsidP="00FB69EA">
      <w:pPr>
        <w:rPr>
          <w:rFonts w:asciiTheme="majorHAnsi" w:hAnsiTheme="majorHAnsi" w:cstheme="majorHAnsi"/>
          <w:b/>
          <w:bCs/>
          <w:u w:val="single"/>
        </w:rPr>
      </w:pPr>
      <w:r w:rsidRPr="00AE5A8F">
        <w:rPr>
          <w:rFonts w:asciiTheme="majorHAnsi" w:hAnsiTheme="majorHAnsi" w:cstheme="majorHAnsi"/>
          <w:sz w:val="14"/>
        </w:rPr>
        <w:t xml:space="preserve">In this Note, I show that the union exemption should be read to encompass a broader concern for the welfare of workers. In other words, </w:t>
      </w:r>
      <w:r w:rsidRPr="00AE5A8F">
        <w:rPr>
          <w:rFonts w:asciiTheme="majorHAnsi" w:hAnsiTheme="majorHAnsi" w:cstheme="majorHAnsi"/>
          <w:b/>
          <w:bCs/>
          <w:highlight w:val="cyan"/>
          <w:u w:val="single"/>
        </w:rPr>
        <w:t>antitrust law</w:t>
      </w:r>
      <w:r w:rsidRPr="00AE5A8F">
        <w:rPr>
          <w:rFonts w:asciiTheme="majorHAnsi" w:hAnsiTheme="majorHAnsi" w:cstheme="majorHAnsi"/>
          <w:highlight w:val="cyan"/>
          <w:u w:val="single"/>
        </w:rPr>
        <w:t xml:space="preserve"> should be</w:t>
      </w:r>
      <w:r w:rsidRPr="00AE5A8F">
        <w:rPr>
          <w:rFonts w:asciiTheme="majorHAnsi" w:hAnsiTheme="majorHAnsi" w:cstheme="majorHAnsi"/>
          <w:u w:val="single"/>
        </w:rPr>
        <w:t xml:space="preserve"> seen </w:t>
      </w:r>
      <w:r w:rsidRPr="00AE5A8F">
        <w:rPr>
          <w:rFonts w:asciiTheme="majorHAnsi" w:hAnsiTheme="majorHAnsi" w:cstheme="majorHAnsi"/>
          <w:b/>
          <w:bCs/>
          <w:highlight w:val="cyan"/>
          <w:u w:val="single"/>
        </w:rPr>
        <w:t xml:space="preserve">not merely as protecting consumers from producers, but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labor from capital</w:t>
      </w:r>
      <w:r w:rsidRPr="00AE5A8F">
        <w:rPr>
          <w:rFonts w:asciiTheme="majorHAnsi" w:hAnsiTheme="majorHAnsi" w:cstheme="majorHAnsi"/>
          <w:b/>
          <w:bCs/>
          <w:u w:val="single"/>
        </w:rPr>
        <w:t>.</w:t>
      </w:r>
      <w:r w:rsidRPr="00AE5A8F">
        <w:rPr>
          <w:rFonts w:asciiTheme="majorHAnsi" w:hAnsiTheme="majorHAnsi" w:cstheme="majorHAnsi"/>
          <w:u w:val="single"/>
        </w:rPr>
        <w:t xml:space="preserve"> My primary justification is drawn from welfare economics and the “theory of the second best,” which suggests that </w:t>
      </w:r>
      <w:r w:rsidRPr="00AE5A8F">
        <w:rPr>
          <w:rFonts w:asciiTheme="majorHAnsi" w:hAnsiTheme="majorHAnsi" w:cstheme="majorHAnsi"/>
          <w:highlight w:val="cyan"/>
          <w:u w:val="single"/>
        </w:rPr>
        <w:t xml:space="preserve">when a </w:t>
      </w:r>
      <w:r w:rsidRPr="00AE5A8F">
        <w:rPr>
          <w:rFonts w:asciiTheme="majorHAnsi" w:hAnsiTheme="majorHAnsi" w:cstheme="majorHAnsi"/>
          <w:u w:val="single"/>
        </w:rPr>
        <w:t xml:space="preserve">certain </w:t>
      </w:r>
      <w:r w:rsidRPr="00AE5A8F">
        <w:rPr>
          <w:rFonts w:asciiTheme="majorHAnsi" w:hAnsiTheme="majorHAnsi" w:cstheme="majorHAnsi"/>
          <w:highlight w:val="cyan"/>
          <w:u w:val="single"/>
        </w:rPr>
        <w:t xml:space="preserve">market distortion cannot be removed, it may be </w:t>
      </w:r>
      <w:r w:rsidRPr="00AE5A8F">
        <w:rPr>
          <w:rFonts w:asciiTheme="majorHAnsi" w:hAnsiTheme="majorHAnsi" w:cstheme="majorHAnsi"/>
          <w:u w:val="single"/>
        </w:rPr>
        <w:t xml:space="preserve">economically </w:t>
      </w:r>
      <w:r w:rsidRPr="00AE5A8F">
        <w:rPr>
          <w:rFonts w:asciiTheme="majorHAnsi" w:hAnsiTheme="majorHAnsi" w:cstheme="majorHAnsi"/>
          <w:highlight w:val="cyan"/>
          <w:u w:val="single"/>
        </w:rPr>
        <w:t>optimal</w:t>
      </w:r>
      <w:r w:rsidRPr="00AE5A8F">
        <w:rPr>
          <w:rFonts w:asciiTheme="majorHAnsi" w:hAnsiTheme="majorHAnsi" w:cstheme="majorHAnsi"/>
          <w:sz w:val="14"/>
        </w:rPr>
        <w:t xml:space="preserve"> (i.e., the next best option) </w:t>
      </w:r>
      <w:r w:rsidRPr="00AE5A8F">
        <w:rPr>
          <w:rFonts w:asciiTheme="majorHAnsi" w:hAnsiTheme="majorHAnsi" w:cstheme="majorHAnsi"/>
          <w:highlight w:val="cyan"/>
          <w:u w:val="single"/>
        </w:rPr>
        <w:t xml:space="preserve">to </w:t>
      </w:r>
      <w:r w:rsidRPr="00AE5A8F">
        <w:rPr>
          <w:rFonts w:asciiTheme="majorHAnsi" w:hAnsiTheme="majorHAnsi" w:cstheme="majorHAnsi"/>
          <w:b/>
          <w:bCs/>
          <w:highlight w:val="cyan"/>
          <w:u w:val="single"/>
        </w:rPr>
        <w:t>introduce a countervailing distortion</w:t>
      </w:r>
      <w:r w:rsidRPr="00AE5A8F">
        <w:rPr>
          <w:rFonts w:asciiTheme="majorHAnsi" w:hAnsiTheme="majorHAnsi" w:cstheme="majorHAnsi"/>
          <w:b/>
          <w:bCs/>
          <w:u w:val="single"/>
        </w:rPr>
        <w:t>.</w:t>
      </w:r>
      <w:r w:rsidRPr="00AE5A8F">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AE5A8F">
        <w:rPr>
          <w:rFonts w:asciiTheme="majorHAnsi" w:hAnsiTheme="majorHAnsi" w:cstheme="majorHAnsi"/>
          <w:u w:val="single"/>
        </w:rPr>
        <w:t xml:space="preserve">permitting concentration among workers is </w:t>
      </w:r>
      <w:r w:rsidRPr="00AE5A8F">
        <w:rPr>
          <w:rFonts w:asciiTheme="majorHAnsi" w:hAnsiTheme="majorHAnsi" w:cstheme="majorHAnsi"/>
          <w:highlight w:val="cyan"/>
          <w:u w:val="single"/>
        </w:rPr>
        <w:t xml:space="preserve">the </w:t>
      </w:r>
      <w:r w:rsidRPr="00AE5A8F">
        <w:rPr>
          <w:rFonts w:asciiTheme="majorHAnsi" w:hAnsiTheme="majorHAnsi" w:cstheme="majorHAnsi"/>
          <w:u w:val="single"/>
        </w:rPr>
        <w:t xml:space="preserve">next </w:t>
      </w:r>
      <w:r w:rsidRPr="00AE5A8F">
        <w:rPr>
          <w:rFonts w:asciiTheme="majorHAnsi" w:hAnsiTheme="majorHAnsi" w:cstheme="majorHAnsi"/>
          <w:highlight w:val="cyan"/>
          <w:u w:val="single"/>
        </w:rPr>
        <w:t>best way to</w:t>
      </w:r>
      <w:r w:rsidRPr="00AE5A8F">
        <w:rPr>
          <w:rFonts w:asciiTheme="majorHAnsi" w:hAnsiTheme="majorHAnsi" w:cstheme="majorHAnsi"/>
          <w:u w:val="single"/>
        </w:rPr>
        <w:t xml:space="preserve"> (1) counteract abuse and rent-extractive behavior from employers and (2) </w:t>
      </w:r>
      <w:r w:rsidRPr="00AE5A8F">
        <w:rPr>
          <w:rFonts w:asciiTheme="majorHAnsi" w:hAnsiTheme="majorHAnsi" w:cstheme="majorHAnsi"/>
          <w:b/>
          <w:bCs/>
          <w:highlight w:val="cyan"/>
          <w:u w:val="single"/>
        </w:rPr>
        <w:t>move income from capitalists to workers</w:t>
      </w:r>
      <w:r w:rsidRPr="00AE5A8F">
        <w:rPr>
          <w:rFonts w:asciiTheme="majorHAnsi" w:hAnsiTheme="majorHAnsi" w:cstheme="majorHAnsi"/>
          <w:u w:val="single"/>
        </w:rPr>
        <w:t>, who by virtue of their relatively low income may receive higher marginal utility from income.</w:t>
      </w:r>
      <w:r w:rsidRPr="00AE5A8F">
        <w:rPr>
          <w:rFonts w:asciiTheme="majorHAnsi" w:hAnsiTheme="majorHAnsi" w:cstheme="majorHAnsi"/>
          <w:sz w:val="14"/>
        </w:rPr>
        <w:t xml:space="preserve">22 </w:t>
      </w:r>
      <w:r w:rsidRPr="00AE5A8F">
        <w:rPr>
          <w:rFonts w:asciiTheme="majorHAnsi" w:hAnsiTheme="majorHAnsi" w:cstheme="majorHAnsi"/>
          <w:u w:val="single"/>
        </w:rPr>
        <w:t xml:space="preserve">Further </w:t>
      </w:r>
      <w:r w:rsidRPr="00AE5A8F">
        <w:rPr>
          <w:rFonts w:asciiTheme="majorHAnsi" w:hAnsiTheme="majorHAnsi" w:cstheme="majorHAnsi"/>
          <w:highlight w:val="cyan"/>
          <w:u w:val="single"/>
        </w:rPr>
        <w:t xml:space="preserve">justification </w:t>
      </w:r>
      <w:r w:rsidRPr="00AE5A8F">
        <w:rPr>
          <w:rFonts w:asciiTheme="majorHAnsi" w:hAnsiTheme="majorHAnsi" w:cstheme="majorHAnsi"/>
          <w:u w:val="single"/>
        </w:rPr>
        <w:t xml:space="preserve">can be found </w:t>
      </w:r>
      <w:r w:rsidRPr="00AE5A8F">
        <w:rPr>
          <w:rFonts w:asciiTheme="majorHAnsi" w:hAnsiTheme="majorHAnsi" w:cstheme="majorHAnsi"/>
          <w:highlight w:val="cyan"/>
          <w:u w:val="single"/>
        </w:rPr>
        <w:t xml:space="preserve">in the </w:t>
      </w:r>
      <w:r w:rsidRPr="00AE5A8F">
        <w:rPr>
          <w:rFonts w:asciiTheme="majorHAnsi" w:hAnsiTheme="majorHAnsi" w:cstheme="majorHAnsi"/>
          <w:b/>
          <w:bCs/>
          <w:highlight w:val="cyan"/>
          <w:u w:val="single"/>
        </w:rPr>
        <w:t xml:space="preserve">legislative history of the </w:t>
      </w:r>
      <w:r w:rsidRPr="00AE5A8F">
        <w:rPr>
          <w:rFonts w:asciiTheme="majorHAnsi" w:hAnsiTheme="majorHAnsi" w:cstheme="majorHAnsi"/>
          <w:b/>
          <w:bCs/>
          <w:u w:val="single"/>
        </w:rPr>
        <w:t xml:space="preserve">major </w:t>
      </w:r>
      <w:r w:rsidRPr="00AE5A8F">
        <w:rPr>
          <w:rFonts w:asciiTheme="majorHAnsi" w:hAnsiTheme="majorHAnsi" w:cstheme="majorHAnsi"/>
          <w:b/>
          <w:bCs/>
          <w:highlight w:val="cyan"/>
          <w:u w:val="single"/>
        </w:rPr>
        <w:t>antitrust statutes.</w:t>
      </w:r>
      <w:r w:rsidRPr="00AE5A8F">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AE5A8F">
        <w:rPr>
          <w:rFonts w:asciiTheme="majorHAnsi" w:hAnsiTheme="majorHAnsi" w:cstheme="majorHAnsi"/>
          <w:sz w:val="14"/>
        </w:rPr>
        <w:t xml:space="preserve">23 Thus, </w:t>
      </w:r>
      <w:r w:rsidRPr="00AE5A8F">
        <w:rPr>
          <w:rFonts w:asciiTheme="majorHAnsi" w:hAnsiTheme="majorHAnsi" w:cstheme="majorHAnsi"/>
          <w:u w:val="single"/>
        </w:rPr>
        <w:t xml:space="preserve">legislative intent provides </w:t>
      </w:r>
      <w:r w:rsidRPr="00AE5A8F">
        <w:rPr>
          <w:rFonts w:asciiTheme="majorHAnsi" w:hAnsiTheme="majorHAnsi" w:cstheme="majorHAnsi"/>
          <w:b/>
          <w:bCs/>
          <w:u w:val="single"/>
        </w:rPr>
        <w:t xml:space="preserve">justification for worker welfare beyond a strictly economic reading of the antitrust laws. </w:t>
      </w:r>
      <w:r w:rsidRPr="00AE5A8F">
        <w:rPr>
          <w:rFonts w:asciiTheme="majorHAnsi" w:hAnsiTheme="majorHAnsi" w:cstheme="majorHAnsi"/>
          <w:highlight w:val="cyan"/>
          <w:u w:val="single"/>
        </w:rPr>
        <w:t>Even when labor organizing may not be the most “efficient”</w:t>
      </w:r>
      <w:r w:rsidRPr="00AE5A8F">
        <w:rPr>
          <w:rFonts w:asciiTheme="majorHAnsi" w:hAnsiTheme="majorHAnsi" w:cstheme="majorHAnsi"/>
          <w:u w:val="single"/>
        </w:rPr>
        <w:t xml:space="preserve"> economic choice,</w:t>
      </w:r>
      <w:r w:rsidRPr="00AE5A8F">
        <w:rPr>
          <w:rFonts w:asciiTheme="majorHAnsi" w:hAnsiTheme="majorHAnsi" w:cstheme="majorHAnsi"/>
          <w:sz w:val="14"/>
        </w:rPr>
        <w:t xml:space="preserve">24 </w:t>
      </w:r>
      <w:r w:rsidRPr="00AE5A8F">
        <w:rPr>
          <w:rFonts w:asciiTheme="majorHAnsi" w:hAnsiTheme="majorHAnsi" w:cstheme="majorHAnsi"/>
          <w:u w:val="single"/>
        </w:rPr>
        <w:t xml:space="preserve">it may still </w:t>
      </w:r>
      <w:r w:rsidRPr="00AE5A8F">
        <w:rPr>
          <w:rFonts w:asciiTheme="majorHAnsi" w:hAnsiTheme="majorHAnsi" w:cstheme="majorHAnsi"/>
          <w:highlight w:val="cyan"/>
          <w:u w:val="single"/>
        </w:rPr>
        <w:lastRenderedPageBreak/>
        <w:t>comport with the</w:t>
      </w:r>
      <w:r w:rsidRPr="00AE5A8F">
        <w:rPr>
          <w:rFonts w:asciiTheme="majorHAnsi" w:hAnsiTheme="majorHAnsi" w:cstheme="majorHAnsi"/>
          <w:u w:val="single"/>
        </w:rPr>
        <w:t xml:space="preserve"> drafters’ </w:t>
      </w:r>
      <w:r w:rsidRPr="00AE5A8F">
        <w:rPr>
          <w:rFonts w:asciiTheme="majorHAnsi" w:hAnsiTheme="majorHAnsi" w:cstheme="majorHAnsi"/>
          <w:highlight w:val="cyan"/>
          <w:u w:val="single"/>
        </w:rPr>
        <w:t xml:space="preserve">goal of </w:t>
      </w:r>
      <w:r w:rsidRPr="00AE5A8F">
        <w:rPr>
          <w:rFonts w:asciiTheme="majorHAnsi" w:hAnsiTheme="majorHAnsi" w:cstheme="majorHAnsi"/>
          <w:b/>
          <w:bCs/>
          <w:highlight w:val="cyan"/>
          <w:u w:val="single"/>
        </w:rPr>
        <w:t xml:space="preserve">protecting individuals from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economic power of corporations.</w:t>
      </w:r>
      <w:r w:rsidRPr="00AE5A8F">
        <w:rPr>
          <w:rFonts w:asciiTheme="majorHAnsi" w:hAnsiTheme="majorHAnsi" w:cstheme="majorHAnsi"/>
          <w:b/>
          <w:bCs/>
          <w:u w:val="single"/>
        </w:rPr>
        <w:t xml:space="preserve"> </w:t>
      </w:r>
    </w:p>
    <w:p w14:paraId="0C9B0923" w14:textId="77777777" w:rsidR="00FB69EA" w:rsidRPr="00FB69EA" w:rsidRDefault="00FB69EA" w:rsidP="00FB69EA">
      <w:pPr>
        <w:rPr>
          <w:b/>
          <w:iCs/>
          <w:u w:val="single"/>
        </w:rPr>
      </w:pPr>
    </w:p>
    <w:p w14:paraId="517CF76D" w14:textId="43EBD329" w:rsidR="00692A57" w:rsidRPr="000031F9" w:rsidRDefault="00751FF1" w:rsidP="00692A57">
      <w:pPr>
        <w:pStyle w:val="Heading4"/>
      </w:pPr>
      <w:r>
        <w:t>Shifting away from the Consumer Welfare Standard is key</w:t>
      </w:r>
    </w:p>
    <w:p w14:paraId="422D0051" w14:textId="77777777" w:rsidR="00692A57" w:rsidRPr="00463275" w:rsidRDefault="00692A57" w:rsidP="00692A57">
      <w:r>
        <w:t xml:space="preserve">Sandeep </w:t>
      </w:r>
      <w:r w:rsidRPr="00463275">
        <w:rPr>
          <w:rStyle w:val="Style13ptBold"/>
        </w:rPr>
        <w:t>Vaheesan 18</w:t>
      </w:r>
      <w:r>
        <w:t>. Policy Counsel, Open Markets Institute. Before the Federal Trade Commission. “Competition and Consumer Protection in the 21st Century” https://www.ftc.gov/system/files/documents/public_events/1408208/ftc_hearings_session_2_transcript_9-21-18_0.pdf</w:t>
      </w:r>
    </w:p>
    <w:p w14:paraId="7590CAFE" w14:textId="4E7ED1D2" w:rsidR="00692A57" w:rsidRDefault="00692A57" w:rsidP="00692A57">
      <w:pPr>
        <w:rPr>
          <w:rStyle w:val="StyleUnderline"/>
        </w:rPr>
      </w:pPr>
      <w:r w:rsidRPr="00463275">
        <w:rPr>
          <w:sz w:val="16"/>
        </w:rPr>
        <w:t xml:space="preserve">MR. VAHEESAN: So I believe </w:t>
      </w:r>
      <w:r w:rsidRPr="00751FF1">
        <w:rPr>
          <w:rStyle w:val="StyleUnderline"/>
          <w:highlight w:val="cyan"/>
        </w:rPr>
        <w:t>calculating</w:t>
      </w:r>
      <w:r w:rsidRPr="00463275">
        <w:rPr>
          <w:rStyle w:val="StyleUnderline"/>
        </w:rPr>
        <w:t xml:space="preserve"> </w:t>
      </w:r>
      <w:r w:rsidRPr="00751FF1">
        <w:rPr>
          <w:rStyle w:val="StyleUnderline"/>
          <w:highlight w:val="cyan"/>
        </w:rPr>
        <w:t>monopsony</w:t>
      </w:r>
      <w:r w:rsidRPr="00463275">
        <w:rPr>
          <w:rStyle w:val="StyleUnderline"/>
        </w:rPr>
        <w:t xml:space="preserve"> systematically going forward </w:t>
      </w:r>
      <w:r w:rsidRPr="00751FF1">
        <w:rPr>
          <w:rStyle w:val="StyleUnderline"/>
          <w:highlight w:val="cyan"/>
        </w:rPr>
        <w:t xml:space="preserve">requires </w:t>
      </w:r>
      <w:r w:rsidRPr="00751FF1">
        <w:rPr>
          <w:rStyle w:val="Emphasis"/>
          <w:highlight w:val="cyan"/>
        </w:rPr>
        <w:t>jettisoning consumer welfare</w:t>
      </w:r>
      <w:r w:rsidRPr="00463275">
        <w:rPr>
          <w:sz w:val="16"/>
        </w:rPr>
        <w:t xml:space="preserve">. At a minimum, </w:t>
      </w:r>
      <w:r w:rsidRPr="00463275">
        <w:rPr>
          <w:rStyle w:val="Emphasis"/>
        </w:rPr>
        <w:t xml:space="preserve">the </w:t>
      </w:r>
      <w:r w:rsidRPr="00751FF1">
        <w:rPr>
          <w:rStyle w:val="Emphasis"/>
          <w:highlight w:val="cyan"/>
        </w:rPr>
        <w:t>language of consumer welfare is</w:t>
      </w:r>
      <w:r w:rsidRPr="00463275">
        <w:rPr>
          <w:rStyle w:val="Emphasis"/>
        </w:rPr>
        <w:t xml:space="preserve"> very </w:t>
      </w:r>
      <w:r w:rsidRPr="00751FF1">
        <w:rPr>
          <w:rStyle w:val="Emphasis"/>
          <w:highlight w:val="cyan"/>
        </w:rPr>
        <w:t>hard to square</w:t>
      </w:r>
      <w:r w:rsidRPr="00463275">
        <w:rPr>
          <w:rStyle w:val="Emphasis"/>
        </w:rPr>
        <w:t xml:space="preserve"> </w:t>
      </w:r>
      <w:r w:rsidRPr="00463275">
        <w:rPr>
          <w:sz w:val="16"/>
        </w:rPr>
        <w:t xml:space="preserve">with buyer side concerns. </w:t>
      </w:r>
      <w:r w:rsidRPr="00463275">
        <w:rPr>
          <w:rStyle w:val="StyleUnderline"/>
        </w:rPr>
        <w:t xml:space="preserve">How do workers and suppliers fit under consumer welfare? They are </w:t>
      </w:r>
      <w:r w:rsidRPr="00751FF1">
        <w:rPr>
          <w:rStyle w:val="Emphasis"/>
          <w:highlight w:val="cyan"/>
        </w:rPr>
        <w:t>not consumers or purchasers</w:t>
      </w:r>
      <w:r w:rsidRPr="00463275">
        <w:rPr>
          <w:sz w:val="16"/>
        </w:rPr>
        <w:t xml:space="preserve">. They acknowledge that </w:t>
      </w:r>
      <w:r w:rsidRPr="00463275">
        <w:rPr>
          <w:rStyle w:val="StyleUnderline"/>
        </w:rPr>
        <w:t>there may be an accepted term</w:t>
      </w:r>
      <w:r w:rsidRPr="00463275">
        <w:rPr>
          <w:sz w:val="16"/>
        </w:rPr>
        <w:t xml:space="preserve"> of art</w:t>
      </w:r>
      <w:r w:rsidRPr="00463275">
        <w:rPr>
          <w:rStyle w:val="StyleUnderline"/>
        </w:rPr>
        <w:t xml:space="preserve"> among specialists, but it is </w:t>
      </w:r>
      <w:r w:rsidRPr="00751FF1">
        <w:rPr>
          <w:rStyle w:val="Emphasis"/>
          <w:highlight w:val="cyan"/>
        </w:rPr>
        <w:t>deeply confusing</w:t>
      </w:r>
      <w:r w:rsidRPr="00463275">
        <w:rPr>
          <w:rStyle w:val="StyleUnderline"/>
        </w:rPr>
        <w:t xml:space="preserve"> to a lay observer</w:t>
      </w:r>
      <w:r w:rsidRPr="00463275">
        <w:rPr>
          <w:sz w:val="16"/>
        </w:rPr>
        <w:t>.</w:t>
      </w:r>
      <w:r w:rsidR="00751FF1">
        <w:rPr>
          <w:sz w:val="16"/>
        </w:rPr>
        <w:t xml:space="preserve"> </w:t>
      </w:r>
      <w:r w:rsidRPr="00463275">
        <w:rPr>
          <w:sz w:val="16"/>
        </w:rPr>
        <w:t xml:space="preserve">And </w:t>
      </w:r>
      <w:r w:rsidRPr="00463275">
        <w:rPr>
          <w:rStyle w:val="StyleUnderline"/>
        </w:rPr>
        <w:t xml:space="preserve">since we are </w:t>
      </w:r>
      <w:r w:rsidRPr="00751FF1">
        <w:rPr>
          <w:rStyle w:val="StyleUnderline"/>
          <w:highlight w:val="cyan"/>
        </w:rPr>
        <w:t>talking</w:t>
      </w:r>
      <w:r w:rsidRPr="00463275">
        <w:rPr>
          <w:rStyle w:val="StyleUnderline"/>
        </w:rPr>
        <w:t xml:space="preserve"> </w:t>
      </w:r>
      <w:r w:rsidRPr="00751FF1">
        <w:rPr>
          <w:rStyle w:val="StyleUnderline"/>
          <w:highlight w:val="cyan"/>
        </w:rPr>
        <w:t>about</w:t>
      </w:r>
      <w:r w:rsidRPr="00463275">
        <w:rPr>
          <w:rStyle w:val="StyleUnderline"/>
        </w:rPr>
        <w:t xml:space="preserve"> </w:t>
      </w:r>
      <w:r w:rsidRPr="00463275">
        <w:rPr>
          <w:rStyle w:val="Emphasis"/>
        </w:rPr>
        <w:t>publ</w:t>
      </w:r>
      <w:r w:rsidRPr="00751FF1">
        <w:rPr>
          <w:rStyle w:val="Emphasis"/>
          <w:highlight w:val="cyan"/>
        </w:rPr>
        <w:t>ic law advancing public ends</w:t>
      </w:r>
      <w:r w:rsidRPr="00463275">
        <w:rPr>
          <w:rStyle w:val="StyleUnderline"/>
        </w:rPr>
        <w:t xml:space="preserve">, </w:t>
      </w:r>
      <w:r w:rsidRPr="00751FF1">
        <w:rPr>
          <w:rStyle w:val="StyleUnderline"/>
          <w:highlight w:val="cyan"/>
        </w:rPr>
        <w:t>goals that only specialists</w:t>
      </w:r>
      <w:r w:rsidRPr="00463275">
        <w:rPr>
          <w:rStyle w:val="StyleUnderline"/>
        </w:rPr>
        <w:t xml:space="preserve"> can </w:t>
      </w:r>
      <w:r w:rsidRPr="00751FF1">
        <w:rPr>
          <w:rStyle w:val="StyleUnderline"/>
          <w:highlight w:val="cyan"/>
        </w:rPr>
        <w:t>understand</w:t>
      </w:r>
      <w:r w:rsidRPr="00463275">
        <w:rPr>
          <w:rStyle w:val="StyleUnderline"/>
        </w:rPr>
        <w:t xml:space="preserve"> should </w:t>
      </w:r>
      <w:r w:rsidRPr="00751FF1">
        <w:rPr>
          <w:rStyle w:val="StyleUnderline"/>
          <w:highlight w:val="cyan"/>
        </w:rPr>
        <w:t>give us</w:t>
      </w:r>
      <w:r w:rsidRPr="00463275">
        <w:rPr>
          <w:rStyle w:val="StyleUnderline"/>
        </w:rPr>
        <w:t xml:space="preserve"> real </w:t>
      </w:r>
      <w:r w:rsidRPr="00751FF1">
        <w:rPr>
          <w:rStyle w:val="Emphasis"/>
          <w:highlight w:val="cyan"/>
        </w:rPr>
        <w:t>pause</w:t>
      </w:r>
      <w:r w:rsidRPr="00463275">
        <w:rPr>
          <w:sz w:val="16"/>
        </w:rPr>
        <w:t xml:space="preserve">. And, furthermore, I feel that </w:t>
      </w:r>
      <w:r w:rsidRPr="00751FF1">
        <w:rPr>
          <w:rStyle w:val="StyleUnderline"/>
          <w:highlight w:val="cyan"/>
        </w:rPr>
        <w:t>so long as we are in the consumer welfare framework</w:t>
      </w:r>
      <w:r w:rsidRPr="00463275">
        <w:rPr>
          <w:rStyle w:val="StyleUnderline"/>
        </w:rPr>
        <w:t xml:space="preserve">, </w:t>
      </w:r>
      <w:r w:rsidRPr="00751FF1">
        <w:rPr>
          <w:rStyle w:val="StyleUnderline"/>
          <w:highlight w:val="cyan"/>
        </w:rPr>
        <w:t>antitrust will</w:t>
      </w:r>
      <w:r w:rsidRPr="00463275">
        <w:rPr>
          <w:rStyle w:val="StyleUnderline"/>
        </w:rPr>
        <w:t xml:space="preserve"> continue to </w:t>
      </w:r>
      <w:r w:rsidRPr="00751FF1">
        <w:rPr>
          <w:rStyle w:val="StyleUnderline"/>
          <w:highlight w:val="cyan"/>
        </w:rPr>
        <w:t>be used against</w:t>
      </w:r>
      <w:r w:rsidRPr="00463275">
        <w:rPr>
          <w:rStyle w:val="StyleUnderline"/>
        </w:rPr>
        <w:t xml:space="preserve"> independent </w:t>
      </w:r>
      <w:r w:rsidRPr="00751FF1">
        <w:rPr>
          <w:rStyle w:val="StyleUnderline"/>
          <w:highlight w:val="cyan"/>
        </w:rPr>
        <w:t>contractors</w:t>
      </w:r>
      <w:r w:rsidRPr="00463275">
        <w:rPr>
          <w:rStyle w:val="StyleUnderline"/>
        </w:rPr>
        <w:t xml:space="preserve"> and others </w:t>
      </w:r>
      <w:r w:rsidRPr="00751FF1">
        <w:rPr>
          <w:rStyle w:val="StyleUnderline"/>
          <w:highlight w:val="cyan"/>
        </w:rPr>
        <w:t xml:space="preserve">trying to </w:t>
      </w:r>
      <w:r w:rsidRPr="00751FF1">
        <w:rPr>
          <w:rStyle w:val="Emphasis"/>
          <w:highlight w:val="cyan"/>
        </w:rPr>
        <w:t>organize against monopsony power</w:t>
      </w:r>
      <w:r w:rsidRPr="00463275">
        <w:rPr>
          <w:rStyle w:val="StyleUnderline"/>
        </w:rPr>
        <w:t>. After all, workers’ collective action can lead to higher prices for consumers.</w:t>
      </w:r>
      <w:r w:rsidR="00751FF1">
        <w:rPr>
          <w:rStyle w:val="StyleUnderline"/>
        </w:rPr>
        <w:t xml:space="preserve"> </w:t>
      </w:r>
      <w:r w:rsidRPr="00463275">
        <w:rPr>
          <w:sz w:val="16"/>
        </w:rPr>
        <w:t xml:space="preserve">So I believe </w:t>
      </w:r>
      <w:r w:rsidRPr="00463275">
        <w:rPr>
          <w:rStyle w:val="StyleUnderline"/>
        </w:rPr>
        <w:t xml:space="preserve">if we want to take the monopsony threat seriously, </w:t>
      </w:r>
      <w:r w:rsidRPr="00751FF1">
        <w:rPr>
          <w:rStyle w:val="Emphasis"/>
          <w:highlight w:val="cyan"/>
        </w:rPr>
        <w:t>we</w:t>
      </w:r>
      <w:r w:rsidRPr="00463275">
        <w:rPr>
          <w:rStyle w:val="Emphasis"/>
        </w:rPr>
        <w:t xml:space="preserve"> </w:t>
      </w:r>
      <w:r w:rsidRPr="00751FF1">
        <w:rPr>
          <w:rStyle w:val="Emphasis"/>
          <w:highlight w:val="cyan"/>
        </w:rPr>
        <w:t>require new language and new philosophy that antitrust is antimonopoly</w:t>
      </w:r>
      <w:r w:rsidRPr="00751FF1">
        <w:rPr>
          <w:rStyle w:val="StyleUnderline"/>
          <w:highlight w:val="cyan"/>
        </w:rPr>
        <w:t>;</w:t>
      </w:r>
      <w:r w:rsidRPr="00463275">
        <w:rPr>
          <w:rStyle w:val="StyleUnderline"/>
        </w:rPr>
        <w:t xml:space="preserve"> a body of law that, as Congress originally intended, controls the power of big businesses over consumers, workers, competitors and suppliers.</w:t>
      </w:r>
    </w:p>
    <w:p w14:paraId="792583E4" w14:textId="77777777" w:rsidR="00AA0939" w:rsidRPr="00AE5A8F" w:rsidRDefault="00AA0939" w:rsidP="00AA0939">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2F41BC30" w14:textId="77777777" w:rsidR="00AA0939" w:rsidRPr="00AE5A8F" w:rsidRDefault="00AA0939" w:rsidP="00AA0939">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13"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1ACB0257" w14:textId="4F3C698E" w:rsidR="00AA0939" w:rsidRPr="00AA0939" w:rsidRDefault="00AA0939" w:rsidP="00AA0939">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AE5A8F">
        <w:rPr>
          <w:rFonts w:asciiTheme="majorHAnsi" w:hAnsiTheme="majorHAnsi" w:cstheme="majorHAnsi"/>
          <w:b/>
          <w:bCs/>
          <w:highlight w:val="cyan"/>
          <w:u w:val="single"/>
        </w:rPr>
        <w:t>mergers that trigger scrutiny by reducing</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labor market competition</w:t>
      </w:r>
      <w:r w:rsidRPr="00AE5A8F">
        <w:rPr>
          <w:rFonts w:asciiTheme="majorHAnsi" w:hAnsiTheme="majorHAnsi" w:cstheme="majorHAnsi"/>
          <w:highlight w:val="cyan"/>
          <w:u w:val="single"/>
        </w:rPr>
        <w:t xml:space="preserve"> should be subject to</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w:t>
      </w:r>
      <w:r w:rsidRPr="00AE5A8F">
        <w:rPr>
          <w:rFonts w:asciiTheme="majorHAnsi" w:hAnsiTheme="majorHAnsi" w:cstheme="majorHAnsi"/>
          <w:b/>
          <w:bCs/>
          <w:highlight w:val="cyan"/>
          <w:u w:val="single"/>
        </w:rPr>
        <w:t>worker 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fact </w:t>
      </w:r>
      <w:r w:rsidRPr="00AE5A8F">
        <w:rPr>
          <w:rFonts w:asciiTheme="majorHAnsi" w:hAnsiTheme="majorHAnsi" w:cstheme="majorHAnsi"/>
          <w:highlight w:val="cyan"/>
          <w:u w:val="single"/>
        </w:rPr>
        <w:t xml:space="preserve">that the merger might raise </w:t>
      </w:r>
      <w:r w:rsidRPr="00AE5A8F">
        <w:rPr>
          <w:rFonts w:asciiTheme="majorHAnsi" w:hAnsiTheme="majorHAnsi" w:cstheme="majorHAnsi"/>
          <w:u w:val="single"/>
        </w:rPr>
        <w:t xml:space="preserve">firm </w:t>
      </w:r>
      <w:r w:rsidRPr="00AE5A8F">
        <w:rPr>
          <w:rFonts w:asciiTheme="majorHAnsi" w:hAnsiTheme="majorHAnsi" w:cstheme="majorHAnsi"/>
          <w:highlight w:val="cyan"/>
          <w:u w:val="single"/>
        </w:rPr>
        <w:t xml:space="preserve">profits more </w:t>
      </w:r>
      <w:r w:rsidRPr="00AE5A8F">
        <w:rPr>
          <w:rFonts w:asciiTheme="majorHAnsi" w:hAnsiTheme="majorHAnsi" w:cstheme="majorHAnsi"/>
          <w:u w:val="single"/>
        </w:rPr>
        <w:t xml:space="preserve">than </w:t>
      </w:r>
      <w:r w:rsidRPr="00AE5A8F">
        <w:rPr>
          <w:rFonts w:asciiTheme="majorHAnsi" w:hAnsiTheme="majorHAnsi" w:cstheme="majorHAnsi"/>
          <w:highlight w:val="cyan"/>
          <w:u w:val="single"/>
        </w:rPr>
        <w:t xml:space="preserve">it harms workers </w:t>
      </w:r>
      <w:r w:rsidRPr="00AE5A8F">
        <w:rPr>
          <w:rFonts w:asciiTheme="majorHAnsi" w:hAnsiTheme="majorHAnsi" w:cstheme="majorHAnsi"/>
          <w:b/>
          <w:bCs/>
          <w:highlight w:val="cyan"/>
          <w:u w:val="single"/>
        </w:rPr>
        <w:t xml:space="preserve">should not be sufficient to excuse </w:t>
      </w:r>
      <w:r w:rsidRPr="00AE5A8F">
        <w:rPr>
          <w:rFonts w:asciiTheme="majorHAnsi" w:hAnsiTheme="majorHAnsi" w:cstheme="majorHAnsi"/>
          <w:b/>
          <w:bCs/>
          <w:u w:val="single"/>
        </w:rPr>
        <w:t>the merger</w:t>
      </w:r>
      <w:r w:rsidRPr="00AE5A8F">
        <w:rPr>
          <w:rFonts w:asciiTheme="majorHAnsi" w:hAnsiTheme="majorHAnsi" w:cstheme="majorHAnsi"/>
          <w:u w:val="single"/>
        </w:rPr>
        <w:t>.</w:t>
      </w:r>
      <w:r w:rsidRPr="00AE5A8F">
        <w:rPr>
          <w:rFonts w:asciiTheme="majorHAnsi" w:hAnsiTheme="majorHAnsi" w:cstheme="majorHAnsi"/>
          <w:sz w:val="14"/>
        </w:rPr>
        <w:t xml:space="preserve"> Instead, </w:t>
      </w:r>
      <w:r w:rsidRPr="00AE5A8F">
        <w:rPr>
          <w:rFonts w:asciiTheme="majorHAnsi" w:hAnsiTheme="majorHAnsi" w:cstheme="majorHAnsi"/>
          <w:u w:val="single"/>
        </w:rPr>
        <w:t xml:space="preserve">the merger would be </w:t>
      </w:r>
      <w:r w:rsidRPr="00AE5A8F">
        <w:rPr>
          <w:rFonts w:asciiTheme="majorHAnsi" w:hAnsiTheme="majorHAnsi" w:cstheme="majorHAnsi"/>
          <w:highlight w:val="cyan"/>
          <w:u w:val="single"/>
        </w:rPr>
        <w:t>permitted if</w:t>
      </w:r>
      <w:r w:rsidRPr="00AE5A8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AE5A8F">
        <w:rPr>
          <w:rFonts w:asciiTheme="majorHAnsi" w:hAnsiTheme="majorHAnsi" w:cstheme="majorHAnsi"/>
          <w:b/>
          <w:bCs/>
          <w:u w:val="single"/>
        </w:rPr>
        <w:t xml:space="preserve">therefore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wages, benefits, or conditions will </w:t>
      </w:r>
      <w:r w:rsidRPr="00AE5A8F">
        <w:rPr>
          <w:rFonts w:asciiTheme="majorHAnsi" w:hAnsiTheme="majorHAnsi" w:cstheme="majorHAnsi"/>
          <w:b/>
          <w:bCs/>
          <w:highlight w:val="cyan"/>
          <w:u w:val="single"/>
        </w:rPr>
        <w:t>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merger of two firms</w:t>
      </w:r>
      <w:r w:rsidRPr="00AE5A8F">
        <w:rPr>
          <w:rFonts w:asciiTheme="majorHAnsi" w:hAnsiTheme="majorHAnsi" w:cstheme="majorHAnsi"/>
          <w:u w:val="single"/>
        </w:rPr>
        <w:t xml:space="preserve"> that operate </w:t>
      </w:r>
      <w:r w:rsidRPr="00AE5A8F">
        <w:rPr>
          <w:rFonts w:asciiTheme="majorHAnsi" w:hAnsiTheme="majorHAnsi" w:cstheme="majorHAnsi"/>
          <w:highlight w:val="cyan"/>
          <w:u w:val="single"/>
        </w:rPr>
        <w:lastRenderedPageBreak/>
        <w:t>in a frictionless labor market should not greatly harm workers even if it does result in</w:t>
      </w:r>
      <w:r w:rsidRPr="00AE5A8F">
        <w:rPr>
          <w:rFonts w:asciiTheme="majorHAnsi" w:hAnsiTheme="majorHAnsi" w:cstheme="majorHAnsi"/>
          <w:u w:val="single"/>
        </w:rPr>
        <w:t xml:space="preserve"> significant </w:t>
      </w:r>
      <w:r w:rsidRPr="00AE5A8F">
        <w:rPr>
          <w:rFonts w:asciiTheme="majorHAnsi" w:hAnsiTheme="majorHAnsi" w:cstheme="majorHAnsi"/>
          <w:highlight w:val="cyan"/>
          <w:u w:val="single"/>
        </w:rPr>
        <w:t xml:space="preserve">layoffs, because in a competitive labor market </w:t>
      </w:r>
      <w:r w:rsidRPr="00AE5A8F">
        <w:rPr>
          <w:rFonts w:asciiTheme="majorHAnsi" w:hAnsiTheme="majorHAnsi" w:cstheme="majorHAnsi"/>
          <w:b/>
          <w:bCs/>
          <w:u w:val="single"/>
        </w:rPr>
        <w:t xml:space="preserve">the laid-off </w:t>
      </w:r>
      <w:r w:rsidRPr="00AE5A8F">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AE5A8F">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In some cases, </w:t>
      </w:r>
      <w:r w:rsidRPr="00AE5A8F">
        <w:rPr>
          <w:rFonts w:asciiTheme="majorHAnsi" w:hAnsiTheme="majorHAnsi" w:cstheme="majorHAnsi"/>
          <w:highlight w:val="cyan"/>
          <w:u w:val="single"/>
        </w:rPr>
        <w:t xml:space="preserve">a merger may </w:t>
      </w:r>
      <w:r w:rsidRPr="00AE5A8F">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AE5A8F">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thus </w:t>
      </w:r>
      <w:r w:rsidRPr="00AE5A8F">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A8F">
        <w:rPr>
          <w:rFonts w:asciiTheme="majorHAnsi" w:hAnsiTheme="majorHAnsi" w:cstheme="majorHAnsi"/>
          <w:u w:val="single"/>
        </w:rPr>
        <w:t xml:space="preserve">enforcers should </w:t>
      </w:r>
      <w:r w:rsidRPr="00AE5A8F">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monopsonist’s lower labor costs are </w:t>
      </w:r>
      <w:r w:rsidRPr="00AE5A8F">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AE5A8F">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6B12BC6A" w14:textId="0B7F2D49" w:rsidR="00AA0939" w:rsidRDefault="00AA0939" w:rsidP="00AA0939">
      <w:pPr>
        <w:pStyle w:val="Heading4"/>
      </w:pPr>
      <w:r>
        <w:t>Centraliz</w:t>
      </w:r>
      <w:r w:rsidR="005C11E4">
        <w:t xml:space="preserve">ation </w:t>
      </w:r>
      <w:r>
        <w:t xml:space="preserve">fails---the aff’s worker organization premise is better.  </w:t>
      </w:r>
    </w:p>
    <w:p w14:paraId="48D3305C" w14:textId="77777777" w:rsidR="00AA0939" w:rsidRPr="00524F90" w:rsidRDefault="00AA0939" w:rsidP="00AA0939">
      <w:r>
        <w:t xml:space="preserve">Andrew </w:t>
      </w:r>
      <w:r w:rsidRPr="00524F90">
        <w:rPr>
          <w:rStyle w:val="Style13ptBold"/>
        </w:rPr>
        <w:t>Koppelman 21</w:t>
      </w:r>
      <w:r>
        <w:t>. John Paul Stevens Professor of Law at Northwestern University, is the author, most recently, of Gay Rights vs. Religious Liberty? The Unnecessary Conflict (Oxford University Press, 2020). "Socialists for Capitalism". Niskanen Center. https://www.niskanencenter.org/socialists-for-capitalism/</w:t>
      </w:r>
    </w:p>
    <w:p w14:paraId="68F30B04" w14:textId="77777777" w:rsidR="00AA0939" w:rsidRPr="00D44202" w:rsidRDefault="00AA0939" w:rsidP="00AA0939">
      <w:pPr>
        <w:rPr>
          <w:sz w:val="16"/>
        </w:rPr>
      </w:pPr>
      <w:r w:rsidRPr="00D44202">
        <w:rPr>
          <w:sz w:val="16"/>
        </w:rPr>
        <w:t xml:space="preserve">Judis hasn’t completely freed himself from the old socialist nostalgia. He writes that “the idea of socialism as a command economy of nationalized firms was dashed by the collapse of </w:t>
      </w:r>
      <w:r w:rsidRPr="00D44202">
        <w:rPr>
          <w:rStyle w:val="StyleUnderline"/>
        </w:rPr>
        <w:t>the Soviet</w:t>
      </w:r>
      <w:r w:rsidRPr="00D44202">
        <w:rPr>
          <w:sz w:val="16"/>
        </w:rPr>
        <w:t xml:space="preserve"> Union,” but that idea was dashed long before when it became clear that a </w:t>
      </w:r>
      <w:r w:rsidRPr="00D44202">
        <w:rPr>
          <w:rStyle w:val="StyleUnderline"/>
          <w:highlight w:val="cyan"/>
        </w:rPr>
        <w:t xml:space="preserve">centralized economy is </w:t>
      </w:r>
      <w:r w:rsidRPr="00D44202">
        <w:rPr>
          <w:rStyle w:val="StyleUnderline"/>
        </w:rPr>
        <w:t xml:space="preserve">massively </w:t>
      </w:r>
      <w:r w:rsidRPr="00D44202">
        <w:rPr>
          <w:rStyle w:val="StyleUnderline"/>
          <w:highlight w:val="cyan"/>
        </w:rPr>
        <w:t>inefficient and wasteful</w:t>
      </w:r>
      <w:r w:rsidRPr="00D44202">
        <w:rPr>
          <w:rStyle w:val="StyleUnderline"/>
        </w:rPr>
        <w:t>. It shouldn’t have taken outright collapse to show that democratic central planning is an oxymoron</w:t>
      </w:r>
      <w:r w:rsidRPr="00D44202">
        <w:rPr>
          <w:sz w:val="16"/>
        </w:rPr>
        <w:t>, that (as Bakunin had warned Marx) the concentration of economic power in the state would inevitably engender a tyrannical oligarchy. If your political faith was dashed by the fall of the USSR, you probably weren’t paying attention, because it never deserved your faith.</w:t>
      </w:r>
    </w:p>
    <w:p w14:paraId="4EFA913D" w14:textId="77777777" w:rsidR="00AA0939" w:rsidRPr="00D44202" w:rsidRDefault="00AA0939" w:rsidP="00AA0939">
      <w:pPr>
        <w:rPr>
          <w:sz w:val="16"/>
        </w:rPr>
      </w:pPr>
      <w:r w:rsidRPr="00D44202">
        <w:rPr>
          <w:rStyle w:val="StyleUnderline"/>
        </w:rPr>
        <w:t xml:space="preserve">The American </w:t>
      </w:r>
      <w:r w:rsidRPr="00D44202">
        <w:rPr>
          <w:rStyle w:val="StyleUnderline"/>
          <w:highlight w:val="cyan"/>
        </w:rPr>
        <w:t xml:space="preserve">labor movement offers a </w:t>
      </w:r>
      <w:r w:rsidRPr="00D44202">
        <w:rPr>
          <w:rStyle w:val="Emphasis"/>
          <w:highlight w:val="cyan"/>
        </w:rPr>
        <w:t>more attractive tradition</w:t>
      </w:r>
      <w:r w:rsidRPr="00D44202">
        <w:rPr>
          <w:sz w:val="16"/>
        </w:rPr>
        <w:t xml:space="preserve">. Here the DSA is right: “Most of all, </w:t>
      </w:r>
      <w:r w:rsidRPr="00D44202">
        <w:rPr>
          <w:rStyle w:val="StyleUnderline"/>
          <w:highlight w:val="cyan"/>
        </w:rPr>
        <w:t xml:space="preserve">socialists look to unions to make </w:t>
      </w:r>
      <w:r w:rsidRPr="00D44202">
        <w:rPr>
          <w:rStyle w:val="StyleUnderline"/>
        </w:rPr>
        <w:t xml:space="preserve">private </w:t>
      </w:r>
      <w:r w:rsidRPr="00D44202">
        <w:rPr>
          <w:rStyle w:val="StyleUnderline"/>
          <w:highlight w:val="cyan"/>
        </w:rPr>
        <w:t xml:space="preserve">business </w:t>
      </w:r>
      <w:r w:rsidRPr="00D44202">
        <w:rPr>
          <w:rStyle w:val="StyleUnderline"/>
        </w:rPr>
        <w:t xml:space="preserve">more </w:t>
      </w:r>
      <w:r w:rsidRPr="00D44202">
        <w:rPr>
          <w:rStyle w:val="StyleUnderline"/>
          <w:highlight w:val="cyan"/>
        </w:rPr>
        <w:t>accountable</w:t>
      </w:r>
      <w:r w:rsidRPr="00D44202">
        <w:rPr>
          <w:sz w:val="16"/>
        </w:rPr>
        <w:t xml:space="preserve">.” </w:t>
      </w:r>
      <w:r w:rsidRPr="00D44202">
        <w:rPr>
          <w:rStyle w:val="StyleUnderline"/>
        </w:rPr>
        <w:t>Unions have been foolishly neglected</w:t>
      </w:r>
      <w:r w:rsidRPr="00D44202">
        <w:rPr>
          <w:sz w:val="16"/>
        </w:rPr>
        <w:t xml:space="preserve"> by the Democratic Party for a long time. </w:t>
      </w:r>
      <w:r w:rsidRPr="00D44202">
        <w:rPr>
          <w:rStyle w:val="StyleUnderline"/>
          <w:highlight w:val="cyan"/>
        </w:rPr>
        <w:t xml:space="preserve">Employers have become </w:t>
      </w:r>
      <w:r w:rsidRPr="00D44202">
        <w:rPr>
          <w:rStyle w:val="StyleUnderline"/>
        </w:rPr>
        <w:t xml:space="preserve">increasingly </w:t>
      </w:r>
      <w:r w:rsidRPr="00D44202">
        <w:rPr>
          <w:rStyle w:val="StyleUnderline"/>
          <w:highlight w:val="cyan"/>
        </w:rPr>
        <w:t xml:space="preserve">sophisticated </w:t>
      </w:r>
      <w:r w:rsidRPr="00D44202">
        <w:rPr>
          <w:rStyle w:val="StyleUnderline"/>
        </w:rPr>
        <w:t>in defeating</w:t>
      </w:r>
      <w:r w:rsidRPr="00D44202">
        <w:rPr>
          <w:sz w:val="16"/>
        </w:rPr>
        <w:t xml:space="preserve"> the aims of the National </w:t>
      </w:r>
      <w:r w:rsidRPr="00D44202">
        <w:rPr>
          <w:rStyle w:val="StyleUnderline"/>
        </w:rPr>
        <w:t>Labor</w:t>
      </w:r>
      <w:r w:rsidRPr="00D44202">
        <w:rPr>
          <w:sz w:val="16"/>
        </w:rPr>
        <w:t xml:space="preserve"> Relations Act, just as taxpayers keep devising clever ways to get around the tax code. But Congress has constantly amended the law to eliminate tax loopholes, while through the Carter, Clinton, and Obama administrations congressional Democrats did little to stop union-busting. For example, they failed to block state right-to-work laws, which depress Democratic voting shares and turnout by about 3 percentage points.   </w:t>
      </w:r>
    </w:p>
    <w:p w14:paraId="7DA2A381" w14:textId="77777777" w:rsidR="00AA0939" w:rsidRPr="00D44202" w:rsidRDefault="00AA0939" w:rsidP="00AA0939">
      <w:pPr>
        <w:rPr>
          <w:rStyle w:val="StyleUnderline"/>
        </w:rPr>
      </w:pPr>
      <w:r w:rsidRPr="00D44202">
        <w:rPr>
          <w:sz w:val="16"/>
        </w:rPr>
        <w:t xml:space="preserve">The point here is Madisonian: </w:t>
      </w:r>
      <w:r w:rsidRPr="00D44202">
        <w:rPr>
          <w:rStyle w:val="StyleUnderline"/>
          <w:highlight w:val="cyan"/>
        </w:rPr>
        <w:t xml:space="preserve">Abuses </w:t>
      </w:r>
      <w:r w:rsidRPr="00D44202">
        <w:rPr>
          <w:rStyle w:val="StyleUnderline"/>
        </w:rPr>
        <w:t xml:space="preserve">will </w:t>
      </w:r>
      <w:r w:rsidRPr="00D44202">
        <w:rPr>
          <w:rStyle w:val="StyleUnderline"/>
          <w:highlight w:val="cyan"/>
        </w:rPr>
        <w:t>happen when</w:t>
      </w:r>
      <w:r w:rsidRPr="00D44202">
        <w:rPr>
          <w:rStyle w:val="StyleUnderline"/>
        </w:rPr>
        <w:t xml:space="preserve">ever </w:t>
      </w:r>
      <w:r w:rsidRPr="00D44202">
        <w:rPr>
          <w:rStyle w:val="StyleUnderline"/>
          <w:highlight w:val="cyan"/>
        </w:rPr>
        <w:t xml:space="preserve">there’s unaccountable power. </w:t>
      </w:r>
      <w:r w:rsidRPr="00D44202">
        <w:rPr>
          <w:rStyle w:val="Emphasis"/>
          <w:highlight w:val="cyan"/>
        </w:rPr>
        <w:t>Big business is too powerful</w:t>
      </w:r>
      <w:r w:rsidRPr="00D44202">
        <w:rPr>
          <w:sz w:val="16"/>
        </w:rPr>
        <w:t xml:space="preserve">. But </w:t>
      </w:r>
      <w:r w:rsidRPr="00D44202">
        <w:rPr>
          <w:rStyle w:val="StyleUnderline"/>
          <w:highlight w:val="cyan"/>
        </w:rPr>
        <w:t xml:space="preserve">the danger </w:t>
      </w:r>
      <w:r w:rsidRPr="00D44202">
        <w:rPr>
          <w:rStyle w:val="StyleUnderline"/>
        </w:rPr>
        <w:t xml:space="preserve">that someone will be too powerful </w:t>
      </w:r>
      <w:r w:rsidRPr="00D44202">
        <w:rPr>
          <w:rStyle w:val="Emphasis"/>
          <w:highlight w:val="cyan"/>
        </w:rPr>
        <w:t xml:space="preserve">is not </w:t>
      </w:r>
      <w:r w:rsidRPr="00D44202">
        <w:rPr>
          <w:rStyle w:val="Emphasis"/>
        </w:rPr>
        <w:t xml:space="preserve">an artifact of </w:t>
      </w:r>
      <w:r w:rsidRPr="00D44202">
        <w:rPr>
          <w:rStyle w:val="Emphasis"/>
          <w:highlight w:val="cyan"/>
        </w:rPr>
        <w:t>cap</w:t>
      </w:r>
      <w:r w:rsidRPr="00D44202">
        <w:rPr>
          <w:rStyle w:val="Emphasis"/>
        </w:rPr>
        <w:t>italism</w:t>
      </w:r>
      <w:r w:rsidRPr="00D44202">
        <w:rPr>
          <w:sz w:val="16"/>
        </w:rPr>
        <w:t>. “</w:t>
      </w:r>
      <w:r w:rsidRPr="00D44202">
        <w:rPr>
          <w:rStyle w:val="StyleUnderline"/>
        </w:rPr>
        <w:t>Whenever modern idealists are confronted with the</w:t>
      </w:r>
      <w:r w:rsidRPr="00D44202">
        <w:rPr>
          <w:sz w:val="16"/>
        </w:rPr>
        <w:t xml:space="preserve"> divisive and </w:t>
      </w:r>
      <w:r w:rsidRPr="00D44202">
        <w:rPr>
          <w:rStyle w:val="StyleUnderline"/>
        </w:rPr>
        <w:t>corrosive effects of man’s self-love</w:t>
      </w:r>
      <w:r w:rsidRPr="00D44202">
        <w:rPr>
          <w:sz w:val="16"/>
        </w:rPr>
        <w:t>,” Reinhold Niebuhr wrote in 1944, “</w:t>
      </w:r>
      <w:r w:rsidRPr="00D44202">
        <w:rPr>
          <w:rStyle w:val="StyleUnderline"/>
        </w:rPr>
        <w:t>they look for some immediate cause of this perennial tendency</w:t>
      </w:r>
      <w:r w:rsidRPr="00D44202">
        <w:rPr>
          <w:sz w:val="16"/>
        </w:rPr>
        <w:t xml:space="preserve">, usually in some specific form of social organization.” </w:t>
      </w:r>
      <w:r w:rsidRPr="00D44202">
        <w:rPr>
          <w:rStyle w:val="StyleUnderline"/>
        </w:rPr>
        <w:t xml:space="preserve">The problem is </w:t>
      </w:r>
      <w:r w:rsidRPr="00D44202">
        <w:rPr>
          <w:rStyle w:val="Emphasis"/>
        </w:rPr>
        <w:t>neither capitalism nor socialism</w:t>
      </w:r>
      <w:r w:rsidRPr="00D44202">
        <w:rPr>
          <w:rStyle w:val="StyleUnderline"/>
        </w:rPr>
        <w:t xml:space="preserve"> </w:t>
      </w:r>
      <w:r w:rsidRPr="00D44202">
        <w:rPr>
          <w:rStyle w:val="StyleUnderline"/>
          <w:highlight w:val="cyan"/>
        </w:rPr>
        <w:t xml:space="preserve">but </w:t>
      </w:r>
      <w:r w:rsidRPr="00D44202">
        <w:rPr>
          <w:rStyle w:val="StyleUnderline"/>
        </w:rPr>
        <w:t xml:space="preserve">the many </w:t>
      </w:r>
      <w:r w:rsidRPr="00D44202">
        <w:rPr>
          <w:rStyle w:val="StyleUnderline"/>
          <w:highlight w:val="cyan"/>
        </w:rPr>
        <w:t xml:space="preserve">Americans who </w:t>
      </w:r>
      <w:r w:rsidRPr="00D44202">
        <w:rPr>
          <w:rStyle w:val="Emphasis"/>
          <w:highlight w:val="cyan"/>
        </w:rPr>
        <w:t>lack associations that will defend their interests</w:t>
      </w:r>
      <w:r w:rsidRPr="00D44202">
        <w:rPr>
          <w:rStyle w:val="StyleUnderline"/>
        </w:rPr>
        <w:t>.</w:t>
      </w:r>
    </w:p>
    <w:p w14:paraId="48C5E5EE" w14:textId="144A72F6" w:rsidR="00AA0939" w:rsidRPr="00AA0939" w:rsidRDefault="00AA0939" w:rsidP="00AA0939">
      <w:pPr>
        <w:rPr>
          <w:sz w:val="16"/>
        </w:rPr>
      </w:pPr>
      <w:r w:rsidRPr="00D44202">
        <w:rPr>
          <w:rStyle w:val="StyleUnderline"/>
        </w:rPr>
        <w:lastRenderedPageBreak/>
        <w:t>The political system is unlikely to deliver much to the lowest-paid workers if they are politically quiescent and disorganized</w:t>
      </w:r>
      <w:r w:rsidRPr="00D44202">
        <w:rPr>
          <w:sz w:val="16"/>
        </w:rPr>
        <w:t xml:space="preserve">, easily beguiled by fraudsters like Fox News and Trump. </w:t>
      </w:r>
      <w:r w:rsidRPr="00D44202">
        <w:rPr>
          <w:rStyle w:val="StyleUnderline"/>
        </w:rPr>
        <w:t>The decline of</w:t>
      </w:r>
      <w:r w:rsidRPr="00D44202">
        <w:rPr>
          <w:sz w:val="16"/>
        </w:rPr>
        <w:t xml:space="preserve"> the proportion of </w:t>
      </w:r>
      <w:r w:rsidRPr="00D44202">
        <w:rPr>
          <w:rStyle w:val="StyleUnderline"/>
        </w:rPr>
        <w:t>unionized</w:t>
      </w:r>
      <w:r w:rsidRPr="00D44202">
        <w:rPr>
          <w:sz w:val="16"/>
        </w:rPr>
        <w:t xml:space="preserve"> American </w:t>
      </w:r>
      <w:r w:rsidRPr="00D44202">
        <w:rPr>
          <w:rStyle w:val="StyleUnderline"/>
        </w:rPr>
        <w:t xml:space="preserve">workers has been one of the principal causes of rising economic inequality. </w:t>
      </w:r>
      <w:r w:rsidRPr="00D44202">
        <w:rPr>
          <w:rStyle w:val="StyleUnderline"/>
          <w:highlight w:val="cyan"/>
        </w:rPr>
        <w:t xml:space="preserve">Organized labor was one of the </w:t>
      </w:r>
      <w:r w:rsidRPr="00D44202">
        <w:rPr>
          <w:rStyle w:val="StyleUnderline"/>
        </w:rPr>
        <w:t xml:space="preserve">few </w:t>
      </w:r>
      <w:r w:rsidRPr="00D44202">
        <w:rPr>
          <w:rStyle w:val="StyleUnderline"/>
          <w:highlight w:val="cyan"/>
        </w:rPr>
        <w:t xml:space="preserve">mechanisms that </w:t>
      </w:r>
      <w:r w:rsidRPr="00D44202">
        <w:rPr>
          <w:rStyle w:val="StyleUnderline"/>
        </w:rPr>
        <w:t xml:space="preserve">mobilized the less </w:t>
      </w:r>
      <w:r w:rsidRPr="00D44202">
        <w:rPr>
          <w:rStyle w:val="StyleUnderline"/>
          <w:highlight w:val="cyan"/>
        </w:rPr>
        <w:t xml:space="preserve">advantaged </w:t>
      </w:r>
      <w:r w:rsidRPr="00D44202">
        <w:rPr>
          <w:rStyle w:val="StyleUnderline"/>
        </w:rPr>
        <w:t xml:space="preserve">members of </w:t>
      </w:r>
      <w:r w:rsidRPr="00D44202">
        <w:rPr>
          <w:rStyle w:val="StyleUnderline"/>
          <w:highlight w:val="cyan"/>
        </w:rPr>
        <w:t>society</w:t>
      </w:r>
      <w:r w:rsidRPr="00D44202">
        <w:rPr>
          <w:sz w:val="16"/>
          <w:highlight w:val="cyan"/>
        </w:rPr>
        <w:t xml:space="preserve"> </w:t>
      </w:r>
      <w:r w:rsidRPr="00D44202">
        <w:rPr>
          <w:sz w:val="16"/>
        </w:rPr>
        <w:t>into coherent voting blocs. Without private sector unions, there is little pressure to respond to those people’s interests.</w:t>
      </w:r>
    </w:p>
    <w:p w14:paraId="5E17BA4B" w14:textId="1C2B6B73" w:rsidR="00692A57" w:rsidRPr="00AE5A8F" w:rsidRDefault="00692A57" w:rsidP="00692A57">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4F52BF43" w14:textId="77777777" w:rsidR="00692A57" w:rsidRPr="00AE5A8F" w:rsidRDefault="00692A57" w:rsidP="00692A57">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4805C62" w14:textId="77777777" w:rsidR="00692A57" w:rsidRPr="00AE5A8F" w:rsidRDefault="00692A57" w:rsidP="00692A57">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3B64FCC9" w14:textId="77777777" w:rsidR="00692A57" w:rsidRPr="00AE5A8F" w:rsidRDefault="00692A57" w:rsidP="00692A57">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2C42750D" w14:textId="77777777" w:rsidR="00692A57" w:rsidRPr="00AE5A8F" w:rsidRDefault="00692A57" w:rsidP="00692A57">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0C9138E3" w14:textId="77777777" w:rsidR="00692A57" w:rsidRPr="00AE5A8F" w:rsidRDefault="00692A57" w:rsidP="00692A57">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in light of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3A4002AE" w14:textId="77777777" w:rsidR="00692A57" w:rsidRPr="00AE5A8F" w:rsidRDefault="00692A57" w:rsidP="00692A57">
      <w:pPr>
        <w:rPr>
          <w:rFonts w:asciiTheme="majorHAnsi" w:hAnsiTheme="majorHAnsi" w:cstheme="majorHAnsi"/>
          <w:sz w:val="16"/>
        </w:rPr>
      </w:pPr>
      <w:r w:rsidRPr="00AE5A8F">
        <w:rPr>
          <w:rFonts w:asciiTheme="majorHAnsi" w:hAnsiTheme="majorHAnsi" w:cstheme="majorHAnsi"/>
          <w:sz w:val="16"/>
        </w:rPr>
        <w:lastRenderedPageBreak/>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AE5A8F">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AE5A8F">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44B3991D" w14:textId="77777777" w:rsidR="00692A57" w:rsidRPr="00AE5A8F" w:rsidRDefault="00692A57" w:rsidP="00692A57">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DCE06FE" w14:textId="021BF222" w:rsidR="002F56B8" w:rsidRDefault="002F56B8" w:rsidP="002F56B8"/>
    <w:p w14:paraId="6B01A777" w14:textId="77777777" w:rsidR="00DD0537" w:rsidRDefault="00DD0537" w:rsidP="00DD0537">
      <w:pPr>
        <w:pStyle w:val="Heading4"/>
      </w:pPr>
      <w:r w:rsidRPr="00326937">
        <w:rPr>
          <w:u w:val="single"/>
        </w:rPr>
        <w:t>Consumer welfare</w:t>
      </w:r>
      <w:r>
        <w:t xml:space="preserve"> presumes </w:t>
      </w:r>
      <w:r w:rsidRPr="00326937">
        <w:rPr>
          <w:u w:val="single"/>
        </w:rPr>
        <w:t>business domination</w:t>
      </w:r>
      <w:r>
        <w:t xml:space="preserve"> as </w:t>
      </w:r>
      <w:r w:rsidRPr="00326937">
        <w:rPr>
          <w:u w:val="single"/>
        </w:rPr>
        <w:t>productive efficiency</w:t>
      </w:r>
      <w:r>
        <w:t>---</w:t>
      </w:r>
      <w:r w:rsidRPr="00326937">
        <w:rPr>
          <w:u w:val="single"/>
        </w:rPr>
        <w:t>labor</w:t>
      </w:r>
      <w:r>
        <w:t xml:space="preserve"> must be </w:t>
      </w:r>
      <w:r w:rsidRPr="00326937">
        <w:rPr>
          <w:u w:val="single"/>
        </w:rPr>
        <w:t>subordinated</w:t>
      </w:r>
      <w:r>
        <w:t xml:space="preserve"> in </w:t>
      </w:r>
      <w:r w:rsidRPr="00326937">
        <w:rPr>
          <w:u w:val="single"/>
        </w:rPr>
        <w:t>hierarchy</w:t>
      </w:r>
      <w:r>
        <w:t xml:space="preserve"> to eliminate </w:t>
      </w:r>
      <w:r w:rsidRPr="00326937">
        <w:rPr>
          <w:u w:val="single"/>
        </w:rPr>
        <w:t>transactional costs</w:t>
      </w:r>
      <w:r>
        <w:t xml:space="preserve">. Only </w:t>
      </w:r>
      <w:r w:rsidRPr="00860DF6">
        <w:rPr>
          <w:u w:val="single"/>
        </w:rPr>
        <w:t>replacing the standard</w:t>
      </w:r>
      <w:r>
        <w:t xml:space="preserve"> allows </w:t>
      </w:r>
      <w:r>
        <w:rPr>
          <w:u w:val="single"/>
        </w:rPr>
        <w:t>democratic coordination</w:t>
      </w:r>
      <w:r>
        <w:t xml:space="preserve"> against firms.</w:t>
      </w:r>
    </w:p>
    <w:p w14:paraId="398274A9" w14:textId="77777777" w:rsidR="00DD0537" w:rsidRPr="00B4638B" w:rsidRDefault="00DD0537" w:rsidP="00DD0537">
      <w:r>
        <w:t xml:space="preserve">Sanjukta </w:t>
      </w:r>
      <w:r w:rsidRPr="00B4638B">
        <w:rPr>
          <w:rStyle w:val="Style13ptBold"/>
        </w:rPr>
        <w:t>Paul 20</w:t>
      </w:r>
      <w:r>
        <w:t>. Assistant Professor of Law @ Wayne State. Romano Stancroff Research Scholar. "Antitrust as Allocator of Coordination Rights." UCLA Law Review, vol. 67, no. 2, May 2020, p. 378-431. HeinOnline.</w:t>
      </w:r>
    </w:p>
    <w:p w14:paraId="5CC24C70" w14:textId="77777777" w:rsidR="00DD0537" w:rsidRPr="00860DF6" w:rsidRDefault="00DD0537" w:rsidP="00DD0537">
      <w:pPr>
        <w:rPr>
          <w:sz w:val="16"/>
        </w:rPr>
      </w:pPr>
      <w:r w:rsidRPr="00646848">
        <w:rPr>
          <w:rStyle w:val="StyleUnderline"/>
        </w:rPr>
        <w:t>The</w:t>
      </w:r>
      <w:r w:rsidRPr="00646848">
        <w:rPr>
          <w:sz w:val="16"/>
        </w:rPr>
        <w:t xml:space="preserve"> third and </w:t>
      </w:r>
      <w:r w:rsidRPr="00646848">
        <w:rPr>
          <w:rStyle w:val="StyleUnderline"/>
        </w:rPr>
        <w:t xml:space="preserve">most important </w:t>
      </w:r>
      <w:r w:rsidRPr="00646848">
        <w:rPr>
          <w:rStyle w:val="StyleUnderline"/>
          <w:highlight w:val="cyan"/>
        </w:rPr>
        <w:t>Borkian</w:t>
      </w:r>
      <w:r w:rsidRPr="00646848">
        <w:rPr>
          <w:rStyle w:val="StyleUnderline"/>
        </w:rPr>
        <w:t xml:space="preserve"> homonym-pair is </w:t>
      </w:r>
      <w:r w:rsidRPr="00646848">
        <w:rPr>
          <w:rStyle w:val="Emphasis"/>
          <w:highlight w:val="cyan"/>
        </w:rPr>
        <w:t>efficiency</w:t>
      </w:r>
      <w:r w:rsidRPr="00646848">
        <w:rPr>
          <w:rStyle w:val="StyleUnderline"/>
        </w:rPr>
        <w:t xml:space="preserve">. It </w:t>
      </w:r>
      <w:r w:rsidRPr="00646848">
        <w:rPr>
          <w:rStyle w:val="StyleUnderline"/>
          <w:highlight w:val="cyan"/>
        </w:rPr>
        <w:t>is</w:t>
      </w:r>
      <w:r w:rsidRPr="00646848">
        <w:rPr>
          <w:rStyle w:val="StyleUnderline"/>
        </w:rPr>
        <w:t xml:space="preserve"> required in order to supply </w:t>
      </w:r>
      <w:r w:rsidRPr="00646848">
        <w:rPr>
          <w:rStyle w:val="StyleUnderline"/>
          <w:highlight w:val="cyan"/>
        </w:rPr>
        <w:t xml:space="preserve">the content of </w:t>
      </w:r>
      <w:r w:rsidRPr="00646848">
        <w:rPr>
          <w:rStyle w:val="Emphasis"/>
          <w:highlight w:val="cyan"/>
        </w:rPr>
        <w:t>consumer welfare</w:t>
      </w:r>
      <w:r w:rsidRPr="00646848">
        <w:rPr>
          <w:rStyle w:val="Emphasis"/>
        </w:rPr>
        <w:t>B</w:t>
      </w:r>
      <w:r w:rsidRPr="00646848">
        <w:rPr>
          <w:rStyle w:val="StyleUnderline"/>
        </w:rPr>
        <w:t xml:space="preserve">, which is in turn necessary to supply the content of </w:t>
      </w:r>
      <w:r w:rsidRPr="00646848">
        <w:rPr>
          <w:rStyle w:val="Emphasis"/>
        </w:rPr>
        <w:t>competitionB</w:t>
      </w:r>
      <w:r w:rsidRPr="00646848">
        <w:rPr>
          <w:sz w:val="16"/>
        </w:rPr>
        <w:t>.</w:t>
      </w:r>
    </w:p>
    <w:p w14:paraId="24FB44BF" w14:textId="77777777" w:rsidR="00DD0537" w:rsidRPr="00307589" w:rsidRDefault="00DD0537" w:rsidP="00DD0537">
      <w:pPr>
        <w:rPr>
          <w:sz w:val="16"/>
        </w:rPr>
      </w:pPr>
      <w:r w:rsidRPr="009A3A42">
        <w:rPr>
          <w:rStyle w:val="StyleUnderline"/>
        </w:rPr>
        <w:t xml:space="preserve">The notion of </w:t>
      </w:r>
      <w:r w:rsidRPr="00646848">
        <w:rPr>
          <w:rStyle w:val="StyleUnderline"/>
          <w:highlight w:val="cyan"/>
        </w:rPr>
        <w:t>productive efficiency</w:t>
      </w:r>
      <w:r w:rsidRPr="00860DF6">
        <w:rPr>
          <w:sz w:val="16"/>
        </w:rPr>
        <w:t>-the B member of the efficiency homonym-pair-</w:t>
      </w:r>
      <w:r w:rsidRPr="00646848">
        <w:rPr>
          <w:rStyle w:val="StyleUnderline"/>
          <w:highlight w:val="cyan"/>
        </w:rPr>
        <w:t xml:space="preserve">is the ultimate foundation of the Borkian </w:t>
      </w:r>
      <w:r w:rsidRPr="00646848">
        <w:rPr>
          <w:rStyle w:val="StyleUnderline"/>
        </w:rPr>
        <w:t xml:space="preserve">allocation of </w:t>
      </w:r>
      <w:r w:rsidRPr="00646848">
        <w:rPr>
          <w:rStyle w:val="Emphasis"/>
          <w:highlight w:val="cyan"/>
        </w:rPr>
        <w:t>coordination rights</w:t>
      </w:r>
      <w:r w:rsidRPr="00860DF6">
        <w:rPr>
          <w:sz w:val="16"/>
        </w:rPr>
        <w:t xml:space="preserve">. Although commonly associated with the overall idea that antitrust is about promoting competition, </w:t>
      </w:r>
      <w:r w:rsidRPr="009A3A42">
        <w:rPr>
          <w:rStyle w:val="StyleUnderline"/>
        </w:rPr>
        <w:t xml:space="preserve">neither the ordinary </w:t>
      </w:r>
      <w:r w:rsidRPr="00860DF6">
        <w:rPr>
          <w:sz w:val="16"/>
        </w:rPr>
        <w:t xml:space="preserve">language </w:t>
      </w:r>
      <w:r w:rsidRPr="009A3A42">
        <w:rPr>
          <w:rStyle w:val="StyleUnderline"/>
        </w:rPr>
        <w:t>nor</w:t>
      </w:r>
      <w:r w:rsidRPr="00860DF6">
        <w:rPr>
          <w:sz w:val="16"/>
        </w:rPr>
        <w:t xml:space="preserve"> the </w:t>
      </w:r>
      <w:r w:rsidRPr="009A3A42">
        <w:rPr>
          <w:rStyle w:val="StyleUnderline"/>
        </w:rPr>
        <w:t>technical sense of competition can generate the notion of productive efficiency</w:t>
      </w:r>
      <w:r w:rsidRPr="00860DF6">
        <w:rPr>
          <w:sz w:val="16"/>
        </w:rPr>
        <w:t xml:space="preserve">. And </w:t>
      </w:r>
      <w:r w:rsidRPr="00646848">
        <w:rPr>
          <w:rStyle w:val="StyleUnderline"/>
          <w:highlight w:val="cyan"/>
        </w:rPr>
        <w:t xml:space="preserve">the special Borkian </w:t>
      </w:r>
      <w:r w:rsidRPr="00646848">
        <w:rPr>
          <w:rStyle w:val="Emphasis"/>
          <w:highlight w:val="cyan"/>
        </w:rPr>
        <w:t>redefinition of competition</w:t>
      </w:r>
      <w:r w:rsidRPr="009A3A42">
        <w:rPr>
          <w:rStyle w:val="StyleUnderline"/>
        </w:rPr>
        <w:t xml:space="preserve">, competitionB, </w:t>
      </w:r>
      <w:r w:rsidRPr="00646848">
        <w:rPr>
          <w:rStyle w:val="StyleUnderline"/>
          <w:highlight w:val="cyan"/>
        </w:rPr>
        <w:t>is</w:t>
      </w:r>
      <w:r w:rsidRPr="009A3A42">
        <w:rPr>
          <w:rStyle w:val="StyleUnderline"/>
        </w:rPr>
        <w:t xml:space="preserve"> entirely </w:t>
      </w:r>
      <w:r w:rsidRPr="00646848">
        <w:rPr>
          <w:rStyle w:val="StyleUnderline"/>
          <w:highlight w:val="cyan"/>
        </w:rPr>
        <w:t>parasitic upon</w:t>
      </w:r>
      <w:r w:rsidRPr="00860DF6">
        <w:rPr>
          <w:sz w:val="16"/>
        </w:rPr>
        <w:t xml:space="preserve"> both the normative benchmark of </w:t>
      </w:r>
      <w:r w:rsidRPr="009A3A42">
        <w:rPr>
          <w:rStyle w:val="Emphasis"/>
        </w:rPr>
        <w:t>lower consumer prices and</w:t>
      </w:r>
      <w:r w:rsidRPr="00860DF6">
        <w:rPr>
          <w:sz w:val="16"/>
        </w:rPr>
        <w:t xml:space="preserve"> then upon the notion that </w:t>
      </w:r>
      <w:r w:rsidRPr="00307589">
        <w:rPr>
          <w:rStyle w:val="Emphasis"/>
        </w:rPr>
        <w:t>productive efficiencies</w:t>
      </w:r>
      <w:r w:rsidRPr="00307589">
        <w:rPr>
          <w:sz w:val="16"/>
        </w:rPr>
        <w:t xml:space="preserve"> generate these lower prices.</w:t>
      </w:r>
    </w:p>
    <w:p w14:paraId="568927FB" w14:textId="77777777" w:rsidR="00DD0537" w:rsidRPr="00860DF6" w:rsidRDefault="00DD0537" w:rsidP="00DD0537">
      <w:pPr>
        <w:rPr>
          <w:sz w:val="16"/>
        </w:rPr>
      </w:pPr>
      <w:r w:rsidRPr="00307589">
        <w:rPr>
          <w:rStyle w:val="StyleUnderline"/>
        </w:rPr>
        <w:lastRenderedPageBreak/>
        <w:t xml:space="preserve">Productive </w:t>
      </w:r>
      <w:r w:rsidRPr="00307589">
        <w:rPr>
          <w:rStyle w:val="StyleUnderline"/>
          <w:highlight w:val="cyan"/>
        </w:rPr>
        <w:t>efficiencies</w:t>
      </w:r>
      <w:r w:rsidRPr="00307589">
        <w:rPr>
          <w:rStyle w:val="StyleUnderline"/>
        </w:rPr>
        <w:t>, per Bork, are cost savings</w:t>
      </w:r>
      <w:r w:rsidRPr="00307589">
        <w:rPr>
          <w:sz w:val="16"/>
        </w:rPr>
        <w:t xml:space="preserve"> realized from firm based coordination, in theory </w:t>
      </w:r>
      <w:r w:rsidRPr="00307589">
        <w:rPr>
          <w:rStyle w:val="StyleUnderline"/>
          <w:highlight w:val="cyan"/>
        </w:rPr>
        <w:t>passed onto consumers</w:t>
      </w:r>
      <w:r w:rsidRPr="00307589">
        <w:rPr>
          <w:sz w:val="16"/>
        </w:rPr>
        <w:t xml:space="preserve"> as lower prices.142 </w:t>
      </w:r>
      <w:r w:rsidRPr="00307589">
        <w:rPr>
          <w:rStyle w:val="StyleUnderline"/>
        </w:rPr>
        <w:t>This</w:t>
      </w:r>
      <w:r w:rsidRPr="00307589">
        <w:rPr>
          <w:sz w:val="16"/>
        </w:rPr>
        <w:t xml:space="preserve"> productively </w:t>
      </w:r>
      <w:r w:rsidRPr="00307589">
        <w:rPr>
          <w:rStyle w:val="StyleUnderline"/>
        </w:rPr>
        <w:t>efficient coordination may consist in</w:t>
      </w:r>
      <w:r w:rsidRPr="00307589">
        <w:rPr>
          <w:sz w:val="16"/>
        </w:rPr>
        <w:t xml:space="preserve"> the vertical, </w:t>
      </w:r>
      <w:r w:rsidRPr="00307589">
        <w:rPr>
          <w:rStyle w:val="StyleUnderline"/>
        </w:rPr>
        <w:t>hierarchically organized coordination</w:t>
      </w:r>
      <w:r w:rsidRPr="00307589">
        <w:rPr>
          <w:sz w:val="16"/>
        </w:rPr>
        <w:t xml:space="preserve"> presumed to take place within a firm, or it may be vertical, hierarchical coordination beyond</w:t>
      </w:r>
      <w:r w:rsidRPr="00860DF6">
        <w:rPr>
          <w:sz w:val="16"/>
        </w:rPr>
        <w:t xml:space="preserve"> firm boundaries, as for example when a large firm gives direction to a small subcontracted firm. Thus, </w:t>
      </w:r>
      <w:r w:rsidRPr="009A3A42">
        <w:rPr>
          <w:rStyle w:val="StyleUnderline"/>
        </w:rPr>
        <w:t xml:space="preserve">the posited empirical fact of productive efficiencies, together with the normative benchmark of </w:t>
      </w:r>
      <w:r w:rsidRPr="00307589">
        <w:rPr>
          <w:rStyle w:val="StyleUnderline"/>
          <w:highlight w:val="cyan"/>
        </w:rPr>
        <w:t xml:space="preserve">the </w:t>
      </w:r>
      <w:r w:rsidRPr="00307589">
        <w:rPr>
          <w:rStyle w:val="Emphasis"/>
          <w:highlight w:val="cyan"/>
        </w:rPr>
        <w:t>consumer welfare standard</w:t>
      </w:r>
      <w:r w:rsidRPr="00860DF6">
        <w:rPr>
          <w:sz w:val="16"/>
        </w:rPr>
        <w:t xml:space="preserve">, together </w:t>
      </w:r>
      <w:r w:rsidRPr="00307589">
        <w:rPr>
          <w:rStyle w:val="StyleUnderline"/>
          <w:highlight w:val="cyan"/>
        </w:rPr>
        <w:t>generate</w:t>
      </w:r>
      <w:r w:rsidRPr="009A3A42">
        <w:rPr>
          <w:rStyle w:val="StyleUnderline"/>
        </w:rPr>
        <w:t xml:space="preserve"> the Borkian </w:t>
      </w:r>
      <w:r w:rsidRPr="00307589">
        <w:rPr>
          <w:rStyle w:val="StyleUnderline"/>
          <w:highlight w:val="cyan"/>
        </w:rPr>
        <w:t xml:space="preserve">preference for </w:t>
      </w:r>
      <w:r w:rsidRPr="00307589">
        <w:rPr>
          <w:rStyle w:val="Emphasis"/>
          <w:highlight w:val="cyan"/>
        </w:rPr>
        <w:t>top-down, ownership</w:t>
      </w:r>
      <w:r w:rsidRPr="009A3A42">
        <w:rPr>
          <w:rStyle w:val="Emphasis"/>
        </w:rPr>
        <w:t>-based coordination</w:t>
      </w:r>
      <w:r w:rsidRPr="00860DF6">
        <w:rPr>
          <w:sz w:val="16"/>
        </w:rPr>
        <w:t>.</w:t>
      </w:r>
    </w:p>
    <w:p w14:paraId="66CFA4CB" w14:textId="77777777" w:rsidR="00DD0537" w:rsidRPr="00860DF6" w:rsidRDefault="00DD0537" w:rsidP="00DD0537">
      <w:pPr>
        <w:rPr>
          <w:sz w:val="16"/>
        </w:rPr>
      </w:pPr>
      <w:r w:rsidRPr="009A3A42">
        <w:rPr>
          <w:rStyle w:val="StyleUnderline"/>
        </w:rPr>
        <w:t xml:space="preserve">Bork's notion of </w:t>
      </w:r>
      <w:r w:rsidRPr="00307589">
        <w:rPr>
          <w:rStyle w:val="StyleUnderline"/>
          <w:highlight w:val="cyan"/>
        </w:rPr>
        <w:t>productive efficiencies is continuous with</w:t>
      </w:r>
      <w:r w:rsidRPr="00860DF6">
        <w:rPr>
          <w:sz w:val="16"/>
        </w:rPr>
        <w:t xml:space="preserve"> the work of Oliver Williamson, upon which he relied. 143 Williamson's thought itself was continuous with the ideas set forth by Ronald </w:t>
      </w:r>
      <w:r w:rsidRPr="00307589">
        <w:rPr>
          <w:rStyle w:val="StyleUnderline"/>
          <w:highlight w:val="cyan"/>
        </w:rPr>
        <w:t>Coase</w:t>
      </w:r>
      <w:r w:rsidRPr="00860DF6">
        <w:rPr>
          <w:sz w:val="16"/>
        </w:rPr>
        <w:t xml:space="preserve"> decades earlier. In The Nature of the Firm, Coase famously recognized the firm as a limitation upon and exception to the competitive order.14" </w:t>
      </w:r>
      <w:r w:rsidRPr="009A3A42">
        <w:rPr>
          <w:rStyle w:val="StyleUnderline"/>
        </w:rPr>
        <w:t xml:space="preserve">Coase's account of </w:t>
      </w:r>
      <w:r w:rsidRPr="00307589">
        <w:rPr>
          <w:rStyle w:val="StyleUnderline"/>
          <w:highlight w:val="cyan"/>
        </w:rPr>
        <w:t>the firm turned upon</w:t>
      </w:r>
      <w:r w:rsidRPr="009A3A42">
        <w:rPr>
          <w:rStyle w:val="StyleUnderline"/>
        </w:rPr>
        <w:t xml:space="preserve"> the fact that interfirm relations were structured through</w:t>
      </w:r>
      <w:r w:rsidRPr="00860DF6">
        <w:rPr>
          <w:sz w:val="16"/>
        </w:rPr>
        <w:t xml:space="preserve"> the mechanism, and the relation, of </w:t>
      </w:r>
      <w:r w:rsidRPr="00307589">
        <w:rPr>
          <w:rStyle w:val="Emphasis"/>
          <w:highlight w:val="cyan"/>
        </w:rPr>
        <w:t>command rather than contract</w:t>
      </w:r>
      <w:r w:rsidRPr="009A3A42">
        <w:rPr>
          <w:rStyle w:val="StyleUnderline"/>
        </w:rPr>
        <w:t>. Instead of contracting</w:t>
      </w:r>
      <w:r w:rsidRPr="00860DF6">
        <w:rPr>
          <w:sz w:val="16"/>
        </w:rPr>
        <w:t xml:space="preserve"> with someone to perform a particular task, </w:t>
      </w:r>
      <w:r w:rsidRPr="00307589">
        <w:rPr>
          <w:rStyle w:val="StyleUnderline"/>
          <w:highlight w:val="cyan"/>
        </w:rPr>
        <w:t>the firm hires a worker</w:t>
      </w:r>
      <w:r w:rsidRPr="009A3A42">
        <w:rPr>
          <w:rStyle w:val="StyleUnderline"/>
        </w:rPr>
        <w:t xml:space="preserve"> who will do whatever task</w:t>
      </w:r>
      <w:r w:rsidRPr="00860DF6">
        <w:rPr>
          <w:sz w:val="16"/>
        </w:rPr>
        <w:t xml:space="preserve">, within a given range, that the firm decides it needs done at a given time. Coase thus took for granted that </w:t>
      </w:r>
      <w:r w:rsidRPr="009A3A42">
        <w:rPr>
          <w:rStyle w:val="StyleUnderline"/>
        </w:rPr>
        <w:t xml:space="preserve">the firm was constituted </w:t>
      </w:r>
      <w:r w:rsidRPr="00307589">
        <w:rPr>
          <w:rStyle w:val="StyleUnderline"/>
          <w:highlight w:val="cyan"/>
        </w:rPr>
        <w:t>from</w:t>
      </w:r>
      <w:r w:rsidRPr="00860DF6">
        <w:rPr>
          <w:sz w:val="16"/>
        </w:rPr>
        <w:t xml:space="preserve"> agency, or </w:t>
      </w:r>
      <w:r w:rsidRPr="00307589">
        <w:rPr>
          <w:rStyle w:val="Emphasis"/>
        </w:rPr>
        <w:t>master</w:t>
      </w:r>
      <w:r w:rsidRPr="00307589">
        <w:rPr>
          <w:rStyle w:val="Emphasis"/>
          <w:highlight w:val="cyan"/>
        </w:rPr>
        <w:t>-servant, principles</w:t>
      </w:r>
      <w:r w:rsidRPr="009A3A42">
        <w:rPr>
          <w:rStyle w:val="StyleUnderline"/>
        </w:rPr>
        <w:t xml:space="preserve">. It is </w:t>
      </w:r>
      <w:r w:rsidRPr="00307589">
        <w:rPr>
          <w:rStyle w:val="StyleUnderline"/>
          <w:highlight w:val="cyan"/>
        </w:rPr>
        <w:t>those</w:t>
      </w:r>
      <w:r w:rsidRPr="009A3A42">
        <w:rPr>
          <w:rStyle w:val="StyleUnderline"/>
        </w:rPr>
        <w:t xml:space="preserve"> legal </w:t>
      </w:r>
      <w:r w:rsidRPr="00307589">
        <w:rPr>
          <w:rStyle w:val="StyleUnderline"/>
          <w:highlight w:val="cyan"/>
        </w:rPr>
        <w:t>principles</w:t>
      </w:r>
      <w:r w:rsidRPr="009A3A42">
        <w:rPr>
          <w:rStyle w:val="StyleUnderline"/>
        </w:rPr>
        <w:t xml:space="preserve"> that </w:t>
      </w:r>
      <w:r w:rsidRPr="00307589">
        <w:rPr>
          <w:rStyle w:val="StyleUnderline"/>
          <w:highlight w:val="cyan"/>
        </w:rPr>
        <w:t>supply the duty of obedience</w:t>
      </w:r>
      <w:r w:rsidRPr="009A3A42">
        <w:rPr>
          <w:rStyle w:val="StyleUnderline"/>
        </w:rPr>
        <w:t xml:space="preserve"> to the common law employment relationship</w:t>
      </w:r>
      <w:r w:rsidRPr="00860DF6">
        <w:rPr>
          <w:sz w:val="16"/>
        </w:rPr>
        <w:t xml:space="preserve">, and that do the work of substituting-in Coase's account-for a contractual obligation to perform a specific task or a discrete set of specific tasks. Managerial </w:t>
      </w:r>
      <w:r w:rsidRPr="00307589">
        <w:rPr>
          <w:rStyle w:val="Emphasis"/>
          <w:highlight w:val="cyan"/>
        </w:rPr>
        <w:t>hierarchies</w:t>
      </w:r>
      <w:r w:rsidRPr="00860DF6">
        <w:rPr>
          <w:sz w:val="16"/>
        </w:rPr>
        <w:t xml:space="preserve">, and the separation of work from ownership, </w:t>
      </w:r>
      <w:r w:rsidRPr="00307589">
        <w:rPr>
          <w:rStyle w:val="Emphasis"/>
          <w:highlight w:val="cyan"/>
        </w:rPr>
        <w:t>were</w:t>
      </w:r>
      <w:r w:rsidRPr="009A3A42">
        <w:rPr>
          <w:rStyle w:val="Emphasis"/>
        </w:rPr>
        <w:t xml:space="preserve"> thus </w:t>
      </w:r>
      <w:r w:rsidRPr="00307589">
        <w:rPr>
          <w:rStyle w:val="Emphasis"/>
          <w:highlight w:val="cyan"/>
        </w:rPr>
        <w:t>basic</w:t>
      </w:r>
      <w:r w:rsidRPr="009A3A42">
        <w:rPr>
          <w:rStyle w:val="Emphasis"/>
        </w:rPr>
        <w:t xml:space="preserve"> to Coase's account</w:t>
      </w:r>
      <w:r w:rsidRPr="00860DF6">
        <w:rPr>
          <w:sz w:val="16"/>
        </w:rPr>
        <w:t>. 1</w:t>
      </w:r>
    </w:p>
    <w:p w14:paraId="46F1ED11" w14:textId="77777777" w:rsidR="00DD0537" w:rsidRPr="00860DF6" w:rsidRDefault="00DD0537" w:rsidP="00DD0537">
      <w:pPr>
        <w:rPr>
          <w:sz w:val="16"/>
        </w:rPr>
      </w:pPr>
      <w:r w:rsidRPr="009A3A42">
        <w:rPr>
          <w:rStyle w:val="StyleUnderline"/>
        </w:rPr>
        <w:t>Williamson</w:t>
      </w:r>
      <w:r w:rsidRPr="00860DF6">
        <w:rPr>
          <w:sz w:val="16"/>
        </w:rPr>
        <w:t xml:space="preserve">, picking up the Coasean thread, </w:t>
      </w:r>
      <w:r w:rsidRPr="009A3A42">
        <w:rPr>
          <w:rStyle w:val="StyleUnderline"/>
        </w:rPr>
        <w:t>constructed a justification for</w:t>
      </w:r>
      <w:r w:rsidRPr="00860DF6">
        <w:rPr>
          <w:sz w:val="16"/>
        </w:rPr>
        <w:t xml:space="preserve"> traditionally organized </w:t>
      </w:r>
      <w:r w:rsidRPr="00307589">
        <w:rPr>
          <w:rStyle w:val="StyleUnderline"/>
          <w:highlight w:val="cyan"/>
        </w:rPr>
        <w:t>firms</w:t>
      </w:r>
      <w:r w:rsidRPr="009A3A42">
        <w:rPr>
          <w:rStyle w:val="StyleUnderline"/>
        </w:rPr>
        <w:t xml:space="preserve"> based upon their </w:t>
      </w:r>
      <w:r w:rsidRPr="00307589">
        <w:rPr>
          <w:rStyle w:val="Emphasis"/>
          <w:highlight w:val="cyan"/>
        </w:rPr>
        <w:t>avoidance of</w:t>
      </w:r>
      <w:r w:rsidRPr="009A3A42">
        <w:rPr>
          <w:rStyle w:val="Emphasis"/>
        </w:rPr>
        <w:t xml:space="preserve"> the </w:t>
      </w:r>
      <w:r w:rsidRPr="00307589">
        <w:rPr>
          <w:rStyle w:val="Emphasis"/>
          <w:highlight w:val="cyan"/>
        </w:rPr>
        <w:t>transaction costs</w:t>
      </w:r>
      <w:r w:rsidRPr="00860DF6">
        <w:rPr>
          <w:sz w:val="16"/>
        </w:rPr>
        <w:t xml:space="preserve"> of market relations. Notably, </w:t>
      </w:r>
      <w:r w:rsidRPr="009A3A42">
        <w:rPr>
          <w:rStyle w:val="StyleUnderline"/>
        </w:rPr>
        <w:t>this explanation and justification</w:t>
      </w:r>
      <w:r w:rsidRPr="00860DF6">
        <w:rPr>
          <w:sz w:val="16"/>
        </w:rPr>
        <w:t xml:space="preserve"> of firm-based coordination </w:t>
      </w:r>
      <w:r w:rsidRPr="00307589">
        <w:rPr>
          <w:rStyle w:val="StyleUnderline"/>
          <w:highlight w:val="cyan"/>
        </w:rPr>
        <w:t>was meant to distinguish it</w:t>
      </w:r>
      <w:r w:rsidRPr="00860DF6">
        <w:rPr>
          <w:sz w:val="16"/>
        </w:rPr>
        <w:t xml:space="preserve"> not only </w:t>
      </w:r>
      <w:r w:rsidRPr="00307589">
        <w:rPr>
          <w:rStyle w:val="StyleUnderline"/>
          <w:highlight w:val="cyan"/>
        </w:rPr>
        <w:t>from</w:t>
      </w:r>
      <w:r w:rsidRPr="00860DF6">
        <w:rPr>
          <w:sz w:val="16"/>
        </w:rPr>
        <w:t xml:space="preserve"> looser coordination outside the firm and in the market, but also from nontraditional, </w:t>
      </w:r>
      <w:r w:rsidRPr="00307589">
        <w:rPr>
          <w:rStyle w:val="Emphasis"/>
          <w:highlight w:val="cyan"/>
        </w:rPr>
        <w:t>democratic</w:t>
      </w:r>
      <w:r w:rsidRPr="009A3A42">
        <w:rPr>
          <w:rStyle w:val="Emphasis"/>
        </w:rPr>
        <w:t xml:space="preserve"> internal </w:t>
      </w:r>
      <w:r w:rsidRPr="00307589">
        <w:rPr>
          <w:rStyle w:val="Emphasis"/>
          <w:highlight w:val="cyan"/>
        </w:rPr>
        <w:t>organization</w:t>
      </w:r>
      <w:r w:rsidRPr="00307589">
        <w:rPr>
          <w:rStyle w:val="StyleUnderline"/>
          <w:highlight w:val="cyan"/>
        </w:rPr>
        <w:t>. The</w:t>
      </w:r>
      <w:r w:rsidRPr="009A3A42">
        <w:rPr>
          <w:rStyle w:val="StyleUnderline"/>
        </w:rPr>
        <w:t xml:space="preserve"> paradigm </w:t>
      </w:r>
      <w:r w:rsidRPr="00307589">
        <w:rPr>
          <w:rStyle w:val="StyleUnderline"/>
          <w:highlight w:val="cyan"/>
        </w:rPr>
        <w:t>firm</w:t>
      </w:r>
      <w:r w:rsidRPr="009A3A42">
        <w:rPr>
          <w:rStyle w:val="StyleUnderline"/>
        </w:rPr>
        <w:t xml:space="preserve"> on this view </w:t>
      </w:r>
      <w:r w:rsidRPr="00307589">
        <w:rPr>
          <w:rStyle w:val="StyleUnderline"/>
          <w:highlight w:val="cyan"/>
        </w:rPr>
        <w:t>is</w:t>
      </w:r>
      <w:r w:rsidRPr="009A3A42">
        <w:rPr>
          <w:rStyle w:val="StyleUnderline"/>
        </w:rPr>
        <w:t xml:space="preserve"> thus one in which </w:t>
      </w:r>
      <w:r w:rsidRPr="009A3A42">
        <w:rPr>
          <w:rStyle w:val="Emphasis"/>
        </w:rPr>
        <w:t>decisionmaking and organization</w:t>
      </w:r>
      <w:r w:rsidRPr="009A3A42">
        <w:rPr>
          <w:rStyle w:val="StyleUnderline"/>
        </w:rPr>
        <w:t xml:space="preserve"> is relatively </w:t>
      </w:r>
      <w:r w:rsidRPr="00307589">
        <w:rPr>
          <w:rStyle w:val="Emphasis"/>
          <w:highlight w:val="cyan"/>
        </w:rPr>
        <w:t>vertical</w:t>
      </w:r>
      <w:r w:rsidRPr="00860DF6">
        <w:rPr>
          <w:sz w:val="16"/>
        </w:rPr>
        <w:t xml:space="preserve">, in which </w:t>
      </w:r>
      <w:r w:rsidRPr="00307589">
        <w:rPr>
          <w:rStyle w:val="Emphasis"/>
          <w:highlight w:val="cyan"/>
        </w:rPr>
        <w:t>owners are not workers</w:t>
      </w:r>
      <w:r w:rsidRPr="009A3A42">
        <w:rPr>
          <w:rStyle w:val="StyleUnderline"/>
        </w:rPr>
        <w:t>, and</w:t>
      </w:r>
      <w:r w:rsidRPr="00860DF6">
        <w:rPr>
          <w:sz w:val="16"/>
        </w:rPr>
        <w:t xml:space="preserve"> which </w:t>
      </w:r>
      <w:r w:rsidRPr="009A3A42">
        <w:rPr>
          <w:rStyle w:val="StyleUnderline"/>
        </w:rPr>
        <w:t>owners elect management</w:t>
      </w:r>
      <w:r w:rsidRPr="00860DF6">
        <w:rPr>
          <w:sz w:val="16"/>
        </w:rPr>
        <w:t xml:space="preserve">. 146 </w:t>
      </w:r>
      <w:r w:rsidRPr="00307589">
        <w:rPr>
          <w:rStyle w:val="Emphasis"/>
          <w:highlight w:val="cyan"/>
        </w:rPr>
        <w:t>Work is</w:t>
      </w:r>
      <w:r w:rsidRPr="00860DF6">
        <w:rPr>
          <w:sz w:val="16"/>
        </w:rPr>
        <w:t xml:space="preserve"> separated from and </w:t>
      </w:r>
      <w:r w:rsidRPr="00307589">
        <w:rPr>
          <w:rStyle w:val="Emphasis"/>
          <w:highlight w:val="cyan"/>
        </w:rPr>
        <w:t>subordinated</w:t>
      </w:r>
      <w:r w:rsidRPr="00860DF6">
        <w:rPr>
          <w:sz w:val="16"/>
        </w:rPr>
        <w:t xml:space="preserve"> to ownership.14 7 In short, </w:t>
      </w:r>
      <w:r w:rsidRPr="009A3A42">
        <w:rPr>
          <w:rStyle w:val="Emphasis"/>
        </w:rPr>
        <w:t xml:space="preserve">managerial </w:t>
      </w:r>
      <w:r w:rsidRPr="00307589">
        <w:rPr>
          <w:rStyle w:val="Emphasis"/>
          <w:highlight w:val="cyan"/>
        </w:rPr>
        <w:t>hierarchies were central</w:t>
      </w:r>
      <w:r w:rsidRPr="009A3A42">
        <w:rPr>
          <w:rStyle w:val="StyleUnderline"/>
        </w:rPr>
        <w:t xml:space="preserve"> to the benefits of firm-based coordination</w:t>
      </w:r>
      <w:r w:rsidRPr="00860DF6">
        <w:rPr>
          <w:sz w:val="16"/>
        </w:rPr>
        <w:t xml:space="preserve"> in both Williamson's thought and that of other influential contemporaries. 148</w:t>
      </w:r>
    </w:p>
    <w:p w14:paraId="4A207F8A" w14:textId="77777777" w:rsidR="00DD0537" w:rsidRPr="00860DF6" w:rsidRDefault="00DD0537" w:rsidP="00DD0537">
      <w:pPr>
        <w:rPr>
          <w:sz w:val="16"/>
        </w:rPr>
      </w:pPr>
      <w:r w:rsidRPr="00860DF6">
        <w:rPr>
          <w:sz w:val="16"/>
        </w:rPr>
        <w:t xml:space="preserve">It is </w:t>
      </w:r>
      <w:r w:rsidRPr="00307589">
        <w:rPr>
          <w:rStyle w:val="Emphasis"/>
          <w:highlight w:val="cyan"/>
        </w:rPr>
        <w:t>this</w:t>
      </w:r>
      <w:r w:rsidRPr="009A3A42">
        <w:rPr>
          <w:rStyle w:val="Emphasis"/>
        </w:rPr>
        <w:t xml:space="preserve"> body of thought</w:t>
      </w:r>
      <w:r w:rsidRPr="00860DF6">
        <w:rPr>
          <w:sz w:val="16"/>
        </w:rPr>
        <w:t xml:space="preserve">, </w:t>
      </w:r>
      <w:r w:rsidRPr="009A3A42">
        <w:rPr>
          <w:rStyle w:val="StyleUnderline"/>
        </w:rPr>
        <w:t>and the supposed</w:t>
      </w:r>
      <w:r w:rsidRPr="00860DF6">
        <w:rPr>
          <w:sz w:val="16"/>
        </w:rPr>
        <w:t xml:space="preserve"> operational or productive </w:t>
      </w:r>
      <w:r w:rsidRPr="009A3A42">
        <w:rPr>
          <w:rStyle w:val="StyleUnderline"/>
        </w:rPr>
        <w:t>efficiencies that it imputed to the hierarchically organized firm</w:t>
      </w:r>
      <w:r w:rsidRPr="00860DF6">
        <w:rPr>
          <w:sz w:val="16"/>
        </w:rPr>
        <w:t xml:space="preserve">, that </w:t>
      </w:r>
      <w:r w:rsidRPr="00307589">
        <w:rPr>
          <w:rStyle w:val="StyleUnderline"/>
          <w:highlight w:val="cyan"/>
        </w:rPr>
        <w:t>was</w:t>
      </w:r>
      <w:r w:rsidRPr="00860DF6">
        <w:rPr>
          <w:sz w:val="16"/>
        </w:rPr>
        <w:t xml:space="preserve"> directly infused into </w:t>
      </w:r>
      <w:r w:rsidRPr="00307589">
        <w:rPr>
          <w:rStyle w:val="Emphasis"/>
          <w:highlight w:val="cyan"/>
        </w:rPr>
        <w:t>the bloodstream of antitrust</w:t>
      </w:r>
      <w:r w:rsidRPr="009A3A42">
        <w:rPr>
          <w:rStyle w:val="Emphasis"/>
        </w:rPr>
        <w:t xml:space="preserve"> law </w:t>
      </w:r>
      <w:r w:rsidRPr="00307589">
        <w:rPr>
          <w:rStyle w:val="Emphasis"/>
          <w:highlight w:val="cyan"/>
        </w:rPr>
        <w:t>through Bork</w:t>
      </w:r>
      <w:r w:rsidRPr="00860DF6">
        <w:rPr>
          <w:sz w:val="16"/>
        </w:rPr>
        <w:t xml:space="preserve">.14'9 </w:t>
      </w:r>
      <w:r w:rsidRPr="009A3A42">
        <w:rPr>
          <w:rStyle w:val="StyleUnderline"/>
        </w:rPr>
        <w:t xml:space="preserve">This infusion effectively expanded and magnified the preferential treatment of </w:t>
      </w:r>
      <w:r w:rsidRPr="009A3A42">
        <w:rPr>
          <w:rStyle w:val="Emphasis"/>
        </w:rPr>
        <w:t>hierarchical coordination</w:t>
      </w:r>
      <w:r w:rsidRPr="00860DF6">
        <w:rPr>
          <w:sz w:val="16"/>
        </w:rPr>
        <w:t xml:space="preserve"> associated </w:t>
      </w:r>
      <w:r w:rsidRPr="009A3A42">
        <w:rPr>
          <w:rStyle w:val="Emphasis"/>
        </w:rPr>
        <w:t>with concentrated ownership</w:t>
      </w:r>
      <w:r w:rsidRPr="00860DF6">
        <w:rPr>
          <w:sz w:val="16"/>
        </w:rPr>
        <w:t>-already present in the form of the firm exemption itself-</w:t>
      </w:r>
      <w:r w:rsidRPr="009A3A42">
        <w:rPr>
          <w:rStyle w:val="StyleUnderline"/>
        </w:rPr>
        <w:t xml:space="preserve">by furnishing a conceptual basis for a </w:t>
      </w:r>
      <w:r w:rsidRPr="00307589">
        <w:rPr>
          <w:rStyle w:val="StyleUnderline"/>
          <w:highlight w:val="cyan"/>
        </w:rPr>
        <w:t>more permissive</w:t>
      </w:r>
      <w:r w:rsidRPr="009A3A42">
        <w:rPr>
          <w:rStyle w:val="StyleUnderline"/>
        </w:rPr>
        <w:t xml:space="preserve"> attitude both to </w:t>
      </w:r>
      <w:r w:rsidRPr="00307589">
        <w:rPr>
          <w:rStyle w:val="StyleUnderline"/>
          <w:highlight w:val="cyan"/>
        </w:rPr>
        <w:t>corporate mergers</w:t>
      </w:r>
      <w:r w:rsidRPr="009A3A42">
        <w:rPr>
          <w:rStyle w:val="StyleUnderline"/>
        </w:rPr>
        <w:t xml:space="preserve"> and to partial integration through vertical restraints</w:t>
      </w:r>
      <w:r w:rsidRPr="00860DF6">
        <w:rPr>
          <w:sz w:val="16"/>
        </w:rPr>
        <w:t>.</w:t>
      </w:r>
    </w:p>
    <w:p w14:paraId="5BC9AD38" w14:textId="77777777" w:rsidR="00DD0537" w:rsidRPr="00860DF6" w:rsidRDefault="00DD0537" w:rsidP="00DD0537">
      <w:pPr>
        <w:rPr>
          <w:sz w:val="16"/>
        </w:rPr>
      </w:pPr>
      <w:r w:rsidRPr="009A3A42">
        <w:rPr>
          <w:rStyle w:val="StyleUnderline"/>
        </w:rPr>
        <w:t xml:space="preserve">These </w:t>
      </w:r>
      <w:r w:rsidRPr="00307589">
        <w:rPr>
          <w:rStyle w:val="Emphasis"/>
          <w:highlight w:val="cyan"/>
        </w:rPr>
        <w:t>productive efficiencies</w:t>
      </w:r>
      <w:r w:rsidRPr="00307589">
        <w:rPr>
          <w:rStyle w:val="StyleUnderline"/>
          <w:highlight w:val="cyan"/>
        </w:rPr>
        <w:t xml:space="preserve"> have </w:t>
      </w:r>
      <w:r w:rsidRPr="00307589">
        <w:rPr>
          <w:rStyle w:val="Emphasis"/>
          <w:highlight w:val="cyan"/>
        </w:rPr>
        <w:t>nothing to do with</w:t>
      </w:r>
      <w:r w:rsidRPr="00860DF6">
        <w:rPr>
          <w:sz w:val="16"/>
        </w:rPr>
        <w:t xml:space="preserve"> the notion of </w:t>
      </w:r>
      <w:r w:rsidRPr="00307589">
        <w:rPr>
          <w:rStyle w:val="Emphasis"/>
          <w:highlight w:val="cyan"/>
        </w:rPr>
        <w:t>economic efficiency</w:t>
      </w:r>
      <w:r w:rsidRPr="00860DF6">
        <w:rPr>
          <w:sz w:val="16"/>
        </w:rPr>
        <w:t xml:space="preserve"> upon which the current antitrust paradigm generally justifies itself; </w:t>
      </w:r>
      <w:r w:rsidRPr="00307589">
        <w:rPr>
          <w:rStyle w:val="StyleUnderline"/>
        </w:rPr>
        <w:t>they are a not a species</w:t>
      </w:r>
      <w:r w:rsidRPr="00326937">
        <w:rPr>
          <w:rStyle w:val="StyleUnderline"/>
        </w:rPr>
        <w:t xml:space="preserve">, subset, or cousin of this concept. </w:t>
      </w:r>
      <w:r w:rsidRPr="00307589">
        <w:rPr>
          <w:rStyle w:val="StyleUnderline"/>
          <w:highlight w:val="cyan"/>
        </w:rPr>
        <w:t>They are not</w:t>
      </w:r>
      <w:r w:rsidRPr="00326937">
        <w:rPr>
          <w:rStyle w:val="StyleUnderline"/>
        </w:rPr>
        <w:t xml:space="preserve"> derived from or </w:t>
      </w:r>
      <w:r w:rsidRPr="00307589">
        <w:rPr>
          <w:rStyle w:val="StyleUnderline"/>
          <w:highlight w:val="cyan"/>
        </w:rPr>
        <w:t>related to</w:t>
      </w:r>
      <w:r w:rsidRPr="00860DF6">
        <w:rPr>
          <w:sz w:val="16"/>
        </w:rPr>
        <w:t xml:space="preserve"> the notion of </w:t>
      </w:r>
      <w:r w:rsidRPr="00307589">
        <w:rPr>
          <w:rStyle w:val="StyleUnderline"/>
          <w:highlight w:val="cyan"/>
        </w:rPr>
        <w:t>a competitive market</w:t>
      </w:r>
      <w:r w:rsidRPr="00860DF6">
        <w:rPr>
          <w:sz w:val="16"/>
        </w:rPr>
        <w:t>, as allocative economic efficiency is</w:t>
      </w:r>
      <w:r w:rsidRPr="00307589">
        <w:rPr>
          <w:sz w:val="16"/>
        </w:rPr>
        <w:t xml:space="preserve">. </w:t>
      </w:r>
      <w:r w:rsidRPr="00307589">
        <w:rPr>
          <w:rStyle w:val="StyleUnderline"/>
          <w:highlight w:val="cyan"/>
        </w:rPr>
        <w:t>They exist</w:t>
      </w:r>
      <w:r w:rsidRPr="00307589">
        <w:rPr>
          <w:rStyle w:val="StyleUnderline"/>
        </w:rPr>
        <w:t xml:space="preserve"> in the way that they are posited if and only if an empirical claim about organizing human activity and technological functioning </w:t>
      </w:r>
      <w:r w:rsidRPr="00307589">
        <w:rPr>
          <w:rStyle w:val="StyleUnderline"/>
          <w:highlight w:val="cyan"/>
        </w:rPr>
        <w:t>in time and space</w:t>
      </w:r>
      <w:r w:rsidRPr="00307589">
        <w:rPr>
          <w:rStyle w:val="StyleUnderline"/>
        </w:rPr>
        <w:t xml:space="preserve"> is correct. This specificity, </w:t>
      </w:r>
      <w:r w:rsidRPr="00307589">
        <w:rPr>
          <w:rStyle w:val="StyleUnderline"/>
          <w:highlight w:val="cyan"/>
        </w:rPr>
        <w:t>which</w:t>
      </w:r>
      <w:r w:rsidRPr="00307589">
        <w:rPr>
          <w:rStyle w:val="StyleUnderline"/>
        </w:rPr>
        <w:t xml:space="preserve"> quite clearly </w:t>
      </w:r>
      <w:r w:rsidRPr="00307589">
        <w:rPr>
          <w:rStyle w:val="StyleUnderline"/>
          <w:highlight w:val="cyan"/>
        </w:rPr>
        <w:t xml:space="preserve">implicates </w:t>
      </w:r>
      <w:r w:rsidRPr="00307589">
        <w:rPr>
          <w:rStyle w:val="StyleUnderline"/>
        </w:rPr>
        <w:t xml:space="preserve">technological, social and historical </w:t>
      </w:r>
      <w:r w:rsidRPr="00307589">
        <w:rPr>
          <w:rStyle w:val="StyleUnderline"/>
          <w:highlight w:val="cyan"/>
        </w:rPr>
        <w:t xml:space="preserve">contingencies, </w:t>
      </w:r>
      <w:r w:rsidRPr="00307589">
        <w:rPr>
          <w:rStyle w:val="StyleUnderline"/>
        </w:rPr>
        <w:t>is</w:t>
      </w:r>
      <w:r w:rsidRPr="00307589">
        <w:rPr>
          <w:sz w:val="16"/>
        </w:rPr>
        <w:t xml:space="preserve"> also</w:t>
      </w:r>
      <w:r w:rsidRPr="00307589">
        <w:rPr>
          <w:rStyle w:val="StyleUnderline"/>
        </w:rPr>
        <w:t xml:space="preserve"> why </w:t>
      </w:r>
      <w:r w:rsidRPr="00307589">
        <w:rPr>
          <w:rStyle w:val="StyleUnderline"/>
          <w:highlight w:val="cyan"/>
        </w:rPr>
        <w:t xml:space="preserve">we should be </w:t>
      </w:r>
      <w:r w:rsidRPr="00307589">
        <w:rPr>
          <w:rStyle w:val="Emphasis"/>
          <w:highlight w:val="cyan"/>
        </w:rPr>
        <w:t>skeptical of how universally</w:t>
      </w:r>
      <w:r w:rsidRPr="00307589">
        <w:rPr>
          <w:rStyle w:val="Emphasis"/>
        </w:rPr>
        <w:t xml:space="preserve"> such </w:t>
      </w:r>
      <w:r w:rsidRPr="00307589">
        <w:rPr>
          <w:rStyle w:val="Emphasis"/>
          <w:highlight w:val="cyan"/>
        </w:rPr>
        <w:t>productive efficiencies exist</w:t>
      </w:r>
      <w:r w:rsidRPr="00860DF6">
        <w:rPr>
          <w:sz w:val="16"/>
        </w:rPr>
        <w:t>.</w:t>
      </w:r>
    </w:p>
    <w:p w14:paraId="6307203F" w14:textId="77777777" w:rsidR="00DD0537" w:rsidRPr="00860DF6" w:rsidRDefault="00DD0537" w:rsidP="00DD0537">
      <w:pPr>
        <w:rPr>
          <w:sz w:val="16"/>
        </w:rPr>
      </w:pPr>
      <w:r w:rsidRPr="00326937">
        <w:rPr>
          <w:rStyle w:val="StyleUnderline"/>
        </w:rPr>
        <w:t>It might be argued that productive efficiency is related to the presumed goal of ideal theory</w:t>
      </w:r>
      <w:r w:rsidRPr="00860DF6">
        <w:rPr>
          <w:sz w:val="16"/>
        </w:rPr>
        <w:t xml:space="preserve"> insofar as its proponents claim that it is output-enhancing. First, just as </w:t>
      </w:r>
      <w:r w:rsidRPr="00307589">
        <w:rPr>
          <w:rStyle w:val="Emphasis"/>
          <w:highlight w:val="cyan"/>
        </w:rPr>
        <w:t>lower prices</w:t>
      </w:r>
      <w:r w:rsidRPr="00860DF6">
        <w:rPr>
          <w:sz w:val="16"/>
        </w:rPr>
        <w:t xml:space="preserve">, relative to any given real-world reference point, </w:t>
      </w:r>
      <w:r w:rsidRPr="00307589">
        <w:rPr>
          <w:rStyle w:val="Emphasis"/>
          <w:highlight w:val="cyan"/>
        </w:rPr>
        <w:t>are not necessarily efficient</w:t>
      </w:r>
      <w:r w:rsidRPr="00326937">
        <w:rPr>
          <w:rStyle w:val="Emphasis"/>
        </w:rPr>
        <w:t>, neither is higher output</w:t>
      </w:r>
      <w:r w:rsidRPr="00860DF6">
        <w:rPr>
          <w:sz w:val="16"/>
        </w:rPr>
        <w:t xml:space="preserve">. Moreover, </w:t>
      </w:r>
      <w:r w:rsidRPr="00307589">
        <w:rPr>
          <w:rStyle w:val="StyleUnderline"/>
          <w:highlight w:val="cyan"/>
        </w:rPr>
        <w:t xml:space="preserve">the argument that </w:t>
      </w:r>
      <w:r w:rsidRPr="00307589">
        <w:rPr>
          <w:rStyle w:val="StyleUnderline"/>
          <w:highlight w:val="cyan"/>
        </w:rPr>
        <w:lastRenderedPageBreak/>
        <w:t xml:space="preserve">hierarchical </w:t>
      </w:r>
      <w:r w:rsidRPr="00307589">
        <w:rPr>
          <w:rStyle w:val="StyleUnderline"/>
        </w:rPr>
        <w:t>control</w:t>
      </w:r>
      <w:r w:rsidRPr="00307589">
        <w:rPr>
          <w:rStyle w:val="StyleUnderline"/>
          <w:highlight w:val="cyan"/>
        </w:rPr>
        <w:t>, rather than more democratic coordination, is output enhancing is based upon a</w:t>
      </w:r>
      <w:r w:rsidRPr="00326937">
        <w:rPr>
          <w:rStyle w:val="StyleUnderline"/>
        </w:rPr>
        <w:t xml:space="preserve"> causal </w:t>
      </w:r>
      <w:r w:rsidRPr="00307589">
        <w:rPr>
          <w:rStyle w:val="StyleUnderline"/>
        </w:rPr>
        <w:t xml:space="preserve">mechanism that is entirely distinct from economic competition-and instead consists in a </w:t>
      </w:r>
      <w:r w:rsidRPr="00307589">
        <w:rPr>
          <w:rStyle w:val="Emphasis"/>
          <w:highlight w:val="cyan"/>
        </w:rPr>
        <w:t>restraint upon competition</w:t>
      </w:r>
      <w:r w:rsidRPr="00326937">
        <w:rPr>
          <w:rStyle w:val="StyleUnderline"/>
        </w:rPr>
        <w:t>. The Borkian concept of productive efficiency indeed expressly posits that some restraints on competition</w:t>
      </w:r>
      <w:r w:rsidRPr="00860DF6">
        <w:rPr>
          <w:sz w:val="16"/>
        </w:rPr>
        <w:t xml:space="preserve"> ultimately </w:t>
      </w:r>
      <w:r w:rsidRPr="00326937">
        <w:rPr>
          <w:rStyle w:val="StyleUnderline"/>
        </w:rPr>
        <w:t>enhance output, and thus should be permitted</w:t>
      </w:r>
      <w:r w:rsidRPr="00860DF6">
        <w:rPr>
          <w:sz w:val="16"/>
        </w:rPr>
        <w:t xml:space="preserve"> as exceptions to the general procompetition norm. </w:t>
      </w:r>
      <w:r w:rsidRPr="00326937">
        <w:rPr>
          <w:rStyle w:val="StyleUnderline"/>
        </w:rPr>
        <w:t>Just like</w:t>
      </w:r>
      <w:r w:rsidRPr="00860DF6">
        <w:rPr>
          <w:sz w:val="16"/>
        </w:rPr>
        <w:t xml:space="preserve"> the </w:t>
      </w:r>
      <w:r w:rsidRPr="00326937">
        <w:rPr>
          <w:rStyle w:val="StyleUnderline"/>
        </w:rPr>
        <w:t>other</w:t>
      </w:r>
      <w:r w:rsidRPr="00860DF6">
        <w:rPr>
          <w:sz w:val="16"/>
        </w:rPr>
        <w:t xml:space="preserve"> two </w:t>
      </w:r>
      <w:r w:rsidRPr="00307589">
        <w:rPr>
          <w:rStyle w:val="StyleUnderline"/>
          <w:highlight w:val="cyan"/>
        </w:rPr>
        <w:t>homonym-pairs</w:t>
      </w:r>
      <w:r w:rsidRPr="00860DF6">
        <w:rPr>
          <w:sz w:val="16"/>
        </w:rPr>
        <w:t xml:space="preserve"> organized around the ideal-state supplied by neoclassical theory on the one hand, and some other substantive normative benchmark, </w:t>
      </w:r>
      <w:r w:rsidRPr="00326937">
        <w:rPr>
          <w:rStyle w:val="StyleUnderline"/>
        </w:rPr>
        <w:t xml:space="preserve">ultimately </w:t>
      </w:r>
      <w:r w:rsidRPr="00307589">
        <w:rPr>
          <w:rStyle w:val="StyleUnderline"/>
        </w:rPr>
        <w:t xml:space="preserve">having to do with </w:t>
      </w:r>
      <w:r w:rsidRPr="00307589">
        <w:rPr>
          <w:rStyle w:val="Emphasis"/>
        </w:rPr>
        <w:t>lower consumer prices and hierarchical coordination</w:t>
      </w:r>
      <w:r w:rsidRPr="00307589">
        <w:rPr>
          <w:sz w:val="16"/>
        </w:rPr>
        <w:t xml:space="preserve">, on the other, </w:t>
      </w:r>
      <w:r w:rsidRPr="00307589">
        <w:rPr>
          <w:rStyle w:val="StyleUnderline"/>
        </w:rPr>
        <w:t xml:space="preserve">productive efficiency and allocative efficiency are no more than mere homonyms. This pair of homonyms, both terms of art, are all the more likely to </w:t>
      </w:r>
      <w:r w:rsidRPr="00307589">
        <w:rPr>
          <w:rStyle w:val="StyleUnderline"/>
          <w:highlight w:val="cyan"/>
        </w:rPr>
        <w:t>blend in</w:t>
      </w:r>
      <w:r w:rsidRPr="00326937">
        <w:rPr>
          <w:rStyle w:val="StyleUnderline"/>
        </w:rPr>
        <w:t xml:space="preserve"> everyday </w:t>
      </w:r>
      <w:r w:rsidRPr="00307589">
        <w:rPr>
          <w:rStyle w:val="Emphasis"/>
          <w:highlight w:val="cyan"/>
        </w:rPr>
        <w:t>legal</w:t>
      </w:r>
      <w:r w:rsidRPr="00326937">
        <w:rPr>
          <w:rStyle w:val="Emphasis"/>
        </w:rPr>
        <w:t xml:space="preserve"> and institutional </w:t>
      </w:r>
      <w:r w:rsidRPr="00307589">
        <w:rPr>
          <w:rStyle w:val="Emphasis"/>
          <w:highlight w:val="cyan"/>
        </w:rPr>
        <w:t>practice</w:t>
      </w:r>
      <w:r w:rsidRPr="00860DF6">
        <w:rPr>
          <w:sz w:val="16"/>
        </w:rPr>
        <w:t>. I will henceforth refer to them as efficiency and efficiencyB.</w:t>
      </w:r>
    </w:p>
    <w:p w14:paraId="236D081A" w14:textId="77777777" w:rsidR="00DD0537" w:rsidRPr="00860DF6" w:rsidRDefault="00DD0537" w:rsidP="00DD0537">
      <w:pPr>
        <w:rPr>
          <w:sz w:val="16"/>
        </w:rPr>
      </w:pPr>
      <w:r w:rsidRPr="00307589">
        <w:rPr>
          <w:rStyle w:val="StyleUnderline"/>
          <w:highlight w:val="cyan"/>
        </w:rPr>
        <w:t xml:space="preserve">Efficiency is used to </w:t>
      </w:r>
      <w:r w:rsidRPr="00307589">
        <w:rPr>
          <w:rStyle w:val="Emphasis"/>
          <w:highlight w:val="cyan"/>
        </w:rPr>
        <w:t>discipline workers</w:t>
      </w:r>
      <w:r w:rsidRPr="00860DF6">
        <w:rPr>
          <w:sz w:val="16"/>
        </w:rPr>
        <w:t>-</w:t>
      </w:r>
      <w:r w:rsidRPr="00326937">
        <w:rPr>
          <w:rStyle w:val="StyleUnderline"/>
        </w:rPr>
        <w:t>and anyone else whose economic coordination is not mediated by a large firm</w:t>
      </w:r>
      <w:r w:rsidRPr="00860DF6">
        <w:rPr>
          <w:sz w:val="16"/>
        </w:rPr>
        <w:t>-</w:t>
      </w:r>
      <w:r w:rsidRPr="00326937">
        <w:rPr>
          <w:rStyle w:val="StyleUnderline"/>
        </w:rPr>
        <w:t xml:space="preserve">even as </w:t>
      </w:r>
      <w:r w:rsidRPr="00307589">
        <w:rPr>
          <w:rStyle w:val="StyleUnderline"/>
          <w:highlight w:val="cyan"/>
        </w:rPr>
        <w:t xml:space="preserve">efficiencyB is deployed to </w:t>
      </w:r>
      <w:r w:rsidRPr="00307589">
        <w:rPr>
          <w:rStyle w:val="Emphasis"/>
          <w:highlight w:val="cyan"/>
        </w:rPr>
        <w:t>justify coordination controlled by large firms</w:t>
      </w:r>
      <w:r w:rsidRPr="00860DF6">
        <w:rPr>
          <w:sz w:val="16"/>
        </w:rPr>
        <w:t xml:space="preserve">. In other words, </w:t>
      </w:r>
      <w:r w:rsidRPr="00307589">
        <w:rPr>
          <w:rStyle w:val="StyleUnderline"/>
        </w:rPr>
        <w:t>efficiency</w:t>
      </w:r>
      <w:r w:rsidRPr="00326937">
        <w:rPr>
          <w:rStyle w:val="StyleUnderline"/>
        </w:rPr>
        <w:t xml:space="preserve"> is used </w:t>
      </w:r>
      <w:r w:rsidRPr="00307589">
        <w:rPr>
          <w:rStyle w:val="StyleUnderline"/>
          <w:highlight w:val="cyan"/>
        </w:rPr>
        <w:t xml:space="preserve">to </w:t>
      </w:r>
      <w:r w:rsidRPr="00307589">
        <w:rPr>
          <w:rStyle w:val="Emphasis"/>
          <w:highlight w:val="cyan"/>
        </w:rPr>
        <w:t>attack all disfavored forms of</w:t>
      </w:r>
      <w:r w:rsidRPr="00326937">
        <w:rPr>
          <w:rStyle w:val="Emphasis"/>
        </w:rPr>
        <w:t xml:space="preserve"> economic </w:t>
      </w:r>
      <w:r w:rsidRPr="00307589">
        <w:rPr>
          <w:rStyle w:val="Emphasis"/>
          <w:highlight w:val="cyan"/>
        </w:rPr>
        <w:t>coordination</w:t>
      </w:r>
      <w:r w:rsidRPr="00860DF6">
        <w:rPr>
          <w:sz w:val="16"/>
        </w:rPr>
        <w:t xml:space="preserve">, </w:t>
      </w:r>
      <w:r w:rsidRPr="00307589">
        <w:rPr>
          <w:rStyle w:val="StyleUnderline"/>
          <w:highlight w:val="cyan"/>
        </w:rPr>
        <w:t>from</w:t>
      </w:r>
      <w:r w:rsidRPr="00860DF6">
        <w:rPr>
          <w:sz w:val="16"/>
        </w:rPr>
        <w:t xml:space="preserve"> cartels to </w:t>
      </w:r>
      <w:r w:rsidRPr="00307589">
        <w:rPr>
          <w:rStyle w:val="Emphasis"/>
          <w:highlight w:val="cyan"/>
        </w:rPr>
        <w:t>unions to public market coordination</w:t>
      </w:r>
      <w:r w:rsidRPr="00326937">
        <w:rPr>
          <w:rStyle w:val="StyleUnderline"/>
        </w:rPr>
        <w:t xml:space="preserve">. </w:t>
      </w:r>
      <w:r w:rsidRPr="00307589">
        <w:rPr>
          <w:rStyle w:val="StyleUnderline"/>
          <w:highlight w:val="cyan"/>
        </w:rPr>
        <w:t xml:space="preserve">Yet </w:t>
      </w:r>
      <w:r w:rsidRPr="00307589">
        <w:rPr>
          <w:rStyle w:val="StyleUnderline"/>
        </w:rPr>
        <w:t>efficiencyB</w:t>
      </w:r>
      <w:r w:rsidRPr="00326937">
        <w:rPr>
          <w:rStyle w:val="StyleUnderline"/>
        </w:rPr>
        <w:t xml:space="preserve"> is used </w:t>
      </w:r>
      <w:r w:rsidRPr="00307589">
        <w:rPr>
          <w:rStyle w:val="StyleUnderline"/>
          <w:highlight w:val="cyan"/>
        </w:rPr>
        <w:t>to defend</w:t>
      </w:r>
      <w:r w:rsidRPr="00326937">
        <w:rPr>
          <w:rStyle w:val="StyleUnderline"/>
        </w:rPr>
        <w:t xml:space="preserve"> economic coordination</w:t>
      </w:r>
      <w:r w:rsidRPr="00860DF6">
        <w:rPr>
          <w:sz w:val="16"/>
        </w:rPr>
        <w:t xml:space="preserve"> performed </w:t>
      </w:r>
      <w:r w:rsidRPr="00326937">
        <w:rPr>
          <w:rStyle w:val="StyleUnderline"/>
        </w:rPr>
        <w:t>through</w:t>
      </w:r>
      <w:r w:rsidRPr="00860DF6">
        <w:rPr>
          <w:sz w:val="16"/>
        </w:rPr>
        <w:t xml:space="preserve"> the mechanism of </w:t>
      </w:r>
      <w:r w:rsidRPr="00307589">
        <w:rPr>
          <w:rStyle w:val="StyleUnderline"/>
          <w:highlight w:val="cyan"/>
        </w:rPr>
        <w:t>a large</w:t>
      </w:r>
      <w:r w:rsidRPr="00326937">
        <w:rPr>
          <w:rStyle w:val="StyleUnderline"/>
        </w:rPr>
        <w:t xml:space="preserve">, powerful </w:t>
      </w:r>
      <w:r w:rsidRPr="00307589">
        <w:rPr>
          <w:rStyle w:val="StyleUnderline"/>
          <w:highlight w:val="cyan"/>
        </w:rPr>
        <w:t>firm</w:t>
      </w:r>
      <w:r w:rsidRPr="00326937">
        <w:rPr>
          <w:rStyle w:val="StyleUnderline"/>
        </w:rPr>
        <w:t>.</w:t>
      </w:r>
      <w:r w:rsidRPr="00860DF6">
        <w:rPr>
          <w:sz w:val="16"/>
        </w:rPr>
        <w:t xml:space="preserve"> The two are judged by different metrics, and that </w:t>
      </w:r>
      <w:r w:rsidRPr="00307589">
        <w:rPr>
          <w:rStyle w:val="StyleUnderline"/>
          <w:highlight w:val="cyan"/>
        </w:rPr>
        <w:t xml:space="preserve">differential judging is </w:t>
      </w:r>
      <w:r w:rsidRPr="00307589">
        <w:rPr>
          <w:rStyle w:val="Emphasis"/>
          <w:highlight w:val="cyan"/>
        </w:rPr>
        <w:t>written into the law</w:t>
      </w:r>
      <w:r w:rsidRPr="00326937">
        <w:rPr>
          <w:rStyle w:val="Emphasis"/>
        </w:rPr>
        <w:t xml:space="preserve"> itself</w:t>
      </w:r>
      <w:r w:rsidRPr="00860DF6">
        <w:rPr>
          <w:sz w:val="16"/>
        </w:rPr>
        <w:t>. Thus, even if consumer welfare were accepted as the substantive benchmark, horizontal coordination beyond firm boundaries is barred from showing that it produces such benefits, while corporate mergers are in many cases presumed to produce these benefits.</w:t>
      </w:r>
    </w:p>
    <w:p w14:paraId="28DC808C" w14:textId="77777777" w:rsidR="00DD0537" w:rsidRPr="00860DF6" w:rsidRDefault="00DD0537" w:rsidP="00DD0537">
      <w:pPr>
        <w:rPr>
          <w:sz w:val="16"/>
        </w:rPr>
      </w:pPr>
      <w:r w:rsidRPr="00307589">
        <w:rPr>
          <w:sz w:val="16"/>
        </w:rPr>
        <w:t xml:space="preserve">The reason for this is that, generally speaking, </w:t>
      </w:r>
      <w:r w:rsidRPr="00307589">
        <w:rPr>
          <w:rStyle w:val="StyleUnderline"/>
        </w:rPr>
        <w:t>increasing coordination among producers</w:t>
      </w:r>
      <w:r w:rsidRPr="00307589">
        <w:rPr>
          <w:sz w:val="16"/>
        </w:rPr>
        <w:t>-whether by merger or by coordination beyond firm boundaries-</w:t>
      </w:r>
      <w:r w:rsidRPr="00307589">
        <w:rPr>
          <w:rStyle w:val="StyleUnderline"/>
        </w:rPr>
        <w:t>is presumed to increase consumer prices</w:t>
      </w:r>
      <w:r w:rsidRPr="00307589">
        <w:rPr>
          <w:sz w:val="16"/>
        </w:rPr>
        <w:t xml:space="preserve"> and reduce output. Bork is quite clear about this: "Mergers eliminate rivalry between the participating firms even more effectively than do cartels, and they are much more permanent."" But Bork goes on to say that </w:t>
      </w:r>
      <w:r w:rsidRPr="00307589">
        <w:rPr>
          <w:rStyle w:val="StyleUnderline"/>
          <w:highlight w:val="cyan"/>
        </w:rPr>
        <w:t>the "disparity"</w:t>
      </w:r>
      <w:r w:rsidRPr="00307589">
        <w:rPr>
          <w:rStyle w:val="StyleUnderline"/>
        </w:rPr>
        <w:t xml:space="preserve"> in the treatment of cartels and mergers</w:t>
      </w:r>
      <w:r w:rsidRPr="00307589">
        <w:rPr>
          <w:sz w:val="16"/>
        </w:rPr>
        <w:t>-a disparity whose intensification he advocated-"</w:t>
      </w:r>
      <w:r w:rsidRPr="00307589">
        <w:rPr>
          <w:rStyle w:val="StyleUnderline"/>
          <w:highlight w:val="cyan"/>
        </w:rPr>
        <w:t>is explainable</w:t>
      </w:r>
      <w:r w:rsidRPr="00307589">
        <w:rPr>
          <w:rStyle w:val="StyleUnderline"/>
        </w:rPr>
        <w:t xml:space="preserve"> in terms of, and </w:t>
      </w:r>
      <w:r w:rsidRPr="00307589">
        <w:rPr>
          <w:rStyle w:val="Emphasis"/>
          <w:highlight w:val="cyan"/>
        </w:rPr>
        <w:t xml:space="preserve">only </w:t>
      </w:r>
      <w:r w:rsidRPr="00307589">
        <w:rPr>
          <w:rStyle w:val="StyleUnderline"/>
          <w:highlight w:val="cyan"/>
        </w:rPr>
        <w:t>in</w:t>
      </w:r>
      <w:r w:rsidRPr="00307589">
        <w:rPr>
          <w:rStyle w:val="StyleUnderline"/>
        </w:rPr>
        <w:t xml:space="preserve"> terms of, a </w:t>
      </w:r>
      <w:r w:rsidRPr="00307589">
        <w:rPr>
          <w:rStyle w:val="Emphasis"/>
        </w:rPr>
        <w:t xml:space="preserve">policy of </w:t>
      </w:r>
      <w:r w:rsidRPr="00307589">
        <w:rPr>
          <w:rStyle w:val="Emphasis"/>
          <w:highlight w:val="cyan"/>
        </w:rPr>
        <w:t>consumer welfare</w:t>
      </w:r>
      <w:r w:rsidRPr="00307589">
        <w:rPr>
          <w:sz w:val="16"/>
        </w:rPr>
        <w:t>."" In other words, "</w:t>
      </w:r>
      <w:r w:rsidRPr="00307589">
        <w:rPr>
          <w:rStyle w:val="StyleUnderline"/>
        </w:rPr>
        <w:t>a preference for [productive] efficiency,</w:t>
      </w:r>
      <w:r w:rsidRPr="00307589">
        <w:rPr>
          <w:sz w:val="16"/>
        </w:rPr>
        <w:t>" which implies the preference for mergers over cartels, "</w:t>
      </w:r>
      <w:r w:rsidRPr="00307589">
        <w:rPr>
          <w:rStyle w:val="StyleUnderline"/>
        </w:rPr>
        <w:t xml:space="preserve">is explainable only by a </w:t>
      </w:r>
      <w:r w:rsidRPr="00307589">
        <w:rPr>
          <w:rStyle w:val="Emphasis"/>
        </w:rPr>
        <w:t>proconsumer policy</w:t>
      </w:r>
      <w:r w:rsidRPr="00307589">
        <w:rPr>
          <w:sz w:val="16"/>
        </w:rPr>
        <w:t xml:space="preserve">.""' </w:t>
      </w:r>
      <w:r w:rsidRPr="00307589">
        <w:rPr>
          <w:rStyle w:val="StyleUnderline"/>
        </w:rPr>
        <w:t>Bork was making a very specific point</w:t>
      </w:r>
      <w:r w:rsidRPr="00307589">
        <w:rPr>
          <w:sz w:val="16"/>
        </w:rPr>
        <w:t xml:space="preserve"> here: that </w:t>
      </w:r>
      <w:r w:rsidRPr="00307589">
        <w:rPr>
          <w:rStyle w:val="Emphasis"/>
        </w:rPr>
        <w:t>this preference for mergers over cartels was already in antitrust law</w:t>
      </w:r>
      <w:r w:rsidRPr="00307589">
        <w:rPr>
          <w:rStyle w:val="StyleUnderline"/>
        </w:rPr>
        <w:t>, and that therefore the proconsumer policy was already in antitrust law</w:t>
      </w:r>
      <w:r w:rsidRPr="00307589">
        <w:rPr>
          <w:sz w:val="16"/>
        </w:rPr>
        <w:t xml:space="preserve">. Bork was not wrong that antitrust, as he found it, already displayed a preference for firms, and indeed mergers, over cartels. Indeed, this is a corollary of the true proposition that antitrust already contained a preference for firm-based, and indeed hierarchical- and ownership-based, economic coordination even before Bork. In effect, </w:t>
      </w:r>
      <w:r w:rsidRPr="00307589">
        <w:rPr>
          <w:rStyle w:val="StyleUnderline"/>
        </w:rPr>
        <w:t>Bork proffered the fact that there was such a preexisting preference in the law</w:t>
      </w:r>
      <w:r w:rsidRPr="00307589">
        <w:rPr>
          <w:sz w:val="16"/>
        </w:rPr>
        <w:t>-along with his empirical claim about productive efficiencies-</w:t>
      </w:r>
      <w:r w:rsidRPr="00307589">
        <w:rPr>
          <w:rStyle w:val="StyleUnderline"/>
        </w:rPr>
        <w:t>as the justification for then further intensifying that very preference</w:t>
      </w:r>
      <w:r w:rsidRPr="00307589">
        <w:rPr>
          <w:sz w:val="16"/>
        </w:rPr>
        <w:t>.</w:t>
      </w:r>
    </w:p>
    <w:p w14:paraId="2E3C500E" w14:textId="77777777" w:rsidR="00DD0537" w:rsidRPr="00860DF6" w:rsidRDefault="00DD0537" w:rsidP="00DD0537">
      <w:pPr>
        <w:rPr>
          <w:sz w:val="16"/>
        </w:rPr>
      </w:pPr>
      <w:r w:rsidRPr="00860DF6">
        <w:rPr>
          <w:sz w:val="16"/>
        </w:rPr>
        <w:t xml:space="preserve">The merits of Bork's argument from precedent aside, </w:t>
      </w:r>
      <w:r w:rsidRPr="00326937">
        <w:rPr>
          <w:rStyle w:val="StyleUnderline"/>
        </w:rPr>
        <w:t xml:space="preserve">the argument carries within it the frank admission that logically, </w:t>
      </w:r>
      <w:r w:rsidRPr="00307589">
        <w:rPr>
          <w:rStyle w:val="StyleUnderline"/>
          <w:highlight w:val="cyan"/>
        </w:rPr>
        <w:t xml:space="preserve">a </w:t>
      </w:r>
      <w:r w:rsidRPr="00307589">
        <w:rPr>
          <w:rStyle w:val="Emphasis"/>
          <w:highlight w:val="cyan"/>
        </w:rPr>
        <w:t>procompetition norm alone can never generate</w:t>
      </w:r>
      <w:r w:rsidRPr="00326937">
        <w:rPr>
          <w:rStyle w:val="Emphasis"/>
        </w:rPr>
        <w:t xml:space="preserve"> the antitrust </w:t>
      </w:r>
      <w:r w:rsidRPr="00307589">
        <w:rPr>
          <w:rStyle w:val="Emphasis"/>
          <w:highlight w:val="cyan"/>
        </w:rPr>
        <w:t>preference for mergers</w:t>
      </w:r>
      <w:r w:rsidRPr="00326937">
        <w:rPr>
          <w:rStyle w:val="Emphasis"/>
        </w:rPr>
        <w:t>, or for market concentration</w:t>
      </w:r>
      <w:r w:rsidRPr="00860DF6">
        <w:rPr>
          <w:sz w:val="16"/>
        </w:rPr>
        <w:t xml:space="preserve">, however it arises, </w:t>
      </w:r>
      <w:r w:rsidRPr="00326937">
        <w:rPr>
          <w:rStyle w:val="Emphasis"/>
        </w:rPr>
        <w:t>over cartels</w:t>
      </w:r>
      <w:r w:rsidRPr="00860DF6">
        <w:rPr>
          <w:sz w:val="16"/>
        </w:rPr>
        <w:t xml:space="preserve">-or more precisely, over horizontal coordination beyond firm boundaries. In other words, Bork quite clearly stated that </w:t>
      </w:r>
      <w:r w:rsidRPr="00326937">
        <w:rPr>
          <w:rStyle w:val="StyleUnderline"/>
        </w:rPr>
        <w:t>the procompetition norm does not justify the firm exemption</w:t>
      </w:r>
      <w:r w:rsidRPr="00860DF6">
        <w:rPr>
          <w:sz w:val="16"/>
        </w:rPr>
        <w:t xml:space="preserve">, and that </w:t>
      </w:r>
      <w:r w:rsidRPr="00307589">
        <w:rPr>
          <w:rStyle w:val="StyleUnderline"/>
          <w:highlight w:val="cyan"/>
        </w:rPr>
        <w:t>only</w:t>
      </w:r>
      <w:r w:rsidRPr="00326937">
        <w:rPr>
          <w:rStyle w:val="StyleUnderline"/>
        </w:rPr>
        <w:t xml:space="preserve"> a substantive "</w:t>
      </w:r>
      <w:r w:rsidRPr="00326937">
        <w:rPr>
          <w:rStyle w:val="Emphasis"/>
        </w:rPr>
        <w:t xml:space="preserve">proconsumer policy"-in the sense of </w:t>
      </w:r>
      <w:r w:rsidRPr="00307589">
        <w:rPr>
          <w:rStyle w:val="Emphasis"/>
          <w:highlight w:val="cyan"/>
        </w:rPr>
        <w:t>consumer welfareB-can</w:t>
      </w:r>
      <w:r w:rsidRPr="00326937">
        <w:rPr>
          <w:rStyle w:val="Emphasis"/>
        </w:rPr>
        <w:t xml:space="preserve"> justify it</w:t>
      </w:r>
      <w:r w:rsidRPr="00860DF6">
        <w:rPr>
          <w:sz w:val="16"/>
        </w:rPr>
        <w:t>. In particular, the argument is that in the case of horizontal mergers, efficiencyB may outweigh the posited losses in consumer benefits from coordination, efficiency, thereby justifying its permission."' For a horizontal merger, the price-lowering effect of efficiencyB may outweigh the price-increasing effect of efficiency. And in the case of vertical mergers or vertical coordination beyond firm boundaries, according to Bork there may be no losses from coordination, or efficiency, at all. But again, in the case of horizontal coordination beyond firm boundaries, for Bork there are no productive efficiencies; thus, one needs to waste no time searching for mitigating benefits:</w:t>
      </w:r>
    </w:p>
    <w:p w14:paraId="5AD7F0B7" w14:textId="77777777" w:rsidR="00DD0537" w:rsidRPr="00326937" w:rsidRDefault="00DD0537" w:rsidP="00DD0537">
      <w:pPr>
        <w:ind w:left="720"/>
        <w:rPr>
          <w:sz w:val="16"/>
          <w:szCs w:val="16"/>
        </w:rPr>
      </w:pPr>
      <w:r w:rsidRPr="00326937">
        <w:rPr>
          <w:sz w:val="16"/>
          <w:szCs w:val="16"/>
        </w:rPr>
        <w:t xml:space="preserve">It must also be remembered that there need not always be a tradeoff.... Some phenomena involve only a dead-weight loss and no, or insignificant, cost savings. That is the case with the gardenvariety price-fixing ring.... Other phenomena </w:t>
      </w:r>
      <w:r w:rsidRPr="00326937">
        <w:rPr>
          <w:sz w:val="16"/>
          <w:szCs w:val="16"/>
        </w:rPr>
        <w:lastRenderedPageBreak/>
        <w:t xml:space="preserve">will involve only efficiency gain and no dead-weight loss. Examples of these include most of the mergers the Supreme Court strikes down .... </w:t>
      </w:r>
    </w:p>
    <w:p w14:paraId="293A8F33" w14:textId="77777777" w:rsidR="00DD0537" w:rsidRPr="00860DF6" w:rsidRDefault="00DD0537" w:rsidP="00DD0537">
      <w:pPr>
        <w:rPr>
          <w:sz w:val="16"/>
        </w:rPr>
      </w:pPr>
      <w:r w:rsidRPr="00307589">
        <w:rPr>
          <w:sz w:val="16"/>
        </w:rPr>
        <w:t xml:space="preserve">So </w:t>
      </w:r>
      <w:r w:rsidRPr="00307589">
        <w:rPr>
          <w:rStyle w:val="StyleUnderline"/>
        </w:rPr>
        <w:t>the Borkian notion of efficiencyB is defined to imply that horizontal coordination beyond firm boundaries has substantively fewer benefits for consumers and, by extension, society</w:t>
      </w:r>
      <w:r w:rsidRPr="00307589">
        <w:rPr>
          <w:sz w:val="16"/>
        </w:rPr>
        <w:t xml:space="preserve">, than vertically organized coordination. </w:t>
      </w:r>
      <w:r w:rsidRPr="00307589">
        <w:rPr>
          <w:rStyle w:val="StyleUnderline"/>
        </w:rPr>
        <w:t>The empirical assumption</w:t>
      </w:r>
      <w:r w:rsidRPr="00307589">
        <w:rPr>
          <w:sz w:val="16"/>
        </w:rPr>
        <w:t xml:space="preserve"> embodied in productive efficiencies, along with a substantive proconsumer policy, </w:t>
      </w:r>
      <w:r w:rsidRPr="00307589">
        <w:rPr>
          <w:rStyle w:val="StyleUnderline"/>
        </w:rPr>
        <w:t>thus</w:t>
      </w:r>
      <w:r w:rsidRPr="00307589">
        <w:rPr>
          <w:sz w:val="16"/>
        </w:rPr>
        <w:t xml:space="preserve"> together </w:t>
      </w:r>
      <w:r w:rsidRPr="00307589">
        <w:rPr>
          <w:rStyle w:val="StyleUnderline"/>
        </w:rPr>
        <w:t xml:space="preserve">form </w:t>
      </w:r>
      <w:r w:rsidRPr="00307589">
        <w:rPr>
          <w:rStyle w:val="StyleUnderline"/>
          <w:highlight w:val="cyan"/>
        </w:rPr>
        <w:t>the linchpin of Borkian antitrust</w:t>
      </w:r>
      <w:r w:rsidRPr="00307589">
        <w:rPr>
          <w:rStyle w:val="StyleUnderline"/>
        </w:rPr>
        <w:t xml:space="preserve">. Once this substantive policy </w:t>
      </w:r>
      <w:r w:rsidRPr="00307589">
        <w:rPr>
          <w:rStyle w:val="StyleUnderline"/>
          <w:highlight w:val="cyan"/>
        </w:rPr>
        <w:t>is</w:t>
      </w:r>
      <w:r w:rsidRPr="00307589">
        <w:rPr>
          <w:rStyle w:val="StyleUnderline"/>
        </w:rPr>
        <w:t xml:space="preserve"> in place, efficiencyB grounds both the permissive attitude to mergers and vertical coordination</w:t>
      </w:r>
      <w:r w:rsidRPr="00307589">
        <w:rPr>
          <w:sz w:val="16"/>
        </w:rPr>
        <w:t>-</w:t>
      </w:r>
      <w:r w:rsidRPr="00307589">
        <w:rPr>
          <w:rStyle w:val="StyleUnderline"/>
        </w:rPr>
        <w:t>particularly</w:t>
      </w:r>
      <w:r w:rsidRPr="00307589">
        <w:rPr>
          <w:sz w:val="16"/>
        </w:rPr>
        <w:t xml:space="preserve"> vertical coordination involving unequal relations between firms, where the cost-savings of </w:t>
      </w:r>
      <w:r w:rsidRPr="00307589">
        <w:rPr>
          <w:rStyle w:val="Emphasis"/>
          <w:highlight w:val="cyan"/>
        </w:rPr>
        <w:t>hierarchy</w:t>
      </w:r>
      <w:r w:rsidRPr="00307589">
        <w:rPr>
          <w:sz w:val="16"/>
        </w:rPr>
        <w:t xml:space="preserve"> may be realized-</w:t>
      </w:r>
      <w:r w:rsidRPr="00307589">
        <w:rPr>
          <w:rStyle w:val="StyleUnderline"/>
        </w:rPr>
        <w:t xml:space="preserve">and the </w:t>
      </w:r>
      <w:r w:rsidRPr="00307589">
        <w:rPr>
          <w:rStyle w:val="Emphasis"/>
        </w:rPr>
        <w:t>disciplinary</w:t>
      </w:r>
      <w:r w:rsidRPr="00307589">
        <w:rPr>
          <w:rStyle w:val="StyleUnderline"/>
        </w:rPr>
        <w:t xml:space="preserve"> attitude to horizontal coordination</w:t>
      </w:r>
      <w:r w:rsidRPr="00307589">
        <w:rPr>
          <w:sz w:val="16"/>
        </w:rPr>
        <w:t xml:space="preserve"> beyond firm boundaries. </w:t>
      </w:r>
      <w:r w:rsidRPr="00307589">
        <w:rPr>
          <w:rStyle w:val="StyleUnderline"/>
        </w:rPr>
        <w:t>Thus</w:t>
      </w:r>
      <w:r w:rsidRPr="00307589">
        <w:rPr>
          <w:sz w:val="16"/>
        </w:rPr>
        <w:t xml:space="preserve">, whatever the logical basis of efficiencyB is, that is also the logical basis of </w:t>
      </w:r>
      <w:r w:rsidRPr="00307589">
        <w:rPr>
          <w:rStyle w:val="Emphasis"/>
        </w:rPr>
        <w:t>this fundamental preference for hierarchical</w:t>
      </w:r>
      <w:r w:rsidRPr="00307589">
        <w:rPr>
          <w:sz w:val="16"/>
        </w:rPr>
        <w:t xml:space="preserve"> economic </w:t>
      </w:r>
      <w:r w:rsidRPr="00307589">
        <w:rPr>
          <w:rStyle w:val="Emphasis"/>
        </w:rPr>
        <w:t xml:space="preserve">coordination </w:t>
      </w:r>
      <w:r w:rsidRPr="00307589">
        <w:rPr>
          <w:rStyle w:val="Emphasis"/>
          <w:highlight w:val="cyan"/>
        </w:rPr>
        <w:t>over democratic</w:t>
      </w:r>
      <w:r w:rsidRPr="00307589">
        <w:rPr>
          <w:sz w:val="16"/>
        </w:rPr>
        <w:t xml:space="preserve"> forms of </w:t>
      </w:r>
      <w:r w:rsidRPr="00307589">
        <w:rPr>
          <w:rStyle w:val="Emphasis"/>
          <w:highlight w:val="cyan"/>
        </w:rPr>
        <w:t>coordination</w:t>
      </w:r>
      <w:r w:rsidRPr="00307589">
        <w:rPr>
          <w:sz w:val="16"/>
        </w:rPr>
        <w:t xml:space="preserve">. And </w:t>
      </w:r>
      <w:r w:rsidRPr="00307589">
        <w:rPr>
          <w:rStyle w:val="StyleUnderline"/>
        </w:rPr>
        <w:t xml:space="preserve">efficiency is based on the notion that organizing production activities on the basis of </w:t>
      </w:r>
      <w:r w:rsidRPr="00307589">
        <w:rPr>
          <w:rStyle w:val="Emphasis"/>
        </w:rPr>
        <w:t>command</w:t>
      </w:r>
      <w:r w:rsidRPr="00307589">
        <w:rPr>
          <w:sz w:val="16"/>
        </w:rPr>
        <w:t xml:space="preserve">, in a traditionally organized top-down firm, </w:t>
      </w:r>
      <w:r w:rsidRPr="00307589">
        <w:rPr>
          <w:rStyle w:val="Emphasis"/>
        </w:rPr>
        <w:t>will yield social and economic benefits</w:t>
      </w:r>
      <w:r w:rsidRPr="00307589">
        <w:rPr>
          <w:sz w:val="16"/>
        </w:rPr>
        <w:t>.</w:t>
      </w:r>
    </w:p>
    <w:p w14:paraId="46944E86" w14:textId="77777777" w:rsidR="00DD0537" w:rsidRDefault="00DD0537" w:rsidP="00DD0537">
      <w:r>
        <w:rPr>
          <w:noProof/>
        </w:rPr>
        <w:drawing>
          <wp:inline distT="0" distB="0" distL="0" distR="0" wp14:anchorId="543A0854" wp14:editId="515E6A09">
            <wp:extent cx="5843927" cy="3054350"/>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848858" cy="3056927"/>
                    </a:xfrm>
                    <a:prstGeom prst="rect">
                      <a:avLst/>
                    </a:prstGeom>
                  </pic:spPr>
                </pic:pic>
              </a:graphicData>
            </a:graphic>
          </wp:inline>
        </w:drawing>
      </w:r>
    </w:p>
    <w:p w14:paraId="429550F5" w14:textId="77777777" w:rsidR="00DD0537" w:rsidRPr="00860DF6" w:rsidRDefault="00DD0537" w:rsidP="00DD0537">
      <w:pPr>
        <w:rPr>
          <w:sz w:val="16"/>
        </w:rPr>
      </w:pPr>
      <w:r w:rsidRPr="00860DF6">
        <w:rPr>
          <w:rStyle w:val="StyleUnderline"/>
        </w:rPr>
        <w:t xml:space="preserve">The </w:t>
      </w:r>
      <w:r w:rsidRPr="00307589">
        <w:rPr>
          <w:rStyle w:val="StyleUnderline"/>
          <w:highlight w:val="cyan"/>
        </w:rPr>
        <w:t>Borkian</w:t>
      </w:r>
      <w:r w:rsidRPr="00860DF6">
        <w:rPr>
          <w:rStyle w:val="StyleUnderline"/>
        </w:rPr>
        <w:t xml:space="preserve"> remaking of </w:t>
      </w:r>
      <w:r w:rsidRPr="00307589">
        <w:rPr>
          <w:rStyle w:val="StyleUnderline"/>
          <w:highlight w:val="cyan"/>
        </w:rPr>
        <w:t>antitrust</w:t>
      </w:r>
      <w:r w:rsidRPr="00860DF6">
        <w:rPr>
          <w:rStyle w:val="StyleUnderline"/>
        </w:rPr>
        <w:t xml:space="preserve"> law</w:t>
      </w:r>
      <w:r w:rsidRPr="00860DF6">
        <w:rPr>
          <w:sz w:val="16"/>
        </w:rPr>
        <w:t xml:space="preserve"> thus </w:t>
      </w:r>
      <w:r w:rsidRPr="00307589">
        <w:rPr>
          <w:rStyle w:val="StyleUnderline"/>
          <w:highlight w:val="cyan"/>
        </w:rPr>
        <w:t>involved</w:t>
      </w:r>
      <w:r w:rsidRPr="00860DF6">
        <w:rPr>
          <w:rStyle w:val="StyleUnderline"/>
        </w:rPr>
        <w:t xml:space="preserve"> the widespread adoption of the idea of competition as an ideal state in supplying the official decision criteria for antitrust</w:t>
      </w:r>
      <w:r w:rsidRPr="00860DF6">
        <w:rPr>
          <w:sz w:val="16"/>
        </w:rPr>
        <w:t xml:space="preserve">-even </w:t>
      </w:r>
      <w:r w:rsidRPr="00860DF6">
        <w:rPr>
          <w:rStyle w:val="StyleUnderline"/>
        </w:rPr>
        <w:t xml:space="preserve">as Bork freely and repeatedly told us that this is not what the </w:t>
      </w:r>
      <w:r w:rsidRPr="00CB1687">
        <w:rPr>
          <w:rStyle w:val="Emphasis"/>
          <w:highlight w:val="cyan"/>
        </w:rPr>
        <w:t>consumer welfare</w:t>
      </w:r>
      <w:r w:rsidRPr="00860DF6">
        <w:rPr>
          <w:rStyle w:val="StyleUnderline"/>
        </w:rPr>
        <w:t xml:space="preserve"> standard meant, </w:t>
      </w:r>
      <w:r w:rsidRPr="00CB1687">
        <w:rPr>
          <w:rStyle w:val="StyleUnderline"/>
          <w:highlight w:val="cyan"/>
        </w:rPr>
        <w:t>and</w:t>
      </w:r>
      <w:r w:rsidRPr="00860DF6">
        <w:rPr>
          <w:sz w:val="16"/>
        </w:rPr>
        <w:t xml:space="preserve"> also </w:t>
      </w:r>
      <w:r w:rsidRPr="00860DF6">
        <w:rPr>
          <w:rStyle w:val="StyleUnderline"/>
        </w:rPr>
        <w:t xml:space="preserve">admitted that this sense of </w:t>
      </w:r>
      <w:r w:rsidRPr="00CB1687">
        <w:rPr>
          <w:rStyle w:val="Emphasis"/>
          <w:highlight w:val="cyan"/>
        </w:rPr>
        <w:t>competition could not</w:t>
      </w:r>
      <w:r w:rsidRPr="00860DF6">
        <w:rPr>
          <w:sz w:val="16"/>
        </w:rPr>
        <w:t xml:space="preserve"> explain or </w:t>
      </w:r>
      <w:r w:rsidRPr="00CB1687">
        <w:rPr>
          <w:rStyle w:val="Emphasis"/>
          <w:highlight w:val="cyan"/>
        </w:rPr>
        <w:t>generate the preference for top-down, ownership</w:t>
      </w:r>
      <w:r w:rsidRPr="00CB1687">
        <w:rPr>
          <w:rStyle w:val="Emphasis"/>
        </w:rPr>
        <w:t>-based coordination</w:t>
      </w:r>
      <w:r w:rsidRPr="00860DF6">
        <w:rPr>
          <w:sz w:val="16"/>
        </w:rPr>
        <w:t xml:space="preserve"> that is the central organizing principle of the legal paradigm he midwifed into existence. </w:t>
      </w:r>
      <w:r w:rsidRPr="00CB1687">
        <w:rPr>
          <w:rStyle w:val="Emphasis"/>
          <w:highlight w:val="cyan"/>
        </w:rPr>
        <w:t>No</w:t>
      </w:r>
      <w:r w:rsidRPr="00860DF6">
        <w:rPr>
          <w:rStyle w:val="Emphasis"/>
        </w:rPr>
        <w:t xml:space="preserve"> number of </w:t>
      </w:r>
      <w:r w:rsidRPr="00CB1687">
        <w:rPr>
          <w:rStyle w:val="Emphasis"/>
          <w:highlight w:val="cyan"/>
        </w:rPr>
        <w:t>attempts to correct the Borkian framework</w:t>
      </w:r>
      <w:r w:rsidRPr="00860DF6">
        <w:rPr>
          <w:sz w:val="16"/>
        </w:rPr>
        <w:t xml:space="preserve"> to make it hew to the narrow sense of ideal state competition that he explicitly disavowed </w:t>
      </w:r>
      <w:r w:rsidRPr="00CB1687">
        <w:rPr>
          <w:rStyle w:val="Emphasis"/>
          <w:highlight w:val="cyan"/>
        </w:rPr>
        <w:t>can</w:t>
      </w:r>
      <w:r w:rsidRPr="00860DF6">
        <w:rPr>
          <w:rStyle w:val="Emphasis"/>
        </w:rPr>
        <w:t xml:space="preserve"> truly </w:t>
      </w:r>
      <w:r w:rsidRPr="00CB1687">
        <w:rPr>
          <w:rStyle w:val="Emphasis"/>
          <w:highlight w:val="cyan"/>
        </w:rPr>
        <w:t>change this</w:t>
      </w:r>
      <w:r w:rsidRPr="00860DF6">
        <w:rPr>
          <w:sz w:val="16"/>
        </w:rPr>
        <w:t xml:space="preserve">-at least not </w:t>
      </w:r>
      <w:r w:rsidRPr="00CB1687">
        <w:rPr>
          <w:rStyle w:val="Emphasis"/>
          <w:highlight w:val="cyan"/>
        </w:rPr>
        <w:t>while retaining</w:t>
      </w:r>
      <w:r w:rsidRPr="00860DF6">
        <w:rPr>
          <w:rStyle w:val="Emphasis"/>
        </w:rPr>
        <w:t xml:space="preserve"> the </w:t>
      </w:r>
      <w:r w:rsidRPr="00860DF6">
        <w:rPr>
          <w:sz w:val="16"/>
        </w:rPr>
        <w:t xml:space="preserve">simultaneous commitment to the </w:t>
      </w:r>
      <w:r w:rsidRPr="00CB1687">
        <w:rPr>
          <w:rStyle w:val="Emphasis"/>
          <w:highlight w:val="cyan"/>
        </w:rPr>
        <w:t>consumer welfare</w:t>
      </w:r>
      <w:r w:rsidRPr="00860DF6">
        <w:rPr>
          <w:rStyle w:val="Emphasis"/>
        </w:rPr>
        <w:t xml:space="preserve"> standard</w:t>
      </w:r>
      <w:r w:rsidRPr="00860DF6">
        <w:rPr>
          <w:sz w:val="16"/>
        </w:rPr>
        <w:t xml:space="preserve"> as he understood it.</w:t>
      </w:r>
    </w:p>
    <w:p w14:paraId="754F9E84" w14:textId="77777777" w:rsidR="00DD0537" w:rsidRPr="00860DF6" w:rsidRDefault="00DD0537" w:rsidP="00DD0537">
      <w:pPr>
        <w:rPr>
          <w:sz w:val="16"/>
        </w:rPr>
      </w:pPr>
      <w:r w:rsidRPr="00860DF6">
        <w:rPr>
          <w:rStyle w:val="StyleUnderline"/>
        </w:rPr>
        <w:t>By</w:t>
      </w:r>
      <w:r w:rsidRPr="00860DF6">
        <w:rPr>
          <w:sz w:val="16"/>
        </w:rPr>
        <w:t xml:space="preserve"> successfully </w:t>
      </w:r>
      <w:r w:rsidRPr="00860DF6">
        <w:rPr>
          <w:rStyle w:val="StyleUnderline"/>
        </w:rPr>
        <w:t>marrying</w:t>
      </w:r>
      <w:r w:rsidRPr="00860DF6">
        <w:rPr>
          <w:sz w:val="16"/>
        </w:rPr>
        <w:t xml:space="preserve"> a set of empirical </w:t>
      </w:r>
      <w:r w:rsidRPr="00860DF6">
        <w:rPr>
          <w:rStyle w:val="StyleUnderline"/>
        </w:rPr>
        <w:t xml:space="preserve">arguments about organizing production to save costs to a set of theoretical arguments about the ideal, competitive state, </w:t>
      </w:r>
      <w:r w:rsidRPr="00CB1687">
        <w:rPr>
          <w:rStyle w:val="StyleUnderline"/>
          <w:highlight w:val="cyan"/>
        </w:rPr>
        <w:t>the policy</w:t>
      </w:r>
      <w:r w:rsidRPr="00860DF6">
        <w:rPr>
          <w:sz w:val="16"/>
        </w:rPr>
        <w:t xml:space="preserve"> outcome Bork accomplished </w:t>
      </w:r>
      <w:r w:rsidRPr="00CB1687">
        <w:rPr>
          <w:rStyle w:val="StyleUnderline"/>
          <w:highlight w:val="cyan"/>
        </w:rPr>
        <w:t>was to strengthen</w:t>
      </w:r>
      <w:r w:rsidRPr="00860DF6">
        <w:rPr>
          <w:sz w:val="16"/>
        </w:rPr>
        <w:t xml:space="preserve"> the </w:t>
      </w:r>
      <w:r w:rsidRPr="00CB1687">
        <w:rPr>
          <w:rStyle w:val="StyleUnderline"/>
          <w:highlight w:val="cyan"/>
        </w:rPr>
        <w:t>regulatory</w:t>
      </w:r>
      <w:r w:rsidRPr="00CB1687">
        <w:rPr>
          <w:rStyle w:val="Emphasis"/>
          <w:highlight w:val="cyan"/>
        </w:rPr>
        <w:t xml:space="preserve"> anticoordination</w:t>
      </w:r>
      <w:r w:rsidRPr="00860DF6">
        <w:rPr>
          <w:sz w:val="16"/>
        </w:rPr>
        <w:t xml:space="preserve"> stance </w:t>
      </w:r>
      <w:r w:rsidRPr="00860DF6">
        <w:rPr>
          <w:rStyle w:val="Emphasis"/>
        </w:rPr>
        <w:t xml:space="preserve">as to all forms of economic coordination </w:t>
      </w:r>
      <w:r w:rsidRPr="00CB1687">
        <w:rPr>
          <w:rStyle w:val="Emphasis"/>
          <w:highlight w:val="cyan"/>
        </w:rPr>
        <w:t>outside the</w:t>
      </w:r>
      <w:r w:rsidRPr="00860DF6">
        <w:rPr>
          <w:rStyle w:val="Emphasis"/>
        </w:rPr>
        <w:t xml:space="preserve"> control of powerful </w:t>
      </w:r>
      <w:r w:rsidRPr="00CB1687">
        <w:rPr>
          <w:rStyle w:val="Emphasis"/>
          <w:highlight w:val="cyan"/>
        </w:rPr>
        <w:t>firms</w:t>
      </w:r>
      <w:r w:rsidRPr="00860DF6">
        <w:rPr>
          <w:sz w:val="16"/>
        </w:rPr>
        <w:t>-primarily cartels or horizontal coordination beyond firm boundaries-</w:t>
      </w:r>
      <w:r w:rsidRPr="00CB1687">
        <w:rPr>
          <w:rStyle w:val="Emphasis"/>
          <w:highlight w:val="cyan"/>
        </w:rPr>
        <w:t>while relaxing</w:t>
      </w:r>
      <w:r w:rsidRPr="00860DF6">
        <w:rPr>
          <w:rStyle w:val="Emphasis"/>
        </w:rPr>
        <w:t xml:space="preserve"> the </w:t>
      </w:r>
      <w:r w:rsidRPr="00CB1687">
        <w:rPr>
          <w:rStyle w:val="Emphasis"/>
          <w:highlight w:val="cyan"/>
        </w:rPr>
        <w:t>anticoordination</w:t>
      </w:r>
      <w:r w:rsidRPr="00860DF6">
        <w:rPr>
          <w:rStyle w:val="Emphasis"/>
        </w:rPr>
        <w:t xml:space="preserve"> stance as </w:t>
      </w:r>
      <w:r w:rsidRPr="00CB1687">
        <w:rPr>
          <w:rStyle w:val="Emphasis"/>
          <w:highlight w:val="cyan"/>
        </w:rPr>
        <w:t>to</w:t>
      </w:r>
      <w:r w:rsidRPr="00860DF6">
        <w:rPr>
          <w:rStyle w:val="Emphasis"/>
        </w:rPr>
        <w:t xml:space="preserve"> one favored form of economic coordination: </w:t>
      </w:r>
      <w:r w:rsidRPr="00CB1687">
        <w:rPr>
          <w:rStyle w:val="Emphasis"/>
          <w:highlight w:val="cyan"/>
        </w:rPr>
        <w:lastRenderedPageBreak/>
        <w:t>hierarchical control</w:t>
      </w:r>
      <w:r w:rsidRPr="00860DF6">
        <w:rPr>
          <w:sz w:val="16"/>
        </w:rPr>
        <w:t>, typically exercised from a locus of concentrated ownership claims. That marriage, I have argued, was accomplished in good part by labeling the empirical arguments in a manner that was homonymous with the theoretical arguments, thereby transferring to the empirical arguments the social deference with which the theoretical ones were widely regarded. It also took as given older legal presuppositions about the allocation of coordination rights between firms and other forms of coordination, repackaging them as independent dictates of social science.</w:t>
      </w:r>
    </w:p>
    <w:p w14:paraId="0A813427" w14:textId="77777777" w:rsidR="00DD0537" w:rsidRDefault="00DD0537" w:rsidP="00DD0537">
      <w:pPr>
        <w:pStyle w:val="Heading4"/>
      </w:pPr>
      <w:r>
        <w:t xml:space="preserve">The 1ACs </w:t>
      </w:r>
      <w:r w:rsidRPr="00C82489">
        <w:rPr>
          <w:u w:val="single"/>
        </w:rPr>
        <w:t>rearticulat</w:t>
      </w:r>
      <w:r>
        <w:rPr>
          <w:u w:val="single"/>
        </w:rPr>
        <w:t xml:space="preserve">ion of </w:t>
      </w:r>
      <w:r w:rsidRPr="00C82489">
        <w:rPr>
          <w:u w:val="single"/>
        </w:rPr>
        <w:t>competition</w:t>
      </w:r>
      <w:r>
        <w:t xml:space="preserve"> away from the </w:t>
      </w:r>
      <w:r w:rsidRPr="00C82489">
        <w:rPr>
          <w:u w:val="single"/>
        </w:rPr>
        <w:t>Chicago school</w:t>
      </w:r>
      <w:r>
        <w:t xml:space="preserve"> moves towards </w:t>
      </w:r>
      <w:r w:rsidRPr="00C82489">
        <w:rPr>
          <w:u w:val="single"/>
        </w:rPr>
        <w:t xml:space="preserve">social </w:t>
      </w:r>
      <w:r>
        <w:rPr>
          <w:u w:val="single"/>
        </w:rPr>
        <w:t>process</w:t>
      </w:r>
      <w:r>
        <w:t xml:space="preserve"> and </w:t>
      </w:r>
      <w:r w:rsidRPr="00105D40">
        <w:rPr>
          <w:u w:val="single"/>
        </w:rPr>
        <w:t>coordination</w:t>
      </w:r>
      <w:r>
        <w:t xml:space="preserve">---the alternative </w:t>
      </w:r>
      <w:r w:rsidRPr="002D2F2D">
        <w:rPr>
          <w:u w:val="single"/>
        </w:rPr>
        <w:t>cedes persuasion</w:t>
      </w:r>
      <w:r>
        <w:t xml:space="preserve"> to </w:t>
      </w:r>
      <w:r w:rsidRPr="00B4638B">
        <w:rPr>
          <w:u w:val="single"/>
        </w:rPr>
        <w:t>neoclassical economics</w:t>
      </w:r>
      <w:r>
        <w:t xml:space="preserve">. </w:t>
      </w:r>
    </w:p>
    <w:p w14:paraId="19BA7BEF" w14:textId="77777777" w:rsidR="00DD0537" w:rsidRPr="00B4638B" w:rsidRDefault="00DD0537" w:rsidP="00DD0537">
      <w:r>
        <w:t xml:space="preserve">Sanjukta </w:t>
      </w:r>
      <w:r w:rsidRPr="00B4638B">
        <w:rPr>
          <w:rStyle w:val="Style13ptBold"/>
        </w:rPr>
        <w:t>Paul 20</w:t>
      </w:r>
      <w:r>
        <w:t>. Assistant Professor of Law @ Wayne State. Romano Stancroff Research Scholar. "Antitrust as Allocator of Coordination Rights." UCLA Law Review, vol. 67, no. 2, May 2020, p. 378-431. HeinOnline.</w:t>
      </w:r>
    </w:p>
    <w:p w14:paraId="22314968" w14:textId="77777777" w:rsidR="00DD0537" w:rsidRPr="002D2F2D" w:rsidRDefault="00DD0537" w:rsidP="00DD0537">
      <w:pPr>
        <w:rPr>
          <w:sz w:val="16"/>
        </w:rPr>
      </w:pPr>
      <w:r w:rsidRPr="00C82489">
        <w:rPr>
          <w:rStyle w:val="StyleUnderline"/>
        </w:rPr>
        <w:t xml:space="preserve">An </w:t>
      </w:r>
      <w:r w:rsidRPr="002D2F2D">
        <w:rPr>
          <w:rStyle w:val="StyleUnderline"/>
          <w:highlight w:val="cyan"/>
        </w:rPr>
        <w:t>original</w:t>
      </w:r>
      <w:r w:rsidRPr="00C82489">
        <w:rPr>
          <w:rStyle w:val="StyleUnderline"/>
        </w:rPr>
        <w:t xml:space="preserve"> goal of federal </w:t>
      </w:r>
      <w:r w:rsidRPr="002D2F2D">
        <w:rPr>
          <w:rStyle w:val="StyleUnderline"/>
          <w:highlight w:val="cyan"/>
        </w:rPr>
        <w:t xml:space="preserve">antimonopoly legislation was to promote </w:t>
      </w:r>
      <w:r w:rsidRPr="002D2F2D">
        <w:rPr>
          <w:rStyle w:val="Emphasis"/>
          <w:highlight w:val="cyan"/>
        </w:rPr>
        <w:t>fair competition</w:t>
      </w:r>
      <w:r w:rsidRPr="002D2F2D">
        <w:rPr>
          <w:sz w:val="16"/>
        </w:rPr>
        <w:t xml:space="preserve"> and business practices, and to furnish a check on emerging consolidations of economic power in both inter- and intrafirm arrangements.9 </w:t>
      </w:r>
      <w:r w:rsidRPr="002D2F2D">
        <w:rPr>
          <w:rStyle w:val="StyleUnderline"/>
          <w:highlight w:val="cyan"/>
        </w:rPr>
        <w:t>As the</w:t>
      </w:r>
      <w:r w:rsidRPr="00C82489">
        <w:rPr>
          <w:rStyle w:val="StyleUnderline"/>
        </w:rPr>
        <w:t xml:space="preserve"> pre-New Deal </w:t>
      </w:r>
      <w:r w:rsidRPr="002D2F2D">
        <w:rPr>
          <w:rStyle w:val="StyleUnderline"/>
          <w:highlight w:val="cyan"/>
        </w:rPr>
        <w:t>judiciary</w:t>
      </w:r>
      <w:r w:rsidRPr="00C82489">
        <w:rPr>
          <w:rStyle w:val="StyleUnderline"/>
        </w:rPr>
        <w:t xml:space="preserve"> increasingly </w:t>
      </w:r>
      <w:r w:rsidRPr="002D2F2D">
        <w:rPr>
          <w:rStyle w:val="StyleUnderline"/>
          <w:highlight w:val="cyan"/>
        </w:rPr>
        <w:t>used</w:t>
      </w:r>
      <w:r w:rsidRPr="00C82489">
        <w:rPr>
          <w:rStyle w:val="StyleUnderline"/>
        </w:rPr>
        <w:t xml:space="preserve"> the </w:t>
      </w:r>
      <w:r w:rsidRPr="002D2F2D">
        <w:rPr>
          <w:rStyle w:val="StyleUnderline"/>
          <w:highlight w:val="cyan"/>
        </w:rPr>
        <w:t>Sherman</w:t>
      </w:r>
      <w:r w:rsidRPr="00C82489">
        <w:rPr>
          <w:rStyle w:val="StyleUnderline"/>
        </w:rPr>
        <w:t xml:space="preserve"> Act instead </w:t>
      </w:r>
      <w:r w:rsidRPr="002D2F2D">
        <w:rPr>
          <w:rStyle w:val="StyleUnderline"/>
          <w:highlight w:val="cyan"/>
        </w:rPr>
        <w:t>to aid firms</w:t>
      </w:r>
      <w:r w:rsidRPr="002D2F2D">
        <w:rPr>
          <w:sz w:val="16"/>
        </w:rPr>
        <w:t xml:space="preserve"> in consolidating their power over workers, 10 while doing little to check corporate consolidation itself," </w:t>
      </w:r>
      <w:r w:rsidRPr="002D2F2D">
        <w:rPr>
          <w:rStyle w:val="Emphasis"/>
          <w:highlight w:val="cyan"/>
        </w:rPr>
        <w:t>Congress</w:t>
      </w:r>
      <w:r w:rsidRPr="00C82489">
        <w:rPr>
          <w:rStyle w:val="Emphasis"/>
        </w:rPr>
        <w:t xml:space="preserve"> ultimately </w:t>
      </w:r>
      <w:r w:rsidRPr="002D2F2D">
        <w:rPr>
          <w:rStyle w:val="Emphasis"/>
          <w:highlight w:val="cyan"/>
        </w:rPr>
        <w:t>responded</w:t>
      </w:r>
      <w:r w:rsidRPr="002D2F2D">
        <w:rPr>
          <w:sz w:val="16"/>
        </w:rPr>
        <w:t xml:space="preserve">, in part, by again </w:t>
      </w:r>
      <w:r w:rsidRPr="002D2F2D">
        <w:rPr>
          <w:rStyle w:val="StyleUnderline"/>
          <w:highlight w:val="cyan"/>
        </w:rPr>
        <w:t>reaffirming</w:t>
      </w:r>
      <w:r w:rsidRPr="00C82489">
        <w:rPr>
          <w:rStyle w:val="StyleUnderline"/>
        </w:rPr>
        <w:t xml:space="preserve"> its express commitment to </w:t>
      </w:r>
      <w:r w:rsidRPr="002D2F2D">
        <w:rPr>
          <w:rStyle w:val="Emphasis"/>
          <w:highlight w:val="cyan"/>
        </w:rPr>
        <w:t>fairness</w:t>
      </w:r>
      <w:r w:rsidRPr="00C82489">
        <w:rPr>
          <w:rStyle w:val="Emphasis"/>
        </w:rPr>
        <w:t xml:space="preserve"> as a goal of antitrust</w:t>
      </w:r>
      <w:r w:rsidRPr="002D2F2D">
        <w:rPr>
          <w:sz w:val="16"/>
        </w:rPr>
        <w:t xml:space="preserve"> policy in passing the Federal Trade Commission Act.12 </w:t>
      </w:r>
      <w:r w:rsidRPr="00C82489">
        <w:rPr>
          <w:rStyle w:val="StyleUnderline"/>
        </w:rPr>
        <w:t xml:space="preserve">As modern antitrust enforcement then took off in the latter part of the New Deal era, this antitrust commitment to </w:t>
      </w:r>
      <w:r w:rsidRPr="002D2F2D">
        <w:rPr>
          <w:rStyle w:val="StyleUnderline"/>
          <w:highlight w:val="cyan"/>
        </w:rPr>
        <w:t>fairness went</w:t>
      </w:r>
      <w:r w:rsidRPr="00C82489">
        <w:rPr>
          <w:rStyle w:val="StyleUnderline"/>
        </w:rPr>
        <w:t xml:space="preserve"> hand in hand </w:t>
      </w:r>
      <w:r w:rsidRPr="002D2F2D">
        <w:rPr>
          <w:rStyle w:val="StyleUnderline"/>
          <w:highlight w:val="cyan"/>
        </w:rPr>
        <w:t>with</w:t>
      </w:r>
      <w:r w:rsidRPr="002D2F2D">
        <w:rPr>
          <w:sz w:val="16"/>
        </w:rPr>
        <w:t xml:space="preserve"> the well-documented purpose of </w:t>
      </w:r>
      <w:r w:rsidRPr="002D2F2D">
        <w:rPr>
          <w:rStyle w:val="StyleUnderline"/>
          <w:highlight w:val="cyan"/>
        </w:rPr>
        <w:t>dispersing</w:t>
      </w:r>
      <w:r w:rsidRPr="00C82489">
        <w:rPr>
          <w:rStyle w:val="StyleUnderline"/>
        </w:rPr>
        <w:t xml:space="preserve"> economic </w:t>
      </w:r>
      <w:r w:rsidRPr="002D2F2D">
        <w:rPr>
          <w:rStyle w:val="StyleUnderline"/>
          <w:highlight w:val="cyan"/>
        </w:rPr>
        <w:t>power</w:t>
      </w:r>
      <w:r w:rsidRPr="002D2F2D">
        <w:rPr>
          <w:sz w:val="16"/>
        </w:rPr>
        <w:t>, including the flourishing of small enterprise.13 Antitrust analysis in the New Deal and midcentury period considered ideas of fairness overtly.1 4</w:t>
      </w:r>
    </w:p>
    <w:p w14:paraId="57D9DC7E" w14:textId="77777777" w:rsidR="00DD0537" w:rsidRPr="002D2F2D" w:rsidRDefault="00DD0537" w:rsidP="00DD0537">
      <w:pPr>
        <w:rPr>
          <w:sz w:val="16"/>
          <w:szCs w:val="16"/>
        </w:rPr>
      </w:pPr>
      <w:r w:rsidRPr="002D2F2D">
        <w:rPr>
          <w:sz w:val="16"/>
          <w:szCs w:val="16"/>
        </w:rPr>
        <w:t>Indeed, in their foundational 1956 article, key Chicago School thinkers Aaron Director and Edward Levi described antitrust, as they found it, as having to do as much with the "laws of fair conduct" as with the narrower economic theory they thought ought to displace them: "[T]here is uncertainty whether the dominant theme of the antitrust laws is to be the evolution of laws of fair conduct, which may have nothing whatever to do with economics, or the evolution of minimal rules protecting competition or prohibiting monopoly or monopolizing in an economic sense."" The acknowledgment is notable because their goal was to establish precedent for their reform project in existing law, while conceding "the [existing] law's skepticism for economists and economics." 16</w:t>
      </w:r>
    </w:p>
    <w:p w14:paraId="5BECB313" w14:textId="77777777" w:rsidR="00DD0537" w:rsidRPr="002D2F2D" w:rsidRDefault="00DD0537" w:rsidP="00DD0537">
      <w:pPr>
        <w:rPr>
          <w:sz w:val="16"/>
        </w:rPr>
      </w:pPr>
      <w:r w:rsidRPr="00C82489">
        <w:rPr>
          <w:rStyle w:val="StyleUnderline"/>
        </w:rPr>
        <w:t xml:space="preserve">To discredit substantive normative benchmarks such as fairness, dispersal of power, and a commitment to small enterprise, </w:t>
      </w:r>
      <w:r w:rsidRPr="002D2F2D">
        <w:rPr>
          <w:rStyle w:val="StyleUnderline"/>
          <w:highlight w:val="cyan"/>
        </w:rPr>
        <w:t>Chicago</w:t>
      </w:r>
      <w:r w:rsidRPr="00C82489">
        <w:rPr>
          <w:rStyle w:val="StyleUnderline"/>
        </w:rPr>
        <w:t xml:space="preserve"> School antitrust </w:t>
      </w:r>
      <w:r w:rsidRPr="002D2F2D">
        <w:rPr>
          <w:sz w:val="16"/>
        </w:rPr>
        <w:t xml:space="preserve">also </w:t>
      </w:r>
      <w:r w:rsidRPr="002D2F2D">
        <w:rPr>
          <w:rStyle w:val="StyleUnderline"/>
          <w:highlight w:val="cyan"/>
        </w:rPr>
        <w:t>helped</w:t>
      </w:r>
      <w:r w:rsidRPr="00C82489">
        <w:rPr>
          <w:rStyle w:val="StyleUnderline"/>
        </w:rPr>
        <w:t xml:space="preserve"> to </w:t>
      </w:r>
      <w:r w:rsidRPr="002D2F2D">
        <w:rPr>
          <w:rStyle w:val="Emphasis"/>
          <w:highlight w:val="cyan"/>
        </w:rPr>
        <w:t>shift antitrust's</w:t>
      </w:r>
      <w:r w:rsidRPr="00C82489">
        <w:rPr>
          <w:rStyle w:val="Emphasis"/>
        </w:rPr>
        <w:t xml:space="preserve"> very </w:t>
      </w:r>
      <w:r w:rsidRPr="002D2F2D">
        <w:rPr>
          <w:rStyle w:val="Emphasis"/>
          <w:highlight w:val="cyan"/>
        </w:rPr>
        <w:t>idea of competition-from</w:t>
      </w:r>
      <w:r w:rsidRPr="00C82489">
        <w:rPr>
          <w:rStyle w:val="Emphasis"/>
        </w:rPr>
        <w:t xml:space="preserve"> a </w:t>
      </w:r>
      <w:r w:rsidRPr="002D2F2D">
        <w:rPr>
          <w:rStyle w:val="Emphasis"/>
          <w:highlight w:val="cyan"/>
        </w:rPr>
        <w:t xml:space="preserve">dynamic social and economic process </w:t>
      </w:r>
      <w:r w:rsidRPr="00B4638B">
        <w:rPr>
          <w:rStyle w:val="Emphasis"/>
        </w:rPr>
        <w:t xml:space="preserve">of </w:t>
      </w:r>
      <w:r w:rsidRPr="002D2F2D">
        <w:rPr>
          <w:rStyle w:val="Emphasis"/>
        </w:rPr>
        <w:t>business rivalry</w:t>
      </w:r>
      <w:r w:rsidRPr="00C82489">
        <w:rPr>
          <w:rStyle w:val="Emphasis"/>
        </w:rPr>
        <w:t xml:space="preserve">" </w:t>
      </w:r>
      <w:r w:rsidRPr="002D2F2D">
        <w:rPr>
          <w:rStyle w:val="Emphasis"/>
          <w:highlight w:val="cyan"/>
        </w:rPr>
        <w:t>to</w:t>
      </w:r>
      <w:r w:rsidRPr="00C82489">
        <w:rPr>
          <w:rStyle w:val="Emphasis"/>
        </w:rPr>
        <w:t xml:space="preserve"> the ideal state contemplated by </w:t>
      </w:r>
      <w:r w:rsidRPr="002D2F2D">
        <w:rPr>
          <w:rStyle w:val="Emphasis"/>
          <w:highlight w:val="cyan"/>
        </w:rPr>
        <w:t>neoclassical economic theory</w:t>
      </w:r>
      <w:r w:rsidRPr="00C82489">
        <w:rPr>
          <w:rStyle w:val="StyleUnderline"/>
        </w:rPr>
        <w:t>. The Chicago School Antitrust Project</w:t>
      </w:r>
      <w:r w:rsidRPr="002D2F2D">
        <w:rPr>
          <w:sz w:val="16"/>
        </w:rPr>
        <w:t xml:space="preserve">, as it was known, </w:t>
      </w:r>
      <w:r w:rsidRPr="00C82489">
        <w:rPr>
          <w:rStyle w:val="StyleUnderline"/>
        </w:rPr>
        <w:t>built upon an earlier, conscious decision by its founding members to substitute this idealized competitive order for the classical laissez-faire framework, associated with the Lochner era</w:t>
      </w:r>
      <w:r w:rsidRPr="002D2F2D">
        <w:rPr>
          <w:sz w:val="16"/>
        </w:rPr>
        <w:t xml:space="preserve"> federal judiciary, </w:t>
      </w:r>
      <w:r w:rsidRPr="00C82489">
        <w:rPr>
          <w:rStyle w:val="StyleUnderline"/>
        </w:rPr>
        <w:t>in order to advance the</w:t>
      </w:r>
      <w:r w:rsidRPr="002D2F2D">
        <w:rPr>
          <w:sz w:val="16"/>
        </w:rPr>
        <w:t xml:space="preserve"> same, fundamentally </w:t>
      </w:r>
      <w:r w:rsidRPr="00C82489">
        <w:rPr>
          <w:rStyle w:val="Emphasis"/>
        </w:rPr>
        <w:t>hierarchical political and economic order</w:t>
      </w:r>
      <w:r w:rsidRPr="002D2F2D">
        <w:rPr>
          <w:sz w:val="16"/>
        </w:rPr>
        <w:t xml:space="preserve">.18 It then applied that conceptual framework to antitrust law. Thereafter, as one commentator put it, "[l]awyers for corporate interests and industrial organization </w:t>
      </w:r>
      <w:r w:rsidRPr="00C82489">
        <w:rPr>
          <w:rStyle w:val="StyleUnderline"/>
        </w:rPr>
        <w:t xml:space="preserve">economists of the </w:t>
      </w:r>
      <w:r w:rsidRPr="002D2F2D">
        <w:rPr>
          <w:rStyle w:val="StyleUnderline"/>
          <w:highlight w:val="cyan"/>
        </w:rPr>
        <w:t>Chicago</w:t>
      </w:r>
      <w:r w:rsidRPr="00C82489">
        <w:rPr>
          <w:rStyle w:val="StyleUnderline"/>
        </w:rPr>
        <w:t xml:space="preserve"> School </w:t>
      </w:r>
      <w:r w:rsidRPr="002D2F2D">
        <w:rPr>
          <w:rStyle w:val="StyleUnderline"/>
          <w:highlight w:val="cyan"/>
        </w:rPr>
        <w:t>mounted an</w:t>
      </w:r>
      <w:r w:rsidRPr="00C82489">
        <w:rPr>
          <w:rStyle w:val="StyleUnderline"/>
        </w:rPr>
        <w:t xml:space="preserve"> organized </w:t>
      </w:r>
      <w:r w:rsidRPr="002D2F2D">
        <w:rPr>
          <w:rStyle w:val="StyleUnderline"/>
          <w:highlight w:val="cyan"/>
        </w:rPr>
        <w:t>effort</w:t>
      </w:r>
      <w:r w:rsidRPr="00C82489">
        <w:rPr>
          <w:rStyle w:val="StyleUnderline"/>
        </w:rPr>
        <w:t xml:space="preserve"> that succeeded </w:t>
      </w:r>
      <w:r w:rsidRPr="002D2F2D">
        <w:rPr>
          <w:rStyle w:val="StyleUnderline"/>
          <w:highlight w:val="cyan"/>
        </w:rPr>
        <w:t xml:space="preserve">in </w:t>
      </w:r>
      <w:r w:rsidRPr="002D2F2D">
        <w:rPr>
          <w:rStyle w:val="Emphasis"/>
          <w:highlight w:val="cyan"/>
        </w:rPr>
        <w:t>persuading</w:t>
      </w:r>
      <w:r w:rsidRPr="00C82489">
        <w:rPr>
          <w:rStyle w:val="StyleUnderline"/>
        </w:rPr>
        <w:t xml:space="preserve"> the federal courts</w:t>
      </w:r>
      <w:r w:rsidRPr="002D2F2D">
        <w:rPr>
          <w:sz w:val="16"/>
        </w:rPr>
        <w:t xml:space="preserve"> to adopt a far narrower view of antitrust that has as its single objective the avoidance of economically inefficient transactions, referred to by economists as 'allocative efficiency."' 19 Fairness has no role in this conceptual framework.</w:t>
      </w:r>
    </w:p>
    <w:p w14:paraId="229ECFEC" w14:textId="77777777" w:rsidR="00DD0537" w:rsidRPr="002D2F2D" w:rsidRDefault="00DD0537" w:rsidP="00DD0537">
      <w:pPr>
        <w:rPr>
          <w:sz w:val="16"/>
          <w:szCs w:val="16"/>
        </w:rPr>
      </w:pPr>
      <w:r w:rsidRPr="002D2F2D">
        <w:rPr>
          <w:sz w:val="16"/>
          <w:szCs w:val="16"/>
        </w:rPr>
        <w:t>As a logical matter, these earlier normative benchmarks-fairness, dispersal of power, flourishing of small enterprise-would pose a challenge to the allocation of coordination rights that antitrust later erected. Most obviously, the concern for the existence and flourishing of small enterprise supports the inclusion of many more persons in the privilege and the responsibility of economic coordination. It also itself furnishes an argument in favor of reasonable horizontal coordination beyond firm boundaries, insofar as such coordination contributes to the survival and flourishing of small enterprise.20 The well-established antitrust concern with fairness, also, grounds an argument in favor of a more equitable allocation of coordination rights. Thus, removing these normative benchmarks from antitrust analysis undermined any existing tendencies to allocate coordinate rights in a way that balances power.</w:t>
      </w:r>
    </w:p>
    <w:p w14:paraId="419B596A" w14:textId="77777777" w:rsidR="00DD0537" w:rsidRPr="002D2F2D" w:rsidRDefault="00DD0537" w:rsidP="00DD0537">
      <w:pPr>
        <w:rPr>
          <w:sz w:val="16"/>
          <w:szCs w:val="16"/>
        </w:rPr>
      </w:pPr>
      <w:r w:rsidRPr="002D2F2D">
        <w:rPr>
          <w:sz w:val="16"/>
          <w:szCs w:val="16"/>
        </w:rPr>
        <w:lastRenderedPageBreak/>
        <w:t>2. The Norm Against Horizontal Interfirm Coordination</w:t>
      </w:r>
    </w:p>
    <w:p w14:paraId="7FC218B0" w14:textId="77777777" w:rsidR="00DD0537" w:rsidRPr="002D2F2D" w:rsidRDefault="00DD0537" w:rsidP="00DD0537">
      <w:pPr>
        <w:rPr>
          <w:sz w:val="16"/>
        </w:rPr>
      </w:pPr>
      <w:r w:rsidRPr="002D2F2D">
        <w:rPr>
          <w:sz w:val="16"/>
        </w:rPr>
        <w:t xml:space="preserve">Both </w:t>
      </w:r>
      <w:r w:rsidRPr="002D2F2D">
        <w:rPr>
          <w:rStyle w:val="Emphasis"/>
          <w:highlight w:val="cyan"/>
        </w:rPr>
        <w:t>the shift in the concept of competition</w:t>
      </w:r>
      <w:r w:rsidRPr="00C82489">
        <w:rPr>
          <w:rStyle w:val="Emphasis"/>
        </w:rPr>
        <w:t xml:space="preserve"> itself</w:t>
      </w:r>
      <w:r w:rsidRPr="002D2F2D">
        <w:rPr>
          <w:sz w:val="16"/>
        </w:rPr>
        <w:t xml:space="preserve">, and the clearing of normative benchmarks other than the ideal competitive order, </w:t>
      </w:r>
      <w:r w:rsidRPr="002D2F2D">
        <w:rPr>
          <w:rStyle w:val="StyleUnderline"/>
          <w:highlight w:val="cyan"/>
        </w:rPr>
        <w:t>strengthened</w:t>
      </w:r>
      <w:r w:rsidRPr="00C82489">
        <w:rPr>
          <w:rStyle w:val="StyleUnderline"/>
        </w:rPr>
        <w:t xml:space="preserve"> the antitrust </w:t>
      </w:r>
      <w:r w:rsidRPr="002D2F2D">
        <w:rPr>
          <w:rStyle w:val="StyleUnderline"/>
          <w:highlight w:val="cyan"/>
        </w:rPr>
        <w:t>norm against</w:t>
      </w:r>
      <w:r w:rsidRPr="00C82489">
        <w:rPr>
          <w:rStyle w:val="StyleUnderline"/>
        </w:rPr>
        <w:t xml:space="preserve"> horizontal </w:t>
      </w:r>
      <w:r w:rsidRPr="002D2F2D">
        <w:rPr>
          <w:rStyle w:val="StyleUnderline"/>
          <w:highlight w:val="cyan"/>
        </w:rPr>
        <w:t>coordination beyond firm</w:t>
      </w:r>
      <w:r w:rsidRPr="002D2F2D">
        <w:rPr>
          <w:rStyle w:val="StyleUnderline"/>
        </w:rPr>
        <w:t xml:space="preserve"> boundarie</w:t>
      </w:r>
      <w:r w:rsidRPr="002D2F2D">
        <w:rPr>
          <w:rStyle w:val="StyleUnderline"/>
          <w:highlight w:val="cyan"/>
        </w:rPr>
        <w:t>s</w:t>
      </w:r>
      <w:r w:rsidRPr="002D2F2D">
        <w:rPr>
          <w:rStyle w:val="StyleUnderline"/>
        </w:rPr>
        <w:t xml:space="preserve">. Although </w:t>
      </w:r>
      <w:r w:rsidRPr="002D2F2D">
        <w:rPr>
          <w:rStyle w:val="StyleUnderline"/>
          <w:highlight w:val="cyan"/>
        </w:rPr>
        <w:t>the</w:t>
      </w:r>
      <w:r w:rsidRPr="002D2F2D">
        <w:rPr>
          <w:rStyle w:val="Emphasis"/>
          <w:highlight w:val="cyan"/>
        </w:rPr>
        <w:t xml:space="preserve"> conception of competition </w:t>
      </w:r>
      <w:r w:rsidRPr="00B4638B">
        <w:rPr>
          <w:rStyle w:val="Emphasis"/>
          <w:highlight w:val="cyan"/>
        </w:rPr>
        <w:t>as a dynamic</w:t>
      </w:r>
      <w:r w:rsidRPr="002D2F2D">
        <w:rPr>
          <w:rStyle w:val="Emphasis"/>
        </w:rPr>
        <w:t xml:space="preserve">, instantiated </w:t>
      </w:r>
      <w:r w:rsidRPr="00B4638B">
        <w:rPr>
          <w:rStyle w:val="Emphasis"/>
          <w:highlight w:val="cyan"/>
        </w:rPr>
        <w:t xml:space="preserve">social process has room </w:t>
      </w:r>
      <w:r w:rsidRPr="002D2F2D">
        <w:rPr>
          <w:rStyle w:val="Emphasis"/>
          <w:highlight w:val="cyan"/>
        </w:rPr>
        <w:t>for</w:t>
      </w:r>
      <w:r w:rsidRPr="002D2F2D">
        <w:rPr>
          <w:rStyle w:val="Emphasis"/>
        </w:rPr>
        <w:t xml:space="preserve"> reasonable </w:t>
      </w:r>
      <w:r w:rsidRPr="002D2F2D">
        <w:rPr>
          <w:rStyle w:val="Emphasis"/>
          <w:highlight w:val="cyan"/>
        </w:rPr>
        <w:t>coordination</w:t>
      </w:r>
      <w:r w:rsidRPr="002D2F2D">
        <w:rPr>
          <w:rStyle w:val="StyleUnderline"/>
        </w:rPr>
        <w:t>, the conception of competition as an ideal state-a competitive market-has no space for coordination</w:t>
      </w:r>
      <w:r w:rsidRPr="002D2F2D">
        <w:rPr>
          <w:sz w:val="16"/>
        </w:rPr>
        <w:t xml:space="preserve"> between separate actors in the same market. Both </w:t>
      </w:r>
      <w:r w:rsidRPr="002D2F2D">
        <w:rPr>
          <w:rStyle w:val="StyleUnderline"/>
          <w:highlight w:val="cyan"/>
        </w:rPr>
        <w:t>by entrenching</w:t>
      </w:r>
      <w:r w:rsidRPr="002D2F2D">
        <w:rPr>
          <w:rStyle w:val="StyleUnderline"/>
        </w:rPr>
        <w:t xml:space="preserve"> the conception of </w:t>
      </w:r>
      <w:r w:rsidRPr="002D2F2D">
        <w:rPr>
          <w:rStyle w:val="StyleUnderline"/>
          <w:highlight w:val="cyan"/>
        </w:rPr>
        <w:t>competition as an ideal state</w:t>
      </w:r>
      <w:r w:rsidRPr="002D2F2D">
        <w:rPr>
          <w:sz w:val="16"/>
        </w:rPr>
        <w:t xml:space="preserve"> and by working to clear other normative benchmarks for antitrust analysis, </w:t>
      </w:r>
      <w:r w:rsidRPr="002D2F2D">
        <w:rPr>
          <w:rStyle w:val="StyleUnderline"/>
          <w:highlight w:val="cyan"/>
        </w:rPr>
        <w:t>Chicago</w:t>
      </w:r>
      <w:r w:rsidRPr="002D2F2D">
        <w:rPr>
          <w:rStyle w:val="StyleUnderline"/>
        </w:rPr>
        <w:t xml:space="preserve"> School antitrust thus </w:t>
      </w:r>
      <w:r w:rsidRPr="002D2F2D">
        <w:rPr>
          <w:rStyle w:val="StyleUnderline"/>
          <w:highlight w:val="cyan"/>
        </w:rPr>
        <w:t>strengthened</w:t>
      </w:r>
      <w:r w:rsidRPr="002D2F2D">
        <w:rPr>
          <w:rStyle w:val="StyleUnderline"/>
        </w:rPr>
        <w:t xml:space="preserve"> the norm against horizontal coordination beyond </w:t>
      </w:r>
      <w:r w:rsidRPr="002D2F2D">
        <w:rPr>
          <w:rStyle w:val="StyleUnderline"/>
          <w:highlight w:val="cyan"/>
        </w:rPr>
        <w:t>firm</w:t>
      </w:r>
      <w:r w:rsidRPr="002D2F2D">
        <w:rPr>
          <w:rStyle w:val="StyleUnderline"/>
        </w:rPr>
        <w:t xml:space="preserve"> boundarie</w:t>
      </w:r>
      <w:r w:rsidRPr="002D2F2D">
        <w:rPr>
          <w:rStyle w:val="StyleUnderline"/>
          <w:highlight w:val="cyan"/>
        </w:rPr>
        <w:t>s</w:t>
      </w:r>
      <w:r w:rsidRPr="002D2F2D">
        <w:rPr>
          <w:sz w:val="16"/>
        </w:rPr>
        <w:t>. Besides the transformation that took place inside the confines of antitrust doctrine itself, many elements of the New Deal order more broadly had an enduringly strong pro-coordination bent, even if overt public price coordination did not survive the first phase of the New Deal as uniform national policy.21 These elements too were similarly attacked and undermined by other arms of Chicago School policy thinking.</w:t>
      </w:r>
    </w:p>
    <w:p w14:paraId="0524ACB1" w14:textId="4FB102F5" w:rsidR="00DD0537" w:rsidRDefault="00FB2F75" w:rsidP="00FB2F75">
      <w:pPr>
        <w:pStyle w:val="Heading1"/>
      </w:pPr>
      <w:r>
        <w:lastRenderedPageBreak/>
        <w:t>2AC</w:t>
      </w:r>
    </w:p>
    <w:p w14:paraId="54CB4AD8" w14:textId="3C6D2116" w:rsidR="00FB2F75" w:rsidRDefault="00FB2F75" w:rsidP="00FB2F75">
      <w:pPr>
        <w:pStyle w:val="Heading2"/>
      </w:pPr>
      <w:r>
        <w:lastRenderedPageBreak/>
        <w:t>Adv</w:t>
      </w:r>
    </w:p>
    <w:p w14:paraId="419B0A8E" w14:textId="77777777" w:rsidR="00FB2F75" w:rsidRPr="00006081" w:rsidRDefault="00FB2F75" w:rsidP="00FB2F75">
      <w:pPr>
        <w:pStyle w:val="Heading4"/>
      </w:pPr>
      <w:r w:rsidRPr="00006081">
        <w:t>We can reshape the law to be accountable to its ideals and ascribe to equality like healthcare---Schlag agrees that breaks normativity</w:t>
      </w:r>
    </w:p>
    <w:p w14:paraId="73F0C0F3" w14:textId="77777777" w:rsidR="00FB2F75" w:rsidRPr="00006081" w:rsidRDefault="00FB2F75" w:rsidP="00FB2F75">
      <w:pPr>
        <w:rPr>
          <w:rFonts w:cs="Times New Roman"/>
          <w:sz w:val="24"/>
          <w:shd w:val="clear" w:color="auto" w:fill="FFFFFF"/>
        </w:rPr>
      </w:pPr>
      <w:r w:rsidRPr="00006081">
        <w:rPr>
          <w:shd w:val="clear" w:color="auto" w:fill="FFFFFF"/>
        </w:rPr>
        <w:t>Pierre</w:t>
      </w:r>
      <w:r w:rsidRPr="00006081">
        <w:rPr>
          <w:b/>
          <w:bCs/>
          <w:shd w:val="clear" w:color="auto" w:fill="FFFFFF"/>
        </w:rPr>
        <w:t> </w:t>
      </w:r>
      <w:r w:rsidRPr="00006081">
        <w:rPr>
          <w:rStyle w:val="Style13ptBold"/>
        </w:rPr>
        <w:t>Schlag 9</w:t>
      </w:r>
      <w:r w:rsidRPr="00006081">
        <w:rPr>
          <w:shd w:val="clear" w:color="auto" w:fill="FFFFFF"/>
        </w:rPr>
        <w:t>, Byron R. White Professor of Law and Former Associate Dean for Research, University of Colorado Law School, “ESSAY AND RESPONSE: Spam Jurisprudence, Air Law, and the Rank Anxiety of Nothing Happening (A Report on the State of the Art),” March, 2009, Georgetown Law Journal, 97 Geo. L.J. 803</w:t>
      </w:r>
    </w:p>
    <w:p w14:paraId="76272289" w14:textId="31D1B5CE" w:rsidR="00FB2F75" w:rsidRDefault="00FB2F75" w:rsidP="00FB2F75">
      <w:pPr>
        <w:rPr>
          <w:sz w:val="14"/>
          <w:szCs w:val="16"/>
        </w:rPr>
      </w:pPr>
      <w:r w:rsidRPr="00006081">
        <w:rPr>
          <w:sz w:val="14"/>
        </w:rPr>
        <w:t>There's something gratuitous about legal scholarship</w:t>
      </w:r>
      <w:r w:rsidRPr="00006081">
        <w:rPr>
          <w:sz w:val="14"/>
          <w:szCs w:val="16"/>
        </w:rPr>
        <w:t>. </w:t>
      </w:r>
      <w:r w:rsidRPr="00006081">
        <w:rPr>
          <w:sz w:val="14"/>
        </w:rPr>
        <w:t>No one</w:t>
      </w:r>
      <w:r w:rsidRPr="00006081">
        <w:rPr>
          <w:sz w:val="14"/>
          <w:szCs w:val="16"/>
        </w:rPr>
        <w:t>, of course, </w:t>
      </w:r>
      <w:r w:rsidRPr="00006081">
        <w:rPr>
          <w:sz w:val="14"/>
        </w:rPr>
        <w:t>writes that the constitution should be like Ben &amp; Jerry's ice cream. But just </w:t>
      </w:r>
      <w:r w:rsidRPr="0037106A">
        <w:rPr>
          <w:rStyle w:val="StyleUnderline"/>
          <w:highlight w:val="cyan"/>
        </w:rPr>
        <w:t>what</w:t>
      </w:r>
      <w:r w:rsidRPr="0037106A">
        <w:rPr>
          <w:sz w:val="14"/>
          <w:highlight w:val="cyan"/>
          <w:shd w:val="clear" w:color="auto" w:fill="FFFF00"/>
        </w:rPr>
        <w:t> </w:t>
      </w:r>
      <w:r w:rsidRPr="0037106A">
        <w:rPr>
          <w:sz w:val="14"/>
          <w:highlight w:val="cyan"/>
        </w:rPr>
        <w:t>i</w:t>
      </w:r>
      <w:r w:rsidRPr="00006081">
        <w:rPr>
          <w:sz w:val="14"/>
        </w:rPr>
        <w:t>s it that </w:t>
      </w:r>
      <w:r w:rsidRPr="0037106A">
        <w:rPr>
          <w:rStyle w:val="StyleUnderline"/>
          <w:highlight w:val="cyan"/>
        </w:rPr>
        <w:t>precludes anyone from suggesting</w:t>
      </w:r>
      <w:r w:rsidRPr="0037106A">
        <w:rPr>
          <w:sz w:val="14"/>
          <w:highlight w:val="cyan"/>
          <w:shd w:val="clear" w:color="auto" w:fill="FFFF00"/>
        </w:rPr>
        <w:t> </w:t>
      </w:r>
      <w:r w:rsidRPr="0037106A">
        <w:rPr>
          <w:sz w:val="14"/>
          <w:highlight w:val="cyan"/>
        </w:rPr>
        <w:t>t</w:t>
      </w:r>
      <w:r w:rsidRPr="00006081">
        <w:rPr>
          <w:sz w:val="14"/>
        </w:rPr>
        <w:t>hat </w:t>
      </w:r>
      <w:r w:rsidRPr="0037106A">
        <w:rPr>
          <w:rStyle w:val="StyleUnderline"/>
          <w:highlight w:val="cyan"/>
        </w:rPr>
        <w:t>the Constitution</w:t>
      </w:r>
      <w:r w:rsidRPr="00006081">
        <w:rPr>
          <w:sz w:val="14"/>
        </w:rPr>
        <w:t> should </w:t>
      </w:r>
      <w:r w:rsidRPr="0037106A">
        <w:rPr>
          <w:rStyle w:val="StyleUnderline"/>
          <w:highlight w:val="cyan"/>
        </w:rPr>
        <w:t xml:space="preserve">guarantee </w:t>
      </w:r>
      <w:r w:rsidRPr="00006081">
        <w:rPr>
          <w:rStyle w:val="Emphasis"/>
        </w:rPr>
        <w:t xml:space="preserve">universal </w:t>
      </w:r>
      <w:r w:rsidRPr="0037106A">
        <w:rPr>
          <w:rStyle w:val="Emphasis"/>
          <w:highlight w:val="cyan"/>
        </w:rPr>
        <w:t>health care</w:t>
      </w:r>
      <w:r w:rsidRPr="0037106A">
        <w:rPr>
          <w:rStyle w:val="StyleUnderline"/>
          <w:highlight w:val="cyan"/>
        </w:rPr>
        <w:t>.</w:t>
      </w:r>
      <w:r w:rsidRPr="00006081">
        <w:rPr>
          <w:sz w:val="14"/>
          <w:szCs w:val="16"/>
        </w:rPr>
        <w:t xml:space="preserve"> (I'd be in favor--I really would.) </w:t>
      </w:r>
      <w:r w:rsidRPr="0037106A">
        <w:rPr>
          <w:rStyle w:val="StyleUnderline"/>
          <w:highlight w:val="cyan"/>
        </w:rPr>
        <w:t>The answer</w:t>
      </w:r>
      <w:r w:rsidRPr="00006081">
        <w:rPr>
          <w:sz w:val="14"/>
          <w:szCs w:val="16"/>
        </w:rPr>
        <w:t>: [*834] </w:t>
      </w:r>
      <w:r w:rsidRPr="00006081">
        <w:rPr>
          <w:sz w:val="14"/>
        </w:rPr>
        <w:t xml:space="preserve">there are </w:t>
      </w:r>
      <w:r w:rsidRPr="0037106A">
        <w:rPr>
          <w:rStyle w:val="Emphasis"/>
          <w:highlight w:val="cyan"/>
        </w:rPr>
        <w:t>constraints on what we argue</w:t>
      </w:r>
      <w:r w:rsidRPr="00006081">
        <w:rPr>
          <w:sz w:val="14"/>
          <w:szCs w:val="16"/>
        </w:rPr>
        <w:t>. </w:t>
      </w:r>
      <w:r w:rsidRPr="00006081">
        <w:rPr>
          <w:sz w:val="14"/>
        </w:rPr>
        <w:t>Sure there are</w:t>
      </w:r>
      <w:r w:rsidRPr="00006081">
        <w:rPr>
          <w:sz w:val="14"/>
          <w:szCs w:val="16"/>
        </w:rPr>
        <w:t>. n69 </w:t>
      </w:r>
      <w:r w:rsidRPr="0037106A">
        <w:rPr>
          <w:rStyle w:val="StyleUnderline"/>
          <w:highlight w:val="cyan"/>
        </w:rPr>
        <w:t>And who generates . . . the constraints? Well</w:t>
      </w:r>
      <w:r w:rsidRPr="00006081">
        <w:rPr>
          <w:sz w:val="14"/>
        </w:rPr>
        <w:t>, in part, </w:t>
      </w:r>
      <w:r w:rsidRPr="0037106A">
        <w:rPr>
          <w:rStyle w:val="StyleUnderline"/>
          <w:highlight w:val="cyan"/>
        </w:rPr>
        <w:t>we do:</w:t>
      </w:r>
      <w:r w:rsidRPr="00006081">
        <w:rPr>
          <w:sz w:val="14"/>
          <w:szCs w:val="16"/>
        </w:rPr>
        <w:t> n70 </w:t>
      </w:r>
      <w:r w:rsidRPr="00006081">
        <w:rPr>
          <w:i/>
          <w:iCs/>
          <w:sz w:val="14"/>
        </w:rPr>
        <w:t>So </w:t>
      </w:r>
      <w:r w:rsidRPr="0037106A">
        <w:rPr>
          <w:rStyle w:val="Emphasis"/>
          <w:highlight w:val="cyan"/>
        </w:rPr>
        <w:t>what we have is an imaginary legal thought shaped by imaginary collective constraints</w:t>
      </w:r>
      <w:r w:rsidRPr="0037106A">
        <w:rPr>
          <w:sz w:val="14"/>
          <w:szCs w:val="16"/>
          <w:highlight w:val="cyan"/>
          <w:shd w:val="clear" w:color="auto" w:fill="FFFF00"/>
        </w:rPr>
        <w:t>, </w:t>
      </w:r>
      <w:r w:rsidRPr="0037106A">
        <w:rPr>
          <w:sz w:val="14"/>
          <w:highlight w:val="cyan"/>
        </w:rPr>
        <w:t>o</w:t>
      </w:r>
      <w:r w:rsidRPr="00006081">
        <w:rPr>
          <w:sz w:val="14"/>
        </w:rPr>
        <w:t xml:space="preserve">ne of which is the injunction that we should </w:t>
      </w:r>
      <w:r w:rsidRPr="00006081">
        <w:rPr>
          <w:rStyle w:val="StyleUnderline"/>
        </w:rPr>
        <w:t>follow those constraints with great rigor</w:t>
      </w:r>
      <w:r w:rsidRPr="00006081">
        <w:rPr>
          <w:sz w:val="14"/>
          <w:szCs w:val="16"/>
        </w:rPr>
        <w:t>. My question: </w:t>
      </w:r>
      <w:r w:rsidRPr="00006081">
        <w:rPr>
          <w:sz w:val="14"/>
        </w:rPr>
        <w:t>Is this</w:t>
      </w:r>
      <w:r w:rsidRPr="00006081">
        <w:rPr>
          <w:sz w:val="14"/>
          <w:szCs w:val="16"/>
        </w:rPr>
        <w:t> a </w:t>
      </w:r>
      <w:r w:rsidRPr="00006081">
        <w:rPr>
          <w:sz w:val="14"/>
        </w:rPr>
        <w:t>neurotic</w:t>
      </w:r>
      <w:r w:rsidRPr="00006081">
        <w:rPr>
          <w:sz w:val="14"/>
          <w:szCs w:val="16"/>
        </w:rPr>
        <w:t> structure? </w:t>
      </w:r>
      <w:r w:rsidRPr="00006081">
        <w:rPr>
          <w:sz w:val="14"/>
        </w:rPr>
        <w:t>Yes</w:t>
      </w:r>
      <w:r w:rsidRPr="00006081">
        <w:rPr>
          <w:sz w:val="14"/>
          <w:szCs w:val="16"/>
        </w:rPr>
        <w:t>, it is. </w:t>
      </w:r>
      <w:r w:rsidRPr="00006081">
        <w:rPr>
          <w:sz w:val="14"/>
        </w:rPr>
        <w:t>Straight out--full-flower. It has to be because without the neurosis, there would be nothing there. No constraints at all. Now p</w:t>
      </w:r>
      <w:r w:rsidRPr="00006081">
        <w:rPr>
          <w:sz w:val="14"/>
          <w:szCs w:val="16"/>
        </w:rPr>
        <w:t>lease understand: As a matter of form, I have nothing against collective imaginaries. My only problem is this: </w:t>
      </w:r>
      <w:r w:rsidRPr="0037106A">
        <w:rPr>
          <w:rStyle w:val="StyleUnderline"/>
          <w:highlight w:val="cyan"/>
        </w:rPr>
        <w:t>if we</w:t>
      </w:r>
      <w:r w:rsidRPr="00006081">
        <w:rPr>
          <w:sz w:val="14"/>
        </w:rPr>
        <w:t> law professors </w:t>
      </w:r>
      <w:r w:rsidRPr="0037106A">
        <w:rPr>
          <w:rStyle w:val="StyleUnderline"/>
          <w:highlight w:val="cyan"/>
        </w:rPr>
        <w:t>have to work so hard</w:t>
      </w:r>
      <w:r w:rsidRPr="00006081">
        <w:rPr>
          <w:sz w:val="14"/>
          <w:szCs w:val="16"/>
        </w:rPr>
        <w:t> (and so painfully</w:t>
      </w:r>
      <w:r w:rsidRPr="00006081">
        <w:rPr>
          <w:sz w:val="14"/>
        </w:rPr>
        <w:t>) </w:t>
      </w:r>
      <w:r w:rsidRPr="0037106A">
        <w:rPr>
          <w:rStyle w:val="StyleUnderline"/>
          <w:highlight w:val="cyan"/>
        </w:rPr>
        <w:t>on</w:t>
      </w:r>
      <w:r w:rsidRPr="00006081">
        <w:rPr>
          <w:sz w:val="14"/>
        </w:rPr>
        <w:t> our </w:t>
      </w:r>
      <w:r w:rsidRPr="0037106A">
        <w:rPr>
          <w:rStyle w:val="StyleUnderline"/>
          <w:highlight w:val="cyan"/>
        </w:rPr>
        <w:t>collective imaginaries, couldn't we pick something more interesting</w:t>
      </w:r>
      <w:r w:rsidRPr="00006081">
        <w:rPr>
          <w:i/>
          <w:iCs/>
          <w:sz w:val="14"/>
        </w:rPr>
        <w:t>, or important, </w:t>
      </w:r>
      <w:r w:rsidRPr="0037106A">
        <w:rPr>
          <w:rStyle w:val="StyleUnderline"/>
          <w:highlight w:val="cyan"/>
        </w:rPr>
        <w:t>or aesthetically enlivening,</w:t>
      </w:r>
      <w:r w:rsidRPr="0037106A">
        <w:rPr>
          <w:i/>
          <w:iCs/>
          <w:sz w:val="14"/>
          <w:highlight w:val="cyan"/>
          <w:shd w:val="clear" w:color="auto" w:fill="FFFF00"/>
        </w:rPr>
        <w:t> </w:t>
      </w:r>
      <w:r w:rsidRPr="0037106A">
        <w:rPr>
          <w:i/>
          <w:iCs/>
          <w:sz w:val="14"/>
          <w:highlight w:val="cyan"/>
        </w:rPr>
        <w:t>o</w:t>
      </w:r>
      <w:r w:rsidRPr="00006081">
        <w:rPr>
          <w:i/>
          <w:iCs/>
          <w:sz w:val="14"/>
        </w:rPr>
        <w:t xml:space="preserve">r morally salient, or </w:t>
      </w:r>
      <w:r w:rsidRPr="0037106A">
        <w:rPr>
          <w:rStyle w:val="StyleUnderline"/>
          <w:highlight w:val="cyan"/>
        </w:rPr>
        <w:t>politically relevant than bus schedules</w:t>
      </w:r>
      <w:r w:rsidRPr="00006081">
        <w:rPr>
          <w:sz w:val="14"/>
        </w:rPr>
        <w:t>?</w:t>
      </w:r>
      <w:r w:rsidRPr="00006081">
        <w:rPr>
          <w:sz w:val="14"/>
          <w:szCs w:val="16"/>
        </w:rPr>
        <w:t> </w:t>
      </w:r>
      <w:r w:rsidRPr="00006081">
        <w:rPr>
          <w:i/>
          <w:iCs/>
          <w:sz w:val="14"/>
        </w:rPr>
        <w:t>I mean, </w:t>
      </w:r>
      <w:r w:rsidRPr="0037106A">
        <w:rPr>
          <w:rStyle w:val="StyleUnderline"/>
          <w:highlight w:val="cyan"/>
        </w:rPr>
        <w:t>couldn't we</w:t>
      </w:r>
      <w:r w:rsidRPr="00006081">
        <w:rPr>
          <w:sz w:val="14"/>
          <w:szCs w:val="16"/>
        </w:rPr>
        <w:t>? </w:t>
      </w:r>
      <w:r w:rsidRPr="00006081">
        <w:rPr>
          <w:sz w:val="14"/>
        </w:rPr>
        <w:t>Uh, no</w:t>
      </w:r>
      <w:r w:rsidRPr="00006081">
        <w:rPr>
          <w:sz w:val="14"/>
          <w:szCs w:val="16"/>
        </w:rPr>
        <w:t>. Which raises perhaps my final point. It's not very nice, but someone's got to say it, and apparently it's going to be me. As mentioned earlier, our people are not cognitively challenged. They are, bell curve and all, very intelligent. It is easy then for people like you and I, when we look at the extreme intricacy of the work produced by these very intelligent people, to associate the intricacy of their work with their manifest intelligence. Indeed, </w:t>
      </w:r>
      <w:r w:rsidRPr="00006081">
        <w:rPr>
          <w:sz w:val="14"/>
        </w:rPr>
        <w:t>we are likely to think of the relation in reciprocal terms: Because they are intelligent, their work is intricate, and because their work is intricate, it shows great intelligence</w:t>
      </w:r>
      <w:r w:rsidRPr="00006081">
        <w:rPr>
          <w:sz w:val="14"/>
          <w:szCs w:val="16"/>
        </w:rPr>
        <w:t>. n71 But the thing </w:t>
      </w:r>
      <w:r w:rsidRPr="00006081">
        <w:rPr>
          <w:sz w:val="14"/>
        </w:rPr>
        <w:t>I want to suggest as a possibility here is that all this intricacy of legal scholarship is less a function of intelligence than it is a manifestation of neurosis in the face of intractable conflicts</w:t>
      </w:r>
      <w:r w:rsidRPr="00006081">
        <w:rPr>
          <w:sz w:val="14"/>
          <w:szCs w:val="16"/>
        </w:rPr>
        <w:t>. What conflicts? Consider the prototypical needs of the legal academic: </w:t>
      </w:r>
      <w:r w:rsidRPr="00006081">
        <w:rPr>
          <w:sz w:val="14"/>
        </w:rPr>
        <w:t>A need to display great intelligence</w:t>
      </w:r>
      <w:r w:rsidRPr="00006081">
        <w:rPr>
          <w:sz w:val="14"/>
          <w:szCs w:val="16"/>
        </w:rPr>
        <w:t> </w:t>
      </w:r>
      <w:r w:rsidRPr="00006081">
        <w:rPr>
          <w:sz w:val="14"/>
        </w:rPr>
        <w:t>in a discourse (law) that will ultimately not bear it.</w:t>
      </w:r>
      <w:r w:rsidRPr="00006081">
        <w:rPr>
          <w:sz w:val="14"/>
          <w:szCs w:val="16"/>
        </w:rPr>
        <w:t> </w:t>
      </w:r>
      <w:r w:rsidRPr="00006081">
        <w:rPr>
          <w:sz w:val="14"/>
        </w:rPr>
        <w:t>A need to contribute to disciplinary knowledge in a discourse which is not really about</w:t>
      </w:r>
      <w:r w:rsidRPr="00006081">
        <w:rPr>
          <w:sz w:val="14"/>
          <w:szCs w:val="16"/>
        </w:rPr>
        <w:t> </w:t>
      </w:r>
      <w:r w:rsidRPr="00006081">
        <w:rPr>
          <w:sz w:val="14"/>
        </w:rPr>
        <w:t>knowledge or truth in any profound sense of those terms</w:t>
      </w:r>
      <w:r w:rsidRPr="00006081">
        <w:rPr>
          <w:sz w:val="14"/>
          <w:szCs w:val="16"/>
        </w:rPr>
        <w:t>. </w:t>
      </w:r>
      <w:r w:rsidRPr="0037106A">
        <w:rPr>
          <w:rStyle w:val="StyleUnderline"/>
          <w:highlight w:val="cyan"/>
        </w:rPr>
        <w:t>A need to say something</w:t>
      </w:r>
      <w:r w:rsidRPr="0037106A">
        <w:rPr>
          <w:sz w:val="14"/>
          <w:highlight w:val="cyan"/>
          <w:shd w:val="clear" w:color="auto" w:fill="FFFF00"/>
        </w:rPr>
        <w:t xml:space="preserve"> </w:t>
      </w:r>
      <w:r w:rsidRPr="0037106A">
        <w:rPr>
          <w:sz w:val="14"/>
          <w:highlight w:val="cyan"/>
        </w:rPr>
        <w:t>i</w:t>
      </w:r>
      <w:r w:rsidRPr="00006081">
        <w:rPr>
          <w:sz w:val="14"/>
        </w:rPr>
        <w:t>ntellectually </w:t>
      </w:r>
      <w:r w:rsidRPr="0037106A">
        <w:rPr>
          <w:rStyle w:val="StyleUnderline"/>
          <w:highlight w:val="cyan"/>
        </w:rPr>
        <w:t>respectable within a</w:t>
      </w:r>
      <w:r w:rsidRPr="00006081">
        <w:rPr>
          <w:sz w:val="14"/>
        </w:rPr>
        <w:t> disciplinary </w:t>
      </w:r>
      <w:r w:rsidRPr="0037106A">
        <w:rPr>
          <w:rStyle w:val="StyleUnderline"/>
          <w:highlight w:val="cyan"/>
        </w:rPr>
        <w:t>paradigm that we know,</w:t>
      </w:r>
      <w:r w:rsidRPr="00006081">
        <w:rPr>
          <w:sz w:val="14"/>
        </w:rPr>
        <w:t xml:space="preserve"> on some level, </w:t>
      </w:r>
      <w:r w:rsidRPr="0037106A">
        <w:rPr>
          <w:rStyle w:val="StyleUnderline"/>
          <w:highlight w:val="cyan"/>
        </w:rPr>
        <w:t>is</w:t>
      </w:r>
      <w:r w:rsidRPr="0037106A">
        <w:rPr>
          <w:sz w:val="14"/>
          <w:highlight w:val="cyan"/>
          <w:shd w:val="clear" w:color="auto" w:fill="FFFF00"/>
        </w:rPr>
        <w:t> </w:t>
      </w:r>
      <w:r w:rsidRPr="0037106A">
        <w:rPr>
          <w:sz w:val="14"/>
          <w:highlight w:val="cyan"/>
        </w:rPr>
        <w:t>i</w:t>
      </w:r>
      <w:r w:rsidRPr="00006081">
        <w:rPr>
          <w:sz w:val="14"/>
        </w:rPr>
        <w:t>ntellectually </w:t>
      </w:r>
      <w:r w:rsidRPr="0037106A">
        <w:rPr>
          <w:rStyle w:val="StyleUnderline"/>
          <w:highlight w:val="cyan"/>
        </w:rPr>
        <w:t>compromised</w:t>
      </w:r>
      <w:r w:rsidRPr="00006081">
        <w:rPr>
          <w:sz w:val="14"/>
          <w:szCs w:val="16"/>
        </w:rPr>
        <w:t>. [*835] </w:t>
      </w:r>
      <w:r w:rsidRPr="0037106A">
        <w:rPr>
          <w:rStyle w:val="StyleUnderline"/>
          <w:highlight w:val="cyan"/>
        </w:rPr>
        <w:t>A need to display control over social, political, and economic transactions</w:t>
      </w:r>
      <w:r w:rsidRPr="00006081">
        <w:rPr>
          <w:sz w:val="14"/>
        </w:rPr>
        <w:t> that are in important senses </w:t>
      </w:r>
      <w:r w:rsidRPr="0037106A">
        <w:rPr>
          <w:rStyle w:val="Emphasis"/>
          <w:highlight w:val="cyan"/>
        </w:rPr>
        <w:t>not subject to control</w:t>
      </w:r>
      <w:r w:rsidRPr="00006081">
        <w:rPr>
          <w:sz w:val="14"/>
          <w:szCs w:val="16"/>
        </w:rPr>
        <w:t>. </w:t>
      </w:r>
      <w:r w:rsidRPr="00006081">
        <w:rPr>
          <w:sz w:val="14"/>
        </w:rPr>
        <w:t>A need to activate moral and political virtue in a discourse that uses both largely as window dressing.</w:t>
      </w:r>
      <w:r w:rsidRPr="00006081">
        <w:rPr>
          <w:sz w:val="14"/>
          <w:szCs w:val="16"/>
        </w:rPr>
        <w:t> </w:t>
      </w:r>
      <w:r w:rsidRPr="00006081">
        <w:rPr>
          <w:sz w:val="14"/>
        </w:rPr>
        <w:t>A need to make one's thought seem real and consequential in a discourse that is neither</w:t>
      </w:r>
      <w:r w:rsidRPr="00006081">
        <w:rPr>
          <w:sz w:val="14"/>
          <w:szCs w:val="16"/>
        </w:rPr>
        <w:t>. I want to suggest then, and this is perhaps the unkindest cut of all, that </w:t>
      </w:r>
      <w:r w:rsidRPr="00006081">
        <w:rPr>
          <w:sz w:val="14"/>
        </w:rPr>
        <w:t>within the dominant paradigm of legal scholarship, it may be that there is very little of enduring value to be said.</w:t>
      </w:r>
      <w:r w:rsidRPr="00006081">
        <w:rPr>
          <w:sz w:val="14"/>
          <w:szCs w:val="16"/>
        </w:rPr>
        <w:t> </w:t>
      </w:r>
      <w:r w:rsidRPr="00006081">
        <w:rPr>
          <w:sz w:val="14"/>
        </w:rPr>
        <w:t>In the main it's the rehearsal of a form, a genre--</w:t>
      </w:r>
      <w:r w:rsidRPr="00006081">
        <w:rPr>
          <w:i/>
          <w:iCs/>
          <w:sz w:val="14"/>
        </w:rPr>
        <w:t>and not a self-evidently good one</w:t>
      </w:r>
      <w:r w:rsidRPr="00006081">
        <w:rPr>
          <w:sz w:val="14"/>
          <w:szCs w:val="16"/>
        </w:rPr>
        <w:t>. n72 I have a cheery ending and a not so cheery ending </w:t>
      </w:r>
      <w:r w:rsidRPr="00006081">
        <w:rPr>
          <w:sz w:val="14"/>
        </w:rPr>
        <w:t>The cheery ending is that </w:t>
      </w:r>
      <w:r w:rsidRPr="0037106A">
        <w:rPr>
          <w:rStyle w:val="StyleUnderline"/>
          <w:highlight w:val="cyan"/>
        </w:rPr>
        <w:t>it has not always been like this</w:t>
      </w:r>
      <w:r w:rsidRPr="00006081">
        <w:rPr>
          <w:sz w:val="14"/>
        </w:rPr>
        <w:t>. And, </w:t>
      </w:r>
      <w:r w:rsidRPr="0037106A">
        <w:rPr>
          <w:rStyle w:val="Emphasis"/>
          <w:highlight w:val="cyan"/>
        </w:rPr>
        <w:t>maybe it doesn't have to be</w:t>
      </w:r>
      <w:r w:rsidRPr="00006081">
        <w:rPr>
          <w:sz w:val="14"/>
        </w:rPr>
        <w:t> like this now</w:t>
      </w:r>
      <w:r w:rsidRPr="00006081">
        <w:rPr>
          <w:sz w:val="14"/>
          <w:szCs w:val="16"/>
        </w:rPr>
        <w:t>. </w:t>
      </w:r>
    </w:p>
    <w:p w14:paraId="6EB86086" w14:textId="77777777" w:rsidR="00FB2F75" w:rsidRDefault="00FB2F75" w:rsidP="00FB2F75">
      <w:pPr>
        <w:pStyle w:val="Heading4"/>
      </w:pPr>
      <w:r w:rsidRPr="001C0B55">
        <w:rPr>
          <w:u w:val="single"/>
        </w:rPr>
        <w:t>Past the tipping point</w:t>
      </w:r>
      <w:r>
        <w:t xml:space="preserve"> and the alt is </w:t>
      </w:r>
      <w:r w:rsidRPr="001C0B55">
        <w:rPr>
          <w:u w:val="single"/>
        </w:rPr>
        <w:t>dictatorship</w:t>
      </w:r>
      <w:r>
        <w:t xml:space="preserve"> and </w:t>
      </w:r>
      <w:r w:rsidRPr="001C0B55">
        <w:rPr>
          <w:u w:val="single"/>
        </w:rPr>
        <w:t>genocide</w:t>
      </w:r>
      <w:r>
        <w:t xml:space="preserve">---only </w:t>
      </w:r>
      <w:r w:rsidRPr="001C0B55">
        <w:rPr>
          <w:u w:val="single"/>
        </w:rPr>
        <w:t>tech can solve</w:t>
      </w:r>
      <w:r>
        <w:t xml:space="preserve">. </w:t>
      </w:r>
    </w:p>
    <w:p w14:paraId="325BDCC2" w14:textId="77777777" w:rsidR="00FB2F75" w:rsidRDefault="00FB2F75" w:rsidP="00FB2F75">
      <w:pPr>
        <w:rPr>
          <w:rStyle w:val="StyleUnderline"/>
          <w:highlight w:val="cyan"/>
        </w:rPr>
      </w:pPr>
      <w:r w:rsidRPr="001C0B55">
        <w:t xml:space="preserve">Eric </w:t>
      </w:r>
      <w:r w:rsidRPr="001C0B55">
        <w:rPr>
          <w:rStyle w:val="Style13ptBold"/>
        </w:rPr>
        <w:t>Levitz 5/17/21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0930BD7F" w14:textId="77777777" w:rsidR="00FB2F75" w:rsidRPr="001C0B55" w:rsidRDefault="00FB2F75" w:rsidP="00FB2F75">
      <w:pPr>
        <w:rPr>
          <w:sz w:val="16"/>
        </w:rPr>
      </w:pPr>
      <w:r w:rsidRPr="0027561B">
        <w:rPr>
          <w:rStyle w:val="StyleUnderline"/>
          <w:highlight w:val="cyan"/>
        </w:rPr>
        <w:t>Today’s best-case</w:t>
      </w:r>
      <w:r w:rsidRPr="00DC26BA">
        <w:rPr>
          <w:rStyle w:val="StyleUnderline"/>
        </w:rPr>
        <w:t xml:space="preserve"> ecological scenario was </w:t>
      </w:r>
      <w:r w:rsidRPr="0027561B">
        <w:rPr>
          <w:rStyle w:val="StyleUnderline"/>
          <w:highlight w:val="cyan"/>
        </w:rPr>
        <w:t>a horror</w:t>
      </w:r>
      <w:r w:rsidRPr="0027561B">
        <w:rPr>
          <w:sz w:val="16"/>
          <w:highlight w:val="cyan"/>
        </w:rPr>
        <w:t xml:space="preserve"> </w:t>
      </w:r>
      <w:r w:rsidRPr="0098065F">
        <w:rPr>
          <w:sz w:val="16"/>
        </w:rPr>
        <w:t xml:space="preserve">story </w:t>
      </w:r>
      <w:r w:rsidRPr="001C0B55">
        <w:rPr>
          <w:rStyle w:val="StyleUnderline"/>
          <w:highlight w:val="cyan"/>
        </w:rPr>
        <w:t>just three decades</w:t>
      </w:r>
      <w:r w:rsidRPr="0098065F">
        <w:rPr>
          <w:sz w:val="16"/>
        </w:rPr>
        <w:t xml:space="preserve"> ago. </w:t>
      </w:r>
      <w:r w:rsidRPr="00DC26BA">
        <w:rPr>
          <w:rStyle w:val="StyleUnderline"/>
        </w:rPr>
        <w:t>In 1993</w:t>
      </w:r>
      <w:r w:rsidRPr="0098065F">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27561B">
        <w:rPr>
          <w:rStyle w:val="Emphasis"/>
          <w:highlight w:val="cyan"/>
        </w:rPr>
        <w:t xml:space="preserve">humanity burned more carbon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27561B">
        <w:rPr>
          <w:rStyle w:val="StyleUnderline"/>
          <w:highlight w:val="cyan"/>
        </w:rPr>
        <w:t xml:space="preserve">it will take </w:t>
      </w:r>
      <w:r w:rsidRPr="00DC26BA">
        <w:rPr>
          <w:rStyle w:val="StyleUnderline"/>
        </w:rPr>
        <w:t xml:space="preserve">a historically </w:t>
      </w:r>
      <w:r w:rsidRPr="0027561B">
        <w:rPr>
          <w:rStyle w:val="StyleUnderline"/>
          <w:highlight w:val="cyan"/>
        </w:rPr>
        <w:t>unprecedented</w:t>
      </w:r>
      <w:r w:rsidRPr="00DC26BA">
        <w:rPr>
          <w:rStyle w:val="StyleUnderline"/>
        </w:rPr>
        <w:t xml:space="preserve">, worldwide economic </w:t>
      </w:r>
      <w:r w:rsidRPr="0027561B">
        <w:rPr>
          <w:rStyle w:val="StyleUnderline"/>
          <w:highlight w:val="cyan"/>
        </w:rPr>
        <w:t xml:space="preserve">transformation to freeze warming at </w:t>
      </w:r>
      <w:r w:rsidRPr="0027561B">
        <w:rPr>
          <w:rStyle w:val="Emphasis"/>
          <w:highlight w:val="cyan"/>
        </w:rPr>
        <w:t>“only” 2 degrees</w:t>
      </w:r>
      <w:r w:rsidRPr="0027561B">
        <w:rPr>
          <w:sz w:val="16"/>
          <w:highlight w:val="cyan"/>
        </w:rPr>
        <w:t xml:space="preserve"> </w:t>
      </w:r>
      <w:r w:rsidRPr="0098065F">
        <w:rPr>
          <w:sz w:val="16"/>
        </w:rPr>
        <w:t xml:space="preserve">— </w:t>
      </w:r>
      <w:r w:rsidRPr="00DC26BA">
        <w:rPr>
          <w:rStyle w:val="StyleUnderline"/>
        </w:rPr>
        <w:t>a level of temperature rise that will turn “</w:t>
      </w:r>
      <w:r w:rsidRPr="0027561B">
        <w:rPr>
          <w:rStyle w:val="StyleUnderline"/>
          <w:highlight w:val="cyan"/>
        </w:rPr>
        <w:t>once in a century” storms</w:t>
      </w:r>
      <w:r w:rsidRPr="0027561B">
        <w:rPr>
          <w:sz w:val="16"/>
          <w:highlight w:val="cyan"/>
        </w:rPr>
        <w:t xml:space="preserve"> </w:t>
      </w:r>
      <w:r w:rsidRPr="0098065F">
        <w:rPr>
          <w:sz w:val="16"/>
        </w:rPr>
        <w:t xml:space="preserve">into annual events, </w:t>
      </w:r>
      <w:r w:rsidRPr="0027561B">
        <w:rPr>
          <w:rStyle w:val="Emphasis"/>
          <w:highlight w:val="cyan"/>
        </w:rPr>
        <w:t xml:space="preserve">drown entire island </w:t>
      </w:r>
      <w:r w:rsidRPr="00DC26BA">
        <w:rPr>
          <w:rStyle w:val="Emphasis"/>
        </w:rPr>
        <w:t>nation</w:t>
      </w:r>
      <w:r w:rsidRPr="0027561B">
        <w:rPr>
          <w:rStyle w:val="Emphasis"/>
          <w:highlight w:val="cyan"/>
        </w:rPr>
        <w:t>s</w:t>
      </w:r>
      <w:r w:rsidRPr="0098065F">
        <w:rPr>
          <w:sz w:val="16"/>
        </w:rPr>
        <w:t xml:space="preserve">, </w:t>
      </w:r>
      <w:r w:rsidRPr="0027561B">
        <w:rPr>
          <w:rStyle w:val="StyleUnderline"/>
          <w:highlight w:val="cyan"/>
        </w:rPr>
        <w:t xml:space="preserve">and </w:t>
      </w:r>
      <w:r w:rsidRPr="00DC26BA">
        <w:rPr>
          <w:rStyle w:val="StyleUnderline"/>
        </w:rPr>
        <w:t xml:space="preserve">render </w:t>
      </w:r>
      <w:r w:rsidRPr="0027561B">
        <w:rPr>
          <w:rStyle w:val="Emphasis"/>
          <w:highlight w:val="cyan"/>
        </w:rPr>
        <w:t>major cities</w:t>
      </w:r>
      <w:r w:rsidRPr="0027561B">
        <w:rPr>
          <w:sz w:val="16"/>
          <w:highlight w:val="cyan"/>
        </w:rPr>
        <w:t xml:space="preserve"> </w:t>
      </w:r>
      <w:r w:rsidRPr="0098065F">
        <w:rPr>
          <w:sz w:val="16"/>
        </w:rPr>
        <w:t xml:space="preserve">in the Middle East </w:t>
      </w:r>
      <w:r w:rsidRPr="0027561B">
        <w:rPr>
          <w:rStyle w:val="Emphasis"/>
          <w:highlight w:val="cyan"/>
        </w:rPr>
        <w:t>uninhabitable</w:t>
      </w:r>
      <w:r w:rsidRPr="0027561B">
        <w:rPr>
          <w:sz w:val="16"/>
          <w:highlight w:val="cyan"/>
        </w:rPr>
        <w:t xml:space="preserve"> </w:t>
      </w:r>
      <w:r w:rsidRPr="0098065F">
        <w:rPr>
          <w:sz w:val="16"/>
        </w:rPr>
        <w:t xml:space="preserve">in summertime (at least for those whose lifestyles involve “walking outdoors without dying of heatstroke”). </w:t>
      </w:r>
      <w:r w:rsidRPr="0027561B">
        <w:rPr>
          <w:rStyle w:val="StyleUnderline"/>
          <w:highlight w:val="cyan"/>
        </w:rPr>
        <w:t xml:space="preserve">This is </w:t>
      </w:r>
      <w:r w:rsidRPr="00DC26BA">
        <w:rPr>
          <w:rStyle w:val="StyleUnderline"/>
        </w:rPr>
        <w:t xml:space="preserve">what passes for a </w:t>
      </w:r>
      <w:r w:rsidRPr="0027561B">
        <w:rPr>
          <w:rStyle w:val="Emphasis"/>
          <w:highlight w:val="cyan"/>
        </w:rPr>
        <w:t>utopia</w:t>
      </w:r>
      <w:r w:rsidRPr="001C0B55">
        <w:rPr>
          <w:rStyle w:val="Emphasis"/>
        </w:rPr>
        <w:t xml:space="preserve">n </w:t>
      </w:r>
      <w:r w:rsidRPr="00DC26BA">
        <w:rPr>
          <w:rStyle w:val="Emphasis"/>
        </w:rPr>
        <w:t xml:space="preserve">vision </w:t>
      </w:r>
      <w:r w:rsidRPr="0027561B">
        <w:rPr>
          <w:rStyle w:val="Emphasis"/>
          <w:highlight w:val="cyan"/>
        </w:rPr>
        <w:t xml:space="preserve">in </w:t>
      </w:r>
      <w:r w:rsidRPr="0027561B">
        <w:rPr>
          <w:rStyle w:val="Emphasis"/>
          <w:highlight w:val="cyan"/>
        </w:rPr>
        <w:lastRenderedPageBreak/>
        <w:t>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2DE25B66" w14:textId="77777777" w:rsidR="00FB2F75" w:rsidRPr="0098065F" w:rsidRDefault="00FB2F75" w:rsidP="00FB2F75">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27561B">
        <w:rPr>
          <w:rStyle w:val="Emphasis"/>
          <w:highlight w:val="cyan"/>
        </w:rPr>
        <w:t xml:space="preserve">Delusions </w:t>
      </w:r>
      <w:r w:rsidRPr="00DC26BA">
        <w:rPr>
          <w:rStyle w:val="Emphasis"/>
        </w:rPr>
        <w:t xml:space="preserve">rush in to </w:t>
      </w:r>
      <w:r w:rsidRPr="0027561B">
        <w:rPr>
          <w:rStyle w:val="Emphasis"/>
          <w:highlight w:val="cyan"/>
        </w:rPr>
        <w:t>fill the gap</w:t>
      </w:r>
      <w:r w:rsidRPr="0098065F">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5FD91C9D" w14:textId="77777777" w:rsidR="00FB2F75" w:rsidRPr="0098065F" w:rsidRDefault="00FB2F75" w:rsidP="00FB2F75">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27561B">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27561B">
        <w:rPr>
          <w:rStyle w:val="StyleUnderline"/>
          <w:highlight w:val="cyan"/>
        </w:rPr>
        <w:t>there is 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27561B">
        <w:rPr>
          <w:rStyle w:val="StyleUnderline"/>
          <w:highlight w:val="cyan"/>
        </w:rPr>
        <w:t xml:space="preserve">there is neither </w:t>
      </w:r>
      <w:r w:rsidRPr="0098065F">
        <w:rPr>
          <w:rStyle w:val="StyleUnderline"/>
        </w:rPr>
        <w:t xml:space="preserve">a mass </w:t>
      </w:r>
      <w:r w:rsidRPr="0027561B">
        <w:rPr>
          <w:rStyle w:val="StyleUnderline"/>
          <w:highlight w:val="cyan"/>
        </w:rPr>
        <w:t xml:space="preserve">constituency </w:t>
      </w:r>
      <w:r w:rsidRPr="0098065F">
        <w:rPr>
          <w:rStyle w:val="StyleUnderline"/>
        </w:rPr>
        <w:t xml:space="preserve">for this project, </w:t>
      </w:r>
      <w:r w:rsidRPr="0027561B">
        <w:rPr>
          <w:rStyle w:val="StyleUnderline"/>
          <w:highlight w:val="cyan"/>
        </w:rPr>
        <w:t xml:space="preserve">nor </w:t>
      </w:r>
      <w:r w:rsidRPr="0027561B">
        <w:rPr>
          <w:rStyle w:val="Emphasis"/>
          <w:highlight w:val="cyan"/>
        </w:rPr>
        <w:t xml:space="preserve">any reason </w:t>
      </w:r>
      <w:r w:rsidRPr="001C0B55">
        <w:rPr>
          <w:rStyle w:val="Emphasis"/>
        </w:rPr>
        <w:t xml:space="preserve">to believe that </w:t>
      </w:r>
      <w:r w:rsidRPr="0027561B">
        <w:rPr>
          <w:rStyle w:val="Emphasis"/>
          <w:highlight w:val="cya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27561B">
        <w:rPr>
          <w:rStyle w:val="StyleUnderline"/>
          <w:highlight w:val="cyan"/>
        </w:rPr>
        <w:t xml:space="preserve">you’ll </w:t>
      </w:r>
      <w:r w:rsidRPr="0027561B">
        <w:rPr>
          <w:rStyle w:val="Emphasis"/>
          <w:highlight w:val="cyan"/>
        </w:rPr>
        <w:t xml:space="preserve">condemn </w:t>
      </w:r>
      <w:r w:rsidRPr="0098065F">
        <w:rPr>
          <w:rStyle w:val="Emphasis"/>
        </w:rPr>
        <w:t xml:space="preserve">nearly </w:t>
      </w:r>
      <w:r w:rsidRPr="0027561B">
        <w:rPr>
          <w:rStyle w:val="Emphasis"/>
          <w:highlight w:val="cyan"/>
        </w:rPr>
        <w:t>half of humanity to permanent poverty</w:t>
      </w:r>
      <w:r w:rsidRPr="0098065F">
        <w:rPr>
          <w:sz w:val="16"/>
        </w:rPr>
        <w:t xml:space="preserve">. </w:t>
      </w:r>
      <w:r w:rsidRPr="0098065F">
        <w:rPr>
          <w:rStyle w:val="StyleUnderline"/>
        </w:rPr>
        <w:t xml:space="preserve">Divide existing GDP into perfectly even slices, and </w:t>
      </w:r>
      <w:r w:rsidRPr="0027561B">
        <w:rPr>
          <w:rStyle w:val="StyleUnderline"/>
          <w:highlight w:val="cyan"/>
        </w:rPr>
        <w:t xml:space="preserve">every person </w:t>
      </w:r>
      <w:r w:rsidRPr="0098065F">
        <w:rPr>
          <w:rStyle w:val="StyleUnderline"/>
        </w:rPr>
        <w:t xml:space="preserve">on the planet </w:t>
      </w:r>
      <w:r w:rsidRPr="0027561B">
        <w:rPr>
          <w:rStyle w:val="StyleUnderline"/>
          <w:highlight w:val="cyan"/>
        </w:rPr>
        <w:t xml:space="preserve">will live on </w:t>
      </w:r>
      <w:r w:rsidRPr="001C0B55">
        <w:rPr>
          <w:rStyle w:val="StyleUnderline"/>
        </w:rPr>
        <w:t xml:space="preserve">about </w:t>
      </w:r>
      <w:r w:rsidRPr="0027561B">
        <w:rPr>
          <w:rStyle w:val="Emphasis"/>
          <w:highlight w:val="cyan"/>
        </w:rPr>
        <w:t>$5,500 a year</w:t>
      </w:r>
      <w:r w:rsidRPr="0098065F">
        <w:rPr>
          <w:sz w:val="16"/>
        </w:rPr>
        <w:t xml:space="preserve">. American </w:t>
      </w:r>
      <w:r w:rsidRPr="0027561B">
        <w:rPr>
          <w:rStyle w:val="StyleUnderline"/>
          <w:highlight w:val="cyan"/>
        </w:rPr>
        <w:t>voters</w:t>
      </w:r>
      <w:r w:rsidRPr="0027561B">
        <w:rPr>
          <w:sz w:val="16"/>
          <w:highlight w:val="cyan"/>
        </w:rPr>
        <w:t xml:space="preserve"> </w:t>
      </w:r>
      <w:r w:rsidRPr="0098065F">
        <w:rPr>
          <w:sz w:val="16"/>
        </w:rPr>
        <w:t xml:space="preserve">may express a generalized concern about the climate in surveys, but they </w:t>
      </w:r>
      <w:r w:rsidRPr="0027561B">
        <w:rPr>
          <w:rStyle w:val="StyleUnderline"/>
          <w:highlight w:val="cyan"/>
        </w:rPr>
        <w:t xml:space="preserve">don’t </w:t>
      </w:r>
      <w:r w:rsidRPr="0098065F">
        <w:rPr>
          <w:rStyle w:val="StyleUnderline"/>
        </w:rPr>
        <w:t xml:space="preserve">seem willing to </w:t>
      </w:r>
      <w:r w:rsidRPr="0027561B">
        <w:rPr>
          <w:rStyle w:val="StyleUnderline"/>
          <w:highlight w:val="cyan"/>
        </w:rPr>
        <w:t xml:space="preserve">accept </w:t>
      </w:r>
      <w:r w:rsidRPr="001C0B55">
        <w:rPr>
          <w:rStyle w:val="StyleUnderline"/>
        </w:rPr>
        <w:t xml:space="preserve">even </w:t>
      </w:r>
      <w:r w:rsidRPr="0027561B">
        <w:rPr>
          <w:rStyle w:val="StyleUnderline"/>
          <w:highlight w:val="cyan"/>
        </w:rPr>
        <w:t xml:space="preserve">a modest rise in </w:t>
      </w:r>
      <w:r w:rsidRPr="001C0B55">
        <w:rPr>
          <w:rStyle w:val="StyleUnderline"/>
        </w:rPr>
        <w:t xml:space="preserve">gas </w:t>
      </w:r>
      <w:r w:rsidRPr="0027561B">
        <w:rPr>
          <w:rStyle w:val="StyleUnderline"/>
          <w:highlight w:val="cyan"/>
        </w:rPr>
        <w:t>prices</w:t>
      </w:r>
      <w:r w:rsidRPr="0027561B">
        <w:rPr>
          <w:sz w:val="16"/>
          <w:highlight w:val="cyan"/>
        </w:rPr>
        <w:t xml:space="preserve"> </w:t>
      </w:r>
      <w:r w:rsidRPr="0098065F">
        <w:rPr>
          <w:sz w:val="16"/>
        </w:rPr>
        <w:t xml:space="preserve">— </w:t>
      </w:r>
      <w:r w:rsidRPr="0027561B">
        <w:rPr>
          <w:rStyle w:val="Emphasis"/>
          <w:highlight w:val="cyan"/>
        </w:rPr>
        <w:t xml:space="preserve">let alone </w:t>
      </w:r>
      <w:r w:rsidRPr="0098065F">
        <w:rPr>
          <w:rStyle w:val="Emphasis"/>
        </w:rPr>
        <w:t xml:space="preserve">a </w:t>
      </w:r>
      <w:r w:rsidRPr="0027561B">
        <w:rPr>
          <w:rStyle w:val="Emphasis"/>
          <w:highlight w:val="cyan"/>
        </w:rPr>
        <w:t>total collapse in living standards</w:t>
      </w:r>
      <w:r w:rsidRPr="0027561B">
        <w:rPr>
          <w:sz w:val="16"/>
          <w:highlight w:val="cyan"/>
        </w:rPr>
        <w:t xml:space="preserve"> </w:t>
      </w:r>
      <w:r w:rsidRPr="0098065F">
        <w:rPr>
          <w:sz w:val="16"/>
        </w:rPr>
        <w:t xml:space="preserve">— to address the issue. Meanwhile, </w:t>
      </w:r>
      <w:r w:rsidRPr="0027561B">
        <w:rPr>
          <w:rStyle w:val="StyleUnderline"/>
          <w:highlight w:val="cyan"/>
        </w:rPr>
        <w:t xml:space="preserve">any Chinese or Indian leader </w:t>
      </w:r>
      <w:r w:rsidRPr="0098065F">
        <w:rPr>
          <w:rStyle w:val="StyleUnderline"/>
        </w:rPr>
        <w:t>who attempted to stymy income growth</w:t>
      </w:r>
      <w:r w:rsidRPr="0098065F">
        <w:rPr>
          <w:sz w:val="16"/>
        </w:rPr>
        <w:t xml:space="preserve"> in the name of sustainability </w:t>
      </w:r>
      <w:r w:rsidRPr="0027561B">
        <w:rPr>
          <w:rStyle w:val="Emphasis"/>
          <w:highlight w:val="cyan"/>
        </w:rPr>
        <w:t>would be ousted</w:t>
      </w:r>
      <w:r w:rsidRPr="0027561B">
        <w:rPr>
          <w:sz w:val="16"/>
          <w:highlight w:val="cyan"/>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27561B">
        <w:rPr>
          <w:rStyle w:val="StyleUnderline"/>
          <w:highlight w:val="cyan"/>
        </w:rPr>
        <w:t xml:space="preserve">nothing short of an </w:t>
      </w:r>
      <w:r w:rsidRPr="0027561B">
        <w:rPr>
          <w:rStyle w:val="Emphasis"/>
          <w:highlight w:val="cyan"/>
        </w:rPr>
        <w:t>absolute dictatorship</w:t>
      </w:r>
      <w:r w:rsidRPr="0027561B">
        <w:rPr>
          <w:rStyle w:val="StyleUnderline"/>
          <w:highlight w:val="cyan"/>
        </w:rPr>
        <w:t xml:space="preserve"> could affect </w:t>
      </w:r>
      <w:r w:rsidRPr="0098065F">
        <w:rPr>
          <w:rStyle w:val="StyleUnderline"/>
        </w:rPr>
        <w:t xml:space="preserve">such </w:t>
      </w:r>
      <w:r w:rsidRPr="0027561B">
        <w:rPr>
          <w:rStyle w:val="StyleUnderline"/>
          <w:highlight w:val="cyan"/>
        </w:rPr>
        <w:t xml:space="preserve">a transformation </w:t>
      </w:r>
      <w:r w:rsidRPr="0098065F">
        <w:rPr>
          <w:rStyle w:val="StyleUnderline"/>
        </w:rPr>
        <w:t>at the necessary speed</w:t>
      </w:r>
      <w:r w:rsidRPr="0098065F">
        <w:rPr>
          <w:sz w:val="16"/>
        </w:rPr>
        <w:t xml:space="preserve">. And the specter of eco-Bolshevism does not haunt the Global North. </w:t>
      </w:r>
      <w:r w:rsidRPr="0027561B">
        <w:rPr>
          <w:rStyle w:val="StyleUnderline"/>
          <w:highlight w:val="cyan"/>
        </w:rPr>
        <w:t xml:space="preserve">Humanity is going </w:t>
      </w:r>
      <w:r w:rsidRPr="0098065F">
        <w:rPr>
          <w:rStyle w:val="StyleUnderline"/>
        </w:rPr>
        <w:t xml:space="preserve">to find a way to </w:t>
      </w:r>
      <w:r w:rsidRPr="0098065F">
        <w:rPr>
          <w:rStyle w:val="Emphasis"/>
        </w:rPr>
        <w:t xml:space="preserve">get </w:t>
      </w:r>
      <w:r w:rsidRPr="0027561B">
        <w:rPr>
          <w:rStyle w:val="Emphasis"/>
          <w:highlight w:val="cyan"/>
        </w:rPr>
        <w:t xml:space="preserve">rich sustainably, or die </w:t>
      </w:r>
      <w:r w:rsidRPr="001C0B55">
        <w:rPr>
          <w:rStyle w:val="Emphasis"/>
        </w:rPr>
        <w:t>trying</w:t>
      </w:r>
      <w:r w:rsidRPr="0098065F">
        <w:rPr>
          <w:sz w:val="16"/>
        </w:rPr>
        <w:t>.</w:t>
      </w:r>
    </w:p>
    <w:p w14:paraId="272B9498" w14:textId="77777777" w:rsidR="00FB2F75" w:rsidRPr="0098065F" w:rsidRDefault="00FB2F75" w:rsidP="00FB2F75">
      <w:pPr>
        <w:rPr>
          <w:sz w:val="16"/>
        </w:rPr>
      </w:pPr>
      <w:r w:rsidRPr="0098065F">
        <w:rPr>
          <w:sz w:val="16"/>
        </w:rPr>
        <w:t xml:space="preserve">Thus, </w:t>
      </w:r>
      <w:r w:rsidRPr="001C0B55">
        <w:rPr>
          <w:rStyle w:val="StyleUnderline"/>
          <w:highlight w:val="cyan"/>
        </w:rPr>
        <w:t xml:space="preserve">the chasm </w:t>
      </w:r>
      <w:r w:rsidRPr="0098065F">
        <w:rPr>
          <w:rStyle w:val="StyleUnderline"/>
        </w:rPr>
        <w:t xml:space="preserve">between the ecologically necessary and the politically possible </w:t>
      </w:r>
      <w:r w:rsidRPr="001C0B55">
        <w:rPr>
          <w:rStyle w:val="StyleUnderline"/>
          <w:highlight w:val="cyan"/>
        </w:rPr>
        <w:t xml:space="preserve">can only be bridged by </w:t>
      </w:r>
      <w:r w:rsidRPr="001C0B55">
        <w:rPr>
          <w:rStyle w:val="Emphasis"/>
          <w:highlight w:val="cya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4DF051BA" w14:textId="77777777" w:rsidR="00FB2F75" w:rsidRPr="0098065F" w:rsidRDefault="00FB2F75" w:rsidP="00FB2F75">
      <w:pPr>
        <w:rPr>
          <w:sz w:val="16"/>
        </w:rPr>
      </w:pPr>
      <w:r w:rsidRPr="001C0B55">
        <w:rPr>
          <w:rStyle w:val="StyleUnderline"/>
          <w:highlight w:val="cyan"/>
        </w:rPr>
        <w:t xml:space="preserve">The choice </w:t>
      </w:r>
      <w:r w:rsidRPr="0098065F">
        <w:rPr>
          <w:rStyle w:val="StyleUnderline"/>
        </w:rPr>
        <w:t xml:space="preserve">before us </w:t>
      </w:r>
      <w:r w:rsidRPr="001C0B55">
        <w:rPr>
          <w:rStyle w:val="StyleUnderline"/>
          <w:highlight w:val="cyan"/>
        </w:rPr>
        <w:t xml:space="preserve">is </w:t>
      </w:r>
      <w:r w:rsidRPr="001C0B55">
        <w:rPr>
          <w:rStyle w:val="Emphasis"/>
          <w:highlight w:val="cyan"/>
        </w:rPr>
        <w:t>techn</w:t>
      </w:r>
      <w:r w:rsidRPr="001C0B55">
        <w:rPr>
          <w:rStyle w:val="Emphasis"/>
        </w:rPr>
        <w:t>o-optimism</w:t>
      </w:r>
      <w:r w:rsidRPr="001C0B55">
        <w:rPr>
          <w:rStyle w:val="StyleUnderline"/>
        </w:rPr>
        <w:t xml:space="preserve"> </w:t>
      </w:r>
      <w:r w:rsidRPr="001C0B55">
        <w:rPr>
          <w:rStyle w:val="StyleUnderline"/>
          <w:highlight w:val="cyan"/>
        </w:rPr>
        <w:t xml:space="preserve">or </w:t>
      </w:r>
      <w:r w:rsidRPr="001C0B55">
        <w:rPr>
          <w:rStyle w:val="Emphasis"/>
          <w:highlight w:val="cyan"/>
        </w:rPr>
        <w:t>barbarism</w:t>
      </w:r>
      <w:r w:rsidRPr="0098065F">
        <w:rPr>
          <w:sz w:val="16"/>
        </w:rPr>
        <w:t>.</w:t>
      </w:r>
    </w:p>
    <w:p w14:paraId="177C237D" w14:textId="77777777" w:rsidR="00FB2F75" w:rsidRPr="0098065F" w:rsidRDefault="00FB2F75" w:rsidP="00FB2F75">
      <w:pPr>
        <w:rPr>
          <w:sz w:val="16"/>
        </w:rPr>
      </w:pPr>
      <w:r w:rsidRPr="001C0B55">
        <w:rPr>
          <w:rStyle w:val="StyleUnderline"/>
        </w:rPr>
        <w:t>If</w:t>
      </w:r>
      <w:r w:rsidRPr="001C0B55">
        <w:rPr>
          <w:sz w:val="16"/>
        </w:rPr>
        <w:t xml:space="preserve"> governments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C0B55">
        <w:rPr>
          <w:rStyle w:val="Emphasis"/>
        </w:rPr>
        <w:t>former</w:t>
      </w:r>
      <w:r w:rsidRPr="0098065F">
        <w:rPr>
          <w:sz w:val="16"/>
        </w:rPr>
        <w:t xml:space="preserve">. </w:t>
      </w:r>
      <w:r w:rsidRPr="001C0B55">
        <w:rPr>
          <w:rStyle w:val="StyleUnderline"/>
          <w:highlight w:val="cyan"/>
        </w:rPr>
        <w:t>We’ll get</w:t>
      </w:r>
      <w:r w:rsidRPr="001C0B55">
        <w:rPr>
          <w:sz w:val="16"/>
          <w:highlight w:val="cyan"/>
        </w:rPr>
        <w:t xml:space="preserve"> </w:t>
      </w:r>
      <w:r w:rsidRPr="0098065F">
        <w:rPr>
          <w:sz w:val="16"/>
        </w:rPr>
        <w:t xml:space="preserve">cheap, </w:t>
      </w:r>
      <w:r w:rsidRPr="0098065F">
        <w:rPr>
          <w:rStyle w:val="StyleUnderline"/>
        </w:rPr>
        <w:t>lab-grown Kobe beef</w:t>
      </w:r>
      <w:r w:rsidRPr="0098065F">
        <w:rPr>
          <w:sz w:val="16"/>
        </w:rPr>
        <w:t xml:space="preserve"> before we get a U.S. Senate willing to tax meat, </w:t>
      </w:r>
      <w:r w:rsidRPr="0098065F">
        <w:rPr>
          <w:rStyle w:val="StyleUnderline"/>
        </w:rPr>
        <w:t>and steel plants powered by “</w:t>
      </w:r>
      <w:r w:rsidRPr="001C0B55">
        <w:rPr>
          <w:rStyle w:val="StyleUnderline"/>
          <w:highlight w:val="cyan"/>
        </w:rPr>
        <w:t>green hydro</w:t>
      </w:r>
      <w:r w:rsidRPr="001C0B55">
        <w:rPr>
          <w:rStyle w:val="StyleUnderline"/>
        </w:rPr>
        <w:t>gen</w:t>
      </w:r>
      <w:r w:rsidRPr="0098065F">
        <w:rPr>
          <w:rStyle w:val="StyleUnderline"/>
        </w:rPr>
        <w:t xml:space="preserve">” </w:t>
      </w:r>
      <w:r w:rsidRPr="001C0B55">
        <w:rPr>
          <w:rStyle w:val="StyleUnderline"/>
          <w:highlight w:val="cyan"/>
        </w:rPr>
        <w:t>before</w:t>
      </w:r>
      <w:r w:rsidRPr="001C0B55">
        <w:rPr>
          <w:sz w:val="16"/>
          <w:highlight w:val="cyan"/>
        </w:rPr>
        <w:t xml:space="preserve"> </w:t>
      </w:r>
      <w:r w:rsidRPr="0098065F">
        <w:rPr>
          <w:sz w:val="16"/>
        </w:rPr>
        <w:t xml:space="preserve">we get </w:t>
      </w:r>
      <w:r w:rsidRPr="0098065F">
        <w:rPr>
          <w:rStyle w:val="Emphasis"/>
        </w:rPr>
        <w:t>anarcho-</w:t>
      </w:r>
      <w:r w:rsidRPr="001C0B55">
        <w:rPr>
          <w:rStyle w:val="Emphasis"/>
          <w:highlight w:val="cyan"/>
        </w:rPr>
        <w:t>primitivism</w:t>
      </w:r>
      <w:r w:rsidRPr="001C0B55">
        <w:rPr>
          <w:sz w:val="16"/>
          <w:highlight w:val="cyan"/>
        </w:rPr>
        <w:t xml:space="preserve"> </w:t>
      </w:r>
      <w:r w:rsidRPr="0098065F">
        <w:rPr>
          <w:sz w:val="16"/>
        </w:rPr>
        <w:t>with Chinese characteristics.</w:t>
      </w:r>
    </w:p>
    <w:p w14:paraId="106A40DD" w14:textId="77777777" w:rsidR="00FB2F75" w:rsidRPr="0098065F" w:rsidRDefault="00FB2F75" w:rsidP="00FB2F75">
      <w:pPr>
        <w:rPr>
          <w:sz w:val="16"/>
        </w:rPr>
      </w:pPr>
      <w:r w:rsidRPr="0098065F">
        <w:rPr>
          <w:rStyle w:val="StyleUnderline"/>
        </w:rPr>
        <w:t>The question is</w:t>
      </w:r>
      <w:r w:rsidRPr="0098065F">
        <w:rPr>
          <w:sz w:val="16"/>
        </w:rPr>
        <w:t xml:space="preserve"> whether we’ll get such </w:t>
      </w:r>
      <w:r w:rsidRPr="001C0B55">
        <w:rPr>
          <w:rStyle w:val="Emphasis"/>
          <w:highlight w:val="cyan"/>
        </w:rPr>
        <w:t>breakthroughs before it’s too late</w:t>
      </w:r>
      <w:r w:rsidRPr="0098065F">
        <w:rPr>
          <w:rStyle w:val="StyleUnderline"/>
        </w:rPr>
        <w:t>.</w:t>
      </w:r>
    </w:p>
    <w:p w14:paraId="57471894" w14:textId="77777777" w:rsidR="00FB2F75" w:rsidRDefault="00FB2F75" w:rsidP="00FB2F75">
      <w:pPr>
        <w:rPr>
          <w:rStyle w:val="Emphasis"/>
          <w:highlight w:val="cyan"/>
        </w:rPr>
      </w:pPr>
      <w:r w:rsidRPr="0098065F">
        <w:rPr>
          <w:sz w:val="16"/>
        </w:rPr>
        <w:t xml:space="preserve">Techno-optimism has its hazards, but the </w:t>
      </w:r>
      <w:r w:rsidRPr="001C0B55">
        <w:rPr>
          <w:rStyle w:val="StyleUnderline"/>
          <w:highlight w:val="cyan"/>
        </w:rPr>
        <w:t>progress</w:t>
      </w:r>
      <w:r w:rsidRPr="001C0B55">
        <w:rPr>
          <w:sz w:val="16"/>
          <w:highlight w:val="cyan"/>
        </w:rPr>
        <w:t xml:space="preserve"> </w:t>
      </w:r>
      <w:r w:rsidRPr="0098065F">
        <w:rPr>
          <w:sz w:val="16"/>
        </w:rPr>
        <w:t xml:space="preserve">we’ve made toward decarbonization </w:t>
      </w:r>
      <w:r w:rsidRPr="001C0B55">
        <w:rPr>
          <w:rStyle w:val="StyleUnderline"/>
          <w:highlight w:val="cyan"/>
        </w:rPr>
        <w:t xml:space="preserve">has come </w:t>
      </w:r>
      <w:r w:rsidRPr="0098065F">
        <w:rPr>
          <w:rStyle w:val="StyleUnderline"/>
        </w:rPr>
        <w:t xml:space="preserve">largely </w:t>
      </w:r>
      <w:r w:rsidRPr="001C0B55">
        <w:rPr>
          <w:rStyle w:val="StyleUnderline"/>
          <w:highlight w:val="cyan"/>
        </w:rPr>
        <w:t xml:space="preserve">through </w:t>
      </w:r>
      <w:r w:rsidRPr="001C0B55">
        <w:rPr>
          <w:rStyle w:val="Emphasis"/>
          <w:highlight w:val="cyan"/>
        </w:rPr>
        <w:t>tech</w:t>
      </w:r>
      <w:r w:rsidRPr="0098065F">
        <w:rPr>
          <w:rStyle w:val="Emphasis"/>
        </w:rPr>
        <w:t>nological innovation</w:t>
      </w:r>
      <w:r w:rsidRPr="0098065F">
        <w:rPr>
          <w:sz w:val="16"/>
        </w:rPr>
        <w:t xml:space="preserve">. </w:t>
      </w:r>
      <w:r w:rsidRPr="0098065F">
        <w:rPr>
          <w:rStyle w:val="StyleUnderline"/>
        </w:rPr>
        <w:t xml:space="preserve">When </w:t>
      </w:r>
      <w:r w:rsidRPr="001C0B55">
        <w:rPr>
          <w:rStyle w:val="StyleUnderline"/>
          <w:highlight w:val="cyan"/>
        </w:rPr>
        <w:t xml:space="preserve">India canceled </w:t>
      </w:r>
      <w:r w:rsidRPr="0098065F">
        <w:rPr>
          <w:rStyle w:val="StyleUnderline"/>
        </w:rPr>
        <w:t>plans to construct</w:t>
      </w:r>
      <w:r w:rsidRPr="0098065F">
        <w:rPr>
          <w:sz w:val="16"/>
        </w:rPr>
        <w:t xml:space="preserve"> 14 gigawatts of new </w:t>
      </w:r>
      <w:r w:rsidRPr="001C0B55">
        <w:rPr>
          <w:rStyle w:val="Emphasis"/>
          <w:highlight w:val="cyan"/>
        </w:rPr>
        <w:t>coal</w:t>
      </w:r>
      <w:r w:rsidRPr="0098065F">
        <w:rPr>
          <w:sz w:val="16"/>
        </w:rPr>
        <w:t xml:space="preserve">-fired power stations in 2019, </w:t>
      </w:r>
      <w:r w:rsidRPr="0098065F">
        <w:rPr>
          <w:rStyle w:val="StyleUnderline"/>
        </w:rPr>
        <w:t xml:space="preserve">it did </w:t>
      </w:r>
      <w:r w:rsidRPr="001C0B55">
        <w:rPr>
          <w:rStyle w:val="Emphasis"/>
          <w:highlight w:val="cyan"/>
        </w:rPr>
        <w:t xml:space="preserve">not </w:t>
      </w:r>
      <w:r w:rsidRPr="001C0B55">
        <w:rPr>
          <w:rStyle w:val="Emphasis"/>
        </w:rPr>
        <w:t xml:space="preserve">do so </w:t>
      </w:r>
      <w:r w:rsidRPr="001C0B55">
        <w:rPr>
          <w:rStyle w:val="Emphasis"/>
          <w:highlight w:val="cyan"/>
        </w:rPr>
        <w:t>in deference to</w:t>
      </w:r>
      <w:r w:rsidRPr="001C0B55">
        <w:rPr>
          <w:sz w:val="16"/>
          <w:highlight w:val="cyan"/>
        </w:rPr>
        <w:t xml:space="preserve"> </w:t>
      </w:r>
      <w:r w:rsidRPr="0098065F">
        <w:rPr>
          <w:sz w:val="16"/>
        </w:rPr>
        <w:t xml:space="preserve">international pressure or domestic </w:t>
      </w:r>
      <w:r w:rsidRPr="001C0B55">
        <w:rPr>
          <w:rStyle w:val="Emphasis"/>
          <w:highlight w:val="cyan"/>
        </w:rPr>
        <w:t>environmental movements</w:t>
      </w:r>
    </w:p>
    <w:p w14:paraId="5D86CBBE" w14:textId="77777777" w:rsidR="00FB2F75" w:rsidRDefault="00FB2F75" w:rsidP="00FB2F75">
      <w:pPr>
        <w:rPr>
          <w:rStyle w:val="Emphasis"/>
          <w:highlight w:val="cyan"/>
        </w:rPr>
      </w:pPr>
    </w:p>
    <w:p w14:paraId="17431A08" w14:textId="77777777" w:rsidR="00FB2F75" w:rsidRDefault="00FB2F75" w:rsidP="00FB2F75">
      <w:pPr>
        <w:rPr>
          <w:rStyle w:val="Emphasis"/>
          <w:highlight w:val="cyan"/>
        </w:rPr>
      </w:pPr>
    </w:p>
    <w:p w14:paraId="044A6EDD" w14:textId="77777777" w:rsidR="00FB2F75" w:rsidRDefault="00FB2F75" w:rsidP="00FB2F75">
      <w:pPr>
        <w:rPr>
          <w:rStyle w:val="Emphasis"/>
          <w:highlight w:val="cyan"/>
        </w:rPr>
      </w:pPr>
    </w:p>
    <w:p w14:paraId="368BD27A" w14:textId="77777777" w:rsidR="00FB2F75" w:rsidRPr="0098065F" w:rsidRDefault="00FB2F75" w:rsidP="00FB2F75">
      <w:pPr>
        <w:rPr>
          <w:sz w:val="16"/>
        </w:rPr>
      </w:pPr>
      <w:r w:rsidRPr="001C0B55">
        <w:rPr>
          <w:rStyle w:val="StyleUnderline"/>
          <w:highlight w:val="cyan"/>
        </w:rPr>
        <w:t>, but</w:t>
      </w:r>
      <w:r w:rsidRPr="001C0B55">
        <w:rPr>
          <w:sz w:val="16"/>
          <w:highlight w:val="cyan"/>
        </w:rPr>
        <w:t xml:space="preserve"> </w:t>
      </w:r>
      <w:r w:rsidRPr="0098065F">
        <w:rPr>
          <w:sz w:val="16"/>
        </w:rPr>
        <w:t xml:space="preserve">rather to the </w:t>
      </w:r>
      <w:r w:rsidRPr="0098065F">
        <w:rPr>
          <w:rStyle w:val="Emphasis"/>
        </w:rPr>
        <w:t>cost-</w:t>
      </w:r>
      <w:r w:rsidRPr="001C0B55">
        <w:rPr>
          <w:rStyle w:val="Emphasis"/>
          <w:highlight w:val="cyan"/>
        </w:rPr>
        <w:t>competitiveness of solar</w:t>
      </w:r>
      <w:r w:rsidRPr="0098065F">
        <w:rPr>
          <w:sz w:val="16"/>
        </w:rPr>
        <w:t xml:space="preserve"> energy. </w:t>
      </w:r>
      <w:r w:rsidRPr="001C0B55">
        <w:rPr>
          <w:rStyle w:val="StyleUnderline"/>
          <w:highlight w:val="cyan"/>
        </w:rPr>
        <w:t xml:space="preserve">The same story holds across </w:t>
      </w:r>
      <w:r w:rsidRPr="001C0B55">
        <w:rPr>
          <w:rStyle w:val="Emphasis"/>
          <w:highlight w:val="cyan"/>
        </w:rPr>
        <w:t>Asia</w:t>
      </w:r>
      <w:r w:rsidRPr="0098065F">
        <w:rPr>
          <w:rStyle w:val="Emphasis"/>
        </w:rPr>
        <w:t>’s</w:t>
      </w:r>
      <w:r w:rsidRPr="0098065F">
        <w:rPr>
          <w:sz w:val="16"/>
        </w:rPr>
        <w:t xml:space="preserve"> developing </w:t>
      </w:r>
      <w:r w:rsidRPr="0098065F">
        <w:rPr>
          <w:rStyle w:val="Emphasis"/>
        </w:rPr>
        <w:t>countries</w:t>
      </w:r>
      <w:r w:rsidRPr="0098065F">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1C0B55">
        <w:rPr>
          <w:rStyle w:val="StyleUnderline"/>
          <w:highlight w:val="cyan"/>
        </w:rPr>
        <w:t xml:space="preserve">Our species remains </w:t>
      </w:r>
      <w:r w:rsidRPr="001C0B55">
        <w:rPr>
          <w:rStyle w:val="Emphasis"/>
          <w:highlight w:val="cyan"/>
        </w:rPr>
        <w:t>lackluster at solidarity</w:t>
      </w:r>
      <w:r w:rsidRPr="0098065F">
        <w:rPr>
          <w:rStyle w:val="StyleUnderline"/>
        </w:rPr>
        <w:t xml:space="preserve"> and self-government, </w:t>
      </w:r>
      <w:r w:rsidRPr="001C0B55">
        <w:rPr>
          <w:rStyle w:val="StyleUnderline"/>
          <w:highlight w:val="cyan"/>
        </w:rPr>
        <w:t xml:space="preserve">but </w:t>
      </w:r>
      <w:r w:rsidRPr="001C0B55">
        <w:rPr>
          <w:rStyle w:val="Emphasis"/>
          <w:highlight w:val="cyan"/>
        </w:rPr>
        <w:t xml:space="preserve">we’ve got a </w:t>
      </w:r>
      <w:r w:rsidRPr="0098065F">
        <w:rPr>
          <w:rStyle w:val="Emphasis"/>
        </w:rPr>
        <w:t xml:space="preserve">real </w:t>
      </w:r>
      <w:r w:rsidRPr="001C0B55">
        <w:rPr>
          <w:rStyle w:val="Emphasis"/>
          <w:highlight w:val="cyan"/>
        </w:rPr>
        <w:t xml:space="preserve">knack for building </w:t>
      </w:r>
      <w:r w:rsidRPr="0098065F">
        <w:rPr>
          <w:rStyle w:val="Emphasis"/>
        </w:rPr>
        <w:t xml:space="preserve">cool </w:t>
      </w:r>
      <w:r w:rsidRPr="001C0B55">
        <w:rPr>
          <w:rStyle w:val="Emphasis"/>
          <w:highlight w:val="cyan"/>
        </w:rPr>
        <w:t>shit</w:t>
      </w:r>
      <w:r w:rsidRPr="0098065F">
        <w:rPr>
          <w:sz w:val="16"/>
        </w:rPr>
        <w:t>.</w:t>
      </w:r>
    </w:p>
    <w:p w14:paraId="2D166305" w14:textId="77777777" w:rsidR="00FB2F75" w:rsidRPr="0098065F" w:rsidRDefault="00FB2F75" w:rsidP="00FB2F75">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4EE18258" w14:textId="77777777" w:rsidR="00FB2F75" w:rsidRDefault="00FB2F75" w:rsidP="00FB2F75">
      <w:r w:rsidRPr="0098065F">
        <w:rPr>
          <w:rStyle w:val="Emphasis"/>
        </w:rPr>
        <w:t xml:space="preserve">The preconditions for </w:t>
      </w:r>
      <w:r w:rsidRPr="001C0B55">
        <w:rPr>
          <w:rStyle w:val="Emphasis"/>
          <w:highlight w:val="cyan"/>
        </w:rPr>
        <w:t>green industrialization can be made in America</w:t>
      </w:r>
      <w:r>
        <w:t>.</w:t>
      </w:r>
    </w:p>
    <w:p w14:paraId="3C524768" w14:textId="77777777" w:rsidR="00FB2F75" w:rsidRPr="0098065F" w:rsidRDefault="00FB2F75" w:rsidP="00FB2F75">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1C0B55">
        <w:rPr>
          <w:rStyle w:val="StyleUnderline"/>
          <w:highlight w:val="cyan"/>
        </w:rPr>
        <w:t xml:space="preserve">America does not have </w:t>
      </w:r>
      <w:r w:rsidRPr="001C0B55">
        <w:rPr>
          <w:rStyle w:val="Emphasis"/>
          <w:highlight w:val="cyan"/>
        </w:rPr>
        <w:t xml:space="preserve">sovereignty over enough humans to save the planet by slashing </w:t>
      </w:r>
      <w:r w:rsidRPr="0098065F">
        <w:rPr>
          <w:rStyle w:val="Emphasis"/>
        </w:rPr>
        <w:t xml:space="preserve">our domestic </w:t>
      </w:r>
      <w:r w:rsidRPr="001C0B55">
        <w:rPr>
          <w:rStyle w:val="Emphasis"/>
          <w:highlight w:val="cyan"/>
        </w:rPr>
        <w:t>emissions</w:t>
      </w:r>
      <w:r w:rsidRPr="001C0B55">
        <w:rPr>
          <w:rStyle w:val="StyleUnderline"/>
          <w:highlight w:val="cyan"/>
        </w:rPr>
        <w:t xml:space="preserve">. But </w:t>
      </w:r>
      <w:r w:rsidRPr="0098065F">
        <w:rPr>
          <w:rStyle w:val="StyleUnderline"/>
        </w:rPr>
        <w:t xml:space="preserve">we just </w:t>
      </w:r>
      <w:r w:rsidRPr="001C0B55">
        <w:rPr>
          <w:rStyle w:val="StyleUnderline"/>
          <w:highlight w:val="cyan"/>
        </w:rPr>
        <w:t xml:space="preserve">might have the </w:t>
      </w:r>
      <w:r w:rsidRPr="001C0B55">
        <w:rPr>
          <w:rStyle w:val="Emphasis"/>
          <w:highlight w:val="cyan"/>
        </w:rPr>
        <w:t xml:space="preserve">resources </w:t>
      </w:r>
      <w:r w:rsidRPr="0098065F">
        <w:rPr>
          <w:rStyle w:val="Emphasis"/>
        </w:rPr>
        <w:t xml:space="preserve">and political economy necessary </w:t>
      </w:r>
      <w:r w:rsidRPr="001C0B55">
        <w:rPr>
          <w:rStyle w:val="Emphasis"/>
          <w:highlight w:val="cyan"/>
        </w:rPr>
        <w:t>to help the developing world save us all</w:t>
      </w:r>
      <w:r w:rsidRPr="0098065F">
        <w:rPr>
          <w:rStyle w:val="StyleUnderline"/>
        </w:rPr>
        <w:t>.</w:t>
      </w:r>
    </w:p>
    <w:p w14:paraId="3B8A27AA" w14:textId="77777777" w:rsidR="00FB2F75" w:rsidRPr="0027561B" w:rsidRDefault="00FB2F75" w:rsidP="00FB2F75">
      <w:pPr>
        <w:rPr>
          <w:sz w:val="16"/>
        </w:rPr>
      </w:pPr>
      <w:r w:rsidRPr="0027561B">
        <w:rPr>
          <w:sz w:val="16"/>
        </w:rPr>
        <w:t xml:space="preserve">Although progress on renewables has exceeded optimistic expectations, the technical obstacles to </w:t>
      </w:r>
      <w:r w:rsidRPr="0027561B">
        <w:rPr>
          <w:rStyle w:val="StyleUnderline"/>
        </w:rPr>
        <w:t xml:space="preserve">global </w:t>
      </w:r>
      <w:r w:rsidRPr="001C0B55">
        <w:rPr>
          <w:rStyle w:val="StyleUnderline"/>
          <w:highlight w:val="cyan"/>
        </w:rPr>
        <w:t>decarbonization</w:t>
      </w:r>
      <w:r w:rsidRPr="001C0B55">
        <w:rPr>
          <w:sz w:val="16"/>
          <w:highlight w:val="cyan"/>
        </w:rPr>
        <w:t xml:space="preserve"> </w:t>
      </w:r>
      <w:r w:rsidRPr="0027561B">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1C0B55">
        <w:rPr>
          <w:rStyle w:val="Emphasis"/>
          <w:highlight w:val="cyan"/>
        </w:rPr>
        <w:t>must come from techn</w:t>
      </w:r>
      <w:r w:rsidRPr="001C0B55">
        <w:rPr>
          <w:rStyle w:val="Emphasis"/>
        </w:rPr>
        <w:t>ologies</w:t>
      </w:r>
      <w:r w:rsidRPr="001C0B55">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1C0B55">
        <w:rPr>
          <w:sz w:val="16"/>
        </w:rPr>
        <w:t>. And we’d be remiss to not toss a bit of our collective wealth at game-changing hail marys like nuclear fusion.</w:t>
      </w:r>
    </w:p>
    <w:p w14:paraId="3E207827" w14:textId="77777777" w:rsidR="00FB2F75" w:rsidRPr="0027561B" w:rsidRDefault="00FB2F75" w:rsidP="00FB2F75">
      <w:pPr>
        <w:rPr>
          <w:sz w:val="16"/>
        </w:rPr>
      </w:pPr>
    </w:p>
    <w:p w14:paraId="7EAE505F" w14:textId="77777777" w:rsidR="00FB2F75" w:rsidRPr="00B55AD5" w:rsidRDefault="00FB2F75" w:rsidP="00FB2F75"/>
    <w:p w14:paraId="004E5569" w14:textId="77777777" w:rsidR="00FB2F75" w:rsidRPr="00E009A2" w:rsidRDefault="00FB2F75" w:rsidP="00FB2F75"/>
    <w:p w14:paraId="582F4B39" w14:textId="77777777" w:rsidR="00FB2F75" w:rsidRDefault="00FB2F75" w:rsidP="00FB2F75"/>
    <w:p w14:paraId="2965BEC0" w14:textId="77777777" w:rsidR="00FB2F75" w:rsidRPr="00C31836" w:rsidRDefault="00FB2F75" w:rsidP="00FB2F75">
      <w:pPr>
        <w:pStyle w:val="Heading4"/>
        <w:rPr>
          <w:rFonts w:asciiTheme="minorHAnsi" w:hAnsiTheme="minorHAnsi" w:cstheme="minorHAnsi"/>
        </w:rPr>
      </w:pPr>
      <w:r>
        <w:rPr>
          <w:rFonts w:asciiTheme="minorHAnsi" w:hAnsiTheme="minorHAnsi" w:cstheme="minorHAnsi"/>
          <w:u w:val="single"/>
        </w:rPr>
        <w:t>S</w:t>
      </w:r>
      <w:r w:rsidRPr="00C31836">
        <w:rPr>
          <w:rFonts w:asciiTheme="minorHAnsi" w:hAnsiTheme="minorHAnsi" w:cstheme="minorHAnsi"/>
          <w:u w:val="single"/>
        </w:rPr>
        <w:t>cenario analysis</w:t>
      </w:r>
      <w:r w:rsidRPr="00C31836">
        <w:rPr>
          <w:rFonts w:asciiTheme="minorHAnsi" w:hAnsiTheme="minorHAnsi" w:cstheme="minorHAnsi"/>
        </w:rPr>
        <w:t xml:space="preserve"> </w:t>
      </w:r>
      <w:r>
        <w:rPr>
          <w:rFonts w:asciiTheme="minorHAnsi" w:hAnsiTheme="minorHAnsi" w:cstheme="minorHAnsi"/>
        </w:rPr>
        <w:t xml:space="preserve">about </w:t>
      </w:r>
      <w:r>
        <w:rPr>
          <w:rFonts w:asciiTheme="minorHAnsi" w:hAnsiTheme="minorHAnsi" w:cstheme="minorHAnsi"/>
          <w:u w:val="single"/>
        </w:rPr>
        <w:t>alternative international futures</w:t>
      </w:r>
      <w:r w:rsidRPr="006A5A45">
        <w:rPr>
          <w:rFonts w:asciiTheme="minorHAnsi" w:hAnsiTheme="minorHAnsi" w:cstheme="minorHAnsi"/>
        </w:rPr>
        <w:t xml:space="preserve"> </w:t>
      </w:r>
      <w:r w:rsidRPr="00C31836">
        <w:rPr>
          <w:rFonts w:asciiTheme="minorHAnsi" w:hAnsiTheme="minorHAnsi" w:cstheme="minorHAnsi"/>
        </w:rPr>
        <w:t xml:space="preserve">is vital to </w:t>
      </w:r>
      <w:r w:rsidRPr="00C31836">
        <w:rPr>
          <w:rFonts w:asciiTheme="minorHAnsi" w:hAnsiTheme="minorHAnsi" w:cstheme="minorHAnsi"/>
          <w:u w:val="single"/>
        </w:rPr>
        <w:t>critical reflexivity</w:t>
      </w:r>
      <w:r w:rsidRPr="00C31836">
        <w:rPr>
          <w:rFonts w:asciiTheme="minorHAnsi" w:hAnsiTheme="minorHAnsi" w:cstheme="minorHAnsi"/>
        </w:rPr>
        <w:t xml:space="preserve"> – deconstructs </w:t>
      </w:r>
      <w:r w:rsidRPr="00C31836">
        <w:rPr>
          <w:rFonts w:asciiTheme="minorHAnsi" w:hAnsiTheme="minorHAnsi" w:cstheme="minorHAnsi"/>
          <w:u w:val="single"/>
        </w:rPr>
        <w:t>cognitive biases</w:t>
      </w:r>
      <w:r w:rsidRPr="00C31836">
        <w:rPr>
          <w:rFonts w:asciiTheme="minorHAnsi" w:hAnsiTheme="minorHAnsi" w:cstheme="minorHAnsi"/>
        </w:rPr>
        <w:t xml:space="preserve"> and </w:t>
      </w:r>
      <w:r w:rsidRPr="00C31836">
        <w:rPr>
          <w:rFonts w:asciiTheme="minorHAnsi" w:hAnsiTheme="minorHAnsi" w:cstheme="minorHAnsi"/>
          <w:u w:val="single"/>
        </w:rPr>
        <w:t>flawed ontological assumptions</w:t>
      </w:r>
      <w:r w:rsidRPr="00C31836">
        <w:rPr>
          <w:rFonts w:asciiTheme="minorHAnsi" w:hAnsiTheme="minorHAnsi" w:cstheme="minorHAnsi"/>
        </w:rPr>
        <w:t xml:space="preserve">, and empowers </w:t>
      </w:r>
      <w:r w:rsidRPr="00C31836">
        <w:rPr>
          <w:rFonts w:asciiTheme="minorHAnsi" w:hAnsiTheme="minorHAnsi" w:cstheme="minorHAnsi"/>
          <w:u w:val="single"/>
        </w:rPr>
        <w:t>creativity</w:t>
      </w:r>
      <w:r w:rsidRPr="00C31836">
        <w:rPr>
          <w:rFonts w:asciiTheme="minorHAnsi" w:hAnsiTheme="minorHAnsi" w:cstheme="minorHAnsi"/>
        </w:rPr>
        <w:t xml:space="preserve"> and </w:t>
      </w:r>
      <w:r w:rsidRPr="00C31836">
        <w:rPr>
          <w:rFonts w:asciiTheme="minorHAnsi" w:hAnsiTheme="minorHAnsi" w:cstheme="minorHAnsi"/>
          <w:u w:val="single"/>
        </w:rPr>
        <w:t>flexibility</w:t>
      </w:r>
      <w:r w:rsidRPr="00C31836">
        <w:rPr>
          <w:rFonts w:asciiTheme="minorHAnsi" w:hAnsiTheme="minorHAnsi" w:cstheme="minorHAnsi"/>
        </w:rPr>
        <w:t xml:space="preserve"> in thinking and advocacy</w:t>
      </w:r>
    </w:p>
    <w:p w14:paraId="3F5382F9" w14:textId="77777777" w:rsidR="00FB2F75" w:rsidRPr="009278CB" w:rsidRDefault="00FB2F75" w:rsidP="00FB2F75">
      <w:r w:rsidRPr="009278CB">
        <w:rPr>
          <w:rStyle w:val="Style13ptBold"/>
        </w:rPr>
        <w:t>Barma, et al 16</w:t>
      </w:r>
      <w:r w:rsidRPr="009278CB">
        <w:t xml:space="preserve"> (Naazneen Barma, Ph.D. Political Science, UC-Berkeley, Assistant Professor of National Security Affairs, Naval Postgraduate School; Brent Durbin, Ph.D. Political Science, UC-Berkeley, Professor of Government, Smith College; Eric Lorber, J.D. UPenn, Ph.D. Political Science, Duke, Gibson, Dunn &amp; Crutcher; Rachel Whitlark, Ph.D. Political Science, GWU, Post-Doctoral Research Fellow, Project on Managing the Atom and International Security Program within the Belfer Center for Science and International Affairs at Harvard; “‘Imagine a World in </w:t>
      </w:r>
      <w:r w:rsidRPr="009278CB">
        <w:lastRenderedPageBreak/>
        <w:t xml:space="preserve">Which’: Using Scenarios in Political Science,” International Studies Perspectives, 17(2), p.1-19, </w:t>
      </w:r>
      <w:hyperlink r:id="rId15" w:history="1">
        <w:r w:rsidRPr="009278CB">
          <w:rPr>
            <w:rStyle w:val="Hyperlink"/>
          </w:rPr>
          <w:t>http://www.naazneenbarma.com/uploads/2/9/6/9/29695681/using_scenarios_in_political_science_isp_2015.pdf</w:t>
        </w:r>
      </w:hyperlink>
      <w:r w:rsidRPr="009278CB">
        <w:t>)</w:t>
      </w:r>
    </w:p>
    <w:p w14:paraId="55385F99" w14:textId="01D45F48" w:rsidR="00FB2F75" w:rsidRDefault="00FB2F75" w:rsidP="00FB2F75">
      <w:pPr>
        <w:rPr>
          <w:sz w:val="14"/>
          <w:szCs w:val="16"/>
        </w:rPr>
      </w:pPr>
      <w:r w:rsidRPr="00C31836">
        <w:rPr>
          <w:rStyle w:val="StyleUnderline"/>
          <w:rFonts w:asciiTheme="minorHAnsi" w:hAnsiTheme="minorHAnsi" w:cstheme="minorHAnsi"/>
        </w:rPr>
        <w:t xml:space="preserve">Over the past decade, </w:t>
      </w:r>
      <w:r w:rsidRPr="00C31836">
        <w:rPr>
          <w:rStyle w:val="StyleUnderline"/>
          <w:rFonts w:asciiTheme="minorHAnsi" w:hAnsiTheme="minorHAnsi" w:cstheme="minorHAnsi"/>
          <w:highlight w:val="cyan"/>
        </w:rPr>
        <w:t>the “cult of irrelevance” in political science</w:t>
      </w:r>
      <w:r w:rsidRPr="00C31836">
        <w:rPr>
          <w:rFonts w:asciiTheme="minorHAnsi" w:hAnsiTheme="minorHAnsi" w:cstheme="minorHAnsi"/>
          <w:sz w:val="10"/>
        </w:rPr>
        <w:t xml:space="preserve"> scholarship </w:t>
      </w:r>
      <w:r w:rsidRPr="00C31836">
        <w:rPr>
          <w:rStyle w:val="StyleUnderline"/>
          <w:rFonts w:asciiTheme="minorHAnsi" w:hAnsiTheme="minorHAnsi" w:cstheme="minorHAnsi"/>
          <w:highlight w:val="cyan"/>
        </w:rPr>
        <w:t>has been lamented</w:t>
      </w:r>
      <w:r w:rsidRPr="00C31836">
        <w:rPr>
          <w:rStyle w:val="StyleUnderline"/>
          <w:rFonts w:asciiTheme="minorHAnsi" w:hAnsiTheme="minorHAnsi" w:cstheme="minorHAnsi"/>
        </w:rPr>
        <w:t xml:space="preserve"> by a growing chorus</w:t>
      </w:r>
      <w:r w:rsidRPr="00C31836">
        <w:rPr>
          <w:rFonts w:asciiTheme="minorHAnsi" w:hAnsiTheme="minorHAnsi" w:cstheme="minorHAnsi"/>
          <w:sz w:val="10"/>
        </w:rPr>
        <w:t xml:space="preserve"> (Putnam 2003; Nye 2009; Walt 2009). </w:t>
      </w:r>
      <w:r w:rsidRPr="00C31836">
        <w:rPr>
          <w:rStyle w:val="StyleUnderline"/>
          <w:rFonts w:asciiTheme="minorHAnsi" w:hAnsiTheme="minorHAnsi" w:cstheme="minorHAnsi"/>
        </w:rPr>
        <w:t>Prominent scholars</w:t>
      </w:r>
      <w:r w:rsidRPr="00C31836">
        <w:rPr>
          <w:rFonts w:asciiTheme="minorHAnsi" w:hAnsiTheme="minorHAnsi" w:cstheme="minorHAnsi"/>
          <w:sz w:val="10"/>
        </w:rPr>
        <w:t xml:space="preserve"> of international affairs </w:t>
      </w:r>
      <w:r w:rsidRPr="00C31836">
        <w:rPr>
          <w:rStyle w:val="StyleUnderline"/>
          <w:rFonts w:asciiTheme="minorHAnsi" w:hAnsiTheme="minorHAnsi" w:cstheme="minorHAnsi"/>
        </w:rPr>
        <w:t>have diagnosed</w:t>
      </w:r>
      <w:r w:rsidRPr="00C31836">
        <w:rPr>
          <w:rFonts w:asciiTheme="minorHAnsi" w:hAnsiTheme="minorHAnsi" w:cstheme="minorHAnsi"/>
          <w:sz w:val="10"/>
        </w:rPr>
        <w:t xml:space="preserve"> the roots of </w:t>
      </w:r>
      <w:r w:rsidRPr="00C31836">
        <w:rPr>
          <w:rStyle w:val="StyleUnderline"/>
          <w:rFonts w:asciiTheme="minorHAnsi" w:hAnsiTheme="minorHAnsi" w:cstheme="minorHAnsi"/>
        </w:rPr>
        <w:t>the gap</w:t>
      </w:r>
      <w:r w:rsidRPr="00C31836">
        <w:rPr>
          <w:rFonts w:asciiTheme="minorHAnsi" w:hAnsiTheme="minorHAnsi" w:cstheme="minorHAnsi"/>
          <w:sz w:val="10"/>
        </w:rPr>
        <w:t xml:space="preserve"> between academia and policymaking, </w:t>
      </w:r>
      <w:r w:rsidRPr="00C31836">
        <w:rPr>
          <w:rStyle w:val="StyleUnderline"/>
          <w:rFonts w:asciiTheme="minorHAnsi" w:hAnsiTheme="minorHAnsi" w:cstheme="minorHAnsi"/>
        </w:rPr>
        <w:t>made the case for why</w:t>
      </w:r>
      <w:r w:rsidRPr="00C31836">
        <w:rPr>
          <w:rFonts w:asciiTheme="minorHAnsi" w:hAnsiTheme="minorHAnsi" w:cstheme="minorHAnsi"/>
          <w:sz w:val="10"/>
        </w:rPr>
        <w:t xml:space="preserve"> political science </w:t>
      </w:r>
      <w:r w:rsidRPr="00C31836">
        <w:rPr>
          <w:rStyle w:val="StyleUnderline"/>
          <w:rFonts w:asciiTheme="minorHAnsi" w:hAnsiTheme="minorHAnsi" w:cstheme="minorHAnsi"/>
        </w:rPr>
        <w:t>research is valuable for policymaking</w:t>
      </w:r>
      <w:r w:rsidRPr="00C31836">
        <w:rPr>
          <w:rFonts w:asciiTheme="minorHAnsi" w:hAnsiTheme="minorHAnsi" w:cstheme="minorHAnsi"/>
          <w:sz w:val="10"/>
        </w:rPr>
        <w:t xml:space="preserve">, </w:t>
      </w:r>
      <w:r w:rsidRPr="00C31836">
        <w:rPr>
          <w:rStyle w:val="StyleUnderline"/>
          <w:rFonts w:asciiTheme="minorHAnsi" w:hAnsiTheme="minorHAnsi" w:cstheme="minorHAnsi"/>
        </w:rPr>
        <w:t>and offered</w:t>
      </w:r>
      <w:r w:rsidRPr="00C31836">
        <w:rPr>
          <w:rFonts w:asciiTheme="minorHAnsi" w:hAnsiTheme="minorHAnsi" w:cstheme="minorHAnsi"/>
          <w:sz w:val="10"/>
        </w:rPr>
        <w:t xml:space="preserve"> a number of </w:t>
      </w:r>
      <w:r w:rsidRPr="00C31836">
        <w:rPr>
          <w:rStyle w:val="StyleUnderline"/>
          <w:rFonts w:asciiTheme="minorHAnsi" w:hAnsiTheme="minorHAnsi" w:cstheme="minorHAnsi"/>
        </w:rPr>
        <w:t>ideas</w:t>
      </w:r>
      <w:r w:rsidRPr="00C31836">
        <w:rPr>
          <w:rFonts w:asciiTheme="minorHAnsi" w:hAnsiTheme="minorHAnsi" w:cstheme="minorHAnsi"/>
          <w:sz w:val="10"/>
        </w:rPr>
        <w:t xml:space="preserve"> for enhancing the policy relevance of scholarship in international relations and comparative politics (Walt 2005,2011; Mead 2010; Van Evera 2010; Jentleson and Ratner 2011; Gallucci 2012; Avey and Desch 2014). Building on these insights, </w:t>
      </w:r>
      <w:r w:rsidRPr="00C31836">
        <w:rPr>
          <w:rStyle w:val="StyleUnderline"/>
          <w:rFonts w:asciiTheme="minorHAnsi" w:hAnsiTheme="minorHAnsi" w:cstheme="minorHAnsi"/>
        </w:rPr>
        <w:t>several initiatives have been formed</w:t>
      </w:r>
      <w:r w:rsidRPr="00C31836">
        <w:rPr>
          <w:rFonts w:asciiTheme="minorHAnsi" w:hAnsiTheme="minorHAnsi" w:cstheme="minorHAnsi"/>
          <w:sz w:val="10"/>
        </w:rPr>
        <w:t xml:space="preserve"> in the attempt to “bridge the gap.”2 </w:t>
      </w:r>
      <w:r w:rsidRPr="00C31836">
        <w:rPr>
          <w:rStyle w:val="StyleUnderline"/>
          <w:rFonts w:asciiTheme="minorHAnsi" w:hAnsiTheme="minorHAnsi" w:cstheme="minorHAnsi"/>
        </w:rPr>
        <w:t>Many</w:t>
      </w:r>
      <w:r w:rsidRPr="00C31836">
        <w:rPr>
          <w:rFonts w:asciiTheme="minorHAnsi" w:hAnsiTheme="minorHAnsi" w:cstheme="minorHAnsi"/>
          <w:sz w:val="10"/>
        </w:rPr>
        <w:t xml:space="preserve"> of the specific efforts put in place by these projects </w:t>
      </w:r>
      <w:r w:rsidRPr="00C31836">
        <w:rPr>
          <w:rStyle w:val="StyleUnderline"/>
          <w:rFonts w:asciiTheme="minorHAnsi" w:hAnsiTheme="minorHAnsi" w:cstheme="minorHAnsi"/>
        </w:rPr>
        <w:t>focus on providing scholars with the skills, platforms, and networks to better communicate</w:t>
      </w:r>
      <w:r w:rsidRPr="00C31836">
        <w:rPr>
          <w:rFonts w:asciiTheme="minorHAnsi" w:hAnsiTheme="minorHAnsi" w:cstheme="minorHAnsi"/>
          <w:sz w:val="10"/>
        </w:rPr>
        <w:t xml:space="preserve"> the </w:t>
      </w:r>
      <w:r w:rsidRPr="00C31836">
        <w:rPr>
          <w:rStyle w:val="StyleUnderline"/>
          <w:rFonts w:asciiTheme="minorHAnsi" w:hAnsiTheme="minorHAnsi" w:cstheme="minorHAnsi"/>
        </w:rPr>
        <w:t>findings and implications</w:t>
      </w:r>
      <w:r w:rsidRPr="00C31836">
        <w:rPr>
          <w:rFonts w:asciiTheme="minorHAnsi" w:hAnsiTheme="minorHAnsi" w:cstheme="minorHAnsi"/>
          <w:sz w:val="10"/>
        </w:rPr>
        <w:t xml:space="preserve"> of their research </w:t>
      </w:r>
      <w:r w:rsidRPr="00C31836">
        <w:rPr>
          <w:rStyle w:val="StyleUnderline"/>
          <w:rFonts w:asciiTheme="minorHAnsi" w:hAnsiTheme="minorHAnsi" w:cstheme="minorHAnsi"/>
        </w:rPr>
        <w:t>to the policymaking community</w:t>
      </w:r>
      <w:r w:rsidRPr="00C31836">
        <w:rPr>
          <w:rFonts w:asciiTheme="minorHAnsi" w:hAnsiTheme="minorHAnsi" w:cstheme="minorHAnsi"/>
          <w:sz w:val="10"/>
        </w:rPr>
        <w:t xml:space="preserve">, a necessary and worthwhile objective for a field in which theoretical debates, methodological training, and publishing norms tend more and more toward the abstract and esoteric. </w:t>
      </w:r>
      <w:r w:rsidRPr="00C31836">
        <w:rPr>
          <w:rStyle w:val="StyleUnderline"/>
          <w:rFonts w:asciiTheme="minorHAnsi" w:hAnsiTheme="minorHAnsi" w:cstheme="minorHAnsi"/>
        </w:rPr>
        <w:t>Yet enhancing communication</w:t>
      </w:r>
      <w:r w:rsidRPr="00C31836">
        <w:rPr>
          <w:rFonts w:asciiTheme="minorHAnsi" w:hAnsiTheme="minorHAnsi" w:cstheme="minorHAnsi"/>
          <w:sz w:val="10"/>
        </w:rPr>
        <w:t xml:space="preserve"> between scholars and policymakers </w:t>
      </w:r>
      <w:r w:rsidRPr="00C31836">
        <w:rPr>
          <w:rStyle w:val="StyleUnderline"/>
          <w:rFonts w:asciiTheme="minorHAnsi" w:hAnsiTheme="minorHAnsi" w:cstheme="minorHAnsi"/>
        </w:rPr>
        <w:t>is only one component</w:t>
      </w:r>
      <w:r w:rsidRPr="00C31836">
        <w:rPr>
          <w:rFonts w:asciiTheme="minorHAnsi" w:hAnsiTheme="minorHAnsi" w:cstheme="minorHAnsi"/>
          <w:sz w:val="10"/>
        </w:rPr>
        <w:t xml:space="preserve"> of bridging the gap between international affairs theory and practice. </w:t>
      </w:r>
      <w:r w:rsidRPr="00C31836">
        <w:rPr>
          <w:rStyle w:val="StyleUnderline"/>
          <w:rFonts w:asciiTheme="minorHAnsi" w:hAnsiTheme="minorHAnsi" w:cstheme="minorHAnsi"/>
        </w:rPr>
        <w:t>Another</w:t>
      </w:r>
      <w:r w:rsidRPr="00C31836">
        <w:rPr>
          <w:rFonts w:asciiTheme="minorHAnsi" w:hAnsiTheme="minorHAnsi" w:cstheme="minorHAnsi"/>
          <w:sz w:val="10"/>
        </w:rPr>
        <w:t xml:space="preserve"> crucial component of this bridge </w:t>
      </w:r>
      <w:r w:rsidRPr="00C31836">
        <w:rPr>
          <w:rStyle w:val="StyleUnderline"/>
          <w:rFonts w:asciiTheme="minorHAnsi" w:hAnsiTheme="minorHAnsi" w:cstheme="minorHAnsi"/>
        </w:rPr>
        <w:t xml:space="preserve">is the </w:t>
      </w:r>
      <w:r w:rsidRPr="00C31836">
        <w:rPr>
          <w:rStyle w:val="Emphasis"/>
          <w:rFonts w:asciiTheme="minorHAnsi" w:hAnsiTheme="minorHAnsi" w:cstheme="minorHAnsi"/>
          <w:highlight w:val="cyan"/>
        </w:rPr>
        <w:t>generation of substantive research programs that are</w:t>
      </w:r>
      <w:r w:rsidRPr="00C31836">
        <w:rPr>
          <w:rStyle w:val="Emphasis"/>
          <w:rFonts w:asciiTheme="minorHAnsi" w:hAnsiTheme="minorHAnsi" w:cstheme="minorHAnsi"/>
        </w:rPr>
        <w:t xml:space="preserve"> actually </w:t>
      </w:r>
      <w:r w:rsidRPr="00C31836">
        <w:rPr>
          <w:rStyle w:val="Emphasis"/>
          <w:rFonts w:asciiTheme="minorHAnsi" w:hAnsiTheme="minorHAnsi" w:cstheme="minorHAnsi"/>
          <w:highlight w:val="cyan"/>
        </w:rPr>
        <w:t>policy relevant</w:t>
      </w:r>
      <w:r w:rsidRPr="00C31836">
        <w:rPr>
          <w:rFonts w:asciiTheme="minorHAnsi" w:hAnsiTheme="minorHAnsi" w:cstheme="minorHAnsi"/>
          <w:sz w:val="10"/>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C31836">
        <w:rPr>
          <w:rStyle w:val="StyleUnderline"/>
          <w:rFonts w:asciiTheme="minorHAnsi" w:hAnsiTheme="minorHAnsi" w:cstheme="minorHAnsi"/>
        </w:rPr>
        <w:t>In a field that has an admirable devotion to pedagogical self-reflection</w:t>
      </w:r>
      <w:r w:rsidRPr="00C31836">
        <w:rPr>
          <w:rFonts w:asciiTheme="minorHAnsi" w:hAnsiTheme="minorHAnsi" w:cstheme="minorHAnsi"/>
          <w:sz w:val="10"/>
        </w:rPr>
        <w:t xml:space="preserve">, </w:t>
      </w:r>
      <w:r w:rsidRPr="00C31836">
        <w:rPr>
          <w:rStyle w:val="Emphasis"/>
          <w:rFonts w:asciiTheme="minorHAnsi" w:hAnsiTheme="minorHAnsi" w:cstheme="minorHAnsi"/>
        </w:rPr>
        <w:t>strikingly little attention is paid to techniques for generating policy-relevant ideas</w:t>
      </w:r>
      <w:r w:rsidRPr="00C31836">
        <w:rPr>
          <w:rFonts w:asciiTheme="minorHAnsi" w:hAnsiTheme="minorHAnsi" w:cstheme="minorHAnsi"/>
          <w:sz w:val="10"/>
        </w:rPr>
        <w:t xml:space="preserve"> </w:t>
      </w:r>
      <w:r w:rsidRPr="00C31836">
        <w:rPr>
          <w:rStyle w:val="StyleUnderline"/>
          <w:rFonts w:asciiTheme="minorHAnsi" w:hAnsiTheme="minorHAnsi" w:cstheme="minorHAnsi"/>
        </w:rPr>
        <w:t>for</w:t>
      </w:r>
      <w:r w:rsidRPr="00C31836">
        <w:rPr>
          <w:rFonts w:asciiTheme="minorHAnsi" w:hAnsiTheme="minorHAnsi" w:cstheme="minorHAnsi"/>
          <w:sz w:val="10"/>
        </w:rPr>
        <w:t xml:space="preserve"> dissertation and other </w:t>
      </w:r>
      <w:r w:rsidRPr="00C31836">
        <w:rPr>
          <w:rStyle w:val="StyleUnderline"/>
          <w:rFonts w:asciiTheme="minorHAnsi" w:hAnsiTheme="minorHAnsi" w:cstheme="minorHAnsi"/>
        </w:rPr>
        <w:t>research topics</w:t>
      </w:r>
      <w:r w:rsidRPr="00C31836">
        <w:rPr>
          <w:rFonts w:asciiTheme="minorHAnsi" w:hAnsiTheme="minorHAnsi" w:cstheme="minorHAnsi"/>
          <w:sz w:val="10"/>
        </w:rPr>
        <w:t xml:space="preserve">.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 </w:t>
      </w:r>
      <w:r w:rsidRPr="00C31836">
        <w:rPr>
          <w:rStyle w:val="StyleUnderline"/>
          <w:rFonts w:asciiTheme="minorHAnsi" w:hAnsiTheme="minorHAnsi" w:cstheme="minorHAnsi"/>
        </w:rPr>
        <w:t>This article outlines an experiential and problem-based approach to</w:t>
      </w:r>
      <w:r w:rsidRPr="00C31836">
        <w:rPr>
          <w:rFonts w:asciiTheme="minorHAnsi" w:hAnsiTheme="minorHAnsi" w:cstheme="minorHAnsi"/>
          <w:sz w:val="10"/>
        </w:rPr>
        <w:t xml:space="preserve"> developing a </w:t>
      </w:r>
      <w:r w:rsidRPr="00C31836">
        <w:rPr>
          <w:rStyle w:val="StyleUnderline"/>
          <w:rFonts w:asciiTheme="minorHAnsi" w:hAnsiTheme="minorHAnsi" w:cstheme="minorHAnsi"/>
        </w:rPr>
        <w:t>political science research</w:t>
      </w:r>
      <w:r w:rsidRPr="00C31836">
        <w:rPr>
          <w:rFonts w:asciiTheme="minorHAnsi" w:hAnsiTheme="minorHAnsi" w:cstheme="minorHAnsi"/>
          <w:sz w:val="10"/>
        </w:rPr>
        <w:t xml:space="preserve"> program </w:t>
      </w:r>
      <w:r w:rsidRPr="00C31836">
        <w:rPr>
          <w:rStyle w:val="StyleUnderline"/>
          <w:rFonts w:asciiTheme="minorHAnsi" w:hAnsiTheme="minorHAnsi" w:cstheme="minorHAnsi"/>
        </w:rPr>
        <w:t>using scenario analysis</w:t>
      </w:r>
      <w:r w:rsidRPr="00C31836">
        <w:rPr>
          <w:rFonts w:asciiTheme="minorHAnsi" w:hAnsiTheme="minorHAnsi" w:cstheme="minorHAnsi"/>
          <w:sz w:val="10"/>
        </w:rPr>
        <w:t xml:space="preserve">.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 What Are Scenarios and Why Use Them in Political Science? </w:t>
      </w:r>
      <w:r w:rsidRPr="00C31836">
        <w:rPr>
          <w:rStyle w:val="StyleUnderline"/>
          <w:rFonts w:asciiTheme="minorHAnsi" w:hAnsiTheme="minorHAnsi" w:cstheme="minorHAnsi"/>
        </w:rPr>
        <w:t>Scenario analysis</w:t>
      </w:r>
      <w:r w:rsidRPr="00C31836">
        <w:rPr>
          <w:rFonts w:asciiTheme="minorHAnsi" w:hAnsiTheme="minorHAnsi" w:cstheme="minorHAnsi"/>
          <w:sz w:val="10"/>
        </w:rPr>
        <w:t xml:space="preserve"> is perceived most commonly as a technique for examining the robustness of strategy. It </w:t>
      </w:r>
      <w:r w:rsidRPr="00C31836">
        <w:rPr>
          <w:rStyle w:val="StyleUnderline"/>
          <w:rFonts w:asciiTheme="minorHAnsi" w:hAnsiTheme="minorHAnsi" w:cstheme="minorHAnsi"/>
        </w:rPr>
        <w:t>can immerse decision makers in future states that go beyond conventional extrapolations of current trends</w:t>
      </w:r>
      <w:r w:rsidRPr="00C31836">
        <w:rPr>
          <w:rFonts w:asciiTheme="minorHAnsi" w:hAnsiTheme="minorHAnsi" w:cstheme="minorHAnsi"/>
          <w:sz w:val="10"/>
        </w:rPr>
        <w:t xml:space="preserve">, </w:t>
      </w:r>
      <w:r w:rsidRPr="00C31836">
        <w:rPr>
          <w:rStyle w:val="StyleUnderline"/>
          <w:rFonts w:asciiTheme="minorHAnsi" w:hAnsiTheme="minorHAnsi" w:cstheme="minorHAnsi"/>
        </w:rPr>
        <w:t>preparing them to take advantage of unexpected opportunities and to protect themselves from adverse exogenous shocks</w:t>
      </w:r>
      <w:r w:rsidRPr="00C31836">
        <w:rPr>
          <w:rFonts w:asciiTheme="minorHAnsi" w:hAnsiTheme="minorHAnsi" w:cstheme="minorHAnsi"/>
          <w:sz w:val="10"/>
        </w:rPr>
        <w:t xml:space="preserve">. The global petroleum company Shell, a pioneer of the technique, characterizes scenario analysis as the art of considering “what if” questions about possible future worlds. </w:t>
      </w:r>
      <w:r w:rsidRPr="00C31836">
        <w:rPr>
          <w:rStyle w:val="StyleUnderline"/>
          <w:rFonts w:asciiTheme="minorHAnsi" w:hAnsiTheme="minorHAnsi" w:cstheme="minorHAnsi"/>
        </w:rPr>
        <w:t xml:space="preserve">Scenario analysis is thus </w:t>
      </w:r>
      <w:r w:rsidRPr="00C31836">
        <w:rPr>
          <w:rStyle w:val="Emphasis"/>
          <w:rFonts w:asciiTheme="minorHAnsi" w:hAnsiTheme="minorHAnsi" w:cstheme="minorHAnsi"/>
          <w:highlight w:val="cyan"/>
        </w:rPr>
        <w:t>typically seen as serving</w:t>
      </w:r>
      <w:r w:rsidRPr="00C31836">
        <w:rPr>
          <w:rStyle w:val="Emphasis"/>
          <w:rFonts w:asciiTheme="minorHAnsi" w:hAnsiTheme="minorHAnsi" w:cstheme="minorHAnsi"/>
        </w:rPr>
        <w:t xml:space="preserve"> the purposes of </w:t>
      </w:r>
      <w:r w:rsidRPr="00C31836">
        <w:rPr>
          <w:rStyle w:val="Emphasis"/>
          <w:rFonts w:asciiTheme="minorHAnsi" w:hAnsiTheme="minorHAnsi" w:cstheme="minorHAnsi"/>
          <w:highlight w:val="cyan"/>
        </w:rPr>
        <w:t>corporate planning or</w:t>
      </w:r>
      <w:r w:rsidRPr="00C31836">
        <w:rPr>
          <w:rStyle w:val="Emphasis"/>
          <w:rFonts w:asciiTheme="minorHAnsi" w:hAnsiTheme="minorHAnsi" w:cstheme="minorHAnsi"/>
        </w:rPr>
        <w:t xml:space="preserve"> as a </w:t>
      </w:r>
      <w:r w:rsidRPr="00C31836">
        <w:rPr>
          <w:rStyle w:val="Emphasis"/>
          <w:rFonts w:asciiTheme="minorHAnsi" w:hAnsiTheme="minorHAnsi" w:cstheme="minorHAnsi"/>
          <w:highlight w:val="cyan"/>
        </w:rPr>
        <w:t>policy</w:t>
      </w:r>
      <w:r w:rsidRPr="00C31836">
        <w:rPr>
          <w:rStyle w:val="Emphasis"/>
          <w:rFonts w:asciiTheme="minorHAnsi" w:hAnsiTheme="minorHAnsi" w:cstheme="minorHAnsi"/>
        </w:rPr>
        <w:t xml:space="preserve"> tool</w:t>
      </w:r>
      <w:r w:rsidRPr="00C31836">
        <w:rPr>
          <w:rFonts w:asciiTheme="minorHAnsi" w:hAnsiTheme="minorHAnsi" w:cstheme="minorHAnsi"/>
          <w:sz w:val="10"/>
        </w:rPr>
        <w:t xml:space="preserve"> to be used in combination with simulations of decision making. </w:t>
      </w:r>
      <w:r w:rsidRPr="00C31836">
        <w:rPr>
          <w:rStyle w:val="Emphasis"/>
          <w:rFonts w:asciiTheme="minorHAnsi" w:hAnsiTheme="minorHAnsi" w:cstheme="minorHAnsi"/>
          <w:highlight w:val="cyan"/>
        </w:rPr>
        <w:t>Yet</w:t>
      </w:r>
      <w:r w:rsidRPr="00C31836">
        <w:rPr>
          <w:rStyle w:val="Emphasis"/>
          <w:rFonts w:asciiTheme="minorHAnsi" w:hAnsiTheme="minorHAnsi" w:cstheme="minorHAnsi"/>
        </w:rPr>
        <w:t xml:space="preserve"> scenario analysis </w:t>
      </w:r>
      <w:r w:rsidRPr="00C31836">
        <w:rPr>
          <w:rStyle w:val="Emphasis"/>
          <w:rFonts w:asciiTheme="minorHAnsi" w:hAnsiTheme="minorHAnsi" w:cstheme="minorHAnsi"/>
          <w:highlight w:val="cyan"/>
        </w:rPr>
        <w:t>is not inherently limited to these uses</w:t>
      </w:r>
      <w:r w:rsidRPr="00C31836">
        <w:rPr>
          <w:rFonts w:asciiTheme="minorHAnsi" w:hAnsiTheme="minorHAnsi" w:cstheme="minorHAnsi"/>
          <w:sz w:val="10"/>
        </w:rPr>
        <w:t xml:space="preserve">. </w:t>
      </w:r>
      <w:r w:rsidRPr="00C31836">
        <w:rPr>
          <w:rStyle w:val="StyleUnderline"/>
          <w:rFonts w:asciiTheme="minorHAnsi" w:hAnsiTheme="minorHAnsi" w:cstheme="minorHAnsi"/>
        </w:rPr>
        <w:t>This section</w:t>
      </w:r>
      <w:r w:rsidRPr="00C31836">
        <w:rPr>
          <w:rFonts w:asciiTheme="minorHAnsi" w:hAnsiTheme="minorHAnsi" w:cstheme="minorHAnsi"/>
          <w:sz w:val="10"/>
        </w:rPr>
        <w:t xml:space="preserve"> provides a brief overview of the practice of scenario analysis and the motivations underpinning its uses. It then </w:t>
      </w:r>
      <w:r w:rsidRPr="00C31836">
        <w:rPr>
          <w:rStyle w:val="StyleUnderline"/>
          <w:rFonts w:asciiTheme="minorHAnsi" w:hAnsiTheme="minorHAnsi" w:cstheme="minorHAnsi"/>
        </w:rPr>
        <w:t>makes a case for the utility of the technique for political science scholarship</w:t>
      </w:r>
      <w:r w:rsidRPr="00C31836">
        <w:rPr>
          <w:rFonts w:asciiTheme="minorHAnsi" w:hAnsiTheme="minorHAnsi" w:cstheme="minorHAnsi"/>
          <w:sz w:val="10"/>
        </w:rPr>
        <w:t xml:space="preserve"> and describes how the scenarios deployed at NEFPC were created. The Art of Scenario Analysis </w:t>
      </w:r>
      <w:r w:rsidRPr="00C31836">
        <w:rPr>
          <w:rStyle w:val="StyleUnderline"/>
          <w:rFonts w:asciiTheme="minorHAnsi" w:hAnsiTheme="minorHAnsi" w:cstheme="minorHAnsi"/>
        </w:rPr>
        <w:t xml:space="preserve">We characterize scenario analysis as the art of juxtaposing current trends in unexpected combinations in order </w:t>
      </w:r>
      <w:r w:rsidRPr="00C31836">
        <w:rPr>
          <w:rStyle w:val="StyleUnderline"/>
          <w:rFonts w:asciiTheme="minorHAnsi" w:hAnsiTheme="minorHAnsi" w:cstheme="minorHAnsi"/>
          <w:highlight w:val="cyan"/>
        </w:rPr>
        <w:t xml:space="preserve">to </w:t>
      </w:r>
      <w:r w:rsidRPr="00C31836">
        <w:rPr>
          <w:rStyle w:val="Emphasis"/>
          <w:rFonts w:asciiTheme="minorHAnsi" w:hAnsiTheme="minorHAnsi" w:cstheme="minorHAnsi"/>
          <w:highlight w:val="cyan"/>
        </w:rPr>
        <w:t>articulate surprising and yet plausible futures</w:t>
      </w:r>
      <w:r w:rsidRPr="00C31836">
        <w:rPr>
          <w:rFonts w:asciiTheme="minorHAnsi" w:hAnsiTheme="minorHAnsi" w:cstheme="minorHAnsi"/>
          <w:sz w:val="10"/>
        </w:rPr>
        <w:t xml:space="preserve">, often </w:t>
      </w:r>
      <w:r w:rsidRPr="00C31836">
        <w:rPr>
          <w:rStyle w:val="Emphasis"/>
          <w:rFonts w:asciiTheme="minorHAnsi" w:hAnsiTheme="minorHAnsi" w:cstheme="minorHAnsi"/>
        </w:rPr>
        <w:t>referred to as “</w:t>
      </w:r>
      <w:r w:rsidRPr="00C31836">
        <w:rPr>
          <w:rStyle w:val="Emphasis"/>
          <w:rFonts w:asciiTheme="minorHAnsi" w:hAnsiTheme="minorHAnsi" w:cstheme="minorHAnsi"/>
          <w:highlight w:val="cyan"/>
        </w:rPr>
        <w:t>alternative worlds</w:t>
      </w:r>
      <w:r w:rsidRPr="00C31836">
        <w:rPr>
          <w:rStyle w:val="Emphasis"/>
          <w:rFonts w:asciiTheme="minorHAnsi" w:hAnsiTheme="minorHAnsi" w:cstheme="minorHAnsi"/>
        </w:rPr>
        <w:t>.”</w:t>
      </w:r>
      <w:r w:rsidRPr="00C31836">
        <w:rPr>
          <w:rFonts w:asciiTheme="minorHAnsi" w:hAnsiTheme="minorHAnsi" w:cstheme="minorHAnsi"/>
          <w:sz w:val="10"/>
        </w:rPr>
        <w:t xml:space="preserve"> </w:t>
      </w:r>
      <w:r w:rsidRPr="00C31836">
        <w:rPr>
          <w:rStyle w:val="StyleUnderline"/>
          <w:rFonts w:asciiTheme="minorHAnsi" w:hAnsiTheme="minorHAnsi" w:cstheme="minorHAnsi"/>
        </w:rPr>
        <w:t xml:space="preserve">Scenarios </w:t>
      </w:r>
      <w:r w:rsidRPr="00C31836">
        <w:rPr>
          <w:rStyle w:val="StyleUnderline"/>
          <w:rFonts w:asciiTheme="minorHAnsi" w:hAnsiTheme="minorHAnsi" w:cstheme="minorHAnsi"/>
          <w:highlight w:val="cyan"/>
        </w:rPr>
        <w:t>are</w:t>
      </w:r>
      <w:r w:rsidRPr="00C31836">
        <w:rPr>
          <w:rFonts w:asciiTheme="minorHAnsi" w:hAnsiTheme="minorHAnsi" w:cstheme="minorHAnsi"/>
          <w:sz w:val="10"/>
        </w:rPr>
        <w:t xml:space="preserve"> thus </w:t>
      </w:r>
      <w:r w:rsidRPr="00C31836">
        <w:rPr>
          <w:rStyle w:val="Emphasis"/>
          <w:rFonts w:asciiTheme="minorHAnsi" w:hAnsiTheme="minorHAnsi" w:cstheme="minorHAnsi"/>
          <w:highlight w:val="cyan"/>
        </w:rPr>
        <w:t>explicitly not forecasts or projections based on linear extrapolations</w:t>
      </w:r>
      <w:r w:rsidRPr="00C31836">
        <w:rPr>
          <w:rStyle w:val="Emphasis"/>
          <w:rFonts w:asciiTheme="minorHAnsi" w:hAnsiTheme="minorHAnsi" w:cstheme="minorHAnsi"/>
        </w:rPr>
        <w:t xml:space="preserve"> of contemporary patterns</w:t>
      </w:r>
      <w:r w:rsidRPr="00C31836">
        <w:rPr>
          <w:rFonts w:asciiTheme="minorHAnsi" w:hAnsiTheme="minorHAnsi" w:cstheme="minorHAnsi"/>
          <w:sz w:val="10"/>
        </w:rPr>
        <w:t xml:space="preserve">, </w:t>
      </w:r>
      <w:r w:rsidRPr="00C31836">
        <w:rPr>
          <w:rStyle w:val="StyleUnderline"/>
          <w:rFonts w:asciiTheme="minorHAnsi" w:hAnsiTheme="minorHAnsi" w:cstheme="minorHAnsi"/>
        </w:rPr>
        <w:t xml:space="preserve">and they are </w:t>
      </w:r>
      <w:r w:rsidRPr="00C31836">
        <w:rPr>
          <w:rStyle w:val="Emphasis"/>
          <w:rFonts w:asciiTheme="minorHAnsi" w:hAnsiTheme="minorHAnsi" w:cstheme="minorHAnsi"/>
          <w:highlight w:val="cyan"/>
        </w:rPr>
        <w:t>not hypothesis-based expert predictions</w:t>
      </w:r>
      <w:r w:rsidRPr="00C31836">
        <w:rPr>
          <w:rFonts w:asciiTheme="minorHAnsi" w:hAnsiTheme="minorHAnsi" w:cstheme="minorHAnsi"/>
          <w:sz w:val="10"/>
        </w:rPr>
        <w:t xml:space="preserve">. </w:t>
      </w:r>
      <w:r w:rsidRPr="00C31836">
        <w:rPr>
          <w:rStyle w:val="Emphasis"/>
          <w:rFonts w:asciiTheme="minorHAnsi" w:hAnsiTheme="minorHAnsi" w:cstheme="minorHAnsi"/>
          <w:highlight w:val="cyan"/>
        </w:rPr>
        <w:t>Nor</w:t>
      </w:r>
      <w:r w:rsidRPr="00C31836">
        <w:rPr>
          <w:rStyle w:val="Emphasis"/>
          <w:rFonts w:asciiTheme="minorHAnsi" w:hAnsiTheme="minorHAnsi" w:cstheme="minorHAnsi"/>
        </w:rPr>
        <w:t xml:space="preserve"> should they be equated with </w:t>
      </w:r>
      <w:r w:rsidRPr="00C31836">
        <w:rPr>
          <w:rStyle w:val="Emphasis"/>
          <w:rFonts w:asciiTheme="minorHAnsi" w:hAnsiTheme="minorHAnsi" w:cstheme="minorHAnsi"/>
          <w:highlight w:val="cyan"/>
        </w:rPr>
        <w:t>simulations</w:t>
      </w:r>
      <w:r w:rsidRPr="00C31836">
        <w:rPr>
          <w:rStyle w:val="StyleUnderline"/>
          <w:rFonts w:asciiTheme="minorHAnsi" w:hAnsiTheme="minorHAnsi" w:cstheme="minorHAnsi"/>
        </w:rPr>
        <w:t>, which are</w:t>
      </w:r>
      <w:r w:rsidRPr="00C31836">
        <w:rPr>
          <w:rFonts w:asciiTheme="minorHAnsi" w:hAnsiTheme="minorHAnsi" w:cstheme="minorHAnsi"/>
          <w:sz w:val="10"/>
        </w:rPr>
        <w:t xml:space="preserve"> best characterized as </w:t>
      </w:r>
      <w:r w:rsidRPr="00C31836">
        <w:rPr>
          <w:rStyle w:val="StyleUnderline"/>
          <w:rFonts w:asciiTheme="minorHAnsi" w:hAnsiTheme="minorHAnsi" w:cstheme="minorHAnsi"/>
        </w:rPr>
        <w:t xml:space="preserve">functional representations of </w:t>
      </w:r>
      <w:r w:rsidRPr="00C31836">
        <w:rPr>
          <w:rStyle w:val="Emphasis"/>
          <w:rFonts w:asciiTheme="minorHAnsi" w:hAnsiTheme="minorHAnsi" w:cstheme="minorHAnsi"/>
        </w:rPr>
        <w:t>real institutions</w:t>
      </w:r>
      <w:r w:rsidRPr="00C31836">
        <w:rPr>
          <w:rStyle w:val="StyleUnderline"/>
          <w:rFonts w:asciiTheme="minorHAnsi" w:hAnsiTheme="minorHAnsi" w:cstheme="minorHAnsi"/>
        </w:rPr>
        <w:t xml:space="preserve"> or decision-making processes</w:t>
      </w:r>
      <w:r w:rsidRPr="00C31836">
        <w:rPr>
          <w:rFonts w:asciiTheme="minorHAnsi" w:hAnsiTheme="minorHAnsi" w:cstheme="minorHAnsi"/>
          <w:sz w:val="10"/>
        </w:rPr>
        <w:t xml:space="preserve"> (Asal 2005). </w:t>
      </w:r>
      <w:r w:rsidRPr="00C31836">
        <w:rPr>
          <w:rStyle w:val="Emphasis"/>
          <w:rFonts w:asciiTheme="minorHAnsi" w:hAnsiTheme="minorHAnsi" w:cstheme="minorHAnsi"/>
          <w:highlight w:val="cyan"/>
        </w:rPr>
        <w:t>Instead</w:t>
      </w:r>
      <w:r w:rsidRPr="00C31836">
        <w:rPr>
          <w:rStyle w:val="Emphasis"/>
          <w:rFonts w:asciiTheme="minorHAnsi" w:hAnsiTheme="minorHAnsi" w:cstheme="minorHAnsi"/>
        </w:rPr>
        <w:t xml:space="preserve">, they are </w:t>
      </w:r>
      <w:r w:rsidRPr="00C31836">
        <w:rPr>
          <w:rStyle w:val="Emphasis"/>
          <w:rFonts w:asciiTheme="minorHAnsi" w:hAnsiTheme="minorHAnsi" w:cstheme="minorHAnsi"/>
          <w:highlight w:val="cyan"/>
        </w:rPr>
        <w:t>depictions of possible future states of the world</w:t>
      </w:r>
      <w:r w:rsidRPr="00C31836">
        <w:rPr>
          <w:rFonts w:asciiTheme="minorHAnsi" w:hAnsiTheme="minorHAnsi" w:cstheme="minorHAnsi"/>
          <w:sz w:val="10"/>
        </w:rPr>
        <w:t xml:space="preserve">, offered </w:t>
      </w:r>
      <w:r w:rsidRPr="00C31836">
        <w:rPr>
          <w:rStyle w:val="Emphasis"/>
          <w:rFonts w:asciiTheme="minorHAnsi" w:hAnsiTheme="minorHAnsi" w:cstheme="minorHAnsi"/>
          <w:highlight w:val="cyan"/>
        </w:rPr>
        <w:t>together with</w:t>
      </w:r>
      <w:r w:rsidRPr="00C31836">
        <w:rPr>
          <w:rStyle w:val="Emphasis"/>
          <w:rFonts w:asciiTheme="minorHAnsi" w:hAnsiTheme="minorHAnsi" w:cstheme="minorHAnsi"/>
        </w:rPr>
        <w:t xml:space="preserve"> a narrative of the </w:t>
      </w:r>
      <w:r w:rsidRPr="00C31836">
        <w:rPr>
          <w:rStyle w:val="Emphasis"/>
          <w:rFonts w:asciiTheme="minorHAnsi" w:hAnsiTheme="minorHAnsi" w:cstheme="minorHAnsi"/>
          <w:highlight w:val="cyan"/>
        </w:rPr>
        <w:t>driving causal forces</w:t>
      </w:r>
      <w:r w:rsidRPr="00C31836">
        <w:rPr>
          <w:rFonts w:asciiTheme="minorHAnsi" w:hAnsiTheme="minorHAnsi" w:cstheme="minorHAnsi"/>
          <w:sz w:val="10"/>
        </w:rPr>
        <w:t xml:space="preserve"> and potential exogenous shocks </w:t>
      </w:r>
      <w:r w:rsidRPr="00C31836">
        <w:rPr>
          <w:rStyle w:val="Emphasis"/>
          <w:rFonts w:asciiTheme="minorHAnsi" w:hAnsiTheme="minorHAnsi" w:cstheme="minorHAnsi"/>
          <w:highlight w:val="cyan"/>
        </w:rPr>
        <w:t>that could lead to those futures</w:t>
      </w:r>
      <w:r w:rsidRPr="00C31836">
        <w:rPr>
          <w:rFonts w:asciiTheme="minorHAnsi" w:hAnsiTheme="minorHAnsi" w:cstheme="minorHAnsi"/>
          <w:sz w:val="10"/>
        </w:rPr>
        <w:t xml:space="preserve">.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w:t>
      </w:r>
      <w:r w:rsidRPr="00C31836">
        <w:rPr>
          <w:rFonts w:asciiTheme="minorHAnsi" w:hAnsiTheme="minorHAnsi" w:cstheme="minorHAnsi"/>
          <w:sz w:val="10"/>
        </w:rPr>
        <w:lastRenderedPageBreak/>
        <w:t xml:space="preserve">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C31836">
        <w:rPr>
          <w:rStyle w:val="StyleUnderline"/>
          <w:rFonts w:asciiTheme="minorHAnsi" w:hAnsiTheme="minorHAnsi" w:cstheme="minorHAnsi"/>
        </w:rPr>
        <w:t xml:space="preserve">Several features </w:t>
      </w:r>
      <w:r w:rsidRPr="00C31836">
        <w:rPr>
          <w:rStyle w:val="StyleUnderline"/>
          <w:rFonts w:asciiTheme="minorHAnsi" w:hAnsiTheme="minorHAnsi" w:cstheme="minorHAnsi"/>
          <w:highlight w:val="cyan"/>
        </w:rPr>
        <w:t xml:space="preserve">make </w:t>
      </w:r>
      <w:r w:rsidRPr="00C31836">
        <w:rPr>
          <w:rStyle w:val="Emphasis"/>
          <w:rFonts w:asciiTheme="minorHAnsi" w:hAnsiTheme="minorHAnsi" w:cstheme="minorHAnsi"/>
          <w:highlight w:val="cyan"/>
        </w:rPr>
        <w:t>scenario analysis particularly useful</w:t>
      </w:r>
      <w:r w:rsidRPr="00C31836">
        <w:rPr>
          <w:rStyle w:val="StyleUnderline"/>
          <w:rFonts w:asciiTheme="minorHAnsi" w:hAnsiTheme="minorHAnsi" w:cstheme="minorHAnsi"/>
        </w:rPr>
        <w:t xml:space="preserve"> for policymaking</w:t>
      </w:r>
      <w:r w:rsidRPr="00C31836">
        <w:rPr>
          <w:rFonts w:asciiTheme="minorHAnsi" w:hAnsiTheme="minorHAnsi" w:cstheme="minorHAnsi"/>
          <w:sz w:val="10"/>
        </w:rPr>
        <w:t xml:space="preserve">.5 </w:t>
      </w:r>
      <w:r w:rsidRPr="00C31836">
        <w:rPr>
          <w:rStyle w:val="StyleUnderline"/>
          <w:rFonts w:asciiTheme="minorHAnsi" w:hAnsiTheme="minorHAnsi" w:cstheme="minorHAnsi"/>
        </w:rPr>
        <w:t>Long-term global trends across a number of different realms</w:t>
      </w:r>
      <w:r w:rsidRPr="00C31836">
        <w:rPr>
          <w:rFonts w:asciiTheme="minorHAnsi" w:hAnsiTheme="minorHAnsi" w:cstheme="minorHAnsi"/>
          <w:sz w:val="10"/>
        </w:rPr>
        <w:t>—social, technological, environmental, economic, and political—</w:t>
      </w:r>
      <w:r w:rsidRPr="00C31836">
        <w:rPr>
          <w:rStyle w:val="StyleUnderline"/>
          <w:rFonts w:asciiTheme="minorHAnsi" w:hAnsiTheme="minorHAnsi" w:cstheme="minorHAnsi"/>
        </w:rPr>
        <w:t>combine in often-unexpected ways to produce unforeseen challenges</w:t>
      </w:r>
      <w:r w:rsidRPr="00C31836">
        <w:rPr>
          <w:rFonts w:asciiTheme="minorHAnsi" w:hAnsiTheme="minorHAnsi" w:cstheme="minorHAnsi"/>
          <w:sz w:val="10"/>
        </w:rPr>
        <w:t xml:space="preserve">. </w:t>
      </w:r>
      <w:r w:rsidRPr="00C31836">
        <w:rPr>
          <w:rStyle w:val="StyleUnderline"/>
          <w:rFonts w:asciiTheme="minorHAnsi" w:hAnsiTheme="minorHAnsi" w:cstheme="minorHAnsi"/>
        </w:rPr>
        <w:t xml:space="preserve">Yet the </w:t>
      </w:r>
      <w:r w:rsidRPr="00C31836">
        <w:rPr>
          <w:rStyle w:val="StyleUnderline"/>
          <w:rFonts w:asciiTheme="minorHAnsi" w:hAnsiTheme="minorHAnsi" w:cstheme="minorHAnsi"/>
          <w:highlight w:val="cyan"/>
        </w:rPr>
        <w:t>ability</w:t>
      </w:r>
      <w:r w:rsidRPr="00C31836">
        <w:rPr>
          <w:rStyle w:val="StyleUnderline"/>
          <w:rFonts w:asciiTheme="minorHAnsi" w:hAnsiTheme="minorHAnsi" w:cstheme="minorHAnsi"/>
        </w:rPr>
        <w:t xml:space="preserve"> of decision makers </w:t>
      </w:r>
      <w:r w:rsidRPr="00C31836">
        <w:rPr>
          <w:rStyle w:val="StyleUnderline"/>
          <w:rFonts w:asciiTheme="minorHAnsi" w:hAnsiTheme="minorHAnsi" w:cstheme="minorHAnsi"/>
          <w:highlight w:val="cyan"/>
        </w:rPr>
        <w:t>to imagine, let alone prepare for, discontinuities</w:t>
      </w:r>
      <w:r w:rsidRPr="00C31836">
        <w:rPr>
          <w:rFonts w:asciiTheme="minorHAnsi" w:hAnsiTheme="minorHAnsi" w:cstheme="minorHAnsi"/>
          <w:sz w:val="10"/>
        </w:rPr>
        <w:t xml:space="preserve"> in the policy realm </w:t>
      </w:r>
      <w:r w:rsidRPr="00C31836">
        <w:rPr>
          <w:rStyle w:val="StyleUnderline"/>
          <w:rFonts w:asciiTheme="minorHAnsi" w:hAnsiTheme="minorHAnsi" w:cstheme="minorHAnsi"/>
          <w:highlight w:val="cyan"/>
        </w:rPr>
        <w:t>is constrained by</w:t>
      </w:r>
      <w:r w:rsidRPr="00C31836">
        <w:rPr>
          <w:rStyle w:val="StyleUnderline"/>
          <w:rFonts w:asciiTheme="minorHAnsi" w:hAnsiTheme="minorHAnsi" w:cstheme="minorHAnsi"/>
        </w:rPr>
        <w:t xml:space="preserve"> their </w:t>
      </w:r>
      <w:r w:rsidRPr="00C31836">
        <w:rPr>
          <w:rStyle w:val="StyleUnderline"/>
          <w:rFonts w:asciiTheme="minorHAnsi" w:hAnsiTheme="minorHAnsi" w:cstheme="minorHAnsi"/>
          <w:highlight w:val="cyan"/>
        </w:rPr>
        <w:t>existing mental models and maps</w:t>
      </w:r>
      <w:r w:rsidRPr="00C31836">
        <w:rPr>
          <w:rFonts w:asciiTheme="minorHAnsi" w:hAnsiTheme="minorHAnsi" w:cstheme="minorHAnsi"/>
          <w:sz w:val="10"/>
        </w:rPr>
        <w:t xml:space="preserve">. </w:t>
      </w:r>
      <w:r w:rsidRPr="00C31836">
        <w:rPr>
          <w:rStyle w:val="StyleUnderline"/>
          <w:rFonts w:asciiTheme="minorHAnsi" w:hAnsiTheme="minorHAnsi" w:cstheme="minorHAnsi"/>
        </w:rPr>
        <w:t xml:space="preserve">This limitation is exacerbated by </w:t>
      </w:r>
      <w:r w:rsidRPr="00C31836">
        <w:rPr>
          <w:rStyle w:val="Emphasis"/>
          <w:rFonts w:asciiTheme="minorHAnsi" w:hAnsiTheme="minorHAnsi" w:cstheme="minorHAnsi"/>
          <w:highlight w:val="cyan"/>
        </w:rPr>
        <w:t>well-known cognitive bias tendencies such as groupthink and confirmation bias</w:t>
      </w:r>
      <w:r w:rsidRPr="00C31836">
        <w:rPr>
          <w:rFonts w:asciiTheme="minorHAnsi" w:hAnsiTheme="minorHAnsi" w:cstheme="minorHAnsi"/>
          <w:sz w:val="10"/>
        </w:rPr>
        <w:t xml:space="preserve"> (Jervis 1976; Janis 1982; Tetlock 2005). </w:t>
      </w:r>
      <w:r w:rsidRPr="00C31836">
        <w:rPr>
          <w:rStyle w:val="StyleUnderline"/>
          <w:rFonts w:asciiTheme="minorHAnsi" w:hAnsiTheme="minorHAnsi" w:cstheme="minorHAnsi"/>
        </w:rPr>
        <w:t xml:space="preserve">The power of </w:t>
      </w:r>
      <w:r w:rsidRPr="00C31836">
        <w:rPr>
          <w:rStyle w:val="StyleUnderline"/>
          <w:rFonts w:asciiTheme="minorHAnsi" w:hAnsiTheme="minorHAnsi" w:cstheme="minorHAnsi"/>
          <w:highlight w:val="cyan"/>
        </w:rPr>
        <w:t>scenarios</w:t>
      </w:r>
      <w:r w:rsidRPr="00C31836">
        <w:rPr>
          <w:rStyle w:val="StyleUnderline"/>
          <w:rFonts w:asciiTheme="minorHAnsi" w:hAnsiTheme="minorHAnsi" w:cstheme="minorHAnsi"/>
        </w:rPr>
        <w:t xml:space="preserve"> lies in their ability to </w:t>
      </w:r>
      <w:r w:rsidRPr="00C31836">
        <w:rPr>
          <w:rStyle w:val="StyleUnderline"/>
          <w:rFonts w:asciiTheme="minorHAnsi" w:hAnsiTheme="minorHAnsi" w:cstheme="minorHAnsi"/>
          <w:highlight w:val="cyan"/>
        </w:rPr>
        <w:t xml:space="preserve">help individuals </w:t>
      </w:r>
      <w:r w:rsidRPr="00C31836">
        <w:rPr>
          <w:rStyle w:val="Emphasis"/>
          <w:rFonts w:asciiTheme="minorHAnsi" w:hAnsiTheme="minorHAnsi" w:cstheme="minorHAnsi"/>
          <w:highlight w:val="cyan"/>
        </w:rPr>
        <w:t>break out of conventional modes of thinking</w:t>
      </w:r>
      <w:r w:rsidRPr="00C31836">
        <w:rPr>
          <w:rStyle w:val="StyleUnderline"/>
          <w:rFonts w:asciiTheme="minorHAnsi" w:hAnsiTheme="minorHAnsi" w:cstheme="minorHAnsi"/>
        </w:rPr>
        <w:t xml:space="preserve"> and analysis by introducing unusual combinations of trends and deliberate discontinuities in narratives about the future</w:t>
      </w:r>
      <w:r w:rsidRPr="00C31836">
        <w:rPr>
          <w:rFonts w:asciiTheme="minorHAnsi" w:hAnsiTheme="minorHAnsi" w:cstheme="minorHAnsi"/>
          <w:sz w:val="10"/>
        </w:rPr>
        <w:t xml:space="preserve">. </w:t>
      </w:r>
      <w:r w:rsidRPr="00C31836">
        <w:rPr>
          <w:rStyle w:val="Emphasis"/>
          <w:rFonts w:asciiTheme="minorHAnsi" w:hAnsiTheme="minorHAnsi" w:cstheme="minorHAnsi"/>
          <w:highlight w:val="cyan"/>
        </w:rPr>
        <w:t>Imagining alternative future worlds through a structured analytical process enables policymakers to envision and thereby adapt to something altogether different from the known present</w:t>
      </w:r>
      <w:r w:rsidRPr="00C31836">
        <w:rPr>
          <w:rFonts w:asciiTheme="minorHAnsi" w:hAnsiTheme="minorHAnsi" w:cstheme="minorHAnsi"/>
          <w:sz w:val="10"/>
        </w:rPr>
        <w:t xml:space="preserve">. Designing Scenarios for Political Science Inquiry The characteristics of scenario analysis that commend its use to policymakers also make it well suited to helping political scientists generate and develop policy-relevant research programs. </w:t>
      </w:r>
      <w:r w:rsidRPr="00C31836">
        <w:rPr>
          <w:rStyle w:val="StyleUnderline"/>
          <w:rFonts w:asciiTheme="minorHAnsi" w:hAnsiTheme="minorHAnsi" w:cstheme="minorHAnsi"/>
        </w:rPr>
        <w:t>Scenarios are essentially textured, plausible, and relevant stories that help us imagine how the future</w:t>
      </w:r>
      <w:r w:rsidRPr="00C31836">
        <w:rPr>
          <w:rFonts w:asciiTheme="minorHAnsi" w:hAnsiTheme="minorHAnsi" w:cstheme="minorHAnsi"/>
          <w:sz w:val="10"/>
        </w:rPr>
        <w:t xml:space="preserve"> political-economic world </w:t>
      </w:r>
      <w:r w:rsidRPr="00C31836">
        <w:rPr>
          <w:rStyle w:val="StyleUnderline"/>
          <w:rFonts w:asciiTheme="minorHAnsi" w:hAnsiTheme="minorHAnsi" w:cstheme="minorHAnsi"/>
        </w:rPr>
        <w:t>could be different from the past</w:t>
      </w:r>
      <w:r w:rsidRPr="00C31836">
        <w:rPr>
          <w:rFonts w:asciiTheme="minorHAnsi" w:hAnsiTheme="minorHAnsi" w:cstheme="minorHAnsi"/>
          <w:sz w:val="10"/>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C31836">
        <w:rPr>
          <w:rStyle w:val="StyleUnderline"/>
          <w:rFonts w:asciiTheme="minorHAnsi" w:hAnsiTheme="minorHAnsi" w:cstheme="minorHAnsi"/>
        </w:rPr>
        <w:t>Very simply, scenario analysis can throw into sharp relief often-overlooked yet pressing questions in international affairs that demand focused investigation</w:t>
      </w:r>
      <w:r w:rsidRPr="00C31836">
        <w:rPr>
          <w:rFonts w:asciiTheme="minorHAnsi" w:hAnsiTheme="minorHAnsi" w:cstheme="minorHAnsi"/>
          <w:sz w:val="10"/>
        </w:rPr>
        <w:t xml:space="preserve">. </w:t>
      </w:r>
      <w:r w:rsidRPr="00C31836">
        <w:rPr>
          <w:rStyle w:val="StyleUnderline"/>
          <w:rFonts w:asciiTheme="minorHAnsi" w:hAnsiTheme="minorHAnsi" w:cstheme="minorHAnsi"/>
        </w:rPr>
        <w:t>Scenarios thus offer</w:t>
      </w:r>
      <w:r w:rsidRPr="00C31836">
        <w:rPr>
          <w:rFonts w:asciiTheme="minorHAnsi" w:hAnsiTheme="minorHAnsi" w:cstheme="minorHAnsi"/>
          <w:sz w:val="10"/>
        </w:rPr>
        <w:t xml:space="preserve">, in principle, </w:t>
      </w:r>
      <w:r w:rsidRPr="00C31836">
        <w:rPr>
          <w:rStyle w:val="StyleUnderline"/>
          <w:rFonts w:asciiTheme="minorHAnsi" w:hAnsiTheme="minorHAnsi" w:cstheme="minorHAnsi"/>
        </w:rPr>
        <w:t>an innovative tool for developing a political science research agenda</w:t>
      </w:r>
      <w:r w:rsidRPr="00C31836">
        <w:rPr>
          <w:rFonts w:asciiTheme="minorHAnsi" w:hAnsiTheme="minorHAnsi" w:cstheme="minorHAnsi"/>
          <w:sz w:val="10"/>
        </w:rPr>
        <w:t xml:space="preserve">. In practice, </w:t>
      </w:r>
      <w:r w:rsidRPr="00C31836">
        <w:rPr>
          <w:rStyle w:val="StyleUnderline"/>
          <w:rFonts w:asciiTheme="minorHAnsi" w:hAnsiTheme="minorHAnsi" w:cstheme="minorHAnsi"/>
        </w:rPr>
        <w:t>achieving this objective requires careful tailoring of the approach</w:t>
      </w:r>
      <w:r w:rsidRPr="00C31836">
        <w:rPr>
          <w:rFonts w:asciiTheme="minorHAnsi" w:hAnsiTheme="minorHAnsi" w:cstheme="minorHAnsi"/>
          <w:sz w:val="10"/>
        </w:rPr>
        <w:t xml:space="preserve">.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w:t>
      </w:r>
      <w:r w:rsidRPr="00C31836">
        <w:rPr>
          <w:rStyle w:val="StyleUnderline"/>
          <w:rFonts w:asciiTheme="minorHAnsi" w:hAnsiTheme="minorHAnsi" w:cstheme="minorHAnsi"/>
        </w:rPr>
        <w:t>The use of scenarios is similar to counterfactual analysis in that it modifies certain variables in a given situation in order to analyze the resulting effects</w:t>
      </w:r>
      <w:r w:rsidRPr="00C31836">
        <w:rPr>
          <w:rFonts w:asciiTheme="minorHAnsi" w:hAnsiTheme="minorHAnsi" w:cstheme="minorHAnsi"/>
          <w:sz w:val="10"/>
        </w:rPr>
        <w:t xml:space="preserve"> (Fearon 1991). </w:t>
      </w:r>
      <w:r w:rsidRPr="00C31836">
        <w:rPr>
          <w:rStyle w:val="StyleUnderline"/>
          <w:rFonts w:asciiTheme="minorHAnsi" w:hAnsiTheme="minorHAnsi" w:cstheme="minorHAnsi"/>
        </w:rPr>
        <w:t>Whereas counterfactuals are traditionally retrospective</w:t>
      </w:r>
      <w:r w:rsidRPr="00C31836">
        <w:rPr>
          <w:rFonts w:asciiTheme="minorHAnsi" w:hAnsiTheme="minorHAnsi" w:cstheme="minorHAnsi"/>
          <w:sz w:val="10"/>
        </w:rPr>
        <w:t xml:space="preserve"> in nature and explore events that did not actually occur in the context of known history, our </w:t>
      </w:r>
      <w:r w:rsidRPr="00C31836">
        <w:rPr>
          <w:rStyle w:val="Emphasis"/>
          <w:rFonts w:asciiTheme="minorHAnsi" w:hAnsiTheme="minorHAnsi" w:cstheme="minorHAnsi"/>
        </w:rPr>
        <w:t xml:space="preserve">scenarios are </w:t>
      </w:r>
      <w:r w:rsidRPr="00C31836">
        <w:rPr>
          <w:rStyle w:val="Emphasis"/>
          <w:rFonts w:asciiTheme="minorHAnsi" w:hAnsiTheme="minorHAnsi" w:cstheme="minorHAnsi"/>
          <w:highlight w:val="cyan"/>
        </w:rPr>
        <w:t>deliberately forward-looking</w:t>
      </w:r>
      <w:r w:rsidRPr="00C31836">
        <w:rPr>
          <w:rFonts w:asciiTheme="minorHAnsi" w:hAnsiTheme="minorHAnsi" w:cstheme="minorHAnsi"/>
          <w:sz w:val="10"/>
        </w:rPr>
        <w:t xml:space="preserve"> </w:t>
      </w:r>
      <w:r w:rsidRPr="00C31836">
        <w:rPr>
          <w:rStyle w:val="StyleUnderline"/>
          <w:rFonts w:asciiTheme="minorHAnsi" w:hAnsiTheme="minorHAnsi" w:cstheme="minorHAnsi"/>
        </w:rPr>
        <w:t>and</w:t>
      </w:r>
      <w:r w:rsidRPr="00C31836">
        <w:rPr>
          <w:rFonts w:asciiTheme="minorHAnsi" w:hAnsiTheme="minorHAnsi" w:cstheme="minorHAnsi"/>
          <w:sz w:val="10"/>
        </w:rPr>
        <w:t xml:space="preserve"> are </w:t>
      </w:r>
      <w:r w:rsidRPr="00C31836">
        <w:rPr>
          <w:rStyle w:val="StyleUnderline"/>
          <w:rFonts w:asciiTheme="minorHAnsi" w:hAnsiTheme="minorHAnsi" w:cstheme="minorHAnsi"/>
        </w:rPr>
        <w:t xml:space="preserve">designed to </w:t>
      </w:r>
      <w:r w:rsidRPr="00C31836">
        <w:rPr>
          <w:rStyle w:val="Emphasis"/>
          <w:rFonts w:asciiTheme="minorHAnsi" w:hAnsiTheme="minorHAnsi" w:cstheme="minorHAnsi"/>
        </w:rPr>
        <w:t>explore potential futures</w:t>
      </w:r>
      <w:r w:rsidRPr="00C31836">
        <w:rPr>
          <w:rFonts w:asciiTheme="minorHAnsi" w:hAnsiTheme="minorHAnsi" w:cstheme="minorHAnsi"/>
          <w:sz w:val="10"/>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C31836">
        <w:rPr>
          <w:rStyle w:val="StyleUnderline"/>
          <w:rFonts w:asciiTheme="minorHAnsi" w:hAnsiTheme="minorHAnsi" w:cstheme="minorHAnsi"/>
        </w:rPr>
        <w:t>We see scenarios as a complementary resource for exploring these dynamics in international affairs, rather than as a replacement</w:t>
      </w:r>
      <w:r w:rsidRPr="00C31836">
        <w:rPr>
          <w:rFonts w:asciiTheme="minorHAnsi" w:hAnsiTheme="minorHAnsi" w:cstheme="minorHAnsi"/>
          <w:sz w:val="10"/>
        </w:rPr>
        <w:t xml:space="preserve">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w:t>
      </w:r>
      <w:r w:rsidRPr="00C31836">
        <w:rPr>
          <w:rStyle w:val="StyleUnderline"/>
          <w:rFonts w:asciiTheme="minorHAnsi" w:hAnsiTheme="minorHAnsi" w:cstheme="minorHAnsi"/>
        </w:rPr>
        <w:t>The scenario process described here has thus been carefully designed to offer some guidance to policy-oriented</w:t>
      </w:r>
      <w:r w:rsidRPr="00C31836">
        <w:rPr>
          <w:rFonts w:asciiTheme="minorHAnsi" w:hAnsiTheme="minorHAnsi" w:cstheme="minorHAnsi"/>
          <w:sz w:val="10"/>
        </w:rPr>
        <w:t xml:space="preserve"> graduate </w:t>
      </w:r>
      <w:r w:rsidRPr="00C31836">
        <w:rPr>
          <w:rStyle w:val="StyleUnderline"/>
          <w:rFonts w:asciiTheme="minorHAnsi" w:hAnsiTheme="minorHAnsi" w:cstheme="minorHAnsi"/>
        </w:rPr>
        <w:t>students who are otherwise left to the relatively unstructured norms by which political science</w:t>
      </w:r>
      <w:r w:rsidRPr="00C31836">
        <w:rPr>
          <w:rFonts w:asciiTheme="minorHAnsi" w:hAnsiTheme="minorHAnsi" w:cstheme="minorHAnsi"/>
          <w:sz w:val="10"/>
        </w:rPr>
        <w:t xml:space="preserve"> dissertation </w:t>
      </w:r>
      <w:r w:rsidRPr="00C31836">
        <w:rPr>
          <w:rStyle w:val="StyleUnderline"/>
          <w:rFonts w:asciiTheme="minorHAnsi" w:hAnsiTheme="minorHAnsi" w:cstheme="minorHAnsi"/>
        </w:rPr>
        <w:t>ideas are typically developed</w:t>
      </w:r>
      <w:r w:rsidRPr="00C31836">
        <w:rPr>
          <w:rFonts w:asciiTheme="minorHAnsi" w:hAnsiTheme="minorHAnsi" w:cstheme="minorHAnsi"/>
          <w:sz w:val="10"/>
        </w:rPr>
        <w:t xml:space="preserve">.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w:t>
      </w:r>
      <w:r w:rsidRPr="00C31836">
        <w:rPr>
          <w:rStyle w:val="StyleUnderline"/>
          <w:rFonts w:asciiTheme="minorHAnsi" w:hAnsiTheme="minorHAnsi" w:cstheme="minorHAnsi"/>
        </w:rPr>
        <w:t xml:space="preserve">The scenario approach to generating research ideas is grounded in the belief that these traditional approaches can be complemented by </w:t>
      </w:r>
      <w:r w:rsidRPr="00C31836">
        <w:rPr>
          <w:rStyle w:val="StyleUnderline"/>
          <w:rFonts w:asciiTheme="minorHAnsi" w:hAnsiTheme="minorHAnsi" w:cstheme="minorHAnsi"/>
          <w:highlight w:val="cyan"/>
        </w:rPr>
        <w:t>identifying questions</w:t>
      </w:r>
      <w:r w:rsidRPr="00C31836">
        <w:rPr>
          <w:rStyle w:val="StyleUnderline"/>
          <w:rFonts w:asciiTheme="minorHAnsi" w:hAnsiTheme="minorHAnsi" w:cstheme="minorHAnsi"/>
        </w:rPr>
        <w:t xml:space="preserve"> likely to be </w:t>
      </w:r>
      <w:r w:rsidRPr="00C31836">
        <w:rPr>
          <w:rStyle w:val="StyleUnderline"/>
          <w:rFonts w:asciiTheme="minorHAnsi" w:hAnsiTheme="minorHAnsi" w:cstheme="minorHAnsi"/>
          <w:highlight w:val="cyan"/>
        </w:rPr>
        <w:t xml:space="preserve">of </w:t>
      </w:r>
      <w:r w:rsidRPr="00C31836">
        <w:rPr>
          <w:rStyle w:val="Emphasis"/>
          <w:rFonts w:asciiTheme="minorHAnsi" w:hAnsiTheme="minorHAnsi" w:cstheme="minorHAnsi"/>
          <w:highlight w:val="cyan"/>
        </w:rPr>
        <w:t>great empirical importance</w:t>
      </w:r>
      <w:r w:rsidRPr="00C31836">
        <w:rPr>
          <w:rStyle w:val="StyleUnderline"/>
          <w:rFonts w:asciiTheme="minorHAnsi" w:hAnsiTheme="minorHAnsi" w:cstheme="minorHAnsi"/>
        </w:rPr>
        <w:t xml:space="preserve"> in the real world, even if these </w:t>
      </w:r>
      <w:r w:rsidRPr="00C31836">
        <w:rPr>
          <w:rStyle w:val="Emphasis"/>
          <w:rFonts w:asciiTheme="minorHAnsi" w:hAnsiTheme="minorHAnsi" w:cstheme="minorHAnsi"/>
        </w:rPr>
        <w:t>do not appear</w:t>
      </w:r>
      <w:r w:rsidRPr="00C31836">
        <w:rPr>
          <w:rFonts w:asciiTheme="minorHAnsi" w:hAnsiTheme="minorHAnsi" w:cstheme="minorHAnsi"/>
          <w:sz w:val="10"/>
        </w:rPr>
        <w:t xml:space="preserve"> as puzzles </w:t>
      </w:r>
      <w:r w:rsidRPr="00C31836">
        <w:rPr>
          <w:rStyle w:val="Emphasis"/>
          <w:rFonts w:asciiTheme="minorHAnsi" w:hAnsiTheme="minorHAnsi" w:cstheme="minorHAnsi"/>
        </w:rPr>
        <w:t>in existing research programs</w:t>
      </w:r>
      <w:r w:rsidRPr="00C31836">
        <w:rPr>
          <w:rStyle w:val="StyleUnderline"/>
          <w:rFonts w:asciiTheme="minorHAnsi" w:hAnsiTheme="minorHAnsi" w:cstheme="minorHAnsi"/>
        </w:rPr>
        <w:t xml:space="preserve"> or as clear extrapolations from past events</w:t>
      </w:r>
      <w:r w:rsidRPr="00C31836">
        <w:rPr>
          <w:rFonts w:asciiTheme="minorHAnsi" w:hAnsiTheme="minorHAnsi" w:cstheme="minorHAnsi"/>
          <w:sz w:val="10"/>
        </w:rPr>
        <w:t xml:space="preserve">. The </w:t>
      </w:r>
      <w:r w:rsidRPr="00C31836">
        <w:rPr>
          <w:rStyle w:val="StyleUnderline"/>
          <w:rFonts w:asciiTheme="minorHAnsi" w:hAnsiTheme="minorHAnsi" w:cstheme="minorHAnsi"/>
        </w:rPr>
        <w:t>scenarios</w:t>
      </w:r>
      <w:r w:rsidRPr="00C31836">
        <w:rPr>
          <w:rFonts w:asciiTheme="minorHAnsi" w:hAnsiTheme="minorHAnsi" w:cstheme="minorHAnsi"/>
          <w:sz w:val="10"/>
        </w:rPr>
        <w:t xml:space="preserve"> analyzed at NEFPC </w:t>
      </w:r>
      <w:r w:rsidRPr="00C31836">
        <w:rPr>
          <w:rStyle w:val="StyleUnderline"/>
          <w:rFonts w:asciiTheme="minorHAnsi" w:hAnsiTheme="minorHAnsi" w:cstheme="minorHAnsi"/>
        </w:rPr>
        <w:t xml:space="preserve">envision alternative worlds that could develop in the medium (five to seven year) term and </w:t>
      </w:r>
      <w:r w:rsidRPr="00C31836">
        <w:rPr>
          <w:rStyle w:val="StyleUnderline"/>
          <w:rFonts w:asciiTheme="minorHAnsi" w:hAnsiTheme="minorHAnsi" w:cstheme="minorHAnsi"/>
        </w:rPr>
        <w:lastRenderedPageBreak/>
        <w:t xml:space="preserve">are designed to </w:t>
      </w:r>
      <w:r w:rsidRPr="00C31836">
        <w:rPr>
          <w:rStyle w:val="Emphasis"/>
          <w:rFonts w:asciiTheme="minorHAnsi" w:hAnsiTheme="minorHAnsi" w:cstheme="minorHAnsi"/>
        </w:rPr>
        <w:t>tease out issues scholars and policymakers may encounter in the relatively near future</w:t>
      </w:r>
      <w:r w:rsidRPr="00C31836">
        <w:rPr>
          <w:rFonts w:asciiTheme="minorHAnsi" w:hAnsiTheme="minorHAnsi" w:cstheme="minorHAnsi"/>
          <w:sz w:val="10"/>
        </w:rPr>
        <w:t xml:space="preserve"> </w:t>
      </w:r>
      <w:r w:rsidRPr="00C31836">
        <w:rPr>
          <w:rStyle w:val="StyleUnderline"/>
          <w:rFonts w:asciiTheme="minorHAnsi" w:hAnsiTheme="minorHAnsi" w:cstheme="minorHAnsi"/>
        </w:rPr>
        <w:t xml:space="preserve">so that they can </w:t>
      </w:r>
      <w:r w:rsidRPr="00C31836">
        <w:rPr>
          <w:rStyle w:val="Emphasis"/>
          <w:rFonts w:asciiTheme="minorHAnsi" w:hAnsiTheme="minorHAnsi" w:cstheme="minorHAnsi"/>
        </w:rPr>
        <w:t>begin thinking critically about them now</w:t>
      </w:r>
      <w:r w:rsidRPr="00C31836">
        <w:rPr>
          <w:rFonts w:asciiTheme="minorHAnsi" w:hAnsiTheme="minorHAnsi" w:cstheme="minorHAnsi"/>
          <w:sz w:val="10"/>
        </w:rPr>
        <w:t xml:space="preserve">. </w:t>
      </w:r>
      <w:r w:rsidRPr="00C31836">
        <w:rPr>
          <w:rStyle w:val="StyleUnderline"/>
          <w:rFonts w:asciiTheme="minorHAnsi" w:hAnsiTheme="minorHAnsi" w:cstheme="minorHAnsi"/>
        </w:rPr>
        <w:t>This timeframe offers a period distant enough from the present as to avoid falling into current events analysis, but not so far into the future as to seem like science fiction</w:t>
      </w:r>
      <w:r w:rsidRPr="00C31836">
        <w:rPr>
          <w:rFonts w:asciiTheme="minorHAnsi" w:hAnsiTheme="minorHAnsi" w:cstheme="minorHAnsi"/>
          <w:sz w:val="10"/>
        </w:rPr>
        <w:t xml:space="preserve">. In imagining the worlds in which these scenarios might come to pass, </w:t>
      </w:r>
      <w:r w:rsidRPr="00C31836">
        <w:rPr>
          <w:rStyle w:val="StyleUnderline"/>
          <w:rFonts w:asciiTheme="minorHAnsi" w:hAnsiTheme="minorHAnsi" w:cstheme="minorHAnsi"/>
          <w:highlight w:val="cyan"/>
        </w:rPr>
        <w:t xml:space="preserve">participants </w:t>
      </w:r>
      <w:r w:rsidRPr="00C31836">
        <w:rPr>
          <w:rStyle w:val="Emphasis"/>
          <w:rFonts w:asciiTheme="minorHAnsi" w:hAnsiTheme="minorHAnsi" w:cstheme="minorHAnsi"/>
          <w:highlight w:val="cyan"/>
        </w:rPr>
        <w:t>learn strategies for avoiding failures of creativity</w:t>
      </w:r>
      <w:r w:rsidRPr="00C31836">
        <w:rPr>
          <w:rStyle w:val="StyleUnderline"/>
          <w:rFonts w:asciiTheme="minorHAnsi" w:hAnsiTheme="minorHAnsi" w:cstheme="minorHAnsi"/>
          <w:highlight w:val="cyan"/>
        </w:rPr>
        <w:t xml:space="preserve"> and for </w:t>
      </w:r>
      <w:r w:rsidRPr="00C31836">
        <w:rPr>
          <w:rStyle w:val="Emphasis"/>
          <w:rFonts w:asciiTheme="minorHAnsi" w:hAnsiTheme="minorHAnsi" w:cstheme="minorHAnsi"/>
          <w:highlight w:val="cyan"/>
        </w:rPr>
        <w:t>overturning the assumptions that prevent scholars and analysts from anticipating and understanding</w:t>
      </w:r>
      <w:r w:rsidRPr="00C31836">
        <w:rPr>
          <w:rStyle w:val="StyleUnderline"/>
          <w:rFonts w:asciiTheme="minorHAnsi" w:hAnsiTheme="minorHAnsi" w:cstheme="minorHAnsi"/>
        </w:rPr>
        <w:t xml:space="preserve"> the pivotal junctures that arise in international affairs</w:t>
      </w:r>
    </w:p>
    <w:p w14:paraId="4F9AB7BD" w14:textId="7D87A925" w:rsidR="00FB2F75" w:rsidRPr="00006081" w:rsidRDefault="00FB2F75" w:rsidP="00FB2F75">
      <w:pPr>
        <w:pStyle w:val="Heading2"/>
      </w:pPr>
      <w:r>
        <w:lastRenderedPageBreak/>
        <w:t>K</w:t>
      </w:r>
    </w:p>
    <w:p w14:paraId="1A3329C2" w14:textId="77777777" w:rsidR="00FB2F75" w:rsidRDefault="00FB2F75" w:rsidP="00FB2F75">
      <w:pPr>
        <w:pStyle w:val="Heading4"/>
        <w:numPr>
          <w:ilvl w:val="0"/>
          <w:numId w:val="40"/>
        </w:numPr>
        <w:rPr>
          <w:rFonts w:asciiTheme="majorHAnsi" w:hAnsiTheme="majorHAnsi" w:cstheme="majorHAnsi"/>
        </w:rPr>
      </w:pPr>
      <w:r>
        <w:rPr>
          <w:rFonts w:asciiTheme="majorHAnsi" w:hAnsiTheme="majorHAnsi" w:cstheme="majorHAnsi"/>
        </w:rPr>
        <w:t>Antitrust can complement socialist goals but abandoning it spurs corporate takeover</w:t>
      </w:r>
    </w:p>
    <w:p w14:paraId="37D5B6F1" w14:textId="77777777" w:rsidR="00FB2F75" w:rsidRPr="008154AF" w:rsidRDefault="00FB2F75" w:rsidP="00FB2F75">
      <w:pPr>
        <w:rPr>
          <w:rFonts w:asciiTheme="majorHAnsi" w:hAnsiTheme="majorHAnsi" w:cstheme="majorHAnsi"/>
        </w:rPr>
      </w:pPr>
      <w:r w:rsidRPr="008154AF">
        <w:rPr>
          <w:rFonts w:asciiTheme="majorHAnsi" w:hAnsiTheme="majorHAnsi" w:cstheme="majorHAnsi"/>
        </w:rPr>
        <w:t xml:space="preserve">Raju </w:t>
      </w:r>
      <w:r w:rsidRPr="008154AF">
        <w:rPr>
          <w:rStyle w:val="Style13ptBold"/>
          <w:rFonts w:asciiTheme="majorHAnsi" w:hAnsiTheme="majorHAnsi" w:cstheme="majorHAnsi"/>
        </w:rPr>
        <w:t>Parakkal and</w:t>
      </w:r>
      <w:r w:rsidRPr="008154AF">
        <w:rPr>
          <w:rFonts w:asciiTheme="majorHAnsi" w:hAnsiTheme="majorHAnsi" w:cstheme="majorHAnsi"/>
        </w:rPr>
        <w:t xml:space="preserve"> Evan Edward </w:t>
      </w:r>
      <w:r w:rsidRPr="008154AF">
        <w:rPr>
          <w:rStyle w:val="Style13ptBold"/>
          <w:rFonts w:asciiTheme="majorHAnsi" w:hAnsiTheme="majorHAnsi" w:cstheme="majorHAnsi"/>
        </w:rPr>
        <w:t>Laine 16</w:t>
      </w:r>
      <w:r w:rsidRPr="008154AF">
        <w:rPr>
          <w:rFonts w:asciiTheme="majorHAnsi" w:hAnsiTheme="majorHAnsi" w:cstheme="majorHAnsi"/>
        </w:rPr>
        <w:t>. Assistant Professor of International Relations @ Philadelphia University. Director of the Law &amp; Society Program and Faculty Director, Arlen Specter Center &amp; Associate Professor of History. Capitalism, Antitrust, and Democracy: Perfect Partners or Strange Bedfellows? The Antitrust Bulletin. 2016. 61(2): 231-233</w:t>
      </w:r>
    </w:p>
    <w:p w14:paraId="1CD80F9F" w14:textId="77777777" w:rsidR="00FB2F75" w:rsidRPr="008154AF" w:rsidRDefault="00FB2F75" w:rsidP="00FB2F75">
      <w:pPr>
        <w:rPr>
          <w:rFonts w:asciiTheme="majorHAnsi" w:hAnsiTheme="majorHAnsi" w:cstheme="majorHAnsi"/>
          <w:sz w:val="16"/>
        </w:rPr>
      </w:pPr>
      <w:r w:rsidRPr="008154AF">
        <w:rPr>
          <w:rFonts w:asciiTheme="majorHAnsi" w:hAnsiTheme="majorHAnsi" w:cstheme="majorHAnsi"/>
          <w:sz w:val="16"/>
        </w:rPr>
        <w:t xml:space="preserve">In invoking the title of Joseph Schumpeter's magnum opus, Capitalism, Socialism and Democracy,1 as inspiration for the title of this symposium, we at once highlight the nature of the domains of focus for this symposium while alluding to the similar conundrums and complexities that characterized Schumpeter's analysis of these three politico-economic structures of a society. More substantially, we invite attention to </w:t>
      </w:r>
      <w:r w:rsidRPr="008154AF">
        <w:rPr>
          <w:rStyle w:val="StyleUnderline"/>
          <w:rFonts w:asciiTheme="majorHAnsi" w:hAnsiTheme="majorHAnsi" w:cstheme="majorHAnsi"/>
        </w:rPr>
        <w:t xml:space="preserve">the </w:t>
      </w:r>
      <w:r w:rsidRPr="008154AF">
        <w:rPr>
          <w:rStyle w:val="Emphasis"/>
          <w:rFonts w:asciiTheme="majorHAnsi" w:hAnsiTheme="majorHAnsi" w:cstheme="majorHAnsi"/>
        </w:rPr>
        <w:t>complicated nature</w:t>
      </w:r>
      <w:r w:rsidRPr="008154AF">
        <w:rPr>
          <w:rStyle w:val="StyleUnderline"/>
          <w:rFonts w:asciiTheme="majorHAnsi" w:hAnsiTheme="majorHAnsi" w:cstheme="majorHAnsi"/>
        </w:rPr>
        <w:t xml:space="preserve"> of the relationships that antitrust law shares with both capitalism and democracy</w:t>
      </w:r>
      <w:r w:rsidRPr="008154AF">
        <w:rPr>
          <w:rFonts w:asciiTheme="majorHAnsi" w:hAnsiTheme="majorHAnsi" w:cstheme="majorHAnsi"/>
          <w:sz w:val="16"/>
        </w:rPr>
        <w:t xml:space="preserve">. In its empirical relationship with capitalism and democracy, however, </w:t>
      </w:r>
      <w:r w:rsidRPr="008154AF">
        <w:rPr>
          <w:rStyle w:val="StyleUnderline"/>
          <w:rFonts w:asciiTheme="majorHAnsi" w:hAnsiTheme="majorHAnsi" w:cstheme="majorHAnsi"/>
        </w:rPr>
        <w:t xml:space="preserve">antitrust laws </w:t>
      </w:r>
      <w:r w:rsidRPr="008154AF">
        <w:rPr>
          <w:rStyle w:val="Emphasis"/>
          <w:rFonts w:asciiTheme="majorHAnsi" w:hAnsiTheme="majorHAnsi" w:cstheme="majorHAnsi"/>
        </w:rPr>
        <w:t>appear uncomplicated</w:t>
      </w:r>
      <w:r w:rsidRPr="008154AF">
        <w:rPr>
          <w:rFonts w:asciiTheme="majorHAnsi" w:hAnsiTheme="majorHAnsi" w:cstheme="majorHAnsi"/>
          <w:sz w:val="16"/>
        </w:rPr>
        <w:t xml:space="preserve">, as they are seen more in countries that are capitalistic and democratic compared to statist and authoritarian ones.2 Therefore, </w:t>
      </w:r>
      <w:r w:rsidRPr="008154AF">
        <w:rPr>
          <w:rStyle w:val="StyleUnderline"/>
          <w:rFonts w:asciiTheme="majorHAnsi" w:hAnsiTheme="majorHAnsi" w:cstheme="majorHAnsi"/>
          <w:highlight w:val="cyan"/>
        </w:rPr>
        <w:t>one could</w:t>
      </w:r>
      <w:r w:rsidRPr="008154AF">
        <w:rPr>
          <w:rStyle w:val="StyleUnderline"/>
          <w:rFonts w:asciiTheme="majorHAnsi" w:hAnsiTheme="majorHAnsi" w:cstheme="majorHAnsi"/>
        </w:rPr>
        <w:t xml:space="preserve"> summarily </w:t>
      </w:r>
      <w:r w:rsidRPr="008154AF">
        <w:rPr>
          <w:rStyle w:val="StyleUnderline"/>
          <w:rFonts w:asciiTheme="majorHAnsi" w:hAnsiTheme="majorHAnsi" w:cstheme="majorHAnsi"/>
          <w:highlight w:val="cyan"/>
        </w:rPr>
        <w:t>conclude that antitrust laws have a positive</w:t>
      </w:r>
      <w:r w:rsidRPr="008154AF">
        <w:rPr>
          <w:rStyle w:val="StyleUnderline"/>
          <w:rFonts w:asciiTheme="majorHAnsi" w:hAnsiTheme="majorHAnsi" w:cstheme="majorHAnsi"/>
        </w:rPr>
        <w:t xml:space="preserve">, uncomplicated </w:t>
      </w:r>
      <w:r w:rsidRPr="008154AF">
        <w:rPr>
          <w:rStyle w:val="StyleUnderline"/>
          <w:rFonts w:asciiTheme="majorHAnsi" w:hAnsiTheme="majorHAnsi" w:cstheme="majorHAnsi"/>
          <w:highlight w:val="cyan"/>
        </w:rPr>
        <w:t>relationship with</w:t>
      </w:r>
      <w:r w:rsidRPr="008154AF">
        <w:rPr>
          <w:rStyle w:val="StyleUnderline"/>
          <w:rFonts w:asciiTheme="majorHAnsi" w:hAnsiTheme="majorHAnsi" w:cstheme="majorHAnsi"/>
        </w:rPr>
        <w:t xml:space="preserve"> both </w:t>
      </w:r>
      <w:r w:rsidRPr="008154AF">
        <w:rPr>
          <w:rStyle w:val="StyleUnderline"/>
          <w:rFonts w:asciiTheme="majorHAnsi" w:hAnsiTheme="majorHAnsi" w:cstheme="majorHAnsi"/>
          <w:highlight w:val="cyan"/>
        </w:rPr>
        <w:t>capitalism</w:t>
      </w:r>
      <w:r w:rsidRPr="008154AF">
        <w:rPr>
          <w:rFonts w:asciiTheme="majorHAnsi" w:hAnsiTheme="majorHAnsi" w:cstheme="majorHAnsi"/>
          <w:sz w:val="16"/>
        </w:rPr>
        <w:t xml:space="preserve"> and democracy. </w:t>
      </w:r>
      <w:r w:rsidRPr="008154AF">
        <w:rPr>
          <w:rStyle w:val="Emphasis"/>
          <w:rFonts w:asciiTheme="majorHAnsi" w:hAnsiTheme="majorHAnsi" w:cstheme="majorHAnsi"/>
        </w:rPr>
        <w:t>Nevertheless</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this</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seemingly positive association</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 xml:space="preserve">masks </w:t>
      </w:r>
      <w:r w:rsidRPr="005416D7">
        <w:rPr>
          <w:rStyle w:val="StyleUnderline"/>
          <w:rFonts w:asciiTheme="majorHAnsi" w:hAnsiTheme="majorHAnsi" w:cstheme="majorHAnsi"/>
        </w:rPr>
        <w:t xml:space="preserve">certain </w:t>
      </w:r>
      <w:r w:rsidRPr="008154AF">
        <w:rPr>
          <w:rStyle w:val="Emphasis"/>
          <w:rFonts w:asciiTheme="majorHAnsi" w:hAnsiTheme="majorHAnsi" w:cstheme="majorHAnsi"/>
          <w:highlight w:val="cyan"/>
        </w:rPr>
        <w:t>complexities</w:t>
      </w:r>
      <w:r w:rsidRPr="008154AF">
        <w:rPr>
          <w:rStyle w:val="StyleUnderline"/>
          <w:rFonts w:asciiTheme="majorHAnsi" w:hAnsiTheme="majorHAnsi" w:cstheme="majorHAnsi"/>
        </w:rPr>
        <w:t xml:space="preserve"> inherent in antitrust's relationships with capitalism</w:t>
      </w:r>
      <w:r w:rsidRPr="008154AF">
        <w:rPr>
          <w:rFonts w:asciiTheme="majorHAnsi" w:hAnsiTheme="majorHAnsi" w:cstheme="majorHAnsi"/>
          <w:sz w:val="16"/>
        </w:rPr>
        <w:t xml:space="preserve"> and democracy. It also masks the complicated relationship that exists between capitalism and democracy.3 </w:t>
      </w:r>
      <w:r w:rsidRPr="008154AF">
        <w:rPr>
          <w:rStyle w:val="StyleUnderline"/>
          <w:rFonts w:asciiTheme="majorHAnsi" w:hAnsiTheme="majorHAnsi" w:cstheme="majorHAnsi"/>
        </w:rPr>
        <w:t xml:space="preserve">Unpacking these complexities and complications is an </w:t>
      </w:r>
      <w:r w:rsidRPr="008154AF">
        <w:rPr>
          <w:rStyle w:val="Emphasis"/>
          <w:rFonts w:asciiTheme="majorHAnsi" w:hAnsiTheme="majorHAnsi" w:cstheme="majorHAnsi"/>
        </w:rPr>
        <w:t>explicit goal</w:t>
      </w:r>
      <w:r w:rsidRPr="008154AF">
        <w:rPr>
          <w:rFonts w:asciiTheme="majorHAnsi" w:hAnsiTheme="majorHAnsi" w:cstheme="majorHAnsi"/>
          <w:sz w:val="16"/>
        </w:rPr>
        <w:t xml:space="preserve"> of this symposium. </w:t>
      </w:r>
      <w:r w:rsidRPr="008154AF">
        <w:rPr>
          <w:rStyle w:val="StyleUnderline"/>
          <w:rFonts w:asciiTheme="majorHAnsi" w:hAnsiTheme="majorHAnsi" w:cstheme="majorHAnsi"/>
        </w:rPr>
        <w:t xml:space="preserve">As it is said, </w:t>
      </w:r>
      <w:r w:rsidRPr="005416D7">
        <w:rPr>
          <w:rStyle w:val="Emphasis"/>
          <w:rFonts w:asciiTheme="majorHAnsi" w:hAnsiTheme="majorHAnsi" w:cstheme="majorHAnsi"/>
          <w:sz w:val="26"/>
          <w:szCs w:val="26"/>
        </w:rPr>
        <w:t>the devil is in the detail</w:t>
      </w:r>
      <w:r w:rsidRPr="005416D7">
        <w:rPr>
          <w:rFonts w:asciiTheme="majorHAnsi" w:hAnsiTheme="majorHAnsi" w:cstheme="majorHAnsi"/>
          <w:sz w:val="16"/>
        </w:rPr>
        <w:t xml:space="preserve">. The </w:t>
      </w:r>
      <w:r w:rsidRPr="005416D7">
        <w:rPr>
          <w:rStyle w:val="StyleUnderline"/>
          <w:rFonts w:asciiTheme="majorHAnsi" w:hAnsiTheme="majorHAnsi" w:cstheme="majorHAnsi"/>
        </w:rPr>
        <w:t xml:space="preserve">complexities </w:t>
      </w:r>
      <w:r w:rsidRPr="005416D7">
        <w:rPr>
          <w:rFonts w:asciiTheme="majorHAnsi" w:hAnsiTheme="majorHAnsi" w:cstheme="majorHAnsi"/>
          <w:sz w:val="16"/>
        </w:rPr>
        <w:t xml:space="preserve">in the relationships that antitrust laws share with capitalism and democracy </w:t>
      </w:r>
      <w:r w:rsidRPr="005416D7">
        <w:rPr>
          <w:rStyle w:val="StyleUnderline"/>
          <w:rFonts w:asciiTheme="majorHAnsi" w:hAnsiTheme="majorHAnsi" w:cstheme="majorHAnsi"/>
        </w:rPr>
        <w:t xml:space="preserve">arise from the myriad of effects that the </w:t>
      </w:r>
      <w:r w:rsidRPr="005416D7">
        <w:rPr>
          <w:rStyle w:val="Emphasis"/>
          <w:rFonts w:asciiTheme="majorHAnsi" w:hAnsiTheme="majorHAnsi" w:cstheme="majorHAnsi"/>
        </w:rPr>
        <w:t>application</w:t>
      </w:r>
      <w:r w:rsidRPr="005416D7">
        <w:rPr>
          <w:rStyle w:val="StyleUnderline"/>
          <w:rFonts w:asciiTheme="majorHAnsi" w:hAnsiTheme="majorHAnsi" w:cstheme="majorHAnsi"/>
        </w:rPr>
        <w:t xml:space="preserve"> of antitrust laws can have on furthering the ideals of both capitalism</w:t>
      </w:r>
      <w:r w:rsidRPr="005416D7">
        <w:rPr>
          <w:rFonts w:asciiTheme="majorHAnsi" w:hAnsiTheme="majorHAnsi" w:cstheme="majorHAnsi"/>
          <w:sz w:val="16"/>
        </w:rPr>
        <w:t xml:space="preserve"> and democracy. </w:t>
      </w:r>
      <w:r w:rsidRPr="005416D7">
        <w:rPr>
          <w:rStyle w:val="StyleUnderline"/>
          <w:rFonts w:asciiTheme="majorHAnsi" w:hAnsiTheme="majorHAnsi" w:cstheme="majorHAnsi"/>
        </w:rPr>
        <w:t>While the traditional reason for countries to adopt and apply antitrust laws was to prevent anticompetitive business practices</w:t>
      </w:r>
      <w:r w:rsidRPr="008154AF">
        <w:rPr>
          <w:rFonts w:asciiTheme="majorHAnsi" w:hAnsiTheme="majorHAnsi" w:cstheme="majorHAnsi"/>
          <w:sz w:val="16"/>
        </w:rPr>
        <w:t xml:space="preserve"> that hurt consumers and the competition, </w:t>
      </w:r>
      <w:r w:rsidRPr="008154AF">
        <w:rPr>
          <w:rStyle w:val="StyleUnderline"/>
          <w:rFonts w:asciiTheme="majorHAnsi" w:hAnsiTheme="majorHAnsi" w:cstheme="majorHAnsi"/>
        </w:rPr>
        <w:t xml:space="preserve">a </w:t>
      </w:r>
      <w:r w:rsidRPr="008154AF">
        <w:rPr>
          <w:rStyle w:val="StyleUnderline"/>
          <w:rFonts w:asciiTheme="majorHAnsi" w:hAnsiTheme="majorHAnsi" w:cstheme="majorHAnsi"/>
          <w:highlight w:val="cyan"/>
        </w:rPr>
        <w:t>more subtle reason</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has been to enable</w:t>
      </w:r>
      <w:r w:rsidRPr="008154AF">
        <w:rPr>
          <w:rStyle w:val="StyleUnderline"/>
          <w:rFonts w:asciiTheme="majorHAnsi" w:hAnsiTheme="majorHAnsi" w:cstheme="majorHAnsi"/>
        </w:rPr>
        <w:t xml:space="preserve"> the economy and the country at large to achieve certain </w:t>
      </w:r>
      <w:r w:rsidRPr="008154AF">
        <w:rPr>
          <w:rStyle w:val="StyleUnderline"/>
          <w:rFonts w:asciiTheme="majorHAnsi" w:hAnsiTheme="majorHAnsi" w:cstheme="majorHAnsi"/>
          <w:highlight w:val="cyan"/>
        </w:rPr>
        <w:t>social</w:t>
      </w:r>
      <w:r w:rsidRPr="008154AF">
        <w:rPr>
          <w:rStyle w:val="StyleUnderline"/>
          <w:rFonts w:asciiTheme="majorHAnsi" w:hAnsiTheme="majorHAnsi" w:cstheme="majorHAnsi"/>
        </w:rPr>
        <w:t xml:space="preserve"> and political </w:t>
      </w:r>
      <w:r w:rsidRPr="008154AF">
        <w:rPr>
          <w:rStyle w:val="StyleUnderline"/>
          <w:rFonts w:asciiTheme="majorHAnsi" w:hAnsiTheme="majorHAnsi" w:cstheme="majorHAnsi"/>
          <w:highlight w:val="cyan"/>
        </w:rPr>
        <w:t>objectives</w:t>
      </w:r>
      <w:r w:rsidRPr="008154AF">
        <w:rPr>
          <w:rFonts w:asciiTheme="majorHAnsi" w:hAnsiTheme="majorHAnsi" w:cstheme="majorHAnsi"/>
          <w:sz w:val="16"/>
        </w:rPr>
        <w:t xml:space="preserve">, apart from economic ones.4 In the world contextualized by this symposium, the trio of antitrust, capitalism, and democracy, as well as relations among them, are of particular interest and consequence to modem societies. And in that world, a few outcomes are critical and, therefore, must be carefully evaluated. </w:t>
      </w:r>
      <w:r w:rsidRPr="008154AF">
        <w:rPr>
          <w:rStyle w:val="StyleUnderline"/>
          <w:rFonts w:asciiTheme="majorHAnsi" w:hAnsiTheme="majorHAnsi" w:cstheme="majorHAnsi"/>
          <w:highlight w:val="cyan"/>
        </w:rPr>
        <w:t xml:space="preserve">Wealth distribution is </w:t>
      </w:r>
      <w:r w:rsidRPr="008154AF">
        <w:rPr>
          <w:rStyle w:val="Emphasis"/>
          <w:rFonts w:asciiTheme="majorHAnsi" w:hAnsiTheme="majorHAnsi" w:cstheme="majorHAnsi"/>
          <w:highlight w:val="cyan"/>
        </w:rPr>
        <w:t>one such outcome</w:t>
      </w:r>
      <w:r w:rsidRPr="008154AF">
        <w:rPr>
          <w:rFonts w:asciiTheme="majorHAnsi" w:hAnsiTheme="majorHAnsi" w:cstheme="majorHAnsi"/>
          <w:sz w:val="16"/>
        </w:rPr>
        <w:t>. As presented by William J. Curran III in his article Commitment and Betrayal: Contradictions in American Democracy, Capitalism, and Antitrust Laws, almost 90% of American wealth is in the hands of the richest 20% of Americans. Regardless of the varied historical reasons that led to this outcome, that statistic reflects a highly unequal society in terms of wealth. Curran, however, is unequivocal that capitalism and laws that support it, like antitrust laws, create today's huge level of wealth inequality that is incompatible with democracy. He argues that this causative relationship is the result of capitalism's tendency to distribute wealth disproportionately to the wealthy and antitrust's support of capitalism and the distributional threat to democracy. The following lines from the article perfectly sum up his sentiments: " ... today, it can be understood that if capitalism requires competition, and competition requires inequality, then antitrust laws by supporting capitalism will also contribute to the extremes in inequality to which capitalism leads." Curran completes the three-way connection by arguing that an interpretation and enforcement of antitrust laws that favored capitalism not only helped create mega corporations, superwealthy individuals, and high levels of wealth inequality, but also made a sham of American democracy by letting that political ideal be subservient and subordinate to runaway capitalism and a grossly unequal distribution of wealth. Curran's arguments lead to the only logical conclusion that he propounds in his article-repeal the American antitrust laws if we wish to have a democracy in this country. Curran's conclusions are worthy of further attention and discussion. This evaluation is especially pertinent as the nation attempts to recover from the Great Recession and its effects on the poor and middle classes</w:t>
      </w:r>
      <w:r w:rsidRPr="008154AF">
        <w:rPr>
          <w:rStyle w:val="StyleUnderline"/>
          <w:rFonts w:asciiTheme="majorHAnsi" w:hAnsiTheme="majorHAnsi" w:cstheme="majorHAnsi"/>
        </w:rPr>
        <w:t>. One could be in agreement with Curran to question whether an economic approach to antitrust analysis and enforcement has been the best for democracy in America</w:t>
      </w:r>
      <w:r w:rsidRPr="008154AF">
        <w:rPr>
          <w:rFonts w:asciiTheme="majorHAnsi" w:hAnsiTheme="majorHAnsi" w:cstheme="majorHAnsi"/>
          <w:sz w:val="16"/>
        </w:rPr>
        <w:t xml:space="preserve">. Yet as pointed out by Alan Barr in his commentary, Comment on William J. Curran III's Commitment and Betrayal: Contradictions in American Democracy, Capitalism, and Antitrust Laws, </w:t>
      </w:r>
      <w:r w:rsidRPr="008154AF">
        <w:rPr>
          <w:rStyle w:val="StyleUnderline"/>
          <w:rFonts w:asciiTheme="majorHAnsi" w:hAnsiTheme="majorHAnsi" w:cstheme="majorHAnsi"/>
        </w:rPr>
        <w:t xml:space="preserve">antitrust laws were arguably not adopted to ensure income or wealth equality, and </w:t>
      </w:r>
      <w:r w:rsidRPr="005416D7">
        <w:rPr>
          <w:rStyle w:val="StyleUnderline"/>
          <w:rFonts w:asciiTheme="majorHAnsi" w:hAnsiTheme="majorHAnsi" w:cstheme="majorHAnsi"/>
        </w:rPr>
        <w:t xml:space="preserve">their </w:t>
      </w:r>
      <w:r w:rsidRPr="008154AF">
        <w:rPr>
          <w:rStyle w:val="Emphasis"/>
          <w:rFonts w:asciiTheme="majorHAnsi" w:hAnsiTheme="majorHAnsi" w:cstheme="majorHAnsi"/>
          <w:highlight w:val="cyan"/>
        </w:rPr>
        <w:t xml:space="preserve">repeal may </w:t>
      </w:r>
      <w:r w:rsidRPr="002E34C9">
        <w:rPr>
          <w:rStyle w:val="Emphasis"/>
          <w:rFonts w:asciiTheme="majorHAnsi" w:hAnsiTheme="majorHAnsi" w:cstheme="majorHAnsi"/>
        </w:rPr>
        <w:t xml:space="preserve">only </w:t>
      </w:r>
      <w:r w:rsidRPr="008154AF">
        <w:rPr>
          <w:rStyle w:val="Emphasis"/>
          <w:rFonts w:asciiTheme="majorHAnsi" w:hAnsiTheme="majorHAnsi" w:cstheme="majorHAnsi"/>
          <w:highlight w:val="cyan"/>
        </w:rPr>
        <w:t>be a harbinger</w:t>
      </w:r>
      <w:r w:rsidRPr="008154AF">
        <w:rPr>
          <w:rStyle w:val="StyleUnderline"/>
          <w:rFonts w:asciiTheme="majorHAnsi" w:hAnsiTheme="majorHAnsi" w:cstheme="majorHAnsi"/>
        </w:rPr>
        <w:t xml:space="preserve"> </w:t>
      </w:r>
      <w:r w:rsidRPr="005416D7">
        <w:rPr>
          <w:rStyle w:val="StyleUnderline"/>
          <w:rFonts w:asciiTheme="majorHAnsi" w:hAnsiTheme="majorHAnsi" w:cstheme="majorHAnsi"/>
          <w:highlight w:val="cyan"/>
        </w:rPr>
        <w:t xml:space="preserve">for </w:t>
      </w:r>
      <w:r w:rsidRPr="008154AF">
        <w:rPr>
          <w:rStyle w:val="StyleUnderline"/>
          <w:rFonts w:asciiTheme="majorHAnsi" w:hAnsiTheme="majorHAnsi" w:cstheme="majorHAnsi"/>
          <w:highlight w:val="cyan"/>
        </w:rPr>
        <w:t xml:space="preserve">the creation of </w:t>
      </w:r>
      <w:r w:rsidRPr="008154AF">
        <w:rPr>
          <w:rStyle w:val="Emphasis"/>
          <w:rFonts w:asciiTheme="majorHAnsi" w:hAnsiTheme="majorHAnsi" w:cstheme="majorHAnsi"/>
          <w:highlight w:val="cyan"/>
        </w:rPr>
        <w:t>even bigger corporate behemoths</w:t>
      </w:r>
      <w:r w:rsidRPr="008154AF">
        <w:rPr>
          <w:rStyle w:val="StyleUnderline"/>
          <w:rFonts w:asciiTheme="majorHAnsi" w:hAnsiTheme="majorHAnsi" w:cstheme="majorHAnsi"/>
        </w:rPr>
        <w:t>.</w:t>
      </w:r>
      <w:r w:rsidRPr="008154AF">
        <w:rPr>
          <w:rFonts w:asciiTheme="majorHAnsi" w:hAnsiTheme="majorHAnsi" w:cstheme="majorHAnsi"/>
          <w:sz w:val="16"/>
        </w:rPr>
        <w:t xml:space="preserve"> Barr goes on to argue that even if antitrust laws led to a "democracy deficit" in contemporary American society, </w:t>
      </w:r>
      <w:r w:rsidRPr="002E34C9">
        <w:rPr>
          <w:rStyle w:val="StyleUnderline"/>
          <w:rFonts w:asciiTheme="majorHAnsi" w:hAnsiTheme="majorHAnsi" w:cstheme="majorHAnsi"/>
        </w:rPr>
        <w:t xml:space="preserve">their repeal is no guarantee that the </w:t>
      </w:r>
      <w:r w:rsidRPr="002E34C9">
        <w:rPr>
          <w:rStyle w:val="StyleUnderline"/>
          <w:rFonts w:asciiTheme="majorHAnsi" w:hAnsiTheme="majorHAnsi" w:cstheme="majorHAnsi"/>
        </w:rPr>
        <w:lastRenderedPageBreak/>
        <w:t>corporate power and democracy derailment that Curran laments can be reversed</w:t>
      </w:r>
      <w:r w:rsidRPr="008154AF">
        <w:rPr>
          <w:rFonts w:asciiTheme="majorHAnsi" w:hAnsiTheme="majorHAnsi" w:cstheme="majorHAnsi"/>
          <w:sz w:val="16"/>
        </w:rPr>
        <w:t xml:space="preserve">.5 According to Barr,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economic equality gap could</w:t>
      </w:r>
      <w:r w:rsidRPr="008154AF">
        <w:rPr>
          <w:rStyle w:val="StyleUnderline"/>
          <w:rFonts w:asciiTheme="majorHAnsi" w:hAnsiTheme="majorHAnsi" w:cstheme="majorHAnsi"/>
        </w:rPr>
        <w:t xml:space="preserve"> possibly </w:t>
      </w:r>
      <w:r w:rsidRPr="008154AF">
        <w:rPr>
          <w:rStyle w:val="StyleUnderline"/>
          <w:rFonts w:asciiTheme="majorHAnsi" w:hAnsiTheme="majorHAnsi" w:cstheme="majorHAnsi"/>
          <w:highlight w:val="cyan"/>
        </w:rPr>
        <w:t xml:space="preserve">be narrowed through </w:t>
      </w:r>
      <w:r w:rsidRPr="002E34C9">
        <w:rPr>
          <w:rStyle w:val="Emphasis"/>
          <w:rFonts w:asciiTheme="majorHAnsi" w:hAnsiTheme="majorHAnsi" w:cstheme="majorHAnsi"/>
        </w:rPr>
        <w:t xml:space="preserve">other </w:t>
      </w:r>
      <w:r w:rsidRPr="008154AF">
        <w:rPr>
          <w:rStyle w:val="Emphasis"/>
          <w:rFonts w:asciiTheme="majorHAnsi" w:hAnsiTheme="majorHAnsi" w:cstheme="majorHAnsi"/>
          <w:highlight w:val="cyan"/>
        </w:rPr>
        <w:t>policy measures</w:t>
      </w:r>
      <w:r w:rsidRPr="008154AF">
        <w:rPr>
          <w:rStyle w:val="StyleUnderline"/>
          <w:rFonts w:asciiTheme="majorHAnsi" w:hAnsiTheme="majorHAnsi" w:cstheme="majorHAnsi"/>
        </w:rPr>
        <w:t xml:space="preserve">, such as labor or tax laws, </w:t>
      </w:r>
      <w:r w:rsidRPr="008154AF">
        <w:rPr>
          <w:rStyle w:val="Emphasis"/>
          <w:rFonts w:asciiTheme="majorHAnsi" w:hAnsiTheme="majorHAnsi" w:cstheme="majorHAnsi"/>
          <w:highlight w:val="cyan"/>
        </w:rPr>
        <w:t>without repealing</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 xml:space="preserve">antitrust laws </w:t>
      </w:r>
      <w:r w:rsidRPr="002E34C9">
        <w:rPr>
          <w:rStyle w:val="StyleUnderline"/>
          <w:rFonts w:asciiTheme="majorHAnsi" w:hAnsiTheme="majorHAnsi" w:cstheme="majorHAnsi"/>
        </w:rPr>
        <w:t>currently in place</w:t>
      </w:r>
      <w:r w:rsidRPr="008154AF">
        <w:rPr>
          <w:rFonts w:asciiTheme="majorHAnsi" w:hAnsiTheme="majorHAnsi" w:cstheme="majorHAnsi"/>
          <w:sz w:val="16"/>
        </w:rPr>
        <w:t xml:space="preserve">. However, one also has to understand that </w:t>
      </w:r>
      <w:r w:rsidRPr="008154AF">
        <w:rPr>
          <w:rStyle w:val="StyleUnderline"/>
          <w:rFonts w:asciiTheme="majorHAnsi" w:hAnsiTheme="majorHAnsi" w:cstheme="majorHAnsi"/>
        </w:rPr>
        <w:t xml:space="preserve">these </w:t>
      </w:r>
      <w:r w:rsidRPr="002E34C9">
        <w:rPr>
          <w:rStyle w:val="StyleUnderline"/>
          <w:rFonts w:asciiTheme="majorHAnsi" w:hAnsiTheme="majorHAnsi" w:cstheme="majorHAnsi"/>
        </w:rPr>
        <w:t xml:space="preserve">other </w:t>
      </w:r>
      <w:r w:rsidRPr="008154AF">
        <w:rPr>
          <w:rStyle w:val="StyleUnderline"/>
          <w:rFonts w:asciiTheme="majorHAnsi" w:hAnsiTheme="majorHAnsi" w:cstheme="majorHAnsi"/>
          <w:highlight w:val="cyan"/>
        </w:rPr>
        <w:t>measures would</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 xml:space="preserve">have a </w:t>
      </w:r>
      <w:r w:rsidRPr="008154AF">
        <w:rPr>
          <w:rStyle w:val="Emphasis"/>
          <w:rFonts w:asciiTheme="majorHAnsi" w:hAnsiTheme="majorHAnsi" w:cstheme="majorHAnsi"/>
          <w:sz w:val="26"/>
          <w:szCs w:val="26"/>
          <w:highlight w:val="cyan"/>
        </w:rPr>
        <w:t>less arduous task</w:t>
      </w:r>
      <w:r w:rsidRPr="008154AF">
        <w:rPr>
          <w:rStyle w:val="StyleUnderline"/>
          <w:rFonts w:asciiTheme="majorHAnsi" w:hAnsiTheme="majorHAnsi" w:cstheme="majorHAnsi"/>
          <w:highlight w:val="cyan"/>
        </w:rPr>
        <w:t xml:space="preserve"> </w:t>
      </w:r>
      <w:r w:rsidRPr="002E34C9">
        <w:rPr>
          <w:rStyle w:val="StyleUnderline"/>
          <w:rFonts w:asciiTheme="majorHAnsi" w:hAnsiTheme="majorHAnsi" w:cstheme="majorHAnsi"/>
        </w:rPr>
        <w:t>of bridging that gap</w:t>
      </w:r>
      <w:r w:rsidRPr="008154AF">
        <w:rPr>
          <w:rStyle w:val="StyleUnderline"/>
          <w:rFonts w:asciiTheme="majorHAnsi" w:hAnsiTheme="majorHAnsi" w:cstheme="majorHAnsi"/>
          <w:highlight w:val="cyan"/>
        </w:rPr>
        <w:t xml:space="preserve"> if antitrust </w:t>
      </w:r>
      <w:r w:rsidRPr="002E34C9">
        <w:rPr>
          <w:rStyle w:val="StyleUnderline"/>
          <w:rFonts w:asciiTheme="majorHAnsi" w:hAnsiTheme="majorHAnsi" w:cstheme="majorHAnsi"/>
        </w:rPr>
        <w:t xml:space="preserve">policy </w:t>
      </w:r>
      <w:r w:rsidRPr="008154AF">
        <w:rPr>
          <w:rStyle w:val="Emphasis"/>
          <w:rFonts w:asciiTheme="majorHAnsi" w:hAnsiTheme="majorHAnsi" w:cstheme="majorHAnsi"/>
          <w:highlight w:val="cyan"/>
        </w:rPr>
        <w:t xml:space="preserve">was part </w:t>
      </w:r>
      <w:r w:rsidRPr="008154AF">
        <w:rPr>
          <w:rStyle w:val="StyleUnderline"/>
          <w:rFonts w:asciiTheme="majorHAnsi" w:hAnsiTheme="majorHAnsi" w:cstheme="majorHAnsi"/>
          <w:highlight w:val="cyan"/>
        </w:rPr>
        <w:t>of this</w:t>
      </w:r>
      <w:r w:rsidRPr="008154AF">
        <w:rPr>
          <w:rStyle w:val="StyleUnderline"/>
          <w:rFonts w:asciiTheme="majorHAnsi" w:hAnsiTheme="majorHAnsi" w:cstheme="majorHAnsi"/>
        </w:rPr>
        <w:t xml:space="preserve"> overall "policy </w:t>
      </w:r>
      <w:r w:rsidRPr="008154AF">
        <w:rPr>
          <w:rStyle w:val="StyleUnderline"/>
          <w:rFonts w:asciiTheme="majorHAnsi" w:hAnsiTheme="majorHAnsi" w:cstheme="majorHAnsi"/>
          <w:highlight w:val="cyan"/>
        </w:rPr>
        <w:t>team</w:t>
      </w:r>
      <w:r w:rsidRPr="008154AF">
        <w:rPr>
          <w:rStyle w:val="StyleUnderline"/>
          <w:rFonts w:asciiTheme="majorHAnsi" w:hAnsiTheme="majorHAnsi" w:cstheme="majorHAnsi"/>
        </w:rPr>
        <w:t>."</w:t>
      </w:r>
      <w:r w:rsidRPr="008154AF">
        <w:rPr>
          <w:rFonts w:asciiTheme="majorHAnsi" w:hAnsiTheme="majorHAnsi" w:cstheme="majorHAnsi"/>
          <w:sz w:val="16"/>
        </w:rPr>
        <w:t xml:space="preserve"> And, of course, Curran would disagree here since he believes that antitrust would only perpetuate wealth inequality and likely broaden rather than narrow it. It is also highly likely that while he would consider as interesting Barr's contention that antitrust laws were not adopted for ensuring equities in wealth distribution, he would also view this argument as collateral to his focus on antitrust's creation of wealth for the wealthy and its subversion of democracy.</w:t>
      </w:r>
    </w:p>
    <w:p w14:paraId="27DC18F6" w14:textId="77777777" w:rsidR="00FB2F75" w:rsidRPr="00D82A2E" w:rsidRDefault="00FB2F75" w:rsidP="00FB2F75"/>
    <w:p w14:paraId="7BD9615F" w14:textId="77777777" w:rsidR="00FB2F75" w:rsidRPr="006B518F" w:rsidRDefault="00FB2F75" w:rsidP="00FB2F75"/>
    <w:p w14:paraId="5D797CBF" w14:textId="77777777" w:rsidR="00FB2F75" w:rsidRPr="00052F83" w:rsidRDefault="00FB2F75" w:rsidP="00FB2F75">
      <w:pPr>
        <w:pStyle w:val="Heading4"/>
        <w:numPr>
          <w:ilvl w:val="0"/>
          <w:numId w:val="40"/>
        </w:numPr>
        <w:rPr>
          <w:rFonts w:asciiTheme="minorHAnsi" w:hAnsiTheme="minorHAnsi"/>
        </w:rPr>
      </w:pPr>
      <w:r>
        <w:rPr>
          <w:rFonts w:asciiTheme="minorHAnsi" w:hAnsiTheme="minorHAnsi"/>
        </w:rPr>
        <w:t>They’d cause transition wars – causes global war and climate change</w:t>
      </w:r>
    </w:p>
    <w:p w14:paraId="18B39DF4" w14:textId="77777777" w:rsidR="00FB2F75" w:rsidRPr="00052F83" w:rsidRDefault="00FB2F75" w:rsidP="00FB2F75">
      <w:pPr>
        <w:rPr>
          <w:rFonts w:asciiTheme="minorHAnsi" w:hAnsiTheme="minorHAnsi"/>
        </w:rPr>
      </w:pPr>
      <w:r w:rsidRPr="00052F83">
        <w:rPr>
          <w:rStyle w:val="Style13ptBold"/>
          <w:rFonts w:asciiTheme="minorHAnsi" w:hAnsiTheme="minorHAnsi"/>
        </w:rPr>
        <w:t xml:space="preserve">Smith 19 </w:t>
      </w:r>
      <w:r w:rsidRPr="00052F83">
        <w:rPr>
          <w:rFonts w:asciiTheme="minorHAnsi" w:hAnsiTheme="minorHAnsi"/>
          <w:sz w:val="16"/>
          <w:szCs w:val="16"/>
        </w:rPr>
        <w:t>[Noah; 4/5/19; Bloomberg Opinion columnist, former assistant professor of finance at Stony Brook University; "Dumping Capitalism Won’t Save the Planet," https://www.bloomberg.com/opinion/articles/2019-04-05/capitalism-is-more-likely-to-limit-climate-change-than-socialism]</w:t>
      </w:r>
    </w:p>
    <w:p w14:paraId="3DBF6911" w14:textId="77777777" w:rsidR="00FB2F75" w:rsidRPr="00052F83" w:rsidRDefault="00FB2F75" w:rsidP="00FB2F75">
      <w:pPr>
        <w:rPr>
          <w:rFonts w:asciiTheme="minorHAnsi" w:hAnsiTheme="minorHAnsi"/>
          <w:sz w:val="16"/>
        </w:rPr>
      </w:pPr>
      <w:r w:rsidRPr="00052F83">
        <w:rPr>
          <w:rStyle w:val="StyleUnderline"/>
          <w:rFonts w:asciiTheme="minorHAnsi" w:hAnsiTheme="minorHAnsi"/>
        </w:rPr>
        <w:t xml:space="preserve">It has become </w:t>
      </w:r>
      <w:r w:rsidRPr="00052F83">
        <w:rPr>
          <w:rStyle w:val="Emphasis"/>
          <w:rFonts w:asciiTheme="minorHAnsi" w:hAnsiTheme="minorHAnsi"/>
        </w:rPr>
        <w:t>fashionable</w:t>
      </w:r>
      <w:r w:rsidRPr="00052F83">
        <w:rPr>
          <w:rFonts w:asciiTheme="minorHAnsi" w:hAnsiTheme="minorHAnsi"/>
          <w:sz w:val="16"/>
        </w:rPr>
        <w:t xml:space="preserve"> on social media and </w:t>
      </w:r>
      <w:r w:rsidRPr="00052F83">
        <w:rPr>
          <w:rStyle w:val="StyleUnderline"/>
          <w:rFonts w:asciiTheme="minorHAnsi" w:hAnsiTheme="minorHAnsi"/>
        </w:rPr>
        <w:t xml:space="preserve">in certain publications to argue that </w:t>
      </w:r>
      <w:r w:rsidRPr="00052F83">
        <w:rPr>
          <w:rStyle w:val="Emphasis"/>
          <w:rFonts w:asciiTheme="minorHAnsi" w:hAnsiTheme="minorHAnsi"/>
        </w:rPr>
        <w:t>capitalism is killing the planet</w:t>
      </w:r>
      <w:r w:rsidRPr="00052F83">
        <w:rPr>
          <w:rFonts w:asciiTheme="minorHAnsi" w:hAnsiTheme="minorHAnsi"/>
          <w:sz w:val="16"/>
        </w:rPr>
        <w:t xml:space="preserve">. Even renowned investor Jeremy Grantham, hardly a radical, made that assertion last year. </w:t>
      </w:r>
      <w:r w:rsidRPr="00052F83">
        <w:rPr>
          <w:rStyle w:val="StyleUnderline"/>
          <w:rFonts w:asciiTheme="minorHAnsi" w:hAnsiTheme="minorHAnsi"/>
        </w:rPr>
        <w:t xml:space="preserve">The </w:t>
      </w:r>
      <w:r w:rsidRPr="00052F83">
        <w:rPr>
          <w:rStyle w:val="Emphasis"/>
          <w:rFonts w:asciiTheme="minorHAnsi" w:hAnsiTheme="minorHAnsi"/>
        </w:rPr>
        <w:t>basic idea</w:t>
      </w:r>
      <w:r w:rsidRPr="00052F83">
        <w:rPr>
          <w:rStyle w:val="StyleUnderline"/>
          <w:rFonts w:asciiTheme="minorHAnsi" w:hAnsiTheme="minorHAnsi"/>
        </w:rPr>
        <w:t xml:space="preserve"> is that the </w:t>
      </w:r>
      <w:r w:rsidRPr="00052F83">
        <w:rPr>
          <w:rStyle w:val="Emphasis"/>
          <w:rFonts w:asciiTheme="minorHAnsi" w:hAnsiTheme="minorHAnsi"/>
        </w:rPr>
        <w:t>profit motive</w:t>
      </w:r>
      <w:r w:rsidRPr="00052F83">
        <w:rPr>
          <w:rStyle w:val="StyleUnderline"/>
          <w:rFonts w:asciiTheme="minorHAnsi" w:hAnsiTheme="minorHAnsi"/>
        </w:rPr>
        <w:t xml:space="preserve"> drives the </w:t>
      </w:r>
      <w:r w:rsidRPr="00052F83">
        <w:rPr>
          <w:rStyle w:val="Emphasis"/>
          <w:rFonts w:asciiTheme="minorHAnsi" w:hAnsiTheme="minorHAnsi"/>
        </w:rPr>
        <w:t>private sector</w:t>
      </w:r>
      <w:r w:rsidRPr="00052F83">
        <w:rPr>
          <w:rStyle w:val="StyleUnderline"/>
          <w:rFonts w:asciiTheme="minorHAnsi" w:hAnsiTheme="minorHAnsi"/>
        </w:rPr>
        <w:t xml:space="preserve"> to </w:t>
      </w:r>
      <w:r w:rsidRPr="00052F83">
        <w:rPr>
          <w:rStyle w:val="Emphasis"/>
          <w:rFonts w:asciiTheme="minorHAnsi" w:hAnsiTheme="minorHAnsi"/>
        </w:rPr>
        <w:t>spew carbon</w:t>
      </w:r>
      <w:r w:rsidRPr="00052F83">
        <w:rPr>
          <w:rFonts w:asciiTheme="minorHAnsi" w:hAnsiTheme="minorHAnsi"/>
          <w:sz w:val="16"/>
        </w:rPr>
        <w:t xml:space="preserve"> into the air with reckless abandon. Though many economists and some climate activists believe that the problem is best addressed by modifying market incentives with a carbon tax, </w:t>
      </w:r>
      <w:r w:rsidRPr="00052F83">
        <w:rPr>
          <w:rStyle w:val="StyleUnderline"/>
          <w:rFonts w:asciiTheme="minorHAnsi" w:hAnsiTheme="minorHAnsi"/>
        </w:rPr>
        <w:t xml:space="preserve">many activists believe that the problem can’t be addressed </w:t>
      </w:r>
      <w:r w:rsidRPr="00052F83">
        <w:rPr>
          <w:rStyle w:val="Emphasis"/>
          <w:rFonts w:asciiTheme="minorHAnsi" w:hAnsiTheme="minorHAnsi"/>
        </w:rPr>
        <w:t>without rebuilding</w:t>
      </w:r>
      <w:r w:rsidRPr="00052F83">
        <w:rPr>
          <w:rStyle w:val="StyleUnderline"/>
          <w:rFonts w:asciiTheme="minorHAnsi" w:hAnsiTheme="minorHAnsi"/>
        </w:rPr>
        <w:t xml:space="preserve"> the </w:t>
      </w:r>
      <w:r w:rsidRPr="00052F83">
        <w:rPr>
          <w:rStyle w:val="Emphasis"/>
          <w:rFonts w:asciiTheme="minorHAnsi" w:hAnsiTheme="minorHAnsi"/>
        </w:rPr>
        <w:t>economy</w:t>
      </w:r>
      <w:r w:rsidRPr="00052F83">
        <w:rPr>
          <w:rFonts w:asciiTheme="minorHAnsi" w:hAnsiTheme="minorHAnsi"/>
          <w:sz w:val="16"/>
        </w:rPr>
        <w:t xml:space="preserve"> along centrally planned lines.</w:t>
      </w:r>
      <w:r>
        <w:rPr>
          <w:rFonts w:asciiTheme="minorHAnsi" w:hAnsiTheme="minorHAnsi"/>
          <w:sz w:val="16"/>
        </w:rPr>
        <w:t xml:space="preserve"> </w:t>
      </w:r>
      <w:r w:rsidRPr="00052F83">
        <w:rPr>
          <w:rStyle w:val="StyleUnderline"/>
          <w:rFonts w:asciiTheme="minorHAnsi" w:hAnsiTheme="minorHAnsi"/>
        </w:rPr>
        <w:t>The climate threat is certainly dire</w:t>
      </w:r>
      <w:r w:rsidRPr="00052F83">
        <w:rPr>
          <w:rFonts w:asciiTheme="minorHAnsi" w:hAnsiTheme="minorHAnsi"/>
          <w:sz w:val="16"/>
        </w:rPr>
        <w:t xml:space="preserve">, and carbon taxes are unlikely to be enough to solve the problem. </w:t>
      </w:r>
      <w:r w:rsidRPr="00052F83">
        <w:rPr>
          <w:rStyle w:val="StyleUnderline"/>
          <w:rFonts w:asciiTheme="minorHAnsi" w:hAnsiTheme="minorHAnsi"/>
          <w:highlight w:val="cyan"/>
        </w:rPr>
        <w:t>But eco-socialism is</w:t>
      </w:r>
      <w:r w:rsidRPr="00052F83">
        <w:rPr>
          <w:rFonts w:asciiTheme="minorHAnsi" w:hAnsiTheme="minorHAnsi"/>
          <w:sz w:val="16"/>
        </w:rPr>
        <w:t xml:space="preserve"> probably </w:t>
      </w:r>
      <w:r w:rsidRPr="00052F83">
        <w:rPr>
          <w:rStyle w:val="Emphasis"/>
          <w:rFonts w:asciiTheme="minorHAnsi" w:hAnsiTheme="minorHAnsi"/>
          <w:highlight w:val="cyan"/>
        </w:rPr>
        <w:t>not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going to be an </w:t>
      </w:r>
      <w:r w:rsidRPr="00052F83">
        <w:rPr>
          <w:rStyle w:val="Emphasis"/>
          <w:rFonts w:asciiTheme="minorHAnsi" w:hAnsiTheme="minorHAnsi"/>
          <w:highlight w:val="cyan"/>
        </w:rPr>
        <w:t>effective</w:t>
      </w:r>
      <w:r w:rsidRPr="00052F83">
        <w:rPr>
          <w:rStyle w:val="Emphasis"/>
          <w:rFonts w:asciiTheme="minorHAnsi" w:hAnsiTheme="minorHAnsi"/>
        </w:rPr>
        <w:t xml:space="preserve"> method</w:t>
      </w:r>
      <w:r w:rsidRPr="00052F83">
        <w:rPr>
          <w:rStyle w:val="StyleUnderline"/>
          <w:rFonts w:asciiTheme="minorHAnsi" w:hAnsiTheme="minorHAnsi"/>
        </w:rPr>
        <w:t xml:space="preserve"> of addressing that threat. </w:t>
      </w:r>
      <w:r w:rsidRPr="00052F83">
        <w:rPr>
          <w:rStyle w:val="Emphasis"/>
          <w:rFonts w:asciiTheme="minorHAnsi" w:hAnsiTheme="minorHAnsi"/>
          <w:highlight w:val="cyan"/>
        </w:rPr>
        <w:t>Dismantling</w:t>
      </w:r>
      <w:r w:rsidRPr="00052F83">
        <w:rPr>
          <w:rStyle w:val="StyleUnderline"/>
          <w:rFonts w:asciiTheme="minorHAnsi" w:hAnsiTheme="minorHAnsi"/>
          <w:highlight w:val="cyan"/>
        </w:rPr>
        <w:t xml:space="preserve"> an </w:t>
      </w:r>
      <w:r w:rsidRPr="00052F83">
        <w:rPr>
          <w:rStyle w:val="Emphasis"/>
          <w:rFonts w:asciiTheme="minorHAnsi" w:hAnsiTheme="minorHAnsi"/>
          <w:highlight w:val="cyan"/>
        </w:rPr>
        <w:t>entire</w:t>
      </w:r>
      <w:r w:rsidRPr="00052F83">
        <w:rPr>
          <w:rStyle w:val="Emphasis"/>
          <w:rFonts w:asciiTheme="minorHAnsi" w:hAnsiTheme="minorHAnsi"/>
        </w:rPr>
        <w:t xml:space="preserve"> economic </w:t>
      </w:r>
      <w:r w:rsidRPr="00052F83">
        <w:rPr>
          <w:rStyle w:val="Emphasis"/>
          <w:rFonts w:asciiTheme="minorHAnsi" w:hAnsiTheme="minorHAnsi"/>
          <w:highlight w:val="cyan"/>
        </w:rPr>
        <w:t>system</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is </w:t>
      </w:r>
      <w:r w:rsidRPr="00052F83">
        <w:rPr>
          <w:rStyle w:val="Emphasis"/>
          <w:rFonts w:asciiTheme="minorHAnsi" w:hAnsiTheme="minorHAnsi"/>
        </w:rPr>
        <w:t>never easy</w:t>
      </w:r>
      <w:r w:rsidRPr="00052F83">
        <w:rPr>
          <w:rStyle w:val="StyleUnderline"/>
          <w:rFonts w:asciiTheme="minorHAnsi" w:hAnsiTheme="minorHAnsi"/>
        </w:rPr>
        <w:t xml:space="preserve">, and probably </w:t>
      </w:r>
      <w:r w:rsidRPr="00052F83">
        <w:rPr>
          <w:rStyle w:val="StyleUnderline"/>
          <w:rFonts w:asciiTheme="minorHAnsi" w:hAnsiTheme="minorHAnsi"/>
          <w:highlight w:val="cyan"/>
        </w:rPr>
        <w:t xml:space="preserve">would </w:t>
      </w:r>
      <w:r w:rsidRPr="00052F83">
        <w:rPr>
          <w:rStyle w:val="Emphasis"/>
          <w:rFonts w:asciiTheme="minorHAnsi" w:hAnsiTheme="minorHAnsi"/>
          <w:highlight w:val="cyan"/>
        </w:rPr>
        <w:t>touch off armed conflict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and </w:t>
      </w:r>
      <w:r w:rsidRPr="00052F83">
        <w:rPr>
          <w:rStyle w:val="Emphasis"/>
          <w:rFonts w:asciiTheme="minorHAnsi" w:hAnsiTheme="minorHAnsi"/>
        </w:rPr>
        <w:t>major upheaval</w:t>
      </w:r>
      <w:r w:rsidRPr="00052F83">
        <w:rPr>
          <w:rStyle w:val="StyleUnderline"/>
          <w:rFonts w:asciiTheme="minorHAnsi" w:hAnsiTheme="minorHAnsi"/>
        </w:rPr>
        <w:t xml:space="preserve">. In the scramble </w:t>
      </w:r>
      <w:r w:rsidRPr="00052F83">
        <w:rPr>
          <w:rStyle w:val="StyleUnderline"/>
          <w:rFonts w:asciiTheme="minorHAnsi" w:hAnsiTheme="minorHAnsi"/>
          <w:highlight w:val="cyan"/>
        </w:rPr>
        <w:t>to win</w:t>
      </w:r>
      <w:r w:rsidRPr="00052F83">
        <w:rPr>
          <w:rStyle w:val="StyleUnderline"/>
          <w:rFonts w:asciiTheme="minorHAnsi" w:hAnsiTheme="minorHAnsi"/>
        </w:rPr>
        <w:t xml:space="preserve"> those battles, </w:t>
      </w:r>
      <w:r w:rsidRPr="00052F83">
        <w:rPr>
          <w:rStyle w:val="StyleUnderline"/>
          <w:rFonts w:asciiTheme="minorHAnsi" w:hAnsiTheme="minorHAnsi"/>
          <w:highlight w:val="cyan"/>
        </w:rPr>
        <w:t xml:space="preserve">even </w:t>
      </w:r>
      <w:r w:rsidRPr="00052F83">
        <w:rPr>
          <w:rStyle w:val="StyleUnderline"/>
          <w:rFonts w:asciiTheme="minorHAnsi" w:hAnsiTheme="minorHAnsi"/>
        </w:rPr>
        <w:t xml:space="preserve">the </w:t>
      </w:r>
      <w:r w:rsidRPr="00052F83">
        <w:rPr>
          <w:rStyle w:val="StyleUnderline"/>
          <w:rFonts w:asciiTheme="minorHAnsi" w:hAnsiTheme="minorHAnsi"/>
          <w:highlight w:val="cyan"/>
        </w:rPr>
        <w:t>socialists would</w:t>
      </w:r>
      <w:r w:rsidRPr="00052F83">
        <w:rPr>
          <w:rStyle w:val="StyleUnderline"/>
          <w:rFonts w:asciiTheme="minorHAnsi" w:hAnsiTheme="minorHAnsi"/>
        </w:rPr>
        <w:t xml:space="preserve"> almost certainly </w:t>
      </w:r>
      <w:r w:rsidRPr="00052F83">
        <w:rPr>
          <w:rStyle w:val="StyleUnderline"/>
          <w:rFonts w:asciiTheme="minorHAnsi" w:hAnsiTheme="minorHAnsi"/>
          <w:highlight w:val="cyan"/>
        </w:rPr>
        <w:t xml:space="preserve">abandon </w:t>
      </w:r>
      <w:r w:rsidRPr="00052F83">
        <w:rPr>
          <w:rStyle w:val="StyleUnderline"/>
          <w:rFonts w:asciiTheme="minorHAnsi" w:hAnsiTheme="minorHAnsi"/>
        </w:rPr>
        <w:t xml:space="preserve">their </w:t>
      </w:r>
      <w:r w:rsidRPr="00052F83">
        <w:rPr>
          <w:rStyle w:val="StyleUnderline"/>
          <w:rFonts w:asciiTheme="minorHAnsi" w:hAnsiTheme="minorHAnsi"/>
          <w:highlight w:val="cyan"/>
        </w:rPr>
        <w:t>limit</w:t>
      </w:r>
      <w:r w:rsidRPr="00052F83">
        <w:rPr>
          <w:rStyle w:val="StyleUnderline"/>
          <w:rFonts w:asciiTheme="minorHAnsi" w:hAnsiTheme="minorHAnsi"/>
        </w:rPr>
        <w:t xml:space="preserve">ation </w:t>
      </w:r>
      <w:r w:rsidRPr="00052F83">
        <w:rPr>
          <w:rStyle w:val="StyleUnderline"/>
          <w:rFonts w:asciiTheme="minorHAnsi" w:hAnsiTheme="minorHAnsi"/>
          <w:highlight w:val="cyan"/>
        </w:rPr>
        <w:t xml:space="preserve">on </w:t>
      </w:r>
      <w:r w:rsidRPr="00052F83">
        <w:rPr>
          <w:rStyle w:val="Emphasis"/>
          <w:rFonts w:asciiTheme="minorHAnsi" w:hAnsiTheme="minorHAnsi"/>
          <w:highlight w:val="cyan"/>
        </w:rPr>
        <w:t>fossil-fuel</w:t>
      </w:r>
      <w:r w:rsidRPr="00052F83">
        <w:rPr>
          <w:rStyle w:val="Emphasis"/>
          <w:rFonts w:asciiTheme="minorHAnsi" w:hAnsiTheme="minorHAnsi"/>
        </w:rPr>
        <w:t xml:space="preserve"> use</w:t>
      </w:r>
      <w:r w:rsidRPr="00052F83">
        <w:rPr>
          <w:rFonts w:asciiTheme="minorHAnsi" w:hAnsiTheme="minorHAnsi"/>
          <w:sz w:val="16"/>
        </w:rPr>
        <w:t xml:space="preserve"> — </w:t>
      </w:r>
      <w:r w:rsidRPr="00052F83">
        <w:rPr>
          <w:rStyle w:val="StyleUnderline"/>
          <w:rFonts w:asciiTheme="minorHAnsi" w:hAnsiTheme="minorHAnsi"/>
        </w:rPr>
        <w:t xml:space="preserve">either </w:t>
      </w:r>
      <w:r w:rsidRPr="00052F83">
        <w:rPr>
          <w:rStyle w:val="StyleUnderline"/>
          <w:rFonts w:asciiTheme="minorHAnsi" w:hAnsiTheme="minorHAnsi"/>
          <w:highlight w:val="cyan"/>
        </w:rPr>
        <w:t xml:space="preserve">to support </w:t>
      </w:r>
      <w:r w:rsidRPr="00052F83">
        <w:rPr>
          <w:rStyle w:val="Emphasis"/>
          <w:rFonts w:asciiTheme="minorHAnsi" w:hAnsiTheme="minorHAnsi"/>
          <w:highlight w:val="cyan"/>
        </w:rPr>
        <w:t>military efforts</w:t>
      </w:r>
      <w:r w:rsidRPr="00052F83">
        <w:rPr>
          <w:rStyle w:val="StyleUnderline"/>
          <w:rFonts w:asciiTheme="minorHAnsi" w:hAnsiTheme="minorHAnsi"/>
        </w:rPr>
        <w:t xml:space="preserve">, or to keep the population from turning against them. The </w:t>
      </w:r>
      <w:r w:rsidRPr="00052F83">
        <w:rPr>
          <w:rStyle w:val="StyleUnderline"/>
          <w:rFonts w:asciiTheme="minorHAnsi" w:hAnsiTheme="minorHAnsi"/>
          <w:highlight w:val="cyan"/>
        </w:rPr>
        <w:t>precedent</w:t>
      </w:r>
      <w:r w:rsidRPr="00052F83">
        <w:rPr>
          <w:rStyle w:val="StyleUnderline"/>
          <w:rFonts w:asciiTheme="minorHAnsi" w:hAnsiTheme="minorHAnsi"/>
        </w:rPr>
        <w:t xml:space="preserve"> here </w:t>
      </w:r>
      <w:r w:rsidRPr="00052F83">
        <w:rPr>
          <w:rStyle w:val="StyleUnderline"/>
          <w:rFonts w:asciiTheme="minorHAnsi" w:hAnsiTheme="minorHAnsi"/>
          <w:highlight w:val="cyan"/>
        </w:rPr>
        <w:t xml:space="preserve">is the </w:t>
      </w:r>
      <w:r w:rsidRPr="00052F83">
        <w:rPr>
          <w:rStyle w:val="Emphasis"/>
          <w:rFonts w:asciiTheme="minorHAnsi" w:hAnsiTheme="minorHAnsi"/>
          <w:highlight w:val="cyan"/>
        </w:rPr>
        <w:t>Soviet Union</w:t>
      </w:r>
      <w:r w:rsidRPr="00052F83">
        <w:rPr>
          <w:rStyle w:val="StyleUnderline"/>
          <w:rFonts w:asciiTheme="minorHAnsi" w:hAnsiTheme="minorHAnsi"/>
        </w:rPr>
        <w:t xml:space="preserve">, whose multidecade effort to </w:t>
      </w:r>
      <w:r w:rsidRPr="00052F83">
        <w:rPr>
          <w:rStyle w:val="Emphasis"/>
          <w:rFonts w:asciiTheme="minorHAnsi" w:hAnsiTheme="minorHAnsi"/>
        </w:rPr>
        <w:t>reshape its economy</w:t>
      </w:r>
      <w:r w:rsidRPr="00052F83">
        <w:rPr>
          <w:rStyle w:val="StyleUnderline"/>
          <w:rFonts w:asciiTheme="minorHAnsi" w:hAnsiTheme="minorHAnsi"/>
        </w:rPr>
        <w:t xml:space="preserve"> by </w:t>
      </w:r>
      <w:r w:rsidRPr="00052F83">
        <w:rPr>
          <w:rStyle w:val="Emphasis"/>
          <w:rFonts w:asciiTheme="minorHAnsi" w:hAnsiTheme="minorHAnsi"/>
        </w:rPr>
        <w:t>force</w:t>
      </w:r>
      <w:r w:rsidRPr="00052F83">
        <w:rPr>
          <w:rStyle w:val="StyleUnderline"/>
          <w:rFonts w:asciiTheme="minorHAnsi" w:hAnsiTheme="minorHAnsi"/>
        </w:rPr>
        <w:t xml:space="preserve"> amid </w:t>
      </w:r>
      <w:r w:rsidRPr="00052F83">
        <w:rPr>
          <w:rStyle w:val="Emphasis"/>
          <w:rFonts w:asciiTheme="minorHAnsi" w:hAnsiTheme="minorHAnsi"/>
        </w:rPr>
        <w:t>confrontation</w:t>
      </w:r>
      <w:r w:rsidRPr="00052F83">
        <w:rPr>
          <w:rStyle w:val="StyleUnderline"/>
          <w:rFonts w:asciiTheme="minorHAnsi" w:hAnsiTheme="minorHAnsi"/>
        </w:rPr>
        <w:t xml:space="preserve"> with the West led to profound </w:t>
      </w:r>
      <w:r w:rsidRPr="00052F83">
        <w:rPr>
          <w:rStyle w:val="Emphasis"/>
          <w:rFonts w:asciiTheme="minorHAnsi" w:hAnsiTheme="minorHAnsi"/>
        </w:rPr>
        <w:t>environmental degradation</w:t>
      </w:r>
      <w:r w:rsidRPr="00052F83">
        <w:rPr>
          <w:rStyle w:val="StyleUnderline"/>
          <w:rFonts w:asciiTheme="minorHAnsi" w:hAnsiTheme="minorHAnsi"/>
        </w:rPr>
        <w:t>. The world's climate does not have several decades to spare</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highlight w:val="cyan"/>
        </w:rPr>
        <w:t xml:space="preserve">Even </w:t>
      </w:r>
      <w:r w:rsidRPr="00052F83">
        <w:rPr>
          <w:rStyle w:val="Emphasis"/>
          <w:rFonts w:asciiTheme="minorHAnsi" w:hAnsiTheme="minorHAnsi"/>
          <w:highlight w:val="cyan"/>
        </w:rPr>
        <w:t>without</w:t>
      </w:r>
      <w:r w:rsidRPr="00052F83">
        <w:rPr>
          <w:rStyle w:val="Emphasis"/>
          <w:rFonts w:asciiTheme="minorHAnsi" w:hAnsiTheme="minorHAnsi"/>
        </w:rPr>
        <w:t xml:space="preserve"> international </w:t>
      </w:r>
      <w:r w:rsidRPr="00052F83">
        <w:rPr>
          <w:rStyle w:val="Emphasis"/>
          <w:rFonts w:asciiTheme="minorHAnsi" w:hAnsiTheme="minorHAnsi"/>
          <w:highlight w:val="cyan"/>
        </w:rPr>
        <w:t>conflict</w:t>
      </w:r>
      <w:r w:rsidRPr="00052F83">
        <w:rPr>
          <w:rStyle w:val="StyleUnderline"/>
          <w:rFonts w:asciiTheme="minorHAnsi" w:hAnsiTheme="minorHAnsi"/>
        </w:rPr>
        <w:t xml:space="preserve">, there’s </w:t>
      </w:r>
      <w:r w:rsidRPr="00052F83">
        <w:rPr>
          <w:rStyle w:val="Emphasis"/>
          <w:rFonts w:asciiTheme="minorHAnsi" w:hAnsiTheme="minorHAnsi"/>
        </w:rPr>
        <w:t>little guarantee</w:t>
      </w:r>
      <w:r w:rsidRPr="00052F83">
        <w:rPr>
          <w:rStyle w:val="StyleUnderline"/>
          <w:rFonts w:asciiTheme="minorHAnsi" w:hAnsiTheme="minorHAnsi"/>
        </w:rPr>
        <w:t xml:space="preserve"> that moving away from capitalism would </w:t>
      </w:r>
      <w:r w:rsidRPr="00052F83">
        <w:rPr>
          <w:rStyle w:val="Emphasis"/>
          <w:rFonts w:asciiTheme="minorHAnsi" w:hAnsiTheme="minorHAnsi"/>
        </w:rPr>
        <w:t>mitigate our impact</w:t>
      </w:r>
      <w:r w:rsidRPr="00052F83">
        <w:rPr>
          <w:rStyle w:val="StyleUnderline"/>
          <w:rFonts w:asciiTheme="minorHAnsi" w:hAnsiTheme="minorHAnsi"/>
        </w:rPr>
        <w:t xml:space="preserve"> on the environment</w:t>
      </w:r>
      <w:r w:rsidRPr="00052F83">
        <w:rPr>
          <w:rFonts w:asciiTheme="minorHAnsi" w:hAnsiTheme="minorHAnsi"/>
          <w:sz w:val="16"/>
        </w:rPr>
        <w:t xml:space="preserve">. Since socialist leader Evo Morales took power </w:t>
      </w:r>
      <w:r w:rsidRPr="00052F83">
        <w:rPr>
          <w:rStyle w:val="StyleUnderline"/>
          <w:rFonts w:asciiTheme="minorHAnsi" w:hAnsiTheme="minorHAnsi"/>
        </w:rPr>
        <w:t>in Bolivia, living standards have improved substantially</w:t>
      </w:r>
      <w:r w:rsidRPr="00052F83">
        <w:rPr>
          <w:rFonts w:asciiTheme="minorHAnsi" w:hAnsiTheme="minorHAnsi"/>
          <w:sz w:val="16"/>
        </w:rPr>
        <w:t xml:space="preserve"> for the average Bolivian, which is great. </w:t>
      </w:r>
      <w:r w:rsidRPr="00052F83">
        <w:rPr>
          <w:rStyle w:val="StyleUnderline"/>
          <w:rFonts w:asciiTheme="minorHAnsi" w:hAnsiTheme="minorHAnsi"/>
        </w:rPr>
        <w:t xml:space="preserve">But this has come at the cost of higher emissions. Meanwhile, the capitalist U.S managed to </w:t>
      </w:r>
      <w:r w:rsidRPr="00052F83">
        <w:rPr>
          <w:rStyle w:val="Emphasis"/>
          <w:rFonts w:asciiTheme="minorHAnsi" w:hAnsiTheme="minorHAnsi"/>
        </w:rPr>
        <w:t>decrease its per capita emissions</w:t>
      </w:r>
      <w:r w:rsidRPr="00052F83">
        <w:rPr>
          <w:rFonts w:asciiTheme="minorHAnsi" w:hAnsiTheme="minorHAnsi"/>
          <w:sz w:val="16"/>
        </w:rPr>
        <w:t xml:space="preserve"> a bit during this same period (though since the U.S. is a rich country, its absolute level of emissions is much higher).</w:t>
      </w:r>
      <w:r>
        <w:rPr>
          <w:rFonts w:asciiTheme="minorHAnsi" w:hAnsiTheme="minorHAnsi"/>
          <w:sz w:val="16"/>
        </w:rPr>
        <w:t xml:space="preserve"> </w:t>
      </w:r>
      <w:r w:rsidRPr="00052F83">
        <w:rPr>
          <w:rFonts w:asciiTheme="minorHAnsi" w:hAnsiTheme="minorHAnsi"/>
          <w:sz w:val="16"/>
        </w:rPr>
        <w:t xml:space="preserve">In other words, </w:t>
      </w:r>
      <w:r w:rsidRPr="00052F83">
        <w:rPr>
          <w:rStyle w:val="StyleUnderline"/>
          <w:rFonts w:asciiTheme="minorHAnsi" w:hAnsiTheme="minorHAnsi"/>
        </w:rPr>
        <w:t xml:space="preserve">in terms of </w:t>
      </w:r>
      <w:r w:rsidRPr="00052F83">
        <w:rPr>
          <w:rStyle w:val="Emphasis"/>
          <w:rFonts w:asciiTheme="minorHAnsi" w:hAnsiTheme="minorHAnsi"/>
        </w:rPr>
        <w:t>economic growth</w:t>
      </w:r>
      <w:r w:rsidRPr="00052F83">
        <w:rPr>
          <w:rStyle w:val="StyleUnderline"/>
          <w:rFonts w:asciiTheme="minorHAnsi" w:hAnsiTheme="minorHAnsi"/>
        </w:rPr>
        <w:t xml:space="preserve"> and </w:t>
      </w:r>
      <w:r w:rsidRPr="00052F83">
        <w:rPr>
          <w:rStyle w:val="Emphasis"/>
          <w:rFonts w:asciiTheme="minorHAnsi" w:hAnsiTheme="minorHAnsi"/>
        </w:rPr>
        <w:t>carbon emissions</w:t>
      </w:r>
      <w:r w:rsidRPr="00052F83">
        <w:rPr>
          <w:rStyle w:val="StyleUnderline"/>
          <w:rFonts w:asciiTheme="minorHAnsi" w:hAnsiTheme="minorHAnsi"/>
        </w:rPr>
        <w:t>, Bolivia looks</w:t>
      </w:r>
      <w:r w:rsidRPr="00052F83">
        <w:rPr>
          <w:rFonts w:asciiTheme="minorHAnsi" w:hAnsiTheme="minorHAnsi"/>
          <w:sz w:val="16"/>
        </w:rPr>
        <w:t xml:space="preserve"> similar to more </w:t>
      </w:r>
      <w:r w:rsidRPr="00052F83">
        <w:rPr>
          <w:rStyle w:val="StyleUnderline"/>
          <w:rFonts w:asciiTheme="minorHAnsi" w:hAnsiTheme="minorHAnsi"/>
        </w:rPr>
        <w:t>capitalist</w:t>
      </w:r>
      <w:r w:rsidRPr="00052F83">
        <w:rPr>
          <w:rFonts w:asciiTheme="minorHAnsi" w:hAnsiTheme="minorHAnsi"/>
          <w:sz w:val="16"/>
        </w:rPr>
        <w:t xml:space="preserve"> developing countries. </w:t>
      </w:r>
      <w:r w:rsidRPr="00052F83">
        <w:rPr>
          <w:rStyle w:val="StyleUnderline"/>
          <w:rFonts w:asciiTheme="minorHAnsi" w:hAnsiTheme="minorHAnsi"/>
        </w:rPr>
        <w:t xml:space="preserve">That suggests that </w:t>
      </w:r>
      <w:r w:rsidRPr="00052F83">
        <w:rPr>
          <w:rStyle w:val="Emphasis"/>
          <w:rFonts w:asciiTheme="minorHAnsi" w:hAnsiTheme="minorHAnsi"/>
          <w:highlight w:val="cyan"/>
        </w:rPr>
        <w:t>faced with a choice</w:t>
      </w:r>
      <w:r w:rsidRPr="00052F83">
        <w:rPr>
          <w:rStyle w:val="StyleUnderline"/>
          <w:rFonts w:asciiTheme="minorHAnsi" w:hAnsiTheme="minorHAnsi"/>
          <w:highlight w:val="cyan"/>
        </w:rPr>
        <w:t xml:space="preserve"> of enriching</w:t>
      </w:r>
      <w:r w:rsidRPr="00052F83">
        <w:rPr>
          <w:rStyle w:val="StyleUnderline"/>
          <w:rFonts w:asciiTheme="minorHAnsi" w:hAnsiTheme="minorHAnsi"/>
        </w:rPr>
        <w:t xml:space="preserve"> their </w:t>
      </w:r>
      <w:r w:rsidRPr="00052F83">
        <w:rPr>
          <w:rStyle w:val="StyleUnderline"/>
          <w:rFonts w:asciiTheme="minorHAnsi" w:hAnsiTheme="minorHAnsi"/>
          <w:highlight w:val="cyan"/>
        </w:rPr>
        <w:t>people or helping</w:t>
      </w:r>
      <w:r w:rsidRPr="00052F83">
        <w:rPr>
          <w:rStyle w:val="StyleUnderline"/>
          <w:rFonts w:asciiTheme="minorHAnsi" w:hAnsiTheme="minorHAnsi"/>
        </w:rPr>
        <w:t xml:space="preserve"> to save the </w:t>
      </w:r>
      <w:r w:rsidRPr="00052F83">
        <w:rPr>
          <w:rStyle w:val="StyleUnderline"/>
          <w:rFonts w:asciiTheme="minorHAnsi" w:hAnsiTheme="minorHAnsi"/>
          <w:highlight w:val="cyan"/>
        </w:rPr>
        <w:t xml:space="preserve">climate, even </w:t>
      </w:r>
      <w:r w:rsidRPr="00052F83">
        <w:rPr>
          <w:rStyle w:val="Emphasis"/>
          <w:rFonts w:asciiTheme="minorHAnsi" w:hAnsiTheme="minorHAnsi"/>
          <w:highlight w:val="cyan"/>
        </w:rPr>
        <w:t>socialist leaders</w:t>
      </w:r>
      <w:r w:rsidRPr="00052F83">
        <w:rPr>
          <w:rStyle w:val="StyleUnderline"/>
          <w:rFonts w:asciiTheme="minorHAnsi" w:hAnsiTheme="minorHAnsi"/>
        </w:rPr>
        <w:t xml:space="preserve"> will often </w:t>
      </w:r>
      <w:r w:rsidRPr="00052F83">
        <w:rPr>
          <w:rStyle w:val="StyleUnderline"/>
          <w:rFonts w:asciiTheme="minorHAnsi" w:hAnsiTheme="minorHAnsi"/>
          <w:highlight w:val="cyan"/>
        </w:rPr>
        <w:t>choose the former</w:t>
      </w:r>
      <w:r w:rsidRPr="00052F83">
        <w:rPr>
          <w:rStyle w:val="StyleUnderline"/>
          <w:rFonts w:asciiTheme="minorHAnsi" w:hAnsiTheme="minorHAnsi"/>
        </w:rPr>
        <w:t>. And that same political calculus will probably hold in China and the U.S.,</w:t>
      </w:r>
      <w:r w:rsidRPr="00052F83">
        <w:rPr>
          <w:rFonts w:asciiTheme="minorHAnsi" w:hAnsiTheme="minorHAnsi"/>
          <w:sz w:val="16"/>
        </w:rPr>
        <w:t xml:space="preserve"> the world’s top carbon emitters — </w:t>
      </w:r>
      <w:r w:rsidRPr="00052F83">
        <w:rPr>
          <w:rStyle w:val="StyleUnderline"/>
          <w:rFonts w:asciiTheme="minorHAnsi" w:hAnsiTheme="minorHAnsi"/>
          <w:highlight w:val="cyan"/>
        </w:rPr>
        <w:t>leaders who demand</w:t>
      </w:r>
      <w:r w:rsidRPr="00052F83">
        <w:rPr>
          <w:rStyle w:val="StyleUnderline"/>
          <w:rFonts w:asciiTheme="minorHAnsi" w:hAnsiTheme="minorHAnsi"/>
        </w:rPr>
        <w:t xml:space="preserve"> </w:t>
      </w:r>
      <w:r w:rsidRPr="00052F83">
        <w:rPr>
          <w:rStyle w:val="Emphasis"/>
          <w:rFonts w:asciiTheme="minorHAnsi" w:hAnsiTheme="minorHAnsi"/>
        </w:rPr>
        <w:t xml:space="preserve">draconian </w:t>
      </w:r>
      <w:r w:rsidRPr="00052F83">
        <w:rPr>
          <w:rStyle w:val="Emphasis"/>
          <w:rFonts w:asciiTheme="minorHAnsi" w:hAnsiTheme="minorHAnsi"/>
          <w:highlight w:val="cyan"/>
        </w:rPr>
        <w:t>cuts</w:t>
      </w:r>
      <w:r w:rsidRPr="00052F83">
        <w:rPr>
          <w:rStyle w:val="StyleUnderline"/>
          <w:rFonts w:asciiTheme="minorHAnsi" w:hAnsiTheme="minorHAnsi"/>
          <w:highlight w:val="cyan"/>
        </w:rPr>
        <w:t xml:space="preserve"> in </w:t>
      </w:r>
      <w:r w:rsidRPr="00052F83">
        <w:rPr>
          <w:rStyle w:val="Emphasis"/>
          <w:rFonts w:asciiTheme="minorHAnsi" w:hAnsiTheme="minorHAnsi"/>
          <w:highlight w:val="cyan"/>
        </w:rPr>
        <w:t>living standards</w:t>
      </w:r>
      <w:r w:rsidRPr="00052F83">
        <w:rPr>
          <w:rStyle w:val="StyleUnderline"/>
          <w:rFonts w:asciiTheme="minorHAnsi" w:hAnsiTheme="minorHAnsi"/>
        </w:rPr>
        <w:t xml:space="preserve"> in pursuit of environmental goals will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trouble staying in power</w:t>
      </w:r>
      <w:r w:rsidRPr="00052F83">
        <w:rPr>
          <w:rFonts w:asciiTheme="minorHAnsi" w:hAnsiTheme="minorHAnsi"/>
          <w:sz w:val="16"/>
        </w:rPr>
        <w:t>.</w:t>
      </w:r>
    </w:p>
    <w:p w14:paraId="732E7954" w14:textId="77777777" w:rsidR="00FB2F75" w:rsidRDefault="00FB2F75" w:rsidP="00FB2F75"/>
    <w:p w14:paraId="6608B1A9" w14:textId="77777777" w:rsidR="00FB2F75" w:rsidRDefault="00FB2F75" w:rsidP="00FB2F75"/>
    <w:p w14:paraId="76948A31" w14:textId="77777777" w:rsidR="00FB2F75" w:rsidRPr="0023411D" w:rsidRDefault="00FB2F75" w:rsidP="00FB2F75">
      <w:pPr>
        <w:pStyle w:val="Heading4"/>
      </w:pPr>
      <w:r>
        <w:lastRenderedPageBreak/>
        <w:t>The plan solves financialization driven crisis---moves from value extraction to value creation</w:t>
      </w:r>
    </w:p>
    <w:p w14:paraId="3B8665EC" w14:textId="77777777" w:rsidR="00FB2F75" w:rsidRPr="003F7B6B" w:rsidRDefault="00FB2F75" w:rsidP="00FB2F75">
      <w:r>
        <w:t xml:space="preserve">Susan K. </w:t>
      </w:r>
      <w:r w:rsidRPr="00041C23">
        <w:rPr>
          <w:rStyle w:val="Style13ptBold"/>
        </w:rPr>
        <w:t>Sell 20</w:t>
      </w:r>
      <w:r>
        <w:t>. School of Regulation and Global Governance, Australian National University. “What COVID-19 Reveals About Twenty-First Century Capitalism: Adversity and Opportunity” Development volume 63, pages150–156 (2020). https://link.springer.com/article/10.1057/s41301-020-00263-z</w:t>
      </w:r>
    </w:p>
    <w:p w14:paraId="2E00ECC5" w14:textId="77777777" w:rsidR="00FB2F75" w:rsidRPr="00051742" w:rsidRDefault="00FB2F75" w:rsidP="00FB2F75">
      <w:pPr>
        <w:rPr>
          <w:rStyle w:val="StyleUnderline"/>
        </w:rPr>
      </w:pPr>
      <w:r w:rsidRPr="003F7B6B">
        <w:rPr>
          <w:sz w:val="14"/>
        </w:rPr>
        <w:t xml:space="preserve">Viewed from a structural perspective, twenty-first century capitalism presents daunting challenges for imagining a more compassionate future. </w:t>
      </w:r>
      <w:r w:rsidRPr="001B7B9A">
        <w:rPr>
          <w:rStyle w:val="StyleUnderline"/>
          <w:highlight w:val="cyan"/>
        </w:rPr>
        <w:t>Globalization</w:t>
      </w:r>
      <w:r w:rsidRPr="00051742">
        <w:rPr>
          <w:rStyle w:val="StyleUnderline"/>
        </w:rPr>
        <w:t xml:space="preserve">, </w:t>
      </w:r>
      <w:r w:rsidRPr="00864143">
        <w:rPr>
          <w:rStyle w:val="StyleUnderline"/>
        </w:rPr>
        <w:t xml:space="preserve">economic interdependence, intertwined global supply chains, and concentrated economic and political power </w:t>
      </w:r>
      <w:r w:rsidRPr="001B7B9A">
        <w:rPr>
          <w:rStyle w:val="StyleUnderline"/>
          <w:highlight w:val="cyan"/>
        </w:rPr>
        <w:t>present a difficult web to reshape</w:t>
      </w:r>
      <w:r w:rsidRPr="00051742">
        <w:rPr>
          <w:rStyle w:val="StyleUnderline"/>
        </w:rPr>
        <w:t xml:space="preserve"> or even to untangle. Wall Street and Monopoly capitalisms powerfully shape the global political economy.</w:t>
      </w:r>
    </w:p>
    <w:p w14:paraId="748819D4" w14:textId="77777777" w:rsidR="00FB2F75" w:rsidRPr="00051742" w:rsidRDefault="00FB2F75" w:rsidP="00FB2F75">
      <w:pPr>
        <w:rPr>
          <w:rStyle w:val="StyleUnderline"/>
        </w:rPr>
      </w:pPr>
      <w:r w:rsidRPr="00051742">
        <w:rPr>
          <w:rStyle w:val="StyleUnderline"/>
        </w:rPr>
        <w:t xml:space="preserve">One may think of a spectrum of </w:t>
      </w:r>
      <w:r w:rsidRPr="00864143">
        <w:rPr>
          <w:rStyle w:val="StyleUnderline"/>
        </w:rPr>
        <w:t>options from re-arranging the deck chairs on the Titanic to wholesale structural reform</w:t>
      </w:r>
      <w:r w:rsidRPr="003F7B6B">
        <w:rPr>
          <w:sz w:val="14"/>
        </w:rPr>
        <w:t xml:space="preserve">. Corporate social responsibility initiatives and philanthrocapitalism lie on the ‘deck chair’ end of the spectrum, regulatory reform lies in the middle, and a dramatic refashioning of capitalism to support global human and planetary health lies on the far end. </w:t>
      </w:r>
      <w:r w:rsidRPr="001B7B9A">
        <w:rPr>
          <w:rStyle w:val="StyleUnderline"/>
          <w:highlight w:val="cyan"/>
        </w:rPr>
        <w:t>The</w:t>
      </w:r>
      <w:r w:rsidRPr="00051742">
        <w:rPr>
          <w:rStyle w:val="StyleUnderline"/>
        </w:rPr>
        <w:t xml:space="preserve"> sheer </w:t>
      </w:r>
      <w:r w:rsidRPr="001B7B9A">
        <w:rPr>
          <w:rStyle w:val="StyleUnderline"/>
          <w:highlight w:val="cyan"/>
        </w:rPr>
        <w:t>scale</w:t>
      </w:r>
      <w:r w:rsidRPr="00051742">
        <w:rPr>
          <w:rStyle w:val="StyleUnderline"/>
        </w:rPr>
        <w:t xml:space="preserve"> and lethality </w:t>
      </w:r>
      <w:r w:rsidRPr="001B7B9A">
        <w:rPr>
          <w:rStyle w:val="StyleUnderline"/>
          <w:highlight w:val="cyan"/>
        </w:rPr>
        <w:t>of</w:t>
      </w:r>
      <w:r w:rsidRPr="00051742">
        <w:rPr>
          <w:rStyle w:val="StyleUnderline"/>
        </w:rPr>
        <w:t xml:space="preserve"> the </w:t>
      </w:r>
      <w:r w:rsidRPr="001B7B9A">
        <w:rPr>
          <w:rStyle w:val="StyleUnderline"/>
          <w:highlight w:val="cyan"/>
        </w:rPr>
        <w:t>COVID</w:t>
      </w:r>
      <w:r w:rsidRPr="00051742">
        <w:rPr>
          <w:rStyle w:val="StyleUnderline"/>
        </w:rPr>
        <w:t xml:space="preserve">-19 pandemic, a virus that recognizes no class, nation, race or gender as immune, may provide us with an opportunity to rethink the system that has been </w:t>
      </w:r>
      <w:r w:rsidRPr="001B7B9A">
        <w:rPr>
          <w:rStyle w:val="StyleUnderline"/>
          <w:highlight w:val="cyan"/>
        </w:rPr>
        <w:t>laid bare</w:t>
      </w:r>
      <w:r w:rsidRPr="00051742">
        <w:rPr>
          <w:rStyle w:val="StyleUnderline"/>
        </w:rPr>
        <w:t xml:space="preserve"> in its face.</w:t>
      </w:r>
    </w:p>
    <w:p w14:paraId="2453D92C" w14:textId="77777777" w:rsidR="00FB2F75" w:rsidRDefault="00FB2F75" w:rsidP="00FB2F75">
      <w:pPr>
        <w:rPr>
          <w:rStyle w:val="StyleUnderline"/>
        </w:rPr>
      </w:pPr>
      <w:r w:rsidRPr="001B7B9A">
        <w:rPr>
          <w:rStyle w:val="StyleUnderline"/>
          <w:highlight w:val="cyan"/>
        </w:rPr>
        <w:t>Wall Street capitalism</w:t>
      </w:r>
      <w:r w:rsidRPr="00051742">
        <w:rPr>
          <w:rStyle w:val="StyleUnderline"/>
        </w:rPr>
        <w:t xml:space="preserve"> has skewed the ratio of risk and reward with negative effects on innovation and distribution.</w:t>
      </w:r>
      <w:r w:rsidRPr="003F7B6B">
        <w:rPr>
          <w:sz w:val="14"/>
        </w:rPr>
        <w:t xml:space="preserve"> </w:t>
      </w:r>
      <w:r w:rsidRPr="001B7B9A">
        <w:rPr>
          <w:rStyle w:val="Emphasis"/>
          <w:highlight w:val="cyan"/>
        </w:rPr>
        <w:t>Financialized capitalism excels at extracting value rather than creating it</w:t>
      </w:r>
      <w:r w:rsidRPr="003F7B6B">
        <w:rPr>
          <w:sz w:val="14"/>
        </w:rPr>
        <w:t xml:space="preserve">. </w:t>
      </w:r>
      <w:r w:rsidRPr="00051742">
        <w:rPr>
          <w:rStyle w:val="StyleUnderline"/>
        </w:rPr>
        <w:t>This is clear in the pharmaceutical industry in which the focus on shareholder value has created warped incentives for executives to engage in stock buybacks to inflate stock prices and executive compensation</w:t>
      </w:r>
      <w:r w:rsidRPr="003F7B6B">
        <w:rPr>
          <w:sz w:val="14"/>
        </w:rPr>
        <w:t xml:space="preserve">. </w:t>
      </w:r>
      <w:r w:rsidRPr="001B7B9A">
        <w:rPr>
          <w:rStyle w:val="StyleUnderline"/>
          <w:highlight w:val="cyan"/>
        </w:rPr>
        <w:t>Value extracted</w:t>
      </w:r>
      <w:r w:rsidRPr="003F7B6B">
        <w:rPr>
          <w:sz w:val="14"/>
        </w:rPr>
        <w:t xml:space="preserve"> in this way </w:t>
      </w:r>
      <w:r w:rsidRPr="001B7B9A">
        <w:rPr>
          <w:rStyle w:val="StyleUnderline"/>
          <w:highlight w:val="cyan"/>
        </w:rPr>
        <w:t>is</w:t>
      </w:r>
      <w:r w:rsidRPr="00051742">
        <w:rPr>
          <w:rStyle w:val="StyleUnderline"/>
        </w:rPr>
        <w:t xml:space="preserve"> typically </w:t>
      </w:r>
      <w:r w:rsidRPr="001B7B9A">
        <w:rPr>
          <w:rStyle w:val="StyleUnderline"/>
          <w:highlight w:val="cyan"/>
        </w:rPr>
        <w:t>not re-invested</w:t>
      </w:r>
      <w:r w:rsidRPr="00051742">
        <w:rPr>
          <w:rStyle w:val="StyleUnderline"/>
        </w:rPr>
        <w:t xml:space="preserve"> in the enterprise </w:t>
      </w:r>
      <w:r w:rsidRPr="001B7B9A">
        <w:rPr>
          <w:rStyle w:val="StyleUnderline"/>
          <w:highlight w:val="cyan"/>
        </w:rPr>
        <w:t>to retain</w:t>
      </w:r>
      <w:r w:rsidRPr="00051742">
        <w:rPr>
          <w:rStyle w:val="StyleUnderline"/>
        </w:rPr>
        <w:t xml:space="preserve"> skilled </w:t>
      </w:r>
      <w:r w:rsidRPr="001B7B9A">
        <w:rPr>
          <w:rStyle w:val="StyleUnderline"/>
          <w:highlight w:val="cyan"/>
        </w:rPr>
        <w:t xml:space="preserve">employees </w:t>
      </w:r>
      <w:r w:rsidRPr="00864143">
        <w:rPr>
          <w:rStyle w:val="StyleUnderline"/>
        </w:rPr>
        <w:t>and innovate, but rather is used to pay out dividends</w:t>
      </w:r>
      <w:r w:rsidRPr="00051742">
        <w:rPr>
          <w:rStyle w:val="StyleUnderline"/>
        </w:rPr>
        <w:t xml:space="preserve"> and buy up small potential competitors or innovative forms.</w:t>
      </w:r>
      <w:r w:rsidRPr="003F7B6B">
        <w:rPr>
          <w:sz w:val="14"/>
        </w:rPr>
        <w:t xml:space="preserve"> As Braithwaite suggests, the current system has increased ‘political and economic power of banks and the rentier class (rentiers who live of income from investments in property or securities rather than from producing anything)’ (Braithwaite 2019: 559). </w:t>
      </w:r>
      <w:r w:rsidRPr="00051742">
        <w:rPr>
          <w:rStyle w:val="StyleUnderline"/>
        </w:rPr>
        <w:t xml:space="preserve">Huge </w:t>
      </w:r>
      <w:r w:rsidRPr="001B7B9A">
        <w:rPr>
          <w:rStyle w:val="StyleUnderline"/>
          <w:highlight w:val="cyan"/>
        </w:rPr>
        <w:t>tax cuts</w:t>
      </w:r>
      <w:r w:rsidRPr="00051742">
        <w:rPr>
          <w:rStyle w:val="StyleUnderline"/>
        </w:rPr>
        <w:t xml:space="preserve"> on capital gains, that Wall Street lobbyists have secured, have </w:t>
      </w:r>
      <w:r w:rsidRPr="001B7B9A">
        <w:rPr>
          <w:rStyle w:val="StyleUnderline"/>
          <w:highlight w:val="cyan"/>
        </w:rPr>
        <w:t xml:space="preserve">led to jobless recoveries </w:t>
      </w:r>
      <w:r w:rsidRPr="001B7B9A">
        <w:rPr>
          <w:rStyle w:val="Emphasis"/>
          <w:highlight w:val="cyan"/>
        </w:rPr>
        <w:t xml:space="preserve">and </w:t>
      </w:r>
      <w:r w:rsidRPr="00864143">
        <w:rPr>
          <w:rStyle w:val="Emphasis"/>
        </w:rPr>
        <w:t>a</w:t>
      </w:r>
      <w:r w:rsidRPr="001B7B9A">
        <w:rPr>
          <w:rStyle w:val="Emphasis"/>
          <w:highlight w:val="cyan"/>
        </w:rPr>
        <w:t xml:space="preserve"> severed </w:t>
      </w:r>
      <w:r w:rsidRPr="00864143">
        <w:rPr>
          <w:rStyle w:val="Emphasis"/>
        </w:rPr>
        <w:t xml:space="preserve">link between </w:t>
      </w:r>
      <w:r w:rsidRPr="001B7B9A">
        <w:rPr>
          <w:rStyle w:val="Emphasis"/>
          <w:highlight w:val="cyan"/>
        </w:rPr>
        <w:t>productivity and job growth</w:t>
      </w:r>
      <w:r w:rsidRPr="00051742">
        <w:rPr>
          <w:rStyle w:val="StyleUnderline"/>
        </w:rPr>
        <w:t>.</w:t>
      </w:r>
    </w:p>
    <w:p w14:paraId="3FBF29E7" w14:textId="77777777" w:rsidR="00FB2F75" w:rsidRPr="003F7B6B" w:rsidRDefault="00FB2F75" w:rsidP="00FB2F75">
      <w:pPr>
        <w:rPr>
          <w:sz w:val="14"/>
        </w:rPr>
      </w:pPr>
      <w:r w:rsidRPr="003F7B6B">
        <w:rPr>
          <w:u w:val="single"/>
        </w:rPr>
        <w:t xml:space="preserve">Meaningful </w:t>
      </w:r>
      <w:r w:rsidRPr="00864143">
        <w:rPr>
          <w:u w:val="single"/>
        </w:rPr>
        <w:t>regulatory reform of the banking sector and financial markets would include reforms to covert ‘roaring banking’ back into ‘boring banking’</w:t>
      </w:r>
      <w:r w:rsidRPr="00864143">
        <w:rPr>
          <w:sz w:val="14"/>
        </w:rPr>
        <w:t xml:space="preserve"> (Epstein 2018). From the 1940s to the 1970s banks were boring in that they were restricted in the risks that they were permitted to take. Banking featured public missions to provide long term credit and housing finance, caps on interest rates and a moderate rate of return and stability in the sector (Epstein 2018).</w:t>
      </w:r>
      <w:r w:rsidRPr="003F7B6B">
        <w:rPr>
          <w:sz w:val="14"/>
        </w:rPr>
        <w:t xml:space="preserve"> </w:t>
      </w:r>
      <w:r w:rsidRPr="003F7B6B">
        <w:rPr>
          <w:u w:val="single"/>
        </w:rPr>
        <w:t>Creating a firewall between basic retail and investment banking, by reviving the Glass-Steagall Act of 1933, would prevent the contagion and collapse that spread from the shadow banking sector to the regulated banking sector in 1929 and in 2007–2008</w:t>
      </w:r>
      <w:r w:rsidRPr="003F7B6B">
        <w:rPr>
          <w:sz w:val="14"/>
        </w:rPr>
        <w:t xml:space="preserve"> (Fahri and Tirole 2020). Reducing the size of ‘too-big-to-fail’ banks and taxing financial transactions would also help curb the contemporary risky behaviour and damaging excesses in this sector. Returning to a model of economic growth rather than profit would include progressive taxation; ‘in 1952 the highest income tax bracket in the United States was 92% and the economy grew faster than ever’ (Bregman 2020). Rescinding the US Securities and Exchange Commission’s 1982 rule permitting stock buybacks would be a positive step to change incentives. </w:t>
      </w:r>
      <w:r w:rsidRPr="003F7B6B">
        <w:rPr>
          <w:u w:val="single"/>
        </w:rPr>
        <w:t>Implementing curbs on capital flows and tax evasion would also serve to support policy space and additional resources to address public missions such as health care.</w:t>
      </w:r>
    </w:p>
    <w:p w14:paraId="23B7503F" w14:textId="77777777" w:rsidR="00FB2F75" w:rsidRDefault="00FB2F75" w:rsidP="00FB2F75">
      <w:pPr>
        <w:rPr>
          <w:u w:val="single"/>
        </w:rPr>
      </w:pPr>
      <w:r w:rsidRPr="00F13A6F">
        <w:rPr>
          <w:rStyle w:val="Emphasis"/>
          <w:highlight w:val="cyan"/>
        </w:rPr>
        <w:t>Robust antitrust</w:t>
      </w:r>
      <w:r w:rsidRPr="003F7B6B">
        <w:rPr>
          <w:rStyle w:val="Emphasis"/>
        </w:rPr>
        <w:t xml:space="preserve"> or competition policy </w:t>
      </w:r>
      <w:r w:rsidRPr="00F13A6F">
        <w:rPr>
          <w:rStyle w:val="Emphasis"/>
          <w:highlight w:val="cyan"/>
        </w:rPr>
        <w:t>could</w:t>
      </w:r>
      <w:r w:rsidRPr="00F13A6F">
        <w:rPr>
          <w:rStyle w:val="Emphasis"/>
        </w:rPr>
        <w:t xml:space="preserve"> boost</w:t>
      </w:r>
      <w:r w:rsidRPr="003F7B6B">
        <w:rPr>
          <w:rStyle w:val="Emphasis"/>
        </w:rPr>
        <w:t xml:space="preserve"> IP reform to </w:t>
      </w:r>
      <w:r w:rsidRPr="00F13A6F">
        <w:rPr>
          <w:rStyle w:val="Emphasis"/>
          <w:highlight w:val="cyan"/>
        </w:rPr>
        <w:t>curb abuses of monopoly power across a range of sectors</w:t>
      </w:r>
      <w:r w:rsidRPr="003F7B6B">
        <w:rPr>
          <w:rStyle w:val="Emphasis"/>
        </w:rPr>
        <w:t xml:space="preserve"> from Big Pharma, Big Food, and Big Tech among others</w:t>
      </w:r>
      <w:r w:rsidRPr="003F7B6B">
        <w:rPr>
          <w:sz w:val="14"/>
        </w:rPr>
        <w:t xml:space="preserve">. </w:t>
      </w:r>
      <w:r w:rsidRPr="003F7B6B">
        <w:rPr>
          <w:u w:val="single"/>
        </w:rPr>
        <w:t xml:space="preserve">Beyond </w:t>
      </w:r>
      <w:r w:rsidRPr="00F13A6F">
        <w:rPr>
          <w:highlight w:val="cyan"/>
          <w:u w:val="single"/>
        </w:rPr>
        <w:t>competition policy</w:t>
      </w:r>
      <w:r w:rsidRPr="003F7B6B">
        <w:rPr>
          <w:u w:val="single"/>
        </w:rPr>
        <w:t xml:space="preserve">, a frank accounting of the value proposition of pharmaceutical products that is transparent about the percentages of public sector money behind the development of pharmaceutical products and medical devices </w:t>
      </w:r>
      <w:r w:rsidRPr="00F13A6F">
        <w:rPr>
          <w:rStyle w:val="Emphasis"/>
          <w:highlight w:val="cyan"/>
        </w:rPr>
        <w:t>would be a step in the right direction</w:t>
      </w:r>
      <w:r w:rsidRPr="003F7B6B">
        <w:rPr>
          <w:u w:val="single"/>
        </w:rPr>
        <w:t xml:space="preserve">. </w:t>
      </w:r>
      <w:r w:rsidRPr="003F7B6B">
        <w:rPr>
          <w:sz w:val="14"/>
        </w:rPr>
        <w:t xml:space="preserve">As Mazzucato (2013), Mazzucato and Roy (2019), and Lazonick and Hopkins (2020) have all pointed out, most pharmaceutical </w:t>
      </w:r>
      <w:r w:rsidRPr="003F7B6B">
        <w:rPr>
          <w:sz w:val="14"/>
        </w:rPr>
        <w:lastRenderedPageBreak/>
        <w:t xml:space="preserve">innovation has been engineered by the ‘entrepreneurial state’ and funded by taxpayers. The public sector has taken the risks and the private sector is reaping nearly all of the rewards. </w:t>
      </w:r>
      <w:r w:rsidRPr="003F7B6B">
        <w:rPr>
          <w:u w:val="single"/>
        </w:rPr>
        <w:t>This risk/reward ratio must be re-aligned to reflect the real value provided by public financing. Such transparency should serve to reduce the costs of essential medicines so that taxpayers do not end up paying twice for medicines. Alternative financing for drug development, such as prize funds, and the expansion of patent pools could be pursued.</w:t>
      </w:r>
      <w:r w:rsidRPr="003F7B6B">
        <w:rPr>
          <w:sz w:val="14"/>
        </w:rPr>
        <w:t xml:space="preserve"> Intellectual property rights could be relaxed for public health needs, especially in a case such as COVID-19, as India and South Africa are requesting at the World Trade Organization. </w:t>
      </w:r>
      <w:r w:rsidRPr="00F13A6F">
        <w:rPr>
          <w:highlight w:val="cyan"/>
          <w:u w:val="single"/>
        </w:rPr>
        <w:t xml:space="preserve">Relying on charity, </w:t>
      </w:r>
      <w:r w:rsidRPr="00864143">
        <w:rPr>
          <w:u w:val="single"/>
        </w:rPr>
        <w:t>and philanthro-capitalists whose fortunes and worldview</w:t>
      </w:r>
      <w:r w:rsidRPr="003F7B6B">
        <w:rPr>
          <w:u w:val="single"/>
        </w:rPr>
        <w:t xml:space="preserve"> reflect Wall Street and Monopoly capitalisms </w:t>
      </w:r>
      <w:r w:rsidRPr="00F13A6F">
        <w:rPr>
          <w:highlight w:val="cyan"/>
          <w:u w:val="single"/>
        </w:rPr>
        <w:t xml:space="preserve">presents </w:t>
      </w:r>
      <w:r w:rsidRPr="00864143">
        <w:rPr>
          <w:u w:val="single"/>
        </w:rPr>
        <w:t>uncertain</w:t>
      </w:r>
      <w:r w:rsidRPr="00F13A6F">
        <w:rPr>
          <w:highlight w:val="cyan"/>
          <w:u w:val="single"/>
        </w:rPr>
        <w:t xml:space="preserve">, unsustainable </w:t>
      </w:r>
      <w:r w:rsidRPr="00864143">
        <w:rPr>
          <w:u w:val="single"/>
        </w:rPr>
        <w:t xml:space="preserve">and even dangerous </w:t>
      </w:r>
      <w:r w:rsidRPr="00F13A6F">
        <w:rPr>
          <w:highlight w:val="cyan"/>
          <w:u w:val="single"/>
        </w:rPr>
        <w:t>possibilities</w:t>
      </w:r>
      <w:r w:rsidRPr="003F7B6B">
        <w:rPr>
          <w:u w:val="single"/>
        </w:rPr>
        <w:t>. Private interests and public interests are bound to clash to the detriment of the public at some juncture.</w:t>
      </w:r>
    </w:p>
    <w:p w14:paraId="4A8E45BF" w14:textId="77777777" w:rsidR="00FB2F75" w:rsidRDefault="00FB2F75" w:rsidP="00FB2F75">
      <w:pPr>
        <w:rPr>
          <w:u w:val="single"/>
        </w:rPr>
      </w:pPr>
      <w:r w:rsidRPr="00F13A6F">
        <w:rPr>
          <w:rStyle w:val="Emphasis"/>
          <w:highlight w:val="cyan"/>
        </w:rPr>
        <w:t>Addressing inequality and precarious labour</w:t>
      </w:r>
      <w:r w:rsidRPr="003F7B6B">
        <w:rPr>
          <w:rStyle w:val="Emphasis"/>
        </w:rPr>
        <w:t xml:space="preserve"> has </w:t>
      </w:r>
      <w:r w:rsidRPr="00F13A6F">
        <w:rPr>
          <w:rStyle w:val="Emphasis"/>
          <w:highlight w:val="cyan"/>
        </w:rPr>
        <w:t>prompted calls for</w:t>
      </w:r>
      <w:r w:rsidRPr="003F7B6B">
        <w:rPr>
          <w:rStyle w:val="Emphasis"/>
        </w:rPr>
        <w:t xml:space="preserve"> more </w:t>
      </w:r>
      <w:r w:rsidRPr="00F13A6F">
        <w:rPr>
          <w:rStyle w:val="Emphasis"/>
          <w:highlight w:val="cyan"/>
        </w:rPr>
        <w:t>structural reforms</w:t>
      </w:r>
      <w:r w:rsidRPr="003F7B6B">
        <w:rPr>
          <w:rStyle w:val="Emphasis"/>
        </w:rPr>
        <w:t>.</w:t>
      </w:r>
      <w:r w:rsidRPr="003F7B6B">
        <w:rPr>
          <w:sz w:val="14"/>
        </w:rPr>
        <w:t xml:space="preserve"> The rhetoric of ‘essential worker’ offers an opportunity. Those designated as ‘essential workers’ during this pandemic are among the most poorly paid, most exposed to potentially fatal risks and lack access to basic health care and benefits, such as paid sick leave, that would help to protect themselves and others. </w:t>
      </w:r>
      <w:r w:rsidRPr="003F7B6B">
        <w:rPr>
          <w:u w:val="single"/>
        </w:rPr>
        <w:t>Essential workers are those who take care of those who are most important and vulnerable, infants and children, elderly parents, the disabled and everyone else who needs stocked grocery shelves, home deliveries of food and medicine, education, and first responders. It is noteworthy that the Wall Street titans who retreated to the Hamptons during the Manhattan outbreak have not been designated as ‘essential’.</w:t>
      </w:r>
    </w:p>
    <w:p w14:paraId="4F168774" w14:textId="77777777" w:rsidR="00FB2F75" w:rsidRPr="003F7B6B" w:rsidRDefault="00FB2F75" w:rsidP="00FB2F75">
      <w:pPr>
        <w:rPr>
          <w:sz w:val="14"/>
        </w:rPr>
      </w:pPr>
      <w:r w:rsidRPr="00F13A6F">
        <w:rPr>
          <w:highlight w:val="cyan"/>
          <w:u w:val="single"/>
        </w:rPr>
        <w:t xml:space="preserve">This pandemic offers </w:t>
      </w:r>
      <w:r w:rsidRPr="0086286B">
        <w:rPr>
          <w:u w:val="single"/>
        </w:rPr>
        <w:t xml:space="preserve">an opening </w:t>
      </w:r>
      <w:r w:rsidRPr="00F13A6F">
        <w:rPr>
          <w:highlight w:val="cyan"/>
          <w:u w:val="single"/>
        </w:rPr>
        <w:t>to rethink</w:t>
      </w:r>
      <w:r w:rsidRPr="003F7B6B">
        <w:rPr>
          <w:u w:val="single"/>
        </w:rPr>
        <w:t xml:space="preserve"> </w:t>
      </w:r>
      <w:r w:rsidRPr="00F13A6F">
        <w:rPr>
          <w:highlight w:val="cyan"/>
          <w:u w:val="single"/>
        </w:rPr>
        <w:t>what</w:t>
      </w:r>
      <w:r w:rsidRPr="003F7B6B">
        <w:rPr>
          <w:u w:val="single"/>
        </w:rPr>
        <w:t xml:space="preserve"> ‘</w:t>
      </w:r>
      <w:r w:rsidRPr="00F13A6F">
        <w:rPr>
          <w:highlight w:val="cyan"/>
          <w:u w:val="single"/>
        </w:rPr>
        <w:t>essential’</w:t>
      </w:r>
      <w:r w:rsidRPr="003F7B6B">
        <w:rPr>
          <w:u w:val="single"/>
        </w:rPr>
        <w:t xml:space="preserve"> really </w:t>
      </w:r>
      <w:r w:rsidRPr="00F13A6F">
        <w:rPr>
          <w:highlight w:val="cyan"/>
          <w:u w:val="single"/>
        </w:rPr>
        <w:t>means</w:t>
      </w:r>
      <w:r w:rsidRPr="003F7B6B">
        <w:rPr>
          <w:u w:val="single"/>
        </w:rPr>
        <w:t xml:space="preserve"> and how essential work should be compensated. </w:t>
      </w:r>
      <w:r w:rsidRPr="00F13A6F">
        <w:rPr>
          <w:rStyle w:val="Emphasis"/>
          <w:highlight w:val="cyan"/>
        </w:rPr>
        <w:t>Living wages should be a basic human right.</w:t>
      </w:r>
      <w:r w:rsidRPr="003F7B6B">
        <w:rPr>
          <w:sz w:val="14"/>
        </w:rPr>
        <w:t xml:space="preserve"> Albena Azmanova, a political theorist, calls for a ‘more direct examination of capitalism’ to identify ‘points of fracture in today’s capitalistic fabric’ (Azmanova 2014: 357–8). </w:t>
      </w:r>
      <w:r w:rsidRPr="003F7B6B">
        <w:rPr>
          <w:u w:val="single"/>
        </w:rPr>
        <w:t>She argues that those who seem to have conflicting grievances of ‘ ‘labour-market insiders’ who have good jobs but feel pressured to work harder and longer, and ‘labour-market outsiders’ (the unemployed and those in precarious employment) are mutually related via a political economy which increases and generalizes commodification pressures’ (Azmanova 2014: 359).</w:t>
      </w:r>
      <w:r w:rsidRPr="003F7B6B">
        <w:rPr>
          <w:sz w:val="14"/>
        </w:rPr>
        <w:t xml:space="preserve"> Thus, </w:t>
      </w:r>
      <w:r w:rsidRPr="00864143">
        <w:rPr>
          <w:u w:val="single"/>
        </w:rPr>
        <w:t>even the apparent ‘winners’ in the current system face increasing employment insecurity and these pressures indicate that ‘something is wrong with our model of wellbeing’</w:t>
      </w:r>
      <w:r w:rsidRPr="00864143">
        <w:rPr>
          <w:sz w:val="14"/>
        </w:rPr>
        <w:t xml:space="preserve"> (Azmanova</w:t>
      </w:r>
      <w:r w:rsidRPr="003F7B6B">
        <w:rPr>
          <w:sz w:val="14"/>
        </w:rPr>
        <w:t xml:space="preserve"> 2014: 359). </w:t>
      </w:r>
      <w:r w:rsidRPr="00FF44E5">
        <w:rPr>
          <w:rStyle w:val="Emphasis"/>
          <w:highlight w:val="cyan"/>
        </w:rPr>
        <w:t>The</w:t>
      </w:r>
      <w:r w:rsidRPr="003F7B6B">
        <w:rPr>
          <w:rStyle w:val="Emphasis"/>
        </w:rPr>
        <w:t xml:space="preserve"> current </w:t>
      </w:r>
      <w:r w:rsidRPr="00FF44E5">
        <w:rPr>
          <w:rStyle w:val="Emphasis"/>
          <w:highlight w:val="cyan"/>
        </w:rPr>
        <w:t>system of competitive production</w:t>
      </w:r>
      <w:r w:rsidRPr="003F7B6B">
        <w:rPr>
          <w:rStyle w:val="Emphasis"/>
        </w:rPr>
        <w:t xml:space="preserve"> of profit has </w:t>
      </w:r>
      <w:r w:rsidRPr="00FF44E5">
        <w:rPr>
          <w:rStyle w:val="Emphasis"/>
          <w:highlight w:val="cyan"/>
        </w:rPr>
        <w:t xml:space="preserve">produced ‘systemic forms of injustice </w:t>
      </w:r>
      <w:r w:rsidRPr="00864143">
        <w:rPr>
          <w:rStyle w:val="Emphasis"/>
        </w:rPr>
        <w:t xml:space="preserve">and domination </w:t>
      </w:r>
      <w:r w:rsidRPr="00FF44E5">
        <w:rPr>
          <w:rStyle w:val="Emphasis"/>
          <w:highlight w:val="cyan"/>
        </w:rPr>
        <w:t>such as the precariousness</w:t>
      </w:r>
      <w:r w:rsidRPr="003F7B6B">
        <w:rPr>
          <w:rStyle w:val="Emphasis"/>
        </w:rPr>
        <w:t xml:space="preserve"> of livelihoods </w:t>
      </w:r>
      <w:r w:rsidRPr="00FF44E5">
        <w:rPr>
          <w:rStyle w:val="Emphasis"/>
          <w:highlight w:val="cyan"/>
        </w:rPr>
        <w:t>across</w:t>
      </w:r>
      <w:r w:rsidRPr="003F7B6B">
        <w:rPr>
          <w:rStyle w:val="Emphasis"/>
        </w:rPr>
        <w:t xml:space="preserve"> the </w:t>
      </w:r>
      <w:r w:rsidRPr="00FF44E5">
        <w:rPr>
          <w:rStyle w:val="Emphasis"/>
          <w:highlight w:val="cyan"/>
        </w:rPr>
        <w:t>class</w:t>
      </w:r>
      <w:r w:rsidRPr="003F7B6B">
        <w:rPr>
          <w:rStyle w:val="Emphasis"/>
        </w:rPr>
        <w:t xml:space="preserve"> divide’</w:t>
      </w:r>
      <w:r w:rsidRPr="003F7B6B">
        <w:rPr>
          <w:sz w:val="14"/>
        </w:rPr>
        <w:t xml:space="preserve"> (Azmanova 2018: 8).</w:t>
      </w:r>
    </w:p>
    <w:p w14:paraId="2E574987" w14:textId="77777777" w:rsidR="00FB2F75" w:rsidRPr="000B5FEA" w:rsidRDefault="00FB2F75" w:rsidP="00FB2F75"/>
    <w:p w14:paraId="3C501900" w14:textId="77777777" w:rsidR="00FB2F75" w:rsidRDefault="00FB2F75" w:rsidP="00FB2F75">
      <w:pPr>
        <w:pStyle w:val="Heading4"/>
        <w:spacing w:line="278" w:lineRule="atLeast"/>
        <w:rPr>
          <w:rFonts w:cs="Calibri"/>
          <w:color w:val="000000"/>
        </w:rPr>
      </w:pPr>
      <w:r>
        <w:rPr>
          <w:rFonts w:cs="Calibri"/>
          <w:color w:val="000000"/>
        </w:rPr>
        <w:t>Cap’s sustainable---solves </w:t>
      </w:r>
      <w:r>
        <w:rPr>
          <w:rFonts w:cs="Calibri"/>
          <w:color w:val="000000"/>
          <w:u w:val="single"/>
        </w:rPr>
        <w:t>resource scarcity</w:t>
      </w:r>
      <w:r>
        <w:rPr>
          <w:rFonts w:cs="Calibri"/>
          <w:color w:val="000000"/>
        </w:rPr>
        <w:t> and </w:t>
      </w:r>
      <w:r>
        <w:rPr>
          <w:rFonts w:cs="Calibri"/>
          <w:color w:val="000000"/>
          <w:u w:val="single"/>
        </w:rPr>
        <w:t>climate change</w:t>
      </w:r>
      <w:r>
        <w:rPr>
          <w:rFonts w:cs="Calibri"/>
          <w:color w:val="000000"/>
        </w:rPr>
        <w:t>.</w:t>
      </w:r>
    </w:p>
    <w:p w14:paraId="67DBDC08" w14:textId="77777777" w:rsidR="00FB2F75" w:rsidRDefault="00FB2F75" w:rsidP="00FB2F75">
      <w:pPr>
        <w:spacing w:line="235" w:lineRule="atLeast"/>
        <w:rPr>
          <w:rFonts w:cs="Calibri"/>
          <w:color w:val="000000"/>
          <w:szCs w:val="22"/>
        </w:rPr>
      </w:pPr>
      <w:r>
        <w:rPr>
          <w:rFonts w:cs="Calibri"/>
          <w:color w:val="000000"/>
          <w:szCs w:val="22"/>
        </w:rPr>
        <w:t>Rainer </w:t>
      </w:r>
      <w:r>
        <w:rPr>
          <w:rFonts w:cs="Calibri"/>
          <w:b/>
          <w:bCs/>
          <w:color w:val="000000"/>
          <w:sz w:val="26"/>
          <w:szCs w:val="26"/>
        </w:rPr>
        <w:t>Zitelmann 21</w:t>
      </w:r>
      <w:r>
        <w:rPr>
          <w:rFonts w:cs="Calibri"/>
          <w:color w:val="000000"/>
          <w:szCs w:val="22"/>
        </w:rPr>
        <w:t>. German historian and author of “The Rich in Public Opinion.” "Consumption Presumption: Are Human Beings Destroying the World?" National Interest. 2-12-2021.</w:t>
      </w:r>
      <w:r>
        <w:rPr>
          <w:rStyle w:val="apple-converted-space"/>
          <w:rFonts w:cs="Calibri"/>
          <w:color w:val="000000"/>
          <w:szCs w:val="22"/>
        </w:rPr>
        <w:t> </w:t>
      </w:r>
      <w:hyperlink r:id="rId16" w:tgtFrame="_blank" w:history="1">
        <w:r>
          <w:rPr>
            <w:rStyle w:val="Hyperlink"/>
            <w:rFonts w:cs="Calibri"/>
            <w:color w:val="1155CC"/>
            <w:szCs w:val="22"/>
          </w:rPr>
          <w:t>https://nationalinterest.org/feature/consumption-presumption-are-human-beings-destroying-world-178114</w:t>
        </w:r>
      </w:hyperlink>
    </w:p>
    <w:p w14:paraId="7895003C" w14:textId="77777777" w:rsidR="00FB2F75" w:rsidRDefault="00FB2F75" w:rsidP="00FB2F75">
      <w:pPr>
        <w:spacing w:line="235" w:lineRule="atLeast"/>
        <w:rPr>
          <w:rFonts w:cs="Calibri"/>
          <w:color w:val="000000"/>
          <w:szCs w:val="22"/>
        </w:rPr>
      </w:pPr>
      <w:r>
        <w:rPr>
          <w:rFonts w:cs="Calibri"/>
          <w:color w:val="000000"/>
          <w:szCs w:val="22"/>
          <w:u w:val="single"/>
        </w:rPr>
        <w:t>Some people claim that we need to cut our consumption or there will be no hope for the planet</w:t>
      </w:r>
      <w:r>
        <w:rPr>
          <w:rFonts w:cs="Calibri"/>
          <w:color w:val="000000"/>
          <w:sz w:val="16"/>
          <w:szCs w:val="16"/>
        </w:rPr>
        <w:t>. </w:t>
      </w:r>
      <w:r>
        <w:rPr>
          <w:rFonts w:cs="Calibri"/>
          <w:color w:val="000000"/>
          <w:szCs w:val="22"/>
          <w:u w:val="single"/>
        </w:rPr>
        <w:t>Such claims are based on the thesis that continued growth increases the rate at which the earth’s finite resources are consumed and, moreover, leads to irreversible climate change</w:t>
      </w:r>
      <w:r>
        <w:rPr>
          <w:rFonts w:cs="Calibri"/>
          <w:color w:val="000000"/>
          <w:sz w:val="16"/>
          <w:szCs w:val="16"/>
        </w:rPr>
        <w:t xml:space="preserve">.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w:t>
      </w:r>
      <w:r>
        <w:rPr>
          <w:rFonts w:cs="Calibri"/>
          <w:color w:val="000000"/>
          <w:sz w:val="16"/>
          <w:szCs w:val="16"/>
        </w:rPr>
        <w:lastRenderedPageBreak/>
        <w:t>devoid of natural gas, copper, lead, aluminum and tungsten for decades. And we were supposed to have run out of silver in 1985. Despite the bleak forecasts, as of January 2020, the United States Geological Survey estimated silver reserves worldwide at 560,000 tons.</w:t>
      </w:r>
    </w:p>
    <w:p w14:paraId="0736FC21" w14:textId="77777777" w:rsidR="00FB2F75" w:rsidRDefault="00FB2F75" w:rsidP="00FB2F75">
      <w:pPr>
        <w:spacing w:line="235" w:lineRule="atLeast"/>
        <w:rPr>
          <w:rFonts w:cs="Calibri"/>
          <w:color w:val="000000"/>
          <w:szCs w:val="22"/>
        </w:rPr>
      </w:pPr>
      <w:r>
        <w:rPr>
          <w:rFonts w:cs="Calibri"/>
          <w:color w:val="000000"/>
          <w:sz w:val="16"/>
          <w:szCs w:val="16"/>
        </w:rPr>
        <w:t>More from Less </w:t>
      </w:r>
    </w:p>
    <w:p w14:paraId="63733B0E" w14:textId="77777777" w:rsidR="00FB2F75" w:rsidRDefault="00FB2F75" w:rsidP="00FB2F75">
      <w:pPr>
        <w:spacing w:line="235" w:lineRule="atLeast"/>
        <w:rPr>
          <w:rFonts w:cs="Calibri"/>
          <w:color w:val="000000"/>
          <w:szCs w:val="22"/>
        </w:rPr>
      </w:pPr>
      <w:r>
        <w:rPr>
          <w:rFonts w:cs="Calibri"/>
          <w:color w:val="000000"/>
          <w:szCs w:val="22"/>
          <w:u w:val="single"/>
          <w:shd w:val="clear" w:color="auto" w:fill="00FFFF"/>
        </w:rPr>
        <w:t>Employing</w:t>
      </w:r>
      <w:r>
        <w:rPr>
          <w:rFonts w:cs="Calibri"/>
          <w:color w:val="000000"/>
          <w:szCs w:val="22"/>
          <w:u w:val="single"/>
        </w:rPr>
        <w:t> an </w:t>
      </w:r>
      <w:r>
        <w:rPr>
          <w:rFonts w:cs="Calibri"/>
          <w:color w:val="000000"/>
          <w:szCs w:val="22"/>
          <w:u w:val="single"/>
          <w:shd w:val="clear" w:color="auto" w:fill="00FFFF"/>
        </w:rPr>
        <w:t>extensive</w:t>
      </w:r>
      <w:r>
        <w:rPr>
          <w:rFonts w:cs="Calibri"/>
          <w:color w:val="000000"/>
          <w:szCs w:val="22"/>
          <w:u w:val="single"/>
        </w:rPr>
        <w:t> array of </w:t>
      </w:r>
      <w:r>
        <w:rPr>
          <w:rFonts w:cs="Calibri"/>
          <w:color w:val="000000"/>
          <w:szCs w:val="22"/>
          <w:u w:val="single"/>
          <w:shd w:val="clear" w:color="auto" w:fill="00FFFF"/>
        </w:rPr>
        <w:t>data</w:t>
      </w:r>
      <w:r>
        <w:rPr>
          <w:rFonts w:cs="Calibri"/>
          <w:color w:val="000000"/>
          <w:sz w:val="16"/>
          <w:szCs w:val="16"/>
        </w:rPr>
        <w:t>, the </w:t>
      </w:r>
      <w:r>
        <w:rPr>
          <w:rFonts w:cs="Calibri"/>
          <w:color w:val="000000"/>
          <w:szCs w:val="22"/>
          <w:u w:val="single"/>
        </w:rPr>
        <w:t>American scientist Andrew </w:t>
      </w:r>
      <w:r>
        <w:rPr>
          <w:rFonts w:cs="Calibri"/>
          <w:color w:val="000000"/>
          <w:szCs w:val="22"/>
          <w:u w:val="single"/>
          <w:shd w:val="clear" w:color="auto" w:fill="00FFFF"/>
        </w:rPr>
        <w:t>McAfee proves</w:t>
      </w:r>
      <w:r>
        <w:rPr>
          <w:rFonts w:cs="Calibri"/>
          <w:color w:val="000000"/>
          <w:szCs w:val="22"/>
          <w:u w:val="single"/>
        </w:rPr>
        <w:t> in his book More from Less that</w:t>
      </w:r>
      <w:r>
        <w:rPr>
          <w:rFonts w:cs="Calibri"/>
          <w:b/>
          <w:bCs/>
          <w:color w:val="000000"/>
          <w:szCs w:val="22"/>
          <w:u w:val="single"/>
          <w:shd w:val="clear" w:color="auto" w:fill="00FFFF"/>
        </w:rPr>
        <w:t>economic growth</w:t>
      </w:r>
      <w:r>
        <w:rPr>
          <w:rFonts w:cs="Calibri"/>
          <w:b/>
          <w:bCs/>
          <w:color w:val="000000"/>
          <w:szCs w:val="22"/>
          <w:u w:val="single"/>
        </w:rPr>
        <w:t> is </w:t>
      </w:r>
      <w:r>
        <w:rPr>
          <w:rFonts w:cs="Calibri"/>
          <w:b/>
          <w:bCs/>
          <w:color w:val="000000"/>
          <w:szCs w:val="22"/>
          <w:u w:val="single"/>
          <w:shd w:val="clear" w:color="auto" w:fill="00FFFF"/>
        </w:rPr>
        <w:t>no longer coupled to </w:t>
      </w:r>
      <w:r>
        <w:rPr>
          <w:rFonts w:cs="Calibri"/>
          <w:b/>
          <w:bCs/>
          <w:color w:val="000000"/>
          <w:szCs w:val="22"/>
          <w:u w:val="single"/>
        </w:rPr>
        <w:t>the consumption of </w:t>
      </w:r>
      <w:r>
        <w:rPr>
          <w:rFonts w:cs="Calibri"/>
          <w:b/>
          <w:bCs/>
          <w:color w:val="000000"/>
          <w:szCs w:val="22"/>
          <w:u w:val="single"/>
          <w:shd w:val="clear" w:color="auto" w:fill="00FFFF"/>
        </w:rPr>
        <w:t>raw materials</w:t>
      </w:r>
      <w:r>
        <w:rPr>
          <w:rFonts w:cs="Calibri"/>
          <w:color w:val="000000"/>
          <w:sz w:val="16"/>
          <w:szCs w:val="16"/>
        </w:rPr>
        <w:t>. </w:t>
      </w:r>
      <w:r>
        <w:rPr>
          <w:rFonts w:cs="Calibri"/>
          <w:color w:val="000000"/>
          <w:szCs w:val="22"/>
          <w:u w:val="single"/>
        </w:rPr>
        <w:t>Data for the United States</w:t>
      </w:r>
      <w:r>
        <w:rPr>
          <w:rFonts w:cs="Calibri"/>
          <w:color w:val="000000"/>
          <w:sz w:val="16"/>
          <w:szCs w:val="16"/>
        </w:rPr>
        <w:t>, for example, </w:t>
      </w:r>
      <w:r>
        <w:rPr>
          <w:rFonts w:cs="Calibri"/>
          <w:color w:val="000000"/>
          <w:szCs w:val="22"/>
          <w:u w:val="single"/>
        </w:rPr>
        <w:t>show that </w:t>
      </w:r>
      <w:r>
        <w:rPr>
          <w:rFonts w:cs="Calibri"/>
          <w:color w:val="000000"/>
          <w:szCs w:val="22"/>
          <w:u w:val="single"/>
          <w:shd w:val="clear" w:color="auto" w:fill="00FFFF"/>
        </w:rPr>
        <w:t>of seventy-two resources</w:t>
      </w:r>
      <w:r>
        <w:rPr>
          <w:rFonts w:cs="Calibri"/>
          <w:color w:val="000000"/>
          <w:szCs w:val="22"/>
          <w:u w:val="single"/>
        </w:rPr>
        <w:t>, from aluminum to zinc</w:t>
      </w:r>
      <w:r>
        <w:rPr>
          <w:rFonts w:cs="Calibri"/>
          <w:color w:val="000000"/>
          <w:sz w:val="16"/>
          <w:szCs w:val="16"/>
        </w:rPr>
        <w:t>, </w:t>
      </w:r>
      <w:r>
        <w:rPr>
          <w:rFonts w:cs="Calibri"/>
          <w:b/>
          <w:bCs/>
          <w:color w:val="000000"/>
          <w:szCs w:val="22"/>
          <w:u w:val="single"/>
          <w:shd w:val="clear" w:color="auto" w:fill="00FFFF"/>
        </w:rPr>
        <w:t>only six are not yet post-peak</w:t>
      </w:r>
      <w:r>
        <w:rPr>
          <w:rFonts w:cs="Calibri"/>
          <w:color w:val="000000"/>
          <w:sz w:val="16"/>
          <w:szCs w:val="16"/>
        </w:rPr>
        <w:t>. Nevertheless, despite the fact that the U.S. economy has grown strongly in recent years, </w:t>
      </w:r>
      <w:r>
        <w:rPr>
          <w:rFonts w:cs="Calibri"/>
          <w:b/>
          <w:bCs/>
          <w:color w:val="000000"/>
          <w:szCs w:val="22"/>
          <w:u w:val="single"/>
        </w:rPr>
        <w:t>consumption of many commodities is actually decreasing</w:t>
      </w:r>
      <w:r>
        <w:rPr>
          <w:rFonts w:cs="Calibri"/>
          <w:color w:val="000000"/>
          <w:sz w:val="16"/>
          <w:szCs w:val="16"/>
        </w:rPr>
        <w:t>.  </w:t>
      </w:r>
    </w:p>
    <w:p w14:paraId="56AD6359" w14:textId="77777777" w:rsidR="00FB2F75" w:rsidRDefault="00FB2F75" w:rsidP="00FB2F75">
      <w:pPr>
        <w:spacing w:line="235" w:lineRule="atLeast"/>
        <w:rPr>
          <w:rFonts w:cs="Calibri"/>
          <w:color w:val="000000"/>
          <w:szCs w:val="22"/>
        </w:rPr>
      </w:pPr>
      <w:r>
        <w:rPr>
          <w:rFonts w:cs="Calibri"/>
          <w:color w:val="000000"/>
          <w:sz w:val="16"/>
          <w:szCs w:val="16"/>
        </w:rPr>
        <w:t>Back in 2015, the American environmental scientist Jesse Ausubel wrote an essay, “The Return of Nature: How Technology Liberates the Environment,” showing </w:t>
      </w:r>
      <w:r>
        <w:rPr>
          <w:rFonts w:cs="Calibri"/>
          <w:b/>
          <w:bCs/>
          <w:color w:val="000000"/>
          <w:szCs w:val="22"/>
          <w:u w:val="single"/>
        </w:rPr>
        <w:t>that </w:t>
      </w:r>
      <w:r>
        <w:rPr>
          <w:rFonts w:cs="Calibri"/>
          <w:b/>
          <w:bCs/>
          <w:color w:val="000000"/>
          <w:szCs w:val="22"/>
          <w:u w:val="single"/>
          <w:shd w:val="clear" w:color="auto" w:fill="00FFFF"/>
        </w:rPr>
        <w:t>Americans</w:t>
      </w:r>
      <w:r>
        <w:rPr>
          <w:rFonts w:cs="Calibri"/>
          <w:b/>
          <w:bCs/>
          <w:color w:val="000000"/>
          <w:szCs w:val="22"/>
          <w:u w:val="single"/>
        </w:rPr>
        <w:t> are </w:t>
      </w:r>
      <w:r>
        <w:rPr>
          <w:rFonts w:cs="Calibri"/>
          <w:b/>
          <w:bCs/>
          <w:color w:val="000000"/>
          <w:szCs w:val="22"/>
          <w:u w:val="single"/>
          <w:shd w:val="clear" w:color="auto" w:fill="00FFFF"/>
        </w:rPr>
        <w:t>consuming fewer</w:t>
      </w:r>
      <w:r>
        <w:rPr>
          <w:rFonts w:cs="Calibri"/>
          <w:b/>
          <w:bCs/>
          <w:color w:val="000000"/>
          <w:szCs w:val="22"/>
          <w:u w:val="single"/>
        </w:rPr>
        <w:t> and fewer </w:t>
      </w:r>
      <w:r>
        <w:rPr>
          <w:rFonts w:cs="Calibri"/>
          <w:b/>
          <w:bCs/>
          <w:color w:val="000000"/>
          <w:szCs w:val="22"/>
          <w:u w:val="single"/>
          <w:shd w:val="clear" w:color="auto" w:fill="00FFFF"/>
        </w:rPr>
        <w:t>raw materials per capita</w:t>
      </w:r>
      <w:r>
        <w:rPr>
          <w:rFonts w:cs="Calibri"/>
          <w:color w:val="000000"/>
          <w:sz w:val="16"/>
          <w:szCs w:val="16"/>
        </w:rPr>
        <w:t>. </w:t>
      </w:r>
      <w:r>
        <w:rPr>
          <w:rFonts w:cs="Calibri"/>
          <w:color w:val="000000"/>
          <w:szCs w:val="22"/>
          <w:u w:val="single"/>
        </w:rPr>
        <w:t>Total </w:t>
      </w:r>
      <w:r>
        <w:rPr>
          <w:rFonts w:cs="Calibri"/>
          <w:color w:val="000000"/>
          <w:szCs w:val="22"/>
          <w:u w:val="single"/>
          <w:shd w:val="clear" w:color="auto" w:fill="00FFFF"/>
        </w:rPr>
        <w:t>consumption</w:t>
      </w:r>
      <w:r>
        <w:rPr>
          <w:rFonts w:cs="Calibri"/>
          <w:color w:val="000000"/>
          <w:szCs w:val="22"/>
          <w:u w:val="single"/>
        </w:rPr>
        <w:t> of steel, copper, fertilizer, wood and paper</w:t>
      </w:r>
      <w:r>
        <w:rPr>
          <w:rFonts w:cs="Calibri"/>
          <w:color w:val="000000"/>
          <w:sz w:val="16"/>
          <w:szCs w:val="16"/>
        </w:rPr>
        <w:t>, which had previously always risen in line with economic growth, </w:t>
      </w:r>
      <w:r>
        <w:rPr>
          <w:rFonts w:cs="Calibri"/>
          <w:b/>
          <w:bCs/>
          <w:color w:val="000000"/>
          <w:szCs w:val="22"/>
          <w:u w:val="single"/>
        </w:rPr>
        <w:t>had </w:t>
      </w:r>
      <w:r>
        <w:rPr>
          <w:rFonts w:cs="Calibri"/>
          <w:b/>
          <w:bCs/>
          <w:color w:val="000000"/>
          <w:szCs w:val="22"/>
          <w:u w:val="single"/>
          <w:shd w:val="clear" w:color="auto" w:fill="00FFFF"/>
        </w:rPr>
        <w:t>plateaued and</w:t>
      </w:r>
      <w:r>
        <w:rPr>
          <w:rFonts w:cs="Calibri"/>
          <w:b/>
          <w:bCs/>
          <w:color w:val="000000"/>
          <w:szCs w:val="22"/>
          <w:u w:val="single"/>
        </w:rPr>
        <w:t> was </w:t>
      </w:r>
      <w:r>
        <w:rPr>
          <w:rFonts w:cs="Calibri"/>
          <w:b/>
          <w:bCs/>
          <w:color w:val="000000"/>
          <w:szCs w:val="22"/>
          <w:u w:val="single"/>
          <w:shd w:val="clear" w:color="auto" w:fill="00FFFF"/>
        </w:rPr>
        <w:t>now in constant decline</w:t>
      </w:r>
      <w:r>
        <w:rPr>
          <w:rFonts w:cs="Calibri"/>
          <w:color w:val="000000"/>
          <w:sz w:val="16"/>
          <w:szCs w:val="16"/>
        </w:rPr>
        <w:t>. </w:t>
      </w:r>
    </w:p>
    <w:p w14:paraId="54C93050" w14:textId="77777777" w:rsidR="00FB2F75" w:rsidRDefault="00FB2F75" w:rsidP="00FB2F75">
      <w:pPr>
        <w:spacing w:line="235" w:lineRule="atLeast"/>
        <w:rPr>
          <w:rFonts w:cs="Calibri"/>
          <w:color w:val="000000"/>
          <w:szCs w:val="22"/>
        </w:rPr>
      </w:pPr>
      <w:r>
        <w:rPr>
          <w:rFonts w:cs="Calibri"/>
          <w:b/>
          <w:bCs/>
          <w:color w:val="000000"/>
          <w:szCs w:val="22"/>
          <w:u w:val="single"/>
          <w:shd w:val="clear" w:color="auto" w:fill="00FFFF"/>
        </w:rPr>
        <w:t>Such</w:t>
      </w:r>
      <w:r>
        <w:rPr>
          <w:rFonts w:cs="Calibri"/>
          <w:b/>
          <w:bCs/>
          <w:color w:val="000000"/>
          <w:szCs w:val="22"/>
          <w:u w:val="single"/>
        </w:rPr>
        <w:t> across-the-board </w:t>
      </w:r>
      <w:r>
        <w:rPr>
          <w:rFonts w:cs="Calibri"/>
          <w:b/>
          <w:bCs/>
          <w:color w:val="000000"/>
          <w:szCs w:val="22"/>
          <w:u w:val="single"/>
          <w:shd w:val="clear" w:color="auto" w:fill="00FFFF"/>
        </w:rPr>
        <w:t>reductions</w:t>
      </w:r>
      <w:r>
        <w:rPr>
          <w:rFonts w:cs="Calibri"/>
          <w:b/>
          <w:bCs/>
          <w:color w:val="000000"/>
          <w:szCs w:val="22"/>
          <w:u w:val="single"/>
        </w:rPr>
        <w:t> in natural resource consumption are </w:t>
      </w:r>
      <w:r>
        <w:rPr>
          <w:rFonts w:cs="Calibri"/>
          <w:b/>
          <w:bCs/>
          <w:color w:val="000000"/>
          <w:szCs w:val="22"/>
          <w:u w:val="single"/>
          <w:shd w:val="clear" w:color="auto" w:fill="00FFFF"/>
        </w:rPr>
        <w:t>only possible because of</w:t>
      </w:r>
      <w:r>
        <w:rPr>
          <w:rFonts w:cs="Calibri"/>
          <w:b/>
          <w:bCs/>
          <w:color w:val="000000"/>
          <w:szCs w:val="22"/>
          <w:u w:val="single"/>
        </w:rPr>
        <w:t> much-maligned </w:t>
      </w:r>
      <w:r>
        <w:rPr>
          <w:rFonts w:cs="Calibri"/>
          <w:b/>
          <w:bCs/>
          <w:color w:val="000000"/>
          <w:szCs w:val="22"/>
          <w:u w:val="single"/>
          <w:shd w:val="clear" w:color="auto" w:fill="00FFFF"/>
        </w:rPr>
        <w:t>cap</w:t>
      </w:r>
      <w:r>
        <w:rPr>
          <w:rFonts w:cs="Calibri"/>
          <w:b/>
          <w:bCs/>
          <w:color w:val="000000"/>
          <w:szCs w:val="22"/>
          <w:u w:val="single"/>
        </w:rPr>
        <w:t>italism</w:t>
      </w:r>
      <w:r>
        <w:rPr>
          <w:rFonts w:cs="Calibri"/>
          <w:color w:val="000000"/>
          <w:sz w:val="16"/>
          <w:szCs w:val="16"/>
        </w:rPr>
        <w:t>: </w:t>
      </w:r>
      <w:r>
        <w:rPr>
          <w:rFonts w:cs="Calibri"/>
          <w:color w:val="000000"/>
          <w:szCs w:val="22"/>
          <w:u w:val="single"/>
          <w:shd w:val="clear" w:color="auto" w:fill="00FFFF"/>
        </w:rPr>
        <w:t>companies</w:t>
      </w:r>
      <w:r>
        <w:rPr>
          <w:rFonts w:cs="Calibri"/>
          <w:color w:val="000000"/>
          <w:szCs w:val="22"/>
          <w:u w:val="single"/>
        </w:rPr>
        <w:t> are </w:t>
      </w:r>
      <w:r>
        <w:rPr>
          <w:rFonts w:cs="Calibri"/>
          <w:color w:val="000000"/>
          <w:szCs w:val="22"/>
          <w:u w:val="single"/>
          <w:shd w:val="clear" w:color="auto" w:fill="00FFFF"/>
        </w:rPr>
        <w:t>constantly developing more efficient production methods and reducing</w:t>
      </w:r>
      <w:r>
        <w:rPr>
          <w:rFonts w:cs="Calibri"/>
          <w:color w:val="000000"/>
          <w:szCs w:val="22"/>
          <w:u w:val="single"/>
        </w:rPr>
        <w:t> the amount of </w:t>
      </w:r>
      <w:r>
        <w:rPr>
          <w:rFonts w:cs="Calibri"/>
          <w:color w:val="000000"/>
          <w:szCs w:val="22"/>
          <w:u w:val="single"/>
          <w:shd w:val="clear" w:color="auto" w:fill="00FFFF"/>
        </w:rPr>
        <w:t>raw materials they consume</w:t>
      </w:r>
      <w:r>
        <w:rPr>
          <w:rFonts w:cs="Calibri"/>
          <w:color w:val="000000"/>
          <w:sz w:val="16"/>
          <w:szCs w:val="16"/>
        </w:rPr>
        <w:t>. Of course, they are not doing this primarily to protect the environment but to cut costs.  </w:t>
      </w:r>
    </w:p>
    <w:p w14:paraId="454F44E1" w14:textId="77777777" w:rsidR="00FB2F75" w:rsidRDefault="00FB2F75" w:rsidP="00FB2F75">
      <w:pPr>
        <w:spacing w:line="235" w:lineRule="atLeast"/>
        <w:rPr>
          <w:rFonts w:cs="Calibri"/>
          <w:color w:val="000000"/>
          <w:szCs w:val="22"/>
        </w:rPr>
      </w:pPr>
      <w:r>
        <w:rPr>
          <w:rFonts w:cs="Calibri"/>
          <w:color w:val="000000"/>
          <w:sz w:val="16"/>
          <w:szCs w:val="16"/>
        </w:rPr>
        <w:t>What's more, a constant stream of innovations has promoted the trend of miniaturization or dematerialization. </w:t>
      </w:r>
      <w:r>
        <w:rPr>
          <w:rFonts w:cs="Calibri"/>
          <w:color w:val="000000"/>
          <w:szCs w:val="22"/>
          <w:u w:val="single"/>
        </w:rPr>
        <w:t>Just think of your smartphone. How many devices has your smartphone replaced</w:t>
      </w:r>
      <w:r>
        <w:rPr>
          <w:rFonts w:cs="Calibri"/>
          <w:color w:val="000000"/>
          <w:sz w:val="16"/>
          <w:szCs w:val="16"/>
        </w:rPr>
        <w:t> and how many raw materials did they use to consume? </w:t>
      </w:r>
    </w:p>
    <w:p w14:paraId="0D124116" w14:textId="77777777" w:rsidR="00FB2F75" w:rsidRDefault="00FB2F75" w:rsidP="00FB2F75">
      <w:pPr>
        <w:spacing w:line="235" w:lineRule="atLeast"/>
        <w:rPr>
          <w:rFonts w:cs="Calibri"/>
          <w:color w:val="000000"/>
          <w:szCs w:val="22"/>
        </w:rPr>
      </w:pPr>
      <w:r>
        <w:rPr>
          <w:rFonts w:cs="Calibri"/>
          <w:color w:val="000000"/>
          <w:szCs w:val="22"/>
          <w:u w:val="single"/>
        </w:rPr>
        <w:t>Calculator </w:t>
      </w:r>
    </w:p>
    <w:p w14:paraId="10579833" w14:textId="77777777" w:rsidR="00FB2F75" w:rsidRDefault="00FB2F75" w:rsidP="00FB2F75">
      <w:pPr>
        <w:spacing w:line="235" w:lineRule="atLeast"/>
        <w:rPr>
          <w:rFonts w:cs="Calibri"/>
          <w:color w:val="000000"/>
          <w:szCs w:val="22"/>
        </w:rPr>
      </w:pPr>
      <w:r>
        <w:rPr>
          <w:rFonts w:cs="Calibri"/>
          <w:color w:val="000000"/>
          <w:szCs w:val="22"/>
          <w:u w:val="single"/>
        </w:rPr>
        <w:t>Telephone</w:t>
      </w:r>
    </w:p>
    <w:p w14:paraId="0B76A0A4" w14:textId="77777777" w:rsidR="00FB2F75" w:rsidRDefault="00FB2F75" w:rsidP="00FB2F75">
      <w:pPr>
        <w:spacing w:line="235" w:lineRule="atLeast"/>
        <w:rPr>
          <w:rFonts w:cs="Calibri"/>
          <w:color w:val="000000"/>
          <w:szCs w:val="22"/>
        </w:rPr>
      </w:pPr>
      <w:r>
        <w:rPr>
          <w:rFonts w:cs="Calibri"/>
          <w:color w:val="000000"/>
          <w:sz w:val="16"/>
          <w:szCs w:val="16"/>
        </w:rPr>
        <w:t>Video camera </w:t>
      </w:r>
    </w:p>
    <w:p w14:paraId="60FD6B53" w14:textId="77777777" w:rsidR="00FB2F75" w:rsidRDefault="00FB2F75" w:rsidP="00FB2F75">
      <w:pPr>
        <w:spacing w:line="235" w:lineRule="atLeast"/>
        <w:rPr>
          <w:rFonts w:cs="Calibri"/>
          <w:color w:val="000000"/>
          <w:szCs w:val="22"/>
        </w:rPr>
      </w:pPr>
      <w:r>
        <w:rPr>
          <w:rFonts w:cs="Calibri"/>
          <w:color w:val="000000"/>
          <w:szCs w:val="22"/>
          <w:u w:val="single"/>
        </w:rPr>
        <w:t>Alarm clock</w:t>
      </w:r>
    </w:p>
    <w:p w14:paraId="750B2E62" w14:textId="77777777" w:rsidR="00FB2F75" w:rsidRDefault="00FB2F75" w:rsidP="00FB2F75">
      <w:pPr>
        <w:spacing w:line="235" w:lineRule="atLeast"/>
        <w:rPr>
          <w:rFonts w:cs="Calibri"/>
          <w:color w:val="000000"/>
          <w:szCs w:val="22"/>
        </w:rPr>
      </w:pPr>
      <w:r>
        <w:rPr>
          <w:rFonts w:cs="Calibri"/>
          <w:color w:val="000000"/>
          <w:sz w:val="16"/>
          <w:szCs w:val="16"/>
        </w:rPr>
        <w:t>Voice recorder</w:t>
      </w:r>
    </w:p>
    <w:p w14:paraId="48FF60A2" w14:textId="77777777" w:rsidR="00FB2F75" w:rsidRDefault="00FB2F75" w:rsidP="00FB2F75">
      <w:pPr>
        <w:spacing w:line="235" w:lineRule="atLeast"/>
        <w:rPr>
          <w:rFonts w:cs="Calibri"/>
          <w:color w:val="000000"/>
          <w:szCs w:val="22"/>
        </w:rPr>
      </w:pPr>
      <w:r>
        <w:rPr>
          <w:rFonts w:cs="Calibri"/>
          <w:color w:val="000000"/>
          <w:sz w:val="16"/>
          <w:szCs w:val="16"/>
        </w:rPr>
        <w:t>Navigation system </w:t>
      </w:r>
    </w:p>
    <w:p w14:paraId="082B0A96" w14:textId="77777777" w:rsidR="00FB2F75" w:rsidRDefault="00FB2F75" w:rsidP="00FB2F75">
      <w:pPr>
        <w:spacing w:line="235" w:lineRule="atLeast"/>
        <w:rPr>
          <w:rFonts w:cs="Calibri"/>
          <w:color w:val="000000"/>
          <w:szCs w:val="22"/>
        </w:rPr>
      </w:pPr>
      <w:r>
        <w:rPr>
          <w:rFonts w:cs="Calibri"/>
          <w:color w:val="000000"/>
          <w:szCs w:val="22"/>
          <w:u w:val="single"/>
        </w:rPr>
        <w:t>Camera</w:t>
      </w:r>
    </w:p>
    <w:p w14:paraId="7641C6E6" w14:textId="77777777" w:rsidR="00FB2F75" w:rsidRDefault="00FB2F75" w:rsidP="00FB2F75">
      <w:pPr>
        <w:spacing w:line="235" w:lineRule="atLeast"/>
        <w:rPr>
          <w:rFonts w:cs="Calibri"/>
          <w:color w:val="000000"/>
          <w:szCs w:val="22"/>
        </w:rPr>
      </w:pPr>
      <w:r>
        <w:rPr>
          <w:rFonts w:cs="Calibri"/>
          <w:color w:val="000000"/>
          <w:sz w:val="16"/>
          <w:szCs w:val="16"/>
        </w:rPr>
        <w:t>CD-player/radio </w:t>
      </w:r>
    </w:p>
    <w:p w14:paraId="54785E6A" w14:textId="77777777" w:rsidR="00FB2F75" w:rsidRDefault="00FB2F75" w:rsidP="00FB2F75">
      <w:pPr>
        <w:spacing w:line="235" w:lineRule="atLeast"/>
        <w:rPr>
          <w:rFonts w:cs="Calibri"/>
          <w:color w:val="000000"/>
          <w:szCs w:val="22"/>
        </w:rPr>
      </w:pPr>
      <w:r>
        <w:rPr>
          <w:rFonts w:cs="Calibri"/>
          <w:color w:val="000000"/>
          <w:sz w:val="16"/>
          <w:szCs w:val="16"/>
        </w:rPr>
        <w:t>Compass</w:t>
      </w:r>
    </w:p>
    <w:p w14:paraId="28CAE1E6" w14:textId="77777777" w:rsidR="00FB2F75" w:rsidRDefault="00FB2F75" w:rsidP="00FB2F75">
      <w:pPr>
        <w:spacing w:line="235" w:lineRule="atLeast"/>
        <w:rPr>
          <w:rFonts w:cs="Calibri"/>
          <w:color w:val="000000"/>
          <w:szCs w:val="22"/>
        </w:rPr>
      </w:pPr>
      <w:r>
        <w:rPr>
          <w:rFonts w:cs="Calibri"/>
          <w:color w:val="000000"/>
          <w:szCs w:val="22"/>
          <w:u w:val="single"/>
        </w:rPr>
        <w:t>Nowadays, many people no longer have a fax machine or street atlas because they have everything they need on their smartphone</w:t>
      </w:r>
      <w:r>
        <w:rPr>
          <w:rFonts w:cs="Calibri"/>
          <w:color w:val="000000"/>
          <w:sz w:val="16"/>
          <w:szCs w:val="16"/>
        </w:rPr>
        <w:t>. Some even use their phones instead of a wristwatch. You used to need four separate microphones in your telephone, cassette recorder, Dictaphone and video camera, today you just need one—in your smartphone. </w:t>
      </w:r>
    </w:p>
    <w:p w14:paraId="0A4902C9" w14:textId="77777777" w:rsidR="00FB2F75" w:rsidRDefault="00FB2F75" w:rsidP="00FB2F75">
      <w:pPr>
        <w:spacing w:line="235" w:lineRule="atLeast"/>
        <w:rPr>
          <w:rFonts w:cs="Calibri"/>
          <w:color w:val="000000"/>
          <w:szCs w:val="22"/>
        </w:rPr>
      </w:pPr>
      <w:r>
        <w:rPr>
          <w:rFonts w:cs="Calibri"/>
          <w:color w:val="000000"/>
          <w:sz w:val="16"/>
          <w:szCs w:val="16"/>
        </w:rPr>
        <w:t>Fighting climate change with nuclear energy </w:t>
      </w:r>
    </w:p>
    <w:p w14:paraId="2DFC7E69" w14:textId="77777777" w:rsidR="00FB2F75" w:rsidRDefault="00FB2F75" w:rsidP="00FB2F75">
      <w:pPr>
        <w:spacing w:line="235" w:lineRule="atLeast"/>
        <w:rPr>
          <w:rFonts w:cs="Calibri"/>
          <w:color w:val="000000"/>
          <w:szCs w:val="22"/>
        </w:rPr>
      </w:pPr>
      <w:r>
        <w:rPr>
          <w:rFonts w:cs="Calibri"/>
          <w:color w:val="000000"/>
          <w:szCs w:val="22"/>
          <w:u w:val="single"/>
        </w:rPr>
        <w:t>The </w:t>
      </w:r>
      <w:r>
        <w:rPr>
          <w:rFonts w:cs="Calibri"/>
          <w:color w:val="000000"/>
          <w:szCs w:val="22"/>
          <w:u w:val="single"/>
          <w:shd w:val="clear" w:color="auto" w:fill="00FFFF"/>
        </w:rPr>
        <w:t>finite</w:t>
      </w:r>
      <w:r>
        <w:rPr>
          <w:rFonts w:cs="Calibri"/>
          <w:color w:val="000000"/>
          <w:szCs w:val="22"/>
          <w:u w:val="single"/>
        </w:rPr>
        <w:t> nature of the world’s natural </w:t>
      </w:r>
      <w:r>
        <w:rPr>
          <w:rFonts w:cs="Calibri"/>
          <w:color w:val="000000"/>
          <w:szCs w:val="22"/>
          <w:u w:val="single"/>
          <w:shd w:val="clear" w:color="auto" w:fill="00FFFF"/>
        </w:rPr>
        <w:t>resources</w:t>
      </w:r>
      <w:r>
        <w:rPr>
          <w:rFonts w:cs="Calibri"/>
          <w:color w:val="000000"/>
          <w:szCs w:val="22"/>
          <w:u w:val="single"/>
        </w:rPr>
        <w:t> is </w:t>
      </w:r>
      <w:r>
        <w:rPr>
          <w:rFonts w:cs="Calibri"/>
          <w:color w:val="000000"/>
          <w:szCs w:val="22"/>
          <w:u w:val="single"/>
          <w:shd w:val="clear" w:color="auto" w:fill="00FFFF"/>
        </w:rPr>
        <w:t>one arg</w:t>
      </w:r>
      <w:r>
        <w:rPr>
          <w:rFonts w:cs="Calibri"/>
          <w:color w:val="000000"/>
          <w:szCs w:val="22"/>
          <w:u w:val="single"/>
        </w:rPr>
        <w:t>ument</w:t>
      </w:r>
      <w:r>
        <w:rPr>
          <w:rFonts w:cs="Calibri"/>
          <w:color w:val="000000"/>
          <w:szCs w:val="22"/>
          <w:u w:val="single"/>
          <w:shd w:val="clear" w:color="auto" w:fill="00FFFF"/>
        </w:rPr>
        <w:t> against growth, climate change is another</w:t>
      </w:r>
      <w:r>
        <w:rPr>
          <w:rFonts w:cs="Calibri"/>
          <w:color w:val="000000"/>
          <w:sz w:val="16"/>
          <w:szCs w:val="16"/>
        </w:rPr>
        <w:t>. </w:t>
      </w:r>
      <w:r>
        <w:rPr>
          <w:rFonts w:cs="Calibri"/>
          <w:color w:val="000000"/>
          <w:szCs w:val="22"/>
          <w:u w:val="single"/>
        </w:rPr>
        <w:t>Let’s take China as an example: China currently emits more CO2 than any other country in the world</w:t>
      </w:r>
      <w:r>
        <w:rPr>
          <w:rFonts w:cs="Calibri"/>
          <w:color w:val="000000"/>
          <w:sz w:val="16"/>
          <w:szCs w:val="16"/>
        </w:rPr>
        <w:t> </w:t>
      </w:r>
      <w:r>
        <w:rPr>
          <w:rFonts w:cs="Calibri"/>
          <w:b/>
          <w:bCs/>
          <w:color w:val="000000"/>
          <w:szCs w:val="22"/>
          <w:u w:val="single"/>
        </w:rPr>
        <w:t>and is building a number of new nuclear power plants in order to achieve carbon neutrality by 2060</w:t>
      </w:r>
      <w:r>
        <w:rPr>
          <w:rFonts w:cs="Calibri"/>
          <w:color w:val="000000"/>
          <w:sz w:val="16"/>
          <w:szCs w:val="16"/>
        </w:rPr>
        <w:t>. With the new build program well underway, China’s first new-generation nuclear power plant recently went into operation.</w:t>
      </w:r>
    </w:p>
    <w:p w14:paraId="4A8A4E1F" w14:textId="77777777" w:rsidR="00FB2F75" w:rsidRDefault="00FB2F75" w:rsidP="00FB2F75">
      <w:pPr>
        <w:spacing w:line="235" w:lineRule="atLeast"/>
        <w:rPr>
          <w:rFonts w:cs="Calibri"/>
          <w:color w:val="000000"/>
          <w:szCs w:val="22"/>
        </w:rPr>
      </w:pPr>
      <w:r>
        <w:rPr>
          <w:rFonts w:cs="Calibri"/>
          <w:color w:val="000000"/>
          <w:sz w:val="16"/>
          <w:szCs w:val="16"/>
        </w:rPr>
        <w:lastRenderedPageBreak/>
        <w:t>In the very near future, </w:t>
      </w:r>
      <w:r>
        <w:rPr>
          <w:rFonts w:cs="Calibri"/>
          <w:color w:val="000000"/>
          <w:szCs w:val="22"/>
          <w:u w:val="single"/>
        </w:rPr>
        <w:t>China intends to start exporting power plants</w:t>
      </w:r>
      <w:r>
        <w:rPr>
          <w:rFonts w:cs="Calibri"/>
          <w:color w:val="000000"/>
          <w:sz w:val="16"/>
          <w:szCs w:val="16"/>
        </w:rPr>
        <w:t>. </w:t>
      </w:r>
      <w:r>
        <w:rPr>
          <w:rFonts w:cs="Calibri"/>
          <w:b/>
          <w:bCs/>
          <w:color w:val="000000"/>
          <w:szCs w:val="22"/>
          <w:u w:val="single"/>
        </w:rPr>
        <w:t>The </w:t>
      </w:r>
      <w:r>
        <w:rPr>
          <w:rFonts w:cs="Calibri"/>
          <w:b/>
          <w:bCs/>
          <w:color w:val="000000"/>
          <w:szCs w:val="22"/>
          <w:u w:val="single"/>
          <w:shd w:val="clear" w:color="auto" w:fill="00FFFF"/>
        </w:rPr>
        <w:t>latest generation of nuclear power plants</w:t>
      </w:r>
      <w:r>
        <w:rPr>
          <w:rFonts w:cs="Calibri"/>
          <w:b/>
          <w:bCs/>
          <w:color w:val="000000"/>
          <w:szCs w:val="22"/>
          <w:u w:val="single"/>
        </w:rPr>
        <w:t> is </w:t>
      </w:r>
      <w:r>
        <w:rPr>
          <w:rFonts w:cs="Calibri"/>
          <w:b/>
          <w:bCs/>
          <w:color w:val="000000"/>
          <w:szCs w:val="22"/>
          <w:u w:val="single"/>
          <w:shd w:val="clear" w:color="auto" w:fill="00FFFF"/>
        </w:rPr>
        <w:t>much</w:t>
      </w:r>
      <w:r>
        <w:rPr>
          <w:rFonts w:cs="Calibri"/>
          <w:b/>
          <w:bCs/>
          <w:color w:val="000000"/>
          <w:szCs w:val="22"/>
          <w:u w:val="single"/>
        </w:rPr>
        <w:t> safer than earlier models—</w:t>
      </w:r>
      <w:r>
        <w:rPr>
          <w:rFonts w:cs="Calibri"/>
          <w:b/>
          <w:bCs/>
          <w:color w:val="000000"/>
          <w:szCs w:val="22"/>
          <w:u w:val="single"/>
          <w:shd w:val="clear" w:color="auto" w:fill="00FFFF"/>
        </w:rPr>
        <w:t>and</w:t>
      </w:r>
      <w:r>
        <w:rPr>
          <w:rFonts w:cs="Calibri"/>
          <w:b/>
          <w:bCs/>
          <w:color w:val="000000"/>
          <w:szCs w:val="22"/>
          <w:u w:val="single"/>
        </w:rPr>
        <w:t> can </w:t>
      </w:r>
      <w:r>
        <w:rPr>
          <w:rFonts w:cs="Calibri"/>
          <w:b/>
          <w:bCs/>
          <w:color w:val="000000"/>
          <w:szCs w:val="22"/>
          <w:u w:val="single"/>
          <w:shd w:val="clear" w:color="auto" w:fill="00FFFF"/>
        </w:rPr>
        <w:t>play a pivotal role in the fight against climate change</w:t>
      </w:r>
      <w:r>
        <w:rPr>
          <w:rFonts w:cs="Calibri"/>
          <w:color w:val="000000"/>
          <w:sz w:val="16"/>
          <w:szCs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36E3DC25" w14:textId="77777777" w:rsidR="00FB2F75" w:rsidRDefault="00FB2F75" w:rsidP="00FB2F75">
      <w:pPr>
        <w:spacing w:line="235" w:lineRule="atLeast"/>
        <w:rPr>
          <w:rFonts w:cs="Calibri"/>
          <w:color w:val="000000"/>
          <w:szCs w:val="22"/>
        </w:rPr>
      </w:pPr>
      <w:r>
        <w:rPr>
          <w:rFonts w:cs="Calibri"/>
          <w:color w:val="000000"/>
          <w:sz w:val="16"/>
          <w:szCs w:val="16"/>
        </w:rPr>
        <w:t>So far, two reactors of this type are in operation, both onboard the floating nuclear power plant  “\Akademik Lomonosov, which supplies heat and electricity to the Siberian city of Pevec and its one hundred thousand inhabitants.  </w:t>
      </w:r>
    </w:p>
    <w:p w14:paraId="5E814BF5" w14:textId="77777777" w:rsidR="00FB2F75" w:rsidRDefault="00FB2F75" w:rsidP="00FB2F75">
      <w:pPr>
        <w:spacing w:line="235" w:lineRule="atLeast"/>
        <w:rPr>
          <w:rFonts w:cs="Calibri"/>
          <w:color w:val="000000"/>
          <w:szCs w:val="22"/>
        </w:rPr>
      </w:pPr>
      <w:r>
        <w:rPr>
          <w:rFonts w:cs="Calibri"/>
          <w:color w:val="000000"/>
          <w:szCs w:val="22"/>
          <w:u w:val="single"/>
        </w:rPr>
        <w:t>Anticapitalists blame capitalism for resource consumption and climate change</w:t>
      </w:r>
      <w:r>
        <w:rPr>
          <w:rFonts w:cs="Calibri"/>
          <w:color w:val="000000"/>
          <w:sz w:val="16"/>
          <w:szCs w:val="16"/>
        </w:rPr>
        <w:t>. </w:t>
      </w:r>
      <w:r>
        <w:rPr>
          <w:rFonts w:cs="Calibri"/>
          <w:b/>
          <w:bCs/>
          <w:color w:val="000000"/>
          <w:szCs w:val="22"/>
          <w:u w:val="single"/>
        </w:rPr>
        <w:t>But political decisions</w:t>
      </w:r>
      <w:r>
        <w:rPr>
          <w:rFonts w:cs="Calibri"/>
          <w:color w:val="000000"/>
          <w:sz w:val="16"/>
          <w:szCs w:val="16"/>
        </w:rPr>
        <w:t>—such as Germany’s decision to phase out nuclear energy—</w:t>
      </w:r>
      <w:r>
        <w:rPr>
          <w:rFonts w:cs="Calibri"/>
          <w:b/>
          <w:bCs/>
          <w:color w:val="000000"/>
          <w:szCs w:val="22"/>
          <w:u w:val="single"/>
        </w:rPr>
        <w:t>frequently have a negative impact on climate change</w:t>
      </w:r>
      <w:r>
        <w:rPr>
          <w:rFonts w:cs="Calibri"/>
          <w:color w:val="000000"/>
          <w:sz w:val="16"/>
          <w:szCs w:val="16"/>
        </w:rPr>
        <w:t>.  </w:t>
      </w:r>
    </w:p>
    <w:p w14:paraId="214BF203" w14:textId="77777777" w:rsidR="00FB2F75" w:rsidRDefault="00FB2F75" w:rsidP="00FB2F75">
      <w:pPr>
        <w:spacing w:line="235" w:lineRule="atLeast"/>
        <w:rPr>
          <w:rFonts w:cs="Calibri"/>
          <w:color w:val="000000"/>
          <w:szCs w:val="22"/>
        </w:rPr>
      </w:pPr>
      <w:r>
        <w:rPr>
          <w:rFonts w:cs="Calibri"/>
          <w:color w:val="000000"/>
          <w:sz w:val="16"/>
          <w:szCs w:val="16"/>
        </w:rPr>
        <w:t>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Pr>
          <w:rFonts w:cs="Calibri"/>
          <w:color w:val="000000"/>
          <w:szCs w:val="22"/>
          <w:u w:val="single"/>
        </w:rPr>
        <w:t>Andrew McAfee’s book has an optimistic message about how we don't have to turn back the clocks and cut our consumption</w:t>
      </w:r>
      <w:r>
        <w:rPr>
          <w:rFonts w:cs="Calibri"/>
          <w:color w:val="000000"/>
          <w:sz w:val="16"/>
          <w:szCs w:val="16"/>
        </w:rPr>
        <w:t>: </w:t>
      </w:r>
      <w:r>
        <w:rPr>
          <w:rFonts w:cs="Calibri"/>
          <w:b/>
          <w:bCs/>
          <w:color w:val="000000"/>
          <w:szCs w:val="22"/>
          <w:u w:val="single"/>
          <w:shd w:val="clear" w:color="auto" w:fill="00FFFF"/>
        </w:rPr>
        <w:t>cap</w:t>
      </w:r>
      <w:r>
        <w:rPr>
          <w:rFonts w:cs="Calibri"/>
          <w:b/>
          <w:bCs/>
          <w:color w:val="000000"/>
          <w:szCs w:val="22"/>
          <w:u w:val="single"/>
        </w:rPr>
        <w:t>italism </w:t>
      </w:r>
      <w:r>
        <w:rPr>
          <w:rFonts w:cs="Calibri"/>
          <w:b/>
          <w:bCs/>
          <w:color w:val="000000"/>
          <w:szCs w:val="22"/>
          <w:u w:val="single"/>
          <w:shd w:val="clear" w:color="auto" w:fill="00FFFF"/>
        </w:rPr>
        <w:t>and</w:t>
      </w:r>
      <w:r>
        <w:rPr>
          <w:rFonts w:cs="Calibri"/>
          <w:b/>
          <w:bCs/>
          <w:color w:val="000000"/>
          <w:szCs w:val="22"/>
          <w:u w:val="single"/>
        </w:rPr>
        <w:t> </w:t>
      </w:r>
      <w:r>
        <w:rPr>
          <w:rFonts w:cs="Calibri"/>
          <w:b/>
          <w:bCs/>
          <w:color w:val="000000"/>
          <w:szCs w:val="22"/>
          <w:u w:val="single"/>
          <w:shd w:val="clear" w:color="auto" w:fill="00FFFF"/>
        </w:rPr>
        <w:t>tech</w:t>
      </w:r>
      <w:r>
        <w:rPr>
          <w:rFonts w:cs="Calibri"/>
          <w:b/>
          <w:bCs/>
          <w:color w:val="000000"/>
          <w:szCs w:val="22"/>
          <w:u w:val="single"/>
        </w:rPr>
        <w:t>nological progress are </w:t>
      </w:r>
      <w:r>
        <w:rPr>
          <w:rFonts w:cs="Calibri"/>
          <w:b/>
          <w:bCs/>
          <w:color w:val="000000"/>
          <w:szCs w:val="22"/>
          <w:u w:val="single"/>
          <w:shd w:val="clear" w:color="auto" w:fill="00FFFF"/>
        </w:rPr>
        <w:t>allow</w:t>
      </w:r>
      <w:r>
        <w:rPr>
          <w:rFonts w:cs="Calibri"/>
          <w:b/>
          <w:bCs/>
          <w:color w:val="000000"/>
          <w:szCs w:val="22"/>
          <w:u w:val="single"/>
        </w:rPr>
        <w:t>ing </w:t>
      </w:r>
      <w:r>
        <w:rPr>
          <w:rFonts w:cs="Calibri"/>
          <w:b/>
          <w:bCs/>
          <w:color w:val="000000"/>
          <w:szCs w:val="22"/>
          <w:u w:val="single"/>
          <w:shd w:val="clear" w:color="auto" w:fill="00FFFF"/>
        </w:rPr>
        <w:t>us to steward the world’s resources</w:t>
      </w:r>
      <w:r>
        <w:rPr>
          <w:rFonts w:cs="Calibri"/>
          <w:color w:val="000000"/>
          <w:sz w:val="16"/>
          <w:szCs w:val="16"/>
        </w:rPr>
        <w:t>, </w:t>
      </w:r>
      <w:r>
        <w:rPr>
          <w:rFonts w:cs="Calibri"/>
          <w:color w:val="000000"/>
          <w:szCs w:val="22"/>
          <w:u w:val="single"/>
        </w:rPr>
        <w:t>rather than stripping them bare</w:t>
      </w:r>
      <w:r>
        <w:rPr>
          <w:rFonts w:cs="Calibri"/>
          <w:color w:val="000000"/>
          <w:sz w:val="16"/>
          <w:szCs w:val="16"/>
        </w:rPr>
        <w:t>.</w:t>
      </w:r>
    </w:p>
    <w:p w14:paraId="7990282A" w14:textId="60946AF9" w:rsidR="00FB2F75" w:rsidRDefault="00FB2F75" w:rsidP="00FB2F75">
      <w:pPr>
        <w:shd w:val="clear" w:color="auto" w:fill="E8EAED"/>
        <w:spacing w:line="90" w:lineRule="atLeast"/>
        <w:rPr>
          <w:rFonts w:ascii="Arial" w:hAnsi="Arial" w:cs="Arial"/>
          <w:color w:val="222222"/>
          <w:sz w:val="24"/>
        </w:rPr>
      </w:pPr>
      <w:r>
        <w:rPr>
          <w:rFonts w:ascii="Arial" w:hAnsi="Arial" w:cs="Arial"/>
          <w:color w:val="222222"/>
        </w:rPr>
        <w:fldChar w:fldCharType="begin"/>
      </w:r>
      <w:r>
        <w:rPr>
          <w:rFonts w:ascii="Arial" w:hAnsi="Arial" w:cs="Arial"/>
          <w:color w:val="222222"/>
        </w:rPr>
        <w:instrText xml:space="preserve"> INCLUDEPICTURE "/var/folders/wh/rlnk5mvs58s2sbfhjpy0hbfc0000gn/T/com.microsoft.Word/WebArchiveCopyPasteTempFiles/cleardot.gif" \* MERGEFORMATINET </w:instrText>
      </w:r>
      <w:r>
        <w:rPr>
          <w:rFonts w:ascii="Arial" w:hAnsi="Arial" w:cs="Arial"/>
          <w:color w:val="222222"/>
        </w:rPr>
        <w:fldChar w:fldCharType="separate"/>
      </w:r>
      <w:r>
        <w:rPr>
          <w:rFonts w:ascii="Arial" w:hAnsi="Arial" w:cs="Arial"/>
          <w:noProof/>
          <w:color w:val="222222"/>
        </w:rPr>
        <w:drawing>
          <wp:inline distT="0" distB="0" distL="0" distR="0" wp14:anchorId="2FA732AE" wp14:editId="5E6B9733">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cs="Arial"/>
          <w:color w:val="222222"/>
        </w:rPr>
        <w:fldChar w:fldCharType="end"/>
      </w:r>
    </w:p>
    <w:p w14:paraId="65AC9875" w14:textId="77777777" w:rsidR="00FB2F75" w:rsidRDefault="00FB2F75" w:rsidP="00FB2F75"/>
    <w:p w14:paraId="592D6C02" w14:textId="77777777" w:rsidR="00FB2F75" w:rsidRDefault="00FB2F75" w:rsidP="00FB2F75"/>
    <w:p w14:paraId="3E956C75" w14:textId="77777777" w:rsidR="00FB2F75" w:rsidRPr="00033F6F" w:rsidRDefault="00FB2F75" w:rsidP="00FB2F75">
      <w:pPr>
        <w:pStyle w:val="Heading4"/>
        <w:numPr>
          <w:ilvl w:val="0"/>
          <w:numId w:val="40"/>
        </w:numPr>
        <w:rPr>
          <w:u w:val="single"/>
        </w:rPr>
      </w:pPr>
      <w:r>
        <w:t xml:space="preserve">Regulated capitalism </w:t>
      </w:r>
      <w:r>
        <w:rPr>
          <w:u w:val="single"/>
        </w:rPr>
        <w:t xml:space="preserve">solves </w:t>
      </w:r>
      <w:r w:rsidRPr="00BD6C03">
        <w:rPr>
          <w:u w:val="single"/>
        </w:rPr>
        <w:t>war</w:t>
      </w:r>
      <w:r>
        <w:t xml:space="preserve">, </w:t>
      </w:r>
      <w:r>
        <w:rPr>
          <w:u w:val="single"/>
        </w:rPr>
        <w:t>environmental issues, and quality of life</w:t>
      </w:r>
    </w:p>
    <w:p w14:paraId="056E9548" w14:textId="77777777" w:rsidR="00FB2F75" w:rsidRPr="00BD6C03" w:rsidRDefault="00FB2F75" w:rsidP="00FB2F75">
      <w:r>
        <w:t xml:space="preserve">Mark </w:t>
      </w:r>
      <w:r w:rsidRPr="00BD6C03">
        <w:rPr>
          <w:rStyle w:val="Style13ptBold"/>
        </w:rPr>
        <w:t>Budolfson 21</w:t>
      </w:r>
      <w: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7E619749" w14:textId="77777777" w:rsidR="00FB2F75" w:rsidRDefault="00FB2F75" w:rsidP="00FB2F75">
      <w:pPr>
        <w:rPr>
          <w:sz w:val="16"/>
        </w:rPr>
      </w:pPr>
      <w:r w:rsidRPr="00615374">
        <w:rPr>
          <w:rStyle w:val="StyleUnderline"/>
        </w:rPr>
        <w:t>Discourse on food ethics often advocates</w:t>
      </w:r>
      <w:r w:rsidRPr="00615374">
        <w:rPr>
          <w:sz w:val="16"/>
        </w:rPr>
        <w:t xml:space="preserve"> the </w:t>
      </w:r>
      <w:r w:rsidRPr="00615374">
        <w:rPr>
          <w:rStyle w:val="Emphasis"/>
        </w:rPr>
        <w:t>anti-capitalist idea</w:t>
      </w:r>
      <w:r w:rsidRPr="00615374">
        <w:rPr>
          <w:sz w:val="16"/>
        </w:rPr>
        <w:t xml:space="preserve"> </w:t>
      </w:r>
      <w:r w:rsidRPr="00615374">
        <w:rPr>
          <w:rStyle w:val="StyleUnderline"/>
        </w:rPr>
        <w:t xml:space="preserve">that we need </w:t>
      </w:r>
      <w:r w:rsidRPr="00615374">
        <w:rPr>
          <w:rStyle w:val="Emphasis"/>
        </w:rPr>
        <w:t>less capitalism, less growth, and less globalization</w:t>
      </w:r>
      <w:r w:rsidRPr="00615374">
        <w:rPr>
          <w:sz w:val="16"/>
        </w:rPr>
        <w:t xml:space="preserve"> if we want to make the world a better and more equitable place, </w:t>
      </w:r>
      <w:r w:rsidRPr="00615374">
        <w:rPr>
          <w:rStyle w:val="StyleUnderline"/>
        </w:rPr>
        <w:t>with arguments focused on</w:t>
      </w:r>
      <w:r w:rsidRPr="00615374">
        <w:rPr>
          <w:sz w:val="16"/>
        </w:rPr>
        <w:t xml:space="preserve"> applications to food, globalization, and a </w:t>
      </w:r>
      <w:r w:rsidRPr="00615374">
        <w:rPr>
          <w:rStyle w:val="StyleUnderline"/>
        </w:rPr>
        <w:t>just society</w:t>
      </w:r>
      <w:r w:rsidRPr="00615374">
        <w:rPr>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r>
        <w:rPr>
          <w:sz w:val="16"/>
        </w:rPr>
        <w:t xml:space="preserve"> </w:t>
      </w:r>
      <w:r w:rsidRPr="00615374">
        <w:rPr>
          <w:sz w:val="16"/>
        </w:rPr>
        <w:t xml:space="preserve">More generally, </w:t>
      </w:r>
      <w:r w:rsidRPr="00615374">
        <w:rPr>
          <w:rStyle w:val="StyleUnderline"/>
        </w:rPr>
        <w:t>discourse on global ethics, environment, and political theory</w:t>
      </w:r>
      <w:r w:rsidRPr="00615374">
        <w:rPr>
          <w:sz w:val="16"/>
        </w:rPr>
        <w:t xml:space="preserve"> in much of academia—and in society—increasingly </w:t>
      </w:r>
      <w:r w:rsidRPr="00615374">
        <w:rPr>
          <w:rStyle w:val="StyleUnderline"/>
        </w:rPr>
        <w:t>features this anti-capitalist idea</w:t>
      </w:r>
      <w:r w:rsidRPr="00615374">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r>
        <w:rPr>
          <w:sz w:val="16"/>
        </w:rPr>
        <w:t xml:space="preserve"> </w:t>
      </w:r>
      <w:r w:rsidRPr="00615374">
        <w:rPr>
          <w:rStyle w:val="StyleUnderline"/>
        </w:rPr>
        <w:t>It is</w:t>
      </w:r>
      <w:r w:rsidRPr="00615374">
        <w:rPr>
          <w:sz w:val="16"/>
        </w:rPr>
        <w:t xml:space="preserve"> therefore </w:t>
      </w:r>
      <w:r w:rsidRPr="00615374">
        <w:rPr>
          <w:rStyle w:val="StyleUnderline"/>
        </w:rPr>
        <w:t xml:space="preserve">important to ask whether this anti-capitalist idea is justified by </w:t>
      </w:r>
      <w:r w:rsidRPr="00615374">
        <w:rPr>
          <w:rStyle w:val="Emphasis"/>
        </w:rPr>
        <w:t>reason and evidence</w:t>
      </w:r>
      <w:r w:rsidRPr="00615374">
        <w:rPr>
          <w:sz w:val="16"/>
        </w:rPr>
        <w:t xml:space="preserve"> that is as strong as the degree of confidence placed in it by activists and many commentators on food ethics, global ethics, and political theory, more generally.</w:t>
      </w:r>
      <w:r>
        <w:rPr>
          <w:sz w:val="16"/>
        </w:rPr>
        <w:t xml:space="preserve"> </w:t>
      </w:r>
      <w:r w:rsidRPr="00615374">
        <w:rPr>
          <w:sz w:val="16"/>
        </w:rPr>
        <w:t xml:space="preserve">In fact, many </w:t>
      </w:r>
      <w:r w:rsidRPr="00615374">
        <w:rPr>
          <w:rStyle w:val="Emphasis"/>
        </w:rPr>
        <w:t>experts</w:t>
      </w:r>
      <w:r w:rsidRPr="00615374">
        <w:rPr>
          <w:sz w:val="16"/>
        </w:rPr>
        <w:t xml:space="preserve"> </w:t>
      </w:r>
      <w:r w:rsidRPr="00615374">
        <w:rPr>
          <w:rStyle w:val="StyleUnderline"/>
        </w:rPr>
        <w:t xml:space="preserve">argue that this </w:t>
      </w:r>
      <w:r w:rsidRPr="007B531D">
        <w:rPr>
          <w:rStyle w:val="StyleUnderline"/>
          <w:highlight w:val="cyan"/>
        </w:rPr>
        <w:t xml:space="preserve">anti-capitalist idea is </w:t>
      </w:r>
      <w:r w:rsidRPr="007B531D">
        <w:rPr>
          <w:rStyle w:val="Emphasis"/>
          <w:highlight w:val="cyan"/>
        </w:rPr>
        <w:t>not supported</w:t>
      </w:r>
      <w:r w:rsidRPr="00615374">
        <w:rPr>
          <w:rStyle w:val="Emphasis"/>
        </w:rPr>
        <w:t xml:space="preserve"> by reason and argument and is actually wrong</w:t>
      </w:r>
      <w:r w:rsidRPr="00615374">
        <w:rPr>
          <w:sz w:val="16"/>
        </w:rPr>
        <w:t xml:space="preserve">. The main contribution of this essay is to explain the structure of the leading arguments against the anti-capitalist idea, and in favor of the opposite conclusion. </w:t>
      </w:r>
      <w:r w:rsidRPr="00615374">
        <w:rPr>
          <w:rStyle w:val="StyleUnderline"/>
        </w:rPr>
        <w:t>I</w:t>
      </w:r>
      <w:r w:rsidRPr="00615374">
        <w:rPr>
          <w:sz w:val="16"/>
        </w:rPr>
        <w:t xml:space="preserve"> begin by </w:t>
      </w:r>
      <w:r w:rsidRPr="00615374">
        <w:rPr>
          <w:rStyle w:val="StyleUnderline"/>
        </w:rPr>
        <w:t>focus</w:t>
      </w:r>
      <w:r w:rsidRPr="00615374">
        <w:rPr>
          <w:sz w:val="16"/>
        </w:rPr>
        <w:t xml:space="preserve">ing </w:t>
      </w:r>
      <w:r w:rsidRPr="00615374">
        <w:rPr>
          <w:rStyle w:val="StyleUnderline"/>
        </w:rPr>
        <w:t>on</w:t>
      </w:r>
      <w:r w:rsidRPr="00615374">
        <w:rPr>
          <w:sz w:val="16"/>
        </w:rPr>
        <w:t xml:space="preserve"> the general argument in favor of </w:t>
      </w:r>
      <w:r w:rsidRPr="00615374">
        <w:rPr>
          <w:rStyle w:val="Emphasis"/>
        </w:rPr>
        <w:t>well-</w:t>
      </w:r>
      <w:r w:rsidRPr="007B531D">
        <w:rPr>
          <w:rStyle w:val="Emphasis"/>
          <w:highlight w:val="cyan"/>
        </w:rPr>
        <w:t xml:space="preserve">regulated </w:t>
      </w:r>
      <w:r w:rsidRPr="00615374">
        <w:rPr>
          <w:rStyle w:val="Emphasis"/>
        </w:rPr>
        <w:t xml:space="preserve">globalized </w:t>
      </w:r>
      <w:r w:rsidRPr="007B531D">
        <w:rPr>
          <w:rStyle w:val="Emphasis"/>
          <w:highlight w:val="cyan"/>
        </w:rPr>
        <w:t>cap</w:t>
      </w:r>
      <w:r w:rsidRPr="00615374">
        <w:rPr>
          <w:rStyle w:val="Emphasis"/>
        </w:rPr>
        <w:t>italism</w:t>
      </w:r>
      <w:r w:rsidRPr="00615374">
        <w:rPr>
          <w:rStyle w:val="StyleUnderline"/>
        </w:rPr>
        <w:t xml:space="preserve"> as the key to a </w:t>
      </w:r>
      <w:r w:rsidRPr="00615374">
        <w:rPr>
          <w:rStyle w:val="Emphasis"/>
        </w:rPr>
        <w:t>just, flourishing, and environmentally healthy world</w:t>
      </w:r>
      <w:r w:rsidRPr="00615374">
        <w:rPr>
          <w:rStyle w:val="StyleUnderline"/>
        </w:rPr>
        <w:t xml:space="preserve">. This </w:t>
      </w:r>
      <w:r w:rsidRPr="007B531D">
        <w:rPr>
          <w:rStyle w:val="StyleUnderline"/>
          <w:highlight w:val="cyan"/>
        </w:rPr>
        <w:t>is</w:t>
      </w:r>
      <w:r w:rsidRPr="007B531D">
        <w:rPr>
          <w:sz w:val="16"/>
          <w:highlight w:val="cyan"/>
        </w:rPr>
        <w:t xml:space="preserve"> </w:t>
      </w:r>
      <w:r w:rsidRPr="00615374">
        <w:rPr>
          <w:sz w:val="16"/>
        </w:rPr>
        <w:t xml:space="preserve">the most important of all of </w:t>
      </w:r>
      <w:r w:rsidRPr="00615374">
        <w:rPr>
          <w:sz w:val="16"/>
        </w:rPr>
        <w:lastRenderedPageBreak/>
        <w:t xml:space="preserve">the arguments in terms of its consequences for health, wellbeing, and justice, and it is </w:t>
      </w:r>
      <w:r w:rsidRPr="007B531D">
        <w:rPr>
          <w:rStyle w:val="StyleUnderline"/>
          <w:highlight w:val="cyan"/>
        </w:rPr>
        <w:t xml:space="preserve">endorsed </w:t>
      </w:r>
      <w:r w:rsidRPr="00615374">
        <w:rPr>
          <w:rStyle w:val="StyleUnderline"/>
        </w:rPr>
        <w:t xml:space="preserve">by experts in the </w:t>
      </w:r>
      <w:r w:rsidRPr="007B531D">
        <w:rPr>
          <w:rStyle w:val="Emphasis"/>
          <w:highlight w:val="cyan"/>
        </w:rPr>
        <w:t>empirically</w:t>
      </w:r>
      <w:r w:rsidRPr="00615374">
        <w:rPr>
          <w:rStyle w:val="Emphasis"/>
        </w:rPr>
        <w:t xml:space="preserve"> minded disciplines</w:t>
      </w:r>
      <w:r w:rsidRPr="00615374">
        <w:rPr>
          <w:sz w:val="16"/>
        </w:rPr>
        <w:t xml:space="preserve"> best placed to analyze the issue, </w:t>
      </w:r>
      <w:r w:rsidRPr="00615374">
        <w:rPr>
          <w:rStyle w:val="StyleUnderline"/>
        </w:rPr>
        <w:t>including experts in long-run global development, human health, wellbeing, economics, law, public policy, and other related disciplines</w:t>
      </w:r>
      <w:r w:rsidRPr="00615374">
        <w:rPr>
          <w:sz w:val="16"/>
        </w:rPr>
        <w:t xml:space="preserve">. On the basis of the arguments outlined below, </w:t>
      </w:r>
      <w:r w:rsidRPr="00615374">
        <w:rPr>
          <w:rStyle w:val="StyleUnderline"/>
        </w:rPr>
        <w:t>well-regulated capitalism has been endorsed</w:t>
      </w:r>
      <w:r w:rsidRPr="00615374">
        <w:rPr>
          <w:sz w:val="16"/>
        </w:rPr>
        <w:t xml:space="preserve"> by recent Democratic presidents of the United States such as Barack Obama, and </w:t>
      </w:r>
      <w:r w:rsidRPr="00615374">
        <w:rPr>
          <w:rStyle w:val="StyleUnderline"/>
        </w:rPr>
        <w:t>by progressive Nobel laureates</w:t>
      </w:r>
      <w:r w:rsidRPr="00615374">
        <w:rPr>
          <w:sz w:val="16"/>
        </w:rPr>
        <w:t xml:space="preserve"> who have devoted their lives to human development and more equitable societies, </w:t>
      </w:r>
      <w:r w:rsidRPr="00615374">
        <w:rPr>
          <w:rStyle w:val="StyleUnderline"/>
        </w:rPr>
        <w:t>as well as by</w:t>
      </w:r>
      <w:r w:rsidRPr="00615374">
        <w:rPr>
          <w:sz w:val="16"/>
        </w:rPr>
        <w:t xml:space="preserve"> a wide range of </w:t>
      </w:r>
      <w:r w:rsidRPr="00615374">
        <w:rPr>
          <w:rStyle w:val="StyleUnderline"/>
        </w:rPr>
        <w:t xml:space="preserve">experts in government and leading </w:t>
      </w:r>
      <w:r w:rsidRPr="00615374">
        <w:rPr>
          <w:rStyle w:val="Emphasis"/>
        </w:rPr>
        <w:t>n</w:t>
      </w:r>
      <w:r w:rsidRPr="00615374">
        <w:rPr>
          <w:sz w:val="16"/>
        </w:rPr>
        <w:t>on</w:t>
      </w:r>
      <w:r w:rsidRPr="00615374">
        <w:rPr>
          <w:rStyle w:val="Emphasis"/>
        </w:rPr>
        <w:t>g</w:t>
      </w:r>
      <w:r w:rsidRPr="00615374">
        <w:rPr>
          <w:sz w:val="16"/>
        </w:rPr>
        <w:t xml:space="preserve">overnmental </w:t>
      </w:r>
      <w:r w:rsidRPr="00615374">
        <w:rPr>
          <w:rStyle w:val="Emphasis"/>
        </w:rPr>
        <w:t>o</w:t>
      </w:r>
      <w:r w:rsidRPr="00615374">
        <w:rPr>
          <w:sz w:val="16"/>
        </w:rPr>
        <w:t>rganization</w:t>
      </w:r>
      <w:r w:rsidRPr="00615374">
        <w:rPr>
          <w:rStyle w:val="Emphasis"/>
        </w:rPr>
        <w:t>s</w:t>
      </w:r>
      <w:r w:rsidRPr="00615374">
        <w:rPr>
          <w:sz w:val="16"/>
        </w:rPr>
        <w:t>.</w:t>
      </w:r>
      <w:r>
        <w:rPr>
          <w:sz w:val="16"/>
        </w:rPr>
        <w:t xml:space="preserve"> </w:t>
      </w:r>
      <w:r w:rsidRPr="00615374">
        <w:rPr>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r>
        <w:rPr>
          <w:sz w:val="16"/>
          <w:szCs w:val="16"/>
        </w:rPr>
        <w:t xml:space="preserve"> </w:t>
      </w:r>
      <w:r w:rsidRPr="00615374">
        <w:rPr>
          <w:sz w:val="16"/>
          <w:szCs w:val="16"/>
        </w:rPr>
        <w:t>Arguments for and against Forms of Capitalism</w:t>
      </w:r>
      <w:r>
        <w:rPr>
          <w:sz w:val="16"/>
          <w:szCs w:val="16"/>
        </w:rPr>
        <w:t xml:space="preserve"> </w:t>
      </w:r>
      <w:r w:rsidRPr="00615374">
        <w:rPr>
          <w:sz w:val="16"/>
          <w:szCs w:val="16"/>
        </w:rPr>
        <w:t>The Argument against Capitalism</w:t>
      </w:r>
      <w:r>
        <w:rPr>
          <w:sz w:val="16"/>
          <w:szCs w:val="16"/>
        </w:rPr>
        <w:t xml:space="preserve"> </w:t>
      </w:r>
      <w:r w:rsidRPr="00BD6C03">
        <w:rPr>
          <w:rStyle w:val="StyleUnderline"/>
        </w:rPr>
        <w:t>Capitalism is</w:t>
      </w:r>
      <w:r w:rsidRPr="00BD6C03">
        <w:rPr>
          <w:sz w:val="16"/>
        </w:rPr>
        <w:t xml:space="preserve"> often </w:t>
      </w:r>
      <w:r w:rsidRPr="00BD6C03">
        <w:rPr>
          <w:rStyle w:val="StyleUnderline"/>
        </w:rPr>
        <w:t>argued to be a key driver of many of society's ills: inequalities, pollution</w:t>
      </w:r>
      <w:r w:rsidRPr="00BD6C03">
        <w:rPr>
          <w:sz w:val="16"/>
        </w:rPr>
        <w:t xml:space="preserve">, land use changes, </w:t>
      </w:r>
      <w:r w:rsidRPr="00BD6C03">
        <w:rPr>
          <w:rStyle w:val="StyleUnderline"/>
        </w:rPr>
        <w:t>and incentives that cause people to live differently than in their ideal dreams</w:t>
      </w:r>
      <w:r w:rsidRPr="00BD6C03">
        <w:rPr>
          <w:sz w:val="16"/>
        </w:rPr>
        <w:t>. Capitalism can sometimes deepen injustices. These negative consequences are easy to see—resting, as they do, at the center of many of society's greatest challenges.3</w:t>
      </w:r>
      <w:r>
        <w:rPr>
          <w:sz w:val="16"/>
        </w:rPr>
        <w:t xml:space="preserve"> </w:t>
      </w:r>
      <w:r w:rsidRPr="00BD6C03">
        <w:rPr>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r>
        <w:rPr>
          <w:sz w:val="16"/>
          <w:szCs w:val="16"/>
        </w:rPr>
        <w:t xml:space="preserve"> </w:t>
      </w:r>
      <w:r w:rsidRPr="00BD6C03">
        <w:rPr>
          <w:sz w:val="16"/>
          <w:szCs w:val="16"/>
        </w:rPr>
        <w:t>The Argument for Well-Regulated Capitalism</w:t>
      </w:r>
      <w:r>
        <w:rPr>
          <w:sz w:val="16"/>
          <w:szCs w:val="16"/>
        </w:rPr>
        <w:t xml:space="preserve"> </w:t>
      </w:r>
      <w:r w:rsidRPr="00BD6C03">
        <w:rPr>
          <w:sz w:val="16"/>
        </w:rPr>
        <w:t xml:space="preserve">However, </w:t>
      </w:r>
      <w:r w:rsidRPr="00BD6C03">
        <w:rPr>
          <w:rStyle w:val="Emphasis"/>
        </w:rPr>
        <w:t>things are more complicated than the arguments above would suggest</w:t>
      </w:r>
      <w:r w:rsidRPr="00BD6C03">
        <w:rPr>
          <w:sz w:val="16"/>
        </w:rPr>
        <w:t xml:space="preserve">, and </w:t>
      </w:r>
      <w:r w:rsidRPr="00BD6C03">
        <w:rPr>
          <w:rStyle w:val="StyleUnderline"/>
        </w:rPr>
        <w:t>the benefits of capitalism</w:t>
      </w:r>
      <w:r w:rsidRPr="00BD6C03">
        <w:rPr>
          <w:sz w:val="16"/>
        </w:rPr>
        <w:t>, especiall</w:t>
      </w:r>
      <w:r w:rsidRPr="00615374">
        <w:rPr>
          <w:sz w:val="16"/>
        </w:rPr>
        <w:t xml:space="preserve">y for the world's poorest and most vulnerable people, </w:t>
      </w:r>
      <w:r w:rsidRPr="00615374">
        <w:rPr>
          <w:rStyle w:val="StyleUnderline"/>
        </w:rPr>
        <w:t>are</w:t>
      </w:r>
      <w:r w:rsidRPr="00615374">
        <w:rPr>
          <w:sz w:val="16"/>
        </w:rPr>
        <w:t xml:space="preserve"> in fact myriad and </w:t>
      </w:r>
      <w:r w:rsidRPr="00615374">
        <w:rPr>
          <w:rStyle w:val="Emphasis"/>
        </w:rPr>
        <w:t>significant</w:t>
      </w:r>
      <w:r w:rsidRPr="00615374">
        <w:rPr>
          <w:sz w:val="16"/>
        </w:rPr>
        <w:t xml:space="preserve">. In addition, as we will see in this section, many experts argue that </w:t>
      </w:r>
      <w:r w:rsidRPr="007B531D">
        <w:rPr>
          <w:rStyle w:val="Emphasis"/>
          <w:highlight w:val="cyan"/>
        </w:rPr>
        <w:t xml:space="preserve">capitalism is not the </w:t>
      </w:r>
      <w:r w:rsidRPr="00615374">
        <w:rPr>
          <w:rStyle w:val="Emphasis"/>
        </w:rPr>
        <w:t xml:space="preserve">fundamental </w:t>
      </w:r>
      <w:r w:rsidRPr="00CA6649">
        <w:rPr>
          <w:rStyle w:val="Emphasis"/>
          <w:highlight w:val="cyan"/>
        </w:rPr>
        <w:t xml:space="preserve">cause of </w:t>
      </w:r>
      <w:r w:rsidRPr="00615374">
        <w:rPr>
          <w:rStyle w:val="Emphasis"/>
        </w:rPr>
        <w:t>the</w:t>
      </w:r>
      <w:r w:rsidRPr="00615374">
        <w:rPr>
          <w:sz w:val="16"/>
        </w:rPr>
        <w:t xml:space="preserve"> previously described </w:t>
      </w:r>
      <w:r w:rsidRPr="00CA6649">
        <w:rPr>
          <w:rStyle w:val="Emphasis"/>
          <w:highlight w:val="cyan"/>
        </w:rPr>
        <w:t>problems</w:t>
      </w:r>
      <w:r w:rsidRPr="00CA6649">
        <w:rPr>
          <w:sz w:val="16"/>
          <w:highlight w:val="cyan"/>
        </w:rPr>
        <w:t xml:space="preserve"> </w:t>
      </w:r>
      <w:r w:rsidRPr="007B531D">
        <w:rPr>
          <w:rStyle w:val="StyleUnderline"/>
          <w:highlight w:val="cyan"/>
        </w:rPr>
        <w:t>but</w:t>
      </w:r>
      <w:r w:rsidRPr="007B531D">
        <w:rPr>
          <w:sz w:val="16"/>
          <w:highlight w:val="cyan"/>
        </w:rPr>
        <w:t xml:space="preserve"> </w:t>
      </w:r>
      <w:r w:rsidRPr="00615374">
        <w:rPr>
          <w:sz w:val="16"/>
        </w:rPr>
        <w:t xml:space="preserve">rather </w:t>
      </w:r>
      <w:r w:rsidRPr="00615374">
        <w:rPr>
          <w:rStyle w:val="StyleUnderline"/>
        </w:rPr>
        <w:t xml:space="preserve">an essential component of the </w:t>
      </w:r>
      <w:r w:rsidRPr="007B531D">
        <w:rPr>
          <w:rStyle w:val="Emphasis"/>
          <w:highlight w:val="cyan"/>
        </w:rPr>
        <w:t>best solution</w:t>
      </w:r>
      <w:r w:rsidRPr="00615374">
        <w:rPr>
          <w:rStyle w:val="Emphasis"/>
        </w:rPr>
        <w:t>s</w:t>
      </w:r>
      <w:r w:rsidRPr="00615374">
        <w:rPr>
          <w:sz w:val="16"/>
        </w:rPr>
        <w:t xml:space="preserve"> to them </w:t>
      </w:r>
      <w:r w:rsidRPr="00615374">
        <w:rPr>
          <w:rStyle w:val="StyleUnderline"/>
        </w:rPr>
        <w:t>and</w:t>
      </w:r>
      <w:r w:rsidRPr="00615374">
        <w:rPr>
          <w:sz w:val="16"/>
        </w:rPr>
        <w:t xml:space="preserve"> of </w:t>
      </w:r>
      <w:r w:rsidRPr="00615374">
        <w:rPr>
          <w:rStyle w:val="StyleUnderline"/>
        </w:rPr>
        <w:t>the best methods for promoting our goals of health, well-being, and justice</w:t>
      </w:r>
      <w:r w:rsidRPr="00615374">
        <w:rPr>
          <w:sz w:val="16"/>
        </w:rPr>
        <w:t>.</w:t>
      </w:r>
      <w:r>
        <w:rPr>
          <w:sz w:val="16"/>
        </w:rPr>
        <w:t xml:space="preserve"> </w:t>
      </w:r>
      <w:r w:rsidRPr="00615374">
        <w:rPr>
          <w:sz w:val="16"/>
        </w:rPr>
        <w:t xml:space="preserve">To see where the defenders of capitalism are coming from, </w:t>
      </w:r>
      <w:r w:rsidRPr="00615374">
        <w:rPr>
          <w:rStyle w:val="StyleUnderline"/>
        </w:rPr>
        <w:t>consider</w:t>
      </w:r>
      <w:r w:rsidRPr="00615374">
        <w:rPr>
          <w:sz w:val="16"/>
        </w:rPr>
        <w:t xml:space="preserve"> an analogy involving </w:t>
      </w:r>
      <w:r w:rsidRPr="00615374">
        <w:rPr>
          <w:rStyle w:val="StyleUnderline"/>
        </w:rPr>
        <w:t>a response to a pandemic: if a country administered a rushed</w:t>
      </w:r>
      <w:r w:rsidRPr="00615374">
        <w:rPr>
          <w:sz w:val="16"/>
        </w:rPr>
        <w:t xml:space="preserve"> and untested </w:t>
      </w:r>
      <w:r w:rsidRPr="00615374">
        <w:rPr>
          <w:rStyle w:val="StyleUnderline"/>
        </w:rPr>
        <w:t>vaccine</w:t>
      </w:r>
      <w:r w:rsidRPr="00615374">
        <w:rPr>
          <w:sz w:val="16"/>
        </w:rPr>
        <w:t xml:space="preserve"> to its population that ended up killing people, </w:t>
      </w:r>
      <w:r w:rsidRPr="00615374">
        <w:rPr>
          <w:rStyle w:val="StyleUnderline"/>
        </w:rPr>
        <w:t>we would not say that vaccines were the problem. Instead, the problem would be the</w:t>
      </w:r>
      <w:r w:rsidRPr="00615374">
        <w:rPr>
          <w:sz w:val="16"/>
        </w:rPr>
        <w:t xml:space="preserve"> flawed and sloppy policies of vaccine </w:t>
      </w:r>
      <w:r w:rsidRPr="00615374">
        <w:rPr>
          <w:rStyle w:val="StyleUnderline"/>
        </w:rPr>
        <w:t>implementation. Vaccines might</w:t>
      </w:r>
      <w:r w:rsidRPr="00615374">
        <w:rPr>
          <w:sz w:val="16"/>
        </w:rPr>
        <w:t xml:space="preserve"> easily </w:t>
      </w:r>
      <w:r w:rsidRPr="00615374">
        <w:rPr>
          <w:rStyle w:val="Emphasis"/>
        </w:rPr>
        <w:t>remain</w:t>
      </w:r>
      <w:r w:rsidRPr="00615374">
        <w:rPr>
          <w:sz w:val="16"/>
        </w:rPr>
        <w:t xml:space="preserve"> absolutely </w:t>
      </w:r>
      <w:r w:rsidRPr="00615374">
        <w:rPr>
          <w:rStyle w:val="Emphasis"/>
        </w:rPr>
        <w:t>essential</w:t>
      </w:r>
      <w:r w:rsidRPr="00615374">
        <w:rPr>
          <w:sz w:val="16"/>
        </w:rPr>
        <w:t xml:space="preserve"> to the correct response to such a pandemic </w:t>
      </w:r>
      <w:r w:rsidRPr="00615374">
        <w:rPr>
          <w:rStyle w:val="StyleUnderline"/>
        </w:rPr>
        <w:t>and could</w:t>
      </w:r>
      <w:r w:rsidRPr="00615374">
        <w:rPr>
          <w:sz w:val="16"/>
        </w:rPr>
        <w:t xml:space="preserve"> </w:t>
      </w:r>
      <w:r w:rsidRPr="00615374">
        <w:rPr>
          <w:rStyle w:val="StyleUnderline"/>
        </w:rPr>
        <w:t>also be essential to promoting health</w:t>
      </w:r>
      <w:r w:rsidRPr="00615374">
        <w:rPr>
          <w:sz w:val="16"/>
        </w:rPr>
        <w:t xml:space="preserve"> and flourishing, more generally.</w:t>
      </w:r>
      <w:r>
        <w:rPr>
          <w:sz w:val="16"/>
        </w:rPr>
        <w:t xml:space="preserve"> </w:t>
      </w:r>
      <w:r w:rsidRPr="00615374">
        <w:rPr>
          <w:rStyle w:val="StyleUnderline"/>
        </w:rPr>
        <w:t>The argument is similar with capitalism</w:t>
      </w:r>
      <w:r w:rsidRPr="00615374">
        <w:rPr>
          <w:sz w:val="16"/>
        </w:rPr>
        <w:t xml:space="preserve"> according to the leading mainstream arguments in favor of it: </w:t>
      </w:r>
      <w:r w:rsidRPr="00615374">
        <w:rPr>
          <w:rStyle w:val="StyleUnderline"/>
        </w:rPr>
        <w:t>Capitalism is an essential part of the best society we could have</w:t>
      </w:r>
      <w:r w:rsidRPr="00615374">
        <w:rPr>
          <w:sz w:val="16"/>
        </w:rPr>
        <w:t xml:space="preserve">, just like vaccines are an essential part of the best response to a pandemic such as COVID-19. </w:t>
      </w:r>
      <w:r w:rsidRPr="00615374">
        <w:rPr>
          <w:rStyle w:val="StyleUnderline"/>
        </w:rPr>
        <w:t>But</w:t>
      </w:r>
      <w:r w:rsidRPr="00615374">
        <w:rPr>
          <w:sz w:val="16"/>
        </w:rPr>
        <w:t xml:space="preserve"> of course both </w:t>
      </w:r>
      <w:r w:rsidRPr="00BD6C03">
        <w:rPr>
          <w:rStyle w:val="StyleUnderline"/>
          <w:highlight w:val="cyan"/>
        </w:rPr>
        <w:t>cap</w:t>
      </w:r>
      <w:r w:rsidRPr="00615374">
        <w:rPr>
          <w:rStyle w:val="StyleUnderline"/>
        </w:rPr>
        <w:t>italism</w:t>
      </w:r>
      <w:r w:rsidRPr="00615374">
        <w:rPr>
          <w:sz w:val="16"/>
        </w:rPr>
        <w:t xml:space="preserve"> and vaccines </w:t>
      </w:r>
      <w:r w:rsidRPr="00615374">
        <w:rPr>
          <w:rStyle w:val="StyleUnderline"/>
        </w:rPr>
        <w:t xml:space="preserve">can be </w:t>
      </w:r>
      <w:r w:rsidRPr="00BD6C03">
        <w:rPr>
          <w:rStyle w:val="StyleUnderline"/>
          <w:highlight w:val="cyan"/>
        </w:rPr>
        <w:t>implemented poorly</w:t>
      </w:r>
      <w:r w:rsidRPr="00615374">
        <w:rPr>
          <w:sz w:val="16"/>
        </w:rPr>
        <w:t xml:space="preserve">, and can even do harm, especially when combined with other incorrect policy decisions. But </w:t>
      </w:r>
      <w:r w:rsidRPr="00615374">
        <w:rPr>
          <w:rStyle w:val="Emphasis"/>
        </w:rPr>
        <w:t xml:space="preserve">that </w:t>
      </w:r>
      <w:r w:rsidRPr="00BD6C03">
        <w:rPr>
          <w:rStyle w:val="Emphasis"/>
          <w:highlight w:val="cyan"/>
        </w:rPr>
        <w:t xml:space="preserve">does not mean </w:t>
      </w:r>
      <w:r w:rsidRPr="00BD6C03">
        <w:rPr>
          <w:rStyle w:val="Emphasis"/>
        </w:rPr>
        <w:t xml:space="preserve">that </w:t>
      </w:r>
      <w:r w:rsidRPr="00BD6C03">
        <w:rPr>
          <w:rStyle w:val="Emphasis"/>
          <w:highlight w:val="cyan"/>
        </w:rPr>
        <w:t>we should turn against them</w:t>
      </w:r>
      <w:r w:rsidRPr="00615374">
        <w:rPr>
          <w:sz w:val="16"/>
        </w:rPr>
        <w:t xml:space="preserve">—quite the opposite. </w:t>
      </w:r>
      <w:r w:rsidRPr="00615374">
        <w:rPr>
          <w:rStyle w:val="StyleUnderline"/>
        </w:rPr>
        <w:t xml:space="preserve">Instead, </w:t>
      </w:r>
      <w:r w:rsidRPr="00BD6C03">
        <w:rPr>
          <w:rStyle w:val="StyleUnderline"/>
          <w:highlight w:val="cyan"/>
        </w:rPr>
        <w:t xml:space="preserve">we should </w:t>
      </w:r>
      <w:r w:rsidRPr="00BD6C03">
        <w:rPr>
          <w:rStyle w:val="Emphasis"/>
          <w:highlight w:val="cyan"/>
        </w:rPr>
        <w:t>embrace them</w:t>
      </w:r>
      <w:r w:rsidRPr="00615374">
        <w:rPr>
          <w:rStyle w:val="Emphasis"/>
        </w:rPr>
        <w:t xml:space="preserve"> as essential</w:t>
      </w:r>
      <w:r w:rsidRPr="00615374">
        <w:rPr>
          <w:sz w:val="16"/>
        </w:rPr>
        <w:t xml:space="preserve"> to the best and most just outcomes for society, </w:t>
      </w:r>
      <w:r w:rsidRPr="00615374">
        <w:rPr>
          <w:rStyle w:val="StyleUnderline"/>
        </w:rPr>
        <w:t>and educate ourselves</w:t>
      </w:r>
      <w:r w:rsidRPr="00615374">
        <w:rPr>
          <w:sz w:val="16"/>
        </w:rPr>
        <w:t xml:space="preserve"> and others </w:t>
      </w:r>
      <w:r w:rsidRPr="00615374">
        <w:rPr>
          <w:rStyle w:val="StyleUnderline"/>
        </w:rPr>
        <w:t>on</w:t>
      </w:r>
      <w:r w:rsidRPr="00615374">
        <w:rPr>
          <w:sz w:val="16"/>
        </w:rPr>
        <w:t xml:space="preserve"> their importance and on </w:t>
      </w:r>
      <w:r w:rsidRPr="00615374">
        <w:rPr>
          <w:rStyle w:val="StyleUnderline"/>
        </w:rPr>
        <w:t xml:space="preserve">how they must be </w:t>
      </w:r>
      <w:r w:rsidRPr="00BD6C03">
        <w:rPr>
          <w:rStyle w:val="Emphasis"/>
          <w:highlight w:val="cyan"/>
        </w:rPr>
        <w:t>properly designed</w:t>
      </w:r>
      <w:r w:rsidRPr="00615374">
        <w:rPr>
          <w:rStyle w:val="Emphasis"/>
        </w:rPr>
        <w:t xml:space="preserve"> and implemented</w:t>
      </w:r>
      <w:r w:rsidRPr="00615374">
        <w:rPr>
          <w:sz w:val="16"/>
        </w:rPr>
        <w:t xml:space="preserve"> with other policies in order to best help us all. In fact, </w:t>
      </w:r>
      <w:r w:rsidRPr="00615374">
        <w:rPr>
          <w:rStyle w:val="StyleUnderline"/>
        </w:rPr>
        <w:t>the argument in favor of capitalism is even more dramatic because it claims that much more is at stake than even what is at stake in response to a global pandemic</w:t>
      </w:r>
      <w:r w:rsidRPr="00615374">
        <w:rPr>
          <w:sz w:val="16"/>
        </w:rPr>
        <w:t>—</w:t>
      </w:r>
      <w:r w:rsidRPr="00615374">
        <w:rPr>
          <w:rStyle w:val="StyleUnderline"/>
        </w:rPr>
        <w:t>what is at stake with capitalism is</w:t>
      </w:r>
      <w:r w:rsidRPr="00615374">
        <w:rPr>
          <w:sz w:val="16"/>
        </w:rPr>
        <w:t xml:space="preserve"> nothing less than </w:t>
      </w:r>
      <w:r w:rsidRPr="00615374">
        <w:rPr>
          <w:rStyle w:val="Emphasis"/>
        </w:rPr>
        <w:t>whether the world's poorest and most vulnerable billion people will remain in conditions of poverty and oppression</w:t>
      </w:r>
      <w:r w:rsidRPr="00615374">
        <w:rPr>
          <w:sz w:val="16"/>
        </w:rPr>
        <w:t>, or if they will instead finally gain access to what is minimally necessary for basic health and wellbeing and become increasingly affluent and empowered. The argument in favor of capitalism proceeds as follows:</w:t>
      </w:r>
      <w:r>
        <w:rPr>
          <w:sz w:val="16"/>
        </w:rPr>
        <w:t xml:space="preserve"> </w:t>
      </w:r>
      <w:r w:rsidRPr="007B531D">
        <w:rPr>
          <w:sz w:val="16"/>
        </w:rPr>
        <w:t xml:space="preserve">Premise 1. Development and the past. </w:t>
      </w:r>
      <w:r w:rsidRPr="00615374">
        <w:rPr>
          <w:rStyle w:val="StyleUnderline"/>
        </w:rPr>
        <w:t>Over</w:t>
      </w:r>
      <w:r w:rsidRPr="007B531D">
        <w:rPr>
          <w:sz w:val="16"/>
        </w:rPr>
        <w:t xml:space="preserve"> the course of </w:t>
      </w:r>
      <w:r w:rsidRPr="00615374">
        <w:rPr>
          <w:rStyle w:val="StyleUnderline"/>
        </w:rPr>
        <w:t>recorded</w:t>
      </w:r>
      <w:r w:rsidRPr="007B531D">
        <w:rPr>
          <w:sz w:val="16"/>
        </w:rPr>
        <w:t xml:space="preserve"> human </w:t>
      </w:r>
      <w:r w:rsidRPr="00615374">
        <w:rPr>
          <w:rStyle w:val="StyleUnderline"/>
        </w:rPr>
        <w:t xml:space="preserve">history, </w:t>
      </w:r>
      <w:r w:rsidRPr="00CA6649">
        <w:rPr>
          <w:rStyle w:val="StyleUnderline"/>
        </w:rPr>
        <w:t xml:space="preserve">the majority of </w:t>
      </w:r>
      <w:r w:rsidRPr="00BD6C03">
        <w:rPr>
          <w:rStyle w:val="StyleUnderline"/>
          <w:highlight w:val="cyan"/>
        </w:rPr>
        <w:t>historical increases in health</w:t>
      </w:r>
      <w:r w:rsidRPr="00615374">
        <w:rPr>
          <w:rStyle w:val="StyleUnderline"/>
        </w:rPr>
        <w:t xml:space="preserve">, wellbeing, and justice have </w:t>
      </w:r>
      <w:r w:rsidRPr="00BD6C03">
        <w:rPr>
          <w:rStyle w:val="StyleUnderline"/>
          <w:highlight w:val="cyan"/>
        </w:rPr>
        <w:t xml:space="preserve">occurred </w:t>
      </w:r>
      <w:r w:rsidRPr="00615374">
        <w:rPr>
          <w:rStyle w:val="StyleUnderline"/>
        </w:rPr>
        <w:t>in the last two centuries</w:t>
      </w:r>
      <w:r w:rsidRPr="007B531D">
        <w:rPr>
          <w:sz w:val="16"/>
        </w:rPr>
        <w:t xml:space="preserve">, largely </w:t>
      </w:r>
      <w:r w:rsidRPr="00BD6C03">
        <w:rPr>
          <w:rStyle w:val="StyleUnderline"/>
          <w:highlight w:val="cyan"/>
        </w:rPr>
        <w:t>as a result of</w:t>
      </w:r>
      <w:r w:rsidRPr="00BD6C03">
        <w:rPr>
          <w:sz w:val="16"/>
          <w:highlight w:val="cyan"/>
        </w:rPr>
        <w:t xml:space="preserve"> </w:t>
      </w:r>
      <w:r w:rsidRPr="007B531D">
        <w:rPr>
          <w:sz w:val="16"/>
        </w:rPr>
        <w:t xml:space="preserve">societies adopting or moving toward </w:t>
      </w:r>
      <w:r w:rsidRPr="00BD6C03">
        <w:rPr>
          <w:rStyle w:val="Emphasis"/>
          <w:highlight w:val="cyan"/>
        </w:rPr>
        <w:t>cap</w:t>
      </w:r>
      <w:r w:rsidRPr="00615374">
        <w:rPr>
          <w:rStyle w:val="Emphasis"/>
        </w:rPr>
        <w:t>italism</w:t>
      </w:r>
      <w:r w:rsidRPr="007B531D">
        <w:rPr>
          <w:sz w:val="16"/>
        </w:rPr>
        <w:t xml:space="preserve">. </w:t>
      </w:r>
      <w:r w:rsidRPr="00615374">
        <w:rPr>
          <w:rStyle w:val="StyleUnderline"/>
        </w:rPr>
        <w:t>Capitalism is a relevant cause of these improvements</w:t>
      </w:r>
      <w:r w:rsidRPr="007B531D">
        <w:rPr>
          <w:sz w:val="16"/>
        </w:rPr>
        <w:t xml:space="preserve">, in the sense that </w:t>
      </w:r>
      <w:r w:rsidRPr="00BD6C03">
        <w:rPr>
          <w:rStyle w:val="StyleUnderline"/>
          <w:highlight w:val="cyan"/>
        </w:rPr>
        <w:t>they could not have happened</w:t>
      </w:r>
      <w:r w:rsidRPr="00BD6C03">
        <w:rPr>
          <w:sz w:val="16"/>
          <w:highlight w:val="cyan"/>
        </w:rPr>
        <w:t xml:space="preserve"> </w:t>
      </w:r>
      <w:r w:rsidRPr="007B531D">
        <w:rPr>
          <w:sz w:val="16"/>
        </w:rPr>
        <w:t xml:space="preserve">to such a degree </w:t>
      </w:r>
      <w:r w:rsidRPr="00615374">
        <w:rPr>
          <w:rStyle w:val="StyleUnderline"/>
        </w:rPr>
        <w:t xml:space="preserve">if it were not for capitalism and would </w:t>
      </w:r>
      <w:r w:rsidRPr="00615374">
        <w:rPr>
          <w:rStyle w:val="Emphasis"/>
        </w:rPr>
        <w:t xml:space="preserve">not have happened to the same degree </w:t>
      </w:r>
      <w:r w:rsidRPr="00BD6C03">
        <w:rPr>
          <w:rStyle w:val="Emphasis"/>
          <w:highlight w:val="cyan"/>
        </w:rPr>
        <w:t>under any alt</w:t>
      </w:r>
      <w:r w:rsidRPr="00615374">
        <w:rPr>
          <w:rStyle w:val="Emphasis"/>
        </w:rPr>
        <w:t>ernative</w:t>
      </w:r>
      <w:r w:rsidRPr="007B531D">
        <w:rPr>
          <w:sz w:val="16"/>
        </w:rPr>
        <w:t xml:space="preserve"> noncapitalist approach to structuring society. The argument in support of this premise relies on observed relationships across societies and </w:t>
      </w:r>
      <w:r w:rsidRPr="007B531D">
        <w:rPr>
          <w:sz w:val="16"/>
        </w:rPr>
        <w:lastRenderedPageBreak/>
        <w:t xml:space="preserve">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7B531D">
        <w:rPr>
          <w:rStyle w:val="StyleUnderline"/>
        </w:rPr>
        <w:t xml:space="preserve">health, </w:t>
      </w:r>
      <w:r w:rsidRPr="00BD6C03">
        <w:rPr>
          <w:rStyle w:val="StyleUnderline"/>
          <w:highlight w:val="cyan"/>
        </w:rPr>
        <w:t xml:space="preserve">wellbeing, </w:t>
      </w:r>
      <w:r w:rsidRPr="00AE556A">
        <w:rPr>
          <w:rStyle w:val="StyleUnderline"/>
        </w:rPr>
        <w:t xml:space="preserve">and justice are </w:t>
      </w:r>
      <w:r w:rsidRPr="007B531D">
        <w:rPr>
          <w:rStyle w:val="StyleUnderline"/>
        </w:rPr>
        <w:t xml:space="preserve">largely </w:t>
      </w:r>
      <w:r w:rsidRPr="00BD6C03">
        <w:rPr>
          <w:rStyle w:val="StyleUnderline"/>
          <w:highlight w:val="cyan"/>
        </w:rPr>
        <w:t xml:space="preserve">driven by </w:t>
      </w:r>
      <w:r w:rsidRPr="007B531D">
        <w:rPr>
          <w:rStyle w:val="StyleUnderline"/>
        </w:rPr>
        <w:t xml:space="preserve">increasing investments in </w:t>
      </w:r>
      <w:r w:rsidRPr="00BD6C03">
        <w:rPr>
          <w:rStyle w:val="StyleUnderline"/>
          <w:highlight w:val="cyan"/>
        </w:rPr>
        <w:t xml:space="preserve">public goods. </w:t>
      </w:r>
      <w:r w:rsidRPr="007B531D">
        <w:rPr>
          <w:rStyle w:val="StyleUnderline"/>
        </w:rPr>
        <w:t xml:space="preserve">The scale of increased </w:t>
      </w:r>
      <w:r w:rsidRPr="00BD6C03">
        <w:rPr>
          <w:rStyle w:val="StyleUnderline"/>
          <w:highlight w:val="cyan"/>
        </w:rPr>
        <w:t xml:space="preserve">wealth necessary </w:t>
      </w:r>
      <w:r w:rsidRPr="007B531D">
        <w:rPr>
          <w:rStyle w:val="StyleUnderline"/>
        </w:rPr>
        <w:t xml:space="preserve">to maximize these investments </w:t>
      </w:r>
      <w:r w:rsidRPr="00BD6C03">
        <w:rPr>
          <w:rStyle w:val="StyleUnderline"/>
          <w:highlight w:val="cyan"/>
        </w:rPr>
        <w:t xml:space="preserve">requires </w:t>
      </w:r>
      <w:r w:rsidRPr="00BD6C03">
        <w:rPr>
          <w:rStyle w:val="Emphasis"/>
          <w:highlight w:val="cyan"/>
        </w:rPr>
        <w:t>cap</w:t>
      </w:r>
      <w:r w:rsidRPr="007B531D">
        <w:rPr>
          <w:rStyle w:val="Emphasis"/>
        </w:rPr>
        <w:t>italism</w:t>
      </w:r>
      <w:r w:rsidRPr="007B531D">
        <w:rPr>
          <w:sz w:val="16"/>
        </w:rPr>
        <w:t xml:space="preserve">. Thus, </w:t>
      </w:r>
      <w:r w:rsidRPr="007B531D">
        <w:rPr>
          <w:rStyle w:val="StyleUnderline"/>
        </w:rPr>
        <w:t xml:space="preserve">as </w:t>
      </w:r>
      <w:r w:rsidRPr="00BD6C03">
        <w:rPr>
          <w:rStyle w:val="StyleUnderline"/>
          <w:highlight w:val="cyan"/>
        </w:rPr>
        <w:t>cap</w:t>
      </w:r>
      <w:r w:rsidRPr="007B531D">
        <w:rPr>
          <w:rStyle w:val="StyleUnderline"/>
        </w:rPr>
        <w:t>italist societies have become dramatically wealthier</w:t>
      </w:r>
      <w:r w:rsidRPr="007B531D">
        <w:rPr>
          <w:sz w:val="16"/>
        </w:rPr>
        <w:t xml:space="preserve"> over the past hundred years (and wealthier than societies with alternative systems), </w:t>
      </w:r>
      <w:r w:rsidRPr="007B531D">
        <w:rPr>
          <w:rStyle w:val="StyleUnderline"/>
        </w:rPr>
        <w:t xml:space="preserve">this has </w:t>
      </w:r>
      <w:r w:rsidRPr="00BD6C03">
        <w:rPr>
          <w:rStyle w:val="StyleUnderline"/>
          <w:highlight w:val="cyan"/>
        </w:rPr>
        <w:t xml:space="preserve">allowed </w:t>
      </w:r>
      <w:r w:rsidRPr="007B531D">
        <w:rPr>
          <w:rStyle w:val="Emphasis"/>
        </w:rPr>
        <w:t xml:space="preserve">larger </w:t>
      </w:r>
      <w:r w:rsidRPr="00BD6C03">
        <w:rPr>
          <w:rStyle w:val="Emphasis"/>
          <w:highlight w:val="cyan"/>
        </w:rPr>
        <w:t xml:space="preserve">investments </w:t>
      </w:r>
      <w:r w:rsidRPr="007B531D">
        <w:rPr>
          <w:rStyle w:val="Emphasis"/>
        </w:rPr>
        <w:t>in public goods</w:t>
      </w:r>
      <w:r w:rsidRPr="007B531D">
        <w:rPr>
          <w:rStyle w:val="StyleUnderline"/>
        </w:rPr>
        <w:t>,</w:t>
      </w:r>
      <w:r w:rsidRPr="007B531D">
        <w:rPr>
          <w:sz w:val="16"/>
        </w:rPr>
        <w:t xml:space="preserve"> which simply has not been possible in a sustained way in societies without the greater wealth that capitalism makes possible. Important </w:t>
      </w:r>
      <w:r w:rsidRPr="007B531D">
        <w:rPr>
          <w:rStyle w:val="StyleUnderline"/>
        </w:rPr>
        <w:t>investments in public goods include</w:t>
      </w:r>
      <w:r w:rsidRPr="007B531D">
        <w:rPr>
          <w:sz w:val="16"/>
        </w:rPr>
        <w:t xml:space="preserve"> investments in basic </w:t>
      </w:r>
      <w:r w:rsidRPr="00AE556A">
        <w:rPr>
          <w:rStyle w:val="Emphasis"/>
        </w:rPr>
        <w:t>medical knowledge</w:t>
      </w:r>
      <w:r w:rsidRPr="007B531D">
        <w:rPr>
          <w:sz w:val="16"/>
        </w:rPr>
        <w:t xml:space="preserve">, in health and nutrition programs, </w:t>
      </w:r>
      <w:r w:rsidRPr="00AE556A">
        <w:rPr>
          <w:rStyle w:val="StyleUnderline"/>
        </w:rPr>
        <w:t>and</w:t>
      </w:r>
      <w:r w:rsidRPr="00AE556A">
        <w:rPr>
          <w:sz w:val="16"/>
        </w:rPr>
        <w:t xml:space="preserve"> </w:t>
      </w:r>
      <w:r w:rsidRPr="007B531D">
        <w:rPr>
          <w:sz w:val="16"/>
        </w:rPr>
        <w:t xml:space="preserve">in the institutional </w:t>
      </w:r>
      <w:r w:rsidRPr="00BD6C03">
        <w:rPr>
          <w:rStyle w:val="StyleUnderline"/>
          <w:highlight w:val="cyan"/>
        </w:rPr>
        <w:t>capacity</w:t>
      </w:r>
      <w:r w:rsidRPr="00BD6C03">
        <w:rPr>
          <w:sz w:val="16"/>
          <w:highlight w:val="cyan"/>
        </w:rPr>
        <w:t xml:space="preserve"> </w:t>
      </w:r>
      <w:r w:rsidRPr="007B531D">
        <w:rPr>
          <w:sz w:val="16"/>
        </w:rPr>
        <w:t xml:space="preserve">and know-how </w:t>
      </w:r>
      <w:r w:rsidRPr="00BD6C03">
        <w:rPr>
          <w:rStyle w:val="StyleUnderline"/>
          <w:highlight w:val="cyan"/>
        </w:rPr>
        <w:t xml:space="preserve">to </w:t>
      </w:r>
      <w:r w:rsidRPr="00BD6C03">
        <w:rPr>
          <w:rStyle w:val="Emphasis"/>
          <w:highlight w:val="cyan"/>
        </w:rPr>
        <w:t>regulate</w:t>
      </w:r>
      <w:r w:rsidRPr="00BD6C03">
        <w:rPr>
          <w:sz w:val="16"/>
          <w:highlight w:val="cyan"/>
        </w:rPr>
        <w:t xml:space="preserve"> </w:t>
      </w:r>
      <w:r w:rsidRPr="007B531D">
        <w:rPr>
          <w:sz w:val="16"/>
        </w:rPr>
        <w:t xml:space="preserve">society and </w:t>
      </w:r>
      <w:r w:rsidRPr="007B531D">
        <w:rPr>
          <w:rStyle w:val="Emphasis"/>
        </w:rPr>
        <w:t>capitalism</w:t>
      </w:r>
      <w:r w:rsidRPr="007B531D">
        <w:rPr>
          <w:rStyle w:val="StyleUnderline"/>
        </w:rPr>
        <w:t xml:space="preserve"> itself</w:t>
      </w:r>
      <w:r w:rsidRPr="007B531D">
        <w:rPr>
          <w:sz w:val="16"/>
        </w:rPr>
        <w:t xml:space="preserve">. As a result, </w:t>
      </w:r>
      <w:r w:rsidRPr="00BD6C03">
        <w:rPr>
          <w:rStyle w:val="StyleUnderline"/>
          <w:highlight w:val="cyan"/>
        </w:rPr>
        <w:t>cap</w:t>
      </w:r>
      <w:r w:rsidRPr="007B531D">
        <w:rPr>
          <w:rStyle w:val="StyleUnderline"/>
        </w:rPr>
        <w:t xml:space="preserve">italism </w:t>
      </w:r>
      <w:r w:rsidRPr="00BD6C03">
        <w:rPr>
          <w:rStyle w:val="StyleUnderline"/>
          <w:highlight w:val="cyan"/>
        </w:rPr>
        <w:t xml:space="preserve">is a </w:t>
      </w:r>
      <w:r w:rsidRPr="007B531D">
        <w:rPr>
          <w:rStyle w:val="Emphasis"/>
        </w:rPr>
        <w:t xml:space="preserve">primary </w:t>
      </w:r>
      <w:r w:rsidRPr="00BD6C03">
        <w:rPr>
          <w:rStyle w:val="Emphasis"/>
          <w:highlight w:val="cyan"/>
        </w:rPr>
        <w:t>driver</w:t>
      </w:r>
      <w:r w:rsidRPr="00BD6C03">
        <w:rPr>
          <w:rStyle w:val="StyleUnderline"/>
          <w:highlight w:val="cyan"/>
        </w:rPr>
        <w:t xml:space="preserve"> of </w:t>
      </w:r>
      <w:r w:rsidRPr="007B531D">
        <w:rPr>
          <w:rStyle w:val="StyleUnderline"/>
        </w:rPr>
        <w:t xml:space="preserve">positive outcomes in </w:t>
      </w:r>
      <w:r w:rsidRPr="007B531D">
        <w:rPr>
          <w:rStyle w:val="Emphasis"/>
        </w:rPr>
        <w:t>health and wellbeing</w:t>
      </w:r>
      <w:r w:rsidRPr="007B531D">
        <w:rPr>
          <w:sz w:val="16"/>
        </w:rPr>
        <w:t xml:space="preserve"> (</w:t>
      </w:r>
      <w:r w:rsidRPr="007B531D">
        <w:rPr>
          <w:rStyle w:val="StyleUnderline"/>
        </w:rPr>
        <w:t>such as</w:t>
      </w:r>
      <w:r w:rsidRPr="007B531D">
        <w:rPr>
          <w:sz w:val="16"/>
        </w:rPr>
        <w:t xml:space="preserve"> increased </w:t>
      </w:r>
      <w:r w:rsidRPr="00AE556A">
        <w:rPr>
          <w:rStyle w:val="Emphasis"/>
        </w:rPr>
        <w:t>life expectancy</w:t>
      </w:r>
      <w:r w:rsidRPr="00AE556A">
        <w:rPr>
          <w:sz w:val="16"/>
        </w:rPr>
        <w:t xml:space="preserve">, </w:t>
      </w:r>
      <w:r w:rsidRPr="00AE556A">
        <w:rPr>
          <w:rStyle w:val="Emphasis"/>
        </w:rPr>
        <w:t>lowered child and maternal mortality</w:t>
      </w:r>
      <w:r w:rsidRPr="00AE556A">
        <w:rPr>
          <w:sz w:val="16"/>
        </w:rPr>
        <w:t xml:space="preserve">, </w:t>
      </w:r>
      <w:r w:rsidRPr="00AE556A">
        <w:rPr>
          <w:rStyle w:val="StyleUnderline"/>
        </w:rPr>
        <w:t xml:space="preserve">adequate calories per day, </w:t>
      </w:r>
      <w:r w:rsidRPr="00AE556A">
        <w:rPr>
          <w:rStyle w:val="Emphasis"/>
        </w:rPr>
        <w:t>minimized infectious disease rates</w:t>
      </w:r>
      <w:r w:rsidRPr="00AE556A">
        <w:rPr>
          <w:rStyle w:val="StyleUnderline"/>
        </w:rPr>
        <w:t>, a</w:t>
      </w:r>
      <w:r w:rsidRPr="007B531D">
        <w:rPr>
          <w:rStyle w:val="StyleUnderline"/>
        </w:rPr>
        <w:t xml:space="preserve"> </w:t>
      </w:r>
      <w:r w:rsidRPr="00BD6C03">
        <w:rPr>
          <w:rStyle w:val="StyleUnderline"/>
          <w:highlight w:val="cyan"/>
        </w:rPr>
        <w:t xml:space="preserve">lower </w:t>
      </w:r>
      <w:r w:rsidRPr="007B531D">
        <w:rPr>
          <w:rStyle w:val="StyleUnderline"/>
        </w:rPr>
        <w:t xml:space="preserve">percentage and number of people in </w:t>
      </w:r>
      <w:r w:rsidRPr="00BD6C03">
        <w:rPr>
          <w:rStyle w:val="Emphasis"/>
          <w:highlight w:val="cyan"/>
        </w:rPr>
        <w:t>poverty</w:t>
      </w:r>
      <w:r w:rsidRPr="007B531D">
        <w:rPr>
          <w:rStyle w:val="StyleUnderline"/>
        </w:rPr>
        <w:t xml:space="preserve">, and more reported </w:t>
      </w:r>
      <w:r w:rsidRPr="00BD6C03">
        <w:rPr>
          <w:rStyle w:val="Emphasis"/>
          <w:highlight w:val="cyan"/>
        </w:rPr>
        <w:t>happiness</w:t>
      </w:r>
      <w:r w:rsidRPr="007B531D">
        <w:rPr>
          <w:sz w:val="16"/>
        </w:rPr>
        <w:t xml:space="preserve">);5 </w:t>
      </w:r>
      <w:r w:rsidRPr="007B531D">
        <w:rPr>
          <w:rStyle w:val="StyleUnderline"/>
        </w:rPr>
        <w:t xml:space="preserve">and in </w:t>
      </w:r>
      <w:r w:rsidRPr="007B531D">
        <w:rPr>
          <w:rStyle w:val="Emphasis"/>
        </w:rPr>
        <w:t>justice</w:t>
      </w:r>
      <w:r w:rsidRPr="007B531D">
        <w:rPr>
          <w:sz w:val="16"/>
        </w:rPr>
        <w:t xml:space="preserve"> (</w:t>
      </w:r>
      <w:r w:rsidRPr="007B531D">
        <w:rPr>
          <w:rStyle w:val="StyleUnderline"/>
        </w:rPr>
        <w:t xml:space="preserve">such as </w:t>
      </w:r>
      <w:r w:rsidRPr="00BD6C03">
        <w:rPr>
          <w:rStyle w:val="StyleUnderline"/>
          <w:highlight w:val="cyan"/>
        </w:rPr>
        <w:t xml:space="preserve">reduced </w:t>
      </w:r>
      <w:r w:rsidRPr="007B531D">
        <w:rPr>
          <w:rStyle w:val="StyleUnderline"/>
        </w:rPr>
        <w:t xml:space="preserve">deaths from </w:t>
      </w:r>
      <w:r w:rsidRPr="00BD6C03">
        <w:rPr>
          <w:rStyle w:val="Emphasis"/>
          <w:highlight w:val="cyan"/>
        </w:rPr>
        <w:t>war</w:t>
      </w:r>
      <w:r w:rsidRPr="00BD6C03">
        <w:rPr>
          <w:rStyle w:val="StyleUnderline"/>
          <w:highlight w:val="cyan"/>
        </w:rPr>
        <w:t xml:space="preserve"> </w:t>
      </w:r>
      <w:r w:rsidRPr="007B531D">
        <w:rPr>
          <w:rStyle w:val="StyleUnderline"/>
        </w:rPr>
        <w:t xml:space="preserve">and homicide; </w:t>
      </w:r>
      <w:r w:rsidRPr="00BD6C03">
        <w:rPr>
          <w:rStyle w:val="StyleUnderline"/>
          <w:highlight w:val="cyan"/>
        </w:rPr>
        <w:t>higher</w:t>
      </w:r>
      <w:r w:rsidRPr="00BD6C03">
        <w:rPr>
          <w:sz w:val="16"/>
          <w:highlight w:val="cyan"/>
        </w:rPr>
        <w:t xml:space="preserve"> </w:t>
      </w:r>
      <w:r w:rsidRPr="007B531D">
        <w:rPr>
          <w:sz w:val="16"/>
        </w:rPr>
        <w:t xml:space="preserve">rankings in </w:t>
      </w:r>
      <w:r w:rsidRPr="007B531D">
        <w:rPr>
          <w:rStyle w:val="Emphasis"/>
        </w:rPr>
        <w:t xml:space="preserve">human </w:t>
      </w:r>
      <w:r w:rsidRPr="00BD6C03">
        <w:rPr>
          <w:rStyle w:val="Emphasis"/>
          <w:highlight w:val="cyan"/>
        </w:rPr>
        <w:t>rights</w:t>
      </w:r>
      <w:r w:rsidRPr="00BD6C03">
        <w:rPr>
          <w:sz w:val="16"/>
          <w:highlight w:val="cyan"/>
        </w:rPr>
        <w:t xml:space="preserve"> </w:t>
      </w:r>
      <w:r w:rsidRPr="007B531D">
        <w:rPr>
          <w:sz w:val="16"/>
        </w:rPr>
        <w:t xml:space="preserve">indices; the </w:t>
      </w:r>
      <w:r w:rsidRPr="00AE556A">
        <w:rPr>
          <w:rStyle w:val="StyleUnderline"/>
        </w:rPr>
        <w:t>reduced</w:t>
      </w:r>
      <w:r w:rsidRPr="00AE556A">
        <w:rPr>
          <w:sz w:val="16"/>
        </w:rPr>
        <w:t xml:space="preserve"> prevalence of </w:t>
      </w:r>
      <w:r w:rsidRPr="00AE556A">
        <w:rPr>
          <w:rStyle w:val="Emphasis"/>
        </w:rPr>
        <w:t>racist, sexist, homophobic opinions</w:t>
      </w:r>
      <w:r w:rsidRPr="00AE556A">
        <w:rPr>
          <w:sz w:val="16"/>
        </w:rPr>
        <w:t xml:space="preserve"> in surveys; </w:t>
      </w:r>
      <w:r w:rsidRPr="00AE556A">
        <w:rPr>
          <w:rStyle w:val="StyleUnderline"/>
        </w:rPr>
        <w:t>and higher literacy</w:t>
      </w:r>
      <w:r w:rsidRPr="00AE556A">
        <w:rPr>
          <w:sz w:val="16"/>
        </w:rPr>
        <w:t xml:space="preserve"> </w:t>
      </w:r>
      <w:r w:rsidRPr="007B531D">
        <w:rPr>
          <w:sz w:val="16"/>
        </w:rPr>
        <w:t xml:space="preserve">rates).6 These </w:t>
      </w:r>
      <w:r w:rsidRPr="00BD6C03">
        <w:rPr>
          <w:rStyle w:val="Emphasis"/>
          <w:highlight w:val="cyan"/>
        </w:rPr>
        <w:t xml:space="preserve">quantifiable </w:t>
      </w:r>
      <w:r w:rsidRPr="007B531D">
        <w:rPr>
          <w:rStyle w:val="Emphasis"/>
        </w:rPr>
        <w:t xml:space="preserve">positive </w:t>
      </w:r>
      <w:r w:rsidRPr="00BD6C03">
        <w:rPr>
          <w:rStyle w:val="Emphasis"/>
          <w:highlight w:val="cyan"/>
        </w:rPr>
        <w:t xml:space="preserve">consequences </w:t>
      </w:r>
      <w:r w:rsidRPr="007B531D">
        <w:rPr>
          <w:rStyle w:val="Emphasis"/>
        </w:rPr>
        <w:t>of global capitalism</w:t>
      </w:r>
      <w:r w:rsidRPr="007B531D">
        <w:rPr>
          <w:sz w:val="16"/>
        </w:rPr>
        <w:t xml:space="preserve"> dramatically </w:t>
      </w:r>
      <w:r w:rsidRPr="00BD6C03">
        <w:rPr>
          <w:rStyle w:val="Emphasis"/>
          <w:highlight w:val="cyan"/>
        </w:rPr>
        <w:t>outweigh</w:t>
      </w:r>
      <w:r w:rsidRPr="00BD6C03">
        <w:rPr>
          <w:rStyle w:val="StyleUnderline"/>
          <w:highlight w:val="cyan"/>
        </w:rPr>
        <w:t xml:space="preserve"> </w:t>
      </w:r>
      <w:r w:rsidRPr="00BD6C03">
        <w:rPr>
          <w:rStyle w:val="StyleUnderline"/>
        </w:rPr>
        <w:t>the negative consequences</w:t>
      </w:r>
      <w:r w:rsidRPr="00BD6C03">
        <w:rPr>
          <w:sz w:val="16"/>
        </w:rPr>
        <w:t xml:space="preserve"> (such as deaths from pollution in the course of development), with the result that </w:t>
      </w:r>
      <w:r w:rsidRPr="00BD6C03">
        <w:rPr>
          <w:rStyle w:val="StyleUnderline"/>
        </w:rPr>
        <w:t>the net benefits from capitalism in terms of health, wellbeing, and justice have been greater than they would have been under any known noncapitalist</w:t>
      </w:r>
      <w:r w:rsidRPr="007B531D">
        <w:rPr>
          <w:rStyle w:val="StyleUnderline"/>
        </w:rPr>
        <w:t xml:space="preserve"> approach</w:t>
      </w:r>
      <w:r w:rsidRPr="007B531D">
        <w:rPr>
          <w:sz w:val="16"/>
        </w:rPr>
        <w:t xml:space="preserve"> to structuring society.7</w:t>
      </w:r>
      <w:r>
        <w:rPr>
          <w:sz w:val="16"/>
        </w:rPr>
        <w:t xml:space="preserve"> </w:t>
      </w:r>
      <w:r w:rsidRPr="007B531D">
        <w:rPr>
          <w:sz w:val="16"/>
        </w:rPr>
        <w:t xml:space="preserve">Premise 2. Economics, ethics, and policy. </w:t>
      </w:r>
      <w:r w:rsidRPr="00BD6C03">
        <w:rPr>
          <w:rStyle w:val="StyleUnderline"/>
        </w:rPr>
        <w:t>Although capitalism has often been ill-regulated</w:t>
      </w:r>
      <w:r w:rsidRPr="00BD6C03">
        <w:rPr>
          <w:sz w:val="16"/>
        </w:rPr>
        <w:t xml:space="preserve"> and therefore failed to maximize net benefits for health, wellbeing, and justice, </w:t>
      </w:r>
      <w:r w:rsidRPr="00BD6C03">
        <w:rPr>
          <w:rStyle w:val="Emphasis"/>
        </w:rPr>
        <w:t>it can become well-regulated</w:t>
      </w:r>
      <w:r w:rsidRPr="00BD6C03">
        <w:rPr>
          <w:sz w:val="16"/>
        </w:rPr>
        <w:t xml:space="preserve"> so that it maximizes these societal goals, </w:t>
      </w:r>
      <w:r w:rsidRPr="00BD6C03">
        <w:rPr>
          <w:rStyle w:val="StyleUnderline"/>
        </w:rPr>
        <w:t>by including mechanisms</w:t>
      </w:r>
      <w:r w:rsidRPr="00BD6C03">
        <w:rPr>
          <w:sz w:val="16"/>
        </w:rPr>
        <w:t xml:space="preserve"> identified by economists and other policy experts </w:t>
      </w:r>
      <w:r w:rsidRPr="00BD6C03">
        <w:rPr>
          <w:rStyle w:val="StyleUnderline"/>
        </w:rPr>
        <w:t>that do the following</w:t>
      </w:r>
      <w:r w:rsidRPr="00BD6C03">
        <w:rPr>
          <w:sz w:val="16"/>
        </w:rPr>
        <w:t>:</w:t>
      </w:r>
      <w:r>
        <w:rPr>
          <w:sz w:val="16"/>
        </w:rPr>
        <w:t xml:space="preserve"> </w:t>
      </w:r>
      <w:r w:rsidRPr="00BD6C03">
        <w:rPr>
          <w:sz w:val="16"/>
        </w:rPr>
        <w:t xml:space="preserve">optimally8 </w:t>
      </w:r>
      <w:r w:rsidRPr="00BD6C03">
        <w:rPr>
          <w:rStyle w:val="Emphasis"/>
        </w:rPr>
        <w:t>regulate negative</w:t>
      </w:r>
      <w:r w:rsidRPr="007B531D">
        <w:rPr>
          <w:rStyle w:val="Emphasis"/>
        </w:rPr>
        <w:t xml:space="preserve"> effects</w:t>
      </w:r>
      <w:r w:rsidRPr="007B531D">
        <w:rPr>
          <w:sz w:val="16"/>
        </w:rPr>
        <w:t xml:space="preserve"> such as pollution and monopoly power, </w:t>
      </w:r>
      <w:r w:rsidRPr="007B531D">
        <w:rPr>
          <w:rStyle w:val="StyleUnderline"/>
        </w:rPr>
        <w:t>and invest in public goods</w:t>
      </w:r>
      <w:r w:rsidRPr="007B531D">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r>
        <w:rPr>
          <w:sz w:val="16"/>
        </w:rPr>
        <w:t xml:space="preserve"> </w:t>
      </w:r>
      <w:r w:rsidRPr="007B531D">
        <w:rPr>
          <w:rStyle w:val="StyleUnderline"/>
        </w:rPr>
        <w:t>ensure equity and distributive justice</w:t>
      </w:r>
      <w:r w:rsidRPr="007B531D">
        <w:rPr>
          <w:sz w:val="16"/>
        </w:rPr>
        <w:t xml:space="preserve"> (for example, via wealth redistribution);10</w:t>
      </w:r>
      <w:r>
        <w:rPr>
          <w:sz w:val="16"/>
        </w:rPr>
        <w:t xml:space="preserve"> </w:t>
      </w:r>
      <w:r w:rsidRPr="007B531D">
        <w:rPr>
          <w:rStyle w:val="StyleUnderline"/>
        </w:rPr>
        <w:t>ensure basic rights</w:t>
      </w:r>
      <w:r w:rsidRPr="007B531D">
        <w:rPr>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B531D">
        <w:rPr>
          <w:rStyle w:val="StyleUnderline"/>
        </w:rPr>
        <w:t>and</w:t>
      </w:r>
      <w:r>
        <w:rPr>
          <w:sz w:val="16"/>
        </w:rPr>
        <w:t xml:space="preserve"> </w:t>
      </w:r>
      <w:r w:rsidRPr="007B531D">
        <w:rPr>
          <w:rStyle w:val="StyleUnderline"/>
        </w:rPr>
        <w:t>ensure that there is no alternative way of structuring society that is more efficient</w:t>
      </w:r>
      <w:r w:rsidRPr="007B531D">
        <w:rPr>
          <w:sz w:val="16"/>
        </w:rPr>
        <w:t xml:space="preserve"> or better promotes the equity, justice, and fairness goals outlined above (by allowing free exchange given the regulations mentioned).12</w:t>
      </w:r>
      <w:r>
        <w:rPr>
          <w:sz w:val="16"/>
        </w:rPr>
        <w:t xml:space="preserve"> </w:t>
      </w:r>
      <w:r w:rsidRPr="007B531D">
        <w:rPr>
          <w:sz w:val="16"/>
        </w:rPr>
        <w:t xml:space="preserve">To summarize the implication of the first two premises, </w:t>
      </w:r>
      <w:r w:rsidRPr="007B531D">
        <w:rPr>
          <w:rStyle w:val="Emphasis"/>
        </w:rPr>
        <w:t>well-</w:t>
      </w:r>
      <w:r w:rsidRPr="00AE556A">
        <w:rPr>
          <w:rStyle w:val="Emphasis"/>
        </w:rPr>
        <w:t>regulated capitalism</w:t>
      </w:r>
      <w:r w:rsidRPr="00AE556A">
        <w:rPr>
          <w:rStyle w:val="StyleUnderline"/>
        </w:rPr>
        <w:t xml:space="preserve"> is </w:t>
      </w:r>
      <w:r w:rsidRPr="00AE556A">
        <w:rPr>
          <w:rStyle w:val="Emphasis"/>
        </w:rPr>
        <w:t>essential</w:t>
      </w:r>
      <w:r w:rsidRPr="00AE556A">
        <w:rPr>
          <w:sz w:val="16"/>
        </w:rPr>
        <w:t xml:space="preserve"> </w:t>
      </w:r>
      <w:r w:rsidRPr="00AE556A">
        <w:rPr>
          <w:rStyle w:val="StyleUnderline"/>
        </w:rPr>
        <w:t>to best achieving our ethical goals</w:t>
      </w:r>
      <w:r w:rsidRPr="00AE556A">
        <w:rPr>
          <w:sz w:val="16"/>
        </w:rPr>
        <w:t xml:space="preserve">—which is true even though capitalism has certainly not always been well regulated historically. Society can still do much better </w:t>
      </w:r>
      <w:r w:rsidRPr="00AE556A">
        <w:rPr>
          <w:rStyle w:val="StyleUnderline"/>
        </w:rPr>
        <w:t xml:space="preserve">and </w:t>
      </w:r>
      <w:r w:rsidRPr="00AE556A">
        <w:rPr>
          <w:rStyle w:val="Emphasis"/>
        </w:rPr>
        <w:t>remove the large deficits</w:t>
      </w:r>
      <w:r w:rsidRPr="00AE556A">
        <w:rPr>
          <w:sz w:val="16"/>
        </w:rPr>
        <w:t xml:space="preserve"> in terms of health, wellbeing, and justice </w:t>
      </w:r>
      <w:r w:rsidRPr="00AE556A">
        <w:rPr>
          <w:rStyle w:val="Emphasis"/>
        </w:rPr>
        <w:t>that exist under</w:t>
      </w:r>
      <w:r w:rsidRPr="00AE556A">
        <w:rPr>
          <w:sz w:val="16"/>
        </w:rPr>
        <w:t xml:space="preserve"> the current inferior and </w:t>
      </w:r>
      <w:r w:rsidRPr="00AE556A">
        <w:rPr>
          <w:rStyle w:val="Emphasis"/>
        </w:rPr>
        <w:t>imperfect</w:t>
      </w:r>
      <w:r w:rsidRPr="00AE556A">
        <w:rPr>
          <w:sz w:val="16"/>
        </w:rPr>
        <w:t xml:space="preserve"> versions of </w:t>
      </w:r>
      <w:r w:rsidRPr="00AE556A">
        <w:rPr>
          <w:rStyle w:val="Emphasis"/>
        </w:rPr>
        <w:t>capitalism</w:t>
      </w:r>
      <w:r w:rsidRPr="00AE556A">
        <w:rPr>
          <w:sz w:val="16"/>
        </w:rPr>
        <w:t>.</w:t>
      </w:r>
      <w:r>
        <w:rPr>
          <w:sz w:val="16"/>
        </w:rPr>
        <w:t xml:space="preserve"> </w:t>
      </w:r>
      <w:r w:rsidRPr="00AE556A">
        <w:rPr>
          <w:sz w:val="16"/>
        </w:rPr>
        <w:t xml:space="preserve">Premise 3. Development and the future. </w:t>
      </w:r>
      <w:r w:rsidRPr="00AE556A">
        <w:rPr>
          <w:rStyle w:val="StyleUnderline"/>
        </w:rPr>
        <w:t>If</w:t>
      </w:r>
      <w:r w:rsidRPr="00AE556A">
        <w:rPr>
          <w:sz w:val="16"/>
        </w:rPr>
        <w:t xml:space="preserve"> the global spread of </w:t>
      </w:r>
      <w:r w:rsidRPr="00AE556A">
        <w:rPr>
          <w:rStyle w:val="StyleUnderline"/>
        </w:rPr>
        <w:t>capitalism is allowed to continue</w:t>
      </w:r>
      <w:r w:rsidRPr="00AE556A">
        <w:rPr>
          <w:sz w:val="16"/>
        </w:rPr>
        <w:t xml:space="preserve">, desperate </w:t>
      </w:r>
      <w:r w:rsidRPr="00AE556A">
        <w:rPr>
          <w:rStyle w:val="Emphasis"/>
        </w:rPr>
        <w:t>poverty can be</w:t>
      </w:r>
      <w:r w:rsidRPr="00AE556A">
        <w:rPr>
          <w:sz w:val="16"/>
        </w:rPr>
        <w:t xml:space="preserve"> essentially </w:t>
      </w:r>
      <w:r w:rsidRPr="00AE556A">
        <w:rPr>
          <w:rStyle w:val="Emphasis"/>
        </w:rPr>
        <w:t>eliminated</w:t>
      </w:r>
      <w:r w:rsidRPr="00AE556A">
        <w:rPr>
          <w:sz w:val="16"/>
        </w:rPr>
        <w:t xml:space="preserve"> in our lifetimes. Furthermore, </w:t>
      </w:r>
      <w:r w:rsidRPr="00AE556A">
        <w:rPr>
          <w:rStyle w:val="StyleUnderline"/>
        </w:rPr>
        <w:t xml:space="preserve">this can be accomplished </w:t>
      </w:r>
      <w:r w:rsidRPr="00AE556A">
        <w:rPr>
          <w:rStyle w:val="Emphasis"/>
        </w:rPr>
        <w:t>faster</w:t>
      </w:r>
      <w:r w:rsidRPr="00AE556A">
        <w:rPr>
          <w:sz w:val="16"/>
        </w:rPr>
        <w:t xml:space="preserve"> and in a more just way </w:t>
      </w:r>
      <w:r w:rsidRPr="00AE556A">
        <w:rPr>
          <w:rStyle w:val="StyleUnderline"/>
        </w:rPr>
        <w:t xml:space="preserve">via </w:t>
      </w:r>
      <w:r w:rsidRPr="00AE556A">
        <w:rPr>
          <w:rStyle w:val="Emphasis"/>
        </w:rPr>
        <w:t>well-regulated</w:t>
      </w:r>
      <w:r w:rsidRPr="00AE556A">
        <w:rPr>
          <w:sz w:val="16"/>
        </w:rPr>
        <w:t xml:space="preserve"> global </w:t>
      </w:r>
      <w:r w:rsidRPr="00AE556A">
        <w:rPr>
          <w:rStyle w:val="Emphasis"/>
        </w:rPr>
        <w:t>capitalism</w:t>
      </w:r>
      <w:r w:rsidRPr="00AE556A">
        <w:rPr>
          <w:sz w:val="16"/>
        </w:rPr>
        <w:t xml:space="preserve"> </w:t>
      </w:r>
      <w:r w:rsidRPr="00AE556A">
        <w:rPr>
          <w:rStyle w:val="StyleUnderline"/>
        </w:rPr>
        <w:t xml:space="preserve">than by </w:t>
      </w:r>
      <w:r w:rsidRPr="00AE556A">
        <w:rPr>
          <w:rStyle w:val="Emphasis"/>
        </w:rPr>
        <w:t>any alternatives</w:t>
      </w:r>
      <w:r w:rsidRPr="00CA6649">
        <w:rPr>
          <w:rStyle w:val="StyleUnderline"/>
        </w:rPr>
        <w:t xml:space="preserve">. </w:t>
      </w:r>
      <w:r w:rsidRPr="00BD6C03">
        <w:rPr>
          <w:rStyle w:val="StyleUnderline"/>
          <w:highlight w:val="cyan"/>
        </w:rPr>
        <w:t xml:space="preserve">If </w:t>
      </w:r>
      <w:r w:rsidRPr="007B531D">
        <w:rPr>
          <w:rStyle w:val="StyleUnderline"/>
        </w:rPr>
        <w:t>we</w:t>
      </w:r>
      <w:r w:rsidRPr="007B531D">
        <w:rPr>
          <w:sz w:val="16"/>
        </w:rPr>
        <w:t xml:space="preserve"> instead </w:t>
      </w:r>
      <w:r w:rsidRPr="007B531D">
        <w:rPr>
          <w:rStyle w:val="StyleUnderline"/>
        </w:rPr>
        <w:t xml:space="preserve">opt for </w:t>
      </w:r>
      <w:r w:rsidRPr="00BD6C03">
        <w:rPr>
          <w:rStyle w:val="Emphasis"/>
          <w:highlight w:val="cyan"/>
        </w:rPr>
        <w:t>less cap</w:t>
      </w:r>
      <w:r w:rsidRPr="007B531D">
        <w:rPr>
          <w:rStyle w:val="Emphasis"/>
        </w:rPr>
        <w:t>italism</w:t>
      </w:r>
      <w:r w:rsidRPr="007B531D">
        <w:rPr>
          <w:sz w:val="16"/>
        </w:rPr>
        <w:t xml:space="preserve">, less growth, and less globalization, then desperate </w:t>
      </w:r>
      <w:r w:rsidRPr="00BD6C03">
        <w:rPr>
          <w:rStyle w:val="Emphasis"/>
          <w:highlight w:val="cyan"/>
        </w:rPr>
        <w:t xml:space="preserve">poverty will </w:t>
      </w:r>
      <w:r w:rsidRPr="007B531D">
        <w:rPr>
          <w:rStyle w:val="Emphasis"/>
        </w:rPr>
        <w:t>continue</w:t>
      </w:r>
      <w:r w:rsidRPr="007B531D">
        <w:rPr>
          <w:sz w:val="16"/>
        </w:rPr>
        <w:t xml:space="preserve"> to exist for a significant portion of the world's population into the further future, </w:t>
      </w:r>
      <w:r w:rsidRPr="007B531D">
        <w:rPr>
          <w:rStyle w:val="StyleUnderline"/>
        </w:rPr>
        <w:t xml:space="preserve">and the world will </w:t>
      </w:r>
      <w:r w:rsidRPr="00BD6C03">
        <w:rPr>
          <w:rStyle w:val="StyleUnderline"/>
          <w:highlight w:val="cyan"/>
        </w:rPr>
        <w:t>be</w:t>
      </w:r>
      <w:r w:rsidRPr="00BD6C03">
        <w:rPr>
          <w:sz w:val="16"/>
          <w:highlight w:val="cyan"/>
        </w:rPr>
        <w:t xml:space="preserve"> </w:t>
      </w:r>
      <w:r w:rsidRPr="007B531D">
        <w:rPr>
          <w:sz w:val="16"/>
        </w:rPr>
        <w:t xml:space="preserve">a </w:t>
      </w:r>
      <w:r w:rsidRPr="00BD6C03">
        <w:rPr>
          <w:rStyle w:val="Emphasis"/>
          <w:highlight w:val="cyan"/>
        </w:rPr>
        <w:t xml:space="preserve">worse </w:t>
      </w:r>
      <w:r w:rsidRPr="007B531D">
        <w:rPr>
          <w:rStyle w:val="Emphasis"/>
        </w:rPr>
        <w:t>and less equitable</w:t>
      </w:r>
      <w:r w:rsidRPr="007B531D">
        <w:rPr>
          <w:sz w:val="16"/>
        </w:rPr>
        <w:t xml:space="preserve"> place than it would have been with more capitalism. For example, </w:t>
      </w:r>
      <w:r w:rsidRPr="007B531D">
        <w:rPr>
          <w:rStyle w:val="StyleUnderline"/>
        </w:rPr>
        <w:t xml:space="preserve">in a world with less capitalism, </w:t>
      </w:r>
      <w:r w:rsidRPr="00BD6C03">
        <w:rPr>
          <w:rStyle w:val="StyleUnderline"/>
          <w:highlight w:val="cyan"/>
        </w:rPr>
        <w:t>there would be</w:t>
      </w:r>
      <w:r w:rsidRPr="007B531D">
        <w:rPr>
          <w:rStyle w:val="StyleUnderline"/>
        </w:rPr>
        <w:t xml:space="preserve"> more </w:t>
      </w:r>
      <w:r w:rsidRPr="00BD6C03">
        <w:rPr>
          <w:rStyle w:val="Emphasis"/>
          <w:highlight w:val="cyan"/>
        </w:rPr>
        <w:t>overpop</w:t>
      </w:r>
      <w:r w:rsidRPr="007B531D">
        <w:rPr>
          <w:rStyle w:val="Emphasis"/>
        </w:rPr>
        <w:t xml:space="preserve">ulation, </w:t>
      </w:r>
      <w:r w:rsidRPr="00BD6C03">
        <w:rPr>
          <w:rStyle w:val="Emphasis"/>
          <w:highlight w:val="cyan"/>
        </w:rPr>
        <w:t>food insecurity</w:t>
      </w:r>
      <w:r w:rsidRPr="007B531D">
        <w:rPr>
          <w:sz w:val="16"/>
        </w:rPr>
        <w:t xml:space="preserve">, air </w:t>
      </w:r>
      <w:r w:rsidRPr="00BD6C03">
        <w:rPr>
          <w:rStyle w:val="Emphasis"/>
          <w:highlight w:val="cyan"/>
        </w:rPr>
        <w:t>pollution</w:t>
      </w:r>
      <w:r w:rsidRPr="007B531D">
        <w:rPr>
          <w:sz w:val="16"/>
        </w:rPr>
        <w:t xml:space="preserve">, ill health, injustice, </w:t>
      </w:r>
      <w:r w:rsidRPr="00BD6C03">
        <w:rPr>
          <w:rStyle w:val="StyleUnderline"/>
          <w:highlight w:val="cyan"/>
        </w:rPr>
        <w:t xml:space="preserve">and </w:t>
      </w:r>
      <w:r w:rsidRPr="00BD6C03">
        <w:rPr>
          <w:rStyle w:val="StyleUnderline"/>
        </w:rPr>
        <w:t>other problems</w:t>
      </w:r>
      <w:r w:rsidRPr="00BD6C03">
        <w:rPr>
          <w:sz w:val="16"/>
        </w:rPr>
        <w:t>. In part, this is because of the factors identified by premise 1, which connect a turn away from capitalism with a turn away from continuing improvements in</w:t>
      </w:r>
      <w:r w:rsidRPr="007B531D">
        <w:rPr>
          <w:sz w:val="16"/>
        </w:rPr>
        <w:t xml:space="preserve"> health, wellbeing, and justice, especially for the developing world. In addition, </w:t>
      </w:r>
      <w:r w:rsidRPr="007B531D">
        <w:rPr>
          <w:rStyle w:val="StyleUnderline"/>
        </w:rPr>
        <w:t xml:space="preserve">fertility declines are also a consequence of increased wealth, and the size of the population is a primary determinant of </w:t>
      </w:r>
      <w:r w:rsidRPr="007B531D">
        <w:rPr>
          <w:rStyle w:val="Emphasis"/>
        </w:rPr>
        <w:t xml:space="preserve">food demand and other </w:t>
      </w:r>
      <w:r w:rsidRPr="00BD6C03">
        <w:rPr>
          <w:rStyle w:val="Emphasis"/>
          <w:highlight w:val="cyan"/>
        </w:rPr>
        <w:t>environmental stressors</w:t>
      </w:r>
      <w:r w:rsidRPr="007B531D">
        <w:rPr>
          <w:sz w:val="16"/>
        </w:rPr>
        <w:t xml:space="preserve">.13 Finally, as discussed at length in the next section of the essay, </w:t>
      </w:r>
      <w:r w:rsidRPr="007B531D">
        <w:rPr>
          <w:rStyle w:val="StyleUnderline"/>
        </w:rPr>
        <w:t xml:space="preserve">capitalism can be naturally combined with optimal </w:t>
      </w:r>
      <w:r w:rsidRPr="007B531D">
        <w:rPr>
          <w:rStyle w:val="Emphasis"/>
        </w:rPr>
        <w:t>environmental regulations</w:t>
      </w:r>
      <w:r w:rsidRPr="007B531D">
        <w:rPr>
          <w:sz w:val="16"/>
        </w:rPr>
        <w:t xml:space="preserve">.14 </w:t>
      </w:r>
      <w:r w:rsidRPr="007B531D">
        <w:rPr>
          <w:rStyle w:val="StyleUnderline"/>
        </w:rPr>
        <w:t>Even bracketing</w:t>
      </w:r>
      <w:r w:rsidRPr="007B531D">
        <w:rPr>
          <w:sz w:val="16"/>
        </w:rPr>
        <w:t xml:space="preserve"> anything like optimal </w:t>
      </w:r>
      <w:r w:rsidRPr="007B531D">
        <w:rPr>
          <w:rStyle w:val="StyleUnderline"/>
        </w:rPr>
        <w:t>regulation</w:t>
      </w:r>
      <w:r w:rsidRPr="007B531D">
        <w:rPr>
          <w:sz w:val="16"/>
        </w:rPr>
        <w:t xml:space="preserve">, it remains true that sufficiently </w:t>
      </w:r>
      <w:r w:rsidRPr="00AE556A">
        <w:rPr>
          <w:rStyle w:val="Emphasis"/>
        </w:rPr>
        <w:t xml:space="preserve">wealthy nations reduce </w:t>
      </w:r>
      <w:r w:rsidRPr="00AE556A">
        <w:rPr>
          <w:rStyle w:val="Emphasis"/>
        </w:rPr>
        <w:lastRenderedPageBreak/>
        <w:t>environmental degradation</w:t>
      </w:r>
      <w:r w:rsidRPr="00AE556A">
        <w:rPr>
          <w:sz w:val="16"/>
        </w:rPr>
        <w:t xml:space="preserve"> </w:t>
      </w:r>
      <w:r w:rsidRPr="007B531D">
        <w:rPr>
          <w:sz w:val="16"/>
        </w:rPr>
        <w:t xml:space="preserve">as they become wealthier, </w:t>
      </w:r>
      <w:r w:rsidRPr="007B531D">
        <w:rPr>
          <w:rStyle w:val="StyleUnderline"/>
        </w:rPr>
        <w:t xml:space="preserve">whereas developing </w:t>
      </w:r>
      <w:r w:rsidRPr="00BD6C03">
        <w:rPr>
          <w:rStyle w:val="StyleUnderline"/>
          <w:highlight w:val="cyan"/>
        </w:rPr>
        <w:t xml:space="preserve">nations </w:t>
      </w:r>
      <w:r w:rsidRPr="007B531D">
        <w:rPr>
          <w:rStyle w:val="StyleUnderline"/>
        </w:rPr>
        <w:t xml:space="preserve">that are nearing peak degradation </w:t>
      </w:r>
      <w:r w:rsidRPr="00BD6C03">
        <w:rPr>
          <w:rStyle w:val="StyleUnderline"/>
          <w:highlight w:val="cyan"/>
        </w:rPr>
        <w:t xml:space="preserve">will remain </w:t>
      </w:r>
      <w:r w:rsidRPr="00CA6649">
        <w:rPr>
          <w:rStyle w:val="Emphasis"/>
        </w:rPr>
        <w:t xml:space="preserve">stuck </w:t>
      </w:r>
      <w:r w:rsidRPr="00BD6C03">
        <w:rPr>
          <w:rStyle w:val="Emphasis"/>
          <w:highlight w:val="cyan"/>
        </w:rPr>
        <w:t xml:space="preserve">at the worst </w:t>
      </w:r>
      <w:r w:rsidRPr="007B531D">
        <w:rPr>
          <w:rStyle w:val="Emphasis"/>
        </w:rPr>
        <w:t xml:space="preserve">levels of </w:t>
      </w:r>
      <w:r w:rsidRPr="00BD6C03">
        <w:rPr>
          <w:rStyle w:val="Emphasis"/>
          <w:highlight w:val="cyan"/>
        </w:rPr>
        <w:t>degradation if we stall growth</w:t>
      </w:r>
      <w:r w:rsidRPr="007B531D">
        <w:rPr>
          <w:rStyle w:val="StyleUnderline"/>
        </w:rPr>
        <w:t>, rather than allowing them to transition</w:t>
      </w:r>
      <w:r w:rsidRPr="007B531D">
        <w:rPr>
          <w:sz w:val="16"/>
        </w:rPr>
        <w:t xml:space="preserve"> to less and less degradation in the future </w:t>
      </w:r>
      <w:r w:rsidRPr="007B531D">
        <w:rPr>
          <w:rStyle w:val="StyleUnderline"/>
        </w:rPr>
        <w:t>via capitalism</w:t>
      </w:r>
      <w:r w:rsidRPr="007B531D">
        <w:rPr>
          <w:sz w:val="16"/>
        </w:rPr>
        <w:t xml:space="preserve"> and economic growth.15 In contrast, </w:t>
      </w:r>
      <w:r w:rsidRPr="007B531D">
        <w:rPr>
          <w:rStyle w:val="StyleUnderline"/>
        </w:rPr>
        <w:t xml:space="preserve">well-regulated </w:t>
      </w:r>
      <w:r w:rsidRPr="00BD6C03">
        <w:rPr>
          <w:rStyle w:val="StyleUnderline"/>
          <w:highlight w:val="cyan"/>
        </w:rPr>
        <w:t>cap</w:t>
      </w:r>
      <w:r w:rsidRPr="007B531D">
        <w:rPr>
          <w:rStyle w:val="StyleUnderline"/>
        </w:rPr>
        <w:t xml:space="preserve">italism </w:t>
      </w:r>
      <w:r w:rsidRPr="00BD6C03">
        <w:rPr>
          <w:rStyle w:val="StyleUnderline"/>
          <w:highlight w:val="cyan"/>
        </w:rPr>
        <w:t>is a key part of</w:t>
      </w:r>
      <w:r w:rsidRPr="00BD6C03">
        <w:rPr>
          <w:sz w:val="16"/>
          <w:highlight w:val="cyan"/>
        </w:rPr>
        <w:t xml:space="preserve"> </w:t>
      </w:r>
      <w:r w:rsidRPr="007B531D">
        <w:rPr>
          <w:sz w:val="16"/>
        </w:rPr>
        <w:t xml:space="preserve">the best way of coping with these problems, as well as a key part of </w:t>
      </w:r>
      <w:r w:rsidRPr="00BD6C03">
        <w:rPr>
          <w:rStyle w:val="Emphasis"/>
          <w:highlight w:val="cyan"/>
        </w:rPr>
        <w:t>dealing with climate change</w:t>
      </w:r>
      <w:r w:rsidRPr="007B531D">
        <w:rPr>
          <w:sz w:val="16"/>
        </w:rPr>
        <w:t xml:space="preserve">, global </w:t>
      </w:r>
      <w:r w:rsidRPr="007B531D">
        <w:rPr>
          <w:rStyle w:val="Emphasis"/>
        </w:rPr>
        <w:t>food production</w:t>
      </w:r>
      <w:r w:rsidRPr="007B531D">
        <w:rPr>
          <w:rStyle w:val="StyleUnderline"/>
        </w:rPr>
        <w:t>, and other</w:t>
      </w:r>
      <w:r w:rsidRPr="007B531D">
        <w:rPr>
          <w:sz w:val="16"/>
        </w:rPr>
        <w:t xml:space="preserve"> specific </w:t>
      </w:r>
      <w:r w:rsidRPr="007B531D">
        <w:rPr>
          <w:rStyle w:val="StyleUnderline"/>
        </w:rPr>
        <w:t>challenges</w:t>
      </w:r>
      <w:r w:rsidRPr="007B531D">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r>
        <w:rPr>
          <w:sz w:val="16"/>
        </w:rPr>
        <w:t xml:space="preserve"> </w:t>
      </w:r>
      <w:r w:rsidRPr="007B531D">
        <w:rPr>
          <w:sz w:val="16"/>
        </w:rPr>
        <w:t xml:space="preserve">Conclusion. </w:t>
      </w:r>
      <w:r w:rsidRPr="007B531D">
        <w:rPr>
          <w:rStyle w:val="StyleUnderline"/>
        </w:rPr>
        <w:t>Therefore, we should be in favor of capitalism over noncapitalism</w:t>
      </w:r>
      <w:r w:rsidRPr="007B531D">
        <w:rPr>
          <w:sz w:val="16"/>
        </w:rPr>
        <w:t>, and we should especially favor well-regulated capitalism, which is the ethically optimal economic system and is essential to any just basic structure for society.</w:t>
      </w:r>
      <w:r>
        <w:rPr>
          <w:sz w:val="16"/>
        </w:rPr>
        <w:t xml:space="preserve"> </w:t>
      </w:r>
      <w:r w:rsidRPr="00BD6C03">
        <w:rPr>
          <w:rStyle w:val="StyleUnderline"/>
          <w:highlight w:val="cyan"/>
        </w:rPr>
        <w:t>This</w:t>
      </w:r>
      <w:r w:rsidRPr="00BD6C03">
        <w:rPr>
          <w:sz w:val="16"/>
          <w:highlight w:val="cyan"/>
        </w:rPr>
        <w:t xml:space="preserve"> </w:t>
      </w:r>
      <w:r w:rsidRPr="007B531D">
        <w:rPr>
          <w:sz w:val="16"/>
        </w:rPr>
        <w:t xml:space="preserve">argument is impressive because, as stated earlier in the essay, it </w:t>
      </w:r>
      <w:r w:rsidRPr="00BD6C03">
        <w:rPr>
          <w:rStyle w:val="StyleUnderline"/>
          <w:highlight w:val="cyan"/>
        </w:rPr>
        <w:t xml:space="preserve">is based on </w:t>
      </w:r>
      <w:r w:rsidRPr="00BD6C03">
        <w:rPr>
          <w:rStyle w:val="Emphasis"/>
          <w:highlight w:val="cyan"/>
        </w:rPr>
        <w:t>evidence</w:t>
      </w:r>
      <w:r w:rsidRPr="00BD6C03">
        <w:rPr>
          <w:sz w:val="16"/>
          <w:highlight w:val="cyan"/>
        </w:rPr>
        <w:t xml:space="preserve"> </w:t>
      </w:r>
      <w:r w:rsidRPr="007B531D">
        <w:rPr>
          <w:sz w:val="16"/>
        </w:rPr>
        <w:t>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r>
        <w:rPr>
          <w:sz w:val="16"/>
        </w:rPr>
        <w:t xml:space="preserve"> </w:t>
      </w:r>
      <w:r w:rsidRPr="007B531D">
        <w:rPr>
          <w:sz w:val="16"/>
        </w:rPr>
        <w:t xml:space="preserve">One thing the argument above does not assume is that health, wellbeing, or justice are the same thing as wealth, because, in fact, they are not. Instead, </w:t>
      </w:r>
      <w:r w:rsidRPr="007B531D">
        <w:rPr>
          <w:rStyle w:val="StyleUnderline"/>
        </w:rPr>
        <w:t>the argument</w:t>
      </w:r>
      <w:r w:rsidRPr="007B531D">
        <w:rPr>
          <w:sz w:val="16"/>
        </w:rPr>
        <w:t xml:space="preserve"> above </w:t>
      </w:r>
      <w:r w:rsidRPr="007B531D">
        <w:rPr>
          <w:rStyle w:val="StyleUnderline"/>
        </w:rPr>
        <w:t>relies on</w:t>
      </w:r>
      <w:r w:rsidRPr="007B531D">
        <w:rPr>
          <w:sz w:val="16"/>
        </w:rPr>
        <w:t xml:space="preserve"> well-accepted, </w:t>
      </w:r>
      <w:r w:rsidRPr="00BD6C03">
        <w:rPr>
          <w:rStyle w:val="Emphasis"/>
          <w:highlight w:val="cyan"/>
        </w:rPr>
        <w:t>measurable indicators</w:t>
      </w:r>
      <w:r w:rsidRPr="00BD6C03">
        <w:rPr>
          <w:sz w:val="16"/>
          <w:highlight w:val="cyan"/>
        </w:rPr>
        <w:t xml:space="preserve"> </w:t>
      </w:r>
      <w:r w:rsidRPr="007B531D">
        <w:rPr>
          <w:sz w:val="16"/>
        </w:rPr>
        <w:t xml:space="preserve">of health and wellbeing, such as increased lifespan; </w:t>
      </w:r>
      <w:r w:rsidRPr="007B531D">
        <w:rPr>
          <w:rStyle w:val="StyleUnderline"/>
        </w:rPr>
        <w:t>decreased early childhood mortality; adequate nutrition; and other empirically measurable</w:t>
      </w:r>
      <w:r w:rsidRPr="007B531D">
        <w:rPr>
          <w:sz w:val="16"/>
        </w:rPr>
        <w:t xml:space="preserve"> leading </w:t>
      </w:r>
      <w:r w:rsidRPr="007B531D">
        <w:rPr>
          <w:rStyle w:val="StyleUnderline"/>
        </w:rPr>
        <w:t>indicators</w:t>
      </w:r>
      <w:r w:rsidRPr="007B531D">
        <w:rPr>
          <w:sz w:val="16"/>
        </w:rPr>
        <w:t xml:space="preserve"> of health, wellbeing, and justice.17 Similarly, </w:t>
      </w:r>
      <w:r w:rsidRPr="007B531D">
        <w:rPr>
          <w:rStyle w:val="StyleUnderline"/>
        </w:rPr>
        <w:t xml:space="preserve">the argument that </w:t>
      </w:r>
      <w:r w:rsidRPr="00BD6C03">
        <w:rPr>
          <w:rStyle w:val="StyleUnderline"/>
          <w:highlight w:val="cyan"/>
        </w:rPr>
        <w:t>cap</w:t>
      </w:r>
      <w:r w:rsidRPr="00BD6C03">
        <w:rPr>
          <w:rStyle w:val="StyleUnderline"/>
        </w:rPr>
        <w:t xml:space="preserve">italism </w:t>
      </w:r>
      <w:r w:rsidRPr="00BD6C03">
        <w:rPr>
          <w:rStyle w:val="StyleUnderline"/>
          <w:highlight w:val="cyan"/>
        </w:rPr>
        <w:t xml:space="preserve">promotes </w:t>
      </w:r>
      <w:r w:rsidRPr="007B531D">
        <w:rPr>
          <w:rStyle w:val="StyleUnderline"/>
        </w:rPr>
        <w:t xml:space="preserve">justice, </w:t>
      </w:r>
      <w:r w:rsidRPr="00BD6C03">
        <w:rPr>
          <w:rStyle w:val="Emphasis"/>
          <w:highlight w:val="cyan"/>
        </w:rPr>
        <w:t>peace</w:t>
      </w:r>
      <w:r w:rsidRPr="007B531D">
        <w:rPr>
          <w:rStyle w:val="StyleUnderline"/>
        </w:rPr>
        <w:t>, freedom, human rights, and tolerance relies on empirical metrics</w:t>
      </w:r>
      <w:r w:rsidRPr="007B531D">
        <w:rPr>
          <w:sz w:val="16"/>
        </w:rPr>
        <w:t xml:space="preserve"> for each of these.18</w:t>
      </w:r>
      <w:r>
        <w:rPr>
          <w:sz w:val="16"/>
        </w:rPr>
        <w:t xml:space="preserve"> </w:t>
      </w:r>
      <w:r w:rsidRPr="007B531D">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w:t>
      </w:r>
      <w:r w:rsidRPr="00CA6649">
        <w:rPr>
          <w:sz w:val="16"/>
        </w:rPr>
        <w:t xml:space="preserve">good governance), and that </w:t>
      </w:r>
      <w:r w:rsidRPr="00CA6649">
        <w:rPr>
          <w:rStyle w:val="StyleUnderline"/>
        </w:rPr>
        <w:t>capitalism is</w:t>
      </w:r>
      <w:r w:rsidRPr="00CA6649">
        <w:rPr>
          <w:sz w:val="16"/>
        </w:rPr>
        <w:t xml:space="preserve"> simply </w:t>
      </w:r>
      <w:r w:rsidRPr="00CA6649">
        <w:rPr>
          <w:rStyle w:val="StyleUnderline"/>
        </w:rPr>
        <w:t xml:space="preserve">a </w:t>
      </w:r>
      <w:r w:rsidRPr="00CA6649">
        <w:rPr>
          <w:rStyle w:val="Emphasis"/>
        </w:rPr>
        <w:t>necessary condition</w:t>
      </w:r>
      <w:r w:rsidRPr="00CA6649">
        <w:rPr>
          <w:rStyle w:val="StyleUnderline"/>
        </w:rPr>
        <w:t xml:space="preserve"> for these improvements</w:t>
      </w:r>
      <w:r w:rsidRPr="00CA6649">
        <w:rPr>
          <w:sz w:val="16"/>
        </w:rPr>
        <w:t xml:space="preserve"> to happen.19 In other words, the richer a society is, the more it is able to invest in all of these and other things that are the direct causes of health, wellbeing, and justice. But, </w:t>
      </w:r>
      <w:r w:rsidRPr="00CA6649">
        <w:rPr>
          <w:rStyle w:val="StyleUnderline"/>
        </w:rPr>
        <w:t>to maximize investment</w:t>
      </w:r>
      <w:r w:rsidRPr="00CA6649">
        <w:rPr>
          <w:sz w:val="16"/>
        </w:rPr>
        <w:t xml:space="preserve"> in these things </w:t>
      </w:r>
      <w:r w:rsidRPr="00CA6649">
        <w:rPr>
          <w:rStyle w:val="StyleUnderline"/>
        </w:rPr>
        <w:t>societies need well-regulated capitalism</w:t>
      </w:r>
      <w:r w:rsidRPr="00CA6649">
        <w:rPr>
          <w:sz w:val="16"/>
        </w:rPr>
        <w:t>.</w:t>
      </w:r>
      <w:r>
        <w:rPr>
          <w:sz w:val="16"/>
        </w:rPr>
        <w:t xml:space="preserve"> </w:t>
      </w:r>
      <w:r w:rsidRPr="00CA6649">
        <w:rPr>
          <w:sz w:val="16"/>
        </w:rPr>
        <w:t xml:space="preserve">As part of these analyses, </w:t>
      </w:r>
      <w:r w:rsidRPr="00CA6649">
        <w:rPr>
          <w:rStyle w:val="StyleUnderline"/>
        </w:rPr>
        <w:t>it is often stressed that current forms of capitalism</w:t>
      </w:r>
      <w:r w:rsidRPr="00CA6649">
        <w:rPr>
          <w:sz w:val="16"/>
        </w:rPr>
        <w:t xml:space="preserve"> around the world </w:t>
      </w:r>
      <w:r w:rsidRPr="00CA6649">
        <w:rPr>
          <w:rStyle w:val="StyleUnderline"/>
        </w:rPr>
        <w:t>are</w:t>
      </w:r>
      <w:r w:rsidRPr="00CA6649">
        <w:rPr>
          <w:sz w:val="16"/>
        </w:rPr>
        <w:t xml:space="preserve"> highly </w:t>
      </w:r>
      <w:r w:rsidRPr="00CA6649">
        <w:rPr>
          <w:rStyle w:val="StyleUnderline"/>
        </w:rPr>
        <w:t>defective</w:t>
      </w:r>
      <w:r w:rsidRPr="00CA6649">
        <w:rPr>
          <w:sz w:val="16"/>
        </w:rPr>
        <w:t xml:space="preserve"> and must be reformed in the direction of well-regulated capitalism because they lack investments in public goods, such as basic knowledge, healthcare, nutrition, other safety nets, and good governance.20 </w:t>
      </w:r>
      <w:r w:rsidRPr="00CA6649">
        <w:rPr>
          <w:rStyle w:val="StyleUnderline"/>
        </w:rPr>
        <w:t>In this way, an argument for</w:t>
      </w:r>
      <w:r w:rsidRPr="00CA6649">
        <w:rPr>
          <w:sz w:val="16"/>
        </w:rPr>
        <w:t xml:space="preserve"> a particular kind of </w:t>
      </w:r>
      <w:r w:rsidRPr="00CA6649">
        <w:rPr>
          <w:rStyle w:val="Emphasis"/>
        </w:rPr>
        <w:t>progressive reformism</w:t>
      </w:r>
      <w:r w:rsidRPr="00CA6649">
        <w:rPr>
          <w:rStyle w:val="StyleUnderline"/>
        </w:rPr>
        <w:t xml:space="preserve"> is an essential</w:t>
      </w:r>
      <w:r w:rsidRPr="00CA6649">
        <w:rPr>
          <w:sz w:val="16"/>
        </w:rPr>
        <w:t xml:space="preserve"> part of the analyses </w:t>
      </w:r>
      <w:r w:rsidRPr="00CA6649">
        <w:rPr>
          <w:rStyle w:val="StyleUnderline"/>
        </w:rPr>
        <w:t>that lead many to endorse the more general argument for well-regulated capitalism.</w:t>
      </w:r>
      <w:r>
        <w:rPr>
          <w:rStyle w:val="StyleUnderline"/>
        </w:rPr>
        <w:t xml:space="preserve"> </w:t>
      </w:r>
      <w:r w:rsidRPr="00CA6649">
        <w:rPr>
          <w:sz w:val="16"/>
        </w:rPr>
        <w:t>Although these analyses are nuanced, and appropriately so, it remains the case that the things</w:t>
      </w:r>
      <w:r w:rsidRPr="007B531D">
        <w:rPr>
          <w:sz w:val="16"/>
        </w:rPr>
        <w:t xml:space="preserve"> that directly lead to health, wellbeing, and justice require resources, and the best path toward generating those resources is well-regulated capitalism. And on the flip side, according to the analyses behind premise 1 described above, </w:t>
      </w:r>
      <w:r w:rsidRPr="00BD6C03">
        <w:rPr>
          <w:rStyle w:val="StyleUnderline"/>
          <w:highlight w:val="cyan"/>
        </w:rPr>
        <w:t xml:space="preserve">an anti-capitalist system </w:t>
      </w:r>
      <w:r w:rsidRPr="007B531D">
        <w:rPr>
          <w:rStyle w:val="StyleUnderline"/>
        </w:rPr>
        <w:t xml:space="preserve">would not produce the resources that are needed, and </w:t>
      </w:r>
      <w:r w:rsidRPr="00BD6C03">
        <w:rPr>
          <w:rStyle w:val="StyleUnderline"/>
          <w:highlight w:val="cyan"/>
        </w:rPr>
        <w:t xml:space="preserve">would </w:t>
      </w:r>
      <w:r w:rsidRPr="007B531D">
        <w:rPr>
          <w:rStyle w:val="StyleUnderline"/>
        </w:rPr>
        <w:t xml:space="preserve">thus </w:t>
      </w:r>
      <w:r w:rsidRPr="00BD6C03">
        <w:rPr>
          <w:rStyle w:val="StyleUnderline"/>
          <w:highlight w:val="cyan"/>
        </w:rPr>
        <w:t xml:space="preserve">be a </w:t>
      </w:r>
      <w:r w:rsidRPr="00BD6C03">
        <w:rPr>
          <w:rStyle w:val="Emphasis"/>
          <w:highlight w:val="cyan"/>
        </w:rPr>
        <w:t>disaster</w:t>
      </w:r>
      <w:r w:rsidRPr="007B531D">
        <w:rPr>
          <w:rStyle w:val="StyleUnderline"/>
        </w:rPr>
        <w:t xml:space="preserve">, especially for the </w:t>
      </w:r>
      <w:r w:rsidRPr="007B531D">
        <w:rPr>
          <w:rStyle w:val="Emphasis"/>
        </w:rPr>
        <w:t>poorest billion</w:t>
      </w:r>
      <w:r w:rsidRPr="007B531D">
        <w:rPr>
          <w:sz w:val="16"/>
        </w:rPr>
        <w:t xml:space="preserve"> people who are most desperately in need of the resources that capitalism can create and direct, to escape from extreme poverty.21</w:t>
      </w:r>
    </w:p>
    <w:p w14:paraId="00F5CB34" w14:textId="77777777" w:rsidR="00FB2F75" w:rsidRPr="00553E3A" w:rsidRDefault="00FB2F75" w:rsidP="00FB2F75"/>
    <w:p w14:paraId="70812AC8" w14:textId="77777777" w:rsidR="00FB2F75" w:rsidRDefault="00FB2F75" w:rsidP="00FB2F75"/>
    <w:p w14:paraId="265330E5" w14:textId="77777777" w:rsidR="00FB2F75" w:rsidRPr="00052F83" w:rsidRDefault="00FB2F75" w:rsidP="00FB2F75">
      <w:pPr>
        <w:pStyle w:val="Heading4"/>
        <w:numPr>
          <w:ilvl w:val="0"/>
          <w:numId w:val="40"/>
        </w:numPr>
        <w:rPr>
          <w:rFonts w:asciiTheme="minorHAnsi" w:hAnsiTheme="minorHAnsi"/>
        </w:rPr>
      </w:pPr>
      <w:r w:rsidRPr="00052F83">
        <w:rPr>
          <w:rFonts w:asciiTheme="minorHAnsi" w:hAnsiTheme="minorHAnsi"/>
        </w:rPr>
        <w:t xml:space="preserve">Capitalism solves extinction – green tech </w:t>
      </w:r>
      <w:r w:rsidRPr="00052F83">
        <w:rPr>
          <w:rFonts w:asciiTheme="minorHAnsi" w:hAnsiTheme="minorHAnsi"/>
          <w:u w:val="single"/>
        </w:rPr>
        <w:t>innovation</w:t>
      </w:r>
      <w:r w:rsidRPr="00052F83">
        <w:rPr>
          <w:rFonts w:asciiTheme="minorHAnsi" w:hAnsiTheme="minorHAnsi"/>
        </w:rPr>
        <w:t xml:space="preserve"> OR gets off </w:t>
      </w:r>
      <w:r w:rsidRPr="00052F83">
        <w:rPr>
          <w:rFonts w:asciiTheme="minorHAnsi" w:hAnsiTheme="minorHAnsi"/>
          <w:u w:val="single"/>
        </w:rPr>
        <w:t>rock</w:t>
      </w:r>
    </w:p>
    <w:p w14:paraId="60879855" w14:textId="77777777" w:rsidR="00FB2F75" w:rsidRPr="00052F83" w:rsidRDefault="00FB2F75" w:rsidP="00FB2F75">
      <w:pPr>
        <w:rPr>
          <w:rFonts w:asciiTheme="minorHAnsi" w:hAnsiTheme="minorHAnsi"/>
        </w:rPr>
      </w:pPr>
      <w:r w:rsidRPr="00052F83">
        <w:rPr>
          <w:rStyle w:val="Style13ptBold"/>
          <w:rFonts w:asciiTheme="minorHAnsi" w:hAnsiTheme="minorHAnsi"/>
        </w:rPr>
        <w:t>Zimet 20</w:t>
      </w:r>
      <w:r w:rsidRPr="00052F83">
        <w:rPr>
          <w:rFonts w:asciiTheme="minorHAnsi" w:hAnsiTheme="minorHAnsi"/>
        </w:rPr>
        <w:t xml:space="preserve"> </w:t>
      </w:r>
      <w:r w:rsidRPr="00052F83">
        <w:rPr>
          <w:rFonts w:asciiTheme="minorHAnsi" w:hAnsiTheme="minorHAnsi"/>
          <w:sz w:val="16"/>
          <w:szCs w:val="16"/>
        </w:rPr>
        <w:t xml:space="preserve">(Saul, Writer for the the Foundation for Economic Education.  Capitalism or the Climate? 5-17-20.  </w:t>
      </w:r>
      <w:hyperlink r:id="rId18" w:history="1">
        <w:r w:rsidRPr="00052F83">
          <w:rPr>
            <w:rStyle w:val="Hyperlink"/>
            <w:rFonts w:asciiTheme="minorHAnsi" w:hAnsiTheme="minorHAnsi"/>
            <w:sz w:val="16"/>
            <w:szCs w:val="16"/>
          </w:rPr>
          <w:t>https://quillette.com/2020/05/17/capitalism-or-the-climate /</w:t>
        </w:r>
      </w:hyperlink>
      <w:r w:rsidRPr="00052F83">
        <w:rPr>
          <w:rFonts w:asciiTheme="minorHAnsi" w:hAnsiTheme="minorHAnsi"/>
          <w:sz w:val="16"/>
          <w:szCs w:val="16"/>
        </w:rPr>
        <w:t>/shree)</w:t>
      </w:r>
    </w:p>
    <w:p w14:paraId="4CEBD83C" w14:textId="77777777" w:rsidR="00FB2F75" w:rsidRDefault="00FB2F75" w:rsidP="00FB2F75">
      <w:pPr>
        <w:rPr>
          <w:rFonts w:asciiTheme="minorHAnsi" w:hAnsiTheme="minorHAnsi"/>
          <w:sz w:val="14"/>
        </w:rPr>
      </w:pPr>
      <w:r w:rsidRPr="00052F83">
        <w:rPr>
          <w:rStyle w:val="StyleUnderline"/>
          <w:rFonts w:asciiTheme="minorHAnsi" w:hAnsiTheme="minorHAnsi"/>
          <w:highlight w:val="green"/>
        </w:rPr>
        <w:t>Knowledge</w:t>
      </w:r>
      <w:r w:rsidRPr="00052F83">
        <w:rPr>
          <w:rFonts w:asciiTheme="minorHAnsi" w:hAnsiTheme="minorHAnsi"/>
          <w:sz w:val="14"/>
        </w:rPr>
        <w:t xml:space="preserve">, Deutsch argues, </w:t>
      </w:r>
      <w:r w:rsidRPr="00052F83">
        <w:rPr>
          <w:rStyle w:val="StyleUnderline"/>
          <w:rFonts w:asciiTheme="minorHAnsi" w:hAnsiTheme="minorHAnsi"/>
          <w:highlight w:val="green"/>
        </w:rPr>
        <w:t>is</w:t>
      </w:r>
      <w:r w:rsidRPr="00052F83">
        <w:rPr>
          <w:rStyle w:val="StyleUnderline"/>
          <w:rFonts w:asciiTheme="minorHAnsi" w:hAnsiTheme="minorHAnsi"/>
        </w:rPr>
        <w:t xml:space="preserve"> the variable </w:t>
      </w:r>
      <w:r w:rsidRPr="00052F83">
        <w:rPr>
          <w:rStyle w:val="StyleUnderline"/>
          <w:rFonts w:asciiTheme="minorHAnsi" w:hAnsiTheme="minorHAnsi"/>
          <w:highlight w:val="green"/>
        </w:rPr>
        <w:t>most relevant to</w:t>
      </w:r>
      <w:r w:rsidRPr="00052F83">
        <w:rPr>
          <w:rStyle w:val="StyleUnderline"/>
          <w:rFonts w:asciiTheme="minorHAnsi" w:hAnsiTheme="minorHAnsi"/>
        </w:rPr>
        <w:t xml:space="preserve"> our potential </w:t>
      </w:r>
      <w:r w:rsidRPr="00052F83">
        <w:rPr>
          <w:rStyle w:val="StyleUnderline"/>
          <w:rFonts w:asciiTheme="minorHAnsi" w:hAnsiTheme="minorHAnsi"/>
          <w:highlight w:val="green"/>
        </w:rPr>
        <w:t>flourishing</w:t>
      </w:r>
      <w:r w:rsidRPr="00052F83">
        <w:rPr>
          <w:rFonts w:asciiTheme="minorHAnsi" w:hAnsiTheme="minorHAnsi"/>
          <w:sz w:val="14"/>
        </w:rPr>
        <w:t xml:space="preserve">. When Arctic populations survive in the Arctic and Amazonian populations survive in the Amazon, they do it by means of specific knowledge. If Deutsch were suddenly transported to the primeval Great Rift Valley, he would die for lack of knowledge. Without the requisite knowledge, humans will die virtually anywhere. With the requisite knowledge, encoded in brains, genes, computers, or other substrates, </w:t>
      </w:r>
      <w:r w:rsidRPr="00052F83">
        <w:rPr>
          <w:rStyle w:val="StyleUnderline"/>
          <w:rFonts w:asciiTheme="minorHAnsi" w:hAnsiTheme="minorHAnsi"/>
          <w:highlight w:val="green"/>
        </w:rPr>
        <w:t>humans can survive</w:t>
      </w:r>
      <w:r w:rsidRPr="00052F83">
        <w:rPr>
          <w:rFonts w:asciiTheme="minorHAnsi" w:hAnsiTheme="minorHAnsi"/>
          <w:sz w:val="14"/>
        </w:rPr>
        <w:t xml:space="preserve"> </w:t>
      </w:r>
      <w:r w:rsidRPr="00052F83">
        <w:rPr>
          <w:rFonts w:asciiTheme="minorHAnsi" w:hAnsiTheme="minorHAnsi"/>
          <w:sz w:val="14"/>
        </w:rPr>
        <w:lastRenderedPageBreak/>
        <w:t xml:space="preserve">virtually </w:t>
      </w:r>
      <w:r w:rsidRPr="00052F83">
        <w:rPr>
          <w:rStyle w:val="StyleUnderline"/>
          <w:rFonts w:asciiTheme="minorHAnsi" w:hAnsiTheme="minorHAnsi"/>
        </w:rPr>
        <w:t>anywhere</w:t>
      </w:r>
      <w:r w:rsidRPr="00052F83">
        <w:rPr>
          <w:rFonts w:asciiTheme="minorHAnsi" w:hAnsiTheme="minorHAnsi"/>
          <w:sz w:val="14"/>
        </w:rPr>
        <w:t xml:space="preserve">, </w:t>
      </w:r>
      <w:r w:rsidRPr="00052F83">
        <w:rPr>
          <w:rStyle w:val="StyleUnderline"/>
          <w:rFonts w:asciiTheme="minorHAnsi" w:hAnsiTheme="minorHAnsi"/>
        </w:rPr>
        <w:t>on</w:t>
      </w:r>
      <w:r w:rsidRPr="00052F83">
        <w:rPr>
          <w:rFonts w:asciiTheme="minorHAnsi" w:hAnsiTheme="minorHAnsi"/>
          <w:sz w:val="14"/>
        </w:rPr>
        <w:t xml:space="preserve"> the </w:t>
      </w:r>
      <w:r w:rsidRPr="00052F83">
        <w:rPr>
          <w:rStyle w:val="StyleUnderline"/>
          <w:rFonts w:asciiTheme="minorHAnsi" w:hAnsiTheme="minorHAnsi"/>
        </w:rPr>
        <w:t>Earth or</w:t>
      </w:r>
      <w:r w:rsidRPr="00052F83">
        <w:rPr>
          <w:rFonts w:asciiTheme="minorHAnsi" w:hAnsiTheme="minorHAnsi"/>
          <w:sz w:val="14"/>
        </w:rPr>
        <w:t xml:space="preserve"> elsewhere </w:t>
      </w:r>
      <w:r w:rsidRPr="00052F83">
        <w:rPr>
          <w:rStyle w:val="StyleUnderline"/>
          <w:rFonts w:asciiTheme="minorHAnsi" w:hAnsiTheme="minorHAnsi"/>
          <w:highlight w:val="green"/>
        </w:rPr>
        <w:t>in space</w:t>
      </w:r>
      <w:r w:rsidRPr="00052F83">
        <w:rPr>
          <w:rFonts w:asciiTheme="minorHAnsi" w:hAnsiTheme="minorHAnsi"/>
          <w:sz w:val="14"/>
        </w:rPr>
        <w:t>:</w:t>
      </w:r>
      <w:r>
        <w:rPr>
          <w:rFonts w:asciiTheme="minorHAnsi" w:hAnsiTheme="minorHAnsi"/>
          <w:sz w:val="14"/>
        </w:rPr>
        <w:t xml:space="preserve"> </w:t>
      </w:r>
      <w:r w:rsidRPr="00052F83">
        <w:rPr>
          <w:rFonts w:asciiTheme="minorHAnsi" w:hAnsiTheme="minorHAnsi"/>
          <w:sz w:val="14"/>
        </w:rPr>
        <w:t xml:space="preserve">Whether </w:t>
      </w:r>
      <w:r w:rsidRPr="00052F83">
        <w:rPr>
          <w:rStyle w:val="StyleUnderline"/>
          <w:rFonts w:asciiTheme="minorHAnsi" w:hAnsiTheme="minorHAnsi"/>
        </w:rPr>
        <w:t>humans could live</w:t>
      </w:r>
      <w:r w:rsidRPr="00052F83">
        <w:rPr>
          <w:rFonts w:asciiTheme="minorHAnsi" w:hAnsiTheme="minorHAnsi"/>
          <w:sz w:val="14"/>
        </w:rPr>
        <w:t xml:space="preserve"> entirely </w:t>
      </w:r>
      <w:r w:rsidRPr="00052F83">
        <w:rPr>
          <w:rStyle w:val="StyleUnderline"/>
          <w:rFonts w:asciiTheme="minorHAnsi" w:hAnsiTheme="minorHAnsi"/>
        </w:rPr>
        <w:t>outside the biosphere</w:t>
      </w:r>
      <w:r w:rsidRPr="00052F83">
        <w:rPr>
          <w:rFonts w:asciiTheme="minorHAnsi" w:hAnsiTheme="minorHAnsi"/>
          <w:sz w:val="14"/>
        </w:rPr>
        <w:t xml:space="preserve">—say, on the moon—does not depend on the quirks of human biochemistry. Just as humans currently cause over a tonne of vitamin C to appear in Oxfordshire every week (from their farms and factories), so they could do the same on the moon—and the same goes for breathable air, water, and comfortable temperature and all their other parochial needs. Those needs can all be met, given the right knowledge, </w:t>
      </w:r>
      <w:r w:rsidRPr="00052F83">
        <w:rPr>
          <w:rStyle w:val="StyleUnderline"/>
          <w:rFonts w:asciiTheme="minorHAnsi" w:hAnsiTheme="minorHAnsi"/>
          <w:highlight w:val="green"/>
        </w:rPr>
        <w:t>by transforming</w:t>
      </w:r>
      <w:r w:rsidRPr="00052F83">
        <w:rPr>
          <w:rFonts w:asciiTheme="minorHAnsi" w:hAnsiTheme="minorHAnsi"/>
          <w:sz w:val="14"/>
        </w:rPr>
        <w:t xml:space="preserve"> other </w:t>
      </w:r>
      <w:r w:rsidRPr="00052F83">
        <w:rPr>
          <w:rStyle w:val="StyleUnderline"/>
          <w:rFonts w:asciiTheme="minorHAnsi" w:hAnsiTheme="minorHAnsi"/>
          <w:highlight w:val="green"/>
        </w:rPr>
        <w:t>resources</w:t>
      </w:r>
      <w:r w:rsidRPr="00052F83">
        <w:rPr>
          <w:rFonts w:asciiTheme="minorHAnsi" w:hAnsiTheme="minorHAnsi"/>
          <w:sz w:val="14"/>
        </w:rPr>
        <w:t>.</w:t>
      </w:r>
      <w:r>
        <w:rPr>
          <w:rFonts w:asciiTheme="minorHAnsi" w:hAnsiTheme="minorHAnsi"/>
          <w:sz w:val="14"/>
        </w:rPr>
        <w:t xml:space="preserve"> </w:t>
      </w:r>
      <w:r w:rsidRPr="00052F83">
        <w:rPr>
          <w:rFonts w:asciiTheme="minorHAnsi" w:hAnsiTheme="minorHAnsi"/>
          <w:sz w:val="14"/>
        </w:rPr>
        <w:t xml:space="preserve">Deutsch explains that even today humans possess the technology to colonize the Moon and other stereotypically harsh environments. At this time in history, colonizing the moon would be prohibitively expensive. But right now you can buy a 4-terabyte hard-drive on Amazon for under 100 dollars. In 1980, that much storage cost about 772 million dollars. The price of technology frequently undergoes enormous reductions as science moves forward. Given that the price of digital memory was divided by millions in just a few decades, imagine the extraterrestrial societies we could conceivably build </w:t>
      </w:r>
      <w:r w:rsidRPr="00052F83">
        <w:rPr>
          <w:rStyle w:val="StyleUnderline"/>
          <w:rFonts w:asciiTheme="minorHAnsi" w:hAnsiTheme="minorHAnsi"/>
          <w:highlight w:val="green"/>
        </w:rPr>
        <w:t>after</w:t>
      </w:r>
      <w:r w:rsidRPr="00052F83">
        <w:rPr>
          <w:rFonts w:asciiTheme="minorHAnsi" w:hAnsiTheme="minorHAnsi"/>
          <w:sz w:val="14"/>
        </w:rPr>
        <w:t xml:space="preserve"> perhaps a few centuries of </w:t>
      </w:r>
      <w:r w:rsidRPr="00052F83">
        <w:rPr>
          <w:rStyle w:val="StyleUnderline"/>
          <w:rFonts w:asciiTheme="minorHAnsi" w:hAnsiTheme="minorHAnsi"/>
          <w:highlight w:val="green"/>
        </w:rPr>
        <w:t xml:space="preserve">compounding </w:t>
      </w:r>
      <w:r w:rsidRPr="00052F83">
        <w:rPr>
          <w:rStyle w:val="Emphasis"/>
          <w:rFonts w:asciiTheme="minorHAnsi" w:hAnsiTheme="minorHAnsi"/>
          <w:highlight w:val="green"/>
        </w:rPr>
        <w:t>scientific and economic growth</w:t>
      </w:r>
      <w:r w:rsidRPr="00052F83">
        <w:rPr>
          <w:rFonts w:asciiTheme="minorHAnsi" w:hAnsiTheme="minorHAnsi"/>
          <w:sz w:val="14"/>
        </w:rPr>
        <w:t>.</w:t>
      </w:r>
      <w:r>
        <w:rPr>
          <w:rFonts w:asciiTheme="minorHAnsi" w:hAnsiTheme="minorHAnsi"/>
          <w:sz w:val="14"/>
        </w:rPr>
        <w:t xml:space="preserve"> </w:t>
      </w:r>
      <w:r w:rsidRPr="00052F83">
        <w:rPr>
          <w:rFonts w:asciiTheme="minorHAnsi" w:hAnsiTheme="minorHAnsi"/>
          <w:sz w:val="14"/>
          <w:szCs w:val="14"/>
        </w:rPr>
        <w:t>However, my argument is not that we will ever colonize space, nor that we should plan to do so. As Neil deGrasse Tyson argues, it will probably be trivial to adapt to a wide range of Earth climates long before it is feasible to colonize the Moon or Mars. Rather, I am pointing out that any dependence we have on specific environmental conditions is the result of insufficient knowledge.</w:t>
      </w:r>
      <w:r>
        <w:rPr>
          <w:rFonts w:asciiTheme="minorHAnsi" w:hAnsiTheme="minorHAnsi"/>
          <w:sz w:val="14"/>
          <w:szCs w:val="14"/>
        </w:rPr>
        <w:t xml:space="preserve"> </w:t>
      </w:r>
      <w:r w:rsidRPr="00052F83">
        <w:rPr>
          <w:rFonts w:asciiTheme="minorHAnsi" w:hAnsiTheme="minorHAnsi"/>
          <w:sz w:val="14"/>
          <w:szCs w:val="14"/>
        </w:rPr>
        <w:t>Capitalism and the production of knowledge</w:t>
      </w:r>
      <w:r>
        <w:rPr>
          <w:rFonts w:asciiTheme="minorHAnsi" w:hAnsiTheme="minorHAnsi"/>
          <w:sz w:val="14"/>
          <w:szCs w:val="14"/>
        </w:rPr>
        <w:t xml:space="preserve"> </w:t>
      </w:r>
      <w:r w:rsidRPr="00052F83">
        <w:rPr>
          <w:rFonts w:asciiTheme="minorHAnsi" w:hAnsiTheme="minorHAnsi"/>
          <w:sz w:val="14"/>
          <w:szCs w:val="14"/>
        </w:rPr>
        <w:t>Throughout nearly all of human history, widespread economic growth per capita did not exist. Productivity per capita was ubiquitously stagnant; generation after generation, millennium after millennium, extreme poverty remained nearly universal and large-scale economic progress was not even imaginable. Virtually everyone lived on less than $3.50 per day in today’s dollars according to research from University of Oxford economist Max Roser, and the average person lived on much less. That’s even worse than it sounds, because (among other reasons) most of the things we can buy today had yet to be invented, and people didn’t have access to most of the information that informs our purchases in the 21st century.</w:t>
      </w:r>
      <w:r>
        <w:rPr>
          <w:rFonts w:asciiTheme="minorHAnsi" w:hAnsiTheme="minorHAnsi"/>
          <w:sz w:val="14"/>
          <w:szCs w:val="14"/>
        </w:rPr>
        <w:t xml:space="preserve"> </w:t>
      </w:r>
      <w:r w:rsidRPr="00052F83">
        <w:rPr>
          <w:rFonts w:asciiTheme="minorHAnsi" w:hAnsiTheme="minorHAnsi"/>
          <w:sz w:val="14"/>
          <w:szCs w:val="14"/>
        </w:rPr>
        <w:t>Then, starting in Western Europe in the 16th, 17th, and 18th centuries, an unprecedented breadth of optimism emerged and turned wealth (resources hoarded away in vaults and mattresses) into capital (resources invested in future production and discovery). Thus, capitalism was born, and with it, exponential economic growth began to spread across most of the Earth (a process that continues to this day). As a result, both the rich and the poor are consistently getting rapidly richer for the first time in human history. Whereas 94 percent of the population was in extreme poverty as recently as 1820, in 1990 the number was down to 36 percent, and in 2015 the number was less than 10 percent. And as the world gets wealthier, countless important things proliferate, such as access to nutrition, freedom from violence, improvements in life expectancy, and of course, the access to and production of scientific and technological knowledge.</w:t>
      </w:r>
      <w:r>
        <w:rPr>
          <w:rFonts w:asciiTheme="minorHAnsi" w:hAnsiTheme="minorHAnsi"/>
          <w:sz w:val="14"/>
          <w:szCs w:val="14"/>
        </w:rPr>
        <w:t xml:space="preserve"> </w:t>
      </w:r>
      <w:r w:rsidRPr="00052F83">
        <w:rPr>
          <w:rFonts w:asciiTheme="minorHAnsi" w:hAnsiTheme="minorHAnsi"/>
          <w:sz w:val="14"/>
          <w:szCs w:val="14"/>
        </w:rPr>
        <w:t>Knowledge is produced and spread in many ways. Education is one crucial variable, for the purpose of having both an educated population of innovators and a thriving research community. According to research from the Brookings Institute, educational opportunities and outcomes for the affluent radically exceed those for the poor—not just between countries, or within them, but everywhere. This is to be expected. Whether funded by individuals or government programs, it costs a lot of resources to build strong educational institutions and invest in educating generations of students. Poor populations who can barely afford shelter, clean water, food, and medicine don’t have much left over to invest in less immediate necessities such as education. And of course, this creates a feedback loop with causation running in both directions—if a population is uneducated, escaping poverty is much more difficult; if a population is poor, investing in education is much more difficult.</w:t>
      </w:r>
      <w:r>
        <w:rPr>
          <w:rFonts w:asciiTheme="minorHAnsi" w:hAnsiTheme="minorHAnsi"/>
          <w:sz w:val="14"/>
          <w:szCs w:val="14"/>
        </w:rPr>
        <w:t xml:space="preserve"> </w:t>
      </w:r>
      <w:r w:rsidRPr="00052F83">
        <w:rPr>
          <w:rStyle w:val="StyleUnderline"/>
          <w:rFonts w:asciiTheme="minorHAnsi" w:hAnsiTheme="minorHAnsi"/>
        </w:rPr>
        <w:t xml:space="preserve">Another foundational tool for knowledge production is innovation, which </w:t>
      </w:r>
      <w:r w:rsidRPr="00052F83">
        <w:rPr>
          <w:rStyle w:val="StyleUnderline"/>
          <w:rFonts w:asciiTheme="minorHAnsi" w:hAnsiTheme="minorHAnsi"/>
          <w:highlight w:val="green"/>
        </w:rPr>
        <w:t>capital and profit motive facilitate</w:t>
      </w:r>
      <w:r w:rsidRPr="00052F83">
        <w:rPr>
          <w:rStyle w:val="StyleUnderline"/>
          <w:rFonts w:asciiTheme="minorHAnsi" w:hAnsiTheme="minorHAnsi"/>
        </w:rPr>
        <w:t xml:space="preserve">. A large amount of </w:t>
      </w:r>
      <w:r w:rsidRPr="00052F83">
        <w:rPr>
          <w:rStyle w:val="StyleUnderline"/>
          <w:rFonts w:asciiTheme="minorHAnsi" w:hAnsiTheme="minorHAnsi"/>
          <w:highlight w:val="green"/>
        </w:rPr>
        <w:t>innovation</w:t>
      </w:r>
      <w:r w:rsidRPr="00052F83">
        <w:rPr>
          <w:rStyle w:val="StyleUnderline"/>
          <w:rFonts w:asciiTheme="minorHAnsi" w:hAnsiTheme="minorHAnsi"/>
        </w:rPr>
        <w:t xml:space="preserve"> comes from excess capital being invested in new research and development</w:t>
      </w:r>
      <w:r w:rsidRPr="00052F83">
        <w:rPr>
          <w:rFonts w:asciiTheme="minorHAnsi" w:hAnsiTheme="minorHAnsi"/>
          <w:sz w:val="14"/>
        </w:rPr>
        <w:t xml:space="preserve">. Poorer populations, whether subnational, national, or global, have less to invest in prospective new inventions and processes of which the details are unpredictable in advance. </w:t>
      </w:r>
      <w:r w:rsidRPr="00052F83">
        <w:rPr>
          <w:rStyle w:val="StyleUnderline"/>
          <w:rFonts w:asciiTheme="minorHAnsi" w:hAnsiTheme="minorHAnsi"/>
        </w:rPr>
        <w:t>No system incentivizes useful investments and disincentivizes wasteful investments better than the capitalist system, in which the investor’s own capital is on the line</w:t>
      </w:r>
      <w:r w:rsidRPr="00052F83">
        <w:rPr>
          <w:rFonts w:asciiTheme="minorHAnsi" w:hAnsiTheme="minorHAnsi"/>
          <w:sz w:val="14"/>
        </w:rPr>
        <w:t xml:space="preserve">. Incentives and wealth are two main reasons why all of the most innovative nations, such as </w:t>
      </w:r>
      <w:r w:rsidRPr="00052F83">
        <w:rPr>
          <w:rStyle w:val="StyleUnderline"/>
          <w:rFonts w:asciiTheme="minorHAnsi" w:hAnsiTheme="minorHAnsi"/>
          <w:highlight w:val="green"/>
        </w:rPr>
        <w:t>the top 10</w:t>
      </w:r>
      <w:r w:rsidRPr="00052F83">
        <w:rPr>
          <w:rStyle w:val="StyleUnderline"/>
          <w:rFonts w:asciiTheme="minorHAnsi" w:hAnsiTheme="minorHAnsi"/>
        </w:rPr>
        <w:t xml:space="preserve"> on the</w:t>
      </w:r>
      <w:r w:rsidRPr="00052F83">
        <w:rPr>
          <w:rFonts w:asciiTheme="minorHAnsi" w:hAnsiTheme="minorHAnsi"/>
          <w:sz w:val="14"/>
        </w:rPr>
        <w:t xml:space="preserve"> 2020 Bloomberg </w:t>
      </w:r>
      <w:r w:rsidRPr="00052F83">
        <w:rPr>
          <w:rStyle w:val="StyleUnderline"/>
          <w:rFonts w:asciiTheme="minorHAnsi" w:hAnsiTheme="minorHAnsi"/>
        </w:rPr>
        <w:t xml:space="preserve">Innovation Index, </w:t>
      </w:r>
      <w:r w:rsidRPr="00052F83">
        <w:rPr>
          <w:rStyle w:val="StyleUnderline"/>
          <w:rFonts w:asciiTheme="minorHAnsi" w:hAnsiTheme="minorHAnsi"/>
          <w:highlight w:val="green"/>
        </w:rPr>
        <w:t>are capitalist</w:t>
      </w:r>
      <w:r w:rsidRPr="00052F83">
        <w:rPr>
          <w:rStyle w:val="StyleUnderline"/>
          <w:rFonts w:asciiTheme="minorHAnsi" w:hAnsiTheme="minorHAnsi"/>
        </w:rPr>
        <w:t xml:space="preserve"> countries</w:t>
      </w:r>
      <w:r w:rsidRPr="00052F83">
        <w:rPr>
          <w:rFonts w:asciiTheme="minorHAnsi" w:hAnsiTheme="minorHAnsi"/>
          <w:sz w:val="14"/>
        </w:rPr>
        <w:t xml:space="preserve">. The sociologist Susan </w:t>
      </w:r>
      <w:r w:rsidRPr="00052F83">
        <w:rPr>
          <w:rFonts w:asciiTheme="minorHAnsi" w:hAnsiTheme="minorHAnsi"/>
          <w:sz w:val="14"/>
          <w:szCs w:val="14"/>
        </w:rPr>
        <w:t>Cozzens at the Georgia Institute of Technology offers a succinct description of the process:</w:t>
      </w:r>
      <w:r>
        <w:rPr>
          <w:rFonts w:asciiTheme="minorHAnsi" w:hAnsiTheme="minorHAnsi"/>
          <w:sz w:val="14"/>
          <w:szCs w:val="14"/>
        </w:rPr>
        <w:t xml:space="preserve"> </w:t>
      </w:r>
      <w:r w:rsidRPr="00052F83">
        <w:rPr>
          <w:rFonts w:asciiTheme="minorHAnsi" w:hAnsiTheme="minorHAnsi"/>
          <w:sz w:val="14"/>
          <w:szCs w:val="14"/>
        </w:rPr>
        <w:t>In the classic literature of the economics of innovation, private firms are the driving force. They seek competitive advantage in the market by introducing new products that give them a temporary monopoly. By charging high prices during the period of temporary monopoly, the firm makes profits and grows. Introducing new processes can result in competitive advantage if that step reduces costs or increases productivity. In this view, firms drive innovation in order to survive and win in the marketplace.</w:t>
      </w:r>
      <w:r>
        <w:rPr>
          <w:rFonts w:asciiTheme="minorHAnsi" w:hAnsiTheme="minorHAnsi"/>
          <w:sz w:val="14"/>
          <w:szCs w:val="14"/>
        </w:rPr>
        <w:t xml:space="preserve"> </w:t>
      </w:r>
      <w:r w:rsidRPr="00052F83">
        <w:rPr>
          <w:rFonts w:asciiTheme="minorHAnsi" w:hAnsiTheme="minorHAnsi"/>
          <w:sz w:val="14"/>
        </w:rPr>
        <w:t xml:space="preserve">Indeed, </w:t>
      </w:r>
      <w:r w:rsidRPr="00052F83">
        <w:rPr>
          <w:rStyle w:val="Emphasis"/>
          <w:rFonts w:asciiTheme="minorHAnsi" w:hAnsiTheme="minorHAnsi"/>
          <w:highlight w:val="green"/>
        </w:rPr>
        <w:t>no</w:t>
      </w:r>
      <w:r w:rsidRPr="00052F83">
        <w:rPr>
          <w:rStyle w:val="Emphasis"/>
          <w:rFonts w:asciiTheme="minorHAnsi" w:hAnsiTheme="minorHAnsi"/>
        </w:rPr>
        <w:t xml:space="preserve"> serious </w:t>
      </w:r>
      <w:r w:rsidRPr="00052F83">
        <w:rPr>
          <w:rStyle w:val="Emphasis"/>
          <w:rFonts w:asciiTheme="minorHAnsi" w:hAnsiTheme="minorHAnsi"/>
          <w:highlight w:val="green"/>
        </w:rPr>
        <w:t>critics of capital</w:t>
      </w:r>
      <w:r w:rsidRPr="00052F83">
        <w:rPr>
          <w:rStyle w:val="Emphasis"/>
          <w:rFonts w:asciiTheme="minorHAnsi" w:hAnsiTheme="minorHAnsi"/>
        </w:rPr>
        <w:t xml:space="preserve">ism </w:t>
      </w:r>
      <w:r w:rsidRPr="00052F83">
        <w:rPr>
          <w:rStyle w:val="Emphasis"/>
          <w:rFonts w:asciiTheme="minorHAnsi" w:hAnsiTheme="minorHAnsi"/>
          <w:highlight w:val="green"/>
        </w:rPr>
        <w:t>argue</w:t>
      </w:r>
      <w:r w:rsidRPr="00052F83">
        <w:rPr>
          <w:rStyle w:val="Emphasis"/>
          <w:rFonts w:asciiTheme="minorHAnsi" w:hAnsiTheme="minorHAnsi"/>
        </w:rPr>
        <w:t xml:space="preserve"> that </w:t>
      </w:r>
      <w:r w:rsidRPr="00052F83">
        <w:rPr>
          <w:rStyle w:val="Emphasis"/>
          <w:rFonts w:asciiTheme="minorHAnsi" w:hAnsiTheme="minorHAnsi"/>
          <w:highlight w:val="green"/>
        </w:rPr>
        <w:t>any other system produces greater</w:t>
      </w:r>
      <w:r w:rsidRPr="00052F83">
        <w:rPr>
          <w:rStyle w:val="Emphasis"/>
          <w:rFonts w:asciiTheme="minorHAnsi" w:hAnsiTheme="minorHAnsi"/>
        </w:rPr>
        <w:t xml:space="preserve"> material wealth and </w:t>
      </w:r>
      <w:r w:rsidRPr="00052F83">
        <w:rPr>
          <w:rStyle w:val="Emphasis"/>
          <w:rFonts w:asciiTheme="minorHAnsi" w:hAnsiTheme="minorHAnsi"/>
          <w:highlight w:val="green"/>
        </w:rPr>
        <w:t>innovation</w:t>
      </w:r>
      <w:r w:rsidRPr="00052F83">
        <w:rPr>
          <w:rFonts w:asciiTheme="minorHAnsi" w:hAnsiTheme="minorHAnsi"/>
          <w:sz w:val="14"/>
        </w:rPr>
        <w:t xml:space="preserve">. </w:t>
      </w:r>
      <w:r w:rsidRPr="00052F83">
        <w:rPr>
          <w:rStyle w:val="Emphasis"/>
          <w:rFonts w:asciiTheme="minorHAnsi" w:hAnsiTheme="minorHAnsi"/>
        </w:rPr>
        <w:t>Even</w:t>
      </w:r>
      <w:r w:rsidRPr="00052F83">
        <w:rPr>
          <w:rFonts w:asciiTheme="minorHAnsi" w:hAnsiTheme="minorHAnsi"/>
          <w:sz w:val="14"/>
        </w:rPr>
        <w:t xml:space="preserve"> Marxists, capitalism’s most vehement antagonists, generally acknowledge that no system has ever produced more innovation and abundance. In The Communist Manifesto in 1848, </w:t>
      </w:r>
      <w:r w:rsidRPr="00052F83">
        <w:rPr>
          <w:rStyle w:val="Emphasis"/>
          <w:rFonts w:asciiTheme="minorHAnsi" w:hAnsiTheme="minorHAnsi"/>
          <w:highlight w:val="green"/>
        </w:rPr>
        <w:t>Marx</w:t>
      </w:r>
      <w:r w:rsidRPr="00052F83">
        <w:rPr>
          <w:rStyle w:val="Emphasis"/>
          <w:rFonts w:asciiTheme="minorHAnsi" w:hAnsiTheme="minorHAnsi"/>
        </w:rPr>
        <w:t xml:space="preserve"> and Engels </w:t>
      </w:r>
      <w:r w:rsidRPr="00052F83">
        <w:rPr>
          <w:rStyle w:val="Emphasis"/>
          <w:rFonts w:asciiTheme="minorHAnsi" w:hAnsiTheme="minorHAnsi"/>
          <w:highlight w:val="green"/>
        </w:rPr>
        <w:t>wrote</w:t>
      </w:r>
      <w:r w:rsidRPr="00052F83">
        <w:rPr>
          <w:rFonts w:asciiTheme="minorHAnsi" w:hAnsiTheme="minorHAnsi"/>
          <w:sz w:val="14"/>
        </w:rPr>
        <w:t xml:space="preserve"> this:</w:t>
      </w:r>
      <w:r>
        <w:rPr>
          <w:rFonts w:asciiTheme="minorHAnsi" w:hAnsiTheme="minorHAnsi"/>
          <w:sz w:val="14"/>
        </w:rPr>
        <w:t xml:space="preserve"> </w:t>
      </w:r>
      <w:r w:rsidRPr="00052F83">
        <w:rPr>
          <w:rStyle w:val="Emphasis"/>
          <w:rFonts w:asciiTheme="minorHAnsi" w:hAnsiTheme="minorHAnsi"/>
          <w:highlight w:val="green"/>
        </w:rPr>
        <w:t>The bourgeoisie</w:t>
      </w:r>
      <w:r w:rsidRPr="00052F83">
        <w:rPr>
          <w:rFonts w:asciiTheme="minorHAnsi" w:hAnsiTheme="minorHAnsi"/>
          <w:sz w:val="14"/>
        </w:rPr>
        <w:t xml:space="preserve"> [</w:t>
      </w:r>
      <w:r w:rsidRPr="00052F83">
        <w:rPr>
          <w:rStyle w:val="Emphasis"/>
          <w:rFonts w:asciiTheme="minorHAnsi" w:hAnsiTheme="minorHAnsi"/>
        </w:rPr>
        <w:t>capitalist class</w:t>
      </w:r>
      <w:r w:rsidRPr="00052F83">
        <w:rPr>
          <w:rFonts w:asciiTheme="minorHAnsi" w:hAnsiTheme="minorHAnsi"/>
          <w:sz w:val="14"/>
        </w:rPr>
        <w:t xml:space="preserve">], during its rule of scarce one hundred years, </w:t>
      </w:r>
      <w:r w:rsidRPr="00052F83">
        <w:rPr>
          <w:rStyle w:val="Emphasis"/>
          <w:rFonts w:asciiTheme="minorHAnsi" w:hAnsiTheme="minorHAnsi"/>
        </w:rPr>
        <w:t xml:space="preserve">has </w:t>
      </w:r>
      <w:r w:rsidRPr="00052F83">
        <w:rPr>
          <w:rStyle w:val="Emphasis"/>
          <w:rFonts w:asciiTheme="minorHAnsi" w:hAnsiTheme="minorHAnsi"/>
          <w:highlight w:val="green"/>
        </w:rPr>
        <w:t>created more</w:t>
      </w:r>
      <w:r w:rsidRPr="00052F83">
        <w:rPr>
          <w:rStyle w:val="Emphasis"/>
          <w:rFonts w:asciiTheme="minorHAnsi" w:hAnsiTheme="minorHAnsi"/>
        </w:rPr>
        <w:t xml:space="preserve"> massive</w:t>
      </w:r>
      <w:r w:rsidRPr="00052F83">
        <w:rPr>
          <w:rFonts w:asciiTheme="minorHAnsi" w:hAnsiTheme="minorHAnsi"/>
          <w:sz w:val="14"/>
        </w:rPr>
        <w:t xml:space="preserve"> and more colossal </w:t>
      </w:r>
      <w:r w:rsidRPr="00052F83">
        <w:rPr>
          <w:rStyle w:val="Emphasis"/>
          <w:rFonts w:asciiTheme="minorHAnsi" w:hAnsiTheme="minorHAnsi"/>
          <w:highlight w:val="green"/>
        </w:rPr>
        <w:t>productive forces than</w:t>
      </w:r>
      <w:r w:rsidRPr="00052F83">
        <w:rPr>
          <w:rFonts w:asciiTheme="minorHAnsi" w:hAnsiTheme="minorHAnsi"/>
          <w:sz w:val="14"/>
        </w:rPr>
        <w:t xml:space="preserve"> have </w:t>
      </w:r>
      <w:r w:rsidRPr="00052F83">
        <w:rPr>
          <w:rStyle w:val="Emphasis"/>
          <w:rFonts w:asciiTheme="minorHAnsi" w:hAnsiTheme="minorHAnsi"/>
          <w:highlight w:val="green"/>
        </w:rPr>
        <w:t>all preceding generations</w:t>
      </w:r>
      <w:r w:rsidRPr="00052F83">
        <w:rPr>
          <w:rStyle w:val="Emphasis"/>
          <w:rFonts w:asciiTheme="minorHAnsi" w:hAnsiTheme="minorHAnsi"/>
        </w:rPr>
        <w:t xml:space="preserve"> together</w:t>
      </w:r>
      <w:r w:rsidRPr="00052F83">
        <w:rPr>
          <w:rFonts w:asciiTheme="minorHAnsi" w:hAnsiTheme="minorHAnsi"/>
          <w:sz w:val="14"/>
        </w:rPr>
        <w:t>. Subjection of Nature’s forces to man, machinery, application of chemistry to industry and agriculture, steam-navigation, railways, electric telegraphs, clearing of whole continents for cultivation, canalisation of rivers, whole populations conjured out of the ground—what earlier century had even a presentiment that such productive forces slumbered in the lap of social labour?</w:t>
      </w:r>
      <w:r>
        <w:rPr>
          <w:rFonts w:asciiTheme="minorHAnsi" w:hAnsiTheme="minorHAnsi"/>
          <w:sz w:val="14"/>
        </w:rPr>
        <w:t xml:space="preserve"> </w:t>
      </w:r>
      <w:r w:rsidRPr="00052F83">
        <w:rPr>
          <w:rFonts w:asciiTheme="minorHAnsi" w:hAnsiTheme="minorHAnsi"/>
          <w:sz w:val="14"/>
          <w:szCs w:val="14"/>
        </w:rPr>
        <w:t>If only Marx and Engels could see how drastically the affluence of the proletariat has grown under global capitalism since then.</w:t>
      </w:r>
      <w:r>
        <w:rPr>
          <w:rFonts w:asciiTheme="minorHAnsi" w:hAnsiTheme="minorHAnsi"/>
          <w:sz w:val="14"/>
          <w:szCs w:val="14"/>
        </w:rPr>
        <w:t xml:space="preserve"> </w:t>
      </w:r>
      <w:r w:rsidRPr="00052F83">
        <w:rPr>
          <w:rFonts w:asciiTheme="minorHAnsi" w:hAnsiTheme="minorHAnsi"/>
          <w:sz w:val="14"/>
          <w:szCs w:val="14"/>
        </w:rPr>
        <w:t>Environmental technology</w:t>
      </w:r>
      <w:r>
        <w:rPr>
          <w:rFonts w:asciiTheme="minorHAnsi" w:hAnsiTheme="minorHAnsi"/>
          <w:sz w:val="14"/>
          <w:szCs w:val="14"/>
        </w:rPr>
        <w:t xml:space="preserve"> </w:t>
      </w:r>
      <w:r w:rsidRPr="00052F83">
        <w:rPr>
          <w:rFonts w:asciiTheme="minorHAnsi" w:hAnsiTheme="minorHAnsi"/>
          <w:sz w:val="14"/>
          <w:szCs w:val="14"/>
        </w:rPr>
        <w:t>In 1894, just 21 years before Einstein’s theory of general relativity, the Nobel Prize-winning physicist Albert Michelson famously proclaimed, “The more important fundamental laws and facts of physical science have all been discovered, and these are now so firmly established that the possibility of their ever being supplanted in consequence of new discoveries is exceedingly remote.” Some phenomena, like blizzards and thunderstorms, are somewhat predictable to those with the requisite equipment and training. But the future of human knowledge is no such phenomenon. Discoveries, by their very nature, are unknown until they are not. Innovations are often unimaginable until they occur because the act of imagining them is what brings them into existence.</w:t>
      </w:r>
      <w:r>
        <w:rPr>
          <w:rFonts w:asciiTheme="minorHAnsi" w:hAnsiTheme="minorHAnsi"/>
          <w:sz w:val="14"/>
          <w:szCs w:val="14"/>
        </w:rPr>
        <w:t xml:space="preserve"> </w:t>
      </w:r>
      <w:r w:rsidRPr="00052F83">
        <w:rPr>
          <w:rFonts w:asciiTheme="minorHAnsi" w:hAnsiTheme="minorHAnsi"/>
          <w:sz w:val="14"/>
          <w:szCs w:val="14"/>
        </w:rPr>
        <w:t>The history of failures to predict future knowledge is long and robust. In 1901, two years before they both achieved flight by aircraft, Wilbur Wright said to his brother, “Don’t think men will fly for a thousand years.” In 1932, just six years before the successful splitting of the atom, Albert Einstein said, ”There is not the slightest indication that nuclear energy will ever be obtainable.” In 1957, 12 years before Neil Armstrong set foot on the Moon, the father of radio Lee de Forest stated, “Man will never reach the Moon regardless of all future scientific advances.”</w:t>
      </w:r>
      <w:r>
        <w:rPr>
          <w:rFonts w:asciiTheme="minorHAnsi" w:hAnsiTheme="minorHAnsi"/>
          <w:sz w:val="14"/>
          <w:szCs w:val="14"/>
        </w:rPr>
        <w:t xml:space="preserve"> </w:t>
      </w:r>
      <w:r w:rsidRPr="00052F83">
        <w:rPr>
          <w:rFonts w:asciiTheme="minorHAnsi" w:hAnsiTheme="minorHAnsi"/>
          <w:sz w:val="14"/>
          <w:szCs w:val="14"/>
        </w:rPr>
        <w:t xml:space="preserve">Even after world-changing technologies are invented, estimates of their utility are often wildly inaccurate. The Internet, cars, and telephones were all dismissed as insignificant inventions in the years preceding their universal </w:t>
      </w:r>
      <w:r w:rsidRPr="00052F83">
        <w:rPr>
          <w:rFonts w:asciiTheme="minorHAnsi" w:hAnsiTheme="minorHAnsi"/>
          <w:sz w:val="14"/>
          <w:szCs w:val="14"/>
        </w:rPr>
        <w:lastRenderedPageBreak/>
        <w:t>ascendance. So we should be skeptical when we see publications like the BBC, Bloomberg, and Forbes denying the plausibility of imminent technological advances on our climate problems. The truth is nobody has any idea what salutary innovations and discoveries do or do not exist in our imminent future.</w:t>
      </w:r>
      <w:r>
        <w:rPr>
          <w:rFonts w:asciiTheme="minorHAnsi" w:hAnsiTheme="minorHAnsi"/>
          <w:sz w:val="14"/>
          <w:szCs w:val="14"/>
        </w:rPr>
        <w:t xml:space="preserve"> </w:t>
      </w:r>
      <w:r w:rsidRPr="00052F83">
        <w:rPr>
          <w:rFonts w:asciiTheme="minorHAnsi" w:hAnsiTheme="minorHAnsi"/>
          <w:sz w:val="14"/>
        </w:rPr>
        <w:t xml:space="preserve">Many popular </w:t>
      </w:r>
      <w:r w:rsidRPr="00052F83">
        <w:rPr>
          <w:rStyle w:val="StyleUnderline"/>
          <w:rFonts w:asciiTheme="minorHAnsi" w:hAnsiTheme="minorHAnsi"/>
          <w:highlight w:val="green"/>
        </w:rPr>
        <w:t>tech</w:t>
      </w:r>
      <w:r w:rsidRPr="00052F83">
        <w:rPr>
          <w:rFonts w:asciiTheme="minorHAnsi" w:hAnsiTheme="minorHAnsi"/>
          <w:sz w:val="14"/>
        </w:rPr>
        <w:t xml:space="preserve">nological </w:t>
      </w:r>
      <w:r w:rsidRPr="00052F83">
        <w:rPr>
          <w:rStyle w:val="StyleUnderline"/>
          <w:rFonts w:asciiTheme="minorHAnsi" w:hAnsiTheme="minorHAnsi"/>
        </w:rPr>
        <w:t>solutions</w:t>
      </w:r>
      <w:r w:rsidRPr="00052F83">
        <w:rPr>
          <w:rFonts w:asciiTheme="minorHAnsi" w:hAnsiTheme="minorHAnsi"/>
          <w:sz w:val="14"/>
        </w:rPr>
        <w:t xml:space="preserve"> to environmental issues </w:t>
      </w:r>
      <w:r w:rsidRPr="00052F83">
        <w:rPr>
          <w:rStyle w:val="StyleUnderline"/>
          <w:rFonts w:asciiTheme="minorHAnsi" w:hAnsiTheme="minorHAnsi"/>
          <w:highlight w:val="green"/>
        </w:rPr>
        <w:t>have</w:t>
      </w:r>
      <w:r w:rsidRPr="00052F83">
        <w:rPr>
          <w:rFonts w:asciiTheme="minorHAnsi" w:hAnsiTheme="minorHAnsi"/>
          <w:sz w:val="14"/>
        </w:rPr>
        <w:t xml:space="preserve"> already </w:t>
      </w:r>
      <w:r w:rsidRPr="00052F83">
        <w:rPr>
          <w:rStyle w:val="StyleUnderline"/>
          <w:rFonts w:asciiTheme="minorHAnsi" w:hAnsiTheme="minorHAnsi"/>
          <w:highlight w:val="green"/>
        </w:rPr>
        <w:t>been proposed</w:t>
      </w:r>
      <w:r w:rsidRPr="00052F83">
        <w:rPr>
          <w:rFonts w:asciiTheme="minorHAnsi" w:hAnsiTheme="minorHAnsi"/>
          <w:sz w:val="14"/>
        </w:rPr>
        <w:t xml:space="preserve"> in recent years. </w:t>
      </w:r>
      <w:r w:rsidRPr="00052F83">
        <w:rPr>
          <w:rStyle w:val="StyleUnderline"/>
          <w:rFonts w:asciiTheme="minorHAnsi" w:hAnsiTheme="minorHAnsi"/>
          <w:highlight w:val="green"/>
        </w:rPr>
        <w:t>Carbon capture</w:t>
      </w:r>
      <w:r w:rsidRPr="00052F83">
        <w:rPr>
          <w:rFonts w:asciiTheme="minorHAnsi" w:hAnsiTheme="minorHAnsi"/>
          <w:sz w:val="14"/>
        </w:rPr>
        <w:t xml:space="preserve"> and sequestration technology is endorsed by climate scientists at the Intergovernmental Panel on Climate Change (IPCC) as well as by United States Congress members from both the Democratic and Republican parties. </w:t>
      </w:r>
      <w:r w:rsidRPr="00052F83">
        <w:rPr>
          <w:rStyle w:val="StyleUnderline"/>
          <w:rFonts w:asciiTheme="minorHAnsi" w:hAnsiTheme="minorHAnsi"/>
          <w:highlight w:val="green"/>
        </w:rPr>
        <w:t>Inventions</w:t>
      </w:r>
      <w:r w:rsidRPr="00052F83">
        <w:rPr>
          <w:rFonts w:asciiTheme="minorHAnsi" w:hAnsiTheme="minorHAnsi"/>
          <w:sz w:val="14"/>
        </w:rPr>
        <w:t xml:space="preserve"> are being implemented </w:t>
      </w:r>
      <w:r w:rsidRPr="00052F83">
        <w:rPr>
          <w:rStyle w:val="StyleUnderline"/>
          <w:rFonts w:asciiTheme="minorHAnsi" w:hAnsiTheme="minorHAnsi"/>
          <w:highlight w:val="green"/>
        </w:rPr>
        <w:t>to remove plastic</w:t>
      </w:r>
      <w:r w:rsidRPr="00052F83">
        <w:rPr>
          <w:rFonts w:asciiTheme="minorHAnsi" w:hAnsiTheme="minorHAnsi"/>
          <w:sz w:val="14"/>
        </w:rPr>
        <w:t xml:space="preserve"> from the oceans. </w:t>
      </w:r>
      <w:r w:rsidRPr="00052F83">
        <w:rPr>
          <w:rStyle w:val="StyleUnderline"/>
          <w:rFonts w:asciiTheme="minorHAnsi" w:hAnsiTheme="minorHAnsi"/>
          <w:highlight w:val="green"/>
        </w:rPr>
        <w:t>Sea walls</w:t>
      </w:r>
      <w:r w:rsidRPr="00052F83">
        <w:rPr>
          <w:rFonts w:asciiTheme="minorHAnsi" w:hAnsiTheme="minorHAnsi"/>
          <w:sz w:val="14"/>
        </w:rPr>
        <w:t xml:space="preserve"> are being engineered in some coastal communities and considered at larger scales to </w:t>
      </w:r>
      <w:r w:rsidRPr="00052F83">
        <w:rPr>
          <w:rStyle w:val="StyleUnderline"/>
          <w:rFonts w:asciiTheme="minorHAnsi" w:hAnsiTheme="minorHAnsi"/>
          <w:highlight w:val="green"/>
        </w:rPr>
        <w:t>mitigate sea level</w:t>
      </w:r>
      <w:r w:rsidRPr="00052F83">
        <w:rPr>
          <w:rFonts w:asciiTheme="minorHAnsi" w:hAnsiTheme="minorHAnsi"/>
          <w:sz w:val="14"/>
        </w:rPr>
        <w:t xml:space="preserve"> rise.</w:t>
      </w:r>
      <w:r>
        <w:rPr>
          <w:rFonts w:asciiTheme="minorHAnsi" w:hAnsiTheme="minorHAnsi"/>
          <w:sz w:val="14"/>
        </w:rPr>
        <w:t xml:space="preserve"> </w:t>
      </w:r>
      <w:r w:rsidRPr="00052F83">
        <w:rPr>
          <w:rFonts w:asciiTheme="minorHAnsi" w:hAnsiTheme="minorHAnsi"/>
          <w:sz w:val="14"/>
          <w:szCs w:val="14"/>
        </w:rPr>
        <w:t>In The Climate Casino, Nordhaus writes: “Current estimates are that geoengineering would cost between one tenth and one hundredth as much as reducing CO2 emissions for an equivalent amount of cooling.” But at their present level of development, such technologies are inadequate to the full scope of the problem because they don’t sufficiently address certain dangers such as ocean acidification. Therefore, many environmentalists prefer extreme reductions in carbon emissions, which would stop anthropogenic climate change at its root. But anthropogenic climate change is not just a phenomenon of the future. The Washington Post, the Los Angeles Times, CNN, and other news organizations have noted that it is already having serious effects here and now. The transition from predicted impact to experienced impact took place decades ago. So, how well are we adapting so far?</w:t>
      </w:r>
      <w:r>
        <w:rPr>
          <w:rFonts w:asciiTheme="minorHAnsi" w:hAnsiTheme="minorHAnsi"/>
          <w:sz w:val="14"/>
          <w:szCs w:val="14"/>
        </w:rPr>
        <w:t xml:space="preserve"> </w:t>
      </w:r>
      <w:r w:rsidRPr="00052F83">
        <w:rPr>
          <w:rFonts w:asciiTheme="minorHAnsi" w:hAnsiTheme="minorHAnsi"/>
          <w:sz w:val="14"/>
          <w:szCs w:val="14"/>
        </w:rPr>
        <w:t>Scientific American reports that global warming may already be responsible for 150,000 deaths worldwide each year due to its effects on the frequency and scale of floods and hurricanes, droughts and heat waves, spread of vector-borne diseases, and other factors. However, research from the Reason Foundation shows that deaths caused by extreme weather events have declined by more than 90 percent since 1920. University of Oxford economist Max Roser’s research shows that the burden of disease, famine, and other relevant problems have also declined in recent years and decades (the disease statistics cited above are older than the COVID-19 pandemic, but there is no evidence that COVID-19 is directly exacerbated by climate change like vector-borne diseases such as malaria and dengue are). And overall life expectancy has risen globally from about 34 years in 1900 to about 72 years in 2019.</w:t>
      </w:r>
      <w:r>
        <w:rPr>
          <w:rFonts w:asciiTheme="minorHAnsi" w:hAnsiTheme="minorHAnsi"/>
          <w:sz w:val="14"/>
          <w:szCs w:val="14"/>
        </w:rPr>
        <w:t xml:space="preserve"> </w:t>
      </w:r>
      <w:r w:rsidRPr="00052F83">
        <w:rPr>
          <w:rFonts w:asciiTheme="minorHAnsi" w:hAnsiTheme="minorHAnsi"/>
          <w:sz w:val="14"/>
          <w:szCs w:val="14"/>
        </w:rPr>
        <w:t>Why are climate-related death rates declining overall while climate change seems to be causing more deaths? Because as economic activity continues to drive up carbon emissions, the resulting growth rates give more communities access to strongly built and climate-controlled buildings, medical education and supplies, life-saving infrastructure such as hospitals and clean water, and many other enormous advantages. When the media and activists argue that burning fossil fuels has not been worth the climate-related damage to human life, they are counting the victims of climate catastrophe while ignoring the beneficiaries of economic growth in developing countries and elsewhere. That is a mistake because the two are inextricably linked.</w:t>
      </w:r>
      <w:r>
        <w:rPr>
          <w:rFonts w:asciiTheme="minorHAnsi" w:hAnsiTheme="minorHAnsi"/>
          <w:sz w:val="14"/>
          <w:szCs w:val="14"/>
        </w:rPr>
        <w:t xml:space="preserve"> </w:t>
      </w:r>
      <w:r w:rsidRPr="00052F83">
        <w:rPr>
          <w:rFonts w:asciiTheme="minorHAnsi" w:hAnsiTheme="minorHAnsi"/>
          <w:sz w:val="14"/>
          <w:szCs w:val="14"/>
        </w:rPr>
        <w:t>Choose your own extinction</w:t>
      </w:r>
      <w:r>
        <w:rPr>
          <w:rFonts w:asciiTheme="minorHAnsi" w:hAnsiTheme="minorHAnsi"/>
          <w:sz w:val="14"/>
          <w:szCs w:val="14"/>
        </w:rPr>
        <w:t xml:space="preserve"> </w:t>
      </w:r>
      <w:r w:rsidRPr="00052F83">
        <w:rPr>
          <w:rFonts w:asciiTheme="minorHAnsi" w:hAnsiTheme="minorHAnsi"/>
          <w:sz w:val="14"/>
          <w:szCs w:val="14"/>
        </w:rPr>
        <w:t>Of course, just because we’ve adapted extremely well so far doesn’t mean the trend will continue. Dangerous tipping points may yet accelerate the problem beyond our capacity to respond. As living organisms, we have a problem of evolutionary magnitude: we adapt gradually in an environment that can change rapidly. If we go on existing like any other animal, our niche will eventually change so quickly that we won’t be able to adapt fast enough. This has happened to 99.9 percent of all known species since the beginning of life on Earth roughly four billion years ago. These changes have ranged from asteroid impacts, to volcanic eruptions, to viral pandemics, and of course to human activity in recent millennia, and are typically unpredictable to the species they eliminate because they come from outside the limited context in which those species evolved.</w:t>
      </w:r>
      <w:r>
        <w:rPr>
          <w:rFonts w:asciiTheme="minorHAnsi" w:hAnsiTheme="minorHAnsi"/>
          <w:sz w:val="14"/>
          <w:szCs w:val="14"/>
        </w:rPr>
        <w:t xml:space="preserve"> </w:t>
      </w:r>
      <w:r w:rsidRPr="00052F83">
        <w:rPr>
          <w:rFonts w:asciiTheme="minorHAnsi" w:hAnsiTheme="minorHAnsi"/>
          <w:sz w:val="14"/>
          <w:szCs w:val="14"/>
        </w:rPr>
        <w:t>Some argue that humans are just another mammal like any other, and that all our claims of exceptionality have been ignorant hubris. If this is true, we are almost certainly doomed to relatively imminent extinction by forces beyond our influence. But thinking this way about the human species does not quite account for the implications of the economic growth trend of the last few centuries. In his book Scale, former Santa Fe Institute president Geoffrey West, whose renowned scientific research put him on Time Magazine’s 2006 list of the 100 most influential people in the world, discusses a profound biological fact about mammal species: they virtually all have the same average number of heartbeats per capita. An average elephant has a long lifespan but a slow heart-rate, and an average mouse has a short lifespan but a fast heart-rate. It all balances out to roughly one-and-a-half billion heartbeats over the course of a lifetime. Other classes of animals follow similar metabolic scaling laws.</w:t>
      </w:r>
      <w:r>
        <w:rPr>
          <w:rFonts w:asciiTheme="minorHAnsi" w:hAnsiTheme="minorHAnsi"/>
          <w:sz w:val="14"/>
          <w:szCs w:val="14"/>
        </w:rPr>
        <w:t xml:space="preserve"> </w:t>
      </w:r>
      <w:r w:rsidRPr="00052F83">
        <w:rPr>
          <w:rFonts w:asciiTheme="minorHAnsi" w:hAnsiTheme="minorHAnsi"/>
          <w:sz w:val="14"/>
          <w:szCs w:val="14"/>
        </w:rPr>
        <w:t>A few hundred years ago, before the rise of capitalism, humans were no different—they lived roughly 35 years on average and had about one-and-a-half billion heartbeats just like any other mammal. But gains in knowledge since then, such as innovations in medicine, agriculture, and government, have roughly doubled our life expectancy and with it our average number of heartbeats per lifetime (some dogs and other domesticated animals have been similarly altered by access to human innovations). This constitutes a totally unprecedented departure from the biological status quo.</w:t>
      </w:r>
      <w:r>
        <w:rPr>
          <w:rFonts w:asciiTheme="minorHAnsi" w:hAnsiTheme="minorHAnsi"/>
          <w:sz w:val="14"/>
          <w:szCs w:val="14"/>
        </w:rPr>
        <w:t xml:space="preserve"> </w:t>
      </w:r>
      <w:r w:rsidRPr="00052F83">
        <w:rPr>
          <w:rFonts w:asciiTheme="minorHAnsi" w:hAnsiTheme="minorHAnsi"/>
          <w:sz w:val="14"/>
          <w:szCs w:val="14"/>
        </w:rPr>
        <w:t>Technological knowledge, fueled by capital, has allowed us to do many things categorically unlike the achievements of other species as far as we know. The universal extinction paradigm, which has limited all mammal species so far to one million years or less, should be high on our list of patterns to break. We don’t know what existential threats will come or how long we have to prepare for them, but we can’t expect human ingenuity to rush us past the finish line at the last minute without a context of widespread continuous technological and scientific progress until that point—a project it seems only capitalism can hope to fund.</w:t>
      </w:r>
      <w:r>
        <w:rPr>
          <w:rFonts w:asciiTheme="minorHAnsi" w:hAnsiTheme="minorHAnsi"/>
          <w:sz w:val="14"/>
          <w:szCs w:val="14"/>
        </w:rPr>
        <w:t xml:space="preserve"> </w:t>
      </w:r>
      <w:r w:rsidRPr="00052F83">
        <w:rPr>
          <w:rFonts w:asciiTheme="minorHAnsi" w:hAnsiTheme="minorHAnsi"/>
          <w:sz w:val="14"/>
        </w:rPr>
        <w:t xml:space="preserve">David Deutsch observes that the word “sustain” generally refers to the absence or prevention of change. This is what environmentalists such as Naomi Klein and Alexandria Ocasio-Cortez would like to do with our environment </w:t>
      </w:r>
      <w:r w:rsidRPr="00052F83">
        <w:rPr>
          <w:rStyle w:val="StyleUnderline"/>
          <w:rFonts w:asciiTheme="minorHAnsi" w:hAnsiTheme="minorHAnsi"/>
          <w:highlight w:val="green"/>
        </w:rPr>
        <w:t>by ending capital</w:t>
      </w:r>
      <w:r w:rsidRPr="00052F83">
        <w:rPr>
          <w:rStyle w:val="StyleUnderline"/>
          <w:rFonts w:asciiTheme="minorHAnsi" w:hAnsiTheme="minorHAnsi"/>
        </w:rPr>
        <w:t>ism</w:t>
      </w:r>
      <w:r w:rsidRPr="00052F83">
        <w:rPr>
          <w:rFonts w:asciiTheme="minorHAnsi" w:hAnsiTheme="minorHAnsi"/>
          <w:sz w:val="14"/>
        </w:rPr>
        <w:t>. Their solution to climate change is what all non-human animals have always done: leave the environment basically unaltered by refraining from large-scale production, and wait around to go extinct. Unfortunately, as Deutsch writes, “</w:t>
      </w:r>
      <w:r w:rsidRPr="00052F83">
        <w:rPr>
          <w:rStyle w:val="StyleUnderline"/>
          <w:rFonts w:asciiTheme="minorHAnsi" w:hAnsiTheme="minorHAnsi"/>
        </w:rPr>
        <w:t>Static societies</w:t>
      </w:r>
      <w:r w:rsidRPr="00052F83">
        <w:rPr>
          <w:rFonts w:asciiTheme="minorHAnsi" w:hAnsiTheme="minorHAnsi"/>
          <w:sz w:val="14"/>
        </w:rPr>
        <w:t xml:space="preserve"> eventually </w:t>
      </w:r>
      <w:r w:rsidRPr="00052F83">
        <w:rPr>
          <w:rStyle w:val="StyleUnderline"/>
          <w:rFonts w:asciiTheme="minorHAnsi" w:hAnsiTheme="minorHAnsi"/>
        </w:rPr>
        <w:t>fail because their</w:t>
      </w:r>
      <w:r w:rsidRPr="00052F83">
        <w:rPr>
          <w:rFonts w:asciiTheme="minorHAnsi" w:hAnsiTheme="minorHAnsi"/>
          <w:sz w:val="14"/>
        </w:rPr>
        <w:t xml:space="preserve"> characteristic </w:t>
      </w:r>
      <w:r w:rsidRPr="00052F83">
        <w:rPr>
          <w:rStyle w:val="StyleUnderline"/>
          <w:rFonts w:asciiTheme="minorHAnsi" w:hAnsiTheme="minorHAnsi"/>
          <w:highlight w:val="green"/>
        </w:rPr>
        <w:t xml:space="preserve">inability to create knowledge </w:t>
      </w:r>
      <w:r w:rsidRPr="00052F83">
        <w:rPr>
          <w:rStyle w:val="Emphasis"/>
          <w:rFonts w:asciiTheme="minorHAnsi" w:hAnsiTheme="minorHAnsi"/>
          <w:highlight w:val="green"/>
        </w:rPr>
        <w:t>rapidly</w:t>
      </w:r>
      <w:r w:rsidRPr="00052F83">
        <w:rPr>
          <w:rStyle w:val="StyleUnderline"/>
          <w:rFonts w:asciiTheme="minorHAnsi" w:hAnsiTheme="minorHAnsi"/>
        </w:rPr>
        <w:t xml:space="preserve"> must </w:t>
      </w:r>
      <w:r w:rsidRPr="00052F83">
        <w:rPr>
          <w:rFonts w:asciiTheme="minorHAnsi" w:hAnsiTheme="minorHAnsi"/>
          <w:sz w:val="14"/>
        </w:rPr>
        <w:t xml:space="preserve">eventually </w:t>
      </w:r>
      <w:r w:rsidRPr="00052F83">
        <w:rPr>
          <w:rStyle w:val="StyleUnderline"/>
          <w:rFonts w:asciiTheme="minorHAnsi" w:hAnsiTheme="minorHAnsi"/>
          <w:highlight w:val="green"/>
        </w:rPr>
        <w:t>turn</w:t>
      </w:r>
      <w:r w:rsidRPr="00052F83">
        <w:rPr>
          <w:rStyle w:val="StyleUnderline"/>
          <w:rFonts w:asciiTheme="minorHAnsi" w:hAnsiTheme="minorHAnsi"/>
        </w:rPr>
        <w:t xml:space="preserve"> some problem </w:t>
      </w:r>
      <w:r w:rsidRPr="00052F83">
        <w:rPr>
          <w:rStyle w:val="StyleUnderline"/>
          <w:rFonts w:asciiTheme="minorHAnsi" w:hAnsiTheme="minorHAnsi"/>
          <w:highlight w:val="green"/>
        </w:rPr>
        <w:t xml:space="preserve">into a </w:t>
      </w:r>
      <w:r w:rsidRPr="00052F83">
        <w:rPr>
          <w:rStyle w:val="Emphasis"/>
          <w:rFonts w:asciiTheme="minorHAnsi" w:hAnsiTheme="minorHAnsi"/>
          <w:highlight w:val="green"/>
        </w:rPr>
        <w:t>catastrophe</w:t>
      </w:r>
      <w:r w:rsidRPr="00052F83">
        <w:rPr>
          <w:rFonts w:asciiTheme="minorHAnsi" w:hAnsiTheme="minorHAnsi"/>
          <w:sz w:val="14"/>
        </w:rPr>
        <w:t xml:space="preserve">.” Thus, it is not that capitalism is the problem and sustainability is the solution, but that </w:t>
      </w:r>
      <w:r w:rsidRPr="0096213E">
        <w:rPr>
          <w:rStyle w:val="StyleUnderline"/>
          <w:rFonts w:asciiTheme="minorHAnsi" w:hAnsiTheme="minorHAnsi"/>
        </w:rPr>
        <w:t xml:space="preserve">sustainability is the </w:t>
      </w:r>
      <w:r w:rsidRPr="0096213E">
        <w:rPr>
          <w:rStyle w:val="Emphasis"/>
          <w:rFonts w:asciiTheme="minorHAnsi" w:hAnsiTheme="minorHAnsi"/>
        </w:rPr>
        <w:t>problem</w:t>
      </w:r>
      <w:r w:rsidRPr="0096213E">
        <w:rPr>
          <w:rStyle w:val="StyleUnderline"/>
          <w:rFonts w:asciiTheme="minorHAnsi" w:hAnsiTheme="minorHAnsi"/>
        </w:rPr>
        <w:t xml:space="preserve"> and capitalism is the </w:t>
      </w:r>
      <w:r w:rsidRPr="0096213E">
        <w:rPr>
          <w:rStyle w:val="Emphasis"/>
          <w:rFonts w:asciiTheme="minorHAnsi" w:hAnsiTheme="minorHAnsi"/>
        </w:rPr>
        <w:t>solution</w:t>
      </w:r>
      <w:r w:rsidRPr="0096213E">
        <w:rPr>
          <w:rStyle w:val="StyleUnderline"/>
          <w:rFonts w:asciiTheme="minorHAnsi" w:hAnsiTheme="minorHAnsi"/>
        </w:rPr>
        <w:t>.</w:t>
      </w:r>
      <w:r>
        <w:rPr>
          <w:rFonts w:asciiTheme="minorHAnsi" w:hAnsiTheme="minorHAnsi"/>
          <w:sz w:val="14"/>
        </w:rPr>
        <w:t xml:space="preserve"> </w:t>
      </w:r>
      <w:r w:rsidRPr="00052F83">
        <w:rPr>
          <w:rFonts w:asciiTheme="minorHAnsi" w:hAnsiTheme="minorHAnsi"/>
          <w:sz w:val="14"/>
        </w:rPr>
        <w:t xml:space="preserve">Every year, global </w:t>
      </w:r>
      <w:r w:rsidRPr="00052F83">
        <w:rPr>
          <w:rStyle w:val="StyleUnderline"/>
          <w:rFonts w:asciiTheme="minorHAnsi" w:hAnsiTheme="minorHAnsi"/>
          <w:highlight w:val="green"/>
        </w:rPr>
        <w:t>capital</w:t>
      </w:r>
      <w:r w:rsidRPr="00052F83">
        <w:rPr>
          <w:rStyle w:val="StyleUnderline"/>
          <w:rFonts w:asciiTheme="minorHAnsi" w:hAnsiTheme="minorHAnsi"/>
        </w:rPr>
        <w:t xml:space="preserve">ism </w:t>
      </w:r>
      <w:r w:rsidRPr="00052F83">
        <w:rPr>
          <w:rStyle w:val="StyleUnderline"/>
          <w:rFonts w:asciiTheme="minorHAnsi" w:hAnsiTheme="minorHAnsi"/>
          <w:highlight w:val="green"/>
        </w:rPr>
        <w:t>allows</w:t>
      </w:r>
      <w:r w:rsidRPr="00052F83">
        <w:rPr>
          <w:rStyle w:val="StyleUnderline"/>
          <w:rFonts w:asciiTheme="minorHAnsi" w:hAnsiTheme="minorHAnsi"/>
        </w:rPr>
        <w:t xml:space="preserve"> more </w:t>
      </w:r>
      <w:r w:rsidRPr="00052F83">
        <w:rPr>
          <w:rStyle w:val="StyleUnderline"/>
          <w:rFonts w:asciiTheme="minorHAnsi" w:hAnsiTheme="minorHAnsi"/>
          <w:highlight w:val="green"/>
        </w:rPr>
        <w:t>r</w:t>
      </w:r>
      <w:r w:rsidRPr="00052F83">
        <w:rPr>
          <w:rStyle w:val="StyleUnderline"/>
          <w:rFonts w:asciiTheme="minorHAnsi" w:hAnsiTheme="minorHAnsi"/>
        </w:rPr>
        <w:t xml:space="preserve">esearch </w:t>
      </w:r>
      <w:r w:rsidRPr="00052F83">
        <w:rPr>
          <w:rStyle w:val="StyleUnderline"/>
          <w:rFonts w:asciiTheme="minorHAnsi" w:hAnsiTheme="minorHAnsi"/>
          <w:highlight w:val="green"/>
        </w:rPr>
        <w:t>and d</w:t>
      </w:r>
      <w:r w:rsidRPr="00052F83">
        <w:rPr>
          <w:rStyle w:val="StyleUnderline"/>
          <w:rFonts w:asciiTheme="minorHAnsi" w:hAnsiTheme="minorHAnsi"/>
        </w:rPr>
        <w:t>evelopment</w:t>
      </w:r>
      <w:r w:rsidRPr="00052F83">
        <w:rPr>
          <w:rFonts w:asciiTheme="minorHAnsi" w:hAnsiTheme="minorHAnsi"/>
          <w:sz w:val="14"/>
        </w:rPr>
        <w:t xml:space="preserve"> departments </w:t>
      </w:r>
      <w:r w:rsidRPr="00052F83">
        <w:rPr>
          <w:rStyle w:val="StyleUnderline"/>
          <w:rFonts w:asciiTheme="minorHAnsi" w:hAnsiTheme="minorHAnsi"/>
          <w:highlight w:val="green"/>
        </w:rPr>
        <w:t>to be funded</w:t>
      </w:r>
      <w:r w:rsidRPr="00052F83">
        <w:rPr>
          <w:rFonts w:asciiTheme="minorHAnsi" w:hAnsiTheme="minorHAnsi"/>
          <w:sz w:val="14"/>
        </w:rPr>
        <w:t xml:space="preserve">. Every day it gives more citizens of affluent and developing nations the material wealth required for better education and information technology. Economic growth, coupled with rising carbon emissions, might lead to a climate apocalypse—or it might continue to bring us material and technological salvation. We cannot really know in advance. But </w:t>
      </w:r>
      <w:r w:rsidRPr="0096213E">
        <w:rPr>
          <w:rStyle w:val="Emphasis"/>
          <w:rFonts w:asciiTheme="minorHAnsi" w:hAnsiTheme="minorHAnsi"/>
        </w:rPr>
        <w:t>we would be crazy to choose the time-tested alternative to capitalism: extinction by stagnation</w:t>
      </w:r>
      <w:r w:rsidRPr="0096213E">
        <w:rPr>
          <w:rFonts w:asciiTheme="minorHAnsi" w:hAnsiTheme="minorHAnsi"/>
          <w:sz w:val="14"/>
        </w:rPr>
        <w:t>.</w:t>
      </w:r>
    </w:p>
    <w:p w14:paraId="0ED34A18" w14:textId="77777777" w:rsidR="00FB2F75" w:rsidRDefault="00FB2F75" w:rsidP="00FB2F75">
      <w:pPr>
        <w:pStyle w:val="Heading4"/>
        <w:numPr>
          <w:ilvl w:val="0"/>
          <w:numId w:val="40"/>
        </w:numPr>
      </w:pPr>
      <w:r>
        <w:t>Space colonization solves extinction.</w:t>
      </w:r>
    </w:p>
    <w:p w14:paraId="5ACE3B75" w14:textId="77777777" w:rsidR="00FB2F75" w:rsidRPr="007006CA" w:rsidRDefault="00FB2F75" w:rsidP="00FB2F75">
      <w:r>
        <w:t xml:space="preserve">Konrad </w:t>
      </w:r>
      <w:r w:rsidRPr="007006CA">
        <w:rPr>
          <w:rStyle w:val="Style13ptBold"/>
        </w:rPr>
        <w:t>Szocik 17</w:t>
      </w:r>
      <w:r>
        <w:t xml:space="preserve">. *Department of Philosophy and Cognitive Science, University of Information Technology and Management in Rzeszow, Poland. **Tomasz Wójtowicz, Institute of Security and Civic Education, Pedagogical University in Cracow, Poland. ***Leszek Baran, Chair of </w:t>
      </w:r>
      <w:r>
        <w:lastRenderedPageBreak/>
        <w:t>Internal Security, University of Information Technology and Management in Rzeszow, Poland. "War or peace? The possible scenarios of colonising Mars". Space Policy, Vol. 42. November 2017. https://www.sciencedirect.com/science/article/pii/S0265964617300371</w:t>
      </w:r>
    </w:p>
    <w:p w14:paraId="34CBCEF2" w14:textId="77777777" w:rsidR="00FB2F75" w:rsidRPr="0021484E" w:rsidRDefault="00FB2F75" w:rsidP="00FB2F75">
      <w:pPr>
        <w:rPr>
          <w:sz w:val="16"/>
        </w:rPr>
      </w:pPr>
      <w:r w:rsidRPr="00F72A1E">
        <w:rPr>
          <w:rStyle w:val="StyleUnderline"/>
          <w:highlight w:val="green"/>
        </w:rPr>
        <w:t xml:space="preserve">The </w:t>
      </w:r>
      <w:r w:rsidRPr="00F72A1E">
        <w:rPr>
          <w:rStyle w:val="Emphasis"/>
          <w:highlight w:val="green"/>
        </w:rPr>
        <w:t>main benefit</w:t>
      </w:r>
      <w:r w:rsidRPr="0021484E">
        <w:rPr>
          <w:sz w:val="16"/>
        </w:rPr>
        <w:t xml:space="preserve"> that could be </w:t>
      </w:r>
      <w:r w:rsidRPr="00F72A1E">
        <w:rPr>
          <w:rStyle w:val="StyleUnderline"/>
          <w:highlight w:val="green"/>
        </w:rPr>
        <w:t xml:space="preserve">provided by </w:t>
      </w:r>
      <w:r w:rsidRPr="00F72A1E">
        <w:rPr>
          <w:rStyle w:val="Emphasis"/>
          <w:highlight w:val="green"/>
        </w:rPr>
        <w:t>colonisation of Mars</w:t>
      </w:r>
      <w:r w:rsidRPr="00F72A1E">
        <w:rPr>
          <w:rStyle w:val="StyleUnderline"/>
          <w:highlight w:val="green"/>
        </w:rPr>
        <w:t xml:space="preserve"> would be</w:t>
      </w:r>
      <w:r w:rsidRPr="0021484E">
        <w:rPr>
          <w:sz w:val="16"/>
        </w:rPr>
        <w:t xml:space="preserve"> an opportunity </w:t>
      </w:r>
      <w:r w:rsidRPr="00F72A1E">
        <w:rPr>
          <w:rStyle w:val="StyleUnderline"/>
          <w:highlight w:val="green"/>
        </w:rPr>
        <w:t xml:space="preserve">to </w:t>
      </w:r>
      <w:r w:rsidRPr="00F72A1E">
        <w:rPr>
          <w:rStyle w:val="Emphasis"/>
          <w:highlight w:val="green"/>
        </w:rPr>
        <w:t>save</w:t>
      </w:r>
      <w:r w:rsidRPr="0021484E">
        <w:rPr>
          <w:sz w:val="16"/>
        </w:rPr>
        <w:t xml:space="preserve"> the life of </w:t>
      </w:r>
      <w:r w:rsidRPr="00F72A1E">
        <w:rPr>
          <w:rStyle w:val="Emphasis"/>
          <w:highlight w:val="green"/>
        </w:rPr>
        <w:t>humanity</w:t>
      </w:r>
      <w:r w:rsidRPr="0021484E">
        <w:rPr>
          <w:rStyle w:val="StyleUnderline"/>
        </w:rPr>
        <w:t xml:space="preserve"> when</w:t>
      </w:r>
      <w:r w:rsidRPr="0021484E">
        <w:rPr>
          <w:sz w:val="16"/>
        </w:rPr>
        <w:t xml:space="preserve"> it is </w:t>
      </w:r>
      <w:r w:rsidRPr="0021484E">
        <w:rPr>
          <w:rStyle w:val="StyleUnderline"/>
        </w:rPr>
        <w:t>life on Earth will be endangered</w:t>
      </w:r>
      <w:r w:rsidRPr="0021484E">
        <w:rPr>
          <w:sz w:val="16"/>
        </w:rPr>
        <w:t xml:space="preserve">. It seems that </w:t>
      </w:r>
      <w:r w:rsidRPr="0021484E">
        <w:rPr>
          <w:rStyle w:val="StyleUnderline"/>
        </w:rPr>
        <w:t>the greatest</w:t>
      </w:r>
      <w:r w:rsidRPr="0021484E">
        <w:rPr>
          <w:sz w:val="16"/>
        </w:rPr>
        <w:t xml:space="preserve"> possible </w:t>
      </w:r>
      <w:r w:rsidRPr="0021484E">
        <w:rPr>
          <w:rStyle w:val="StyleUnderline"/>
        </w:rPr>
        <w:t>source of dangers is</w:t>
      </w:r>
      <w:r w:rsidRPr="0021484E">
        <w:rPr>
          <w:sz w:val="16"/>
        </w:rPr>
        <w:t xml:space="preserve"> the </w:t>
      </w:r>
      <w:r w:rsidRPr="0021484E">
        <w:rPr>
          <w:rStyle w:val="Emphasis"/>
        </w:rPr>
        <w:t>humanity itself</w:t>
      </w:r>
      <w:r w:rsidRPr="0021484E">
        <w:rPr>
          <w:sz w:val="16"/>
        </w:rPr>
        <w:t xml:space="preserve">, but beside it, the </w:t>
      </w:r>
      <w:r w:rsidRPr="0021484E">
        <w:rPr>
          <w:rStyle w:val="StyleUnderline"/>
        </w:rPr>
        <w:t>another</w:t>
      </w:r>
      <w:r w:rsidRPr="0021484E">
        <w:rPr>
          <w:sz w:val="16"/>
        </w:rPr>
        <w:t xml:space="preserve"> greatest danger </w:t>
      </w:r>
      <w:r w:rsidRPr="0021484E">
        <w:rPr>
          <w:rStyle w:val="StyleUnderline"/>
        </w:rPr>
        <w:t>is</w:t>
      </w:r>
      <w:r w:rsidRPr="0021484E">
        <w:rPr>
          <w:sz w:val="16"/>
        </w:rPr>
        <w:t xml:space="preserve"> probably </w:t>
      </w:r>
      <w:r w:rsidRPr="0021484E">
        <w:rPr>
          <w:rStyle w:val="StyleUnderline"/>
        </w:rPr>
        <w:t xml:space="preserve">the </w:t>
      </w:r>
      <w:r w:rsidRPr="0021484E">
        <w:rPr>
          <w:rStyle w:val="Emphasis"/>
        </w:rPr>
        <w:t>asteroid impact</w:t>
      </w:r>
      <w:r w:rsidRPr="0021484E">
        <w:rPr>
          <w:sz w:val="16"/>
        </w:rPr>
        <w:t>. To provide survival of humanity, the easier and the less costly project, as Impey points out, can be an attempt to reduce threats on Earth, and taking more care for proper conditions for human survival on Earth [12].</w:t>
      </w:r>
      <w:r>
        <w:rPr>
          <w:sz w:val="16"/>
        </w:rPr>
        <w:t xml:space="preserve"> </w:t>
      </w:r>
      <w:r w:rsidRPr="00F72A1E">
        <w:rPr>
          <w:rStyle w:val="StyleUnderline"/>
          <w:highlight w:val="green"/>
        </w:rPr>
        <w:t>If we treat</w:t>
      </w:r>
      <w:r w:rsidRPr="0021484E">
        <w:rPr>
          <w:sz w:val="16"/>
        </w:rPr>
        <w:t xml:space="preserve"> the idea of </w:t>
      </w:r>
      <w:r w:rsidRPr="00F72A1E">
        <w:rPr>
          <w:rStyle w:val="StyleUnderline"/>
          <w:highlight w:val="green"/>
        </w:rPr>
        <w:t xml:space="preserve">Mars colonisation as an </w:t>
      </w:r>
      <w:r w:rsidRPr="00F72A1E">
        <w:rPr>
          <w:rStyle w:val="Emphasis"/>
          <w:highlight w:val="green"/>
        </w:rPr>
        <w:t>alternative</w:t>
      </w:r>
      <w:r w:rsidRPr="00F72A1E">
        <w:rPr>
          <w:rStyle w:val="StyleUnderline"/>
          <w:highlight w:val="green"/>
        </w:rPr>
        <w:t xml:space="preserve"> for an </w:t>
      </w:r>
      <w:r w:rsidRPr="00F72A1E">
        <w:rPr>
          <w:rStyle w:val="Emphasis"/>
          <w:highlight w:val="green"/>
        </w:rPr>
        <w:t>opportunity of survival</w:t>
      </w:r>
      <w:r w:rsidRPr="0021484E">
        <w:rPr>
          <w:sz w:val="16"/>
        </w:rPr>
        <w:t xml:space="preserve"> of humanity, the mentioned </w:t>
      </w:r>
      <w:r w:rsidRPr="00F72A1E">
        <w:rPr>
          <w:rStyle w:val="Emphasis"/>
          <w:highlight w:val="green"/>
        </w:rPr>
        <w:t>running out resources</w:t>
      </w:r>
      <w:r w:rsidRPr="00F72A1E">
        <w:rPr>
          <w:rStyle w:val="StyleUnderline"/>
          <w:highlight w:val="green"/>
        </w:rPr>
        <w:t xml:space="preserve"> are</w:t>
      </w:r>
      <w:r w:rsidRPr="0021484E">
        <w:rPr>
          <w:rStyle w:val="StyleUnderline"/>
        </w:rPr>
        <w:t xml:space="preserve"> only </w:t>
      </w:r>
      <w:r w:rsidRPr="00F72A1E">
        <w:rPr>
          <w:rStyle w:val="Emphasis"/>
          <w:highlight w:val="green"/>
        </w:rPr>
        <w:t>one</w:t>
      </w:r>
      <w:r w:rsidRPr="00F72A1E">
        <w:rPr>
          <w:rStyle w:val="StyleUnderline"/>
          <w:highlight w:val="green"/>
        </w:rPr>
        <w:t xml:space="preserve"> of possible threats</w:t>
      </w:r>
      <w:r w:rsidRPr="0021484E">
        <w:rPr>
          <w:sz w:val="16"/>
        </w:rPr>
        <w:t xml:space="preserve"> for maintaining life on Earth. If we take into account such possible threats, </w:t>
      </w:r>
      <w:r w:rsidRPr="00F72A1E">
        <w:rPr>
          <w:rStyle w:val="StyleUnderline"/>
          <w:highlight w:val="green"/>
        </w:rPr>
        <w:t>it is worth considering Mars as</w:t>
      </w:r>
      <w:r w:rsidRPr="0021484E">
        <w:rPr>
          <w:sz w:val="16"/>
        </w:rPr>
        <w:t xml:space="preserve"> perhaps </w:t>
      </w:r>
      <w:r w:rsidRPr="00F72A1E">
        <w:rPr>
          <w:rStyle w:val="StyleUnderline"/>
          <w:highlight w:val="green"/>
        </w:rPr>
        <w:t xml:space="preserve">the </w:t>
      </w:r>
      <w:r w:rsidRPr="00F72A1E">
        <w:rPr>
          <w:rStyle w:val="Emphasis"/>
          <w:szCs w:val="26"/>
          <w:highlight w:val="green"/>
        </w:rPr>
        <w:t>unique solution</w:t>
      </w:r>
      <w:r w:rsidRPr="00F72A1E">
        <w:rPr>
          <w:rStyle w:val="StyleUnderline"/>
          <w:highlight w:val="green"/>
        </w:rPr>
        <w:t xml:space="preserve"> for </w:t>
      </w:r>
      <w:r w:rsidRPr="00F72A1E">
        <w:rPr>
          <w:rStyle w:val="Emphasis"/>
          <w:szCs w:val="26"/>
          <w:highlight w:val="green"/>
        </w:rPr>
        <w:t>further survival of humanity</w:t>
      </w:r>
      <w:r w:rsidRPr="0021484E">
        <w:rPr>
          <w:sz w:val="16"/>
        </w:rPr>
        <w:t xml:space="preserve">. Among possible threats on Earth </w:t>
      </w:r>
      <w:r w:rsidRPr="00F72A1E">
        <w:rPr>
          <w:rStyle w:val="StyleUnderline"/>
          <w:highlight w:val="green"/>
        </w:rPr>
        <w:t>we can enumerate</w:t>
      </w:r>
      <w:r w:rsidRPr="0021484E">
        <w:rPr>
          <w:rStyle w:val="StyleUnderline"/>
        </w:rPr>
        <w:t xml:space="preserve"> such of them like </w:t>
      </w:r>
      <w:r w:rsidRPr="00F72A1E">
        <w:rPr>
          <w:rStyle w:val="Emphasis"/>
          <w:highlight w:val="green"/>
        </w:rPr>
        <w:t>nuclear war</w:t>
      </w:r>
      <w:r w:rsidRPr="00F72A1E">
        <w:rPr>
          <w:rStyle w:val="StyleUnderline"/>
          <w:highlight w:val="green"/>
        </w:rPr>
        <w:t xml:space="preserve">, </w:t>
      </w:r>
      <w:r w:rsidRPr="00F72A1E">
        <w:rPr>
          <w:rStyle w:val="Emphasis"/>
          <w:highlight w:val="green"/>
        </w:rPr>
        <w:t>environmental catastrophes</w:t>
      </w:r>
      <w:r w:rsidRPr="00F72A1E">
        <w:rPr>
          <w:rStyle w:val="StyleUnderline"/>
          <w:highlight w:val="green"/>
        </w:rPr>
        <w:t xml:space="preserve">, </w:t>
      </w:r>
      <w:r w:rsidRPr="00F72A1E">
        <w:rPr>
          <w:rStyle w:val="Emphasis"/>
          <w:highlight w:val="green"/>
        </w:rPr>
        <w:t>incurable epidemic</w:t>
      </w:r>
      <w:r w:rsidRPr="00F72A1E">
        <w:rPr>
          <w:rStyle w:val="StyleUnderline"/>
          <w:highlight w:val="green"/>
        </w:rPr>
        <w:t xml:space="preserve">, </w:t>
      </w:r>
      <w:r w:rsidRPr="00F72A1E">
        <w:rPr>
          <w:rStyle w:val="Emphasis"/>
          <w:highlight w:val="green"/>
        </w:rPr>
        <w:t>asteroid impact</w:t>
      </w:r>
      <w:r w:rsidRPr="00F72A1E">
        <w:rPr>
          <w:rStyle w:val="StyleUnderline"/>
          <w:highlight w:val="green"/>
        </w:rPr>
        <w:t xml:space="preserve">, or </w:t>
      </w:r>
      <w:r w:rsidRPr="00F72A1E">
        <w:rPr>
          <w:rStyle w:val="Emphasis"/>
          <w:highlight w:val="green"/>
        </w:rPr>
        <w:t>uncontrolled development of a</w:t>
      </w:r>
      <w:r w:rsidRPr="0021484E">
        <w:rPr>
          <w:sz w:val="16"/>
        </w:rPr>
        <w:t xml:space="preserve">rtificial </w:t>
      </w:r>
      <w:r w:rsidRPr="00F72A1E">
        <w:rPr>
          <w:rStyle w:val="Emphasis"/>
          <w:highlight w:val="green"/>
        </w:rPr>
        <w:t>i</w:t>
      </w:r>
      <w:r w:rsidRPr="0021484E">
        <w:rPr>
          <w:sz w:val="16"/>
        </w:rPr>
        <w:t xml:space="preserve">ntelligence that could be deleterious for humanity [12]. Of course, the concept of the human outer space colony as a way to solve human life could be applied probably only to some small part of the entire humanity, for instance, for these ones who survived one of the mentioned catastrophes. Consequently, </w:t>
      </w:r>
      <w:r w:rsidRPr="0021484E">
        <w:rPr>
          <w:rStyle w:val="StyleUnderline"/>
        </w:rPr>
        <w:t xml:space="preserve">the </w:t>
      </w:r>
      <w:r w:rsidRPr="0096213E">
        <w:rPr>
          <w:rStyle w:val="Emphasis"/>
        </w:rPr>
        <w:t>current</w:t>
      </w:r>
      <w:r w:rsidRPr="0021484E">
        <w:rPr>
          <w:rStyle w:val="StyleUnderline"/>
        </w:rPr>
        <w:t xml:space="preserve"> work on </w:t>
      </w:r>
      <w:r w:rsidRPr="00F72A1E">
        <w:rPr>
          <w:rStyle w:val="Emphasis"/>
          <w:highlight w:val="green"/>
        </w:rPr>
        <w:t>preparation</w:t>
      </w:r>
      <w:r w:rsidRPr="00F72A1E">
        <w:rPr>
          <w:rStyle w:val="StyleUnderline"/>
          <w:highlight w:val="green"/>
        </w:rPr>
        <w:t xml:space="preserve"> of the </w:t>
      </w:r>
      <w:r w:rsidRPr="00F72A1E">
        <w:rPr>
          <w:rStyle w:val="Emphasis"/>
          <w:highlight w:val="green"/>
        </w:rPr>
        <w:t>manned mission to Mars</w:t>
      </w:r>
      <w:r w:rsidRPr="00F72A1E">
        <w:rPr>
          <w:rStyle w:val="StyleUnderline"/>
          <w:highlight w:val="green"/>
        </w:rPr>
        <w:t xml:space="preserve"> can be </w:t>
      </w:r>
      <w:r w:rsidRPr="0096213E">
        <w:rPr>
          <w:rStyle w:val="StyleUnderline"/>
        </w:rPr>
        <w:t>treated as</w:t>
      </w:r>
      <w:r w:rsidRPr="0021484E">
        <w:rPr>
          <w:rStyle w:val="StyleUnderline"/>
        </w:rPr>
        <w:t xml:space="preserve"> a </w:t>
      </w:r>
      <w:r w:rsidRPr="00F72A1E">
        <w:rPr>
          <w:rStyle w:val="StyleUnderline"/>
          <w:highlight w:val="green"/>
        </w:rPr>
        <w:t xml:space="preserve">work to provide the </w:t>
      </w:r>
      <w:r w:rsidRPr="00F72A1E">
        <w:rPr>
          <w:rStyle w:val="Emphasis"/>
          <w:highlight w:val="green"/>
        </w:rPr>
        <w:t>future further living</w:t>
      </w:r>
      <w:r w:rsidRPr="00F72A1E">
        <w:rPr>
          <w:rStyle w:val="StyleUnderline"/>
          <w:highlight w:val="green"/>
        </w:rPr>
        <w:t xml:space="preserve"> of the human species </w:t>
      </w:r>
      <w:r w:rsidRPr="0096213E">
        <w:rPr>
          <w:rStyle w:val="StyleUnderline"/>
        </w:rPr>
        <w:t>whose</w:t>
      </w:r>
      <w:r w:rsidRPr="0021484E">
        <w:rPr>
          <w:rStyle w:val="StyleUnderline"/>
        </w:rPr>
        <w:t xml:space="preserve"> further </w:t>
      </w:r>
      <w:r w:rsidRPr="0096213E">
        <w:rPr>
          <w:rStyle w:val="Emphasis"/>
        </w:rPr>
        <w:t>existence on Earth</w:t>
      </w:r>
      <w:r w:rsidRPr="0096213E">
        <w:rPr>
          <w:sz w:val="16"/>
        </w:rPr>
        <w:t xml:space="preserve"> in the next several hundred or several thousand years </w:t>
      </w:r>
      <w:r w:rsidRPr="0096213E">
        <w:rPr>
          <w:rStyle w:val="StyleUnderline"/>
        </w:rPr>
        <w:t xml:space="preserve">can be </w:t>
      </w:r>
      <w:r w:rsidRPr="0096213E">
        <w:rPr>
          <w:rStyle w:val="Emphasis"/>
        </w:rPr>
        <w:t>really endangered</w:t>
      </w:r>
      <w:r w:rsidRPr="0096213E">
        <w:rPr>
          <w:sz w:val="16"/>
        </w:rPr>
        <w:t>.</w:t>
      </w:r>
    </w:p>
    <w:p w14:paraId="09CEF2C8" w14:textId="77777777" w:rsidR="00FB2F75" w:rsidRDefault="00FB2F75" w:rsidP="00FB2F75">
      <w:pPr>
        <w:rPr>
          <w:rFonts w:asciiTheme="minorHAnsi" w:hAnsiTheme="minorHAnsi"/>
          <w:sz w:val="14"/>
        </w:rPr>
      </w:pPr>
    </w:p>
    <w:p w14:paraId="6344A677" w14:textId="77777777" w:rsidR="00FB2F75" w:rsidRDefault="00FB2F75" w:rsidP="00FB2F75">
      <w:pPr>
        <w:pStyle w:val="Heading4"/>
        <w:numPr>
          <w:ilvl w:val="0"/>
          <w:numId w:val="40"/>
        </w:numPr>
      </w:pPr>
      <w:r>
        <w:t xml:space="preserve">Capitalism creates world peace---large powers are incentivized to limit conflict and weak powers are constrained </w:t>
      </w:r>
    </w:p>
    <w:p w14:paraId="5BB30BD4" w14:textId="77777777" w:rsidR="00FB2F75" w:rsidRPr="008329A5" w:rsidRDefault="00FB2F75" w:rsidP="00FB2F75">
      <w:r w:rsidRPr="00E606AD">
        <w:t xml:space="preserve">Michael </w:t>
      </w:r>
      <w:r w:rsidRPr="007337B4">
        <w:rPr>
          <w:rStyle w:val="Style13ptBold"/>
        </w:rPr>
        <w:t>Mousseau 19</w:t>
      </w:r>
      <w:r w:rsidRPr="00E606AD">
        <w:t>. [Michael Mousseau (Ph.D. Binghamton University 1998) studies international politics with a particular focus on the link between economic conditions, institutions, and conflict. He is the creator of economic norms theory, which identifies how sustained and equal opportunity in a market can create popular interests in liberal democracy, and cause peace within and among nations. Prior to coming to UCF in 2013, Mousseau taught for fifteen years at Koç University in Istanbul, Turkey, and has been a research fellow at the United Nations Studies Program, Yale University (2003); the Belfer Center International Security Program, Harvard University (2005 – 2006); and the Saltzman Institute of War and Peace Studies, Columbia University (2010-2011).</w:t>
      </w:r>
      <w:r>
        <w:t xml:space="preserve">] </w:t>
      </w:r>
      <w:r w:rsidRPr="008329A5">
        <w:t>The End of War: How a Robust Marketplace and Liberal Hegemony Are Leading to Perpetual World Peace. International Security 2019; 44 (1): 160–196</w:t>
      </w:r>
      <w:r>
        <w:t>.</w:t>
      </w:r>
      <w:r w:rsidRPr="008329A5">
        <w:t> </w:t>
      </w:r>
      <w:hyperlink r:id="rId19" w:tgtFrame="_blank" w:history="1">
        <w:r w:rsidRPr="008329A5">
          <w:rPr>
            <w:rStyle w:val="Hyperlink"/>
          </w:rPr>
          <w:t>https://doi.org/10.1162/isec_a_00352</w:t>
        </w:r>
      </w:hyperlink>
    </w:p>
    <w:p w14:paraId="7ED9B3BB" w14:textId="77777777" w:rsidR="00FB2F75" w:rsidRPr="009B606C" w:rsidRDefault="00FB2F75" w:rsidP="00FB2F75">
      <w:pPr>
        <w:rPr>
          <w:sz w:val="16"/>
        </w:rPr>
      </w:pPr>
      <w:r w:rsidRPr="00540516">
        <w:rPr>
          <w:rStyle w:val="StyleUnderline"/>
        </w:rPr>
        <w:t xml:space="preserve">Is </w:t>
      </w:r>
      <w:r w:rsidRPr="00A16DBA">
        <w:rPr>
          <w:rStyle w:val="StyleUnderline"/>
        </w:rPr>
        <w:t>war becoming obsolete?</w:t>
      </w:r>
      <w:r w:rsidRPr="00540516">
        <w:rPr>
          <w:rStyle w:val="StyleUnderline"/>
        </w:rPr>
        <w:t xml:space="preserve"> There is wide agreement among scholars that war has been in sharp decline since the defeat of the Axis powers in 1945, even as there is little agreement as to its cause.1 Realists reject the idea that this trend will continue, citing states’ concerns with the “security dilemma”: that is, in anarchy states must assume that any state that can attack will; therefore, power equals threat, and changes in relative power result in conºict and war.2 Discussing the rise of China, Graham Allison calls this condition “Thucydides’s Trap,” a reference to the ancient Greek’s claim that Sparta’s fear of Athens’ growing power led to the Peloponnesian War.3</w:t>
      </w:r>
      <w:r>
        <w:rPr>
          <w:rStyle w:val="StyleUnderline"/>
        </w:rPr>
        <w:t xml:space="preserve"> </w:t>
      </w:r>
      <w:r w:rsidRPr="00540516">
        <w:rPr>
          <w:rStyle w:val="StyleUnderline"/>
          <w:bCs/>
        </w:rPr>
        <w:t xml:space="preserve">This article argues that </w:t>
      </w:r>
      <w:r w:rsidRPr="00A16DBA">
        <w:rPr>
          <w:rStyle w:val="StyleUnderline"/>
          <w:bCs/>
        </w:rPr>
        <w:t>there is no Thucydides Trap in international politics. Rather</w:t>
      </w:r>
      <w:r w:rsidRPr="00540516">
        <w:rPr>
          <w:rStyle w:val="StyleUnderline"/>
          <w:bCs/>
        </w:rPr>
        <w:t xml:space="preserve">, </w:t>
      </w:r>
      <w:r w:rsidRPr="00540516">
        <w:rPr>
          <w:rStyle w:val="StyleUnderline"/>
          <w:bCs/>
          <w:highlight w:val="cyan"/>
        </w:rPr>
        <w:t>the world</w:t>
      </w:r>
      <w:r w:rsidRPr="00540516">
        <w:rPr>
          <w:rStyle w:val="StyleUnderline"/>
          <w:bCs/>
        </w:rPr>
        <w:t xml:space="preserve"> is </w:t>
      </w:r>
      <w:r w:rsidRPr="00540516">
        <w:rPr>
          <w:rStyle w:val="StyleUnderline"/>
          <w:bCs/>
          <w:highlight w:val="cyan"/>
        </w:rPr>
        <w:t>moving rapidly toward permanent peace,</w:t>
      </w:r>
      <w:r w:rsidRPr="00540516">
        <w:rPr>
          <w:rStyle w:val="StyleUnderline"/>
          <w:bCs/>
        </w:rPr>
        <w:t xml:space="preserve"> possibly </w:t>
      </w:r>
      <w:r w:rsidRPr="00540516">
        <w:rPr>
          <w:rStyle w:val="StyleUnderline"/>
          <w:bCs/>
          <w:highlight w:val="cyan"/>
        </w:rPr>
        <w:t>in our lifetime</w:t>
      </w:r>
      <w:r w:rsidRPr="009B606C">
        <w:rPr>
          <w:b/>
          <w:bCs/>
          <w:sz w:val="16"/>
        </w:rPr>
        <w:t>.</w:t>
      </w:r>
      <w:r w:rsidRPr="009B606C">
        <w:rPr>
          <w:sz w:val="16"/>
        </w:rPr>
        <w:t xml:space="preserve"> Drawing on economic norms theory,4 I show that what sometimes appears to be a Thucydides Trap may instead be a function of factors strictly internal to states and that these factors vary among them. </w:t>
      </w:r>
      <w:r w:rsidRPr="00540516">
        <w:rPr>
          <w:rStyle w:val="StyleUnderline"/>
        </w:rPr>
        <w:t xml:space="preserve">In brief, </w:t>
      </w:r>
      <w:r w:rsidRPr="00540516">
        <w:rPr>
          <w:rStyle w:val="StyleUnderline"/>
          <w:highlight w:val="cyan"/>
        </w:rPr>
        <w:t xml:space="preserve">leaders of states with advanced </w:t>
      </w:r>
      <w:r w:rsidRPr="00540516">
        <w:rPr>
          <w:rStyle w:val="StyleUnderline"/>
        </w:rPr>
        <w:lastRenderedPageBreak/>
        <w:t xml:space="preserve">market-oriented </w:t>
      </w:r>
      <w:r w:rsidRPr="00540516">
        <w:rPr>
          <w:rStyle w:val="StyleUnderline"/>
          <w:highlight w:val="cyan"/>
        </w:rPr>
        <w:t xml:space="preserve">economies have </w:t>
      </w:r>
      <w:r w:rsidRPr="00A16DBA">
        <w:rPr>
          <w:rStyle w:val="StyleUnderline"/>
        </w:rPr>
        <w:t xml:space="preserve">foremost </w:t>
      </w:r>
      <w:r w:rsidRPr="00540516">
        <w:rPr>
          <w:rStyle w:val="StyleUnderline"/>
          <w:highlight w:val="cyan"/>
        </w:rPr>
        <w:t>interests in</w:t>
      </w:r>
      <w:r w:rsidRPr="00540516">
        <w:rPr>
          <w:rStyle w:val="StyleUnderline"/>
        </w:rPr>
        <w:t xml:space="preserve"> the principle of </w:t>
      </w:r>
      <w:r w:rsidRPr="00540516">
        <w:rPr>
          <w:rStyle w:val="StyleUnderline"/>
          <w:highlight w:val="cyan"/>
        </w:rPr>
        <w:t>self-determination</w:t>
      </w:r>
      <w:r w:rsidRPr="00540516">
        <w:rPr>
          <w:rStyle w:val="StyleUnderline"/>
        </w:rPr>
        <w:t xml:space="preserve"> for all states, large and small, </w:t>
      </w:r>
      <w:r w:rsidRPr="00540516">
        <w:rPr>
          <w:rStyle w:val="StyleUnderline"/>
          <w:highlight w:val="cyan"/>
        </w:rPr>
        <w:t>as the foundation for a robust global marketplace.</w:t>
      </w:r>
      <w:r w:rsidRPr="00540516">
        <w:rPr>
          <w:rStyle w:val="StyleUnderline"/>
        </w:rPr>
        <w:t xml:space="preserve"> </w:t>
      </w:r>
      <w:r w:rsidRPr="00540516">
        <w:rPr>
          <w:rStyle w:val="StyleUnderline"/>
          <w:bCs/>
          <w:highlight w:val="cyan"/>
        </w:rPr>
        <w:t>War among these states</w:t>
      </w:r>
      <w:r w:rsidRPr="00540516">
        <w:rPr>
          <w:rStyle w:val="StyleUnderline"/>
          <w:bCs/>
        </w:rPr>
        <w:t xml:space="preserve">, even making preparations for war, </w:t>
      </w:r>
      <w:r w:rsidRPr="00540516">
        <w:rPr>
          <w:rStyle w:val="StyleUnderline"/>
          <w:bCs/>
          <w:highlight w:val="cyan"/>
        </w:rPr>
        <w:t>is not possible</w:t>
      </w:r>
      <w:r w:rsidRPr="00540516">
        <w:rPr>
          <w:rStyle w:val="StyleUnderline"/>
          <w:bCs/>
        </w:rPr>
        <w:t xml:space="preserve">, </w:t>
      </w:r>
      <w:r w:rsidRPr="00540516">
        <w:rPr>
          <w:rStyle w:val="StyleUnderline"/>
          <w:bCs/>
          <w:highlight w:val="cyan"/>
        </w:rPr>
        <w:t>because they are in a natural alliance</w:t>
      </w:r>
      <w:r w:rsidRPr="00540516">
        <w:rPr>
          <w:rStyle w:val="StyleUnderline"/>
          <w:bCs/>
        </w:rPr>
        <w:t xml:space="preserve"> to preserve and protect the global order.</w:t>
      </w:r>
      <w:r w:rsidRPr="00540516">
        <w:rPr>
          <w:rStyle w:val="StyleUnderline"/>
        </w:rPr>
        <w:t xml:space="preserve"> In contrast, </w:t>
      </w:r>
      <w:r w:rsidRPr="00A16DBA">
        <w:rPr>
          <w:rStyle w:val="StyleUnderline"/>
        </w:rPr>
        <w:t>leaders of states with weak internal markets have little interest in the global marketplace; they pursue wealth not through commerce, but through wars of expansion and demands for tribute. For these states, power equals threat, and therefore they tend to balance against the power of all states</w:t>
      </w:r>
      <w:r w:rsidRPr="00540516">
        <w:rPr>
          <w:rStyle w:val="StyleUnderline"/>
          <w:bCs/>
        </w:rPr>
        <w:t xml:space="preserve">. </w:t>
      </w:r>
      <w:r w:rsidRPr="00540516">
        <w:rPr>
          <w:rStyle w:val="StyleUnderline"/>
          <w:bCs/>
          <w:highlight w:val="cyan"/>
        </w:rPr>
        <w:t>Fearing stronger states</w:t>
      </w:r>
      <w:r w:rsidRPr="00540516">
        <w:rPr>
          <w:rStyle w:val="StyleUnderline"/>
          <w:bCs/>
        </w:rPr>
        <w:t xml:space="preserve">, however, minor </w:t>
      </w:r>
      <w:r w:rsidRPr="00540516">
        <w:rPr>
          <w:rStyle w:val="StyleUnderline"/>
          <w:bCs/>
          <w:highlight w:val="cyan"/>
        </w:rPr>
        <w:t>powers with weak</w:t>
      </w:r>
      <w:r w:rsidRPr="00540516">
        <w:rPr>
          <w:rStyle w:val="StyleUnderline"/>
          <w:bCs/>
        </w:rPr>
        <w:t xml:space="preserve"> internal </w:t>
      </w:r>
      <w:r w:rsidRPr="00540516">
        <w:rPr>
          <w:rStyle w:val="StyleUnderline"/>
          <w:bCs/>
          <w:highlight w:val="cyan"/>
        </w:rPr>
        <w:t>markets</w:t>
      </w:r>
      <w:r w:rsidRPr="00540516">
        <w:rPr>
          <w:rStyle w:val="StyleUnderline"/>
          <w:bCs/>
        </w:rPr>
        <w:t xml:space="preserve"> tend to </w:t>
      </w:r>
      <w:r w:rsidRPr="00540516">
        <w:rPr>
          <w:rStyle w:val="StyleUnderline"/>
          <w:bCs/>
          <w:highlight w:val="cyan"/>
        </w:rPr>
        <w:t>constrain their expansionist inclinations and</w:t>
      </w:r>
      <w:r w:rsidRPr="00540516">
        <w:rPr>
          <w:rStyle w:val="StyleUnderline"/>
          <w:bCs/>
        </w:rPr>
        <w:t xml:space="preserve">, for security reasons, </w:t>
      </w:r>
      <w:r w:rsidRPr="00540516">
        <w:rPr>
          <w:rStyle w:val="StyleUnderline"/>
          <w:bCs/>
          <w:highlight w:val="cyan"/>
        </w:rPr>
        <w:t>bandwagon with</w:t>
      </w:r>
      <w:r w:rsidRPr="00540516">
        <w:rPr>
          <w:rStyle w:val="StyleUnderline"/>
          <w:bCs/>
        </w:rPr>
        <w:t xml:space="preserve"> the relatively benign </w:t>
      </w:r>
      <w:r w:rsidRPr="00540516">
        <w:rPr>
          <w:rStyle w:val="StyleUnderline"/>
          <w:bCs/>
          <w:highlight w:val="cyan"/>
        </w:rPr>
        <w:t>market-oriented powers.</w:t>
      </w:r>
      <w:r>
        <w:rPr>
          <w:rStyle w:val="StyleUnderline"/>
          <w:b/>
          <w:bCs/>
        </w:rPr>
        <w:t xml:space="preserve"> </w:t>
      </w:r>
      <w:r w:rsidRPr="00540516">
        <w:rPr>
          <w:rStyle w:val="StyleUnderline"/>
        </w:rPr>
        <w:t xml:space="preserve">I argue that </w:t>
      </w:r>
      <w:r w:rsidRPr="00540516">
        <w:rPr>
          <w:rStyle w:val="StyleUnderline"/>
          <w:highlight w:val="cyan"/>
        </w:rPr>
        <w:t>this liberal global hierarchy</w:t>
      </w:r>
      <w:r w:rsidRPr="00540516">
        <w:rPr>
          <w:rStyle w:val="StyleUnderline"/>
        </w:rPr>
        <w:t xml:space="preserve"> is unwittingly but </w:t>
      </w:r>
      <w:r w:rsidRPr="00A16DBA">
        <w:rPr>
          <w:rStyle w:val="StyleUnderline"/>
        </w:rPr>
        <w:t xml:space="preserve">systematically </w:t>
      </w:r>
      <w:r w:rsidRPr="00540516">
        <w:rPr>
          <w:rStyle w:val="StyleUnderline"/>
          <w:highlight w:val="cyan"/>
        </w:rPr>
        <w:t xml:space="preserve">buttressing states’ embrace of market norms </w:t>
      </w:r>
      <w:r w:rsidRPr="00A16DBA">
        <w:rPr>
          <w:rStyle w:val="StyleUnderline"/>
        </w:rPr>
        <w:t>and</w:t>
      </w:r>
      <w:r w:rsidRPr="00540516">
        <w:rPr>
          <w:rStyle w:val="StyleUnderline"/>
        </w:rPr>
        <w:t xml:space="preserve"> values that, if left uninterrupted, is likely to </w:t>
      </w:r>
      <w:r w:rsidRPr="00540516">
        <w:rPr>
          <w:rStyle w:val="StyleUnderline"/>
          <w:highlight w:val="cyan"/>
        </w:rPr>
        <w:t xml:space="preserve">culminate in </w:t>
      </w:r>
      <w:r w:rsidRPr="00540516">
        <w:rPr>
          <w:rStyle w:val="StyleUnderline"/>
          <w:bCs/>
          <w:highlight w:val="cyan"/>
        </w:rPr>
        <w:t>permanent world peace</w:t>
      </w:r>
      <w:r w:rsidRPr="00540516">
        <w:rPr>
          <w:rStyle w:val="StyleUnderline"/>
        </w:rPr>
        <w:t xml:space="preserve">, perhaps even something close to harmony. My argument challenges the realist assertion that great powers are engaged in a timeless competition over global leadership, because </w:t>
      </w:r>
      <w:r w:rsidRPr="00A16DBA">
        <w:rPr>
          <w:rStyle w:val="StyleUnderline"/>
        </w:rPr>
        <w:t xml:space="preserve">hegemony cannot exist among great powers with weak markets; </w:t>
      </w:r>
      <w:r w:rsidRPr="00A16DBA">
        <w:rPr>
          <w:rStyle w:val="StyleUnderline"/>
          <w:bCs/>
        </w:rPr>
        <w:t>these inherently expansionist states live in constant fear</w:t>
      </w:r>
      <w:r w:rsidRPr="00540516">
        <w:rPr>
          <w:rStyle w:val="StyleUnderline"/>
        </w:rPr>
        <w:t xml:space="preserve"> and therefore normally balance against the strongest state and its </w:t>
      </w:r>
      <w:r w:rsidRPr="0053608D">
        <w:rPr>
          <w:rStyle w:val="StyleUnderline"/>
        </w:rPr>
        <w:t xml:space="preserve">allies.5 </w:t>
      </w:r>
      <w:r w:rsidRPr="0053608D">
        <w:rPr>
          <w:rStyle w:val="StyleUnderline"/>
          <w:highlight w:val="cyan"/>
        </w:rPr>
        <w:t>Hegemony</w:t>
      </w:r>
      <w:r w:rsidRPr="0053608D">
        <w:rPr>
          <w:rStyle w:val="StyleUnderline"/>
        </w:rPr>
        <w:t xml:space="preserve"> can </w:t>
      </w:r>
      <w:r w:rsidRPr="0053608D">
        <w:rPr>
          <w:rStyle w:val="StyleUnderline"/>
          <w:highlight w:val="cyan"/>
        </w:rPr>
        <w:t>exist only among market-oriented powers</w:t>
      </w:r>
      <w:r w:rsidRPr="0053608D">
        <w:rPr>
          <w:rStyle w:val="StyleUnderline"/>
        </w:rPr>
        <w:t xml:space="preserve">, because only they care about global order. </w:t>
      </w:r>
      <w:r w:rsidRPr="0053608D">
        <w:rPr>
          <w:rStyle w:val="StyleUnderline"/>
          <w:highlight w:val="cyan"/>
        </w:rPr>
        <w:t xml:space="preserve">Yet, </w:t>
      </w:r>
      <w:r w:rsidRPr="0053608D">
        <w:rPr>
          <w:rStyle w:val="StyleUnderline"/>
          <w:bCs/>
          <w:highlight w:val="cyan"/>
        </w:rPr>
        <w:t>there can be no competition for leadership among market powers</w:t>
      </w:r>
      <w:r w:rsidRPr="0053608D">
        <w:rPr>
          <w:rStyle w:val="StyleUnderline"/>
        </w:rPr>
        <w:t xml:space="preserve">, </w:t>
      </w:r>
      <w:r w:rsidRPr="0053608D">
        <w:rPr>
          <w:rStyle w:val="StyleUnderline"/>
          <w:highlight w:val="cyan"/>
        </w:rPr>
        <w:t>because they</w:t>
      </w:r>
      <w:r w:rsidRPr="0053608D">
        <w:rPr>
          <w:rStyle w:val="StyleUnderline"/>
        </w:rPr>
        <w:t xml:space="preserve"> always agree with the goal of their strongest member (currently the United States) to </w:t>
      </w:r>
      <w:r w:rsidRPr="0053608D">
        <w:rPr>
          <w:rStyle w:val="StyleUnderline"/>
          <w:bCs/>
        </w:rPr>
        <w:t xml:space="preserve">preserve and </w:t>
      </w:r>
      <w:r w:rsidRPr="0053608D">
        <w:rPr>
          <w:rStyle w:val="StyleUnderline"/>
          <w:bCs/>
          <w:highlight w:val="cyan"/>
        </w:rPr>
        <w:t>protect the global order</w:t>
      </w:r>
      <w:r w:rsidRPr="0053608D">
        <w:rPr>
          <w:rStyle w:val="StyleUnderline"/>
          <w:bCs/>
        </w:rPr>
        <w:t xml:space="preserve"> based on the principle of selfdetermination</w:t>
      </w:r>
      <w:r w:rsidRPr="009B606C">
        <w:rPr>
          <w:sz w:val="16"/>
        </w:rPr>
        <w:t xml:space="preserve">. If another commercial power, such as a rising China, were to overtake the United States, the world would take little notice,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 </w:t>
      </w:r>
      <w:r w:rsidRPr="0053608D">
        <w:rPr>
          <w:rStyle w:val="StyleUnderline"/>
        </w:rPr>
        <w:t>To support my theory that domestic factors determine states’ alignment decisions, I analyze the voting preferences of members of the United Nations General Assembly from 1946 to 2010. I find that states with weak internal markets tend to disagree with the foreign policy preferences of the largest market power (i.e., the United States), but more so if they are major powers or have stronger rather than weaker military and economic capabilities.</w:t>
      </w:r>
      <w:r w:rsidRPr="009B606C">
        <w:rPr>
          <w:sz w:val="16"/>
        </w:rPr>
        <w:t xml:space="preserve"> The power of states with robust internal markets, in contrast, appears to have no effect on their foreign policy preferences, as market-oriented states align with the market leader regardless of their power status or capabilities. </w:t>
      </w:r>
      <w:r w:rsidRPr="0053608D">
        <w:rPr>
          <w:rStyle w:val="StyleUnderline"/>
        </w:rPr>
        <w:t>I corroborate that this pattern may be a consequence of states’ interest in the global market order by finding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w:t>
      </w:r>
      <w:r>
        <w:rPr>
          <w:rStyle w:val="StyleUnderline"/>
        </w:rPr>
        <w:t xml:space="preserve"> </w:t>
      </w:r>
      <w:r w:rsidRPr="0053608D">
        <w:rPr>
          <w:rStyle w:val="StyleUnderline"/>
        </w:rPr>
        <w:t xml:space="preserve">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w:t>
      </w:r>
      <w:r w:rsidRPr="0053608D">
        <w:rPr>
          <w:rStyle w:val="StyleUnderline"/>
          <w:bCs/>
        </w:rPr>
        <w:t xml:space="preserve">In contrast, I show that </w:t>
      </w:r>
      <w:r w:rsidRPr="00A16DBA">
        <w:rPr>
          <w:rStyle w:val="StyleUnderline"/>
          <w:bCs/>
        </w:rPr>
        <w:t>the security dilemma may not exist at all and how peace can emerge in anarchy with states pursuing their interests determined entirely by internal factors.11</w:t>
      </w:r>
      <w:r>
        <w:rPr>
          <w:rStyle w:val="StyleUnderline"/>
        </w:rPr>
        <w:t xml:space="preserve"> </w:t>
      </w:r>
      <w:r w:rsidRPr="009B606C">
        <w:rPr>
          <w:sz w:val="16"/>
        </w:rPr>
        <w:t xml:space="preserve">I begin by explaining how a robust internal market can affect a society’s values and institutions. Next, </w:t>
      </w:r>
      <w:r w:rsidRPr="0053608D">
        <w:rPr>
          <w:rStyle w:val="StyleUnderline"/>
        </w:rPr>
        <w:t xml:space="preserve">I discuss how a state’s internal values and institutions can influence its </w:t>
      </w:r>
      <w:r w:rsidRPr="0053608D">
        <w:rPr>
          <w:rStyle w:val="StyleUnderline"/>
        </w:rPr>
        <w:lastRenderedPageBreak/>
        <w:t>foreign policy interests</w:t>
      </w:r>
      <w:r w:rsidRPr="009B606C">
        <w:rPr>
          <w:sz w:val="16"/>
        </w:rPr>
        <w:t xml:space="preserve">. After identifying the market oriented states, I describe the hegemony of market states and argue that its power may be reaching the point where it cannot be seriously challenged. </w:t>
      </w:r>
      <w:r w:rsidRPr="0053608D">
        <w:rPr>
          <w:rStyle w:val="StyleUnderline"/>
        </w:rPr>
        <w:t>After reporting the results of my tests of the theory, I explain why hegemonic war cannot happen and how market hegemony, by bolstering states’ internal markets, is causing the decline of war</w:t>
      </w:r>
      <w:r w:rsidRPr="009B606C">
        <w:rPr>
          <w:sz w:val="16"/>
        </w:rPr>
        <w:t>. I follow this with discussions of the security implications of China’s rise for the global market order and why predictions of the demise of the liberal order are greatly exaggerated. I conclude with a few thoughts on some of the implications of my argument, including how the world is on a centuries-long trajectory of profound change toward permanent peace.</w:t>
      </w:r>
    </w:p>
    <w:p w14:paraId="00D10679" w14:textId="77777777" w:rsidR="00FB2F75" w:rsidRPr="00332BE4" w:rsidRDefault="00FB2F75" w:rsidP="00FB2F75"/>
    <w:p w14:paraId="6DF1F50B" w14:textId="77777777" w:rsidR="00FB2F75" w:rsidRPr="00C93AA1" w:rsidRDefault="00FB2F75" w:rsidP="00FB2F75">
      <w:pPr>
        <w:pStyle w:val="Heading4"/>
        <w:rPr>
          <w:rFonts w:cs="Calibri"/>
        </w:rPr>
      </w:pPr>
      <w:r w:rsidRPr="00C93AA1">
        <w:rPr>
          <w:rFonts w:cs="Calibri"/>
        </w:rPr>
        <w:t>Capitalist commercial beekeeping is key to prevent otherwise inevitable population collapse</w:t>
      </w:r>
    </w:p>
    <w:p w14:paraId="7652A3D3" w14:textId="77777777" w:rsidR="00FB2F75" w:rsidRPr="00C93AA1" w:rsidRDefault="00FB2F75" w:rsidP="00FB2F75">
      <w:r w:rsidRPr="00C93AA1">
        <w:rPr>
          <w:b/>
        </w:rPr>
        <w:t>Regan 17</w:t>
      </w:r>
      <w:r w:rsidRPr="00C93AA1">
        <w:t xml:space="preserve"> (Shawn, research fellow at PERC and the director of outreach and publications. He holds a M.S. in Applied Economics from Montana State University and degrees in economics and environmental science from Berry College. His writing has appeared in a variety of publications, including the Wall Street Journal, Quartz, High Country News, National Review, Reason, Regulation, Grist, and Distinctly Montana. Shawn is also a former backcountry ranger for the National Park Service, 6-20-2017, "How </w:t>
      </w:r>
      <w:r w:rsidRPr="00536F4E">
        <w:rPr>
          <w:rStyle w:val="Emphasis"/>
          <w:highlight w:val="cyan"/>
        </w:rPr>
        <w:t>Capitalism Saved the Bees</w:t>
      </w:r>
      <w:r w:rsidRPr="00C93AA1">
        <w:t xml:space="preserve">," Property and Environmental Research Center, </w:t>
      </w:r>
      <w:hyperlink r:id="rId20" w:history="1">
        <w:r w:rsidRPr="00C93AA1">
          <w:rPr>
            <w:rStyle w:val="Hyperlink"/>
          </w:rPr>
          <w:t>http://www.perc.org/articles/how-capitalism-saved-bees</w:t>
        </w:r>
      </w:hyperlink>
      <w:r w:rsidRPr="00C93AA1">
        <w:t>) KEN</w:t>
      </w:r>
    </w:p>
    <w:p w14:paraId="5B63D28E" w14:textId="77777777" w:rsidR="00FB2F75" w:rsidRPr="00C93AA1" w:rsidRDefault="00FB2F75" w:rsidP="00FB2F75">
      <w:pPr>
        <w:rPr>
          <w:rStyle w:val="StyleUnderline"/>
        </w:rPr>
      </w:pPr>
      <w:r w:rsidRPr="00C93AA1">
        <w:rPr>
          <w:sz w:val="16"/>
        </w:rPr>
        <w:t xml:space="preserve">You've heard the story: Honeybees are disappearing. Beginning in 2006, beekeepers began reporting mysteriously large losses to their honeybee hives over the winter. The bees weren't just dying—they were abandoning their hives altogether. The strange phenomenon, dubbed </w:t>
      </w:r>
      <w:r w:rsidRPr="00C93AA1">
        <w:rPr>
          <w:rStyle w:val="StyleUnderline"/>
        </w:rPr>
        <w:t>colony collapse disorder</w:t>
      </w:r>
      <w:r w:rsidRPr="00C93AA1">
        <w:rPr>
          <w:sz w:val="16"/>
        </w:rPr>
        <w:t xml:space="preserve">, soon </w:t>
      </w:r>
      <w:r w:rsidRPr="00C93AA1">
        <w:rPr>
          <w:rStyle w:val="StyleUnderline"/>
        </w:rPr>
        <w:t>became widespread. Ever since, beekeepers</w:t>
      </w:r>
      <w:r w:rsidRPr="00C93AA1">
        <w:rPr>
          <w:sz w:val="16"/>
        </w:rPr>
        <w:t xml:space="preserve"> have </w:t>
      </w:r>
      <w:r w:rsidRPr="00C93AA1">
        <w:rPr>
          <w:rStyle w:val="StyleUnderline"/>
        </w:rPr>
        <w:t>reported higher-than-normal honeybee deaths</w:t>
      </w:r>
      <w:r w:rsidRPr="00C93AA1">
        <w:rPr>
          <w:sz w:val="16"/>
        </w:rPr>
        <w:t xml:space="preserve">, raising concerns about a coming silent spring. The media swiftly declared disaster. Time called it a "bee-pocalypse"; Quartz went with "beemageddon." By 2013, National Public Radio was declaring "a crisis point for crops" and a Time cover was foretelling "a world without bees." A share of the blame has gone to everything from genetically modified crops, pesticides, and global warming to cellphones and high-voltage electric transmission lines. The Obama administration created a task force to develop a "national strategy" to promote honeybees and other pollinators, calling for $82 million in federal funding to address pollinator health and enhance 7 million acres of land. This year both Cheerios and Patagonia have rolled out save-the-bees campaigns; the latter is circulating a petition calling on the feds to "protect honeybee populations" by imposing stricter regulations on pesticide use. </w:t>
      </w:r>
      <w:r w:rsidRPr="00C93AA1">
        <w:rPr>
          <w:rStyle w:val="StyleUnderline"/>
        </w:rPr>
        <w:t>A threat to honey</w:t>
      </w:r>
      <w:r w:rsidRPr="00536F4E">
        <w:rPr>
          <w:rStyle w:val="StyleUnderline"/>
          <w:highlight w:val="cyan"/>
        </w:rPr>
        <w:t xml:space="preserve">bees </w:t>
      </w:r>
      <w:r w:rsidRPr="00C93AA1">
        <w:rPr>
          <w:rStyle w:val="StyleUnderline"/>
        </w:rPr>
        <w:t>should certainly raise concerns</w:t>
      </w:r>
      <w:r w:rsidRPr="00C93AA1">
        <w:rPr>
          <w:sz w:val="16"/>
        </w:rPr>
        <w:t xml:space="preserve">. </w:t>
      </w:r>
      <w:r w:rsidRPr="00C93AA1">
        <w:rPr>
          <w:rStyle w:val="StyleUnderline"/>
        </w:rPr>
        <w:t xml:space="preserve">They </w:t>
      </w:r>
      <w:r w:rsidRPr="00536F4E">
        <w:rPr>
          <w:rStyle w:val="StyleUnderline"/>
          <w:highlight w:val="cyan"/>
        </w:rPr>
        <w:t xml:space="preserve">pollinate </w:t>
      </w:r>
      <w:r w:rsidRPr="00C93AA1">
        <w:rPr>
          <w:rStyle w:val="StyleUnderline"/>
        </w:rPr>
        <w:t>a wide variety of important food crops</w:t>
      </w:r>
      <w:r w:rsidRPr="00C93AA1">
        <w:rPr>
          <w:sz w:val="16"/>
        </w:rPr>
        <w:t>—</w:t>
      </w:r>
      <w:r w:rsidRPr="00C93AA1">
        <w:rPr>
          <w:rStyle w:val="StyleUnderline"/>
        </w:rPr>
        <w:t xml:space="preserve">about </w:t>
      </w:r>
      <w:r w:rsidRPr="00536F4E">
        <w:rPr>
          <w:rStyle w:val="StyleUnderline"/>
          <w:highlight w:val="cyan"/>
        </w:rPr>
        <w:t>a third of what we eat</w:t>
      </w:r>
      <w:r w:rsidRPr="00536F4E">
        <w:rPr>
          <w:sz w:val="16"/>
          <w:highlight w:val="cyan"/>
        </w:rPr>
        <w:t>—</w:t>
      </w:r>
      <w:r w:rsidRPr="00536F4E">
        <w:rPr>
          <w:rStyle w:val="Emphasis"/>
          <w:highlight w:val="cyan"/>
        </w:rPr>
        <w:t xml:space="preserve">and add </w:t>
      </w:r>
      <w:r w:rsidRPr="00C93AA1">
        <w:rPr>
          <w:rStyle w:val="Emphasis"/>
        </w:rPr>
        <w:t xml:space="preserve">about </w:t>
      </w:r>
      <w:r w:rsidRPr="00536F4E">
        <w:rPr>
          <w:rStyle w:val="Emphasis"/>
          <w:highlight w:val="cyan"/>
        </w:rPr>
        <w:t>$15 billion in annual value to the economy</w:t>
      </w:r>
      <w:r w:rsidRPr="00C93AA1">
        <w:rPr>
          <w:sz w:val="16"/>
        </w:rPr>
        <w:t xml:space="preserve">, according to the U.S. Department of Agriculture. And beekeepers are still reporting above-average bee deaths. In 2016, U.S. beekeepers lost 44 percent of their colonies over the previous year, the second-highest annual loss reported in the past decade. But here's what you might not have heard. </w:t>
      </w:r>
      <w:r w:rsidRPr="00C93AA1">
        <w:rPr>
          <w:rStyle w:val="StyleUnderline"/>
        </w:rPr>
        <w:t>Despite the increased mortality rates, there has been no downward trend in the total number of honeybee colonies</w:t>
      </w:r>
      <w:r w:rsidRPr="00C93AA1">
        <w:rPr>
          <w:sz w:val="16"/>
        </w:rPr>
        <w:t xml:space="preserve"> in the United States over the past 10 years. Indeed, </w:t>
      </w:r>
      <w:r w:rsidRPr="00536F4E">
        <w:rPr>
          <w:rStyle w:val="Emphasis"/>
          <w:highlight w:val="cyan"/>
        </w:rPr>
        <w:t xml:space="preserve">there are more </w:t>
      </w:r>
      <w:r w:rsidRPr="00C93AA1">
        <w:rPr>
          <w:rStyle w:val="Emphasis"/>
        </w:rPr>
        <w:t xml:space="preserve">honeybee </w:t>
      </w:r>
      <w:r w:rsidRPr="00536F4E">
        <w:rPr>
          <w:rStyle w:val="Emphasis"/>
          <w:highlight w:val="cyan"/>
        </w:rPr>
        <w:t xml:space="preserve">colonies </w:t>
      </w:r>
      <w:r w:rsidRPr="00C93AA1">
        <w:rPr>
          <w:rStyle w:val="Emphasis"/>
        </w:rPr>
        <w:t xml:space="preserve">in the country </w:t>
      </w:r>
      <w:r w:rsidRPr="00536F4E">
        <w:rPr>
          <w:rStyle w:val="Emphasis"/>
          <w:highlight w:val="cyan"/>
        </w:rPr>
        <w:t xml:space="preserve">today than when colony collapse </w:t>
      </w:r>
      <w:r w:rsidRPr="00C93AA1">
        <w:rPr>
          <w:rStyle w:val="Emphasis"/>
        </w:rPr>
        <w:t xml:space="preserve">disorder </w:t>
      </w:r>
      <w:r w:rsidRPr="00536F4E">
        <w:rPr>
          <w:rStyle w:val="Emphasis"/>
          <w:highlight w:val="cyan"/>
        </w:rPr>
        <w:t xml:space="preserve">began. </w:t>
      </w:r>
      <w:r w:rsidRPr="00536F4E">
        <w:rPr>
          <w:rStyle w:val="StyleUnderline"/>
          <w:highlight w:val="cyan"/>
        </w:rPr>
        <w:t xml:space="preserve">Beekeepers have proven </w:t>
      </w:r>
      <w:r w:rsidRPr="00C93AA1">
        <w:rPr>
          <w:rStyle w:val="StyleUnderline"/>
        </w:rPr>
        <w:t xml:space="preserve">incredibly </w:t>
      </w:r>
      <w:r w:rsidRPr="00536F4E">
        <w:rPr>
          <w:rStyle w:val="StyleUnderline"/>
          <w:highlight w:val="cyan"/>
        </w:rPr>
        <w:t xml:space="preserve">adept </w:t>
      </w:r>
      <w:r w:rsidRPr="00C93AA1">
        <w:rPr>
          <w:rStyle w:val="StyleUnderline"/>
        </w:rPr>
        <w:t>at responding to this challenge</w:t>
      </w:r>
      <w:r w:rsidRPr="00C93AA1">
        <w:rPr>
          <w:sz w:val="16"/>
        </w:rPr>
        <w:t xml:space="preserve">. </w:t>
      </w:r>
      <w:r w:rsidRPr="00536F4E">
        <w:rPr>
          <w:rStyle w:val="StyleUnderline"/>
          <w:highlight w:val="cyan"/>
        </w:rPr>
        <w:t xml:space="preserve">Thanks to a </w:t>
      </w:r>
      <w:r w:rsidRPr="00536F4E">
        <w:rPr>
          <w:rStyle w:val="Emphasis"/>
          <w:highlight w:val="cyan"/>
          <w:bdr w:val="single" w:sz="4" w:space="0" w:color="auto"/>
        </w:rPr>
        <w:t>robust market for pollination services</w:t>
      </w:r>
      <w:r w:rsidRPr="00536F4E">
        <w:rPr>
          <w:rStyle w:val="StyleUnderline"/>
          <w:highlight w:val="cyan"/>
          <w:bdr w:val="single" w:sz="4" w:space="0" w:color="auto"/>
        </w:rPr>
        <w:t>,</w:t>
      </w:r>
      <w:r w:rsidRPr="00536F4E">
        <w:rPr>
          <w:rStyle w:val="StyleUnderline"/>
          <w:highlight w:val="cyan"/>
        </w:rPr>
        <w:t xml:space="preserve"> they </w:t>
      </w:r>
      <w:r w:rsidRPr="00C93AA1">
        <w:rPr>
          <w:rStyle w:val="StyleUnderline"/>
        </w:rPr>
        <w:t xml:space="preserve">have </w:t>
      </w:r>
      <w:r w:rsidRPr="00536F4E">
        <w:rPr>
          <w:rStyle w:val="StyleUnderline"/>
          <w:highlight w:val="cyan"/>
        </w:rPr>
        <w:t xml:space="preserve">addressed </w:t>
      </w:r>
      <w:r w:rsidRPr="00C93AA1">
        <w:rPr>
          <w:rStyle w:val="StyleUnderline"/>
        </w:rPr>
        <w:t xml:space="preserve">the increasing </w:t>
      </w:r>
      <w:r w:rsidRPr="00536F4E">
        <w:rPr>
          <w:rStyle w:val="StyleUnderline"/>
          <w:highlight w:val="cyan"/>
        </w:rPr>
        <w:t xml:space="preserve">mortality rates by </w:t>
      </w:r>
      <w:r w:rsidRPr="00C93AA1">
        <w:rPr>
          <w:rStyle w:val="StyleUnderline"/>
        </w:rPr>
        <w:t xml:space="preserve">rapidly </w:t>
      </w:r>
      <w:r w:rsidRPr="00536F4E">
        <w:rPr>
          <w:rStyle w:val="StyleUnderline"/>
          <w:highlight w:val="cyan"/>
        </w:rPr>
        <w:t xml:space="preserve">rebuilding </w:t>
      </w:r>
      <w:r w:rsidRPr="00C93AA1">
        <w:rPr>
          <w:rStyle w:val="StyleUnderline"/>
        </w:rPr>
        <w:t xml:space="preserve">their </w:t>
      </w:r>
      <w:r w:rsidRPr="00536F4E">
        <w:rPr>
          <w:rStyle w:val="StyleUnderline"/>
          <w:highlight w:val="cyan"/>
        </w:rPr>
        <w:t>hives</w:t>
      </w:r>
      <w:r w:rsidRPr="00C93AA1">
        <w:rPr>
          <w:rStyle w:val="StyleUnderline"/>
        </w:rPr>
        <w:t>, and they have done so with virtually no economic effects</w:t>
      </w:r>
      <w:r w:rsidRPr="00C93AA1">
        <w:rPr>
          <w:sz w:val="16"/>
        </w:rPr>
        <w:t xml:space="preserve"> passed on to consumers. It's a remarkable story of adaptation and resilience, and the media has almost entirely ignored it. The Bee Business The chief reason </w:t>
      </w:r>
      <w:r w:rsidRPr="00536F4E">
        <w:rPr>
          <w:rStyle w:val="Emphasis"/>
          <w:highlight w:val="cyan"/>
        </w:rPr>
        <w:t>commercial</w:t>
      </w:r>
      <w:r w:rsidRPr="00536F4E">
        <w:rPr>
          <w:rStyle w:val="StyleUnderline"/>
          <w:highlight w:val="cyan"/>
        </w:rPr>
        <w:t xml:space="preserve"> beekeeping exists</w:t>
      </w:r>
      <w:r w:rsidRPr="00C93AA1">
        <w:rPr>
          <w:rStyle w:val="StyleUnderline"/>
        </w:rPr>
        <w:t xml:space="preserve"> is </w:t>
      </w:r>
      <w:r w:rsidRPr="00536F4E">
        <w:rPr>
          <w:rStyle w:val="StyleUnderline"/>
          <w:highlight w:val="cyan"/>
        </w:rPr>
        <w:t xml:space="preserve">to help </w:t>
      </w:r>
      <w:r w:rsidRPr="00C93AA1">
        <w:rPr>
          <w:rStyle w:val="StyleUnderline"/>
        </w:rPr>
        <w:t>plants</w:t>
      </w:r>
      <w:r w:rsidRPr="00C93AA1">
        <w:rPr>
          <w:sz w:val="16"/>
        </w:rPr>
        <w:t xml:space="preserve"> have sex. </w:t>
      </w:r>
      <w:r w:rsidRPr="00C93AA1">
        <w:rPr>
          <w:rStyle w:val="StyleUnderline"/>
        </w:rPr>
        <w:t xml:space="preserve">Some </w:t>
      </w:r>
      <w:r w:rsidRPr="00536F4E">
        <w:rPr>
          <w:rStyle w:val="StyleUnderline"/>
          <w:highlight w:val="cyan"/>
        </w:rPr>
        <w:t>crops</w:t>
      </w:r>
      <w:r w:rsidRPr="00536F4E">
        <w:rPr>
          <w:sz w:val="16"/>
          <w:highlight w:val="cyan"/>
        </w:rPr>
        <w:t>,</w:t>
      </w:r>
      <w:r w:rsidRPr="00C93AA1">
        <w:rPr>
          <w:sz w:val="16"/>
        </w:rPr>
        <w:t xml:space="preserve"> such as corn and wheat, can rely on the wind to transfer pollen from stamen to pistil. But others, </w:t>
      </w:r>
      <w:r w:rsidRPr="00C93AA1">
        <w:rPr>
          <w:rStyle w:val="StyleUnderline"/>
        </w:rPr>
        <w:t>including a variety of fruits and nuts, need assistance</w:t>
      </w:r>
      <w:r w:rsidRPr="00C93AA1">
        <w:rPr>
          <w:sz w:val="16"/>
        </w:rPr>
        <w:t xml:space="preserve">. And since </w:t>
      </w:r>
      <w:r w:rsidRPr="00536F4E">
        <w:rPr>
          <w:rStyle w:val="StyleUnderline"/>
          <w:highlight w:val="cyan"/>
        </w:rPr>
        <w:t>farmers</w:t>
      </w:r>
      <w:r w:rsidRPr="00C93AA1">
        <w:rPr>
          <w:sz w:val="16"/>
        </w:rPr>
        <w:t xml:space="preserve"> can't always depend solely on bats, birds, and other wild pollinators to get the job done, they </w:t>
      </w:r>
      <w:r w:rsidRPr="00536F4E">
        <w:rPr>
          <w:rStyle w:val="StyleUnderline"/>
          <w:highlight w:val="cyan"/>
        </w:rPr>
        <w:t xml:space="preserve">turn to </w:t>
      </w:r>
      <w:r w:rsidRPr="00C93AA1">
        <w:rPr>
          <w:rStyle w:val="StyleUnderline"/>
        </w:rPr>
        <w:t>honey</w:t>
      </w:r>
      <w:r w:rsidRPr="00536F4E">
        <w:rPr>
          <w:rStyle w:val="StyleUnderline"/>
          <w:highlight w:val="cyan"/>
        </w:rPr>
        <w:t xml:space="preserve">bees for </w:t>
      </w:r>
      <w:r w:rsidRPr="00C93AA1">
        <w:rPr>
          <w:rStyle w:val="StyleUnderline"/>
        </w:rPr>
        <w:t xml:space="preserve">help with </w:t>
      </w:r>
      <w:r w:rsidRPr="00536F4E">
        <w:rPr>
          <w:rStyle w:val="StyleUnderline"/>
          <w:highlight w:val="cyan"/>
        </w:rPr>
        <w:t>artificial insemination</w:t>
      </w:r>
      <w:r w:rsidRPr="00C93AA1">
        <w:rPr>
          <w:sz w:val="16"/>
        </w:rPr>
        <w:t xml:space="preserve">. Unleashed by the thousands, the </w:t>
      </w:r>
      <w:r w:rsidRPr="00536F4E">
        <w:rPr>
          <w:rStyle w:val="StyleUnderline"/>
          <w:highlight w:val="cyan"/>
        </w:rPr>
        <w:t xml:space="preserve">bees improve </w:t>
      </w:r>
      <w:r w:rsidRPr="00C93AA1">
        <w:rPr>
          <w:rStyle w:val="StyleUnderline"/>
        </w:rPr>
        <w:t xml:space="preserve">the quality and quantity of the </w:t>
      </w:r>
      <w:r w:rsidRPr="00536F4E">
        <w:rPr>
          <w:rStyle w:val="StyleUnderline"/>
          <w:highlight w:val="cyan"/>
        </w:rPr>
        <w:t>farms' yields</w:t>
      </w:r>
      <w:r w:rsidRPr="00C93AA1">
        <w:rPr>
          <w:rStyle w:val="StyleUnderline"/>
        </w:rPr>
        <w:t>;</w:t>
      </w:r>
      <w:r w:rsidRPr="00C93AA1">
        <w:rPr>
          <w:sz w:val="16"/>
        </w:rPr>
        <w:t xml:space="preserve"> in return, the plants provide nectar, which the bees use to produce honey. Honeybees are essentially livestock. Their owners breed them, rear them, and provide proper nutrition and veterinary care to them. Unlike bumblebees and wasps, honeybees are not native to North America; the primary commercial species, the European honeybee, is thought to have been introduced by English settlers in the </w:t>
      </w:r>
      <w:r w:rsidRPr="00C93AA1">
        <w:rPr>
          <w:sz w:val="16"/>
        </w:rPr>
        <w:lastRenderedPageBreak/>
        <w:t xml:space="preserve">17th century. </w:t>
      </w:r>
      <w:r w:rsidRPr="00C93AA1">
        <w:rPr>
          <w:rStyle w:val="StyleUnderline"/>
        </w:rPr>
        <w:t>Commercial beekeepers are migratory</w:t>
      </w:r>
      <w:r w:rsidRPr="00C93AA1">
        <w:rPr>
          <w:sz w:val="16"/>
        </w:rPr>
        <w:t xml:space="preserve">. They truck their hives across the country in tractor trailers on a journey to "follow the bloom," stacking their hives on semis and moving at night while the bees are at rest. </w:t>
      </w:r>
      <w:r w:rsidRPr="00C93AA1">
        <w:rPr>
          <w:rStyle w:val="StyleUnderline"/>
        </w:rPr>
        <w:t>Most travel to California in the early spring to pollinate almonds</w:t>
      </w:r>
      <w:r w:rsidRPr="00C93AA1">
        <w:rPr>
          <w:sz w:val="16"/>
        </w:rPr>
        <w:t xml:space="preserve">. After that, they take their own routes. </w:t>
      </w:r>
      <w:r w:rsidRPr="00C93AA1">
        <w:rPr>
          <w:rStyle w:val="StyleUnderline"/>
        </w:rPr>
        <w:t>Some go to Oregon and Washington for apples, pears, and cherries; others to the apple orchards of New York. Some pollinate fruits and vegetables in Florida</w:t>
      </w:r>
      <w:r w:rsidRPr="00C93AA1">
        <w:rPr>
          <w:sz w:val="16"/>
        </w:rPr>
        <w:t xml:space="preserve"> in the early spring, </w:t>
      </w:r>
      <w:r w:rsidRPr="00C93AA1">
        <w:rPr>
          <w:rStyle w:val="StyleUnderline"/>
        </w:rPr>
        <w:t xml:space="preserve">followed by blueberries in Maine. </w:t>
      </w:r>
      <w:r w:rsidRPr="00C93AA1">
        <w:rPr>
          <w:sz w:val="16"/>
        </w:rPr>
        <w:t xml:space="preserve">Like any such transit project, accidents happen—as when one beekeeper, Lane Miller, crashed his truck in a canyon near Bozeman, Montana, in 2014. More than 500 hives—about 9 million sleepy, angry bees—spilled onto the roadway. "The bees were so agitated you could barely see the beekeepers or the wreckage itself," said the local fire chief at the time. After 14 hours, hundreds of stings, and a crew of emergency beekeepers, the road finally reopened. Still, the migration is mostly uneventful. After blooming season, beekeepers shift their focus from pollinating crops to making honey. </w:t>
      </w:r>
      <w:r w:rsidRPr="00C93AA1">
        <w:rPr>
          <w:rStyle w:val="StyleUnderline"/>
        </w:rPr>
        <w:t>Many commercial crops that require honeybee pollination, such as almonds and apples, do not provide enough nectar for the bees to produce surplus honey</w:t>
      </w:r>
      <w:r w:rsidRPr="00C93AA1">
        <w:rPr>
          <w:sz w:val="16"/>
        </w:rPr>
        <w:t xml:space="preserve">. So in the summer, beekeepers often head to the Midwest, where they essentially pasture the bees, turning their hives loose in fields near sunflower, clover, or wildflowers, which supply large amounts of nectar and allow the bees to make plenty of honey. When summer ends, the beekeepers truck their bees back south to spend the winter in warmer climates. Some observers claim that this annual migration is contributing to colony collapse. As the food writer Michael Pollan put it in The New York Times in 2007, "the lifestyle of the modern honeybee leaves the insects so stressed out and their immune systems so compromised that, much like livestock on factory farms, they've become vulnerable to whatever new infectious agent happens to come along." But </w:t>
      </w:r>
      <w:r w:rsidRPr="00C93AA1">
        <w:rPr>
          <w:rStyle w:val="StyleUnderline"/>
        </w:rPr>
        <w:t xml:space="preserve">it is precisely </w:t>
      </w:r>
      <w:r w:rsidRPr="00536F4E">
        <w:rPr>
          <w:rStyle w:val="StyleUnderline"/>
          <w:highlight w:val="cyan"/>
        </w:rPr>
        <w:t xml:space="preserve">this </w:t>
      </w:r>
      <w:r w:rsidRPr="00C93AA1">
        <w:rPr>
          <w:rStyle w:val="StyleUnderline"/>
        </w:rPr>
        <w:t>modern</w:t>
      </w:r>
      <w:r w:rsidRPr="00536F4E">
        <w:rPr>
          <w:rStyle w:val="StyleUnderline"/>
          <w:highlight w:val="cyan"/>
        </w:rPr>
        <w:t xml:space="preserve">-livestock lifestyle and </w:t>
      </w:r>
      <w:r w:rsidRPr="00C93AA1">
        <w:rPr>
          <w:rStyle w:val="StyleUnderline"/>
        </w:rPr>
        <w:t xml:space="preserve">the active </w:t>
      </w:r>
      <w:r w:rsidRPr="00536F4E">
        <w:rPr>
          <w:rStyle w:val="StyleUnderline"/>
          <w:highlight w:val="cyan"/>
        </w:rPr>
        <w:t xml:space="preserve">markets for pollination services </w:t>
      </w:r>
      <w:r w:rsidRPr="00C93AA1">
        <w:rPr>
          <w:rStyle w:val="StyleUnderline"/>
        </w:rPr>
        <w:t>that have allowed non-native honeybees to flourish on our continent. They</w:t>
      </w:r>
      <w:r w:rsidRPr="00536F4E">
        <w:rPr>
          <w:rStyle w:val="StyleUnderline"/>
          <w:highlight w:val="cyan"/>
        </w:rPr>
        <w:t xml:space="preserve"> are the reason </w:t>
      </w:r>
      <w:r w:rsidRPr="00C93AA1">
        <w:rPr>
          <w:rStyle w:val="StyleUnderline"/>
        </w:rPr>
        <w:t>honey</w:t>
      </w:r>
      <w:r w:rsidRPr="00536F4E">
        <w:rPr>
          <w:rStyle w:val="StyleUnderline"/>
          <w:highlight w:val="cyan"/>
        </w:rPr>
        <w:t xml:space="preserve">bee populations have remained steady </w:t>
      </w:r>
      <w:r w:rsidRPr="00C93AA1">
        <w:rPr>
          <w:rStyle w:val="StyleUnderline"/>
        </w:rPr>
        <w:t xml:space="preserve">even in the face of disease and other afflictions. </w:t>
      </w:r>
      <w:r w:rsidRPr="00C93AA1">
        <w:rPr>
          <w:sz w:val="16"/>
        </w:rPr>
        <w:t xml:space="preserve">The Fable of the Bees Before the 1970s, it was widely believed among academics that the pollination industry's very existence was a problem. In a 1952 paper, </w:t>
      </w:r>
      <w:r w:rsidRPr="00C93AA1">
        <w:rPr>
          <w:rStyle w:val="StyleUnderline"/>
        </w:rPr>
        <w:t xml:space="preserve">the </w:t>
      </w:r>
      <w:r w:rsidRPr="00C93AA1">
        <w:rPr>
          <w:sz w:val="16"/>
        </w:rPr>
        <w:t xml:space="preserve">appropriately named </w:t>
      </w:r>
      <w:r w:rsidRPr="00C93AA1">
        <w:rPr>
          <w:rStyle w:val="StyleUnderline"/>
        </w:rPr>
        <w:t xml:space="preserve">economist J.E. Meade argued that honeybee pollination was an "unpaid factor" in apple farming, </w:t>
      </w:r>
      <w:r w:rsidRPr="00C93AA1">
        <w:rPr>
          <w:sz w:val="16"/>
        </w:rPr>
        <w:t xml:space="preserve">since orchard owners and beekeepers did not coordinate their production decisions. Both produce what economists call "positive externalities," or spillover benefits for the other, causing inefficiencies. Since "the apple-farmer cannot charge the beekeeper for the bee's food, which the former produces for the latter," Meade believed that certain "subsidies and taxes must be imposed." (Indeed, Washington established a honey price-support program in 1952 with the goal of promoting pollination. The program was briefly eliminated in 1996, but has since been resurrected.) But then </w:t>
      </w:r>
      <w:r w:rsidRPr="00C93AA1">
        <w:rPr>
          <w:rStyle w:val="StyleUnderline"/>
        </w:rPr>
        <w:t>another economist</w:t>
      </w:r>
      <w:r w:rsidRPr="00C93AA1">
        <w:rPr>
          <w:sz w:val="16"/>
        </w:rPr>
        <w:t xml:space="preserve">, Steven Cheung, </w:t>
      </w:r>
      <w:r w:rsidRPr="00C93AA1">
        <w:rPr>
          <w:rStyle w:val="StyleUnderline"/>
        </w:rPr>
        <w:t>investigated how the honeybee pollination market actually worked.</w:t>
      </w:r>
      <w:r w:rsidRPr="00C93AA1">
        <w:rPr>
          <w:sz w:val="16"/>
        </w:rPr>
        <w:t xml:space="preserve"> In a 1973 study, </w:t>
      </w:r>
      <w:r w:rsidRPr="00C93AA1">
        <w:rPr>
          <w:rStyle w:val="StyleUnderline"/>
        </w:rPr>
        <w:t xml:space="preserve">he found plenty of </w:t>
      </w:r>
      <w:r w:rsidRPr="00536F4E">
        <w:rPr>
          <w:rStyle w:val="StyleUnderline"/>
          <w:highlight w:val="cyan"/>
        </w:rPr>
        <w:t>contracting between beekeepers and orchard owners</w:t>
      </w:r>
      <w:r w:rsidRPr="00C93AA1">
        <w:rPr>
          <w:rStyle w:val="StyleUnderline"/>
        </w:rPr>
        <w:t xml:space="preserve"> to overcome the problem Meade had identified</w:t>
      </w:r>
      <w:r w:rsidRPr="00C93AA1">
        <w:rPr>
          <w:sz w:val="16"/>
        </w:rPr>
        <w:t xml:space="preserve">. All he had to do was open the yellow pages of the phone book to find listings for pollination services. "The fable of the bees," as Cheung called it, was blackboard theorizing. </w:t>
      </w:r>
      <w:r w:rsidRPr="00C93AA1">
        <w:rPr>
          <w:rStyle w:val="StyleUnderline"/>
        </w:rPr>
        <w:t xml:space="preserve">Real-life farmers and beekeepers were solving this problem on their own. </w:t>
      </w:r>
      <w:r w:rsidRPr="00C93AA1">
        <w:rPr>
          <w:sz w:val="16"/>
        </w:rPr>
        <w:t xml:space="preserve">Sometimes </w:t>
      </w:r>
      <w:r w:rsidRPr="00C93AA1">
        <w:rPr>
          <w:rStyle w:val="StyleUnderline"/>
        </w:rPr>
        <w:t xml:space="preserve">the </w:t>
      </w:r>
      <w:r w:rsidRPr="00536F4E">
        <w:rPr>
          <w:rStyle w:val="StyleUnderline"/>
          <w:highlight w:val="cyan"/>
        </w:rPr>
        <w:t xml:space="preserve">farmers paid </w:t>
      </w:r>
      <w:r w:rsidRPr="00C93AA1">
        <w:rPr>
          <w:rStyle w:val="StyleUnderline"/>
        </w:rPr>
        <w:t xml:space="preserve">the </w:t>
      </w:r>
      <w:r w:rsidRPr="00536F4E">
        <w:rPr>
          <w:rStyle w:val="StyleUnderline"/>
          <w:highlight w:val="cyan"/>
        </w:rPr>
        <w:t>beekeepers to pollinate their crops</w:t>
      </w:r>
      <w:r w:rsidRPr="00C93AA1">
        <w:rPr>
          <w:sz w:val="16"/>
        </w:rPr>
        <w:t xml:space="preserve">; other times the </w:t>
      </w:r>
      <w:r w:rsidRPr="00536F4E">
        <w:rPr>
          <w:rStyle w:val="StyleUnderline"/>
          <w:highlight w:val="cyan"/>
        </w:rPr>
        <w:t xml:space="preserve">beekeepers paid the farmers </w:t>
      </w:r>
      <w:r w:rsidRPr="00C93AA1">
        <w:rPr>
          <w:rStyle w:val="StyleUnderline"/>
        </w:rPr>
        <w:t xml:space="preserve">for the right </w:t>
      </w:r>
      <w:r w:rsidRPr="00536F4E">
        <w:rPr>
          <w:rStyle w:val="StyleUnderline"/>
          <w:highlight w:val="cyan"/>
        </w:rPr>
        <w:t>to place hives in their orchards</w:t>
      </w:r>
      <w:r w:rsidRPr="00C93AA1">
        <w:rPr>
          <w:rStyle w:val="StyleUnderline"/>
        </w:rPr>
        <w:t>. It all depended on which activity—pollination or honey production—generated more value in that instance</w:t>
      </w:r>
      <w:r w:rsidRPr="00C93AA1">
        <w:rPr>
          <w:sz w:val="16"/>
        </w:rPr>
        <w:t xml:space="preserve">. Sometimes </w:t>
      </w:r>
      <w:r w:rsidRPr="00C93AA1">
        <w:rPr>
          <w:rStyle w:val="StyleUnderline"/>
        </w:rPr>
        <w:t>the exchange involved both money and honey.</w:t>
      </w:r>
      <w:r w:rsidRPr="00C93AA1">
        <w:rPr>
          <w:sz w:val="16"/>
        </w:rPr>
        <w:t xml:space="preserve"> Meade, meanwhile, had gotten his central example backward: Apple pollination does not yield much honey, so the beekeeper charges the apple farmer, not the other way around. The details differ, but </w:t>
      </w:r>
      <w:r w:rsidRPr="00C93AA1">
        <w:rPr>
          <w:rStyle w:val="Emphasis"/>
        </w:rPr>
        <w:t xml:space="preserve">markets for pollination services clearly exist and work quite well. </w:t>
      </w:r>
      <w:r w:rsidRPr="00C93AA1">
        <w:rPr>
          <w:sz w:val="16"/>
        </w:rPr>
        <w:t xml:space="preserve">Today, </w:t>
      </w:r>
      <w:r w:rsidRPr="00C93AA1">
        <w:rPr>
          <w:rStyle w:val="Emphasis"/>
        </w:rPr>
        <w:t>commercial beekeeping is a $600–$700 million industry that spans all regions of the country.</w:t>
      </w:r>
      <w:r w:rsidRPr="00C93AA1">
        <w:rPr>
          <w:sz w:val="16"/>
        </w:rPr>
        <w:t xml:space="preserve"> And now the beekeepers and farmers are working together to overcome another apiary challenge: dead bees. Adaptation There have been 23 episodes of major colony losses since the late 1860s. Two of the most recent bee killers are Varroa mites and tracheal mites, two parasites that first appeared in North America in the 1980s. The latter, which attack their hosts' breathing tubes, devastated hives in many states before honeybees began to develop a genetic resistance. The former—tick-like parasites that suck bees' blood—remain a scourge for beekeepers today. Other threats to bee colonies include American foulbrood (which attacks bee larvae), nosema (which invades bees' intestinal tracts), and chalkbrood (which infests bees' guts, causing them to starve). Beekeepers have developed a variety of strategies to combat these afflictions, including the use of miticides, fungicides, and other treatments. </w:t>
      </w:r>
      <w:r w:rsidRPr="00C93AA1">
        <w:rPr>
          <w:rStyle w:val="StyleUnderline"/>
        </w:rPr>
        <w:t xml:space="preserve">While colony collapse disorder presents new challenges and higher mortality rates, </w:t>
      </w:r>
      <w:r w:rsidRPr="00536F4E">
        <w:rPr>
          <w:rStyle w:val="Emphasis"/>
          <w:highlight w:val="cyan"/>
        </w:rPr>
        <w:t>the industry has found ways to adapt.</w:t>
      </w:r>
      <w:r w:rsidRPr="00536F4E">
        <w:rPr>
          <w:rStyle w:val="StyleUnderline"/>
          <w:highlight w:val="cyan"/>
        </w:rPr>
        <w:t xml:space="preserve"> Rebuilding lost colonies </w:t>
      </w:r>
      <w:r w:rsidRPr="00C93AA1">
        <w:rPr>
          <w:rStyle w:val="StyleUnderline"/>
        </w:rPr>
        <w:t xml:space="preserve">is a routine part of modern beekeeping. The most common method involves </w:t>
      </w:r>
      <w:r w:rsidRPr="00536F4E">
        <w:rPr>
          <w:rStyle w:val="StyleUnderline"/>
          <w:highlight w:val="cyan"/>
        </w:rPr>
        <w:t>splitting a healthy colony into multiple hives</w:t>
      </w:r>
      <w:r w:rsidRPr="00C93AA1">
        <w:rPr>
          <w:sz w:val="16"/>
        </w:rPr>
        <w:t xml:space="preserve">—a process that beekeepers call "making increase." The new hives, known as "nucs" </w:t>
      </w:r>
      <w:r w:rsidRPr="00C93AA1">
        <w:rPr>
          <w:sz w:val="16"/>
        </w:rPr>
        <w:lastRenderedPageBreak/>
        <w:t xml:space="preserve">or "splits," </w:t>
      </w:r>
      <w:r w:rsidRPr="00C93AA1">
        <w:rPr>
          <w:rStyle w:val="StyleUnderline"/>
        </w:rPr>
        <w:t xml:space="preserve">require a new fertilized queen bee, which can be purchased from a </w:t>
      </w:r>
      <w:r w:rsidRPr="00536F4E">
        <w:rPr>
          <w:rStyle w:val="StyleUnderline"/>
          <w:highlight w:val="cyan"/>
        </w:rPr>
        <w:t xml:space="preserve">commercial queen </w:t>
      </w:r>
      <w:r w:rsidRPr="00C93AA1">
        <w:rPr>
          <w:rStyle w:val="StyleUnderline"/>
        </w:rPr>
        <w:t>breeder</w:t>
      </w:r>
      <w:r w:rsidRPr="00C93AA1">
        <w:rPr>
          <w:sz w:val="16"/>
        </w:rPr>
        <w:t xml:space="preserve">. These </w:t>
      </w:r>
      <w:r w:rsidRPr="00536F4E">
        <w:rPr>
          <w:highlight w:val="cyan"/>
          <w:u w:val="single"/>
        </w:rPr>
        <w:t>breeders</w:t>
      </w:r>
      <w:r w:rsidRPr="00C93AA1">
        <w:rPr>
          <w:sz w:val="16"/>
        </w:rPr>
        <w:t xml:space="preserve"> produce hundreds of thousands of queen bees each year. </w:t>
      </w:r>
      <w:r w:rsidRPr="00C93AA1">
        <w:rPr>
          <w:rStyle w:val="StyleUnderline"/>
        </w:rPr>
        <w:t xml:space="preserve">A new fertilized queen typically costs about $19 and can be shipped to beekeepers overnight. </w:t>
      </w:r>
      <w:r w:rsidRPr="00C93AA1">
        <w:rPr>
          <w:sz w:val="16"/>
        </w:rPr>
        <w:t xml:space="preserve">(One breeder's online ad touts its queens as "very prolific, known for their rapid spring buildup, and…extremely gentle.") </w:t>
      </w:r>
      <w:r w:rsidRPr="00C93AA1">
        <w:rPr>
          <w:rStyle w:val="StyleUnderline"/>
        </w:rPr>
        <w:t xml:space="preserve">As an alternative to purchasing queens, beekeepers can produce their own queens by feeding royal jelly to larvae. </w:t>
      </w:r>
      <w:r w:rsidRPr="00C93AA1">
        <w:rPr>
          <w:sz w:val="16"/>
        </w:rPr>
        <w:t>Beekeepers regularly split their hives prior to the start of pollination season or later in the summer in anticipation of winter losses. The new hives quickly produce a new brood, which in about six weeks can be strong enough to pollinate crops. Often, beekeepers can replace more bees by splitting hives than they lose over the winter, resulting in no net loss to their colonies. A</w:t>
      </w:r>
      <w:r w:rsidRPr="00C93AA1">
        <w:rPr>
          <w:rStyle w:val="StyleUnderline"/>
        </w:rPr>
        <w:t xml:space="preserve">nother way to rebuild a colony is to purchase </w:t>
      </w:r>
      <w:r w:rsidRPr="00536F4E">
        <w:rPr>
          <w:rStyle w:val="StyleUnderline"/>
          <w:highlight w:val="cyan"/>
        </w:rPr>
        <w:t xml:space="preserve">"packaged bees" </w:t>
      </w:r>
      <w:r w:rsidRPr="00C93AA1">
        <w:rPr>
          <w:rStyle w:val="StyleUnderline"/>
        </w:rPr>
        <w:t>to replace an empty hive.</w:t>
      </w:r>
      <w:r w:rsidRPr="00C93AA1">
        <w:rPr>
          <w:sz w:val="16"/>
        </w:rPr>
        <w:t xml:space="preserve"> (A 3-pound package typically costs about $90 and includes roughly 12,000 worker bees and a fertilized queen.) </w:t>
      </w:r>
      <w:r w:rsidRPr="00C93AA1">
        <w:rPr>
          <w:rStyle w:val="StyleUnderline"/>
        </w:rPr>
        <w:t xml:space="preserve">A third method is to replace an older queen with a new one. A queen bee is a productive egg-layer for one or two seasons; after that, replacing her will reinvigorate the health of the hive. If the new queen is accepted—as she often is when an experienced beekeeper installs her—the hive can be productive right away. </w:t>
      </w:r>
      <w:r w:rsidRPr="00C93AA1">
        <w:rPr>
          <w:sz w:val="16"/>
        </w:rPr>
        <w:t xml:space="preserve">Replacing lost colonies by splitting hives is surprisingly straightforward and can be accomplished in about 20 minutes. New queens and packaged bees are also inexpensive. If a commercial beekeeper loses 100 of his hives, replacing them would come at a cost—the price of each new queen, plus the time required to split the existing hives—but it is unlikely to spell disaster. And because new hives can be up and running in short order, there is little or no lost time for pollination or honey production. As long as some healthy hives remain that can be used for splitting, beekeepers can quickly and easily rebuild lost colonies. Colonies Collapse But there are dead bees and then there are dead bees. In the fall of 2006, the Pennsylvania beekeeper David Hackenberg went to check on a group of hives he had left in a gravel lot near Tampa. To his surprise, the hives were nearly empty. No adult bees, no dead bees—just a lonely queen and a few young stragglers in each one. The others had simply vanished. Altogether, Hackenberg lost more than two-thirds of his 3,000 hives. Within a few weeks, other beekeepers began reporting similar problems. By February 2007, the strange affliction was given a name: colony collapse disorder. Beekeepers have always lost a portion of their hives each year to parasites, infections, pests, and other diseases, but this was different. The collapse was widespread and far more deadly. That winter, beekeepers across the country lost 32 percent of their colonies, more than twice their average winter mortality rates. Similar losses were reported in Europe, India, and Brazil. The problem captured the world's attention in part because it was mysterious. Hackenberg and the other beekeepers did not find evidence of mites, robber bees, wax moths, or any of the other common pests or ailments that often kill the insects. The hives were still chock full of honey, pollen, eggs, and larvae. But the worker bees were gone. Ten years later, scientists still debate the causes of colony collapse disorder. Researchers have been unable to pinpoint an exact culprit, and most now believe a variety of factors are at play, including infections, pathogens, and malnutrition. Environmental groups such as Greenpeace and the Natural Resource Defense Council often blame neonicotinoids—a class of "systemic" pesticides that are soaked onto seeds and absorbed throughout the entire plant as it grows—and call for regulations restricting their use. The European Union implemented a partial ban on neonicotinoids in 2013 due to their possible impact on bees, but the Environmental Protection Agency (EPA) has yet to take similar action in the United States. Earlier this year, in fact, the agency determined that four common neonicotinoid pesticides "do not pose significant risks to bee colonies," though that finding is disputed by environmental groups. And recent evidence suggests that the E.U.'s ban has done more harm than good, by encouraging farmers to use other, more lethal pesticides. A Buzzing Economy </w:t>
      </w:r>
      <w:r w:rsidRPr="00C93AA1">
        <w:rPr>
          <w:rStyle w:val="StyleUnderline"/>
        </w:rPr>
        <w:t xml:space="preserve">To see how effective beekeepers' strategies have been in the face of colony collapse, examine the data from the U.S. Department of Agriculture's annual beekeeper surveys. </w:t>
      </w:r>
      <w:r w:rsidRPr="00536F4E">
        <w:rPr>
          <w:rStyle w:val="StyleUnderline"/>
          <w:highlight w:val="cyan"/>
        </w:rPr>
        <w:t>In 2016, there were 2.78 million honeybee colonies</w:t>
      </w:r>
      <w:r w:rsidRPr="00C93AA1">
        <w:rPr>
          <w:rStyle w:val="StyleUnderline"/>
        </w:rPr>
        <w:t xml:space="preserve"> in the United States—</w:t>
      </w:r>
      <w:r w:rsidRPr="00536F4E">
        <w:rPr>
          <w:rStyle w:val="StyleUnderline"/>
          <w:highlight w:val="cyan"/>
        </w:rPr>
        <w:t>16 percent more than when the disorder</w:t>
      </w:r>
      <w:r w:rsidRPr="00536F4E">
        <w:rPr>
          <w:sz w:val="16"/>
          <w:highlight w:val="cyan"/>
        </w:rPr>
        <w:t xml:space="preserve"> </w:t>
      </w:r>
      <w:r w:rsidRPr="00536F4E">
        <w:rPr>
          <w:rStyle w:val="StyleUnderline"/>
          <w:highlight w:val="cyan"/>
        </w:rPr>
        <w:t xml:space="preserve">hit </w:t>
      </w:r>
      <w:r w:rsidRPr="00C93AA1">
        <w:rPr>
          <w:rStyle w:val="StyleUnderline"/>
        </w:rPr>
        <w:t>in 2006.</w:t>
      </w:r>
      <w:r w:rsidRPr="00C93AA1">
        <w:rPr>
          <w:sz w:val="16"/>
        </w:rPr>
        <w:t xml:space="preserve"> In fact, </w:t>
      </w:r>
      <w:r w:rsidRPr="00C93AA1">
        <w:rPr>
          <w:rStyle w:val="StyleUnderline"/>
        </w:rPr>
        <w:t>there are more honeybee colonies in the country today than in nearly 25 years. Honey production also shows no pattern of decline.</w:t>
      </w:r>
      <w:r w:rsidRPr="00C93AA1">
        <w:rPr>
          <w:sz w:val="16"/>
        </w:rPr>
        <w:t xml:space="preserve"> Last year, U.S. beekeepers churned out 161 million pounds of honey, slightly more than when colony collapse began. What about the broader impacts of rebuilding lost colonies? In a new working paper, the Montana State University economist Randal Rucker, the North Carolina State University economist Walter Thurman, and the Oregon State University entomologist Michael Burgett come to a surprising conclusion: The disorder has had almost no discernible effect on the economy. Even as beekeepers have had to repeatedly rebuild their lost hives, the overall costs to them, and to consumers, have been minimal. Thank the perseverance of beekeepers and the resilience of pollination markets. </w:t>
      </w:r>
      <w:r w:rsidRPr="00536F4E">
        <w:rPr>
          <w:rStyle w:val="StyleUnderline"/>
          <w:highlight w:val="cyan"/>
        </w:rPr>
        <w:t xml:space="preserve">To rebuild after winter losses, beekeepers must purchase </w:t>
      </w:r>
      <w:r w:rsidRPr="00C93AA1">
        <w:rPr>
          <w:rStyle w:val="StyleUnderline"/>
        </w:rPr>
        <w:t xml:space="preserve">more </w:t>
      </w:r>
      <w:r w:rsidRPr="00536F4E">
        <w:rPr>
          <w:rStyle w:val="StyleUnderline"/>
          <w:highlight w:val="cyan"/>
        </w:rPr>
        <w:t xml:space="preserve">packaged bees and queen </w:t>
      </w:r>
      <w:r w:rsidRPr="00C93AA1">
        <w:rPr>
          <w:rStyle w:val="StyleUnderline"/>
        </w:rPr>
        <w:t>bee</w:t>
      </w:r>
      <w:r w:rsidRPr="00536F4E">
        <w:rPr>
          <w:rStyle w:val="StyleUnderline"/>
          <w:highlight w:val="cyan"/>
        </w:rPr>
        <w:t xml:space="preserve">s </w:t>
      </w:r>
      <w:r w:rsidRPr="00C93AA1">
        <w:rPr>
          <w:rStyle w:val="StyleUnderline"/>
        </w:rPr>
        <w:t>from specialized breeders.</w:t>
      </w:r>
      <w:r w:rsidRPr="00C93AA1">
        <w:rPr>
          <w:sz w:val="16"/>
        </w:rPr>
        <w:t xml:space="preserve"> Yet even these bees' prices have been largely unaffected by the increase in demand brought about by colony collapse disorder. Using annual data collected from advertisements in the American Bee Journal, a beekeeping magazine, </w:t>
      </w:r>
      <w:r w:rsidRPr="00C93AA1">
        <w:rPr>
          <w:rStyle w:val="StyleUnderline"/>
        </w:rPr>
        <w:t>the researchers find no measurable increase in the prices of these bees after controlling for pre-existing trends. One reason is that supply is extremely elastic: Commercial queen breeders are able to rear large numbers of queen bees quickly, often in less than a month, to meet increased demand.</w:t>
      </w:r>
    </w:p>
    <w:p w14:paraId="1F9189FF" w14:textId="77777777" w:rsidR="00FB2F75" w:rsidRPr="00C93AA1" w:rsidRDefault="00FB2F75" w:rsidP="00FB2F75">
      <w:pPr>
        <w:pStyle w:val="Heading4"/>
        <w:rPr>
          <w:rFonts w:cs="Calibri"/>
        </w:rPr>
      </w:pPr>
      <w:r w:rsidRPr="00C93AA1">
        <w:rPr>
          <w:rFonts w:cs="Calibri"/>
        </w:rPr>
        <w:lastRenderedPageBreak/>
        <w:t>Bees are integral to human survival – Collapse destroys global food supply and agriculture</w:t>
      </w:r>
    </w:p>
    <w:p w14:paraId="2D67D182" w14:textId="77777777" w:rsidR="00FB2F75" w:rsidRPr="00C93AA1" w:rsidRDefault="00FB2F75" w:rsidP="00FB2F75">
      <w:r w:rsidRPr="00C93AA1">
        <w:rPr>
          <w:b/>
        </w:rPr>
        <w:t>Halter 10</w:t>
      </w:r>
      <w:r w:rsidRPr="00C93AA1">
        <w:t xml:space="preserve"> (Reese, Founder of Global Forest Science, Prof @ Alabama, Has done studies and written books on honeybees and the importance of their pollination, "VIEWPOINTS: Humble honeybees are vital to human survival", February 10, </w:t>
      </w:r>
      <w:hyperlink r:id="rId21" w:history="1">
        <w:r w:rsidRPr="00C93AA1">
          <w:rPr>
            <w:rStyle w:val="Hyperlink"/>
          </w:rPr>
          <w:t>http://blog.al.com/birmingham-news-commentary/2010/02/viewpoints_humble_honeybees_ar.html</w:t>
        </w:r>
      </w:hyperlink>
      <w:r w:rsidRPr="00C93AA1">
        <w:t>)</w:t>
      </w:r>
    </w:p>
    <w:p w14:paraId="02DD21DA" w14:textId="77777777" w:rsidR="00FB2F75" w:rsidRPr="00C93AA1" w:rsidRDefault="00FB2F75" w:rsidP="00FB2F75">
      <w:pPr>
        <w:rPr>
          <w:b/>
          <w:iCs/>
          <w:u w:val="single"/>
        </w:rPr>
      </w:pPr>
      <w:r w:rsidRPr="00C93AA1">
        <w:t xml:space="preserve">VIEWPOINTS: </w:t>
      </w:r>
      <w:r w:rsidRPr="00C93AA1">
        <w:rPr>
          <w:rStyle w:val="Emphasis"/>
        </w:rPr>
        <w:t>Humble honey</w:t>
      </w:r>
      <w:r w:rsidRPr="00536F4E">
        <w:rPr>
          <w:rStyle w:val="Emphasis"/>
          <w:highlight w:val="cyan"/>
        </w:rPr>
        <w:t xml:space="preserve">bees are vital to </w:t>
      </w:r>
      <w:r w:rsidRPr="00C93AA1">
        <w:rPr>
          <w:rStyle w:val="Emphasis"/>
        </w:rPr>
        <w:t xml:space="preserve">human </w:t>
      </w:r>
      <w:r w:rsidRPr="00536F4E">
        <w:rPr>
          <w:rStyle w:val="Emphasis"/>
          <w:highlight w:val="cyan"/>
        </w:rPr>
        <w:t xml:space="preserve">survival </w:t>
      </w:r>
      <w:r w:rsidRPr="00C93AA1">
        <w:t xml:space="preserve">Over the past three years, </w:t>
      </w:r>
      <w:r w:rsidRPr="00536F4E">
        <w:rPr>
          <w:rStyle w:val="Emphasis"/>
          <w:highlight w:val="cyan"/>
        </w:rPr>
        <w:t>more than 50 billion</w:t>
      </w:r>
      <w:r w:rsidRPr="00536F4E">
        <w:rPr>
          <w:highlight w:val="cyan"/>
        </w:rPr>
        <w:t xml:space="preserve"> </w:t>
      </w:r>
      <w:r w:rsidRPr="00C93AA1">
        <w:t xml:space="preserve">honeybees </w:t>
      </w:r>
      <w:r w:rsidRPr="00536F4E">
        <w:rPr>
          <w:rStyle w:val="Emphasis"/>
          <w:highlight w:val="cyan"/>
        </w:rPr>
        <w:t>have died</w:t>
      </w:r>
      <w:r w:rsidRPr="00C93AA1">
        <w:t xml:space="preserve">. Scientists understand the causes, and now, we need everyone to lend a helping hand. bee.jpgThe humble honeybee has been inextricably linked to humankind since prehistoric times. At first, we were drawn to this remarkable creature because of its sweet honey. Honey is to a bee what electricity is for humans: energy. One teaspoon of honey weighing 21 grams contains 16 grams of sugar, or 60 calories, and it took 12 bees their entire foraging lives, combined flying time of about 6,000 miles, to produce 21 grams of honey. To understand the importance of honeybees, consider that </w:t>
      </w:r>
      <w:r w:rsidRPr="00536F4E">
        <w:rPr>
          <w:rStyle w:val="Emphasis"/>
          <w:highlight w:val="cyan"/>
        </w:rPr>
        <w:t>every third bite</w:t>
      </w:r>
      <w:r w:rsidRPr="00536F4E">
        <w:rPr>
          <w:highlight w:val="cyan"/>
        </w:rPr>
        <w:t xml:space="preserve"> </w:t>
      </w:r>
      <w:r w:rsidRPr="00C93AA1">
        <w:t xml:space="preserve">on your plate </w:t>
      </w:r>
      <w:r w:rsidRPr="00536F4E">
        <w:rPr>
          <w:rStyle w:val="Emphasis"/>
          <w:highlight w:val="cyan"/>
        </w:rPr>
        <w:t xml:space="preserve">is a result of their </w:t>
      </w:r>
      <w:r w:rsidRPr="00C93AA1">
        <w:rPr>
          <w:rStyle w:val="Emphasis"/>
        </w:rPr>
        <w:t xml:space="preserve">primary </w:t>
      </w:r>
      <w:r w:rsidRPr="00536F4E">
        <w:rPr>
          <w:rStyle w:val="Emphasis"/>
          <w:highlight w:val="cyan"/>
        </w:rPr>
        <w:t>role</w:t>
      </w:r>
      <w:r w:rsidRPr="00C93AA1">
        <w:t xml:space="preserve"> on the planet </w:t>
      </w:r>
      <w:r w:rsidRPr="00536F4E">
        <w:rPr>
          <w:rStyle w:val="Emphasis"/>
          <w:highlight w:val="cyan"/>
        </w:rPr>
        <w:t>as pollinators</w:t>
      </w:r>
      <w:r w:rsidRPr="00C93AA1">
        <w:t xml:space="preserve">, the most important group on Earth. Honeybees contribute at least $44 billion a year to the U.S. economy. In Alabama, bees from 2,500 beekeepers in all 67 counties pollinate crops like apples, blueberries, blackberries, cantaloupes, cucumbers, grapes, honeydew, peaches, persimmons, plums, pumpkins, strawberries, squash, sunflowers, tomatoes, vegetable seeds, watermelons; alfalfa and clover for beef and dairy industries; cotton for our clothes; and, of course, bees give us honey, candles and medicines. </w:t>
      </w:r>
      <w:r w:rsidRPr="00C93AA1">
        <w:rPr>
          <w:rStyle w:val="Emphasis"/>
        </w:rPr>
        <w:t>Bees have been on the planet for more than 100 million years, or about 14 times longer than the first human progenitor</w:t>
      </w:r>
      <w:r w:rsidRPr="00C93AA1">
        <w:t xml:space="preserve">. Bees have a memory: They vote, are being trained to count and are helping people as an early detector of disease by sniffing skin and lung cancers, diabetes and tuberculosis. The Red Cross estimates there are 40,000 new land mines being deployed weekly. Each year, these brutal weapons of destruction maim tens of thousands of children. Researchers from the University of Montana are using bees to find TNT residue -- the primary ingredients in land mines. Many blue-chip corporations depend on honeybees for their products.  A combination of factors has collided to create the conditions for memory loss, appetite loss and autoimmune system collapse resulting in the rapid decline in honeybee populations worldwide.  Each year, 5 billion pounds of pesticides are applied globally, and these chemicals are known to poison nerves causing symptoms similar to Parkinson's or Alzheimer's. In 2008, researchers from Penn State found 43 different pesticides in a Pennsylvania apple orchard. Many farmers combine or stack their chemicals to reduce applications cost. However, stacking chemicals is known to increase toxicity levels in some cases by 1,000 times.  Research from Europe showed that bees exposed to electromagnetic radiation from cellular towers made 21 percent less honeycomb, and that 36 percent of those bees, taken a half mile from the hive, were unable to navigate home. In 2006, the honeybee genome was decoded, and genetics revealed only half as many genes for detoxification and immunity compared to other known insects.  Bees evolved to feed on a wide assortment of pollens, but today, we use them in monoculture fields. Pollens provide their only source of protein. Proteins grow eggs, larvae, brains and autoimmune systems.  The abnormally high temperatures of 2006 were likely the tipping point for bees in North America. The searing springtime temperatures during the onset of flowering are believed to have caused sterile pollen in many plants. Sterile pollen produces </w:t>
      </w:r>
      <w:r w:rsidRPr="00C93AA1">
        <w:lastRenderedPageBreak/>
        <w:t xml:space="preserve">little, if any, protein. In 2007, almond, plum, kiwi and cherry pollen that was tested exhibited little if any protein content. Infertile soils lacking essential nutrients, bacteria, fungi, protozoa along with climate change were implicated.  Beekeepers around the globe are now feeding their hives a form of a protein shake with eggs, brewer's yeast, pollen and honey. Clearly, </w:t>
      </w:r>
      <w:r w:rsidRPr="00536F4E">
        <w:rPr>
          <w:rStyle w:val="Emphasis"/>
          <w:highlight w:val="cyan"/>
        </w:rPr>
        <w:t xml:space="preserve">agriculture must reduce </w:t>
      </w:r>
      <w:r w:rsidRPr="00C93AA1">
        <w:t xml:space="preserve">the levels in </w:t>
      </w:r>
      <w:r w:rsidRPr="00536F4E">
        <w:rPr>
          <w:rStyle w:val="Emphasis"/>
          <w:highlight w:val="cyan"/>
        </w:rPr>
        <w:t>toxicity from pesticides</w:t>
      </w:r>
      <w:r w:rsidRPr="00C93AA1">
        <w:rPr>
          <w:rStyle w:val="Emphasis"/>
        </w:rPr>
        <w:t>, herbicides and miticides globally.</w:t>
      </w:r>
      <w:r w:rsidRPr="00C93AA1">
        <w:t xml:space="preserve">  There is hope on the horizon, as organics are the fastest-growing sector in the United States at $24 billion a year. First lady Michelle Obama has an organic garden on the White House lawn with two honeybee hives close by.  Each of us can help by buying organic foods and cottons, and support local beekeepers by buying organic honey. Do not use herbicides, insecticides or miticides in your yard. Plant a wide variety of native yellow and blue flowers and take part by helping scientists in the U.S. National Phenology Network (www.usanpn.org).  </w:t>
      </w:r>
      <w:r w:rsidRPr="00536F4E">
        <w:rPr>
          <w:rStyle w:val="Emphasis"/>
          <w:highlight w:val="cyan"/>
        </w:rPr>
        <w:t>Without bees, we cannot survive</w:t>
      </w:r>
      <w:r w:rsidRPr="00C93AA1">
        <w:rPr>
          <w:rStyle w:val="Emphasis"/>
        </w:rPr>
        <w:t>.</w:t>
      </w:r>
    </w:p>
    <w:p w14:paraId="78684F74" w14:textId="77777777" w:rsidR="00FB2F75" w:rsidRPr="00F601E6" w:rsidRDefault="00FB2F75" w:rsidP="00FB2F75"/>
    <w:p w14:paraId="54BD1C3D" w14:textId="77777777" w:rsidR="00FB2F75" w:rsidRPr="00F601E6" w:rsidRDefault="00FB2F75" w:rsidP="00FB2F75"/>
    <w:p w14:paraId="75F12DBE" w14:textId="77777777" w:rsidR="00FB2F75" w:rsidRPr="008C2C57" w:rsidRDefault="00FB2F75" w:rsidP="00FB2F75"/>
    <w:p w14:paraId="4074CD35" w14:textId="77777777" w:rsidR="00FB2F75" w:rsidRPr="00903EAD" w:rsidRDefault="00FB2F75" w:rsidP="00FB2F75"/>
    <w:p w14:paraId="14837279" w14:textId="77777777" w:rsidR="00FB2F75" w:rsidRPr="00FB2F75" w:rsidRDefault="00FB2F75" w:rsidP="00FB2F75"/>
    <w:sectPr w:rsidR="00FB2F75" w:rsidRPr="00FB2F7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B3B8F"/>
    <w:multiLevelType w:val="hybridMultilevel"/>
    <w:tmpl w:val="65BA2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A72244"/>
    <w:multiLevelType w:val="hybridMultilevel"/>
    <w:tmpl w:val="610C7CAA"/>
    <w:lvl w:ilvl="0" w:tplc="195ADFFC">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566C01"/>
    <w:multiLevelType w:val="hybridMultilevel"/>
    <w:tmpl w:val="620C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1F7E20"/>
    <w:multiLevelType w:val="hybridMultilevel"/>
    <w:tmpl w:val="D3CA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6C0F07"/>
    <w:multiLevelType w:val="hybridMultilevel"/>
    <w:tmpl w:val="7AF8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8E1B8D"/>
    <w:multiLevelType w:val="hybridMultilevel"/>
    <w:tmpl w:val="2C201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E11E34"/>
    <w:multiLevelType w:val="hybridMultilevel"/>
    <w:tmpl w:val="0DFA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B1B1D"/>
    <w:multiLevelType w:val="hybridMultilevel"/>
    <w:tmpl w:val="B4D6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917731"/>
    <w:multiLevelType w:val="hybridMultilevel"/>
    <w:tmpl w:val="9BEA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AF6E07"/>
    <w:multiLevelType w:val="hybridMultilevel"/>
    <w:tmpl w:val="DF2A0BF8"/>
    <w:lvl w:ilvl="0" w:tplc="8F4A7608">
      <w:start w:val="1"/>
      <w:numFmt w:val="lowerLetter"/>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D42974"/>
    <w:multiLevelType w:val="hybridMultilevel"/>
    <w:tmpl w:val="D1007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AB181F"/>
    <w:multiLevelType w:val="hybridMultilevel"/>
    <w:tmpl w:val="8EF6F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28562E"/>
    <w:multiLevelType w:val="hybridMultilevel"/>
    <w:tmpl w:val="4BE4C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E416B"/>
    <w:multiLevelType w:val="hybridMultilevel"/>
    <w:tmpl w:val="CA3E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CD0B49"/>
    <w:multiLevelType w:val="hybridMultilevel"/>
    <w:tmpl w:val="C5D0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9D6D35"/>
    <w:multiLevelType w:val="hybridMultilevel"/>
    <w:tmpl w:val="81A6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9D1CB2"/>
    <w:multiLevelType w:val="hybridMultilevel"/>
    <w:tmpl w:val="EE90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F7614"/>
    <w:multiLevelType w:val="hybridMultilevel"/>
    <w:tmpl w:val="2AFC8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01F67"/>
    <w:multiLevelType w:val="hybridMultilevel"/>
    <w:tmpl w:val="9C88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ED0023"/>
    <w:multiLevelType w:val="hybridMultilevel"/>
    <w:tmpl w:val="2E109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B50B0"/>
    <w:multiLevelType w:val="hybridMultilevel"/>
    <w:tmpl w:val="6ED4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3403DB"/>
    <w:multiLevelType w:val="hybridMultilevel"/>
    <w:tmpl w:val="D5CEE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7066B1"/>
    <w:multiLevelType w:val="hybridMultilevel"/>
    <w:tmpl w:val="40CE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3B3B8F"/>
    <w:multiLevelType w:val="hybridMultilevel"/>
    <w:tmpl w:val="18CCC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123E2"/>
    <w:multiLevelType w:val="hybridMultilevel"/>
    <w:tmpl w:val="5C3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1791E"/>
    <w:multiLevelType w:val="hybridMultilevel"/>
    <w:tmpl w:val="76867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5F0597"/>
    <w:multiLevelType w:val="hybridMultilevel"/>
    <w:tmpl w:val="568A82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A94117"/>
    <w:multiLevelType w:val="hybridMultilevel"/>
    <w:tmpl w:val="9222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40"/>
  </w:num>
  <w:num w:numId="14">
    <w:abstractNumId w:val="37"/>
  </w:num>
  <w:num w:numId="15">
    <w:abstractNumId w:val="17"/>
  </w:num>
  <w:num w:numId="16">
    <w:abstractNumId w:val="27"/>
  </w:num>
  <w:num w:numId="17">
    <w:abstractNumId w:val="16"/>
  </w:num>
  <w:num w:numId="18">
    <w:abstractNumId w:val="12"/>
  </w:num>
  <w:num w:numId="19">
    <w:abstractNumId w:val="19"/>
  </w:num>
  <w:num w:numId="20">
    <w:abstractNumId w:val="39"/>
  </w:num>
  <w:num w:numId="21">
    <w:abstractNumId w:val="11"/>
  </w:num>
  <w:num w:numId="22">
    <w:abstractNumId w:val="35"/>
  </w:num>
  <w:num w:numId="23">
    <w:abstractNumId w:val="15"/>
  </w:num>
  <w:num w:numId="24">
    <w:abstractNumId w:val="31"/>
  </w:num>
  <w:num w:numId="25">
    <w:abstractNumId w:val="20"/>
  </w:num>
  <w:num w:numId="26">
    <w:abstractNumId w:val="26"/>
  </w:num>
  <w:num w:numId="27">
    <w:abstractNumId w:val="24"/>
  </w:num>
  <w:num w:numId="28">
    <w:abstractNumId w:val="36"/>
  </w:num>
  <w:num w:numId="29">
    <w:abstractNumId w:val="38"/>
  </w:num>
  <w:num w:numId="30">
    <w:abstractNumId w:val="29"/>
  </w:num>
  <w:num w:numId="31">
    <w:abstractNumId w:val="33"/>
  </w:num>
  <w:num w:numId="32">
    <w:abstractNumId w:val="18"/>
  </w:num>
  <w:num w:numId="33">
    <w:abstractNumId w:val="30"/>
  </w:num>
  <w:num w:numId="34">
    <w:abstractNumId w:val="34"/>
  </w:num>
  <w:num w:numId="35">
    <w:abstractNumId w:val="14"/>
  </w:num>
  <w:num w:numId="36">
    <w:abstractNumId w:val="28"/>
  </w:num>
  <w:num w:numId="37">
    <w:abstractNumId w:val="22"/>
  </w:num>
  <w:num w:numId="38">
    <w:abstractNumId w:val="32"/>
  </w:num>
  <w:num w:numId="39">
    <w:abstractNumId w:val="23"/>
  </w:num>
  <w:num w:numId="40">
    <w:abstractNumId w:val="21"/>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F56B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E6BCB"/>
    <w:rsid w:val="002F1BA9"/>
    <w:rsid w:val="002F56B8"/>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11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610C"/>
    <w:rsid w:val="00674A78"/>
    <w:rsid w:val="00692A57"/>
    <w:rsid w:val="00696A16"/>
    <w:rsid w:val="006A4840"/>
    <w:rsid w:val="006A52A0"/>
    <w:rsid w:val="006A7E1D"/>
    <w:rsid w:val="006C3A56"/>
    <w:rsid w:val="006D13F4"/>
    <w:rsid w:val="006D6AED"/>
    <w:rsid w:val="006E6D0B"/>
    <w:rsid w:val="006F126E"/>
    <w:rsid w:val="006F32C9"/>
    <w:rsid w:val="006F3834"/>
    <w:rsid w:val="006F5693"/>
    <w:rsid w:val="006F5D4C"/>
    <w:rsid w:val="00705AB9"/>
    <w:rsid w:val="00717B01"/>
    <w:rsid w:val="007227D9"/>
    <w:rsid w:val="0072491F"/>
    <w:rsid w:val="00725598"/>
    <w:rsid w:val="007374A1"/>
    <w:rsid w:val="00751FF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0939"/>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0537"/>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2F75"/>
    <w:rsid w:val="00FB329D"/>
    <w:rsid w:val="00FB69E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7D47D"/>
  <w14:defaultImageDpi w14:val="300"/>
  <w15:docId w15:val="{414A8C48-4314-4241-83AF-589954EF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B2F7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B2F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B2F7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FB2F7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FB2F7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B2F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2F75"/>
  </w:style>
  <w:style w:type="character" w:customStyle="1" w:styleId="Heading1Char">
    <w:name w:val="Heading 1 Char"/>
    <w:aliases w:val="Pocket Char"/>
    <w:basedOn w:val="DefaultParagraphFont"/>
    <w:link w:val="Heading1"/>
    <w:uiPriority w:val="9"/>
    <w:rsid w:val="00FB2F7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B2F7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FB2F75"/>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FB2F7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FB2F75"/>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FB2F75"/>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FB2F75"/>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FB2F75"/>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FB2F75"/>
    <w:rPr>
      <w:color w:val="auto"/>
      <w:u w:val="none"/>
    </w:rPr>
  </w:style>
  <w:style w:type="paragraph" w:styleId="DocumentMap">
    <w:name w:val="Document Map"/>
    <w:basedOn w:val="Normal"/>
    <w:link w:val="DocumentMapChar"/>
    <w:uiPriority w:val="99"/>
    <w:semiHidden/>
    <w:unhideWhenUsed/>
    <w:rsid w:val="00FB2F7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B2F75"/>
    <w:rPr>
      <w:rFonts w:ascii="Lucida Grande" w:hAnsi="Lucida Grande" w:cs="Lucida Grande"/>
    </w:rPr>
  </w:style>
  <w:style w:type="paragraph" w:customStyle="1" w:styleId="textbold">
    <w:name w:val="text bold"/>
    <w:basedOn w:val="Normal"/>
    <w:link w:val="Emphasis"/>
    <w:autoRedefine/>
    <w:uiPriority w:val="20"/>
    <w:qFormat/>
    <w:rsid w:val="002F56B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FB69E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unhideWhenUsed/>
    <w:qFormat/>
    <w:rsid w:val="005C11E4"/>
    <w:pPr>
      <w:ind w:left="720"/>
      <w:contextualSpacing/>
    </w:pPr>
  </w:style>
  <w:style w:type="table" w:styleId="TableGrid">
    <w:name w:val="Table Grid"/>
    <w:basedOn w:val="TableNormal"/>
    <w:uiPriority w:val="39"/>
    <w:rsid w:val="00FB2F7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FB2F75"/>
    <w:rPr>
      <w:sz w:val="22"/>
      <w:u w:val="single"/>
    </w:rPr>
  </w:style>
  <w:style w:type="paragraph" w:customStyle="1" w:styleId="Emphasis1">
    <w:name w:val="Emphasis1"/>
    <w:basedOn w:val="Normal"/>
    <w:autoRedefine/>
    <w:uiPriority w:val="20"/>
    <w:qFormat/>
    <w:rsid w:val="00FB2F75"/>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20"/>
    <w:qFormat/>
    <w:rsid w:val="00FB2F75"/>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FB2F75"/>
    <w:rPr>
      <w:rFonts w:cs="Times New Roman"/>
      <w:color w:val="FF0000"/>
      <w:sz w:val="32"/>
      <w:szCs w:val="32"/>
    </w:rPr>
  </w:style>
  <w:style w:type="character" w:customStyle="1" w:styleId="c-timestamplabel">
    <w:name w:val="c-timestamp__label"/>
    <w:basedOn w:val="DefaultParagraphFont"/>
    <w:rsid w:val="00FB2F75"/>
  </w:style>
  <w:style w:type="paragraph" w:styleId="NormalWeb">
    <w:name w:val="Normal (Web)"/>
    <w:basedOn w:val="Normal"/>
    <w:uiPriority w:val="99"/>
    <w:unhideWhenUsed/>
    <w:rsid w:val="00FB2F75"/>
    <w:pPr>
      <w:spacing w:before="100" w:beforeAutospacing="1" w:after="100" w:afterAutospacing="1"/>
    </w:pPr>
  </w:style>
  <w:style w:type="character" w:styleId="Strong">
    <w:name w:val="Strong"/>
    <w:basedOn w:val="DefaultParagraphFont"/>
    <w:uiPriority w:val="22"/>
    <w:qFormat/>
    <w:rsid w:val="00FB2F75"/>
    <w:rPr>
      <w:b/>
      <w:bCs/>
    </w:rPr>
  </w:style>
  <w:style w:type="character" w:customStyle="1" w:styleId="article-aside-txt">
    <w:name w:val="article-aside-txt"/>
    <w:basedOn w:val="DefaultParagraphFont"/>
    <w:rsid w:val="00FB2F75"/>
  </w:style>
  <w:style w:type="character" w:customStyle="1" w:styleId="footnote-num">
    <w:name w:val="footnote-num"/>
    <w:basedOn w:val="DefaultParagraphFont"/>
    <w:rsid w:val="00FB2F75"/>
  </w:style>
  <w:style w:type="character" w:customStyle="1" w:styleId="small-caps">
    <w:name w:val="small-caps"/>
    <w:basedOn w:val="DefaultParagraphFont"/>
    <w:rsid w:val="00FB2F75"/>
  </w:style>
  <w:style w:type="paragraph" w:customStyle="1" w:styleId="p3">
    <w:name w:val="p3"/>
    <w:basedOn w:val="Normal"/>
    <w:rsid w:val="00FB2F75"/>
    <w:pPr>
      <w:spacing w:before="100" w:beforeAutospacing="1" w:after="100" w:afterAutospacing="1"/>
    </w:pPr>
  </w:style>
  <w:style w:type="character" w:customStyle="1" w:styleId="s1">
    <w:name w:val="s1"/>
    <w:basedOn w:val="DefaultParagraphFont"/>
    <w:rsid w:val="00FB2F75"/>
  </w:style>
  <w:style w:type="character" w:customStyle="1" w:styleId="s4">
    <w:name w:val="s4"/>
    <w:basedOn w:val="DefaultParagraphFont"/>
    <w:rsid w:val="00FB2F75"/>
  </w:style>
  <w:style w:type="character" w:customStyle="1" w:styleId="s2">
    <w:name w:val="s2"/>
    <w:basedOn w:val="DefaultParagraphFont"/>
    <w:rsid w:val="00FB2F75"/>
  </w:style>
  <w:style w:type="paragraph" w:customStyle="1" w:styleId="p1">
    <w:name w:val="p1"/>
    <w:basedOn w:val="Normal"/>
    <w:rsid w:val="00FB2F75"/>
    <w:pPr>
      <w:spacing w:before="100" w:beforeAutospacing="1" w:after="100" w:afterAutospacing="1"/>
    </w:pPr>
  </w:style>
  <w:style w:type="character" w:customStyle="1" w:styleId="smallcaps">
    <w:name w:val="smallcaps"/>
    <w:basedOn w:val="DefaultParagraphFont"/>
    <w:rsid w:val="00FB2F75"/>
  </w:style>
  <w:style w:type="paragraph" w:customStyle="1" w:styleId="Analytik">
    <w:name w:val="Analytik"/>
    <w:basedOn w:val="Normal"/>
    <w:link w:val="AnalytikChar"/>
    <w:autoRedefine/>
    <w:uiPriority w:val="4"/>
    <w:qFormat/>
    <w:rsid w:val="00FB2F75"/>
    <w:pPr>
      <w:spacing w:line="240" w:lineRule="auto"/>
    </w:pPr>
    <w:rPr>
      <w:b/>
      <w14:ligatures w14:val="standard"/>
    </w:rPr>
  </w:style>
  <w:style w:type="character" w:customStyle="1" w:styleId="AnalytikChar">
    <w:name w:val="Analytik Char"/>
    <w:basedOn w:val="DefaultParagraphFont"/>
    <w:link w:val="Analytik"/>
    <w:uiPriority w:val="4"/>
    <w:rsid w:val="00FB2F75"/>
    <w:rPr>
      <w:rFonts w:ascii="Calibri" w:hAnsi="Calibri"/>
      <w:b/>
      <w:sz w:val="22"/>
      <w14:ligatures w14:val="standard"/>
    </w:rPr>
  </w:style>
  <w:style w:type="paragraph" w:customStyle="1" w:styleId="Analytic">
    <w:name w:val="Analytic"/>
    <w:basedOn w:val="Normal"/>
    <w:link w:val="AnalyticChar"/>
    <w:autoRedefine/>
    <w:qFormat/>
    <w:rsid w:val="00FB2F75"/>
    <w:rPr>
      <w:b/>
      <w:bCs/>
      <w:color w:val="000000" w:themeColor="text1"/>
      <w:sz w:val="26"/>
      <w:szCs w:val="26"/>
    </w:rPr>
  </w:style>
  <w:style w:type="character" w:customStyle="1" w:styleId="AnalyticChar">
    <w:name w:val="Analytic Char"/>
    <w:basedOn w:val="DefaultParagraphFont"/>
    <w:link w:val="Analytic"/>
    <w:rsid w:val="00FB2F75"/>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FB2F75"/>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FB2F75"/>
    <w:rPr>
      <w:rFonts w:ascii="Calibri" w:eastAsia="Calibri" w:hAnsi="Calibri" w:cs="Calibri"/>
      <w:color w:val="000000"/>
      <w:sz w:val="20"/>
      <w:szCs w:val="22"/>
    </w:rPr>
  </w:style>
  <w:style w:type="character" w:customStyle="1" w:styleId="footnotemark">
    <w:name w:val="footnote mark"/>
    <w:hidden/>
    <w:rsid w:val="00FB2F75"/>
    <w:rPr>
      <w:rFonts w:ascii="Calibri" w:eastAsia="Calibri" w:hAnsi="Calibri" w:cs="Calibri"/>
      <w:color w:val="000000"/>
      <w:sz w:val="12"/>
      <w:vertAlign w:val="superscript"/>
    </w:rPr>
  </w:style>
  <w:style w:type="paragraph" w:customStyle="1" w:styleId="first-paragraph">
    <w:name w:val="first-paragraph"/>
    <w:basedOn w:val="Normal"/>
    <w:rsid w:val="00FB2F75"/>
    <w:pPr>
      <w:spacing w:before="100" w:beforeAutospacing="1" w:after="100" w:afterAutospacing="1"/>
    </w:pPr>
  </w:style>
  <w:style w:type="paragraph" w:customStyle="1" w:styleId="Style4">
    <w:name w:val="Style4"/>
    <w:basedOn w:val="Normal"/>
    <w:link w:val="Style4Char"/>
    <w:qFormat/>
    <w:rsid w:val="00FB2F75"/>
    <w:rPr>
      <w:rFonts w:ascii="Arial Narrow" w:eastAsia="Times New Roman" w:hAnsi="Arial Narrow"/>
      <w:u w:val="single"/>
    </w:rPr>
  </w:style>
  <w:style w:type="character" w:customStyle="1" w:styleId="Style4Char">
    <w:name w:val="Style4 Char"/>
    <w:link w:val="Style4"/>
    <w:rsid w:val="00FB2F75"/>
    <w:rPr>
      <w:rFonts w:ascii="Arial Narrow" w:eastAsia="Times New Roman" w:hAnsi="Arial Narrow"/>
      <w:sz w:val="22"/>
      <w:u w:val="single"/>
    </w:rPr>
  </w:style>
  <w:style w:type="character" w:customStyle="1" w:styleId="underline">
    <w:name w:val="underline"/>
    <w:basedOn w:val="DefaultParagraphFont"/>
    <w:qFormat/>
    <w:rsid w:val="00FB2F75"/>
    <w:rPr>
      <w:u w:val="single"/>
    </w:rPr>
  </w:style>
  <w:style w:type="paragraph" w:customStyle="1" w:styleId="UnderlinePara">
    <w:name w:val="Underline Para"/>
    <w:basedOn w:val="Normal"/>
    <w:uiPriority w:val="6"/>
    <w:qFormat/>
    <w:rsid w:val="00FB2F75"/>
    <w:pPr>
      <w:widowControl w:val="0"/>
      <w:suppressAutoHyphens/>
      <w:spacing w:after="200"/>
      <w:contextualSpacing/>
    </w:pPr>
    <w:rPr>
      <w:rFonts w:asciiTheme="minorHAnsi" w:hAnsiTheme="minorHAnsi"/>
      <w:u w:val="single"/>
    </w:rPr>
  </w:style>
  <w:style w:type="character" w:customStyle="1" w:styleId="apple-converted-space">
    <w:name w:val="apple-converted-space"/>
    <w:basedOn w:val="DefaultParagraphFont"/>
    <w:rsid w:val="00FB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7050">
      <w:bodyDiv w:val="1"/>
      <w:marLeft w:val="0"/>
      <w:marRight w:val="0"/>
      <w:marTop w:val="0"/>
      <w:marBottom w:val="0"/>
      <w:divBdr>
        <w:top w:val="none" w:sz="0" w:space="0" w:color="auto"/>
        <w:left w:val="none" w:sz="0" w:space="0" w:color="auto"/>
        <w:bottom w:val="none" w:sz="0" w:space="0" w:color="auto"/>
        <w:right w:val="none" w:sz="0" w:space="0" w:color="auto"/>
      </w:divBdr>
      <w:divsChild>
        <w:div w:id="465465931">
          <w:marLeft w:val="0"/>
          <w:marRight w:val="0"/>
          <w:marTop w:val="0"/>
          <w:marBottom w:val="0"/>
          <w:divBdr>
            <w:top w:val="none" w:sz="0" w:space="0" w:color="auto"/>
            <w:left w:val="none" w:sz="0" w:space="0" w:color="auto"/>
            <w:bottom w:val="none" w:sz="0" w:space="0" w:color="auto"/>
            <w:right w:val="none" w:sz="0" w:space="0" w:color="auto"/>
          </w:divBdr>
        </w:div>
        <w:div w:id="1018696442">
          <w:marLeft w:val="0"/>
          <w:marRight w:val="0"/>
          <w:marTop w:val="30"/>
          <w:marBottom w:val="0"/>
          <w:divBdr>
            <w:top w:val="none" w:sz="0" w:space="0" w:color="auto"/>
            <w:left w:val="none" w:sz="0" w:space="0" w:color="auto"/>
            <w:bottom w:val="none" w:sz="0" w:space="0" w:color="auto"/>
            <w:right w:val="none" w:sz="0" w:space="0" w:color="auto"/>
          </w:divBdr>
          <w:divsChild>
            <w:div w:id="11535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9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icagounbound.uchicago.edu/cgi/viewcontent.cgi?article=13776&amp;context=journal_articles" TargetMode="External"/><Relationship Id="rId18" Type="http://schemas.openxmlformats.org/officeDocument/2006/relationships/hyperlink" Target="https://quillette.com/2020/05/17/capitalism-or-the-climate%20/" TargetMode="External"/><Relationship Id="rId3" Type="http://schemas.openxmlformats.org/officeDocument/2006/relationships/customXml" Target="../customXml/item3.xml"/><Relationship Id="rId21" Type="http://schemas.openxmlformats.org/officeDocument/2006/relationships/hyperlink" Target="http://blog.al.com/birmingham-news-commentary/2010/02/viewpoints_humble_honeybees_ar.html" TargetMode="External"/><Relationship Id="rId7" Type="http://schemas.openxmlformats.org/officeDocument/2006/relationships/settings" Target="settings.xml"/><Relationship Id="rId12"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7"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hyperlink" Target="https://nationalinterest.org/feature/consumption-presumption-are-human-beings-destroying-world-178114" TargetMode="External"/><Relationship Id="rId20" Type="http://schemas.openxmlformats.org/officeDocument/2006/relationships/hyperlink" Target="http://www.perc.org/articles/how-capitalism-saved-be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snews.net/2019/02/economic-crisis-can-trigger-world-war/" TargetMode="External"/><Relationship Id="rId5" Type="http://schemas.openxmlformats.org/officeDocument/2006/relationships/numbering" Target="numbering.xml"/><Relationship Id="rId15" Type="http://schemas.openxmlformats.org/officeDocument/2006/relationships/hyperlink" Target="http://www.naazneenbarma.com/uploads/2/9/6/9/29695681/using_scenarios_in_political_science_isp_2015.pdf" TargetMode="External"/><Relationship Id="rId23" Type="http://schemas.openxmlformats.org/officeDocument/2006/relationships/theme" Target="theme/theme1.xml"/><Relationship Id="rId10" Type="http://schemas.openxmlformats.org/officeDocument/2006/relationships/hyperlink" Target="https://law.vanderbilt.edu/phd/students/The-Customer-Is-Not-Always-Right-Balancing-Worker-and-Customer-Welfare-in-Antitrust-Law.pdf" TargetMode="External"/><Relationship Id="rId19" Type="http://schemas.openxmlformats.org/officeDocument/2006/relationships/hyperlink" Target="https://doi.org/10.1162/isec_a_00352"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r184143/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55</Pages>
  <Words>34058</Words>
  <Characters>194134</Characters>
  <Application>Microsoft Office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227737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Hanna Rice</cp:lastModifiedBy>
  <cp:revision>2</cp:revision>
  <dcterms:created xsi:type="dcterms:W3CDTF">2021-09-18T20:43:00Z</dcterms:created>
  <dcterms:modified xsi:type="dcterms:W3CDTF">2021-09-18T20:43:00Z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