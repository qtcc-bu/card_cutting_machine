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644A" w14:textId="77777777" w:rsidR="00A95652" w:rsidRDefault="004916E2" w:rsidP="004916E2">
      <w:pPr>
        <w:pStyle w:val="Heading1"/>
      </w:pPr>
      <w:r>
        <w:t>Open Source – UMW Round 1</w:t>
      </w:r>
    </w:p>
    <w:p w14:paraId="123A6458" w14:textId="1CC60070" w:rsidR="004916E2" w:rsidRDefault="004916E2" w:rsidP="004916E2">
      <w:pPr>
        <w:pStyle w:val="Heading2"/>
      </w:pPr>
      <w:r>
        <w:lastRenderedPageBreak/>
        <w:t>Off-Case</w:t>
      </w:r>
    </w:p>
    <w:p w14:paraId="65284860" w14:textId="77777777" w:rsidR="004916E2" w:rsidRDefault="004916E2" w:rsidP="004916E2">
      <w:pPr>
        <w:pStyle w:val="Heading3"/>
      </w:pPr>
      <w:r>
        <w:t>Off</w:t>
      </w:r>
    </w:p>
    <w:p w14:paraId="556D84DB" w14:textId="77777777" w:rsidR="004916E2" w:rsidRPr="00FB7E65" w:rsidRDefault="004916E2" w:rsidP="004916E2">
      <w:pPr>
        <w:pStyle w:val="Heading4"/>
      </w:pPr>
      <w:r>
        <w:t>The United States federal government should reform patent law to ban reverse payment settlements</w:t>
      </w:r>
    </w:p>
    <w:p w14:paraId="658EBAAB" w14:textId="77777777" w:rsidR="004916E2" w:rsidRDefault="004916E2" w:rsidP="004916E2"/>
    <w:p w14:paraId="2F9C2EA7" w14:textId="77777777" w:rsidR="004916E2" w:rsidRDefault="004916E2" w:rsidP="004916E2">
      <w:pPr>
        <w:pStyle w:val="Heading4"/>
      </w:pPr>
      <w:r>
        <w:t xml:space="preserve">Regulation is better than antitrust. </w:t>
      </w:r>
    </w:p>
    <w:p w14:paraId="15B6922A" w14:textId="77777777" w:rsidR="004916E2" w:rsidRPr="00F67C7C" w:rsidRDefault="004916E2" w:rsidP="004916E2">
      <w:pPr>
        <w:rPr>
          <w:rFonts w:asciiTheme="minorHAnsi" w:hAnsiTheme="minorHAnsi" w:cstheme="minorHAnsi"/>
        </w:rPr>
      </w:pPr>
      <w:r w:rsidRPr="00F67C7C">
        <w:rPr>
          <w:rFonts w:asciiTheme="minorHAnsi" w:hAnsiTheme="minorHAnsi" w:cstheme="minorHAnsi"/>
        </w:rPr>
        <w:t xml:space="preserve">Dennis W. </w:t>
      </w:r>
      <w:r w:rsidRPr="00F67C7C">
        <w:rPr>
          <w:rStyle w:val="Style13ptBold"/>
          <w:rFonts w:asciiTheme="minorHAnsi" w:hAnsiTheme="minorHAnsi" w:cstheme="minorHAnsi"/>
        </w:rPr>
        <w:t>Carlton et al. 16,</w:t>
      </w:r>
      <w:r w:rsidRPr="00F67C7C">
        <w:rPr>
          <w:rFonts w:asciiTheme="minorHAnsi" w:hAnsiTheme="minorHAnsi" w:cstheme="minorHAnsi"/>
        </w:rPr>
        <w:t xml:space="preserve"> David McDaniel Keller Professor of Economics, Booth School of Business, University of Chicago; Research Associate, National Bureau of Economic Research, 9-20-2016, "DOES THE FTC’S THEORY OF PRODUCT HOPPING PROMOTE </w:t>
      </w:r>
      <w:proofErr w:type="gramStart"/>
      <w:r w:rsidRPr="00F67C7C">
        <w:rPr>
          <w:rFonts w:asciiTheme="minorHAnsi" w:hAnsiTheme="minorHAnsi" w:cstheme="minorHAnsi"/>
        </w:rPr>
        <w:t>COMPETITION?,</w:t>
      </w:r>
      <w:proofErr w:type="gramEnd"/>
      <w:r w:rsidRPr="00F67C7C">
        <w:rPr>
          <w:rFonts w:asciiTheme="minorHAnsi" w:hAnsiTheme="minorHAnsi" w:cstheme="minorHAnsi"/>
        </w:rPr>
        <w:t xml:space="preserve">" Journal of Competition Law &amp; Economics, DOI: 10.1093/joclec/nhw025 </w:t>
      </w:r>
    </w:p>
    <w:p w14:paraId="18121267" w14:textId="77777777" w:rsidR="004916E2" w:rsidRPr="00F67C7C" w:rsidRDefault="004916E2" w:rsidP="004916E2">
      <w:pPr>
        <w:rPr>
          <w:rFonts w:asciiTheme="minorHAnsi" w:hAnsiTheme="minorHAnsi" w:cstheme="minorHAnsi"/>
          <w:sz w:val="14"/>
        </w:rPr>
      </w:pPr>
      <w:r w:rsidRPr="007C525D">
        <w:rPr>
          <w:rStyle w:val="StyleUnderline"/>
          <w:rFonts w:asciiTheme="minorHAnsi" w:hAnsiTheme="minorHAnsi" w:cstheme="minorHAnsi"/>
          <w:highlight w:val="cyan"/>
        </w:rPr>
        <w:t>The FTC’s</w:t>
      </w:r>
      <w:r w:rsidRPr="00F67C7C">
        <w:rPr>
          <w:rFonts w:asciiTheme="minorHAnsi" w:hAnsiTheme="minorHAnsi" w:cstheme="minorHAnsi"/>
          <w:sz w:val="14"/>
        </w:rPr>
        <w:t xml:space="preserve"> novel “</w:t>
      </w:r>
      <w:r w:rsidRPr="007C525D">
        <w:rPr>
          <w:rStyle w:val="StyleUnderline"/>
          <w:rFonts w:asciiTheme="minorHAnsi" w:hAnsiTheme="minorHAnsi" w:cstheme="minorHAnsi"/>
          <w:b/>
          <w:bCs/>
          <w:highlight w:val="cyan"/>
        </w:rPr>
        <w:t>product hopping</w:t>
      </w:r>
      <w:r w:rsidRPr="00F67C7C">
        <w:rPr>
          <w:rFonts w:asciiTheme="minorHAnsi" w:hAnsiTheme="minorHAnsi" w:cstheme="minorHAnsi"/>
          <w:sz w:val="14"/>
        </w:rPr>
        <w:t xml:space="preserve">” </w:t>
      </w:r>
      <w:r w:rsidRPr="007C525D">
        <w:rPr>
          <w:rStyle w:val="StyleUnderline"/>
          <w:rFonts w:asciiTheme="minorHAnsi" w:hAnsiTheme="minorHAnsi" w:cstheme="minorHAnsi"/>
          <w:highlight w:val="cyan"/>
        </w:rPr>
        <w:t>theory</w:t>
      </w:r>
      <w:r w:rsidRPr="00F67C7C">
        <w:rPr>
          <w:rFonts w:asciiTheme="minorHAnsi" w:hAnsiTheme="minorHAnsi" w:cstheme="minorHAnsi"/>
          <w:sz w:val="14"/>
        </w:rPr>
        <w:t xml:space="preserve"> ha</w:t>
      </w:r>
      <w:r w:rsidRPr="00F67C7C">
        <w:rPr>
          <w:rStyle w:val="StyleUnderline"/>
          <w:rFonts w:asciiTheme="minorHAnsi" w:hAnsiTheme="minorHAnsi" w:cstheme="minorHAnsi"/>
        </w:rPr>
        <w:t>s</w:t>
      </w:r>
      <w:r w:rsidRPr="00F67C7C">
        <w:rPr>
          <w:rFonts w:asciiTheme="minorHAnsi" w:hAnsiTheme="minorHAnsi" w:cstheme="minorHAnsi"/>
          <w:sz w:val="14"/>
        </w:rPr>
        <w:t xml:space="preserve"> recently </w:t>
      </w:r>
      <w:r w:rsidRPr="00F67C7C">
        <w:rPr>
          <w:rStyle w:val="StyleUnderline"/>
          <w:rFonts w:asciiTheme="minorHAnsi" w:hAnsiTheme="minorHAnsi" w:cstheme="minorHAnsi"/>
        </w:rPr>
        <w:t>appeared in court cases</w:t>
      </w:r>
      <w:r w:rsidRPr="00F67C7C">
        <w:rPr>
          <w:rFonts w:asciiTheme="minorHAnsi" w:hAnsiTheme="minorHAnsi" w:cstheme="minorHAnsi"/>
          <w:sz w:val="14"/>
        </w:rPr>
        <w:t xml:space="preserve"> and has led to publically reported FTC investigations.1 Courts have disagreed on the merits of the theory.2 </w:t>
      </w:r>
      <w:r w:rsidRPr="00F67C7C">
        <w:rPr>
          <w:rStyle w:val="StyleUnderline"/>
          <w:rFonts w:asciiTheme="minorHAnsi" w:hAnsiTheme="minorHAnsi" w:cstheme="minorHAnsi"/>
        </w:rPr>
        <w:t>According to this theory</w:t>
      </w:r>
      <w:r w:rsidRPr="00F67C7C">
        <w:rPr>
          <w:rFonts w:asciiTheme="minorHAnsi" w:hAnsiTheme="minorHAnsi" w:cstheme="minorHAnsi"/>
          <w:sz w:val="14"/>
        </w:rPr>
        <w:t xml:space="preserve">, under certain circumstances explained in more detail below, </w:t>
      </w:r>
      <w:r w:rsidRPr="00F67C7C">
        <w:rPr>
          <w:rStyle w:val="StyleUnderline"/>
          <w:rFonts w:asciiTheme="minorHAnsi" w:hAnsiTheme="minorHAnsi" w:cstheme="minorHAnsi"/>
        </w:rPr>
        <w:t>a firm can violate</w:t>
      </w:r>
      <w:r w:rsidRPr="00F67C7C">
        <w:rPr>
          <w:rFonts w:asciiTheme="minorHAnsi" w:hAnsiTheme="minorHAnsi" w:cstheme="minorHAnsi"/>
          <w:sz w:val="14"/>
        </w:rPr>
        <w:t xml:space="preserve"> the </w:t>
      </w:r>
      <w:r w:rsidRPr="00F67C7C">
        <w:rPr>
          <w:rStyle w:val="StyleUnderline"/>
          <w:rFonts w:asciiTheme="minorHAnsi" w:hAnsiTheme="minorHAnsi" w:cstheme="minorHAnsi"/>
          <w:b/>
          <w:bCs/>
        </w:rPr>
        <w:t>antitrust</w:t>
      </w:r>
      <w:r w:rsidRPr="00F67C7C">
        <w:rPr>
          <w:rFonts w:asciiTheme="minorHAnsi" w:hAnsiTheme="minorHAnsi" w:cstheme="minorHAnsi"/>
          <w:sz w:val="14"/>
        </w:rPr>
        <w:t xml:space="preserve"> laws </w:t>
      </w:r>
      <w:r w:rsidRPr="00F67C7C">
        <w:rPr>
          <w:rStyle w:val="StyleUnderline"/>
          <w:rFonts w:asciiTheme="minorHAnsi" w:hAnsiTheme="minorHAnsi" w:cstheme="minorHAnsi"/>
        </w:rPr>
        <w:t>by introducing a</w:t>
      </w:r>
      <w:r w:rsidRPr="00F67C7C">
        <w:rPr>
          <w:rFonts w:asciiTheme="minorHAnsi" w:hAnsiTheme="minorHAnsi" w:cstheme="minorHAnsi"/>
          <w:sz w:val="14"/>
        </w:rPr>
        <w:t xml:space="preserve"> new </w:t>
      </w:r>
      <w:r w:rsidRPr="00F67C7C">
        <w:rPr>
          <w:rStyle w:val="StyleUnderline"/>
          <w:rFonts w:asciiTheme="minorHAnsi" w:hAnsiTheme="minorHAnsi" w:cstheme="minorHAnsi"/>
        </w:rPr>
        <w:t>product that harms its rivals and consumers</w:t>
      </w:r>
      <w:r w:rsidRPr="00F67C7C">
        <w:rPr>
          <w:rFonts w:asciiTheme="minorHAnsi" w:hAnsiTheme="minorHAnsi" w:cstheme="minorHAnsi"/>
          <w:sz w:val="14"/>
        </w:rPr>
        <w:t>. Rivals are supposedly harmed because they lose sales to the new product. Consumers are supposedly harmed because they are assumed to gain no significant therapeutic benefits from the new product compared to the old one but must pay a higher price for the new product. Al</w:t>
      </w:r>
      <w:r w:rsidRPr="00F67C7C">
        <w:rPr>
          <w:rStyle w:val="StyleUnderline"/>
          <w:rFonts w:asciiTheme="minorHAnsi" w:hAnsiTheme="minorHAnsi" w:cstheme="minorHAnsi"/>
        </w:rPr>
        <w:t>though</w:t>
      </w:r>
      <w:r w:rsidRPr="00F67C7C">
        <w:rPr>
          <w:rFonts w:asciiTheme="minorHAnsi" w:hAnsiTheme="minorHAnsi" w:cstheme="minorHAnsi"/>
          <w:sz w:val="14"/>
        </w:rPr>
        <w:t xml:space="preserve"> the FTC so far has </w:t>
      </w:r>
      <w:r w:rsidRPr="00F67C7C">
        <w:rPr>
          <w:rStyle w:val="StyleUnderline"/>
          <w:rFonts w:asciiTheme="minorHAnsi" w:hAnsiTheme="minorHAnsi" w:cstheme="minorHAnsi"/>
        </w:rPr>
        <w:t>applied</w:t>
      </w:r>
      <w:r w:rsidRPr="00F67C7C">
        <w:rPr>
          <w:rFonts w:asciiTheme="minorHAnsi" w:hAnsiTheme="minorHAnsi" w:cstheme="minorHAnsi"/>
          <w:sz w:val="14"/>
        </w:rPr>
        <w:t xml:space="preserve"> the theory only </w:t>
      </w:r>
      <w:r w:rsidRPr="00F67C7C">
        <w:rPr>
          <w:rStyle w:val="StyleUnderline"/>
          <w:rFonts w:asciiTheme="minorHAnsi" w:hAnsiTheme="minorHAnsi" w:cstheme="minorHAnsi"/>
        </w:rPr>
        <w:t>to pharma</w:t>
      </w:r>
      <w:r w:rsidRPr="00F67C7C">
        <w:rPr>
          <w:rFonts w:asciiTheme="minorHAnsi" w:hAnsiTheme="minorHAnsi" w:cstheme="minorHAnsi"/>
          <w:sz w:val="14"/>
        </w:rPr>
        <w:t xml:space="preserve">ceuticals, </w:t>
      </w:r>
      <w:r w:rsidRPr="00F67C7C">
        <w:rPr>
          <w:rStyle w:val="StyleUnderline"/>
          <w:rFonts w:asciiTheme="minorHAnsi" w:hAnsiTheme="minorHAnsi" w:cstheme="minorHAnsi"/>
          <w:b/>
          <w:bCs/>
        </w:rPr>
        <w:t>nothing</w:t>
      </w:r>
      <w:r w:rsidRPr="00F67C7C">
        <w:rPr>
          <w:rFonts w:asciiTheme="minorHAnsi" w:hAnsiTheme="minorHAnsi" w:cstheme="minorHAnsi"/>
          <w:sz w:val="14"/>
        </w:rPr>
        <w:t xml:space="preserve"> in the theory </w:t>
      </w:r>
      <w:r w:rsidRPr="00F67C7C">
        <w:rPr>
          <w:rStyle w:val="StyleUnderline"/>
          <w:rFonts w:asciiTheme="minorHAnsi" w:hAnsiTheme="minorHAnsi" w:cstheme="minorHAnsi"/>
          <w:b/>
          <w:bCs/>
        </w:rPr>
        <w:t>limits its application</w:t>
      </w:r>
      <w:r w:rsidRPr="00F67C7C">
        <w:rPr>
          <w:rFonts w:asciiTheme="minorHAnsi" w:hAnsiTheme="minorHAnsi" w:cstheme="minorHAnsi"/>
          <w:sz w:val="14"/>
        </w:rPr>
        <w:t xml:space="preserve"> to the drug industry. </w:t>
      </w:r>
      <w:r w:rsidRPr="00F67C7C">
        <w:rPr>
          <w:rStyle w:val="StyleUnderline"/>
          <w:rFonts w:asciiTheme="minorHAnsi" w:hAnsiTheme="minorHAnsi" w:cstheme="minorHAnsi"/>
        </w:rPr>
        <w:t xml:space="preserve">The theory </w:t>
      </w:r>
      <w:r w:rsidRPr="007C525D">
        <w:rPr>
          <w:rStyle w:val="StyleUnderline"/>
          <w:rFonts w:asciiTheme="minorHAnsi" w:hAnsiTheme="minorHAnsi" w:cstheme="minorHAnsi"/>
          <w:highlight w:val="cyan"/>
        </w:rPr>
        <w:t>is</w:t>
      </w:r>
      <w:r w:rsidRPr="00F67C7C">
        <w:rPr>
          <w:rFonts w:asciiTheme="minorHAnsi" w:hAnsiTheme="minorHAnsi" w:cstheme="minorHAnsi"/>
          <w:sz w:val="14"/>
        </w:rPr>
        <w:t xml:space="preserve"> at best </w:t>
      </w:r>
      <w:r w:rsidRPr="007C525D">
        <w:rPr>
          <w:rStyle w:val="StyleUnderline"/>
          <w:rFonts w:asciiTheme="minorHAnsi" w:hAnsiTheme="minorHAnsi" w:cstheme="minorHAnsi"/>
          <w:highlight w:val="cyan"/>
        </w:rPr>
        <w:t xml:space="preserve">a </w:t>
      </w:r>
      <w:r w:rsidRPr="007C525D">
        <w:rPr>
          <w:rStyle w:val="StyleUnderline"/>
          <w:rFonts w:asciiTheme="minorHAnsi" w:hAnsiTheme="minorHAnsi" w:cstheme="minorHAnsi"/>
          <w:b/>
          <w:bCs/>
          <w:highlight w:val="cyan"/>
        </w:rPr>
        <w:t>misguided attempt</w:t>
      </w:r>
      <w:r w:rsidRPr="007C525D">
        <w:rPr>
          <w:rStyle w:val="StyleUnderline"/>
          <w:rFonts w:asciiTheme="minorHAnsi" w:hAnsiTheme="minorHAnsi" w:cstheme="minorHAnsi"/>
          <w:highlight w:val="cyan"/>
        </w:rPr>
        <w:t xml:space="preserve"> to fix a </w:t>
      </w:r>
      <w:r w:rsidRPr="007C525D">
        <w:rPr>
          <w:rStyle w:val="Emphasis"/>
          <w:rFonts w:asciiTheme="minorHAnsi" w:hAnsiTheme="minorHAnsi" w:cstheme="minorHAnsi"/>
          <w:highlight w:val="cyan"/>
        </w:rPr>
        <w:t>regulatory problem</w:t>
      </w:r>
      <w:r w:rsidRPr="00F67C7C">
        <w:rPr>
          <w:rFonts w:asciiTheme="minorHAnsi" w:hAnsiTheme="minorHAnsi" w:cstheme="minorHAnsi"/>
          <w:sz w:val="14"/>
        </w:rPr>
        <w:t xml:space="preserve"> in the pharmaceutical industry associated with the Hatch-Waxman Act3 </w:t>
      </w:r>
      <w:r w:rsidRPr="00F67C7C">
        <w:rPr>
          <w:rStyle w:val="StyleUnderline"/>
          <w:rFonts w:asciiTheme="minorHAnsi" w:hAnsiTheme="minorHAnsi" w:cstheme="minorHAnsi"/>
        </w:rPr>
        <w:t>and is premised on the proposition that competition does n</w:t>
      </w:r>
      <w:r w:rsidRPr="00F67C7C">
        <w:rPr>
          <w:rFonts w:asciiTheme="minorHAnsi" w:hAnsiTheme="minorHAnsi" w:cstheme="minorHAnsi"/>
          <w:sz w:val="14"/>
        </w:rPr>
        <w:t>o</w:t>
      </w:r>
      <w:r w:rsidRPr="00F67C7C">
        <w:rPr>
          <w:rStyle w:val="StyleUnderline"/>
          <w:rFonts w:asciiTheme="minorHAnsi" w:hAnsiTheme="minorHAnsi" w:cstheme="minorHAnsi"/>
        </w:rPr>
        <w:t>t work</w:t>
      </w:r>
      <w:r w:rsidRPr="00F67C7C">
        <w:rPr>
          <w:rFonts w:asciiTheme="minorHAnsi" w:hAnsiTheme="minorHAnsi" w:cstheme="minorHAnsi"/>
          <w:sz w:val="14"/>
        </w:rPr>
        <w:t xml:space="preserve">. </w:t>
      </w:r>
      <w:r w:rsidRPr="007C525D">
        <w:rPr>
          <w:rStyle w:val="StyleUnderline"/>
          <w:rFonts w:asciiTheme="minorHAnsi" w:hAnsiTheme="minorHAnsi" w:cstheme="minorHAnsi"/>
          <w:highlight w:val="cyan"/>
        </w:rPr>
        <w:t xml:space="preserve">Using </w:t>
      </w:r>
      <w:r w:rsidRPr="007C525D">
        <w:rPr>
          <w:rStyle w:val="StyleUnderline"/>
          <w:rFonts w:asciiTheme="minorHAnsi" w:hAnsiTheme="minorHAnsi" w:cstheme="minorHAnsi"/>
          <w:b/>
          <w:bCs/>
          <w:highlight w:val="cyan"/>
        </w:rPr>
        <w:t>antitrust</w:t>
      </w:r>
      <w:r w:rsidRPr="00F67C7C">
        <w:rPr>
          <w:rFonts w:asciiTheme="minorHAnsi" w:hAnsiTheme="minorHAnsi" w:cstheme="minorHAnsi"/>
          <w:sz w:val="14"/>
        </w:rPr>
        <w:t xml:space="preserve"> law </w:t>
      </w:r>
      <w:r w:rsidRPr="007C525D">
        <w:rPr>
          <w:rStyle w:val="StyleUnderline"/>
          <w:rFonts w:asciiTheme="minorHAnsi" w:hAnsiTheme="minorHAnsi" w:cstheme="minorHAnsi"/>
          <w:highlight w:val="cyan"/>
        </w:rPr>
        <w:t>to fix</w:t>
      </w:r>
      <w:r w:rsidRPr="00F67C7C">
        <w:rPr>
          <w:rFonts w:asciiTheme="minorHAnsi" w:hAnsiTheme="minorHAnsi" w:cstheme="minorHAnsi"/>
          <w:sz w:val="14"/>
        </w:rPr>
        <w:t xml:space="preserve"> such </w:t>
      </w:r>
      <w:r w:rsidRPr="007C525D">
        <w:rPr>
          <w:rStyle w:val="StyleUnderline"/>
          <w:rFonts w:asciiTheme="minorHAnsi" w:hAnsiTheme="minorHAnsi" w:cstheme="minorHAnsi"/>
          <w:highlight w:val="cyan"/>
        </w:rPr>
        <w:t xml:space="preserve">a </w:t>
      </w:r>
      <w:r w:rsidRPr="007C525D">
        <w:rPr>
          <w:rStyle w:val="Emphasis"/>
          <w:rFonts w:asciiTheme="minorHAnsi" w:hAnsiTheme="minorHAnsi" w:cstheme="minorHAnsi"/>
          <w:highlight w:val="cyan"/>
        </w:rPr>
        <w:t>regulatory problem</w:t>
      </w:r>
      <w:r w:rsidRPr="00F67C7C">
        <w:rPr>
          <w:rFonts w:asciiTheme="minorHAnsi" w:hAnsiTheme="minorHAnsi" w:cstheme="minorHAnsi"/>
          <w:sz w:val="14"/>
        </w:rPr>
        <w:t xml:space="preserve">, assuming one exists, </w:t>
      </w:r>
      <w:r w:rsidRPr="00F67C7C">
        <w:rPr>
          <w:rStyle w:val="StyleUnderline"/>
          <w:rFonts w:asciiTheme="minorHAnsi" w:hAnsiTheme="minorHAnsi" w:cstheme="minorHAnsi"/>
        </w:rPr>
        <w:t>would</w:t>
      </w:r>
      <w:r w:rsidRPr="00F67C7C">
        <w:rPr>
          <w:rFonts w:asciiTheme="minorHAnsi" w:hAnsiTheme="minorHAnsi" w:cstheme="minorHAnsi"/>
          <w:sz w:val="14"/>
        </w:rPr>
        <w:t xml:space="preserve"> not only potentially </w:t>
      </w:r>
      <w:r w:rsidRPr="00F67C7C">
        <w:rPr>
          <w:rStyle w:val="StyleUnderline"/>
          <w:rFonts w:asciiTheme="minorHAnsi" w:hAnsiTheme="minorHAnsi" w:cstheme="minorHAnsi"/>
        </w:rPr>
        <w:t>cause consumer harm</w:t>
      </w:r>
      <w:r w:rsidRPr="00F67C7C">
        <w:rPr>
          <w:rFonts w:asciiTheme="minorHAnsi" w:hAnsiTheme="minorHAnsi" w:cstheme="minorHAnsi"/>
          <w:sz w:val="14"/>
        </w:rPr>
        <w:t xml:space="preserve"> in pharmaceutical markets, </w:t>
      </w:r>
      <w:r w:rsidRPr="00F67C7C">
        <w:rPr>
          <w:rStyle w:val="StyleUnderline"/>
          <w:rFonts w:asciiTheme="minorHAnsi" w:hAnsiTheme="minorHAnsi" w:cstheme="minorHAnsi"/>
        </w:rPr>
        <w:t xml:space="preserve">but also create an </w:t>
      </w:r>
      <w:r w:rsidRPr="00F67C7C">
        <w:rPr>
          <w:rStyle w:val="StyleUnderline"/>
          <w:rFonts w:asciiTheme="minorHAnsi" w:hAnsiTheme="minorHAnsi" w:cstheme="minorHAnsi"/>
          <w:b/>
          <w:bCs/>
        </w:rPr>
        <w:t>undesirable antitrust precedent</w:t>
      </w:r>
      <w:r w:rsidRPr="00F67C7C">
        <w:rPr>
          <w:rStyle w:val="StyleUnderline"/>
          <w:rFonts w:asciiTheme="minorHAnsi" w:hAnsiTheme="minorHAnsi" w:cstheme="minorHAnsi"/>
        </w:rPr>
        <w:t xml:space="preserve"> for </w:t>
      </w:r>
      <w:r w:rsidRPr="00F67C7C">
        <w:rPr>
          <w:rStyle w:val="Emphasis"/>
          <w:rFonts w:asciiTheme="minorHAnsi" w:hAnsiTheme="minorHAnsi" w:cstheme="minorHAnsi"/>
        </w:rPr>
        <w:t>other industries</w:t>
      </w:r>
      <w:r w:rsidRPr="00F67C7C">
        <w:rPr>
          <w:rFonts w:asciiTheme="minorHAnsi" w:hAnsiTheme="minorHAnsi" w:cstheme="minorHAnsi"/>
          <w:sz w:val="14"/>
        </w:rPr>
        <w:t>.</w:t>
      </w:r>
    </w:p>
    <w:p w14:paraId="0858B54A" w14:textId="77777777" w:rsidR="004916E2" w:rsidRPr="00215DFE" w:rsidRDefault="004916E2" w:rsidP="004916E2">
      <w:pPr>
        <w:rPr>
          <w:rFonts w:asciiTheme="minorHAnsi" w:hAnsiTheme="minorHAnsi" w:cstheme="minorHAnsi"/>
          <w:sz w:val="14"/>
        </w:rPr>
      </w:pPr>
      <w:r w:rsidRPr="00F67C7C">
        <w:rPr>
          <w:rFonts w:asciiTheme="minorHAnsi" w:hAnsiTheme="minorHAnsi" w:cstheme="minorHAnsi"/>
          <w:sz w:val="14"/>
        </w:rPr>
        <w:t xml:space="preserve">Assuming for sake of argument that there is a problem to be fixed in pharmaceutical markets, the appropriate remedy would be to alter the regulation, as opposed to applying the antitrust laws, which is designed to address harm to competition and not harm caused by ineffective regulations. The objective of the antitrust laws is to promote market competition, based on the underlying assumption that such competition benefits rather than harms consumers. The creation, introduction, and promotion of new products and the protection of investments by limiting “free-riding” off these investments by other competing firms is desirable competitive behavior. To use the antitrust laws to condemn such behavior would therefore misuse antitrust law. Creating disincentives for firms to introduce new branded products, under the guise of “fixing” problems that exists only when viewed by the FTC in the context of Hatch-Waxman’s regulatory objectives, contradicts the antitrust law’s </w:t>
      </w:r>
      <w:proofErr w:type="gramStart"/>
      <w:r w:rsidRPr="00F67C7C">
        <w:rPr>
          <w:rFonts w:asciiTheme="minorHAnsi" w:hAnsiTheme="minorHAnsi" w:cstheme="minorHAnsi"/>
          <w:sz w:val="14"/>
        </w:rPr>
        <w:t>ultimate goal</w:t>
      </w:r>
      <w:proofErr w:type="gramEnd"/>
      <w:r w:rsidRPr="00F67C7C">
        <w:rPr>
          <w:rFonts w:asciiTheme="minorHAnsi" w:hAnsiTheme="minorHAnsi" w:cstheme="minorHAnsi"/>
          <w:sz w:val="14"/>
        </w:rPr>
        <w:t xml:space="preserve"> of promoting competition. Even worse, the consequence of </w:t>
      </w:r>
      <w:r w:rsidRPr="00F67C7C">
        <w:rPr>
          <w:rStyle w:val="StyleUnderline"/>
          <w:rFonts w:asciiTheme="minorHAnsi" w:hAnsiTheme="minorHAnsi" w:cstheme="minorHAnsi"/>
        </w:rPr>
        <w:t>attempting to fix the problem</w:t>
      </w:r>
      <w:r w:rsidRPr="00F67C7C">
        <w:rPr>
          <w:rFonts w:asciiTheme="minorHAnsi" w:hAnsiTheme="minorHAnsi" w:cstheme="minorHAnsi"/>
          <w:sz w:val="14"/>
        </w:rPr>
        <w:t xml:space="preserve">, if one indeed exists, </w:t>
      </w:r>
      <w:r w:rsidRPr="00F67C7C">
        <w:rPr>
          <w:rStyle w:val="StyleUnderline"/>
          <w:rFonts w:asciiTheme="minorHAnsi" w:hAnsiTheme="minorHAnsi" w:cstheme="minorHAnsi"/>
        </w:rPr>
        <w:t xml:space="preserve">through </w:t>
      </w:r>
      <w:r w:rsidRPr="00F67C7C">
        <w:rPr>
          <w:rStyle w:val="Emphasis"/>
          <w:rFonts w:asciiTheme="minorHAnsi" w:hAnsiTheme="minorHAnsi" w:cstheme="minorHAnsi"/>
        </w:rPr>
        <w:t>antitrust</w:t>
      </w:r>
      <w:r w:rsidRPr="00F67C7C">
        <w:rPr>
          <w:rFonts w:asciiTheme="minorHAnsi" w:hAnsiTheme="minorHAnsi" w:cstheme="minorHAnsi"/>
          <w:sz w:val="14"/>
        </w:rPr>
        <w:t xml:space="preserve"> enforcement </w:t>
      </w:r>
      <w:r w:rsidRPr="007C525D">
        <w:rPr>
          <w:rStyle w:val="StyleUnderline"/>
          <w:rFonts w:asciiTheme="minorHAnsi" w:hAnsiTheme="minorHAnsi" w:cstheme="minorHAnsi"/>
          <w:highlight w:val="cyan"/>
        </w:rPr>
        <w:t>will</w:t>
      </w:r>
      <w:r w:rsidRPr="00F67C7C">
        <w:rPr>
          <w:rFonts w:asciiTheme="minorHAnsi" w:hAnsiTheme="minorHAnsi" w:cstheme="minorHAnsi"/>
          <w:sz w:val="14"/>
        </w:rPr>
        <w:t xml:space="preserve"> be to </w:t>
      </w:r>
      <w:r w:rsidRPr="007C525D">
        <w:rPr>
          <w:rStyle w:val="Emphasis"/>
          <w:rFonts w:asciiTheme="minorHAnsi" w:hAnsiTheme="minorHAnsi" w:cstheme="minorHAnsi"/>
          <w:highlight w:val="cyan"/>
        </w:rPr>
        <w:t>chill incentives for</w:t>
      </w:r>
      <w:r w:rsidRPr="00F67C7C">
        <w:rPr>
          <w:rStyle w:val="Emphasis"/>
          <w:rFonts w:asciiTheme="minorHAnsi" w:hAnsiTheme="minorHAnsi" w:cstheme="minorHAnsi"/>
        </w:rPr>
        <w:t xml:space="preserve"> product </w:t>
      </w:r>
      <w:r w:rsidRPr="007C525D">
        <w:rPr>
          <w:rStyle w:val="Emphasis"/>
          <w:rFonts w:asciiTheme="minorHAnsi" w:hAnsiTheme="minorHAnsi" w:cstheme="minorHAnsi"/>
          <w:highlight w:val="cyan"/>
        </w:rPr>
        <w:t>innovation</w:t>
      </w:r>
      <w:r w:rsidRPr="00F67C7C">
        <w:rPr>
          <w:rFonts w:asciiTheme="minorHAnsi" w:hAnsiTheme="minorHAnsi" w:cstheme="minorHAnsi"/>
          <w:sz w:val="14"/>
        </w:rPr>
        <w:t xml:space="preserve"> </w:t>
      </w:r>
      <w:r w:rsidRPr="007C525D">
        <w:rPr>
          <w:rStyle w:val="StyleUnderline"/>
          <w:rFonts w:asciiTheme="minorHAnsi" w:hAnsiTheme="minorHAnsi" w:cstheme="minorHAnsi"/>
          <w:highlight w:val="cyan"/>
        </w:rPr>
        <w:t>in</w:t>
      </w:r>
      <w:r w:rsidRPr="00F67C7C">
        <w:rPr>
          <w:rFonts w:asciiTheme="minorHAnsi" w:hAnsiTheme="minorHAnsi" w:cstheme="minorHAnsi"/>
          <w:sz w:val="14"/>
        </w:rPr>
        <w:t xml:space="preserve"> an industry where the most important </w:t>
      </w:r>
      <w:r w:rsidRPr="007C525D">
        <w:rPr>
          <w:rStyle w:val="StyleUnderline"/>
          <w:rFonts w:asciiTheme="minorHAnsi" w:hAnsiTheme="minorHAnsi" w:cstheme="minorHAnsi"/>
          <w:highlight w:val="cyan"/>
        </w:rPr>
        <w:t>health</w:t>
      </w:r>
      <w:r w:rsidRPr="00F67C7C">
        <w:rPr>
          <w:rFonts w:asciiTheme="minorHAnsi" w:hAnsiTheme="minorHAnsi" w:cstheme="minorHAnsi"/>
          <w:sz w:val="14"/>
        </w:rPr>
        <w:t xml:space="preserve"> advances come from product innovations. Furthermore, </w:t>
      </w:r>
      <w:r w:rsidRPr="00F67C7C">
        <w:rPr>
          <w:rStyle w:val="StyleUnderline"/>
          <w:rFonts w:asciiTheme="minorHAnsi" w:hAnsiTheme="minorHAnsi" w:cstheme="minorHAnsi"/>
        </w:rPr>
        <w:t xml:space="preserve">such an attempt could </w:t>
      </w:r>
      <w:r w:rsidRPr="007C525D">
        <w:rPr>
          <w:rStyle w:val="StyleUnderline"/>
          <w:rFonts w:asciiTheme="minorHAnsi" w:hAnsiTheme="minorHAnsi" w:cstheme="minorHAnsi"/>
          <w:highlight w:val="cyan"/>
        </w:rPr>
        <w:t>also</w:t>
      </w:r>
      <w:r w:rsidRPr="00F67C7C">
        <w:rPr>
          <w:rStyle w:val="StyleUnderline"/>
          <w:rFonts w:asciiTheme="minorHAnsi" w:hAnsiTheme="minorHAnsi" w:cstheme="minorHAnsi"/>
        </w:rPr>
        <w:t xml:space="preserve"> chill</w:t>
      </w:r>
      <w:r w:rsidRPr="00F67C7C">
        <w:rPr>
          <w:rFonts w:asciiTheme="minorHAnsi" w:hAnsiTheme="minorHAnsi" w:cstheme="minorHAnsi"/>
          <w:sz w:val="14"/>
        </w:rPr>
        <w:t xml:space="preserve"> product </w:t>
      </w:r>
      <w:r w:rsidRPr="00F67C7C">
        <w:rPr>
          <w:rStyle w:val="StyleUnderline"/>
          <w:rFonts w:asciiTheme="minorHAnsi" w:hAnsiTheme="minorHAnsi" w:cstheme="minorHAnsi"/>
        </w:rPr>
        <w:t xml:space="preserve">innovation </w:t>
      </w:r>
      <w:r w:rsidRPr="007C525D">
        <w:rPr>
          <w:rStyle w:val="StyleUnderline"/>
          <w:rFonts w:asciiTheme="minorHAnsi" w:hAnsiTheme="minorHAnsi" w:cstheme="minorHAnsi"/>
          <w:highlight w:val="cyan"/>
        </w:rPr>
        <w:t xml:space="preserve">in </w:t>
      </w:r>
      <w:r w:rsidRPr="007C525D">
        <w:rPr>
          <w:rStyle w:val="StyleUnderline"/>
          <w:rFonts w:asciiTheme="minorHAnsi" w:hAnsiTheme="minorHAnsi" w:cstheme="minorHAnsi"/>
          <w:b/>
          <w:bCs/>
          <w:highlight w:val="cyan"/>
        </w:rPr>
        <w:t xml:space="preserve">other </w:t>
      </w:r>
      <w:proofErr w:type="gramStart"/>
      <w:r w:rsidRPr="007C525D">
        <w:rPr>
          <w:rStyle w:val="StyleUnderline"/>
          <w:rFonts w:asciiTheme="minorHAnsi" w:hAnsiTheme="minorHAnsi" w:cstheme="minorHAnsi"/>
          <w:b/>
          <w:bCs/>
          <w:highlight w:val="cyan"/>
        </w:rPr>
        <w:t>industries</w:t>
      </w:r>
      <w:r w:rsidRPr="00F67C7C">
        <w:rPr>
          <w:rFonts w:asciiTheme="minorHAnsi" w:hAnsiTheme="minorHAnsi" w:cstheme="minorHAnsi"/>
          <w:sz w:val="14"/>
        </w:rPr>
        <w:t xml:space="preserve">, </w:t>
      </w:r>
      <w:r w:rsidRPr="007C525D">
        <w:rPr>
          <w:rStyle w:val="Emphasis"/>
          <w:rFonts w:asciiTheme="minorHAnsi" w:hAnsiTheme="minorHAnsi" w:cstheme="minorHAnsi"/>
          <w:highlight w:val="cyan"/>
        </w:rPr>
        <w:t>because</w:t>
      </w:r>
      <w:proofErr w:type="gramEnd"/>
      <w:r w:rsidRPr="007C525D">
        <w:rPr>
          <w:rStyle w:val="Emphasis"/>
          <w:rFonts w:asciiTheme="minorHAnsi" w:hAnsiTheme="minorHAnsi" w:cstheme="minorHAnsi"/>
          <w:highlight w:val="cyan"/>
        </w:rPr>
        <w:t xml:space="preserve"> antitrust</w:t>
      </w:r>
      <w:r w:rsidRPr="00F67C7C">
        <w:rPr>
          <w:rStyle w:val="Emphasis"/>
          <w:rFonts w:asciiTheme="minorHAnsi" w:hAnsiTheme="minorHAnsi" w:cstheme="minorHAnsi"/>
        </w:rPr>
        <w:t xml:space="preserve"> law </w:t>
      </w:r>
      <w:r w:rsidRPr="007C525D">
        <w:rPr>
          <w:rStyle w:val="Emphasis"/>
          <w:rFonts w:asciiTheme="minorHAnsi" w:hAnsiTheme="minorHAnsi" w:cstheme="minorHAnsi"/>
          <w:highlight w:val="cyan"/>
        </w:rPr>
        <w:t>applies</w:t>
      </w:r>
      <w:r w:rsidRPr="00F67C7C">
        <w:rPr>
          <w:rStyle w:val="Emphasis"/>
          <w:rFonts w:asciiTheme="minorHAnsi" w:hAnsiTheme="minorHAnsi" w:cstheme="minorHAnsi"/>
        </w:rPr>
        <w:t xml:space="preserve"> broadly </w:t>
      </w:r>
      <w:r w:rsidRPr="007C525D">
        <w:rPr>
          <w:rStyle w:val="Emphasis"/>
          <w:rFonts w:asciiTheme="minorHAnsi" w:hAnsiTheme="minorHAnsi" w:cstheme="minorHAnsi"/>
          <w:highlight w:val="cyan"/>
        </w:rPr>
        <w:t>to all</w:t>
      </w:r>
      <w:r w:rsidRPr="00F67C7C">
        <w:rPr>
          <w:rStyle w:val="Emphasis"/>
          <w:rFonts w:asciiTheme="minorHAnsi" w:hAnsiTheme="minorHAnsi" w:cstheme="minorHAnsi"/>
        </w:rPr>
        <w:t xml:space="preserve"> industries</w:t>
      </w:r>
      <w:r w:rsidRPr="00F67C7C">
        <w:rPr>
          <w:rFonts w:asciiTheme="minorHAnsi" w:hAnsiTheme="minorHAnsi" w:cstheme="minorHAnsi"/>
          <w:sz w:val="14"/>
        </w:rPr>
        <w:t xml:space="preserve">, and </w:t>
      </w:r>
      <w:r w:rsidRPr="00F67C7C">
        <w:rPr>
          <w:rStyle w:val="StyleUnderline"/>
          <w:rFonts w:asciiTheme="minorHAnsi" w:hAnsiTheme="minorHAnsi" w:cstheme="minorHAnsi"/>
        </w:rPr>
        <w:t>not merely</w:t>
      </w:r>
      <w:r w:rsidRPr="00F67C7C">
        <w:rPr>
          <w:rFonts w:asciiTheme="minorHAnsi" w:hAnsiTheme="minorHAnsi" w:cstheme="minorHAnsi"/>
          <w:sz w:val="14"/>
        </w:rPr>
        <w:t xml:space="preserve"> the </w:t>
      </w:r>
      <w:r w:rsidRPr="00F67C7C">
        <w:rPr>
          <w:rStyle w:val="StyleUnderline"/>
          <w:rFonts w:asciiTheme="minorHAnsi" w:hAnsiTheme="minorHAnsi" w:cstheme="minorHAnsi"/>
        </w:rPr>
        <w:t>pharma</w:t>
      </w:r>
      <w:r w:rsidRPr="00F67C7C">
        <w:rPr>
          <w:rFonts w:asciiTheme="minorHAnsi" w:hAnsiTheme="minorHAnsi" w:cstheme="minorHAnsi"/>
          <w:sz w:val="14"/>
        </w:rPr>
        <w:t>ceutical industry.</w:t>
      </w:r>
    </w:p>
    <w:p w14:paraId="4E2F9061" w14:textId="77777777" w:rsidR="004916E2" w:rsidRDefault="004916E2" w:rsidP="004916E2">
      <w:pPr>
        <w:pStyle w:val="Heading3"/>
      </w:pPr>
      <w:r>
        <w:t>Off</w:t>
      </w:r>
    </w:p>
    <w:p w14:paraId="11C2B16F" w14:textId="77777777" w:rsidR="004916E2" w:rsidRDefault="004916E2" w:rsidP="004916E2">
      <w:pPr>
        <w:pStyle w:val="Heading4"/>
      </w:pPr>
      <w:r>
        <w:t xml:space="preserve">Reconciliation </w:t>
      </w:r>
      <w:r w:rsidRPr="00665135">
        <w:rPr>
          <w:u w:val="single"/>
        </w:rPr>
        <w:t>will pass</w:t>
      </w:r>
      <w:r>
        <w:t xml:space="preserve">---Biden’s </w:t>
      </w:r>
      <w:r w:rsidRPr="00665135">
        <w:rPr>
          <w:u w:val="single"/>
        </w:rPr>
        <w:t>continued pus</w:t>
      </w:r>
      <w:r>
        <w:rPr>
          <w:u w:val="single"/>
        </w:rPr>
        <w:t>h</w:t>
      </w:r>
      <w:r w:rsidRPr="003B2A97">
        <w:t xml:space="preserve"> in ongoing negotiations</w:t>
      </w:r>
      <w:r>
        <w:t xml:space="preserve"> is key</w:t>
      </w:r>
    </w:p>
    <w:p w14:paraId="751D9AC8" w14:textId="77777777" w:rsidR="004916E2" w:rsidRDefault="004916E2" w:rsidP="004916E2">
      <w:r w:rsidRPr="00665135">
        <w:t xml:space="preserve">Emily </w:t>
      </w:r>
      <w:r w:rsidRPr="00665135">
        <w:rPr>
          <w:rStyle w:val="Style13ptBold"/>
        </w:rPr>
        <w:t>Cochrane et al</w:t>
      </w:r>
      <w:r w:rsidRPr="00665135">
        <w:t>, Luke Broadwater and Jonathan Weisman</w:t>
      </w:r>
      <w:r>
        <w:t xml:space="preserve"> </w:t>
      </w:r>
      <w:r w:rsidRPr="00665135">
        <w:rPr>
          <w:rStyle w:val="Style13ptBold"/>
        </w:rPr>
        <w:t>10-1</w:t>
      </w:r>
      <w:r>
        <w:t xml:space="preserve"> [NYT ‘</w:t>
      </w:r>
      <w:r w:rsidRPr="00665135">
        <w:t>‘</w:t>
      </w:r>
      <w:r w:rsidRPr="00C409B4">
        <w:rPr>
          <w:rStyle w:val="Emphasis"/>
          <w:bCs/>
          <w:i/>
          <w:iCs w:val="0"/>
        </w:rPr>
        <w:t>We’re going to get this done,’ Biden says after meeting with House Democrats</w:t>
      </w:r>
      <w:r w:rsidRPr="00665135">
        <w:t xml:space="preserve"> on his domestic agenda.</w:t>
      </w:r>
      <w:r>
        <w:t xml:space="preserve">,” 10-1-21, </w:t>
      </w:r>
      <w:hyperlink r:id="rId6" w:history="1">
        <w:r w:rsidRPr="00FD1C49">
          <w:rPr>
            <w:rStyle w:val="Hyperlink"/>
          </w:rPr>
          <w:t>https://www.nytimes.com/live/2021/10/01/us/infrastructure-bill-house</w:t>
        </w:r>
      </w:hyperlink>
      <w:r>
        <w:t>, hec]</w:t>
      </w:r>
    </w:p>
    <w:p w14:paraId="0BC7D1FC" w14:textId="77777777" w:rsidR="004916E2" w:rsidRPr="0081796E" w:rsidRDefault="004916E2" w:rsidP="004916E2">
      <w:pPr>
        <w:rPr>
          <w:sz w:val="16"/>
        </w:rPr>
      </w:pPr>
      <w:r w:rsidRPr="0081796E">
        <w:rPr>
          <w:sz w:val="16"/>
        </w:rPr>
        <w:t xml:space="preserve">President </w:t>
      </w:r>
      <w:r w:rsidRPr="007C525D">
        <w:rPr>
          <w:rStyle w:val="StyleUnderline"/>
          <w:highlight w:val="cyan"/>
        </w:rPr>
        <w:t>Biden emerged</w:t>
      </w:r>
      <w:r w:rsidRPr="003B2A97">
        <w:rPr>
          <w:rStyle w:val="StyleUnderline"/>
        </w:rPr>
        <w:t xml:space="preserve"> </w:t>
      </w:r>
      <w:r w:rsidRPr="007C525D">
        <w:rPr>
          <w:rStyle w:val="StyleUnderline"/>
          <w:highlight w:val="cyan"/>
        </w:rPr>
        <w:t>from</w:t>
      </w:r>
      <w:r w:rsidRPr="003B2A97">
        <w:rPr>
          <w:rStyle w:val="StyleUnderline"/>
        </w:rPr>
        <w:t xml:space="preserve"> a </w:t>
      </w:r>
      <w:r w:rsidRPr="007C525D">
        <w:rPr>
          <w:rStyle w:val="StyleUnderline"/>
          <w:highlight w:val="cyan"/>
        </w:rPr>
        <w:t>meeting with</w:t>
      </w:r>
      <w:r w:rsidRPr="003B2A97">
        <w:rPr>
          <w:rStyle w:val="StyleUnderline"/>
        </w:rPr>
        <w:t xml:space="preserve"> House </w:t>
      </w:r>
      <w:r w:rsidRPr="007C525D">
        <w:rPr>
          <w:rStyle w:val="StyleUnderline"/>
          <w:highlight w:val="cyan"/>
        </w:rPr>
        <w:t>Democrats</w:t>
      </w:r>
      <w:r w:rsidRPr="0081796E">
        <w:rPr>
          <w:sz w:val="16"/>
        </w:rPr>
        <w:t xml:space="preserve"> on Friday </w:t>
      </w:r>
      <w:r w:rsidRPr="007C525D">
        <w:rPr>
          <w:rStyle w:val="Emphasis"/>
          <w:highlight w:val="cyan"/>
        </w:rPr>
        <w:t>expressing confidence</w:t>
      </w:r>
      <w:r w:rsidRPr="003B2A97">
        <w:rPr>
          <w:rStyle w:val="StyleUnderline"/>
        </w:rPr>
        <w:t xml:space="preserve"> that</w:t>
      </w:r>
      <w:r w:rsidRPr="0081796E">
        <w:rPr>
          <w:sz w:val="16"/>
        </w:rPr>
        <w:t xml:space="preserve"> </w:t>
      </w:r>
      <w:r w:rsidRPr="007C525D">
        <w:rPr>
          <w:rStyle w:val="StyleUnderline"/>
          <w:highlight w:val="cyan"/>
        </w:rPr>
        <w:t>his</w:t>
      </w:r>
      <w:r w:rsidRPr="003B2A97">
        <w:rPr>
          <w:rStyle w:val="StyleUnderline"/>
        </w:rPr>
        <w:t xml:space="preserve"> </w:t>
      </w:r>
      <w:r w:rsidRPr="007C525D">
        <w:rPr>
          <w:rStyle w:val="StyleUnderline"/>
          <w:highlight w:val="cyan"/>
        </w:rPr>
        <w:t>party would</w:t>
      </w:r>
      <w:r w:rsidRPr="0081796E">
        <w:rPr>
          <w:sz w:val="16"/>
        </w:rPr>
        <w:t xml:space="preserve"> ultimately </w:t>
      </w:r>
      <w:r w:rsidRPr="007C525D">
        <w:rPr>
          <w:rStyle w:val="Emphasis"/>
          <w:highlight w:val="cyan"/>
        </w:rPr>
        <w:t>unite</w:t>
      </w:r>
      <w:r w:rsidRPr="003B2A97">
        <w:rPr>
          <w:rStyle w:val="StyleUnderline"/>
        </w:rPr>
        <w:t xml:space="preserve"> behind his domestic agenda</w:t>
      </w:r>
      <w:r w:rsidRPr="0081796E">
        <w:rPr>
          <w:sz w:val="16"/>
        </w:rPr>
        <w:t xml:space="preserve">, </w:t>
      </w:r>
      <w:r w:rsidRPr="007C525D">
        <w:rPr>
          <w:rStyle w:val="StyleUnderline"/>
          <w:highlight w:val="cyan"/>
        </w:rPr>
        <w:t>but</w:t>
      </w:r>
      <w:r w:rsidRPr="0081796E">
        <w:rPr>
          <w:sz w:val="16"/>
        </w:rPr>
        <w:t xml:space="preserve"> he suggested that </w:t>
      </w:r>
      <w:r w:rsidRPr="007C525D">
        <w:rPr>
          <w:rStyle w:val="StyleUnderline"/>
          <w:highlight w:val="cyan"/>
        </w:rPr>
        <w:t>a deal</w:t>
      </w:r>
      <w:r w:rsidRPr="003B2A97">
        <w:rPr>
          <w:rStyle w:val="StyleUnderline"/>
        </w:rPr>
        <w:t xml:space="preserve"> on a major</w:t>
      </w:r>
      <w:r w:rsidRPr="0081796E">
        <w:rPr>
          <w:sz w:val="16"/>
        </w:rPr>
        <w:t xml:space="preserve"> </w:t>
      </w:r>
      <w:r w:rsidRPr="003B2A97">
        <w:rPr>
          <w:rStyle w:val="StyleUnderline"/>
        </w:rPr>
        <w:t>social safety net and climate policy</w:t>
      </w:r>
      <w:r w:rsidRPr="0081796E">
        <w:rPr>
          <w:sz w:val="16"/>
        </w:rPr>
        <w:t xml:space="preserve"> </w:t>
      </w:r>
      <w:r w:rsidRPr="003B2A97">
        <w:rPr>
          <w:rStyle w:val="StyleUnderline"/>
        </w:rPr>
        <w:t>bill</w:t>
      </w:r>
      <w:r w:rsidRPr="0081796E">
        <w:rPr>
          <w:sz w:val="16"/>
        </w:rPr>
        <w:t xml:space="preserve"> </w:t>
      </w:r>
      <w:r w:rsidRPr="007C525D">
        <w:rPr>
          <w:rStyle w:val="StyleUnderline"/>
          <w:highlight w:val="cyan"/>
        </w:rPr>
        <w:t>could b</w:t>
      </w:r>
      <w:r w:rsidRPr="003B2A97">
        <w:rPr>
          <w:rStyle w:val="StyleUnderline"/>
        </w:rPr>
        <w:t>e</w:t>
      </w:r>
      <w:r w:rsidRPr="0081796E">
        <w:rPr>
          <w:sz w:val="16"/>
        </w:rPr>
        <w:t xml:space="preserve"> as far as </w:t>
      </w:r>
      <w:r w:rsidRPr="007C525D">
        <w:rPr>
          <w:rStyle w:val="Emphasis"/>
          <w:highlight w:val="cyan"/>
        </w:rPr>
        <w:t>weeks off,</w:t>
      </w:r>
      <w:r w:rsidRPr="0081796E">
        <w:rPr>
          <w:sz w:val="16"/>
        </w:rPr>
        <w:t xml:space="preserve"> </w:t>
      </w:r>
      <w:r w:rsidRPr="007C525D">
        <w:rPr>
          <w:rStyle w:val="StyleUnderline"/>
          <w:highlight w:val="cyan"/>
        </w:rPr>
        <w:t>raising</w:t>
      </w:r>
      <w:r w:rsidRPr="003B2A97">
        <w:rPr>
          <w:rStyle w:val="StyleUnderline"/>
        </w:rPr>
        <w:t xml:space="preserve"> the prospect of </w:t>
      </w:r>
      <w:r w:rsidRPr="007C525D">
        <w:rPr>
          <w:rStyle w:val="StyleUnderline"/>
          <w:highlight w:val="cyan"/>
        </w:rPr>
        <w:t xml:space="preserve">a </w:t>
      </w:r>
      <w:r w:rsidRPr="007C525D">
        <w:rPr>
          <w:rStyle w:val="Emphasis"/>
          <w:highlight w:val="cyan"/>
        </w:rPr>
        <w:t>drawn-out negotiation</w:t>
      </w:r>
      <w:r w:rsidRPr="003B2A97">
        <w:rPr>
          <w:rStyle w:val="Emphasis"/>
        </w:rPr>
        <w:t>.</w:t>
      </w:r>
      <w:r>
        <w:rPr>
          <w:rStyle w:val="Emphasis"/>
        </w:rPr>
        <w:t xml:space="preserve"> </w:t>
      </w:r>
      <w:r w:rsidRPr="0081796E">
        <w:rPr>
          <w:sz w:val="16"/>
        </w:rPr>
        <w:t>“</w:t>
      </w:r>
      <w:r w:rsidRPr="0081796E">
        <w:rPr>
          <w:rStyle w:val="StyleUnderline"/>
        </w:rPr>
        <w:t xml:space="preserve">I’m telling you, </w:t>
      </w:r>
      <w:r w:rsidRPr="007C525D">
        <w:rPr>
          <w:rStyle w:val="Emphasis"/>
          <w:highlight w:val="cyan"/>
        </w:rPr>
        <w:t>we’re going to get this done</w:t>
      </w:r>
      <w:r w:rsidRPr="0081796E">
        <w:rPr>
          <w:rStyle w:val="StyleUnderline"/>
        </w:rPr>
        <w:t>,”</w:t>
      </w:r>
      <w:r w:rsidRPr="0081796E">
        <w:rPr>
          <w:sz w:val="16"/>
        </w:rPr>
        <w:t xml:space="preserve"> Mr. </w:t>
      </w:r>
      <w:r w:rsidRPr="0081796E">
        <w:rPr>
          <w:rStyle w:val="StyleUnderline"/>
        </w:rPr>
        <w:t>Biden said</w:t>
      </w:r>
      <w:r w:rsidRPr="0081796E">
        <w:rPr>
          <w:sz w:val="16"/>
        </w:rPr>
        <w:t xml:space="preserve"> at the Capitol, </w:t>
      </w:r>
      <w:r w:rsidRPr="0081796E">
        <w:rPr>
          <w:rStyle w:val="StyleUnderline"/>
        </w:rPr>
        <w:t>after huddling with</w:t>
      </w:r>
      <w:r w:rsidRPr="0081796E">
        <w:rPr>
          <w:sz w:val="16"/>
        </w:rPr>
        <w:t xml:space="preserve"> </w:t>
      </w:r>
      <w:r w:rsidRPr="0081796E">
        <w:rPr>
          <w:rStyle w:val="StyleUnderline"/>
        </w:rPr>
        <w:t>Democrats who have been feuding</w:t>
      </w:r>
      <w:r w:rsidRPr="0081796E">
        <w:rPr>
          <w:sz w:val="16"/>
        </w:rPr>
        <w:t xml:space="preserve"> over his two top-priority bills. He added: “It doesn’t matter when. It doesn’t matter whether it’s in six minutes, six </w:t>
      </w:r>
      <w:proofErr w:type="gramStart"/>
      <w:r w:rsidRPr="0081796E">
        <w:rPr>
          <w:sz w:val="16"/>
        </w:rPr>
        <w:t>days</w:t>
      </w:r>
      <w:proofErr w:type="gramEnd"/>
      <w:r w:rsidRPr="0081796E">
        <w:rPr>
          <w:sz w:val="16"/>
        </w:rPr>
        <w:t xml:space="preserve"> or six weeks. We’re going to get it done.” One of the measures he is seeking</w:t>
      </w:r>
      <w:r w:rsidRPr="0081796E">
        <w:rPr>
          <w:rStyle w:val="StyleUnderline"/>
        </w:rPr>
        <w:t>, a $1 trillion bipartisan infrastructure package</w:t>
      </w:r>
      <w:r w:rsidRPr="0081796E">
        <w:rPr>
          <w:sz w:val="16"/>
        </w:rPr>
        <w:t xml:space="preserve">, </w:t>
      </w:r>
      <w:r w:rsidRPr="0081796E">
        <w:rPr>
          <w:rStyle w:val="StyleUnderline"/>
        </w:rPr>
        <w:t>is stalled in the House</w:t>
      </w:r>
      <w:r w:rsidRPr="0081796E">
        <w:rPr>
          <w:sz w:val="16"/>
        </w:rPr>
        <w:t xml:space="preserve"> as progressives refuse to support it until they see action on a major budget bill to expand health care, education, climate change initiatives and paid leave. Speaker Nancy </w:t>
      </w:r>
      <w:r w:rsidRPr="0081796E">
        <w:rPr>
          <w:rStyle w:val="StyleUnderline"/>
        </w:rPr>
        <w:t>Pelosi postponed a planned vote</w:t>
      </w:r>
      <w:r w:rsidRPr="0081796E">
        <w:rPr>
          <w:sz w:val="16"/>
        </w:rPr>
        <w:t xml:space="preserve"> on the infrastructure bill on Thursday, and it was not clear after the meeting with Mr. Biden whether she planned to move forward with it as scheduled on Friday. A closed-door meeting Ms. Pelosi had called on Friday morning did little to resolve the disputes, as lawmakers from swing districts pleaded for passage of the infrastructure bill and liberals in safe Democratic seats said they would not vote yes until the Senate the larger measure. Later, Mr. </w:t>
      </w:r>
      <w:r w:rsidRPr="007C525D">
        <w:rPr>
          <w:rStyle w:val="StyleUnderline"/>
          <w:highlight w:val="cyan"/>
        </w:rPr>
        <w:t>Biden</w:t>
      </w:r>
      <w:r w:rsidRPr="0081796E">
        <w:rPr>
          <w:sz w:val="16"/>
        </w:rPr>
        <w:t xml:space="preserve"> — who was accompanied by top advisers, including Steve Ricchetti, Cedric Richmond and Louisa Terrell, the White House director of legislative affairs — </w:t>
      </w:r>
      <w:r w:rsidRPr="007C525D">
        <w:rPr>
          <w:rStyle w:val="StyleUnderline"/>
          <w:highlight w:val="cyan"/>
        </w:rPr>
        <w:t xml:space="preserve">made </w:t>
      </w:r>
      <w:r w:rsidRPr="0081796E">
        <w:rPr>
          <w:rStyle w:val="StyleUnderline"/>
        </w:rPr>
        <w:t xml:space="preserve">his first </w:t>
      </w:r>
      <w:r w:rsidRPr="007C525D">
        <w:rPr>
          <w:rStyle w:val="StyleUnderline"/>
          <w:highlight w:val="cyan"/>
        </w:rPr>
        <w:t>appearance before</w:t>
      </w:r>
      <w:r w:rsidRPr="0081796E">
        <w:rPr>
          <w:rStyle w:val="StyleUnderline"/>
        </w:rPr>
        <w:t xml:space="preserve"> the</w:t>
      </w:r>
      <w:r w:rsidRPr="0081796E">
        <w:rPr>
          <w:sz w:val="16"/>
        </w:rPr>
        <w:t xml:space="preserve"> </w:t>
      </w:r>
      <w:r w:rsidRPr="007C525D">
        <w:rPr>
          <w:rStyle w:val="StyleUnderline"/>
          <w:highlight w:val="cyan"/>
        </w:rPr>
        <w:t>House Dem</w:t>
      </w:r>
      <w:r w:rsidRPr="0081796E">
        <w:rPr>
          <w:rStyle w:val="StyleUnderline"/>
        </w:rPr>
        <w:t>ocratic Caucu</w:t>
      </w:r>
      <w:r w:rsidRPr="007C525D">
        <w:rPr>
          <w:rStyle w:val="StyleUnderline"/>
          <w:highlight w:val="cyan"/>
        </w:rPr>
        <w:t>s</w:t>
      </w:r>
      <w:r w:rsidRPr="0081796E">
        <w:rPr>
          <w:rStyle w:val="StyleUnderline"/>
        </w:rPr>
        <w:t xml:space="preserve"> </w:t>
      </w:r>
      <w:r w:rsidRPr="007C525D">
        <w:rPr>
          <w:rStyle w:val="StyleUnderline"/>
          <w:highlight w:val="cyan"/>
        </w:rPr>
        <w:t>to</w:t>
      </w:r>
      <w:r w:rsidRPr="0081796E">
        <w:rPr>
          <w:rStyle w:val="StyleUnderline"/>
        </w:rPr>
        <w:t xml:space="preserve"> try to </w:t>
      </w:r>
      <w:r w:rsidRPr="007C525D">
        <w:rPr>
          <w:rStyle w:val="Emphasis"/>
          <w:highlight w:val="cyan"/>
        </w:rPr>
        <w:t>bridge the</w:t>
      </w:r>
      <w:r w:rsidRPr="0081796E">
        <w:rPr>
          <w:rStyle w:val="Emphasis"/>
        </w:rPr>
        <w:t xml:space="preserve"> </w:t>
      </w:r>
      <w:r w:rsidRPr="007C525D">
        <w:rPr>
          <w:rStyle w:val="Emphasis"/>
          <w:highlight w:val="cyan"/>
        </w:rPr>
        <w:t>divides</w:t>
      </w:r>
      <w:r w:rsidRPr="0081796E">
        <w:rPr>
          <w:sz w:val="16"/>
        </w:rPr>
        <w:t xml:space="preserve">. Many </w:t>
      </w:r>
      <w:r w:rsidRPr="007C525D">
        <w:rPr>
          <w:rStyle w:val="StyleUnderline"/>
          <w:highlight w:val="cyan"/>
        </w:rPr>
        <w:t>Dem</w:t>
      </w:r>
      <w:r w:rsidRPr="0081796E">
        <w:rPr>
          <w:rStyle w:val="StyleUnderline"/>
        </w:rPr>
        <w:t>ocrat</w:t>
      </w:r>
      <w:r w:rsidRPr="007C525D">
        <w:rPr>
          <w:rStyle w:val="StyleUnderline"/>
          <w:highlight w:val="cyan"/>
        </w:rPr>
        <w:t>s</w:t>
      </w:r>
      <w:r w:rsidRPr="0081796E">
        <w:rPr>
          <w:rStyle w:val="StyleUnderline"/>
        </w:rPr>
        <w:t xml:space="preserve"> </w:t>
      </w:r>
      <w:r w:rsidRPr="007C525D">
        <w:rPr>
          <w:rStyle w:val="StyleUnderline"/>
          <w:highlight w:val="cyan"/>
        </w:rPr>
        <w:t>had issued</w:t>
      </w:r>
      <w:r w:rsidRPr="0081796E">
        <w:rPr>
          <w:rStyle w:val="StyleUnderline"/>
        </w:rPr>
        <w:t xml:space="preserve"> public </w:t>
      </w:r>
      <w:r w:rsidRPr="007C525D">
        <w:rPr>
          <w:rStyle w:val="StyleUnderline"/>
          <w:highlight w:val="cyan"/>
        </w:rPr>
        <w:t>pleas for</w:t>
      </w:r>
      <w:r w:rsidRPr="0081796E">
        <w:rPr>
          <w:sz w:val="16"/>
        </w:rPr>
        <w:t xml:space="preserve"> Mr. </w:t>
      </w:r>
      <w:r w:rsidRPr="007C525D">
        <w:rPr>
          <w:rStyle w:val="StyleUnderline"/>
          <w:highlight w:val="cyan"/>
        </w:rPr>
        <w:t>Biden to become</w:t>
      </w:r>
      <w:r w:rsidRPr="0081796E">
        <w:rPr>
          <w:rStyle w:val="StyleUnderline"/>
        </w:rPr>
        <w:t xml:space="preserve"> </w:t>
      </w:r>
      <w:r w:rsidRPr="007C525D">
        <w:rPr>
          <w:rStyle w:val="Emphasis"/>
          <w:highlight w:val="cyan"/>
        </w:rPr>
        <w:t>more</w:t>
      </w:r>
      <w:r w:rsidRPr="0081796E">
        <w:rPr>
          <w:rStyle w:val="Emphasis"/>
        </w:rPr>
        <w:t xml:space="preserve"> personally </w:t>
      </w:r>
      <w:r w:rsidRPr="007C525D">
        <w:rPr>
          <w:rStyle w:val="Emphasis"/>
          <w:highlight w:val="cyan"/>
        </w:rPr>
        <w:t>involved</w:t>
      </w:r>
      <w:r w:rsidRPr="0081796E">
        <w:rPr>
          <w:sz w:val="16"/>
        </w:rPr>
        <w:t xml:space="preserve"> in the negotiations, </w:t>
      </w:r>
      <w:r w:rsidRPr="0081796E">
        <w:rPr>
          <w:rStyle w:val="StyleUnderline"/>
        </w:rPr>
        <w:t xml:space="preserve">saying </w:t>
      </w:r>
      <w:r w:rsidRPr="007C525D">
        <w:rPr>
          <w:rStyle w:val="StyleUnderline"/>
          <w:highlight w:val="cyan"/>
        </w:rPr>
        <w:t xml:space="preserve">he needed to </w:t>
      </w:r>
      <w:r w:rsidRPr="007C525D">
        <w:rPr>
          <w:rStyle w:val="Emphasis"/>
          <w:highlight w:val="cyan"/>
        </w:rPr>
        <w:t>allay</w:t>
      </w:r>
      <w:r w:rsidRPr="0081796E">
        <w:rPr>
          <w:rStyle w:val="Emphasis"/>
        </w:rPr>
        <w:t xml:space="preserve"> the escalating </w:t>
      </w:r>
      <w:r w:rsidRPr="007C525D">
        <w:rPr>
          <w:rStyle w:val="Emphasis"/>
          <w:highlight w:val="cyan"/>
        </w:rPr>
        <w:t>mistrust</w:t>
      </w:r>
      <w:r w:rsidRPr="0081796E">
        <w:rPr>
          <w:rStyle w:val="StyleUnderline"/>
        </w:rPr>
        <w:t xml:space="preserve"> </w:t>
      </w:r>
      <w:r w:rsidRPr="007C525D">
        <w:rPr>
          <w:rStyle w:val="StyleUnderline"/>
          <w:highlight w:val="cyan"/>
        </w:rPr>
        <w:t>and</w:t>
      </w:r>
      <w:r w:rsidRPr="0081796E">
        <w:rPr>
          <w:rStyle w:val="StyleUnderline"/>
        </w:rPr>
        <w:t xml:space="preserve"> </w:t>
      </w:r>
      <w:r w:rsidRPr="007C525D">
        <w:rPr>
          <w:rStyle w:val="StyleUnderline"/>
          <w:highlight w:val="cyan"/>
        </w:rPr>
        <w:t>frustration</w:t>
      </w:r>
      <w:r w:rsidRPr="0081796E">
        <w:rPr>
          <w:rStyle w:val="StyleUnderline"/>
        </w:rPr>
        <w:t xml:space="preserve"> among Democrats</w:t>
      </w:r>
      <w:r w:rsidRPr="0081796E">
        <w:rPr>
          <w:sz w:val="16"/>
        </w:rPr>
        <w:t xml:space="preserve">. “I think </w:t>
      </w:r>
      <w:r w:rsidRPr="007C525D">
        <w:rPr>
          <w:rStyle w:val="StyleUnderline"/>
          <w:highlight w:val="cyan"/>
        </w:rPr>
        <w:t>the</w:t>
      </w:r>
      <w:r w:rsidRPr="0081796E">
        <w:rPr>
          <w:rStyle w:val="StyleUnderline"/>
        </w:rPr>
        <w:t xml:space="preserve"> </w:t>
      </w:r>
      <w:r w:rsidRPr="007C525D">
        <w:rPr>
          <w:rStyle w:val="StyleUnderline"/>
          <w:highlight w:val="cyan"/>
        </w:rPr>
        <w:t xml:space="preserve">president might be the </w:t>
      </w:r>
      <w:r w:rsidRPr="007C525D">
        <w:rPr>
          <w:rStyle w:val="Emphasis"/>
          <w:highlight w:val="cyan"/>
        </w:rPr>
        <w:t>only person</w:t>
      </w:r>
      <w:r w:rsidRPr="0081796E">
        <w:rPr>
          <w:rStyle w:val="StyleUnderline"/>
        </w:rPr>
        <w:t xml:space="preserve"> </w:t>
      </w:r>
      <w:r w:rsidRPr="007C525D">
        <w:rPr>
          <w:rStyle w:val="StyleUnderline"/>
          <w:highlight w:val="cyan"/>
        </w:rPr>
        <w:t xml:space="preserve">that </w:t>
      </w:r>
      <w:r w:rsidRPr="007C525D">
        <w:rPr>
          <w:rStyle w:val="Emphasis"/>
          <w:highlight w:val="cyan"/>
        </w:rPr>
        <w:t>can bridge</w:t>
      </w:r>
      <w:r w:rsidRPr="0081796E">
        <w:rPr>
          <w:rStyle w:val="Emphasis"/>
        </w:rPr>
        <w:t xml:space="preserve"> both</w:t>
      </w:r>
      <w:r w:rsidRPr="0081796E">
        <w:rPr>
          <w:rStyle w:val="StyleUnderline"/>
        </w:rPr>
        <w:t xml:space="preserve"> </w:t>
      </w:r>
      <w:r w:rsidRPr="00C409B4">
        <w:rPr>
          <w:rStyle w:val="StyleUnderline"/>
        </w:rPr>
        <w:t xml:space="preserve">the </w:t>
      </w:r>
      <w:r w:rsidRPr="007C525D">
        <w:rPr>
          <w:rStyle w:val="StyleUnderline"/>
          <w:highlight w:val="cyan"/>
        </w:rPr>
        <w:t>trust</w:t>
      </w:r>
      <w:r w:rsidRPr="0081796E">
        <w:rPr>
          <w:rStyle w:val="StyleUnderline"/>
        </w:rPr>
        <w:t xml:space="preserve"> gap </w:t>
      </w:r>
      <w:r w:rsidRPr="007C525D">
        <w:rPr>
          <w:rStyle w:val="StyleUnderline"/>
          <w:highlight w:val="cyan"/>
        </w:rPr>
        <w:t>and</w:t>
      </w:r>
      <w:r w:rsidRPr="0081796E">
        <w:rPr>
          <w:rStyle w:val="StyleUnderline"/>
        </w:rPr>
        <w:t xml:space="preserve"> the </w:t>
      </w:r>
      <w:r w:rsidRPr="007C525D">
        <w:rPr>
          <w:rStyle w:val="StyleUnderline"/>
          <w:highlight w:val="cyan"/>
        </w:rPr>
        <w:t>timing gap</w:t>
      </w:r>
      <w:r w:rsidRPr="007C525D">
        <w:rPr>
          <w:sz w:val="16"/>
          <w:highlight w:val="cyan"/>
        </w:rPr>
        <w:t>,”</w:t>
      </w:r>
      <w:r w:rsidRPr="0081796E">
        <w:rPr>
          <w:sz w:val="16"/>
        </w:rPr>
        <w:t xml:space="preserve"> said Representative Dean Phillips, Democrat of Minnesota.</w:t>
      </w:r>
    </w:p>
    <w:p w14:paraId="0BCF769C" w14:textId="77777777" w:rsidR="004916E2" w:rsidRDefault="004916E2" w:rsidP="004916E2">
      <w:pPr>
        <w:pStyle w:val="Heading4"/>
      </w:pPr>
      <w:bookmarkStart w:id="0" w:name="_Hlk84072905"/>
      <w:r>
        <w:t xml:space="preserve">Antitrust reform requires PC and trades off </w:t>
      </w:r>
    </w:p>
    <w:p w14:paraId="3105EBC8" w14:textId="77777777" w:rsidR="004916E2" w:rsidRDefault="004916E2" w:rsidP="004916E2">
      <w:r>
        <w:t xml:space="preserve">Peter C. </w:t>
      </w:r>
      <w:r>
        <w:rPr>
          <w:rStyle w:val="Style13ptBold"/>
        </w:rPr>
        <w:t>Carstensen 21</w:t>
      </w:r>
      <w:r>
        <w:t>, the Fred W. &amp; Vi Miller Chair in Law Emeritus, University of Wisconsin Law School, February 2021, “THE “OUGHT” AND “IS LIKELY” OF BIDEN ANTITRUST,” https://www.concurrences.com/en/review/issues/no-1-2021/on-topic/the-new-us-antitrust-administration-en</w:t>
      </w:r>
    </w:p>
    <w:p w14:paraId="4B331878" w14:textId="77777777" w:rsidR="004916E2" w:rsidRDefault="004916E2" w:rsidP="004916E2">
      <w:pPr>
        <w:rPr>
          <w:sz w:val="16"/>
        </w:rPr>
      </w:pPr>
      <w:r>
        <w:rPr>
          <w:sz w:val="16"/>
        </w:rPr>
        <w:t xml:space="preserve">14. Similarly, </w:t>
      </w:r>
      <w:r w:rsidRPr="007C525D">
        <w:rPr>
          <w:rStyle w:val="Emphasis"/>
          <w:highlight w:val="cyan"/>
        </w:rPr>
        <w:t>despite bipartisan murmurs</w:t>
      </w:r>
      <w:r>
        <w:rPr>
          <w:rStyle w:val="StyleUnderline"/>
        </w:rPr>
        <w:t xml:space="preserve"> about competitive issues, </w:t>
      </w:r>
      <w:r w:rsidRPr="007C525D">
        <w:rPr>
          <w:rStyle w:val="StyleUnderline"/>
          <w:highlight w:val="cyan"/>
        </w:rPr>
        <w:t>the</w:t>
      </w:r>
      <w:r>
        <w:rPr>
          <w:rStyle w:val="StyleUnderline"/>
        </w:rPr>
        <w:t xml:space="preserve"> </w:t>
      </w:r>
      <w:r w:rsidRPr="007C525D">
        <w:rPr>
          <w:rStyle w:val="StyleUnderline"/>
          <w:highlight w:val="cyan"/>
        </w:rPr>
        <w:t xml:space="preserve">potential </w:t>
      </w:r>
      <w:r>
        <w:rPr>
          <w:rStyle w:val="StyleUnderline"/>
        </w:rPr>
        <w:t xml:space="preserve">in a closely divided Congress that any </w:t>
      </w:r>
      <w:r w:rsidRPr="007C525D">
        <w:rPr>
          <w:rStyle w:val="StyleUnderline"/>
          <w:highlight w:val="cyan"/>
        </w:rPr>
        <w:t>major initiatives will survive is limited</w:t>
      </w:r>
      <w:r>
        <w:rPr>
          <w:rStyle w:val="StyleUnderline"/>
        </w:rPr>
        <w:t xml:space="preserve"> at best</w:t>
      </w:r>
      <w:r>
        <w:rPr>
          <w:sz w:val="16"/>
        </w:rPr>
        <w:t xml:space="preserve">. In part </w:t>
      </w:r>
      <w:r w:rsidRPr="007C525D">
        <w:rPr>
          <w:rStyle w:val="StyleUnderline"/>
          <w:highlight w:val="cyan"/>
        </w:rPr>
        <w:t>the challenge</w:t>
      </w:r>
      <w:r>
        <w:rPr>
          <w:sz w:val="16"/>
        </w:rPr>
        <w:t xml:space="preserve"> here </w:t>
      </w:r>
      <w:r w:rsidRPr="007C525D">
        <w:rPr>
          <w:rStyle w:val="StyleUnderline"/>
          <w:highlight w:val="cyan"/>
        </w:rPr>
        <w:t>is how</w:t>
      </w:r>
      <w:r>
        <w:rPr>
          <w:rStyle w:val="StyleUnderline"/>
        </w:rPr>
        <w:t xml:space="preserve"> the </w:t>
      </w:r>
      <w:r w:rsidRPr="007C525D">
        <w:rPr>
          <w:rStyle w:val="StyleUnderline"/>
          <w:highlight w:val="cyan"/>
        </w:rPr>
        <w:t>Biden</w:t>
      </w:r>
      <w:r>
        <w:rPr>
          <w:rStyle w:val="StyleUnderline"/>
        </w:rPr>
        <w:t xml:space="preserve"> administration </w:t>
      </w:r>
      <w:r w:rsidRPr="007C525D">
        <w:rPr>
          <w:rStyle w:val="StyleUnderline"/>
          <w:highlight w:val="cyan"/>
        </w:rPr>
        <w:t>will rank</w:t>
      </w:r>
      <w:r>
        <w:rPr>
          <w:rStyle w:val="StyleUnderline"/>
        </w:rPr>
        <w:t xml:space="preserve"> its </w:t>
      </w:r>
      <w:r w:rsidRPr="007C525D">
        <w:rPr>
          <w:rStyle w:val="StyleUnderline"/>
          <w:highlight w:val="cyan"/>
        </w:rPr>
        <w:t>commitments. If it were to make reform of competition law a major</w:t>
      </w:r>
      <w:r>
        <w:rPr>
          <w:rStyle w:val="StyleUnderline"/>
        </w:rPr>
        <w:t xml:space="preserve"> and primary </w:t>
      </w:r>
      <w:r w:rsidRPr="007C525D">
        <w:rPr>
          <w:rStyle w:val="StyleUnderline"/>
          <w:highlight w:val="cyan"/>
        </w:rPr>
        <w:t xml:space="preserve">commitment, it would </w:t>
      </w:r>
      <w:r>
        <w:rPr>
          <w:rStyle w:val="Emphasis"/>
        </w:rPr>
        <w:t xml:space="preserve">have to </w:t>
      </w:r>
      <w:r w:rsidRPr="007C525D">
        <w:rPr>
          <w:rStyle w:val="Emphasis"/>
          <w:highlight w:val="cyan"/>
        </w:rPr>
        <w:t xml:space="preserve">trade off </w:t>
      </w:r>
      <w:r>
        <w:rPr>
          <w:rStyle w:val="Emphasis"/>
        </w:rPr>
        <w:t>other goals</w:t>
      </w:r>
      <w:r>
        <w:rPr>
          <w:rStyle w:val="StyleUnderline"/>
        </w:rPr>
        <w:t xml:space="preserve">, which might include </w:t>
      </w:r>
      <w:r w:rsidRPr="007C525D">
        <w:rPr>
          <w:rStyle w:val="StyleUnderline"/>
          <w:highlight w:val="cyan"/>
        </w:rPr>
        <w:t>health care reform or</w:t>
      </w:r>
      <w:r>
        <w:rPr>
          <w:rStyle w:val="StyleUnderline"/>
        </w:rPr>
        <w:t xml:space="preserve"> increases in the </w:t>
      </w:r>
      <w:r w:rsidRPr="007C525D">
        <w:rPr>
          <w:rStyle w:val="StyleUnderline"/>
          <w:highlight w:val="cyan"/>
        </w:rPr>
        <w:t>minimum wage</w:t>
      </w:r>
      <w:r>
        <w:rPr>
          <w:sz w:val="16"/>
        </w:rPr>
        <w:t xml:space="preserve">. It is likely in this circumstance </w:t>
      </w:r>
      <w:r w:rsidRPr="007C525D">
        <w:rPr>
          <w:rStyle w:val="StyleUnderline"/>
          <w:highlight w:val="cyan"/>
        </w:rPr>
        <w:t>the</w:t>
      </w:r>
      <w:r>
        <w:rPr>
          <w:rStyle w:val="StyleUnderline"/>
        </w:rPr>
        <w:t xml:space="preserve"> new </w:t>
      </w:r>
      <w:r w:rsidRPr="007C525D">
        <w:rPr>
          <w:rStyle w:val="StyleUnderline"/>
          <w:highlight w:val="cyan"/>
        </w:rPr>
        <w:t>administration</w:t>
      </w:r>
      <w:r>
        <w:rPr>
          <w:sz w:val="16"/>
        </w:rPr>
        <w:t xml:space="preserve">, like the Obama administration’s abandonment of the pro-competitive rules proposed under the PSA, </w:t>
      </w:r>
      <w:r w:rsidRPr="007C525D">
        <w:rPr>
          <w:rStyle w:val="StyleUnderline"/>
          <w:highlight w:val="cyan"/>
        </w:rPr>
        <w:t>would</w:t>
      </w:r>
      <w:r>
        <w:rPr>
          <w:rStyle w:val="StyleUnderline"/>
        </w:rPr>
        <w:t xml:space="preserve"> elect to </w:t>
      </w:r>
      <w:r w:rsidRPr="007C525D">
        <w:rPr>
          <w:rStyle w:val="Emphasis"/>
          <w:highlight w:val="cyan"/>
        </w:rPr>
        <w:t>give up stricter competition rules</w:t>
      </w:r>
      <w:r>
        <w:rPr>
          <w:rStyle w:val="StyleUnderline"/>
        </w:rPr>
        <w:t xml:space="preserve"> </w:t>
      </w:r>
      <w:proofErr w:type="gramStart"/>
      <w:r>
        <w:rPr>
          <w:rStyle w:val="StyleUnderline"/>
        </w:rPr>
        <w:t xml:space="preserve">in order </w:t>
      </w:r>
      <w:r w:rsidRPr="007C525D">
        <w:rPr>
          <w:rStyle w:val="StyleUnderline"/>
          <w:highlight w:val="cyan"/>
        </w:rPr>
        <w:t>to</w:t>
      </w:r>
      <w:proofErr w:type="gramEnd"/>
      <w:r w:rsidRPr="007C525D">
        <w:rPr>
          <w:rStyle w:val="StyleUnderline"/>
          <w:highlight w:val="cyan"/>
        </w:rPr>
        <w:t xml:space="preserve"> achieve other </w:t>
      </w:r>
      <w:r>
        <w:rPr>
          <w:rStyle w:val="StyleUnderline"/>
        </w:rPr>
        <w:t xml:space="preserve">legislative </w:t>
      </w:r>
      <w:r w:rsidRPr="007C525D">
        <w:rPr>
          <w:rStyle w:val="StyleUnderline"/>
          <w:highlight w:val="cyan"/>
        </w:rPr>
        <w:t>priorities</w:t>
      </w:r>
      <w:r>
        <w:rPr>
          <w:sz w:val="16"/>
        </w:rPr>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Pr>
          <w:rStyle w:val="StyleUnderline"/>
        </w:rPr>
        <w:t>There is much that ought to be done</w:t>
      </w:r>
      <w:r w:rsidRPr="007C525D">
        <w:rPr>
          <w:rStyle w:val="StyleUnderline"/>
          <w:highlight w:val="cyan"/>
        </w:rPr>
        <w:t xml:space="preserve">. </w:t>
      </w:r>
      <w:r>
        <w:rPr>
          <w:rStyle w:val="StyleUnderline"/>
        </w:rPr>
        <w:t xml:space="preserve">But </w:t>
      </w:r>
      <w:r w:rsidRPr="007C525D">
        <w:rPr>
          <w:rStyle w:val="StyleUnderline"/>
          <w:highlight w:val="cyan"/>
        </w:rPr>
        <w:t>this requires</w:t>
      </w:r>
      <w:r>
        <w:rPr>
          <w:rStyle w:val="StyleUnderline"/>
        </w:rPr>
        <w:t xml:space="preserve"> a </w:t>
      </w:r>
      <w:r w:rsidRPr="007C525D">
        <w:rPr>
          <w:rStyle w:val="StyleUnderline"/>
          <w:highlight w:val="cyan"/>
        </w:rPr>
        <w:t>willingness</w:t>
      </w:r>
      <w:r>
        <w:rPr>
          <w:rStyle w:val="StyleUnderline"/>
        </w:rPr>
        <w:t xml:space="preserve"> to take major enforcement risks, </w:t>
      </w:r>
      <w:r w:rsidRPr="007C525D">
        <w:rPr>
          <w:rStyle w:val="StyleUnderline"/>
          <w:highlight w:val="cyan"/>
        </w:rPr>
        <w:t xml:space="preserve">to invest </w:t>
      </w:r>
      <w:r w:rsidRPr="007C525D">
        <w:rPr>
          <w:rStyle w:val="Emphasis"/>
          <w:highlight w:val="cyan"/>
        </w:rPr>
        <w:t>significant p</w:t>
      </w:r>
      <w:r>
        <w:rPr>
          <w:rStyle w:val="Emphasis"/>
        </w:rPr>
        <w:t>olitical</w:t>
      </w:r>
      <w:r w:rsidRPr="007C525D">
        <w:rPr>
          <w:rStyle w:val="Emphasis"/>
          <w:highlight w:val="cyan"/>
        </w:rPr>
        <w:t xml:space="preserve"> c</w:t>
      </w:r>
      <w:r>
        <w:rPr>
          <w:rStyle w:val="Emphasis"/>
        </w:rPr>
        <w:t>apita</w:t>
      </w:r>
      <w:r w:rsidRPr="007C525D">
        <w:rPr>
          <w:rStyle w:val="Emphasis"/>
          <w:highlight w:val="cyan"/>
        </w:rPr>
        <w:t>l</w:t>
      </w:r>
      <w:r>
        <w:rPr>
          <w:rStyle w:val="StyleUnderline"/>
        </w:rPr>
        <w:t xml:space="preserve"> in the legislative process</w:t>
      </w:r>
      <w:r>
        <w:rPr>
          <w:sz w:val="16"/>
        </w:rPr>
        <w:t xml:space="preserve">, and to select leaders who are committed to advancing the public interest in fair, efficient and dynamically competitive markets. The </w:t>
      </w:r>
      <w:r>
        <w:rPr>
          <w:rStyle w:val="StyleUnderline"/>
        </w:rPr>
        <w:t xml:space="preserve">early signs are that </w:t>
      </w:r>
      <w:r w:rsidRPr="007C525D">
        <w:rPr>
          <w:rStyle w:val="StyleUnderline"/>
          <w:highlight w:val="cyan"/>
        </w:rPr>
        <w:t>the</w:t>
      </w:r>
      <w:r>
        <w:rPr>
          <w:rStyle w:val="StyleUnderline"/>
        </w:rPr>
        <w:t xml:space="preserve"> new </w:t>
      </w:r>
      <w:r w:rsidRPr="007C525D">
        <w:rPr>
          <w:rStyle w:val="StyleUnderline"/>
          <w:highlight w:val="cyan"/>
        </w:rPr>
        <w:t>administration will be no more committed to robust competition policy than</w:t>
      </w:r>
      <w:r>
        <w:rPr>
          <w:sz w:val="16"/>
        </w:rPr>
        <w:t xml:space="preserve"> the </w:t>
      </w:r>
      <w:r w:rsidRPr="007C525D">
        <w:rPr>
          <w:rStyle w:val="StyleUnderline"/>
          <w:highlight w:val="cyan"/>
        </w:rPr>
        <w:t>Obama</w:t>
      </w:r>
      <w:r>
        <w:rPr>
          <w:sz w:val="16"/>
        </w:rPr>
        <w:t xml:space="preserve"> administration. Events may force a more vigorous policy—I will cling to that hope as the Biden administration takes shape.</w:t>
      </w:r>
    </w:p>
    <w:bookmarkEnd w:id="0"/>
    <w:p w14:paraId="023E9202" w14:textId="77777777" w:rsidR="004916E2" w:rsidRPr="00271012" w:rsidRDefault="004916E2" w:rsidP="004916E2">
      <w:pPr>
        <w:pStyle w:val="Heading4"/>
        <w:rPr>
          <w:bCs/>
          <w:u w:val="single"/>
        </w:rPr>
      </w:pPr>
      <w:r>
        <w:rPr>
          <w:bCs/>
        </w:rPr>
        <w:t>Package failure</w:t>
      </w:r>
      <w:r w:rsidRPr="00271012">
        <w:rPr>
          <w:bCs/>
        </w:rPr>
        <w:t xml:space="preserve"> </w:t>
      </w:r>
      <w:r w:rsidRPr="00271012">
        <w:rPr>
          <w:bCs/>
          <w:u w:val="single"/>
        </w:rPr>
        <w:t>locks in</w:t>
      </w:r>
      <w:r w:rsidRPr="00271012">
        <w:rPr>
          <w:bCs/>
        </w:rPr>
        <w:t xml:space="preserve"> </w:t>
      </w:r>
      <w:r w:rsidRPr="00271012">
        <w:rPr>
          <w:bCs/>
          <w:u w:val="single"/>
        </w:rPr>
        <w:t>catastrophic climate change</w:t>
      </w:r>
      <w:r w:rsidRPr="00271012">
        <w:rPr>
          <w:bCs/>
        </w:rPr>
        <w:t>---</w:t>
      </w:r>
      <w:r w:rsidRPr="00271012">
        <w:rPr>
          <w:bCs/>
          <w:u w:val="single"/>
        </w:rPr>
        <w:t>extinction</w:t>
      </w:r>
    </w:p>
    <w:p w14:paraId="3574051C" w14:textId="77777777" w:rsidR="004916E2" w:rsidRDefault="004916E2" w:rsidP="004916E2">
      <w:r>
        <w:t xml:space="preserve">Paul </w:t>
      </w:r>
      <w:r w:rsidRPr="00271012">
        <w:rPr>
          <w:rStyle w:val="Style13ptBold"/>
        </w:rPr>
        <w:t>Bledsoe 9/4</w:t>
      </w:r>
      <w:r>
        <w:t>, strategic adviser at the Progressive Policy Institute and a professorial lecturer at American University’s Center for Environmental Policy. He served on the White House Climate Change Task Force under former President Bill Clinton, “Climate devastation is upon us. Congress must act.,” NY Daily News, 9-4-2021, https://www.nydailynews.com/opinion/ny-oped-climate-congress-20210904-mqbe75qni5b77ocke5orzrmjce-story.html?outputType=amp</w:t>
      </w:r>
    </w:p>
    <w:p w14:paraId="3EF4C75C" w14:textId="77777777" w:rsidR="004916E2" w:rsidRPr="004D6C79" w:rsidRDefault="004916E2" w:rsidP="004916E2">
      <w:pPr>
        <w:rPr>
          <w:u w:val="single"/>
        </w:rPr>
      </w:pPr>
      <w:r>
        <w:rPr>
          <w:rStyle w:val="StyleUnderline"/>
        </w:rPr>
        <w:t xml:space="preserve">Many </w:t>
      </w:r>
      <w:r w:rsidRPr="007C525D">
        <w:rPr>
          <w:rStyle w:val="StyleUnderline"/>
          <w:highlight w:val="cyan"/>
        </w:rPr>
        <w:t>Democrats</w:t>
      </w:r>
      <w:r>
        <w:rPr>
          <w:rStyle w:val="StyleUnderline"/>
        </w:rPr>
        <w:t xml:space="preserve"> publicly </w:t>
      </w:r>
      <w:r w:rsidRPr="007C525D">
        <w:rPr>
          <w:rStyle w:val="StyleUnderline"/>
          <w:highlight w:val="cyan"/>
        </w:rPr>
        <w:t xml:space="preserve">expressed the need to </w:t>
      </w:r>
      <w:r w:rsidRPr="007C525D">
        <w:rPr>
          <w:rStyle w:val="Emphasis"/>
          <w:highlight w:val="cyan"/>
        </w:rPr>
        <w:t>act</w:t>
      </w:r>
      <w:r w:rsidRPr="007C525D">
        <w:rPr>
          <w:rStyle w:val="StyleUnderline"/>
          <w:highlight w:val="cyan"/>
        </w:rPr>
        <w:t xml:space="preserve"> on </w:t>
      </w:r>
      <w:r w:rsidRPr="007C525D">
        <w:rPr>
          <w:rStyle w:val="Emphasis"/>
          <w:highlight w:val="cyan"/>
        </w:rPr>
        <w:t>climate</w:t>
      </w:r>
      <w:r>
        <w:rPr>
          <w:rStyle w:val="StyleUnderline"/>
        </w:rPr>
        <w:t xml:space="preserve"> </w:t>
      </w:r>
      <w:proofErr w:type="gramStart"/>
      <w:r>
        <w:rPr>
          <w:rStyle w:val="StyleUnderline"/>
        </w:rPr>
        <w:t>change, and</w:t>
      </w:r>
      <w:proofErr w:type="gramEnd"/>
      <w:r>
        <w:rPr>
          <w:rStyle w:val="StyleUnderline"/>
        </w:rPr>
        <w:t xml:space="preserve"> offered legislation at the federal and state level. Yet while the ability of Democrats to pass needed legislation was hindered by some divisions within their own ranks, resistance came </w:t>
      </w:r>
      <w:r>
        <w:rPr>
          <w:rStyle w:val="Emphasis"/>
        </w:rPr>
        <w:t>primarily</w:t>
      </w:r>
      <w:r>
        <w:rPr>
          <w:rStyle w:val="StyleUnderline"/>
        </w:rPr>
        <w:t xml:space="preserve"> from </w:t>
      </w:r>
      <w:r>
        <w:rPr>
          <w:rStyle w:val="Emphasis"/>
        </w:rPr>
        <w:t>Republicans</w:t>
      </w:r>
      <w:r>
        <w:rPr>
          <w:sz w:val="16"/>
        </w:rPr>
        <w:t xml:space="preserve"> who overwhelmingly opposed any serious actions to limit climate change and the greenhouse gas emissions that cause it. With a few prominent exceptions like former Sen. John McCain, most Republicans derided climate concerns as alarmism and claimed any attempts to limit emissions would be devastating to the U.S. economy. </w:t>
      </w:r>
      <w:r w:rsidRPr="00271012">
        <w:rPr>
          <w:sz w:val="16"/>
          <w:szCs w:val="16"/>
        </w:rPr>
        <w:t>Fast forward 20 years, and our climate situation has grown</w:t>
      </w:r>
      <w:r w:rsidRPr="00271012">
        <w:rPr>
          <w:rStyle w:val="Style13ptBold"/>
          <w:sz w:val="20"/>
          <w:szCs w:val="16"/>
        </w:rPr>
        <w:t xml:space="preserve"> </w:t>
      </w:r>
      <w:r>
        <w:rPr>
          <w:rStyle w:val="Emphasis"/>
        </w:rPr>
        <w:t xml:space="preserve">immeasurably </w:t>
      </w:r>
      <w:proofErr w:type="gramStart"/>
      <w:r>
        <w:rPr>
          <w:rStyle w:val="Emphasis"/>
        </w:rPr>
        <w:t>more grave</w:t>
      </w:r>
      <w:proofErr w:type="gramEnd"/>
      <w:r>
        <w:rPr>
          <w:sz w:val="16"/>
        </w:rPr>
        <w:t xml:space="preserve">. As predicted climate change impacts are inflicting huge human and economic costs in the U.S., with much worse to come without immediate action. </w:t>
      </w:r>
      <w:r>
        <w:rPr>
          <w:rStyle w:val="StyleUnderline"/>
        </w:rPr>
        <w:t xml:space="preserve">Yet stunningly, our </w:t>
      </w:r>
      <w:r>
        <w:rPr>
          <w:rStyle w:val="Emphasis"/>
        </w:rPr>
        <w:t>broken politics on climate change seem much the same as decades before</w:t>
      </w:r>
      <w:r>
        <w:rPr>
          <w:sz w:val="16"/>
        </w:rPr>
        <w:t xml:space="preserve">. </w:t>
      </w:r>
      <w:r w:rsidRPr="007C525D">
        <w:rPr>
          <w:rStyle w:val="Emphasis"/>
          <w:highlight w:val="cyan"/>
        </w:rPr>
        <w:t>Dem</w:t>
      </w:r>
      <w:r>
        <w:rPr>
          <w:rStyle w:val="StyleUnderline"/>
        </w:rPr>
        <w:t>ocrat</w:t>
      </w:r>
      <w:r w:rsidRPr="007C525D">
        <w:rPr>
          <w:rStyle w:val="Emphasis"/>
          <w:highlight w:val="cyan"/>
        </w:rPr>
        <w:t>s</w:t>
      </w:r>
      <w:r>
        <w:rPr>
          <w:sz w:val="16"/>
        </w:rPr>
        <w:t xml:space="preserve">, beginning with President Biden, </w:t>
      </w:r>
      <w:r w:rsidRPr="007C525D">
        <w:rPr>
          <w:rStyle w:val="Style13ptBold"/>
          <w:highlight w:val="cyan"/>
        </w:rPr>
        <w:t>are</w:t>
      </w:r>
      <w:r w:rsidRPr="007C525D">
        <w:rPr>
          <w:sz w:val="16"/>
          <w:highlight w:val="cyan"/>
        </w:rPr>
        <w:t xml:space="preserve"> </w:t>
      </w:r>
      <w:r w:rsidRPr="007C525D">
        <w:rPr>
          <w:rStyle w:val="Emphasis"/>
          <w:highlight w:val="cyan"/>
        </w:rPr>
        <w:t>desperately pushing</w:t>
      </w:r>
      <w:r w:rsidRPr="007C525D">
        <w:rPr>
          <w:sz w:val="16"/>
          <w:highlight w:val="cyan"/>
        </w:rPr>
        <w:t xml:space="preserve"> </w:t>
      </w:r>
      <w:r w:rsidRPr="007C525D">
        <w:rPr>
          <w:rStyle w:val="StyleUnderline"/>
          <w:highlight w:val="cyan"/>
        </w:rPr>
        <w:t xml:space="preserve">to enact </w:t>
      </w:r>
      <w:r w:rsidRPr="007C525D">
        <w:rPr>
          <w:rStyle w:val="Emphasis"/>
          <w:highlight w:val="cyan"/>
        </w:rPr>
        <w:t>hundreds of billions</w:t>
      </w:r>
      <w:r>
        <w:rPr>
          <w:rStyle w:val="Emphasis"/>
        </w:rPr>
        <w:t xml:space="preserve"> of dollars </w:t>
      </w:r>
      <w:r w:rsidRPr="007C525D">
        <w:rPr>
          <w:rStyle w:val="Emphasis"/>
          <w:highlight w:val="cyan"/>
        </w:rPr>
        <w:t>in climate</w:t>
      </w:r>
      <w:r>
        <w:rPr>
          <w:rStyle w:val="Emphasis"/>
        </w:rPr>
        <w:t xml:space="preserve"> change </w:t>
      </w:r>
      <w:r w:rsidRPr="007C525D">
        <w:rPr>
          <w:rStyle w:val="Emphasis"/>
          <w:highlight w:val="cyan"/>
        </w:rPr>
        <w:t>and clean energy measures</w:t>
      </w:r>
      <w:r>
        <w:rPr>
          <w:sz w:val="16"/>
        </w:rPr>
        <w:t xml:space="preserve"> later this month </w:t>
      </w:r>
      <w:r w:rsidRPr="007C525D">
        <w:rPr>
          <w:rStyle w:val="StyleUnderline"/>
          <w:highlight w:val="cyan"/>
        </w:rPr>
        <w:t>as part of a</w:t>
      </w:r>
      <w:r>
        <w:rPr>
          <w:rStyle w:val="StyleUnderline"/>
        </w:rPr>
        <w:t xml:space="preserve"> wider </w:t>
      </w:r>
      <w:r w:rsidRPr="007C525D">
        <w:rPr>
          <w:rStyle w:val="StyleUnderline"/>
          <w:highlight w:val="cyan"/>
        </w:rPr>
        <w:t>economic and budget bill. These actions</w:t>
      </w:r>
      <w:r>
        <w:rPr>
          <w:rStyle w:val="StyleUnderline"/>
        </w:rPr>
        <w:t xml:space="preserve"> can </w:t>
      </w:r>
      <w:r w:rsidRPr="007C525D">
        <w:rPr>
          <w:rStyle w:val="Emphasis"/>
          <w:highlight w:val="cyan"/>
        </w:rPr>
        <w:t>cut U.S. emissions by 50%</w:t>
      </w:r>
      <w:r>
        <w:rPr>
          <w:rStyle w:val="Emphasis"/>
        </w:rPr>
        <w:t xml:space="preserve"> below 2005 levels </w:t>
      </w:r>
      <w:r w:rsidRPr="007C525D">
        <w:rPr>
          <w:rStyle w:val="Emphasis"/>
          <w:highlight w:val="cyan"/>
        </w:rPr>
        <w:t xml:space="preserve">by the end of the </w:t>
      </w:r>
      <w:proofErr w:type="gramStart"/>
      <w:r w:rsidRPr="007C525D">
        <w:rPr>
          <w:rStyle w:val="Emphasis"/>
          <w:highlight w:val="cyan"/>
        </w:rPr>
        <w:t>decade</w:t>
      </w:r>
      <w:r w:rsidRPr="007C525D">
        <w:rPr>
          <w:rStyle w:val="StyleUnderline"/>
          <w:highlight w:val="cyan"/>
        </w:rPr>
        <w:t>, and</w:t>
      </w:r>
      <w:proofErr w:type="gramEnd"/>
      <w:r w:rsidRPr="007C525D">
        <w:rPr>
          <w:rStyle w:val="StyleUnderline"/>
          <w:highlight w:val="cyan"/>
        </w:rPr>
        <w:t xml:space="preserve"> put the U.S. in a </w:t>
      </w:r>
      <w:r w:rsidRPr="007C525D">
        <w:rPr>
          <w:rStyle w:val="Emphasis"/>
          <w:highlight w:val="cyan"/>
        </w:rPr>
        <w:t>strong</w:t>
      </w:r>
      <w:r>
        <w:rPr>
          <w:rStyle w:val="StyleUnderline"/>
        </w:rPr>
        <w:t xml:space="preserve">er </w:t>
      </w:r>
      <w:r w:rsidRPr="007C525D">
        <w:rPr>
          <w:rStyle w:val="Emphasis"/>
          <w:highlight w:val="cyan"/>
        </w:rPr>
        <w:t>position</w:t>
      </w:r>
      <w:r w:rsidRPr="007C525D">
        <w:rPr>
          <w:rStyle w:val="StyleUnderline"/>
          <w:highlight w:val="cyan"/>
        </w:rPr>
        <w:t xml:space="preserve"> to </w:t>
      </w:r>
      <w:r w:rsidRPr="007C525D">
        <w:rPr>
          <w:rStyle w:val="Emphasis"/>
          <w:highlight w:val="cyan"/>
        </w:rPr>
        <w:t>force other nations to act in</w:t>
      </w:r>
      <w:r>
        <w:rPr>
          <w:rStyle w:val="Emphasis"/>
        </w:rPr>
        <w:t xml:space="preserve"> key </w:t>
      </w:r>
      <w:r w:rsidRPr="007C525D">
        <w:rPr>
          <w:rStyle w:val="Emphasis"/>
          <w:highlight w:val="cyan"/>
        </w:rPr>
        <w:t>climate negotiations in November</w:t>
      </w:r>
      <w:r>
        <w:rPr>
          <w:sz w:val="16"/>
        </w:rPr>
        <w:t xml:space="preserve">. </w:t>
      </w:r>
      <w:r>
        <w:rPr>
          <w:rStyle w:val="StyleUnderline"/>
        </w:rPr>
        <w:t>But</w:t>
      </w:r>
      <w:r>
        <w:rPr>
          <w:sz w:val="16"/>
        </w:rPr>
        <w:t xml:space="preserve"> right now </w:t>
      </w:r>
      <w:r>
        <w:rPr>
          <w:rStyle w:val="Emphasis"/>
        </w:rPr>
        <w:t>Republicans</w:t>
      </w:r>
      <w:r>
        <w:rPr>
          <w:sz w:val="16"/>
        </w:rPr>
        <w:t xml:space="preserve"> </w:t>
      </w:r>
      <w:r>
        <w:rPr>
          <w:rStyle w:val="StyleUnderline"/>
        </w:rPr>
        <w:t>are</w:t>
      </w:r>
      <w:r>
        <w:rPr>
          <w:sz w:val="16"/>
        </w:rPr>
        <w:t xml:space="preserve"> </w:t>
      </w:r>
      <w:r>
        <w:rPr>
          <w:rStyle w:val="Emphasis"/>
        </w:rPr>
        <w:t>unified in opposition</w:t>
      </w:r>
      <w:r>
        <w:rPr>
          <w:sz w:val="16"/>
        </w:rPr>
        <w:t xml:space="preserve"> to any but cursory climate actions. John Barrasso of Wyoming, the top Republican on the Senate Energy Committee, claimed the Biden climate measure was a “spree to impose this green new disaster on every American,” willfully ignoring the real climate disasters all around us that Biden’s legislation will help limit. This summer, every single Republican member of the key Senate Finance Committee voted against tax incentives for solar, wind, geothermal, electric </w:t>
      </w:r>
      <w:proofErr w:type="gramStart"/>
      <w:r>
        <w:rPr>
          <w:sz w:val="16"/>
        </w:rPr>
        <w:t>vehicles</w:t>
      </w:r>
      <w:proofErr w:type="gramEnd"/>
      <w:r>
        <w:rPr>
          <w:sz w:val="16"/>
        </w:rPr>
        <w:t xml:space="preserve"> and dozens of other clean energy sources. </w:t>
      </w:r>
      <w:r w:rsidRPr="007C525D">
        <w:rPr>
          <w:rStyle w:val="StyleUnderline"/>
          <w:highlight w:val="cyan"/>
        </w:rPr>
        <w:t>The</w:t>
      </w:r>
      <w:r w:rsidRPr="007C525D">
        <w:rPr>
          <w:sz w:val="16"/>
          <w:highlight w:val="cyan"/>
        </w:rPr>
        <w:t xml:space="preserve"> </w:t>
      </w:r>
      <w:r w:rsidRPr="007C525D">
        <w:rPr>
          <w:rStyle w:val="Emphasis"/>
          <w:highlight w:val="cyan"/>
        </w:rPr>
        <w:t>stakes</w:t>
      </w:r>
      <w:r>
        <w:rPr>
          <w:rStyle w:val="Emphasis"/>
        </w:rPr>
        <w:t xml:space="preserve"> of the climate crisis</w:t>
      </w:r>
      <w:r>
        <w:rPr>
          <w:sz w:val="16"/>
        </w:rPr>
        <w:t xml:space="preserve"> </w:t>
      </w:r>
      <w:r w:rsidRPr="007C525D">
        <w:rPr>
          <w:rStyle w:val="StyleUnderline"/>
          <w:highlight w:val="cyan"/>
        </w:rPr>
        <w:t>are</w:t>
      </w:r>
      <w:r>
        <w:rPr>
          <w:sz w:val="16"/>
        </w:rPr>
        <w:t xml:space="preserve"> </w:t>
      </w:r>
      <w:r>
        <w:rPr>
          <w:rStyle w:val="Emphasis"/>
        </w:rPr>
        <w:t xml:space="preserve">far more </w:t>
      </w:r>
      <w:r w:rsidRPr="007C525D">
        <w:rPr>
          <w:rStyle w:val="Emphasis"/>
          <w:highlight w:val="cyan"/>
        </w:rPr>
        <w:t>profound</w:t>
      </w:r>
      <w:r w:rsidRPr="007C525D">
        <w:rPr>
          <w:sz w:val="16"/>
          <w:highlight w:val="cyan"/>
        </w:rPr>
        <w:t xml:space="preserve"> </w:t>
      </w:r>
      <w:r w:rsidRPr="007C525D">
        <w:rPr>
          <w:rStyle w:val="StyleUnderline"/>
          <w:highlight w:val="cyan"/>
        </w:rPr>
        <w:t>and</w:t>
      </w:r>
      <w:r w:rsidRPr="007C525D">
        <w:rPr>
          <w:sz w:val="16"/>
          <w:highlight w:val="cyan"/>
        </w:rPr>
        <w:t xml:space="preserve"> </w:t>
      </w:r>
      <w:r w:rsidRPr="007C525D">
        <w:rPr>
          <w:rStyle w:val="Emphasis"/>
          <w:highlight w:val="cyan"/>
        </w:rPr>
        <w:t>long-lasting</w:t>
      </w:r>
      <w:r>
        <w:rPr>
          <w:sz w:val="16"/>
        </w:rPr>
        <w:t xml:space="preserve"> than most leaders seem to recognize. </w:t>
      </w:r>
      <w:r w:rsidRPr="007C525D">
        <w:rPr>
          <w:rStyle w:val="StyleUnderline"/>
          <w:highlight w:val="cyan"/>
        </w:rPr>
        <w:t>What’s needed is</w:t>
      </w:r>
      <w:r>
        <w:rPr>
          <w:rStyle w:val="StyleUnderline"/>
        </w:rPr>
        <w:t xml:space="preserve"> a </w:t>
      </w:r>
      <w:r>
        <w:rPr>
          <w:rStyle w:val="Emphasis"/>
        </w:rPr>
        <w:t>united</w:t>
      </w:r>
      <w:r>
        <w:rPr>
          <w:sz w:val="16"/>
        </w:rPr>
        <w:t xml:space="preserve">, bipartisan </w:t>
      </w:r>
      <w:r>
        <w:rPr>
          <w:rStyle w:val="Emphasis"/>
        </w:rPr>
        <w:t>front</w:t>
      </w:r>
      <w:r>
        <w:rPr>
          <w:sz w:val="16"/>
        </w:rPr>
        <w:t xml:space="preserve"> like that the U.S. created during the Cold War, in part </w:t>
      </w:r>
      <w:r w:rsidRPr="007C525D">
        <w:rPr>
          <w:rStyle w:val="StyleUnderline"/>
          <w:highlight w:val="cyan"/>
        </w:rPr>
        <w:t>to</w:t>
      </w:r>
      <w:r w:rsidRPr="007C525D">
        <w:rPr>
          <w:sz w:val="16"/>
          <w:highlight w:val="cyan"/>
        </w:rPr>
        <w:t xml:space="preserve"> </w:t>
      </w:r>
      <w:r w:rsidRPr="007C525D">
        <w:rPr>
          <w:rStyle w:val="Emphasis"/>
          <w:highlight w:val="cyan"/>
        </w:rPr>
        <w:t>force</w:t>
      </w:r>
      <w:r>
        <w:rPr>
          <w:rStyle w:val="Emphasis"/>
        </w:rPr>
        <w:t xml:space="preserve"> other </w:t>
      </w:r>
      <w:r w:rsidRPr="007C525D">
        <w:rPr>
          <w:rStyle w:val="Emphasis"/>
          <w:highlight w:val="cyan"/>
        </w:rPr>
        <w:t>key nations like China to cut</w:t>
      </w:r>
      <w:r>
        <w:rPr>
          <w:rStyle w:val="Emphasis"/>
        </w:rPr>
        <w:t xml:space="preserve"> their emissions </w:t>
      </w:r>
      <w:r w:rsidRPr="007C525D">
        <w:rPr>
          <w:rStyle w:val="Emphasis"/>
          <w:highlight w:val="cyan"/>
        </w:rPr>
        <w:t>as aggressively as we</w:t>
      </w:r>
      <w:r>
        <w:rPr>
          <w:rStyle w:val="Emphasis"/>
        </w:rPr>
        <w:t xml:space="preserve"> do</w:t>
      </w:r>
      <w:r>
        <w:rPr>
          <w:sz w:val="16"/>
        </w:rPr>
        <w:t xml:space="preserve">. An inkling that </w:t>
      </w:r>
      <w:r w:rsidRPr="007C525D">
        <w:rPr>
          <w:rStyle w:val="StyleUnderline"/>
          <w:highlight w:val="cyan"/>
        </w:rPr>
        <w:t>this</w:t>
      </w:r>
      <w:r w:rsidRPr="007C525D">
        <w:rPr>
          <w:sz w:val="16"/>
          <w:highlight w:val="cyan"/>
        </w:rPr>
        <w:t xml:space="preserve"> </w:t>
      </w:r>
      <w:r w:rsidRPr="007C525D">
        <w:rPr>
          <w:rStyle w:val="Emphasis"/>
          <w:highlight w:val="cyan"/>
        </w:rPr>
        <w:t>may be possible</w:t>
      </w:r>
      <w:r>
        <w:rPr>
          <w:sz w:val="16"/>
        </w:rPr>
        <w:t xml:space="preserve"> is found </w:t>
      </w:r>
      <w:r w:rsidRPr="007C525D">
        <w:rPr>
          <w:rStyle w:val="StyleUnderline"/>
          <w:highlight w:val="cyan"/>
        </w:rPr>
        <w:t>in</w:t>
      </w:r>
      <w:r>
        <w:rPr>
          <w:sz w:val="16"/>
        </w:rPr>
        <w:t xml:space="preserve"> bipartisan support for recent legislation promoting American technology innovation to compete globally, and significant bipartisan support for </w:t>
      </w:r>
      <w:r w:rsidRPr="007C525D">
        <w:rPr>
          <w:rStyle w:val="Emphasis"/>
          <w:highlight w:val="cyan"/>
        </w:rPr>
        <w:t>infrastructure legislation</w:t>
      </w:r>
      <w:r>
        <w:rPr>
          <w:sz w:val="16"/>
        </w:rPr>
        <w:t xml:space="preserve">. </w:t>
      </w:r>
      <w:r w:rsidRPr="007C525D">
        <w:rPr>
          <w:rStyle w:val="StyleUnderline"/>
          <w:highlight w:val="cyan"/>
        </w:rPr>
        <w:t>But</w:t>
      </w:r>
      <w:r w:rsidRPr="007C525D">
        <w:rPr>
          <w:sz w:val="16"/>
          <w:highlight w:val="cyan"/>
        </w:rPr>
        <w:t xml:space="preserve"> </w:t>
      </w:r>
      <w:r w:rsidRPr="007C525D">
        <w:rPr>
          <w:rStyle w:val="Emphasis"/>
          <w:highlight w:val="cyan"/>
        </w:rPr>
        <w:t>slow action</w:t>
      </w:r>
      <w:r>
        <w:rPr>
          <w:sz w:val="16"/>
        </w:rPr>
        <w:t xml:space="preserve"> to cut emissions </w:t>
      </w:r>
      <w:r w:rsidRPr="007C525D">
        <w:rPr>
          <w:rStyle w:val="Emphasis"/>
          <w:highlight w:val="cyan"/>
        </w:rPr>
        <w:t>won’t work</w:t>
      </w:r>
      <w:r w:rsidRPr="007C525D">
        <w:rPr>
          <w:sz w:val="16"/>
          <w:highlight w:val="cyan"/>
        </w:rPr>
        <w:t xml:space="preserve">. </w:t>
      </w:r>
      <w:r w:rsidRPr="007C525D">
        <w:rPr>
          <w:rStyle w:val="StyleUnderline"/>
          <w:highlight w:val="cyan"/>
        </w:rPr>
        <w:t xml:space="preserve">We must act </w:t>
      </w:r>
      <w:r w:rsidRPr="007C525D">
        <w:rPr>
          <w:rStyle w:val="Emphasis"/>
          <w:highlight w:val="cyan"/>
        </w:rPr>
        <w:t>decisively</w:t>
      </w:r>
      <w:r w:rsidRPr="007C525D">
        <w:rPr>
          <w:sz w:val="16"/>
          <w:highlight w:val="cyan"/>
        </w:rPr>
        <w:t xml:space="preserve"> </w:t>
      </w:r>
      <w:r w:rsidRPr="007C525D">
        <w:rPr>
          <w:rStyle w:val="StyleUnderline"/>
          <w:highlight w:val="cyan"/>
        </w:rPr>
        <w:t>and</w:t>
      </w:r>
      <w:r w:rsidRPr="007C525D">
        <w:rPr>
          <w:sz w:val="16"/>
          <w:highlight w:val="cyan"/>
        </w:rPr>
        <w:t xml:space="preserve"> </w:t>
      </w:r>
      <w:r w:rsidRPr="007C525D">
        <w:rPr>
          <w:rStyle w:val="Emphasis"/>
          <w:highlight w:val="cyan"/>
        </w:rPr>
        <w:t>quickly</w:t>
      </w:r>
      <w:r>
        <w:rPr>
          <w:sz w:val="16"/>
        </w:rPr>
        <w:t xml:space="preserve"> </w:t>
      </w:r>
      <w:r>
        <w:rPr>
          <w:rStyle w:val="Emphasis"/>
        </w:rPr>
        <w:t>now</w:t>
      </w:r>
      <w:r>
        <w:rPr>
          <w:sz w:val="16"/>
        </w:rPr>
        <w:t xml:space="preserve"> </w:t>
      </w:r>
      <w:r>
        <w:rPr>
          <w:rStyle w:val="StyleUnderline"/>
        </w:rPr>
        <w:t xml:space="preserve">in Congress </w:t>
      </w:r>
      <w:r w:rsidRPr="007C525D">
        <w:rPr>
          <w:rStyle w:val="Emphasis"/>
          <w:highlight w:val="cyan"/>
        </w:rPr>
        <w:t>this fall</w:t>
      </w:r>
      <w:r w:rsidRPr="007C525D">
        <w:rPr>
          <w:rStyle w:val="StyleUnderline"/>
          <w:highlight w:val="cyan"/>
        </w:rPr>
        <w:t xml:space="preserve"> to</w:t>
      </w:r>
      <w:r>
        <w:rPr>
          <w:rStyle w:val="StyleUnderline"/>
        </w:rPr>
        <w:t xml:space="preserve"> create a clean energy future and </w:t>
      </w:r>
      <w:r w:rsidRPr="007C525D">
        <w:rPr>
          <w:rStyle w:val="StyleUnderline"/>
          <w:highlight w:val="cyan"/>
        </w:rPr>
        <w:t>cut emissions</w:t>
      </w:r>
      <w:r>
        <w:rPr>
          <w:rStyle w:val="StyleUnderline"/>
        </w:rPr>
        <w:t xml:space="preserve"> that are </w:t>
      </w:r>
      <w:r w:rsidRPr="007C525D">
        <w:rPr>
          <w:rStyle w:val="StyleUnderline"/>
          <w:highlight w:val="cyan"/>
        </w:rPr>
        <w:t>destabilizing</w:t>
      </w:r>
      <w:r>
        <w:rPr>
          <w:rStyle w:val="StyleUnderline"/>
        </w:rPr>
        <w:t xml:space="preserve"> our </w:t>
      </w:r>
      <w:r w:rsidRPr="007C525D">
        <w:rPr>
          <w:rStyle w:val="StyleUnderline"/>
          <w:highlight w:val="cyan"/>
        </w:rPr>
        <w:t>climate</w:t>
      </w:r>
      <w:r w:rsidRPr="007C525D">
        <w:rPr>
          <w:sz w:val="16"/>
          <w:highlight w:val="cyan"/>
        </w:rPr>
        <w:t xml:space="preserve">. </w:t>
      </w:r>
      <w:r w:rsidRPr="007C525D">
        <w:rPr>
          <w:rStyle w:val="StyleUnderline"/>
          <w:highlight w:val="cyan"/>
        </w:rPr>
        <w:t>Otherwise, we</w:t>
      </w:r>
      <w:r>
        <w:rPr>
          <w:rStyle w:val="StyleUnderline"/>
        </w:rPr>
        <w:t xml:space="preserve"> are </w:t>
      </w:r>
      <w:r w:rsidRPr="007C525D">
        <w:rPr>
          <w:rStyle w:val="Emphasis"/>
          <w:highlight w:val="cyan"/>
        </w:rPr>
        <w:t>consign</w:t>
      </w:r>
      <w:r>
        <w:rPr>
          <w:rStyle w:val="StyleUnderline"/>
        </w:rPr>
        <w:t xml:space="preserve">ing </w:t>
      </w:r>
      <w:r w:rsidRPr="007C525D">
        <w:rPr>
          <w:rStyle w:val="Emphasis"/>
          <w:highlight w:val="cyan"/>
        </w:rPr>
        <w:t>ourselves</w:t>
      </w:r>
      <w:r>
        <w:rPr>
          <w:rStyle w:val="StyleUnderline"/>
        </w:rPr>
        <w:t xml:space="preserve"> and </w:t>
      </w:r>
      <w:r>
        <w:rPr>
          <w:rStyle w:val="Emphasis"/>
        </w:rPr>
        <w:t>all of those who come after us</w:t>
      </w:r>
      <w:r>
        <w:rPr>
          <w:rStyle w:val="StyleUnderline"/>
        </w:rPr>
        <w:t xml:space="preserve"> </w:t>
      </w:r>
      <w:r w:rsidRPr="007C525D">
        <w:rPr>
          <w:rStyle w:val="StyleUnderline"/>
          <w:highlight w:val="cyan"/>
        </w:rPr>
        <w:t xml:space="preserve">to a </w:t>
      </w:r>
      <w:r w:rsidRPr="007C525D">
        <w:rPr>
          <w:rStyle w:val="Emphasis"/>
          <w:highlight w:val="cyan"/>
        </w:rPr>
        <w:t>devastated and denuded world</w:t>
      </w:r>
      <w:r>
        <w:rPr>
          <w:rStyle w:val="StyleUnderline"/>
        </w:rPr>
        <w:t>.</w:t>
      </w:r>
    </w:p>
    <w:p w14:paraId="4F90EA24" w14:textId="77777777" w:rsidR="004916E2" w:rsidRDefault="004916E2" w:rsidP="004916E2">
      <w:pPr>
        <w:pStyle w:val="Heading3"/>
      </w:pPr>
      <w:r>
        <w:t>Off</w:t>
      </w:r>
    </w:p>
    <w:p w14:paraId="05733921" w14:textId="77777777" w:rsidR="004916E2" w:rsidRDefault="004916E2" w:rsidP="004916E2">
      <w:pPr>
        <w:pStyle w:val="Heading4"/>
      </w:pPr>
      <w:r>
        <w:t xml:space="preserve">The fifty states and all relevant entities through </w:t>
      </w:r>
      <w:r w:rsidRPr="00215DFE">
        <w:rPr>
          <w:rStyle w:val="StyleUnderline"/>
          <w:sz w:val="26"/>
          <w:szCs w:val="26"/>
          <w:u w:val="none"/>
        </w:rPr>
        <w:t xml:space="preserve">the </w:t>
      </w:r>
      <w:r w:rsidRPr="00215DFE">
        <w:rPr>
          <w:rStyle w:val="Emphasis"/>
          <w:bCs/>
          <w:sz w:val="26"/>
          <w:szCs w:val="26"/>
          <w:u w:val="none"/>
        </w:rPr>
        <w:t>N</w:t>
      </w:r>
      <w:r w:rsidRPr="00215DFE">
        <w:rPr>
          <w:rStyle w:val="StyleUnderline"/>
          <w:sz w:val="26"/>
          <w:szCs w:val="26"/>
          <w:u w:val="none"/>
        </w:rPr>
        <w:t xml:space="preserve">ational </w:t>
      </w:r>
      <w:r w:rsidRPr="00215DFE">
        <w:rPr>
          <w:rStyle w:val="Emphasis"/>
          <w:bCs/>
          <w:sz w:val="26"/>
          <w:szCs w:val="26"/>
          <w:u w:val="none"/>
        </w:rPr>
        <w:t>A</w:t>
      </w:r>
      <w:r w:rsidRPr="00215DFE">
        <w:rPr>
          <w:rStyle w:val="StyleUnderline"/>
          <w:sz w:val="26"/>
          <w:szCs w:val="26"/>
          <w:u w:val="none"/>
        </w:rPr>
        <w:t xml:space="preserve">ssociation of </w:t>
      </w:r>
      <w:r w:rsidRPr="00215DFE">
        <w:rPr>
          <w:rStyle w:val="Emphasis"/>
          <w:bCs/>
          <w:sz w:val="26"/>
          <w:szCs w:val="26"/>
          <w:u w:val="none"/>
        </w:rPr>
        <w:t>A</w:t>
      </w:r>
      <w:r w:rsidRPr="00215DFE">
        <w:rPr>
          <w:rStyle w:val="StyleUnderline"/>
          <w:sz w:val="26"/>
          <w:szCs w:val="26"/>
          <w:u w:val="none"/>
        </w:rPr>
        <w:t xml:space="preserve">ttorneys </w:t>
      </w:r>
      <w:r w:rsidRPr="00215DFE">
        <w:rPr>
          <w:rStyle w:val="Emphasis"/>
          <w:bCs/>
          <w:sz w:val="26"/>
          <w:szCs w:val="26"/>
          <w:u w:val="none"/>
        </w:rPr>
        <w:t>G</w:t>
      </w:r>
      <w:r w:rsidRPr="00215DFE">
        <w:rPr>
          <w:rStyle w:val="StyleUnderline"/>
          <w:sz w:val="26"/>
          <w:szCs w:val="26"/>
          <w:u w:val="none"/>
        </w:rPr>
        <w:t>eneral</w:t>
      </w:r>
      <w:r w:rsidRPr="007E0F6F">
        <w:t xml:space="preserve"> Antitrust Task Force</w:t>
      </w:r>
      <w:r>
        <w:t xml:space="preserve"> should </w:t>
      </w:r>
      <w:r w:rsidRPr="00502761">
        <w:rPr>
          <w:rFonts w:asciiTheme="minorHAnsi" w:hAnsiTheme="minorHAnsi" w:cstheme="minorHAnsi"/>
        </w:rPr>
        <w:t>subject all reverse payments to antitrust scrutiny</w:t>
      </w:r>
    </w:p>
    <w:p w14:paraId="3063567E" w14:textId="77777777" w:rsidR="004916E2" w:rsidRPr="004F2E52" w:rsidRDefault="004916E2" w:rsidP="004916E2"/>
    <w:p w14:paraId="6DF9FFC1" w14:textId="77777777" w:rsidR="004916E2" w:rsidRPr="00FD0B14" w:rsidRDefault="004916E2" w:rsidP="004916E2">
      <w:pPr>
        <w:pStyle w:val="Heading4"/>
      </w:pPr>
      <w:r>
        <w:t>States solve</w:t>
      </w:r>
    </w:p>
    <w:p w14:paraId="2AD5831B" w14:textId="77777777" w:rsidR="004916E2" w:rsidRDefault="004916E2" w:rsidP="004916E2">
      <w:r>
        <w:rPr>
          <w:rStyle w:val="Style13ptBold"/>
        </w:rPr>
        <w:t xml:space="preserve">Arteaga 21 </w:t>
      </w:r>
      <w:r w:rsidRPr="00CF1925">
        <w:t xml:space="preserve">[Juan and Jordan Ludwig; </w:t>
      </w:r>
      <w:r>
        <w:t>January 28</w:t>
      </w:r>
      <w:r w:rsidRPr="00CF1925">
        <w:t xml:space="preserve">; former Deputy Assistant Attorney General for the U.S. Department of Justice’s Antitrust Division, J.D. from Columbia Law School; partner in the Antitrust and Competition Group at Crowell </w:t>
      </w:r>
      <w:r>
        <w:t xml:space="preserve">and </w:t>
      </w:r>
      <w:r w:rsidRPr="00CF1925">
        <w:t xml:space="preserve">Moring firm, J.D. from Loyola Law School; </w:t>
      </w:r>
      <w:r>
        <w:t>Global Competition Review</w:t>
      </w:r>
      <w:r w:rsidRPr="00CF1925">
        <w:t xml:space="preserve">, “The Role of US State Antitrust Enforcement,” </w:t>
      </w:r>
      <w:hyperlink r:id="rId7" w:history="1">
        <w:r w:rsidRPr="00FA11A3">
          <w:rPr>
            <w:rStyle w:val="Hyperlink"/>
          </w:rPr>
          <w:t>https://globalcompetitionreview.com/guide/private-litigation-guide/second-edition/article/the-role-of-us-state-antitrust-enforcement</w:t>
        </w:r>
      </w:hyperlink>
      <w:r w:rsidRPr="00CF1925">
        <w:t>]</w:t>
      </w:r>
    </w:p>
    <w:p w14:paraId="5C135D2D" w14:textId="77777777" w:rsidR="004916E2" w:rsidRPr="00FD0B14" w:rsidRDefault="004916E2" w:rsidP="004916E2">
      <w:pPr>
        <w:rPr>
          <w:sz w:val="16"/>
        </w:rPr>
      </w:pPr>
      <w:r w:rsidRPr="00FD0B14">
        <w:rPr>
          <w:sz w:val="16"/>
        </w:rPr>
        <w:t xml:space="preserve">In the United States, </w:t>
      </w:r>
      <w:r w:rsidRPr="00B53F16">
        <w:rPr>
          <w:rStyle w:val="StyleUnderline"/>
        </w:rPr>
        <w:t xml:space="preserve">competition laws have been </w:t>
      </w:r>
      <w:r w:rsidRPr="00B53F16">
        <w:rPr>
          <w:rStyle w:val="Emphasis"/>
        </w:rPr>
        <w:t>implemented</w:t>
      </w:r>
      <w:r w:rsidRPr="00B53F16">
        <w:rPr>
          <w:rStyle w:val="StyleUnderline"/>
        </w:rPr>
        <w:t xml:space="preserve"> and </w:t>
      </w:r>
      <w:r w:rsidRPr="00B53F16">
        <w:rPr>
          <w:rStyle w:val="Emphasis"/>
        </w:rPr>
        <w:t>enforced</w:t>
      </w:r>
      <w:r w:rsidRPr="00B53F16">
        <w:rPr>
          <w:rStyle w:val="StyleUnderline"/>
        </w:rPr>
        <w:t xml:space="preserve"> through a </w:t>
      </w:r>
      <w:r w:rsidRPr="00B53F16">
        <w:rPr>
          <w:rStyle w:val="Emphasis"/>
        </w:rPr>
        <w:t>dual system</w:t>
      </w:r>
      <w:r w:rsidRPr="00B53F16">
        <w:rPr>
          <w:rStyle w:val="StyleUnderline"/>
        </w:rPr>
        <w:t xml:space="preserve"> where the </w:t>
      </w:r>
      <w:r w:rsidRPr="00B53F16">
        <w:rPr>
          <w:rStyle w:val="Emphasis"/>
        </w:rPr>
        <w:t>state</w:t>
      </w:r>
      <w:r w:rsidRPr="00B53F16">
        <w:rPr>
          <w:rStyle w:val="StyleUnderline"/>
        </w:rPr>
        <w:t xml:space="preserve"> and </w:t>
      </w:r>
      <w:r w:rsidRPr="00B53F16">
        <w:rPr>
          <w:rStyle w:val="Emphasis"/>
        </w:rPr>
        <w:t>federal governments</w:t>
      </w:r>
      <w:r w:rsidRPr="00B53F16">
        <w:rPr>
          <w:rStyle w:val="StyleUnderline"/>
        </w:rPr>
        <w:t xml:space="preserve"> play</w:t>
      </w:r>
      <w:r w:rsidRPr="00FD0B14">
        <w:rPr>
          <w:sz w:val="16"/>
        </w:rPr>
        <w:t xml:space="preserve"> </w:t>
      </w:r>
      <w:r w:rsidRPr="00B53F16">
        <w:rPr>
          <w:rStyle w:val="StyleUnderline"/>
        </w:rPr>
        <w:t>distinct</w:t>
      </w:r>
      <w:r w:rsidRPr="00FD0B14">
        <w:rPr>
          <w:sz w:val="16"/>
        </w:rPr>
        <w:t xml:space="preserve">, yet complementary, </w:t>
      </w:r>
      <w:r w:rsidRPr="00B53F16">
        <w:rPr>
          <w:rStyle w:val="StyleUnderline"/>
        </w:rPr>
        <w:t xml:space="preserve">roles in </w:t>
      </w:r>
      <w:r w:rsidRPr="00B53F16">
        <w:rPr>
          <w:rStyle w:val="Emphasis"/>
        </w:rPr>
        <w:t>regulating</w:t>
      </w:r>
      <w:r w:rsidRPr="00B53F16">
        <w:rPr>
          <w:rStyle w:val="StyleUnderline"/>
        </w:rPr>
        <w:t xml:space="preserve"> the competitive process. While the </w:t>
      </w:r>
      <w:r w:rsidRPr="00B53F16">
        <w:rPr>
          <w:rStyle w:val="Emphasis"/>
        </w:rPr>
        <w:t>D</w:t>
      </w:r>
      <w:r w:rsidRPr="00B53F16">
        <w:rPr>
          <w:rStyle w:val="StyleUnderline"/>
        </w:rPr>
        <w:t xml:space="preserve">epartment </w:t>
      </w:r>
      <w:r w:rsidRPr="00B53F16">
        <w:rPr>
          <w:rStyle w:val="Emphasis"/>
        </w:rPr>
        <w:t>o</w:t>
      </w:r>
      <w:r w:rsidRPr="00B53F16">
        <w:rPr>
          <w:rStyle w:val="StyleUnderline"/>
        </w:rPr>
        <w:t xml:space="preserve">f </w:t>
      </w:r>
      <w:r w:rsidRPr="00B53F16">
        <w:rPr>
          <w:rStyle w:val="Emphasis"/>
        </w:rPr>
        <w:t>J</w:t>
      </w:r>
      <w:r w:rsidRPr="00B53F16">
        <w:rPr>
          <w:rStyle w:val="StyleUnderline"/>
        </w:rPr>
        <w:t>ustice</w:t>
      </w:r>
      <w:r w:rsidRPr="00FD0B14">
        <w:rPr>
          <w:sz w:val="16"/>
        </w:rPr>
        <w:t xml:space="preserve"> (DOJ) Antitrust Division </w:t>
      </w:r>
      <w:r w:rsidRPr="00B53F16">
        <w:rPr>
          <w:rStyle w:val="StyleUnderline"/>
        </w:rPr>
        <w:t xml:space="preserve">and </w:t>
      </w:r>
      <w:r w:rsidRPr="00B53F16">
        <w:rPr>
          <w:rStyle w:val="Emphasis"/>
        </w:rPr>
        <w:t>F</w:t>
      </w:r>
      <w:r w:rsidRPr="00B53F16">
        <w:rPr>
          <w:rStyle w:val="StyleUnderline"/>
        </w:rPr>
        <w:t xml:space="preserve">ederal </w:t>
      </w:r>
      <w:r w:rsidRPr="00B53F16">
        <w:rPr>
          <w:rStyle w:val="Emphasis"/>
        </w:rPr>
        <w:t>T</w:t>
      </w:r>
      <w:r w:rsidRPr="00B53F16">
        <w:rPr>
          <w:rStyle w:val="StyleUnderline"/>
        </w:rPr>
        <w:t xml:space="preserve">rade </w:t>
      </w:r>
      <w:r w:rsidRPr="00B53F16">
        <w:rPr>
          <w:rStyle w:val="Emphasis"/>
        </w:rPr>
        <w:t>C</w:t>
      </w:r>
      <w:r w:rsidRPr="00B53F16">
        <w:rPr>
          <w:rStyle w:val="StyleUnderline"/>
        </w:rPr>
        <w:t>ommission</w:t>
      </w:r>
      <w:r w:rsidRPr="00FD0B14">
        <w:rPr>
          <w:sz w:val="16"/>
        </w:rPr>
        <w:t xml:space="preserve"> (</w:t>
      </w:r>
      <w:r w:rsidRPr="00617289">
        <w:rPr>
          <w:sz w:val="16"/>
        </w:rPr>
        <w:t>F</w:t>
      </w:r>
      <w:r w:rsidRPr="00FD0B14">
        <w:rPr>
          <w:sz w:val="16"/>
        </w:rPr>
        <w:t xml:space="preserve">TC) </w:t>
      </w:r>
      <w:r w:rsidRPr="00B53F16">
        <w:rPr>
          <w:rStyle w:val="StyleUnderline"/>
        </w:rPr>
        <w:t>are</w:t>
      </w:r>
      <w:r w:rsidRPr="00FD0B14">
        <w:rPr>
          <w:sz w:val="16"/>
        </w:rPr>
        <w:t xml:space="preserve"> widely </w:t>
      </w:r>
      <w:r w:rsidRPr="00B53F16">
        <w:rPr>
          <w:rStyle w:val="StyleUnderline"/>
        </w:rPr>
        <w:t>viewed as</w:t>
      </w:r>
      <w:r w:rsidRPr="00FD0B14">
        <w:rPr>
          <w:sz w:val="16"/>
        </w:rPr>
        <w:t xml:space="preserve"> the </w:t>
      </w:r>
      <w:r w:rsidRPr="00B53F16">
        <w:rPr>
          <w:rStyle w:val="StyleUnderline"/>
        </w:rPr>
        <w:t>stewards of</w:t>
      </w:r>
      <w:r w:rsidRPr="00FD0B14">
        <w:rPr>
          <w:sz w:val="16"/>
        </w:rPr>
        <w:t xml:space="preserve"> US </w:t>
      </w:r>
      <w:r w:rsidRPr="00B53F16">
        <w:rPr>
          <w:rStyle w:val="StyleUnderline"/>
        </w:rPr>
        <w:t>antitrust</w:t>
      </w:r>
      <w:r w:rsidRPr="00FD0B14">
        <w:rPr>
          <w:sz w:val="16"/>
        </w:rPr>
        <w:t xml:space="preserve"> laws, </w:t>
      </w:r>
      <w:r w:rsidRPr="007C525D">
        <w:rPr>
          <w:rStyle w:val="Emphasis"/>
          <w:highlight w:val="cyan"/>
        </w:rPr>
        <w:t>state</w:t>
      </w:r>
      <w:r w:rsidRPr="00B53F16">
        <w:rPr>
          <w:rStyle w:val="Emphasis"/>
        </w:rPr>
        <w:t xml:space="preserve"> attorney</w:t>
      </w:r>
      <w:r w:rsidRPr="007C525D">
        <w:rPr>
          <w:rStyle w:val="Emphasis"/>
          <w:highlight w:val="cyan"/>
        </w:rPr>
        <w:t>s</w:t>
      </w:r>
      <w:r w:rsidRPr="00FD0B14">
        <w:rPr>
          <w:sz w:val="16"/>
        </w:rPr>
        <w:t xml:space="preserve"> general have long </w:t>
      </w:r>
      <w:r w:rsidRPr="00B53F16">
        <w:rPr>
          <w:rStyle w:val="StyleUnderline"/>
        </w:rPr>
        <w:t>played an important</w:t>
      </w:r>
      <w:r w:rsidRPr="00FD0B14">
        <w:rPr>
          <w:sz w:val="16"/>
        </w:rPr>
        <w:t xml:space="preserve">, albeit varying, </w:t>
      </w:r>
      <w:r w:rsidRPr="00B53F16">
        <w:rPr>
          <w:rStyle w:val="StyleUnderline"/>
        </w:rPr>
        <w:t>role within the</w:t>
      </w:r>
      <w:r w:rsidRPr="00FD0B14">
        <w:rPr>
          <w:sz w:val="16"/>
        </w:rPr>
        <w:t xml:space="preserve"> United States’ </w:t>
      </w:r>
      <w:r w:rsidRPr="00B53F16">
        <w:rPr>
          <w:rStyle w:val="StyleUnderline"/>
        </w:rPr>
        <w:t>antitrust enforcement regime. This</w:t>
      </w:r>
      <w:r w:rsidRPr="00FD0B14">
        <w:rPr>
          <w:sz w:val="16"/>
        </w:rPr>
        <w:t xml:space="preserve"> has been </w:t>
      </w:r>
      <w:r w:rsidRPr="00B53F16">
        <w:rPr>
          <w:rStyle w:val="Emphasis"/>
        </w:rPr>
        <w:t>especially</w:t>
      </w:r>
      <w:r w:rsidRPr="00FD0B14">
        <w:rPr>
          <w:sz w:val="16"/>
        </w:rPr>
        <w:t xml:space="preserve"> true </w:t>
      </w:r>
      <w:r w:rsidRPr="00B53F16">
        <w:rPr>
          <w:rStyle w:val="StyleUnderline"/>
        </w:rPr>
        <w:t xml:space="preserve">during the past </w:t>
      </w:r>
      <w:r w:rsidRPr="00B53F16">
        <w:rPr>
          <w:rStyle w:val="Emphasis"/>
        </w:rPr>
        <w:t>30 years</w:t>
      </w:r>
      <w:r w:rsidRPr="00B53F16">
        <w:rPr>
          <w:rStyle w:val="StyleUnderline"/>
        </w:rPr>
        <w:t xml:space="preserve"> because state attorneys</w:t>
      </w:r>
      <w:r w:rsidRPr="00FD0B14">
        <w:rPr>
          <w:sz w:val="16"/>
        </w:rPr>
        <w:t xml:space="preserve"> general </w:t>
      </w:r>
      <w:r w:rsidRPr="007C525D">
        <w:rPr>
          <w:rStyle w:val="StyleUnderline"/>
          <w:highlight w:val="cyan"/>
        </w:rPr>
        <w:t>have become</w:t>
      </w:r>
      <w:r w:rsidRPr="00B53F16">
        <w:rPr>
          <w:rStyle w:val="StyleUnderline"/>
        </w:rPr>
        <w:t xml:space="preserve"> </w:t>
      </w:r>
      <w:r w:rsidRPr="00B53F16">
        <w:rPr>
          <w:rStyle w:val="Emphasis"/>
        </w:rPr>
        <w:t xml:space="preserve">much more </w:t>
      </w:r>
      <w:r w:rsidRPr="007C525D">
        <w:rPr>
          <w:rStyle w:val="Emphasis"/>
          <w:highlight w:val="cyan"/>
        </w:rPr>
        <w:t>effective</w:t>
      </w:r>
      <w:r w:rsidRPr="007C525D">
        <w:rPr>
          <w:rStyle w:val="StyleUnderline"/>
          <w:highlight w:val="cyan"/>
        </w:rPr>
        <w:t xml:space="preserve"> at </w:t>
      </w:r>
      <w:r w:rsidRPr="007C525D">
        <w:rPr>
          <w:rStyle w:val="Emphasis"/>
          <w:highlight w:val="cyan"/>
        </w:rPr>
        <w:t>coordinating</w:t>
      </w:r>
      <w:r w:rsidRPr="00B53F16">
        <w:rPr>
          <w:rStyle w:val="StyleUnderline"/>
        </w:rPr>
        <w:t xml:space="preserve"> their </w:t>
      </w:r>
      <w:r w:rsidRPr="007C525D">
        <w:rPr>
          <w:rStyle w:val="StyleUnderline"/>
          <w:highlight w:val="cyan"/>
        </w:rPr>
        <w:t>antitrust</w:t>
      </w:r>
      <w:r w:rsidRPr="00FD0B14">
        <w:rPr>
          <w:sz w:val="16"/>
        </w:rPr>
        <w:t xml:space="preserve"> enforcement </w:t>
      </w:r>
      <w:r w:rsidRPr="00B53F16">
        <w:rPr>
          <w:rStyle w:val="StyleUnderline"/>
        </w:rPr>
        <w:t>efforts to ensure</w:t>
      </w:r>
      <w:r w:rsidRPr="00FD0B14">
        <w:rPr>
          <w:sz w:val="16"/>
        </w:rPr>
        <w:t xml:space="preserve"> that </w:t>
      </w:r>
      <w:r w:rsidRPr="00B53F16">
        <w:rPr>
          <w:rStyle w:val="StyleUnderline"/>
        </w:rPr>
        <w:t xml:space="preserve">they have a meaningful </w:t>
      </w:r>
      <w:r w:rsidRPr="00B53F16">
        <w:rPr>
          <w:rStyle w:val="Emphasis"/>
        </w:rPr>
        <w:t>seat at the table</w:t>
      </w:r>
      <w:r w:rsidRPr="00B53F16">
        <w:rPr>
          <w:rStyle w:val="StyleUnderline"/>
        </w:rPr>
        <w:t xml:space="preserve"> in</w:t>
      </w:r>
      <w:r w:rsidRPr="00FD0B14">
        <w:rPr>
          <w:sz w:val="16"/>
        </w:rPr>
        <w:t xml:space="preserve"> any </w:t>
      </w:r>
      <w:r w:rsidRPr="00B53F16">
        <w:rPr>
          <w:rStyle w:val="StyleUnderline"/>
        </w:rPr>
        <w:t>actions brought jointly</w:t>
      </w:r>
      <w:r w:rsidRPr="00FD0B14">
        <w:rPr>
          <w:sz w:val="16"/>
        </w:rPr>
        <w:t xml:space="preserve"> with their federal counterparts </w:t>
      </w:r>
      <w:r w:rsidRPr="00B53F16">
        <w:rPr>
          <w:rStyle w:val="StyleUnderline"/>
        </w:rPr>
        <w:t>or</w:t>
      </w:r>
      <w:r w:rsidRPr="00FD0B14">
        <w:rPr>
          <w:sz w:val="16"/>
        </w:rPr>
        <w:t xml:space="preserve"> are able to </w:t>
      </w:r>
      <w:r w:rsidRPr="00B53F16">
        <w:rPr>
          <w:rStyle w:val="StyleUnderline"/>
        </w:rPr>
        <w:t xml:space="preserve">bring their </w:t>
      </w:r>
      <w:r w:rsidRPr="00B53F16">
        <w:rPr>
          <w:rStyle w:val="Emphasis"/>
        </w:rPr>
        <w:t>own actions</w:t>
      </w:r>
      <w:r w:rsidRPr="00B53F16">
        <w:rPr>
          <w:rStyle w:val="StyleUnderline"/>
        </w:rPr>
        <w:t xml:space="preserve"> when the DOJ and FTC </w:t>
      </w:r>
      <w:r w:rsidRPr="00B53F16">
        <w:rPr>
          <w:rStyle w:val="Emphasis"/>
        </w:rPr>
        <w:t>decide not to do so</w:t>
      </w:r>
      <w:r w:rsidRPr="00FD0B14">
        <w:rPr>
          <w:sz w:val="16"/>
        </w:rPr>
        <w:t>.</w:t>
      </w:r>
    </w:p>
    <w:p w14:paraId="6DEA744A" w14:textId="77777777" w:rsidR="004916E2" w:rsidRPr="00617289" w:rsidRDefault="004916E2" w:rsidP="004916E2">
      <w:pPr>
        <w:rPr>
          <w:sz w:val="16"/>
        </w:rPr>
      </w:pPr>
      <w:r w:rsidRPr="00FD0B14">
        <w:rPr>
          <w:sz w:val="16"/>
        </w:rPr>
        <w:t xml:space="preserve">Prior to the enactment of the first federal antitrust law – the Sherman Act – in 1890, </w:t>
      </w:r>
      <w:r w:rsidRPr="00617289">
        <w:rPr>
          <w:rStyle w:val="StyleUnderline"/>
        </w:rPr>
        <w:t>state antitrust enforcement was</w:t>
      </w:r>
      <w:r w:rsidRPr="00617289">
        <w:rPr>
          <w:sz w:val="16"/>
        </w:rPr>
        <w:t xml:space="preserve"> quite </w:t>
      </w:r>
      <w:r w:rsidRPr="00617289">
        <w:rPr>
          <w:rStyle w:val="Emphasis"/>
        </w:rPr>
        <w:t>robust</w:t>
      </w:r>
      <w:r w:rsidRPr="00617289">
        <w:rPr>
          <w:rStyle w:val="StyleUnderline"/>
        </w:rPr>
        <w:t xml:space="preserve"> in the </w:t>
      </w:r>
      <w:r w:rsidRPr="00617289">
        <w:rPr>
          <w:rStyle w:val="Emphasis"/>
        </w:rPr>
        <w:t>U</w:t>
      </w:r>
      <w:r w:rsidRPr="00617289">
        <w:rPr>
          <w:rStyle w:val="StyleUnderline"/>
        </w:rPr>
        <w:t xml:space="preserve">nited </w:t>
      </w:r>
      <w:r w:rsidRPr="00617289">
        <w:rPr>
          <w:rStyle w:val="Emphasis"/>
        </w:rPr>
        <w:t>S</w:t>
      </w:r>
      <w:r w:rsidRPr="00617289">
        <w:rPr>
          <w:rStyle w:val="StyleUnderline"/>
        </w:rPr>
        <w:t>tates because at least 26</w:t>
      </w:r>
      <w:r w:rsidRPr="00617289">
        <w:rPr>
          <w:sz w:val="16"/>
        </w:rPr>
        <w:t xml:space="preserve"> states had already </w:t>
      </w:r>
      <w:r w:rsidRPr="00617289">
        <w:rPr>
          <w:rStyle w:val="StyleUnderline"/>
        </w:rPr>
        <w:t>enacted some</w:t>
      </w:r>
      <w:r w:rsidRPr="00617289">
        <w:rPr>
          <w:sz w:val="16"/>
        </w:rPr>
        <w:t xml:space="preserve"> form of </w:t>
      </w:r>
      <w:r w:rsidRPr="00617289">
        <w:rPr>
          <w:rStyle w:val="Emphasis"/>
        </w:rPr>
        <w:t>antitrust prohibition</w:t>
      </w:r>
      <w:r w:rsidRPr="00617289">
        <w:rPr>
          <w:sz w:val="16"/>
        </w:rPr>
        <w:t>.</w:t>
      </w:r>
      <w:hyperlink r:id="rId8" w:anchor="footnote-126" w:history="1">
        <w:r w:rsidRPr="00617289">
          <w:rPr>
            <w:rStyle w:val="Hyperlink"/>
            <w:sz w:val="16"/>
          </w:rPr>
          <w:t>[2]</w:t>
        </w:r>
      </w:hyperlink>
      <w:r w:rsidRPr="00617289">
        <w:rPr>
          <w:sz w:val="16"/>
        </w:rPr>
        <w:t xml:space="preserve"> In addition, </w:t>
      </w:r>
      <w:r w:rsidRPr="00617289">
        <w:rPr>
          <w:rStyle w:val="StyleUnderline"/>
        </w:rPr>
        <w:t>state enforcers</w:t>
      </w:r>
      <w:r w:rsidRPr="00617289">
        <w:rPr>
          <w:sz w:val="16"/>
        </w:rPr>
        <w:t xml:space="preserve"> had often </w:t>
      </w:r>
      <w:r w:rsidRPr="00617289">
        <w:rPr>
          <w:rStyle w:val="StyleUnderline"/>
        </w:rPr>
        <w:t>used</w:t>
      </w:r>
      <w:r w:rsidRPr="00617289">
        <w:rPr>
          <w:sz w:val="16"/>
        </w:rPr>
        <w:t xml:space="preserve"> general </w:t>
      </w:r>
      <w:r w:rsidRPr="00617289">
        <w:rPr>
          <w:rStyle w:val="StyleUnderline"/>
        </w:rPr>
        <w:t>corporation law and common</w:t>
      </w:r>
      <w:r w:rsidRPr="00617289">
        <w:rPr>
          <w:sz w:val="16"/>
        </w:rPr>
        <w:t xml:space="preserve"> law restraint of trade principles to regulate anticompetitive business practices and transactions.</w:t>
      </w:r>
      <w:hyperlink r:id="rId9" w:anchor="footnote-125" w:history="1">
        <w:r w:rsidRPr="00617289">
          <w:rPr>
            <w:rStyle w:val="Hyperlink"/>
            <w:sz w:val="16"/>
          </w:rPr>
          <w:t>[3]</w:t>
        </w:r>
      </w:hyperlink>
      <w:r w:rsidRPr="00617289">
        <w:rPr>
          <w:sz w:val="16"/>
        </w:rPr>
        <w:t> </w:t>
      </w:r>
      <w:r w:rsidRPr="00617289">
        <w:rPr>
          <w:rStyle w:val="StyleUnderline"/>
        </w:rPr>
        <w:t xml:space="preserve">This </w:t>
      </w:r>
      <w:r w:rsidRPr="00617289">
        <w:rPr>
          <w:rStyle w:val="Emphasis"/>
        </w:rPr>
        <w:t>well-established</w:t>
      </w:r>
      <w:r w:rsidRPr="00617289">
        <w:rPr>
          <w:rStyle w:val="StyleUnderline"/>
        </w:rPr>
        <w:t xml:space="preserve"> state antitrust </w:t>
      </w:r>
      <w:r w:rsidRPr="00617289">
        <w:rPr>
          <w:rStyle w:val="Emphasis"/>
        </w:rPr>
        <w:t>enforcement infrastructure</w:t>
      </w:r>
      <w:r w:rsidRPr="00617289">
        <w:rPr>
          <w:sz w:val="16"/>
        </w:rPr>
        <w:t xml:space="preserve"> – coupled with the fact that the Antitrust Division and FTC had only recently been created – </w:t>
      </w:r>
      <w:r w:rsidRPr="00617289">
        <w:rPr>
          <w:rStyle w:val="StyleUnderline"/>
        </w:rPr>
        <w:t>permitted state attorneys</w:t>
      </w:r>
      <w:r w:rsidRPr="00617289">
        <w:rPr>
          <w:sz w:val="16"/>
        </w:rPr>
        <w:t xml:space="preserve"> general </w:t>
      </w:r>
      <w:r w:rsidRPr="00617289">
        <w:rPr>
          <w:rStyle w:val="StyleUnderline"/>
        </w:rPr>
        <w:t xml:space="preserve">to </w:t>
      </w:r>
      <w:r w:rsidRPr="007C525D">
        <w:rPr>
          <w:rStyle w:val="StyleUnderline"/>
          <w:highlight w:val="cyan"/>
        </w:rPr>
        <w:t xml:space="preserve">continue playing a </w:t>
      </w:r>
      <w:r w:rsidRPr="007C525D">
        <w:rPr>
          <w:rStyle w:val="Emphasis"/>
          <w:highlight w:val="cyan"/>
        </w:rPr>
        <w:t>leading enforcement role</w:t>
      </w:r>
      <w:r w:rsidRPr="007C525D">
        <w:rPr>
          <w:rStyle w:val="StyleUnderline"/>
          <w:highlight w:val="cyan"/>
        </w:rPr>
        <w:t xml:space="preserve"> for</w:t>
      </w:r>
      <w:r w:rsidRPr="00617289">
        <w:rPr>
          <w:sz w:val="16"/>
        </w:rPr>
        <w:t xml:space="preserve"> the first </w:t>
      </w:r>
      <w:r w:rsidRPr="007C525D">
        <w:rPr>
          <w:rStyle w:val="StyleUnderline"/>
          <w:highlight w:val="cyan"/>
        </w:rPr>
        <w:t>30 years after the Sherman Act’s passage</w:t>
      </w:r>
      <w:r w:rsidRPr="00617289">
        <w:rPr>
          <w:sz w:val="16"/>
        </w:rPr>
        <w:t>.</w:t>
      </w:r>
      <w:hyperlink r:id="rId10" w:anchor="footnote-124" w:history="1">
        <w:r w:rsidRPr="00617289">
          <w:rPr>
            <w:rStyle w:val="Hyperlink"/>
            <w:sz w:val="16"/>
          </w:rPr>
          <w:t>[4]</w:t>
        </w:r>
      </w:hyperlink>
      <w:r w:rsidRPr="00617289">
        <w:rPr>
          <w:sz w:val="16"/>
        </w:rPr>
        <w:t xml:space="preserve"> Indeed, </w:t>
      </w:r>
      <w:r w:rsidRPr="00617289">
        <w:rPr>
          <w:rStyle w:val="StyleUnderline"/>
        </w:rPr>
        <w:t>state attorneys</w:t>
      </w:r>
      <w:r w:rsidRPr="00617289">
        <w:rPr>
          <w:sz w:val="16"/>
        </w:rPr>
        <w:t xml:space="preserve"> general </w:t>
      </w:r>
      <w:r w:rsidRPr="00617289">
        <w:rPr>
          <w:rStyle w:val="Emphasis"/>
        </w:rPr>
        <w:t>successfully prosecuted</w:t>
      </w:r>
      <w:r w:rsidRPr="00617289">
        <w:rPr>
          <w:rStyle w:val="StyleUnderline"/>
        </w:rPr>
        <w:t xml:space="preserve"> a number of the </w:t>
      </w:r>
      <w:r w:rsidRPr="00617289">
        <w:rPr>
          <w:rStyle w:val="Emphasis"/>
        </w:rPr>
        <w:t>most consequential</w:t>
      </w:r>
      <w:r w:rsidRPr="00617289">
        <w:rPr>
          <w:rStyle w:val="StyleUnderline"/>
        </w:rPr>
        <w:t xml:space="preserve"> antitrust enforcement actions</w:t>
      </w:r>
      <w:r w:rsidRPr="00617289">
        <w:rPr>
          <w:sz w:val="16"/>
        </w:rPr>
        <w:t xml:space="preserve"> during this period.</w:t>
      </w:r>
      <w:hyperlink r:id="rId11" w:anchor="footnote-123" w:history="1">
        <w:r w:rsidRPr="00617289">
          <w:rPr>
            <w:rStyle w:val="Hyperlink"/>
            <w:sz w:val="16"/>
          </w:rPr>
          <w:t>[5]</w:t>
        </w:r>
      </w:hyperlink>
    </w:p>
    <w:p w14:paraId="567C3F21" w14:textId="77777777" w:rsidR="004916E2" w:rsidRPr="00FD0B14" w:rsidRDefault="004916E2" w:rsidP="004916E2">
      <w:pPr>
        <w:rPr>
          <w:sz w:val="16"/>
        </w:rPr>
      </w:pPr>
      <w:r w:rsidRPr="00617289">
        <w:rPr>
          <w:sz w:val="16"/>
        </w:rPr>
        <w:t>In the early 1920s, however, state antitrust enforcers began playing a less prominent role because</w:t>
      </w:r>
      <w:r w:rsidRPr="00FD0B14">
        <w:rPr>
          <w:sz w:val="16"/>
        </w:rPr>
        <w:t xml:space="preserve"> ‘the national dimension of the most important trusts, . . . as well as their ability to restructure in order to evade problematic state laws’, made clear that the federal government needed to step forward in order to adequately protect consumers and the competitive process.</w:t>
      </w:r>
      <w:hyperlink r:id="rId12" w:anchor="footnote-122" w:history="1">
        <w:r w:rsidRPr="00FD0B14">
          <w:rPr>
            <w:rStyle w:val="Hyperlink"/>
            <w:sz w:val="16"/>
          </w:rPr>
          <w:t>[6]</w:t>
        </w:r>
      </w:hyperlink>
      <w:r w:rsidRPr="00FD0B14">
        <w:rPr>
          <w:sz w:val="16"/>
        </w:rPr>
        <w:t> As a result, the DOJ and FTC – whose national jurisdiction and greater resources enabled them to tackle the most pressing competition issues of the time – displaced state attorneys general as the primary source of government antitrust enforcement within the United States.</w:t>
      </w:r>
      <w:hyperlink r:id="rId13" w:anchor="footnote-121" w:history="1">
        <w:r w:rsidRPr="00FD0B14">
          <w:rPr>
            <w:rStyle w:val="Hyperlink"/>
            <w:sz w:val="16"/>
          </w:rPr>
          <w:t>[7]</w:t>
        </w:r>
      </w:hyperlink>
      <w:r w:rsidRPr="00FD0B14">
        <w:rPr>
          <w:sz w:val="16"/>
        </w:rPr>
        <w:t xml:space="preserve"> This largely remained true until the mid-1970s when </w:t>
      </w:r>
      <w:r w:rsidRPr="007C525D">
        <w:rPr>
          <w:rStyle w:val="StyleUnderline"/>
          <w:highlight w:val="cyan"/>
        </w:rPr>
        <w:t>Congress</w:t>
      </w:r>
      <w:r w:rsidRPr="00617289">
        <w:rPr>
          <w:rStyle w:val="StyleUnderline"/>
        </w:rPr>
        <w:t xml:space="preserve">, </w:t>
      </w:r>
      <w:r w:rsidRPr="00617289">
        <w:rPr>
          <w:rStyle w:val="Emphasis"/>
        </w:rPr>
        <w:t>in response</w:t>
      </w:r>
      <w:r w:rsidRPr="00617289">
        <w:rPr>
          <w:rStyle w:val="StyleUnderline"/>
        </w:rPr>
        <w:t xml:space="preserve"> to the DOJ and FTC’s </w:t>
      </w:r>
      <w:r w:rsidRPr="00617289">
        <w:rPr>
          <w:rStyle w:val="Emphasis"/>
        </w:rPr>
        <w:t>perceived inactivity</w:t>
      </w:r>
      <w:r w:rsidRPr="00617289">
        <w:rPr>
          <w:rStyle w:val="StyleUnderline"/>
        </w:rPr>
        <w:t>, passed</w:t>
      </w:r>
      <w:r w:rsidRPr="00617289">
        <w:rPr>
          <w:sz w:val="16"/>
        </w:rPr>
        <w:t xml:space="preserve"> two</w:t>
      </w:r>
      <w:r w:rsidRPr="00FD0B14">
        <w:rPr>
          <w:sz w:val="16"/>
        </w:rPr>
        <w:t xml:space="preserve"> </w:t>
      </w:r>
      <w:r w:rsidRPr="00B53F16">
        <w:rPr>
          <w:rStyle w:val="StyleUnderline"/>
        </w:rPr>
        <w:t xml:space="preserve">laws that </w:t>
      </w:r>
      <w:r w:rsidRPr="007C525D">
        <w:rPr>
          <w:rStyle w:val="Emphasis"/>
          <w:highlight w:val="cyan"/>
        </w:rPr>
        <w:t>expanded</w:t>
      </w:r>
      <w:r w:rsidRPr="00B53F16">
        <w:rPr>
          <w:rStyle w:val="Emphasis"/>
        </w:rPr>
        <w:t xml:space="preserve"> the </w:t>
      </w:r>
      <w:r w:rsidRPr="007C525D">
        <w:rPr>
          <w:rStyle w:val="Emphasis"/>
          <w:highlight w:val="cyan"/>
        </w:rPr>
        <w:t>authority</w:t>
      </w:r>
      <w:r w:rsidRPr="007C525D">
        <w:rPr>
          <w:rStyle w:val="StyleUnderline"/>
          <w:highlight w:val="cyan"/>
        </w:rPr>
        <w:t xml:space="preserve"> of state</w:t>
      </w:r>
      <w:r w:rsidRPr="00B53F16">
        <w:rPr>
          <w:rStyle w:val="StyleUnderline"/>
        </w:rPr>
        <w:t xml:space="preserve"> attorney</w:t>
      </w:r>
      <w:r w:rsidRPr="007C525D">
        <w:rPr>
          <w:rStyle w:val="StyleUnderline"/>
          <w:highlight w:val="cyan"/>
        </w:rPr>
        <w:t>s</w:t>
      </w:r>
      <w:r w:rsidRPr="00FD0B14">
        <w:rPr>
          <w:sz w:val="16"/>
        </w:rPr>
        <w:t xml:space="preserve"> general </w:t>
      </w:r>
      <w:r w:rsidRPr="007C525D">
        <w:rPr>
          <w:rStyle w:val="StyleUnderline"/>
          <w:highlight w:val="cyan"/>
        </w:rPr>
        <w:t xml:space="preserve">to </w:t>
      </w:r>
      <w:r w:rsidRPr="007C525D">
        <w:rPr>
          <w:rStyle w:val="Emphasis"/>
          <w:highlight w:val="cyan"/>
        </w:rPr>
        <w:t>enforce</w:t>
      </w:r>
      <w:r w:rsidRPr="00B53F16">
        <w:rPr>
          <w:rStyle w:val="StyleUnderline"/>
        </w:rPr>
        <w:t xml:space="preserve"> the </w:t>
      </w:r>
      <w:r w:rsidRPr="002D109F">
        <w:rPr>
          <w:rStyle w:val="Emphasis"/>
        </w:rPr>
        <w:t xml:space="preserve">federal </w:t>
      </w:r>
      <w:r w:rsidRPr="007C525D">
        <w:rPr>
          <w:rStyle w:val="Emphasis"/>
          <w:highlight w:val="cyan"/>
        </w:rPr>
        <w:t>antitrust</w:t>
      </w:r>
      <w:r w:rsidRPr="00B53F16">
        <w:rPr>
          <w:rStyle w:val="Emphasis"/>
        </w:rPr>
        <w:t xml:space="preserve"> laws</w:t>
      </w:r>
      <w:r w:rsidRPr="00B53F16">
        <w:rPr>
          <w:rStyle w:val="StyleUnderline"/>
        </w:rPr>
        <w:t xml:space="preserve"> </w:t>
      </w:r>
      <w:r w:rsidRPr="007C525D">
        <w:rPr>
          <w:rStyle w:val="StyleUnderline"/>
          <w:highlight w:val="cyan"/>
        </w:rPr>
        <w:t>and provided</w:t>
      </w:r>
      <w:r w:rsidRPr="00B53F16">
        <w:rPr>
          <w:rStyle w:val="StyleUnderline"/>
        </w:rPr>
        <w:t xml:space="preserve"> them with </w:t>
      </w:r>
      <w:r w:rsidRPr="00B53F16">
        <w:rPr>
          <w:rStyle w:val="Emphasis"/>
        </w:rPr>
        <w:t xml:space="preserve">financial </w:t>
      </w:r>
      <w:r w:rsidRPr="007C525D">
        <w:rPr>
          <w:rStyle w:val="Emphasis"/>
          <w:highlight w:val="cyan"/>
        </w:rPr>
        <w:t>resources</w:t>
      </w:r>
      <w:r w:rsidRPr="00FD0B14">
        <w:rPr>
          <w:sz w:val="16"/>
        </w:rPr>
        <w:t xml:space="preserve"> to do so.</w:t>
      </w:r>
      <w:hyperlink r:id="rId14" w:anchor="footnote-120" w:history="1">
        <w:r w:rsidRPr="00FD0B14">
          <w:rPr>
            <w:rStyle w:val="Hyperlink"/>
            <w:sz w:val="16"/>
          </w:rPr>
          <w:t>[8]</w:t>
        </w:r>
      </w:hyperlink>
    </w:p>
    <w:p w14:paraId="778EC5C1" w14:textId="77777777" w:rsidR="004916E2" w:rsidRPr="00617289" w:rsidRDefault="004916E2" w:rsidP="004916E2">
      <w:pPr>
        <w:rPr>
          <w:sz w:val="16"/>
        </w:rPr>
      </w:pPr>
      <w:r w:rsidRPr="00FD0B14">
        <w:rPr>
          <w:sz w:val="16"/>
        </w:rPr>
        <w:t xml:space="preserve">In 1976, </w:t>
      </w:r>
      <w:r w:rsidRPr="00756458">
        <w:rPr>
          <w:rStyle w:val="StyleUnderline"/>
        </w:rPr>
        <w:t>Congress</w:t>
      </w:r>
      <w:r w:rsidRPr="00FD0B14">
        <w:rPr>
          <w:sz w:val="16"/>
        </w:rPr>
        <w:t xml:space="preserve"> passed the Hart-Scott-Rodino Antitrust Improvement Act, which, among other </w:t>
      </w:r>
      <w:r w:rsidRPr="00617289">
        <w:rPr>
          <w:sz w:val="16"/>
        </w:rPr>
        <w:t xml:space="preserve">things, </w:t>
      </w:r>
      <w:r w:rsidRPr="00617289">
        <w:rPr>
          <w:rStyle w:val="StyleUnderline"/>
        </w:rPr>
        <w:t>authorised state attorneys</w:t>
      </w:r>
      <w:r w:rsidRPr="00617289">
        <w:rPr>
          <w:sz w:val="16"/>
        </w:rPr>
        <w:t xml:space="preserve"> general </w:t>
      </w:r>
      <w:r w:rsidRPr="00617289">
        <w:rPr>
          <w:rStyle w:val="StyleUnderline"/>
        </w:rPr>
        <w:t>to bring </w:t>
      </w:r>
      <w:r w:rsidRPr="00617289">
        <w:rPr>
          <w:rStyle w:val="Emphasis"/>
        </w:rPr>
        <w:t>parens patriae suits</w:t>
      </w:r>
      <w:r w:rsidRPr="00617289">
        <w:rPr>
          <w:sz w:val="16"/>
        </w:rPr>
        <w:t xml:space="preserve"> (i.e., legal actions brought on behalf of natural persons residing within their states) </w:t>
      </w:r>
      <w:r w:rsidRPr="00617289">
        <w:rPr>
          <w:rStyle w:val="StyleUnderline"/>
        </w:rPr>
        <w:t>seeking monetary</w:t>
      </w:r>
      <w:r w:rsidRPr="00617289">
        <w:rPr>
          <w:sz w:val="16"/>
        </w:rPr>
        <w:t xml:space="preserve"> (treble damages) </w:t>
      </w:r>
      <w:r w:rsidRPr="00617289">
        <w:rPr>
          <w:rStyle w:val="StyleUnderline"/>
        </w:rPr>
        <w:t>and injunctive relief for Sherman Act violations</w:t>
      </w:r>
      <w:r w:rsidRPr="00617289">
        <w:rPr>
          <w:sz w:val="16"/>
        </w:rPr>
        <w:t>.</w:t>
      </w:r>
      <w:hyperlink r:id="rId15" w:anchor="footnote-119" w:history="1">
        <w:r w:rsidRPr="00617289">
          <w:rPr>
            <w:rStyle w:val="Hyperlink"/>
            <w:sz w:val="16"/>
          </w:rPr>
          <w:t>[9]</w:t>
        </w:r>
      </w:hyperlink>
      <w:r w:rsidRPr="00617289">
        <w:rPr>
          <w:sz w:val="16"/>
        </w:rPr>
        <w:t> </w:t>
      </w:r>
      <w:r w:rsidRPr="00617289">
        <w:rPr>
          <w:rStyle w:val="StyleUnderline"/>
        </w:rPr>
        <w:t>Congress</w:t>
      </w:r>
      <w:r w:rsidRPr="00617289">
        <w:rPr>
          <w:sz w:val="16"/>
        </w:rPr>
        <w:t xml:space="preserve"> also passed the Crime Control Act of 1976, which, among other things, </w:t>
      </w:r>
      <w:r w:rsidRPr="00617289">
        <w:rPr>
          <w:rStyle w:val="StyleUnderline"/>
        </w:rPr>
        <w:t>provided state attorneys</w:t>
      </w:r>
      <w:r w:rsidRPr="00617289">
        <w:rPr>
          <w:sz w:val="16"/>
        </w:rPr>
        <w:t xml:space="preserve"> general </w:t>
      </w:r>
      <w:r w:rsidRPr="00617289">
        <w:rPr>
          <w:rStyle w:val="StyleUnderline"/>
        </w:rPr>
        <w:t xml:space="preserve">with </w:t>
      </w:r>
      <w:r w:rsidRPr="00617289">
        <w:rPr>
          <w:rStyle w:val="Emphasis"/>
        </w:rPr>
        <w:t>tens of millions</w:t>
      </w:r>
      <w:r w:rsidRPr="00617289">
        <w:rPr>
          <w:rStyle w:val="StyleUnderline"/>
        </w:rPr>
        <w:t xml:space="preserve"> in </w:t>
      </w:r>
      <w:r w:rsidRPr="00617289">
        <w:rPr>
          <w:rStyle w:val="Emphasis"/>
        </w:rPr>
        <w:t>federal grants</w:t>
      </w:r>
      <w:r w:rsidRPr="00617289">
        <w:rPr>
          <w:rStyle w:val="StyleUnderline"/>
        </w:rPr>
        <w:t xml:space="preserve"> as ‘seed money’ for</w:t>
      </w:r>
      <w:r w:rsidRPr="00617289">
        <w:rPr>
          <w:sz w:val="16"/>
        </w:rPr>
        <w:t xml:space="preserve"> the </w:t>
      </w:r>
      <w:r w:rsidRPr="00617289">
        <w:rPr>
          <w:rStyle w:val="StyleUnderline"/>
        </w:rPr>
        <w:t xml:space="preserve">creation of </w:t>
      </w:r>
      <w:r w:rsidRPr="00617289">
        <w:rPr>
          <w:rStyle w:val="Emphasis"/>
        </w:rPr>
        <w:t>antitrust bureaus</w:t>
      </w:r>
      <w:r w:rsidRPr="00617289">
        <w:rPr>
          <w:rStyle w:val="StyleUnderline"/>
        </w:rPr>
        <w:t xml:space="preserve"> within their offices</w:t>
      </w:r>
      <w:r w:rsidRPr="00617289">
        <w:rPr>
          <w:sz w:val="16"/>
        </w:rPr>
        <w:t>.</w:t>
      </w:r>
      <w:hyperlink r:id="rId16" w:anchor="footnote-118" w:history="1">
        <w:r w:rsidRPr="00617289">
          <w:rPr>
            <w:rStyle w:val="Hyperlink"/>
            <w:sz w:val="16"/>
          </w:rPr>
          <w:t>[10]</w:t>
        </w:r>
      </w:hyperlink>
      <w:r w:rsidRPr="00617289">
        <w:rPr>
          <w:sz w:val="16"/>
        </w:rPr>
        <w:t> </w:t>
      </w:r>
      <w:r w:rsidRPr="00617289">
        <w:rPr>
          <w:rStyle w:val="StyleUnderline"/>
        </w:rPr>
        <w:t>These laws had their</w:t>
      </w:r>
      <w:r w:rsidRPr="00617289">
        <w:rPr>
          <w:sz w:val="16"/>
        </w:rPr>
        <w:t xml:space="preserve"> intended </w:t>
      </w:r>
      <w:r w:rsidRPr="00617289">
        <w:rPr>
          <w:rStyle w:val="StyleUnderline"/>
        </w:rPr>
        <w:t xml:space="preserve">effect of </w:t>
      </w:r>
      <w:r w:rsidRPr="00617289">
        <w:rPr>
          <w:rStyle w:val="Emphasis"/>
        </w:rPr>
        <w:t>reinvigorating</w:t>
      </w:r>
      <w:r w:rsidRPr="00617289">
        <w:rPr>
          <w:rStyle w:val="StyleUnderline"/>
        </w:rPr>
        <w:t xml:space="preserve"> state antitrust enforcement</w:t>
      </w:r>
      <w:r w:rsidRPr="00617289">
        <w:rPr>
          <w:sz w:val="16"/>
        </w:rPr>
        <w:t>.</w:t>
      </w:r>
    </w:p>
    <w:p w14:paraId="3B45651D" w14:textId="77777777" w:rsidR="004916E2" w:rsidRPr="00E361F6" w:rsidRDefault="004916E2" w:rsidP="004916E2">
      <w:pPr>
        <w:rPr>
          <w:sz w:val="16"/>
        </w:rPr>
      </w:pPr>
      <w:r w:rsidRPr="00617289">
        <w:rPr>
          <w:sz w:val="16"/>
        </w:rPr>
        <w:t xml:space="preserve">During the 1980s, for example, </w:t>
      </w:r>
      <w:r w:rsidRPr="00617289">
        <w:rPr>
          <w:rStyle w:val="StyleUnderline"/>
        </w:rPr>
        <w:t>state attorneys</w:t>
      </w:r>
      <w:r w:rsidRPr="00617289">
        <w:rPr>
          <w:sz w:val="16"/>
        </w:rPr>
        <w:t xml:space="preserve"> general once again </w:t>
      </w:r>
      <w:r w:rsidRPr="00617289">
        <w:rPr>
          <w:rStyle w:val="StyleUnderline"/>
        </w:rPr>
        <w:t xml:space="preserve">emerged as </w:t>
      </w:r>
      <w:r w:rsidRPr="00617289">
        <w:rPr>
          <w:rStyle w:val="Emphasis"/>
        </w:rPr>
        <w:t>vigorous antitrust enforcers</w:t>
      </w:r>
      <w:r w:rsidRPr="00617289">
        <w:rPr>
          <w:sz w:val="16"/>
        </w:rPr>
        <w:t>, especially with respect to the prosecution of resale price maintenance practices and other vertical restraints.</w:t>
      </w:r>
      <w:hyperlink r:id="rId17" w:anchor="footnote-117" w:history="1">
        <w:r w:rsidRPr="00617289">
          <w:rPr>
            <w:rStyle w:val="Hyperlink"/>
            <w:sz w:val="16"/>
          </w:rPr>
          <w:t>[11]</w:t>
        </w:r>
      </w:hyperlink>
      <w:r w:rsidRPr="00617289">
        <w:rPr>
          <w:sz w:val="16"/>
        </w:rPr>
        <w:t> </w:t>
      </w:r>
      <w:r w:rsidRPr="00617289">
        <w:rPr>
          <w:rStyle w:val="StyleUnderline"/>
        </w:rPr>
        <w:t xml:space="preserve">The rise in the </w:t>
      </w:r>
      <w:r w:rsidRPr="00617289">
        <w:rPr>
          <w:rStyle w:val="Emphasis"/>
        </w:rPr>
        <w:t>level</w:t>
      </w:r>
      <w:r w:rsidRPr="00617289">
        <w:rPr>
          <w:rStyle w:val="StyleUnderline"/>
        </w:rPr>
        <w:t xml:space="preserve"> and </w:t>
      </w:r>
      <w:r w:rsidRPr="00617289">
        <w:rPr>
          <w:rStyle w:val="Emphasis"/>
        </w:rPr>
        <w:t>prominence</w:t>
      </w:r>
      <w:r w:rsidRPr="00617289">
        <w:rPr>
          <w:rStyle w:val="StyleUnderline"/>
        </w:rPr>
        <w:t xml:space="preserve"> of state antitrust enforcement</w:t>
      </w:r>
      <w:r w:rsidRPr="00617289">
        <w:rPr>
          <w:sz w:val="16"/>
        </w:rPr>
        <w:t xml:space="preserve"> during this period </w:t>
      </w:r>
      <w:r w:rsidRPr="00617289">
        <w:rPr>
          <w:rStyle w:val="StyleUnderline"/>
        </w:rPr>
        <w:t>was</w:t>
      </w:r>
      <w:r w:rsidRPr="00617289">
        <w:rPr>
          <w:sz w:val="16"/>
        </w:rPr>
        <w:t xml:space="preserve"> largely </w:t>
      </w:r>
      <w:r w:rsidRPr="00617289">
        <w:rPr>
          <w:rStyle w:val="StyleUnderline"/>
        </w:rPr>
        <w:t xml:space="preserve">due to a </w:t>
      </w:r>
      <w:r w:rsidRPr="00617289">
        <w:rPr>
          <w:rStyle w:val="Emphasis"/>
        </w:rPr>
        <w:t>perceived enforcement void</w:t>
      </w:r>
      <w:r w:rsidRPr="00617289">
        <w:rPr>
          <w:rStyle w:val="StyleUnderline"/>
        </w:rPr>
        <w:t xml:space="preserve"> at the </w:t>
      </w:r>
      <w:r w:rsidRPr="00617289">
        <w:rPr>
          <w:rStyle w:val="Emphasis"/>
        </w:rPr>
        <w:t>federal level</w:t>
      </w:r>
      <w:r w:rsidRPr="00617289">
        <w:rPr>
          <w:rStyle w:val="StyleUnderline"/>
        </w:rPr>
        <w:t>, where the DOJ and FTC had</w:t>
      </w:r>
      <w:r w:rsidRPr="00617289">
        <w:rPr>
          <w:sz w:val="16"/>
        </w:rPr>
        <w:t xml:space="preserve"> mostly </w:t>
      </w:r>
      <w:r w:rsidRPr="00617289">
        <w:rPr>
          <w:rStyle w:val="StyleUnderline"/>
        </w:rPr>
        <w:t>limited their focus</w:t>
      </w:r>
      <w:r w:rsidRPr="00617289">
        <w:rPr>
          <w:sz w:val="16"/>
        </w:rPr>
        <w:t xml:space="preserve"> to ‘prohibiting cartels and large horizontal mergers’.</w:t>
      </w:r>
      <w:hyperlink r:id="rId18" w:anchor="footnote-116" w:history="1">
        <w:r w:rsidRPr="00617289">
          <w:rPr>
            <w:rStyle w:val="Hyperlink"/>
            <w:sz w:val="16"/>
          </w:rPr>
          <w:t>[12]</w:t>
        </w:r>
      </w:hyperlink>
      <w:r w:rsidRPr="00617289">
        <w:rPr>
          <w:sz w:val="16"/>
        </w:rPr>
        <w:t> </w:t>
      </w:r>
      <w:r w:rsidRPr="00617289">
        <w:rPr>
          <w:rStyle w:val="StyleUnderline"/>
        </w:rPr>
        <w:t>No longer content with ceding antitrust</w:t>
      </w:r>
      <w:r w:rsidRPr="00617289">
        <w:rPr>
          <w:sz w:val="16"/>
        </w:rPr>
        <w:t xml:space="preserve"> enforcement </w:t>
      </w:r>
      <w:r w:rsidRPr="00617289">
        <w:rPr>
          <w:rStyle w:val="StyleUnderline"/>
        </w:rPr>
        <w:t>to federal enforcers, state attorneys</w:t>
      </w:r>
      <w:r w:rsidRPr="00617289">
        <w:rPr>
          <w:sz w:val="16"/>
        </w:rPr>
        <w:t xml:space="preserve"> general </w:t>
      </w:r>
      <w:r w:rsidRPr="00617289">
        <w:rPr>
          <w:rStyle w:val="Emphasis"/>
        </w:rPr>
        <w:t>expanded their antitrust dockets</w:t>
      </w:r>
      <w:r w:rsidRPr="00617289">
        <w:rPr>
          <w:rStyle w:val="StyleUnderline"/>
        </w:rPr>
        <w:t xml:space="preserve"> from prosecuting</w:t>
      </w:r>
      <w:r w:rsidRPr="00617289">
        <w:rPr>
          <w:sz w:val="16"/>
        </w:rPr>
        <w:t xml:space="preserve"> purely ‘</w:t>
      </w:r>
      <w:r w:rsidRPr="00617289">
        <w:rPr>
          <w:rStyle w:val="StyleUnderline"/>
        </w:rPr>
        <w:t>local matters</w:t>
      </w:r>
      <w:r w:rsidRPr="00617289">
        <w:rPr>
          <w:sz w:val="16"/>
        </w:rPr>
        <w:t xml:space="preserve">, such as bid-rigging on state contracts’, </w:t>
      </w:r>
      <w:r w:rsidRPr="00617289">
        <w:rPr>
          <w:rStyle w:val="StyleUnderline"/>
        </w:rPr>
        <w:t xml:space="preserve">to actively </w:t>
      </w:r>
      <w:r w:rsidRPr="00617289">
        <w:rPr>
          <w:rStyle w:val="Emphasis"/>
        </w:rPr>
        <w:t>investigating</w:t>
      </w:r>
      <w:r w:rsidRPr="00617289">
        <w:rPr>
          <w:rStyle w:val="StyleUnderline"/>
        </w:rPr>
        <w:t xml:space="preserve"> and </w:t>
      </w:r>
      <w:r w:rsidRPr="00617289">
        <w:rPr>
          <w:rStyle w:val="Emphasis"/>
        </w:rPr>
        <w:t>litigating</w:t>
      </w:r>
      <w:r w:rsidRPr="00617289">
        <w:rPr>
          <w:rStyle w:val="StyleUnderline"/>
        </w:rPr>
        <w:t xml:space="preserve"> matters with </w:t>
      </w:r>
      <w:r w:rsidRPr="00617289">
        <w:rPr>
          <w:rStyle w:val="Emphasis"/>
        </w:rPr>
        <w:t>multistate</w:t>
      </w:r>
      <w:r w:rsidRPr="00617289">
        <w:rPr>
          <w:rStyle w:val="StyleUnderline"/>
        </w:rPr>
        <w:t xml:space="preserve"> and </w:t>
      </w:r>
      <w:r w:rsidRPr="00617289">
        <w:rPr>
          <w:rStyle w:val="Emphasis"/>
        </w:rPr>
        <w:t>national implications</w:t>
      </w:r>
      <w:r w:rsidRPr="00617289">
        <w:rPr>
          <w:sz w:val="16"/>
        </w:rPr>
        <w:t>.</w:t>
      </w:r>
      <w:hyperlink r:id="rId19" w:anchor="footnote-115" w:history="1">
        <w:r w:rsidRPr="00617289">
          <w:rPr>
            <w:rStyle w:val="Hyperlink"/>
            <w:sz w:val="16"/>
          </w:rPr>
          <w:t>[13]</w:t>
        </w:r>
      </w:hyperlink>
      <w:r w:rsidRPr="00617289">
        <w:rPr>
          <w:sz w:val="16"/>
        </w:rPr>
        <w:t> </w:t>
      </w:r>
      <w:r w:rsidRPr="00617289">
        <w:rPr>
          <w:rStyle w:val="StyleUnderline"/>
        </w:rPr>
        <w:t>To</w:t>
      </w:r>
      <w:r w:rsidRPr="00617289">
        <w:rPr>
          <w:sz w:val="16"/>
        </w:rPr>
        <w:t xml:space="preserve"> hel</w:t>
      </w:r>
      <w:r w:rsidRPr="00FD0B14">
        <w:rPr>
          <w:sz w:val="16"/>
        </w:rPr>
        <w:t xml:space="preserve">p </w:t>
      </w:r>
      <w:r w:rsidRPr="00C64123">
        <w:rPr>
          <w:rStyle w:val="StyleUnderline"/>
        </w:rPr>
        <w:t>ensure</w:t>
      </w:r>
      <w:r w:rsidRPr="00FD0B14">
        <w:rPr>
          <w:sz w:val="16"/>
        </w:rPr>
        <w:t xml:space="preserve"> that </w:t>
      </w:r>
      <w:r w:rsidRPr="00C64123">
        <w:rPr>
          <w:rStyle w:val="StyleUnderline"/>
        </w:rPr>
        <w:t>they had a larger seat at the antitrust</w:t>
      </w:r>
      <w:r w:rsidRPr="00FD0B14">
        <w:rPr>
          <w:sz w:val="16"/>
        </w:rPr>
        <w:t xml:space="preserve"> enforcement </w:t>
      </w:r>
      <w:r w:rsidRPr="00C64123">
        <w:rPr>
          <w:rStyle w:val="StyleUnderline"/>
        </w:rPr>
        <w:t xml:space="preserve">table, </w:t>
      </w:r>
      <w:r w:rsidRPr="007C525D">
        <w:rPr>
          <w:rStyle w:val="StyleUnderline"/>
          <w:highlight w:val="cyan"/>
        </w:rPr>
        <w:t>state</w:t>
      </w:r>
      <w:r w:rsidRPr="00C64123">
        <w:rPr>
          <w:rStyle w:val="StyleUnderline"/>
        </w:rPr>
        <w:t xml:space="preserve"> attorney</w:t>
      </w:r>
      <w:r w:rsidRPr="007C525D">
        <w:rPr>
          <w:rStyle w:val="StyleUnderline"/>
          <w:highlight w:val="cyan"/>
        </w:rPr>
        <w:t>s</w:t>
      </w:r>
      <w:r w:rsidRPr="00FD0B14">
        <w:rPr>
          <w:sz w:val="16"/>
        </w:rPr>
        <w:t xml:space="preserve"> general also </w:t>
      </w:r>
      <w:r w:rsidRPr="007C525D">
        <w:rPr>
          <w:rStyle w:val="StyleUnderline"/>
          <w:highlight w:val="cyan"/>
        </w:rPr>
        <w:t>increased</w:t>
      </w:r>
      <w:r w:rsidRPr="00C64123">
        <w:rPr>
          <w:rStyle w:val="StyleUnderline"/>
        </w:rPr>
        <w:t xml:space="preserve"> the </w:t>
      </w:r>
      <w:r w:rsidRPr="007C525D">
        <w:rPr>
          <w:rStyle w:val="Emphasis"/>
          <w:highlight w:val="cyan"/>
        </w:rPr>
        <w:t>coordination</w:t>
      </w:r>
      <w:r w:rsidRPr="007C525D">
        <w:rPr>
          <w:rStyle w:val="StyleUnderline"/>
          <w:highlight w:val="cyan"/>
        </w:rPr>
        <w:t xml:space="preserve"> of</w:t>
      </w:r>
      <w:r w:rsidRPr="00C64123">
        <w:rPr>
          <w:rStyle w:val="StyleUnderline"/>
        </w:rPr>
        <w:t xml:space="preserve"> their </w:t>
      </w:r>
      <w:r w:rsidRPr="007C525D">
        <w:rPr>
          <w:rStyle w:val="Emphasis"/>
          <w:highlight w:val="cyan"/>
        </w:rPr>
        <w:t>enforcement</w:t>
      </w:r>
      <w:r w:rsidRPr="00C64123">
        <w:rPr>
          <w:rStyle w:val="Emphasis"/>
        </w:rPr>
        <w:t xml:space="preserve"> efforts</w:t>
      </w:r>
      <w:r w:rsidRPr="00C64123">
        <w:rPr>
          <w:rStyle w:val="StyleUnderline"/>
        </w:rPr>
        <w:t xml:space="preserve"> and competition</w:t>
      </w:r>
      <w:r w:rsidRPr="00FD0B14">
        <w:rPr>
          <w:sz w:val="16"/>
        </w:rPr>
        <w:t xml:space="preserve"> advocacy </w:t>
      </w:r>
      <w:r w:rsidRPr="007C525D">
        <w:rPr>
          <w:rStyle w:val="StyleUnderline"/>
          <w:highlight w:val="cyan"/>
        </w:rPr>
        <w:t>through</w:t>
      </w:r>
      <w:r w:rsidRPr="00C64123">
        <w:rPr>
          <w:rStyle w:val="StyleUnderline"/>
        </w:rPr>
        <w:t xml:space="preserve"> organisations such </w:t>
      </w:r>
      <w:r w:rsidRPr="00617289">
        <w:rPr>
          <w:rStyle w:val="StyleUnderline"/>
        </w:rPr>
        <w:t xml:space="preserve">as the </w:t>
      </w:r>
      <w:r w:rsidRPr="00617289">
        <w:rPr>
          <w:rStyle w:val="Emphasis"/>
        </w:rPr>
        <w:t>N</w:t>
      </w:r>
      <w:r w:rsidRPr="00617289">
        <w:rPr>
          <w:rStyle w:val="StyleUnderline"/>
        </w:rPr>
        <w:t xml:space="preserve">ational </w:t>
      </w:r>
      <w:r w:rsidRPr="00617289">
        <w:rPr>
          <w:rStyle w:val="Emphasis"/>
        </w:rPr>
        <w:t>A</w:t>
      </w:r>
      <w:r w:rsidRPr="00617289">
        <w:rPr>
          <w:rStyle w:val="StyleUnderline"/>
        </w:rPr>
        <w:t xml:space="preserve">ssociation of </w:t>
      </w:r>
      <w:r w:rsidRPr="00617289">
        <w:rPr>
          <w:rStyle w:val="Emphasis"/>
        </w:rPr>
        <w:t>A</w:t>
      </w:r>
      <w:r w:rsidRPr="00617289">
        <w:rPr>
          <w:rStyle w:val="StyleUnderline"/>
        </w:rPr>
        <w:t xml:space="preserve">ttorneys </w:t>
      </w:r>
      <w:r w:rsidRPr="00617289">
        <w:rPr>
          <w:rStyle w:val="Emphasis"/>
        </w:rPr>
        <w:t>G</w:t>
      </w:r>
      <w:r w:rsidRPr="00617289">
        <w:rPr>
          <w:rStyle w:val="StyleUnderline"/>
        </w:rPr>
        <w:t>eneral</w:t>
      </w:r>
      <w:r w:rsidRPr="00FD0B14">
        <w:rPr>
          <w:sz w:val="16"/>
        </w:rPr>
        <w:t xml:space="preserve"> (NAAG), </w:t>
      </w:r>
      <w:r w:rsidRPr="00C64123">
        <w:rPr>
          <w:rStyle w:val="StyleUnderline"/>
        </w:rPr>
        <w:t xml:space="preserve">which created a </w:t>
      </w:r>
      <w:r w:rsidRPr="007C525D">
        <w:rPr>
          <w:rStyle w:val="Emphasis"/>
          <w:highlight w:val="cyan"/>
        </w:rPr>
        <w:t>Multistate</w:t>
      </w:r>
      <w:r w:rsidRPr="00C64123">
        <w:rPr>
          <w:rStyle w:val="StyleUnderline"/>
        </w:rPr>
        <w:t xml:space="preserve"> Antitrust </w:t>
      </w:r>
      <w:r w:rsidRPr="007C525D">
        <w:rPr>
          <w:rStyle w:val="Emphasis"/>
          <w:highlight w:val="cyan"/>
        </w:rPr>
        <w:t>Task Force</w:t>
      </w:r>
      <w:r w:rsidRPr="00C64123">
        <w:rPr>
          <w:rStyle w:val="StyleUnderline"/>
        </w:rPr>
        <w:t xml:space="preserve"> and issued</w:t>
      </w:r>
      <w:r w:rsidRPr="00FD0B14">
        <w:rPr>
          <w:sz w:val="16"/>
        </w:rPr>
        <w:t xml:space="preserve"> state Vertical </w:t>
      </w:r>
      <w:r w:rsidRPr="00C64123">
        <w:rPr>
          <w:rStyle w:val="StyleUnderline"/>
        </w:rPr>
        <w:t>Restraints and</w:t>
      </w:r>
      <w:r w:rsidRPr="00FD0B14">
        <w:rPr>
          <w:sz w:val="16"/>
        </w:rPr>
        <w:t xml:space="preserve"> Horizontal </w:t>
      </w:r>
      <w:r w:rsidRPr="00C64123">
        <w:rPr>
          <w:rStyle w:val="StyleUnderline"/>
        </w:rPr>
        <w:t>Merger Guidelines</w:t>
      </w:r>
      <w:r w:rsidRPr="00FD0B14">
        <w:rPr>
          <w:sz w:val="16"/>
        </w:rPr>
        <w:t xml:space="preserve"> during this period.</w:t>
      </w:r>
      <w:hyperlink r:id="rId20" w:anchor="footnote-114" w:history="1">
        <w:r w:rsidRPr="00FD0B14">
          <w:rPr>
            <w:rStyle w:val="Hyperlink"/>
            <w:sz w:val="16"/>
          </w:rPr>
          <w:t>[14]</w:t>
        </w:r>
      </w:hyperlink>
    </w:p>
    <w:p w14:paraId="7044E7DE" w14:textId="77777777" w:rsidR="004916E2" w:rsidRPr="00E55604" w:rsidRDefault="004916E2" w:rsidP="004916E2">
      <w:pPr>
        <w:pStyle w:val="Heading3"/>
      </w:pPr>
      <w:r>
        <w:t>Off</w:t>
      </w:r>
    </w:p>
    <w:p w14:paraId="1E8023CA" w14:textId="77777777" w:rsidR="004916E2" w:rsidRDefault="004916E2" w:rsidP="004916E2">
      <w:pPr>
        <w:pStyle w:val="Heading4"/>
      </w:pPr>
      <w:r>
        <w:t>Core antitrust laws’ must be economy wide---the aff only effects a subset</w:t>
      </w:r>
    </w:p>
    <w:p w14:paraId="34E9C4D7" w14:textId="77777777" w:rsidR="004916E2" w:rsidRPr="00AB28B8" w:rsidRDefault="004916E2" w:rsidP="004916E2">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07313863" w14:textId="77777777" w:rsidR="004916E2" w:rsidRPr="00AB28B8" w:rsidRDefault="004916E2" w:rsidP="004916E2">
      <w:pPr>
        <w:rPr>
          <w:sz w:val="16"/>
        </w:rPr>
      </w:pPr>
      <w:r w:rsidRPr="00AB28B8">
        <w:rPr>
          <w:sz w:val="16"/>
        </w:rPr>
        <w:t xml:space="preserve">C. </w:t>
      </w:r>
      <w:r w:rsidRPr="00C24AC3">
        <w:rPr>
          <w:rStyle w:val="Emphasis"/>
        </w:rPr>
        <w:t>A</w:t>
      </w:r>
      <w:r w:rsidRPr="00AB28B8">
        <w:rPr>
          <w:rStyle w:val="Emphasis"/>
        </w:rPr>
        <w:t xml:space="preserve"> </w:t>
      </w:r>
      <w:r w:rsidRPr="007C525D">
        <w:rPr>
          <w:rStyle w:val="Emphasis"/>
          <w:highlight w:val="cyan"/>
        </w:rPr>
        <w:t>Core Definition</w:t>
      </w:r>
    </w:p>
    <w:p w14:paraId="064CDDFF" w14:textId="77777777" w:rsidR="004916E2" w:rsidRPr="00AB28B8" w:rsidRDefault="004916E2" w:rsidP="004916E2">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7C525D">
        <w:rPr>
          <w:rStyle w:val="StyleUnderline"/>
          <w:highlight w:val="cyan"/>
        </w:rPr>
        <w:t>“antitrust law”</w:t>
      </w:r>
      <w:r w:rsidRPr="00AB28B8">
        <w:rPr>
          <w:rStyle w:val="StyleUnderline"/>
        </w:rPr>
        <w:t xml:space="preserve"> to </w:t>
      </w:r>
      <w:r w:rsidRPr="007C525D">
        <w:rPr>
          <w:rStyle w:val="StyleUnderline"/>
          <w:highlight w:val="cyan"/>
        </w:rPr>
        <w:t xml:space="preserve">refer to </w:t>
      </w:r>
      <w:r w:rsidRPr="007C525D">
        <w:rPr>
          <w:rStyle w:val="Emphasis"/>
          <w:highlight w:val="cyan"/>
        </w:rPr>
        <w:t>a general domain</w:t>
      </w:r>
      <w:r w:rsidRPr="00AB28B8">
        <w:rPr>
          <w:rStyle w:val="Emphasis"/>
        </w:rPr>
        <w:t xml:space="preserve"> of law</w:t>
      </w:r>
      <w:r w:rsidRPr="00AB28B8">
        <w:rPr>
          <w:rStyle w:val="StyleUnderline"/>
        </w:rPr>
        <w:t xml:space="preserve"> whose object is </w:t>
      </w:r>
      <w:r w:rsidRPr="007C525D">
        <w:rPr>
          <w:rStyle w:val="StyleUnderline"/>
          <w:highlight w:val="cyan"/>
        </w:rPr>
        <w:t>to deter</w:t>
      </w:r>
      <w:r w:rsidRPr="003A1F03">
        <w:rPr>
          <w:rStyle w:val="StyleUnderline"/>
        </w:rPr>
        <w:t xml:space="preserve"> </w:t>
      </w:r>
      <w:r w:rsidRPr="003A1F03">
        <w:rPr>
          <w:rStyle w:val="Emphasis"/>
        </w:rPr>
        <w:t xml:space="preserve">private </w:t>
      </w:r>
      <w:r w:rsidRPr="007C525D">
        <w:rPr>
          <w:rStyle w:val="Emphasis"/>
          <w:highlight w:val="cyan"/>
        </w:rPr>
        <w:t>restraints</w:t>
      </w:r>
      <w:r w:rsidRPr="007C525D">
        <w:rPr>
          <w:rStyle w:val="StyleUnderline"/>
          <w:highlight w:val="cyan"/>
        </w:rPr>
        <w:t xml:space="preserve"> on </w:t>
      </w:r>
      <w:r w:rsidRPr="007C525D">
        <w:rPr>
          <w:rStyle w:val="Emphasis"/>
          <w:highlight w:val="cyan"/>
        </w:rPr>
        <w:t>competitive conduct</w:t>
      </w:r>
      <w:r w:rsidRPr="00AB28B8">
        <w:rPr>
          <w:sz w:val="16"/>
        </w:rPr>
        <w:t>. We look more closely at the terms:</w:t>
      </w:r>
    </w:p>
    <w:p w14:paraId="4DED43AC" w14:textId="77777777" w:rsidR="004916E2" w:rsidRPr="00AB28B8" w:rsidRDefault="004916E2" w:rsidP="004916E2">
      <w:pPr>
        <w:ind w:left="720"/>
        <w:rPr>
          <w:sz w:val="16"/>
        </w:rPr>
      </w:pPr>
      <w:r w:rsidRPr="00AB28B8">
        <w:rPr>
          <w:sz w:val="16"/>
        </w:rPr>
        <w:t xml:space="preserve">1. </w:t>
      </w:r>
      <w:r w:rsidRPr="007C525D">
        <w:rPr>
          <w:rStyle w:val="StyleUnderline"/>
          <w:highlight w:val="cyan"/>
        </w:rPr>
        <w:t>“</w:t>
      </w:r>
      <w:r w:rsidRPr="007C525D">
        <w:rPr>
          <w:rStyle w:val="Emphasis"/>
          <w:highlight w:val="cyan"/>
        </w:rPr>
        <w:t>General</w:t>
      </w:r>
      <w:r w:rsidRPr="007C525D">
        <w:rPr>
          <w:rStyle w:val="StyleUnderline"/>
          <w:highlight w:val="cyan"/>
        </w:rPr>
        <w:t>”</w:t>
      </w:r>
      <w:r w:rsidRPr="00AB28B8">
        <w:rPr>
          <w:rStyle w:val="StyleUnderline"/>
        </w:rPr>
        <w:t xml:space="preserve">—The </w:t>
      </w:r>
      <w:r w:rsidRPr="007C525D">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7C525D">
        <w:rPr>
          <w:rStyle w:val="StyleUnderline"/>
          <w:highlight w:val="cyan"/>
        </w:rPr>
        <w:t>are</w:t>
      </w:r>
      <w:r w:rsidRPr="003A1F03">
        <w:rPr>
          <w:rStyle w:val="StyleUnderline"/>
        </w:rPr>
        <w:t xml:space="preserve"> </w:t>
      </w:r>
      <w:r w:rsidRPr="003A1F03">
        <w:rPr>
          <w:rStyle w:val="Emphasis"/>
        </w:rPr>
        <w:t xml:space="preserve">applicable </w:t>
      </w:r>
      <w:r w:rsidRPr="007C525D">
        <w:rPr>
          <w:rStyle w:val="Emphasis"/>
          <w:highlight w:val="cyan"/>
        </w:rPr>
        <w:t>throughout an economy</w:t>
      </w:r>
      <w:r w:rsidRPr="007C525D">
        <w:rPr>
          <w:rStyle w:val="StyleUnderline"/>
          <w:highlight w:val="cyan"/>
        </w:rPr>
        <w:t xml:space="preserve"> and</w:t>
      </w:r>
      <w:r w:rsidRPr="00AB28B8">
        <w:rPr>
          <w:sz w:val="16"/>
        </w:rPr>
        <w:t xml:space="preserve"> thereby </w:t>
      </w:r>
      <w:r w:rsidRPr="00AB28B8">
        <w:rPr>
          <w:rStyle w:val="StyleUnderline"/>
        </w:rPr>
        <w:t xml:space="preserve">provide a </w:t>
      </w:r>
      <w:r w:rsidRPr="007C525D">
        <w:rPr>
          <w:rStyle w:val="StyleUnderline"/>
          <w:highlight w:val="cyan"/>
        </w:rPr>
        <w:t>frame</w:t>
      </w:r>
      <w:r w:rsidRPr="00AB28B8">
        <w:rPr>
          <w:rStyle w:val="StyleUnderline"/>
        </w:rPr>
        <w:t xml:space="preserve">work for </w:t>
      </w:r>
      <w:r w:rsidRPr="007C525D">
        <w:rPr>
          <w:rStyle w:val="Emphasis"/>
          <w:highlight w:val="cyan"/>
        </w:rPr>
        <w:t>all market operations</w:t>
      </w:r>
      <w:r w:rsidRPr="00AB28B8">
        <w:rPr>
          <w:rStyle w:val="StyleUnderline"/>
        </w:rPr>
        <w:t xml:space="preserve"> (there are always some exempted sectors). </w:t>
      </w:r>
      <w:r w:rsidRPr="007C525D">
        <w:rPr>
          <w:rStyle w:val="StyleUnderline"/>
          <w:highlight w:val="cyan"/>
        </w:rPr>
        <w:t xml:space="preserve">Laws dealing only with </w:t>
      </w:r>
      <w:r w:rsidRPr="007C525D">
        <w:rPr>
          <w:rStyle w:val="Emphasis"/>
          <w:highlight w:val="cyan"/>
        </w:rPr>
        <w:t>specific markets</w:t>
      </w:r>
      <w:r w:rsidRPr="00AB28B8">
        <w:rPr>
          <w:sz w:val="16"/>
        </w:rPr>
        <w:t xml:space="preserve"> (e.g., telecommunication) </w:t>
      </w:r>
      <w:r w:rsidRPr="007C525D">
        <w:rPr>
          <w:rStyle w:val="StyleUnderline"/>
          <w:highlight w:val="cyan"/>
        </w:rPr>
        <w:t xml:space="preserve">do </w:t>
      </w:r>
      <w:r w:rsidRPr="007C525D">
        <w:rPr>
          <w:rStyle w:val="Emphasis"/>
          <w:highlight w:val="cyan"/>
        </w:rPr>
        <w:t>not</w:t>
      </w:r>
      <w:r w:rsidRPr="007C525D">
        <w:rPr>
          <w:rStyle w:val="StyleUnderline"/>
          <w:highlight w:val="cyan"/>
        </w:rPr>
        <w:t xml:space="preserve"> play that role</w:t>
      </w:r>
      <w:r w:rsidRPr="00AB28B8">
        <w:rPr>
          <w:sz w:val="16"/>
        </w:rPr>
        <w:t>.</w:t>
      </w:r>
    </w:p>
    <w:p w14:paraId="2249F4A1" w14:textId="77777777" w:rsidR="004916E2" w:rsidRPr="00AB28B8" w:rsidRDefault="004916E2" w:rsidP="004916E2">
      <w:pPr>
        <w:ind w:firstLine="720"/>
        <w:rPr>
          <w:sz w:val="16"/>
        </w:rPr>
      </w:pPr>
      <w:r w:rsidRPr="00AB28B8">
        <w:rPr>
          <w:sz w:val="16"/>
        </w:rPr>
        <w:t xml:space="preserve">2. </w:t>
      </w:r>
      <w:r w:rsidRPr="007C525D">
        <w:rPr>
          <w:rStyle w:val="StyleUnderline"/>
          <w:highlight w:val="cyan"/>
        </w:rPr>
        <w:t>“Domain of Law”</w:t>
      </w:r>
      <w:r w:rsidRPr="00AB28B8">
        <w:rPr>
          <w:sz w:val="16"/>
        </w:rPr>
        <w:t xml:space="preserve"> here </w:t>
      </w:r>
      <w:r w:rsidRPr="007C525D">
        <w:rPr>
          <w:rStyle w:val="StyleUnderline"/>
          <w:highlight w:val="cyan"/>
        </w:rPr>
        <w:t>refers to</w:t>
      </w:r>
      <w:r w:rsidRPr="00AB28B8">
        <w:rPr>
          <w:rStyle w:val="StyleUnderline"/>
        </w:rPr>
        <w:t xml:space="preserve"> </w:t>
      </w:r>
      <w:r w:rsidRPr="00AB28B8">
        <w:rPr>
          <w:rStyle w:val="Emphasis"/>
        </w:rPr>
        <w:t xml:space="preserve">a politically authorized set of </w:t>
      </w:r>
      <w:r w:rsidRPr="007C525D">
        <w:rPr>
          <w:rStyle w:val="Emphasis"/>
          <w:highlight w:val="cyan"/>
        </w:rPr>
        <w:t>norms</w:t>
      </w:r>
      <w:r w:rsidRPr="007C525D">
        <w:rPr>
          <w:rStyle w:val="StyleUnderline"/>
          <w:highlight w:val="cyan"/>
        </w:rPr>
        <w:t xml:space="preserve"> and</w:t>
      </w:r>
      <w:r w:rsidRPr="00AB28B8">
        <w:rPr>
          <w:rStyle w:val="StyleUnderline"/>
        </w:rPr>
        <w:t xml:space="preserve"> </w:t>
      </w:r>
      <w:r w:rsidRPr="00AB28B8">
        <w:rPr>
          <w:rStyle w:val="Emphasis"/>
        </w:rPr>
        <w:t xml:space="preserve">the institutional </w:t>
      </w:r>
      <w:r w:rsidRPr="007C525D">
        <w:rPr>
          <w:rStyle w:val="Emphasis"/>
          <w:highlight w:val="cyan"/>
        </w:rPr>
        <w:t>arrangements</w:t>
      </w:r>
      <w:r w:rsidRPr="00AB28B8">
        <w:rPr>
          <w:rStyle w:val="StyleUnderline"/>
        </w:rPr>
        <w:t xml:space="preserve"> used </w:t>
      </w:r>
      <w:r w:rsidRPr="007C525D">
        <w:rPr>
          <w:rStyle w:val="StyleUnderline"/>
          <w:highlight w:val="cyan"/>
        </w:rPr>
        <w:t xml:space="preserve">to </w:t>
      </w:r>
      <w:r w:rsidRPr="007C525D">
        <w:rPr>
          <w:rStyle w:val="Emphasis"/>
          <w:highlight w:val="cyan"/>
        </w:rPr>
        <w:t>enforce them</w:t>
      </w:r>
      <w:r w:rsidRPr="00AB28B8">
        <w:rPr>
          <w:sz w:val="16"/>
        </w:rPr>
        <w:t>.</w:t>
      </w:r>
    </w:p>
    <w:p w14:paraId="0A3A817C" w14:textId="77777777" w:rsidR="004916E2" w:rsidRPr="00AB28B8" w:rsidRDefault="004916E2" w:rsidP="004916E2">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1861FFB" w14:textId="77777777" w:rsidR="004916E2" w:rsidRPr="00AB28B8" w:rsidRDefault="004916E2" w:rsidP="004916E2">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1185A0ED" w14:textId="77777777" w:rsidR="004916E2" w:rsidRDefault="004916E2" w:rsidP="004916E2">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4E7B552D" w14:textId="77777777" w:rsidR="004916E2" w:rsidRDefault="004916E2" w:rsidP="004916E2"/>
    <w:p w14:paraId="6C7F83B6" w14:textId="77777777" w:rsidR="004916E2" w:rsidRDefault="004916E2" w:rsidP="004916E2">
      <w:pPr>
        <w:pStyle w:val="Heading4"/>
      </w:pPr>
      <w:r>
        <w:t>Voting issue---</w:t>
      </w:r>
      <w:r w:rsidRPr="005B2048">
        <w:rPr>
          <w:rFonts w:cs="Times New Roman"/>
        </w:rPr>
        <w:t xml:space="preserve"> </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t xml:space="preserve"> which creates a moral hazard to rush to small non-controversial tweaks that shreds limits and ground</w:t>
      </w:r>
    </w:p>
    <w:p w14:paraId="72ECD5E6" w14:textId="77777777" w:rsidR="004916E2" w:rsidRPr="00667823" w:rsidRDefault="004916E2" w:rsidP="004916E2">
      <w:pPr>
        <w:pStyle w:val="Heading3"/>
      </w:pPr>
      <w:r>
        <w:t>Off</w:t>
      </w:r>
    </w:p>
    <w:p w14:paraId="02D6D145" w14:textId="77777777" w:rsidR="004916E2" w:rsidRPr="00CF3443" w:rsidRDefault="004916E2" w:rsidP="004916E2">
      <w:pPr>
        <w:pStyle w:val="Heading4"/>
      </w:pPr>
      <w:r>
        <w:t xml:space="preserve">Courts have </w:t>
      </w:r>
      <w:r>
        <w:rPr>
          <w:u w:val="single"/>
        </w:rPr>
        <w:t>gutted</w:t>
      </w:r>
      <w:r>
        <w:t xml:space="preserve"> FTC anti-fraud measures---Congress will </w:t>
      </w:r>
      <w:r>
        <w:rPr>
          <w:u w:val="single"/>
        </w:rPr>
        <w:t>pass</w:t>
      </w:r>
      <w:r>
        <w:t xml:space="preserve"> a </w:t>
      </w:r>
      <w:r>
        <w:rPr>
          <w:u w:val="single"/>
        </w:rPr>
        <w:t>legislative fix now</w:t>
      </w:r>
      <w:r>
        <w:t xml:space="preserve">, BUT it’ll be a </w:t>
      </w:r>
      <w:r>
        <w:rPr>
          <w:u w:val="single"/>
        </w:rPr>
        <w:t>referendum</w:t>
      </w:r>
      <w:r>
        <w:t xml:space="preserve"> on FTC overreach. </w:t>
      </w:r>
    </w:p>
    <w:p w14:paraId="0626E929" w14:textId="77777777" w:rsidR="004916E2" w:rsidRDefault="004916E2" w:rsidP="004916E2">
      <w:r>
        <w:t xml:space="preserve">Christopher </w:t>
      </w:r>
      <w:r w:rsidRPr="003C1600">
        <w:rPr>
          <w:rStyle w:val="Style13ptBold"/>
        </w:rPr>
        <w:t>Olsen &amp;</w:t>
      </w:r>
      <w:r>
        <w:t xml:space="preserve"> Stephen </w:t>
      </w:r>
      <w:r w:rsidRPr="003C1600">
        <w:rPr>
          <w:rStyle w:val="Style13ptBold"/>
        </w:rPr>
        <w:t>Schultze 21</w:t>
      </w:r>
      <w:r>
        <w:t>, Olsen is a partner in the privacy and cybersecurity practice at Wilson Sonsini and Vice Chair of the Privacy and Information Security Committee of the ABA Antitrust Law Section, and former Deputy Director of the FTC’s Bureau of Consumer Protection; Schultze is an Associate in the privacy and cybersecurity practice at Wilson Sonsini, “FTC Authority Under Siege: Monetary and Injunctive Relief at Risk in Courts as Congress Contemplates a Response,” The Antitrust Source, April 2021, ABA</w:t>
      </w:r>
    </w:p>
    <w:p w14:paraId="1DCB7A01" w14:textId="77777777" w:rsidR="004916E2" w:rsidRPr="00A065D4" w:rsidRDefault="004916E2" w:rsidP="004916E2">
      <w:pPr>
        <w:rPr>
          <w:rStyle w:val="StyleUnderline"/>
        </w:rPr>
      </w:pPr>
      <w:r w:rsidRPr="003C2B68">
        <w:rPr>
          <w:rStyle w:val="StyleUnderline"/>
        </w:rPr>
        <w:t xml:space="preserve">It is hard to imagine a </w:t>
      </w:r>
      <w:r w:rsidRPr="003C2B68">
        <w:rPr>
          <w:rStyle w:val="Emphasis"/>
        </w:rPr>
        <w:t>favorable outcome for the FTC</w:t>
      </w:r>
      <w:r w:rsidRPr="000D10AC">
        <w:rPr>
          <w:sz w:val="16"/>
        </w:rPr>
        <w:t xml:space="preserve"> after this oral argument. </w:t>
      </w:r>
      <w:r w:rsidRPr="007C525D">
        <w:rPr>
          <w:rStyle w:val="StyleUnderline"/>
          <w:highlight w:val="cyan"/>
        </w:rPr>
        <w:t>The Court</w:t>
      </w:r>
      <w:r w:rsidRPr="000D10AC">
        <w:rPr>
          <w:sz w:val="16"/>
        </w:rPr>
        <w:t xml:space="preserve"> will prob- ably </w:t>
      </w:r>
      <w:r w:rsidRPr="007C525D">
        <w:rPr>
          <w:rStyle w:val="Emphasis"/>
          <w:highlight w:val="cyan"/>
        </w:rPr>
        <w:t>limit</w:t>
      </w:r>
      <w:r w:rsidRPr="007C525D">
        <w:rPr>
          <w:sz w:val="16"/>
          <w:highlight w:val="cyan"/>
        </w:rPr>
        <w:t xml:space="preserve"> </w:t>
      </w:r>
      <w:r w:rsidRPr="007C525D">
        <w:rPr>
          <w:rStyle w:val="StyleUnderline"/>
          <w:highlight w:val="cyan"/>
        </w:rPr>
        <w:t xml:space="preserve">13(b) relief to </w:t>
      </w:r>
      <w:r w:rsidRPr="007C525D">
        <w:rPr>
          <w:rStyle w:val="Emphasis"/>
          <w:highlight w:val="cyan"/>
        </w:rPr>
        <w:t>injunctions</w:t>
      </w:r>
      <w:r w:rsidRPr="000D10AC">
        <w:rPr>
          <w:sz w:val="16"/>
        </w:rPr>
        <w:t xml:space="preserve">, </w:t>
      </w:r>
      <w:r w:rsidRPr="003C2B68">
        <w:rPr>
          <w:rStyle w:val="StyleUnderline"/>
        </w:rPr>
        <w:t xml:space="preserve">requiring the Commission to resort to cumbersome </w:t>
      </w:r>
      <w:r w:rsidRPr="003C2B68">
        <w:rPr>
          <w:rStyle w:val="Emphasis"/>
        </w:rPr>
        <w:t>administrative</w:t>
      </w:r>
      <w:r w:rsidRPr="003C2B68">
        <w:rPr>
          <w:rStyle w:val="StyleUnderline"/>
        </w:rPr>
        <w:t xml:space="preserve"> proceedings to get </w:t>
      </w:r>
      <w:r w:rsidRPr="003C2B68">
        <w:rPr>
          <w:rStyle w:val="Emphasis"/>
        </w:rPr>
        <w:t>any monetary relief</w:t>
      </w:r>
      <w:r w:rsidRPr="000D10AC">
        <w:rPr>
          <w:sz w:val="16"/>
        </w:rPr>
        <w:t xml:space="preserve">. </w:t>
      </w:r>
      <w:r w:rsidRPr="003C2B68">
        <w:rPr>
          <w:rStyle w:val="StyleUnderline"/>
        </w:rPr>
        <w:t>That</w:t>
      </w:r>
      <w:r w:rsidRPr="000D10AC">
        <w:rPr>
          <w:sz w:val="16"/>
        </w:rPr>
        <w:t xml:space="preserve"> would </w:t>
      </w:r>
      <w:r w:rsidRPr="007C525D">
        <w:rPr>
          <w:rStyle w:val="Emphasis"/>
          <w:highlight w:val="cyan"/>
        </w:rPr>
        <w:t>dramatically undermine</w:t>
      </w:r>
      <w:r w:rsidRPr="007C525D">
        <w:rPr>
          <w:sz w:val="16"/>
          <w:highlight w:val="cyan"/>
        </w:rPr>
        <w:t xml:space="preserve"> </w:t>
      </w:r>
      <w:r w:rsidRPr="007C525D">
        <w:rPr>
          <w:rStyle w:val="StyleUnderline"/>
          <w:highlight w:val="cyan"/>
        </w:rPr>
        <w:t>the Commission’s work over</w:t>
      </w:r>
      <w:r w:rsidRPr="000D10AC">
        <w:rPr>
          <w:sz w:val="16"/>
        </w:rPr>
        <w:t xml:space="preserve"> several </w:t>
      </w:r>
      <w:r w:rsidRPr="003C2B68">
        <w:rPr>
          <w:rStyle w:val="Emphasis"/>
        </w:rPr>
        <w:t>decades</w:t>
      </w:r>
      <w:r w:rsidRPr="000D10AC">
        <w:rPr>
          <w:sz w:val="16"/>
        </w:rPr>
        <w:t xml:space="preserve"> </w:t>
      </w:r>
      <w:r w:rsidRPr="003C2B68">
        <w:rPr>
          <w:rStyle w:val="StyleUnderline"/>
        </w:rPr>
        <w:t xml:space="preserve">to build a robust </w:t>
      </w:r>
      <w:r w:rsidRPr="007C525D">
        <w:rPr>
          <w:rStyle w:val="Emphasis"/>
          <w:highlight w:val="cyan"/>
        </w:rPr>
        <w:t>fraud</w:t>
      </w:r>
      <w:r w:rsidRPr="003C2B68">
        <w:rPr>
          <w:rStyle w:val="StyleUnderline"/>
        </w:rPr>
        <w:t xml:space="preserve"> program</w:t>
      </w:r>
      <w:r w:rsidRPr="000D10AC">
        <w:rPr>
          <w:sz w:val="16"/>
        </w:rPr>
        <w:t xml:space="preserve">.40 </w:t>
      </w:r>
      <w:r w:rsidRPr="00A065D4">
        <w:rPr>
          <w:rStyle w:val="StyleUnderline"/>
        </w:rPr>
        <w:t>It would leave</w:t>
      </w:r>
      <w:r w:rsidRPr="000D10AC">
        <w:rPr>
          <w:sz w:val="16"/>
        </w:rPr>
        <w:t xml:space="preserve"> </w:t>
      </w:r>
      <w:r w:rsidRPr="00A065D4">
        <w:rPr>
          <w:rStyle w:val="Emphasis"/>
        </w:rPr>
        <w:t>Section 5 and 19</w:t>
      </w:r>
      <w:r w:rsidRPr="000D10AC">
        <w:rPr>
          <w:sz w:val="16"/>
        </w:rPr>
        <w:t xml:space="preserve"> </w:t>
      </w:r>
      <w:r w:rsidRPr="00A065D4">
        <w:rPr>
          <w:rStyle w:val="StyleUnderline"/>
        </w:rPr>
        <w:t xml:space="preserve">as the </w:t>
      </w:r>
      <w:r w:rsidRPr="00A065D4">
        <w:rPr>
          <w:rStyle w:val="Emphasis"/>
        </w:rPr>
        <w:t>only avenues</w:t>
      </w:r>
      <w:r w:rsidRPr="000D10AC">
        <w:rPr>
          <w:sz w:val="16"/>
        </w:rPr>
        <w:t xml:space="preserve"> </w:t>
      </w:r>
      <w:r w:rsidRPr="00A065D4">
        <w:rPr>
          <w:rStyle w:val="StyleUnderline"/>
        </w:rPr>
        <w:t xml:space="preserve">for monetary relief under the FTC’s general consumer protection authority. Under Section 5, the Commission may impose monetary civil penalties under some </w:t>
      </w:r>
      <w:r w:rsidRPr="00A065D4">
        <w:rPr>
          <w:rStyle w:val="Emphasis"/>
        </w:rPr>
        <w:t>limited circumstances</w:t>
      </w:r>
      <w:r w:rsidRPr="000D10AC">
        <w:rPr>
          <w:sz w:val="16"/>
        </w:rPr>
        <w:t xml:space="preserve">.41 </w:t>
      </w:r>
      <w:r w:rsidRPr="00A065D4">
        <w:rPr>
          <w:rStyle w:val="StyleUnderline"/>
        </w:rPr>
        <w:t xml:space="preserve">Under Section 19, the Commission may obtain monetary consumer redress or disgorgement but only </w:t>
      </w:r>
      <w:r w:rsidRPr="00A065D4">
        <w:rPr>
          <w:rStyle w:val="Emphasis"/>
        </w:rPr>
        <w:t>after obtaining a final cease-and-desist order through administrative litigation</w:t>
      </w:r>
      <w:r w:rsidRPr="000D10AC">
        <w:rPr>
          <w:sz w:val="16"/>
        </w:rPr>
        <w:t xml:space="preserve"> and only after demonstrating that “a reasonable man would have known under the circumstances [that the conduct] was dishonest or fraudulent.”42 </w:t>
      </w:r>
      <w:r w:rsidRPr="00A065D4">
        <w:rPr>
          <w:rStyle w:val="StyleUnderline"/>
        </w:rPr>
        <w:t xml:space="preserve">Moreover, Section 19 includes a </w:t>
      </w:r>
      <w:r w:rsidRPr="00A065D4">
        <w:rPr>
          <w:rStyle w:val="Emphasis"/>
        </w:rPr>
        <w:t>statute of limitations</w:t>
      </w:r>
      <w:r w:rsidRPr="000D10AC">
        <w:rPr>
          <w:sz w:val="16"/>
        </w:rPr>
        <w:t xml:space="preserve"> whereas Section 13(b) does not.43 Thus, </w:t>
      </w:r>
      <w:r w:rsidRPr="00A065D4">
        <w:rPr>
          <w:rStyle w:val="StyleUnderline"/>
        </w:rPr>
        <w:t xml:space="preserve">the FTC has </w:t>
      </w:r>
      <w:r w:rsidRPr="00A065D4">
        <w:rPr>
          <w:rStyle w:val="Emphasis"/>
        </w:rPr>
        <w:t>strongly favored Section 13(b)</w:t>
      </w:r>
      <w:r w:rsidRPr="000D10AC">
        <w:rPr>
          <w:sz w:val="16"/>
        </w:rPr>
        <w:t xml:space="preserve"> actions. At oral argument, the FTC conceded that </w:t>
      </w:r>
      <w:r w:rsidRPr="00A065D4">
        <w:rPr>
          <w:rStyle w:val="StyleUnderline"/>
        </w:rPr>
        <w:t>going</w:t>
      </w:r>
      <w:r w:rsidRPr="000D10AC">
        <w:rPr>
          <w:sz w:val="16"/>
        </w:rPr>
        <w:t xml:space="preserve"> </w:t>
      </w:r>
      <w:r w:rsidRPr="00A065D4">
        <w:rPr>
          <w:rStyle w:val="Emphasis"/>
        </w:rPr>
        <w:t>directly</w:t>
      </w:r>
      <w:r w:rsidRPr="000D10AC">
        <w:rPr>
          <w:sz w:val="16"/>
        </w:rPr>
        <w:t xml:space="preserve"> </w:t>
      </w:r>
      <w:r w:rsidRPr="00A065D4">
        <w:rPr>
          <w:rStyle w:val="StyleUnderline"/>
        </w:rPr>
        <w:t>to court is “</w:t>
      </w:r>
      <w:r w:rsidRPr="00A065D4">
        <w:rPr>
          <w:rStyle w:val="Emphasis"/>
        </w:rPr>
        <w:t>more attractive</w:t>
      </w:r>
      <w:r w:rsidRPr="000D10AC">
        <w:rPr>
          <w:sz w:val="16"/>
        </w:rPr>
        <w:t xml:space="preserve"> in certain instances” and that </w:t>
      </w:r>
      <w:r w:rsidRPr="00A065D4">
        <w:rPr>
          <w:rStyle w:val="StyleUnderline"/>
        </w:rPr>
        <w:t>the Commission brings</w:t>
      </w:r>
      <w:r w:rsidRPr="000D10AC">
        <w:rPr>
          <w:sz w:val="16"/>
        </w:rPr>
        <w:t xml:space="preserve"> “</w:t>
      </w:r>
      <w:r w:rsidRPr="00A065D4">
        <w:rPr>
          <w:rStyle w:val="Emphasis"/>
        </w:rPr>
        <w:t>far more [consumer protection] cases</w:t>
      </w:r>
      <w:r w:rsidRPr="00A065D4">
        <w:rPr>
          <w:rStyle w:val="StyleUnderline"/>
        </w:rPr>
        <w:t xml:space="preserve">” in </w:t>
      </w:r>
      <w:r w:rsidRPr="00A065D4">
        <w:rPr>
          <w:rStyle w:val="Emphasis"/>
        </w:rPr>
        <w:t>court</w:t>
      </w:r>
      <w:r w:rsidRPr="000D10AC">
        <w:rPr>
          <w:sz w:val="16"/>
        </w:rPr>
        <w:t xml:space="preserve"> </w:t>
      </w:r>
      <w:r w:rsidRPr="00A065D4">
        <w:rPr>
          <w:rStyle w:val="StyleUnderline"/>
        </w:rPr>
        <w:t>than through its own administrative proceedings.</w:t>
      </w:r>
    </w:p>
    <w:p w14:paraId="22143400" w14:textId="77777777" w:rsidR="004916E2" w:rsidRPr="000D10AC" w:rsidRDefault="004916E2" w:rsidP="004916E2">
      <w:pPr>
        <w:rPr>
          <w:sz w:val="16"/>
        </w:rPr>
      </w:pPr>
      <w:r w:rsidRPr="000D10AC">
        <w:rPr>
          <w:sz w:val="16"/>
        </w:rPr>
        <w:t xml:space="preserve">An Unlikely Out for the FTC. It is worth noting that the Court could also rule against the FTC in a more limited way, although there was little indication at oral argument that it would. Last term, the Court held 8-1 in Liu v. SEC that even where a statute permitted “any equitable relief that may be appropriate,” the government’s equitable monetary relief could not exceed the wrongdoer’s net profits.44 Justice Sotomayor wrote for the court that the government cannot impose a “penalty” under equity; therefore actual net profits is all that restitution or disgorgement allows.45 </w:t>
      </w:r>
    </w:p>
    <w:p w14:paraId="7C1B9EB4" w14:textId="77777777" w:rsidR="004916E2" w:rsidRPr="000D10AC" w:rsidRDefault="004916E2" w:rsidP="004916E2">
      <w:pPr>
        <w:rPr>
          <w:sz w:val="16"/>
        </w:rPr>
      </w:pPr>
      <w:r w:rsidRPr="000D10AC">
        <w:rPr>
          <w:sz w:val="16"/>
        </w:rPr>
        <w:t>If the FTC could still obtain “net profits,” AMG would not be a total loss for the agency. AMG argued in the briefs that the Ninth Circuit “did not limit the Commission’s recovery to anything close to net profits” when it awarded the FTC $1.27 billion, which was more than triple the amount that petitioners had allegedly received.46 But the textual difference between 13(b)’s “permanent injunction” and the SEC statute’s “any equitable relief that may be appropriate” makes it unlikely that the FTC will win even this less-than-half a loaf. Instead, the FTC will likely lose any ability to obtain monetary relief under 13(b). And limits to its ability to obtain even injunctive relief may also soon bubble up to the Supreme Court.</w:t>
      </w:r>
    </w:p>
    <w:p w14:paraId="4AA45883" w14:textId="77777777" w:rsidR="004916E2" w:rsidRPr="000D10AC" w:rsidRDefault="004916E2" w:rsidP="004916E2">
      <w:pPr>
        <w:rPr>
          <w:sz w:val="16"/>
        </w:rPr>
      </w:pPr>
      <w:r w:rsidRPr="000D10AC">
        <w:rPr>
          <w:sz w:val="16"/>
        </w:rPr>
        <w:t>Even for Injunctive Relief, Lower Courts Are Reconsidering Whether Past Misconduct Is Actionable Under 13(b)</w:t>
      </w:r>
    </w:p>
    <w:p w14:paraId="1DE4783A" w14:textId="77777777" w:rsidR="004916E2" w:rsidRPr="000D10AC" w:rsidRDefault="004916E2" w:rsidP="004916E2">
      <w:pPr>
        <w:rPr>
          <w:sz w:val="16"/>
        </w:rPr>
      </w:pPr>
      <w:r w:rsidRPr="000D10AC">
        <w:rPr>
          <w:sz w:val="16"/>
        </w:rPr>
        <w:t xml:space="preserve">As noted above, Section 13(b) gives the FTC the authority to obtain injunctions in federal court only where a defendant “is </w:t>
      </w:r>
      <w:proofErr w:type="gramStart"/>
      <w:r w:rsidRPr="000D10AC">
        <w:rPr>
          <w:sz w:val="16"/>
        </w:rPr>
        <w:t>violating, or</w:t>
      </w:r>
      <w:proofErr w:type="gramEnd"/>
      <w:r w:rsidRPr="000D10AC">
        <w:rPr>
          <w:sz w:val="16"/>
        </w:rPr>
        <w:t xml:space="preserve"> is about to violate” the law. It is hornbook law that injunctive relief cannot be based solely on past conduct.47 Instead, there must be a present violation or some prospect of future violation. But the circuits differ on how likely the future violation must be.</w:t>
      </w:r>
    </w:p>
    <w:p w14:paraId="60E50C5B" w14:textId="77777777" w:rsidR="004916E2" w:rsidRPr="000D10AC" w:rsidRDefault="004916E2" w:rsidP="004916E2">
      <w:pPr>
        <w:rPr>
          <w:sz w:val="16"/>
        </w:rPr>
      </w:pPr>
      <w:r w:rsidRPr="000D10AC">
        <w:rPr>
          <w:sz w:val="16"/>
        </w:rPr>
        <w:t>The majority view has been that 13(b) requires the typical injunction predicate—“some cogniza- ble danger of recurrent violation, something more than the mere possibility.”48 The Ninth Circuit is a good example, having long embraced this standard in Section 13(b) cases.49 Most of the lower courts continue to rely on the “cognizable danger” standard, with the Ninth Circuit showing no signs of altering its view.50 This is a “likelihood of recurrence” standard, based on a factual analy- sis of the totality of the circumstances. On this reading, 13(b)’s “about to violate” language adds nothing to the inherent injunctive relief requirements.</w:t>
      </w:r>
    </w:p>
    <w:p w14:paraId="4E17DD3E" w14:textId="77777777" w:rsidR="004916E2" w:rsidRPr="000D10AC" w:rsidRDefault="004916E2" w:rsidP="004916E2">
      <w:pPr>
        <w:rPr>
          <w:sz w:val="16"/>
        </w:rPr>
      </w:pPr>
      <w:r w:rsidRPr="000D10AC">
        <w:rPr>
          <w:sz w:val="16"/>
        </w:rPr>
        <w:t xml:space="preserve">Shire Leads the Way. The Third Circuit recently adopted a more demanding threshold. In Shire Viropharma, the court held that the “about to violate” provision plainly limited injunctive relief to “impending conduct.”51 The court reasoned that 13(b) “was not designed to address hypothetical conduct or the mere suspicion that such conduct may yet occur”; that it is not enough for the FTC to allege a “vague and generalized likelihood of recurrent conduct.”52 Moreover, the court held that the 13(b) requirement applies “right out of the gate” at the pleading stage, rather than at a later stage when the court is considering appropriate remedies.53 The Third Circuit thus upheld the trial court’s conclusion that the FTC failed to meet the 13(b) threshold when it merely alleged that the defendant had the “incentive and opportunity” to commit violations like it had in the past.54 The FTC did not petition for certiorari, presumably out of concern that the Supreme Court might adopt the Shire view.55 </w:t>
      </w:r>
    </w:p>
    <w:p w14:paraId="048F79BB" w14:textId="77777777" w:rsidR="004916E2" w:rsidRPr="000D10AC" w:rsidRDefault="004916E2" w:rsidP="004916E2">
      <w:pPr>
        <w:rPr>
          <w:sz w:val="16"/>
        </w:rPr>
      </w:pPr>
      <w:r w:rsidRPr="000D10AC">
        <w:rPr>
          <w:sz w:val="16"/>
        </w:rPr>
        <w:t xml:space="preserve">No other circuit has squarely addressed the Third Circuit’s view. Some lower courts in other cir- cuits have at least acknowledged Shire’s holding without explicitly rejecting it.56 Procedurally, we should expect more of these challenges to occur at the pleading stage, creating early opportunities for appellate review and Supreme Court cert petitions.57 Indeed, even some district courts in the Shire-hostile Ninth Circuit have nevertheless entertained 13(b) challenges “right out of the gate” at the motion to dismiss stage.58 Moreover, regardless of whether courts go so far as to adopt the Shire test, violators may sometimes be able to avoid any action under 13(b) by ceasing their violations before the FTC files suit. For example, a district court in the Ninth Circuit granted summary judgment where Amazon had ceased the alleged practice after the FTC began an administrative investigation but before the suit was filed, and the court could find no “cognizable danger of a recurring violation.”59 </w:t>
      </w:r>
    </w:p>
    <w:p w14:paraId="0F3DA51F" w14:textId="77777777" w:rsidR="004916E2" w:rsidRPr="000D10AC" w:rsidRDefault="004916E2" w:rsidP="004916E2">
      <w:pPr>
        <w:rPr>
          <w:sz w:val="16"/>
        </w:rPr>
      </w:pPr>
      <w:r w:rsidRPr="000D10AC">
        <w:rPr>
          <w:sz w:val="16"/>
        </w:rPr>
        <w:t xml:space="preserve">A Shire-style defense is not just permitted at the pleading stage, it likely must be raised early oth- erwise it will be forfeited. The Shire court held flatly that “13(b)’s ‘is’ or ‘is about to violate’ requirement is non-jurisdictional.”60 This is no academic distinction. It means that a Shire argument might have to be raised on a motion to dismiss. The sometimes obtuse and varied rules of waiver and forfeiture may control whether a Shire defense has fallen out of the case.61 While circuits do not have uniform rules, they all agree that “waiver and forfeiture rules . . . ensure that parties can determine when an issue is out of the case, and that litigation remains, to the extent possible, an orderly progression.”62 </w:t>
      </w:r>
    </w:p>
    <w:p w14:paraId="4AF453DA" w14:textId="77777777" w:rsidR="004916E2" w:rsidRPr="000D10AC" w:rsidRDefault="004916E2" w:rsidP="004916E2">
      <w:pPr>
        <w:rPr>
          <w:sz w:val="16"/>
        </w:rPr>
      </w:pPr>
      <w:r w:rsidRPr="000D10AC">
        <w:rPr>
          <w:sz w:val="16"/>
        </w:rPr>
        <w:t xml:space="preserve">Failure to timely raise a Shire argument has already tripped up one prominent defendant. In FTC v. Vyera, the Southern District of New York recently rejected a </w:t>
      </w:r>
      <w:proofErr w:type="gramStart"/>
      <w:r w:rsidRPr="000D10AC">
        <w:rPr>
          <w:sz w:val="16"/>
        </w:rPr>
        <w:t>13(b) challenge</w:t>
      </w:r>
      <w:proofErr w:type="gramEnd"/>
      <w:r w:rsidRPr="000D10AC">
        <w:rPr>
          <w:sz w:val="16"/>
        </w:rPr>
        <w:t xml:space="preserve"> framed as an affirmative defense because “Defendants had a full opportunity to challenge the sufficiency of the pleading at the motion to dismiss stage.”63 </w:t>
      </w:r>
    </w:p>
    <w:p w14:paraId="1A41B7E0" w14:textId="77777777" w:rsidR="004916E2" w:rsidRPr="000D10AC" w:rsidRDefault="004916E2" w:rsidP="004916E2">
      <w:pPr>
        <w:rPr>
          <w:sz w:val="16"/>
        </w:rPr>
      </w:pPr>
      <w:r w:rsidRPr="000D10AC">
        <w:rPr>
          <w:sz w:val="16"/>
        </w:rPr>
        <w:t xml:space="preserve">The potential impact of Shire has not gone unnoticed by consumer protection advocates. In a recent congressional hearing, one advocate argued that, under Shire, “wrongdoers that line their pockets with money they have illegally obtained can sail off into the sunset just as long as they retire their scams before the FTC catches up with them.”64 Jessica Rich, former Director of the FTC’s Bureau of Consumer Protection, similarly noted that Shire limited the FTC’s authority to remedy past conduct and called for Congressional action.65 </w:t>
      </w:r>
    </w:p>
    <w:p w14:paraId="6637D282" w14:textId="77777777" w:rsidR="004916E2" w:rsidRPr="000D10AC" w:rsidRDefault="004916E2" w:rsidP="004916E2">
      <w:pPr>
        <w:rPr>
          <w:sz w:val="16"/>
        </w:rPr>
      </w:pPr>
      <w:r w:rsidRPr="000D10AC">
        <w:rPr>
          <w:sz w:val="16"/>
        </w:rPr>
        <w:t xml:space="preserve">Whether under Shire in the Third Circuit or under less-restrictive standards in the Ninth Circuit and elsewhere, </w:t>
      </w:r>
      <w:r w:rsidRPr="000D10AC">
        <w:rPr>
          <w:rStyle w:val="StyleUnderline"/>
        </w:rPr>
        <w:t xml:space="preserve">courts’ </w:t>
      </w:r>
      <w:r w:rsidRPr="007C525D">
        <w:rPr>
          <w:rStyle w:val="Emphasis"/>
          <w:highlight w:val="cyan"/>
        </w:rPr>
        <w:t>limitations</w:t>
      </w:r>
      <w:r w:rsidRPr="000D10AC">
        <w:rPr>
          <w:sz w:val="16"/>
        </w:rPr>
        <w:t xml:space="preserve"> </w:t>
      </w:r>
      <w:r w:rsidRPr="000D10AC">
        <w:rPr>
          <w:rStyle w:val="StyleUnderline"/>
        </w:rPr>
        <w:t>on</w:t>
      </w:r>
      <w:r w:rsidRPr="000D10AC">
        <w:rPr>
          <w:sz w:val="16"/>
        </w:rPr>
        <w:t xml:space="preserve"> injunctive </w:t>
      </w:r>
      <w:r w:rsidRPr="000D10AC">
        <w:rPr>
          <w:rStyle w:val="StyleUnderline"/>
        </w:rPr>
        <w:t xml:space="preserve">relief under Section 13(b) increasingly </w:t>
      </w:r>
      <w:r w:rsidRPr="007C525D">
        <w:rPr>
          <w:rStyle w:val="Emphasis"/>
          <w:highlight w:val="cyan"/>
        </w:rPr>
        <w:t>curtail</w:t>
      </w:r>
      <w:r w:rsidRPr="000D10AC">
        <w:rPr>
          <w:sz w:val="16"/>
        </w:rPr>
        <w:t xml:space="preserve"> </w:t>
      </w:r>
      <w:r w:rsidRPr="000D10AC">
        <w:rPr>
          <w:rStyle w:val="StyleUnderline"/>
        </w:rPr>
        <w:t xml:space="preserve">the availability of </w:t>
      </w:r>
      <w:r w:rsidRPr="007C525D">
        <w:rPr>
          <w:rStyle w:val="StyleUnderline"/>
          <w:highlight w:val="cyan"/>
        </w:rPr>
        <w:t>the FTC’s</w:t>
      </w:r>
      <w:r w:rsidRPr="000D10AC">
        <w:rPr>
          <w:rStyle w:val="StyleUnderline"/>
        </w:rPr>
        <w:t xml:space="preserve"> go-directly-to-court </w:t>
      </w:r>
      <w:r w:rsidRPr="007C525D">
        <w:rPr>
          <w:rStyle w:val="StyleUnderline"/>
          <w:highlight w:val="cyan"/>
        </w:rPr>
        <w:t>approach</w:t>
      </w:r>
      <w:r w:rsidRPr="000D10AC">
        <w:rPr>
          <w:rStyle w:val="StyleUnderline"/>
        </w:rPr>
        <w:t xml:space="preserve"> of the past few decades. </w:t>
      </w:r>
      <w:r w:rsidRPr="007C525D">
        <w:rPr>
          <w:rStyle w:val="Emphasis"/>
          <w:highlight w:val="cyan"/>
        </w:rPr>
        <w:t>Nobody</w:t>
      </w:r>
      <w:r w:rsidRPr="000D10AC">
        <w:rPr>
          <w:rStyle w:val="Emphasis"/>
        </w:rPr>
        <w:t xml:space="preserve"> would </w:t>
      </w:r>
      <w:r w:rsidRPr="007C525D">
        <w:rPr>
          <w:rStyle w:val="Emphasis"/>
          <w:highlight w:val="cyan"/>
        </w:rPr>
        <w:t>dispute</w:t>
      </w:r>
      <w:r w:rsidRPr="000D10AC">
        <w:rPr>
          <w:sz w:val="16"/>
        </w:rPr>
        <w:t xml:space="preserve"> that— as </w:t>
      </w:r>
      <w:r w:rsidRPr="007C525D">
        <w:rPr>
          <w:rStyle w:val="StyleUnderline"/>
          <w:highlight w:val="cyan"/>
        </w:rPr>
        <w:t>the</w:t>
      </w:r>
      <w:r w:rsidRPr="000D10AC">
        <w:rPr>
          <w:sz w:val="16"/>
        </w:rPr>
        <w:t xml:space="preserve"> Chief Justice observed at AMG oral arguments—</w:t>
      </w:r>
      <w:r w:rsidRPr="000D10AC">
        <w:rPr>
          <w:rStyle w:val="StyleUnderline"/>
        </w:rPr>
        <w:t xml:space="preserve">an </w:t>
      </w:r>
      <w:r w:rsidRPr="007C525D">
        <w:rPr>
          <w:rStyle w:val="StyleUnderline"/>
          <w:highlight w:val="cyan"/>
        </w:rPr>
        <w:t xml:space="preserve">agency </w:t>
      </w:r>
      <w:r w:rsidRPr="007C525D">
        <w:rPr>
          <w:rStyle w:val="Emphasis"/>
          <w:highlight w:val="cyan"/>
        </w:rPr>
        <w:t>only</w:t>
      </w:r>
      <w:r w:rsidRPr="007C525D">
        <w:rPr>
          <w:rStyle w:val="StyleUnderline"/>
          <w:highlight w:val="cyan"/>
        </w:rPr>
        <w:t xml:space="preserve"> has</w:t>
      </w:r>
      <w:r w:rsidRPr="000D10AC">
        <w:rPr>
          <w:rStyle w:val="StyleUnderline"/>
        </w:rPr>
        <w:t xml:space="preserve"> the </w:t>
      </w:r>
      <w:r w:rsidRPr="007C525D">
        <w:rPr>
          <w:rStyle w:val="Emphasis"/>
          <w:highlight w:val="cyan"/>
        </w:rPr>
        <w:t>authority delegated</w:t>
      </w:r>
      <w:r w:rsidRPr="000D10AC">
        <w:rPr>
          <w:rStyle w:val="Emphasis"/>
        </w:rPr>
        <w:t xml:space="preserve"> to it </w:t>
      </w:r>
      <w:r w:rsidRPr="007C525D">
        <w:rPr>
          <w:rStyle w:val="Emphasis"/>
          <w:highlight w:val="cyan"/>
        </w:rPr>
        <w:t>by Congress</w:t>
      </w:r>
      <w:r w:rsidRPr="000D10AC">
        <w:rPr>
          <w:sz w:val="16"/>
        </w:rPr>
        <w:t xml:space="preserve">.66 </w:t>
      </w:r>
      <w:r w:rsidRPr="000D10AC">
        <w:rPr>
          <w:rStyle w:val="StyleUnderline"/>
        </w:rPr>
        <w:t xml:space="preserve">Of course, </w:t>
      </w:r>
      <w:r w:rsidRPr="007C525D">
        <w:rPr>
          <w:rStyle w:val="StyleUnderline"/>
          <w:highlight w:val="cyan"/>
        </w:rPr>
        <w:t>Congress may</w:t>
      </w:r>
      <w:r w:rsidRPr="00DE616C">
        <w:rPr>
          <w:rStyle w:val="StyleUnderline"/>
        </w:rPr>
        <w:t xml:space="preserve"> </w:t>
      </w:r>
      <w:r w:rsidRPr="00DE616C">
        <w:rPr>
          <w:rStyle w:val="Emphasis"/>
        </w:rPr>
        <w:t xml:space="preserve">yet </w:t>
      </w:r>
      <w:r w:rsidRPr="007C525D">
        <w:rPr>
          <w:rStyle w:val="Emphasis"/>
          <w:highlight w:val="cyan"/>
        </w:rPr>
        <w:t>delegate more</w:t>
      </w:r>
      <w:r w:rsidRPr="000D10AC">
        <w:rPr>
          <w:sz w:val="16"/>
        </w:rPr>
        <w:t xml:space="preserve"> authority than the FTC already has.</w:t>
      </w:r>
    </w:p>
    <w:p w14:paraId="06939FAB" w14:textId="77777777" w:rsidR="004916E2" w:rsidRPr="000D10AC" w:rsidRDefault="004916E2" w:rsidP="004916E2">
      <w:pPr>
        <w:rPr>
          <w:sz w:val="16"/>
        </w:rPr>
      </w:pPr>
      <w:r w:rsidRPr="000D10AC">
        <w:rPr>
          <w:sz w:val="16"/>
        </w:rPr>
        <w:t xml:space="preserve">Congressional Activity in the New Administration </w:t>
      </w:r>
    </w:p>
    <w:p w14:paraId="68611FD0" w14:textId="77777777" w:rsidR="004916E2" w:rsidRPr="000D10AC" w:rsidRDefault="004916E2" w:rsidP="004916E2">
      <w:pPr>
        <w:rPr>
          <w:sz w:val="16"/>
        </w:rPr>
      </w:pPr>
      <w:proofErr w:type="gramStart"/>
      <w:r w:rsidRPr="000D10AC">
        <w:rPr>
          <w:rStyle w:val="StyleUnderline"/>
        </w:rPr>
        <w:t>In light of</w:t>
      </w:r>
      <w:proofErr w:type="gramEnd"/>
      <w:r w:rsidRPr="000D10AC">
        <w:rPr>
          <w:rStyle w:val="StyleUnderline"/>
        </w:rPr>
        <w:t xml:space="preserve"> the </w:t>
      </w:r>
      <w:r w:rsidRPr="000D10AC">
        <w:rPr>
          <w:rStyle w:val="Emphasis"/>
        </w:rPr>
        <w:t>incursions</w:t>
      </w:r>
      <w:r w:rsidRPr="000D10AC">
        <w:rPr>
          <w:rStyle w:val="StyleUnderline"/>
        </w:rPr>
        <w:t xml:space="preserve"> into the FTC’s Section 13(b) authority, Congress</w:t>
      </w:r>
      <w:r w:rsidRPr="000D10AC">
        <w:rPr>
          <w:sz w:val="16"/>
        </w:rPr>
        <w:t xml:space="preserve"> </w:t>
      </w:r>
      <w:r w:rsidRPr="000D10AC">
        <w:rPr>
          <w:rStyle w:val="Emphasis"/>
        </w:rPr>
        <w:t xml:space="preserve">may well </w:t>
      </w:r>
      <w:r w:rsidRPr="007C525D">
        <w:rPr>
          <w:rStyle w:val="Emphasis"/>
          <w:highlight w:val="cyan"/>
        </w:rPr>
        <w:t>expressly legislate to broaden</w:t>
      </w:r>
      <w:r w:rsidRPr="000D10AC">
        <w:rPr>
          <w:rStyle w:val="Emphasis"/>
        </w:rPr>
        <w:t xml:space="preserve"> or clarify the Commission’s </w:t>
      </w:r>
      <w:r w:rsidRPr="007C525D">
        <w:rPr>
          <w:rStyle w:val="Emphasis"/>
          <w:highlight w:val="cyan"/>
        </w:rPr>
        <w:t>authority</w:t>
      </w:r>
      <w:r w:rsidRPr="000D10AC">
        <w:rPr>
          <w:sz w:val="16"/>
        </w:rPr>
        <w:t xml:space="preserve">. In the last Congress, Senator Roger Wicker (R-MS) introduced a bill that would have both allowed the FTC to bring a 13(b) suit even where the offender merely “has violated” the law, and expressly allowed for “restitution for consumer loss,” “rescission or reformation of contracts,” and “the refund of money or return of property.”67 </w:t>
      </w:r>
      <w:r w:rsidRPr="007C525D">
        <w:rPr>
          <w:rStyle w:val="StyleUnderline"/>
          <w:highlight w:val="cyan"/>
        </w:rPr>
        <w:t>Such</w:t>
      </w:r>
      <w:r w:rsidRPr="000D10AC">
        <w:rPr>
          <w:rStyle w:val="StyleUnderline"/>
        </w:rPr>
        <w:t xml:space="preserve"> an approach </w:t>
      </w:r>
      <w:r w:rsidRPr="007C525D">
        <w:rPr>
          <w:rStyle w:val="StyleUnderline"/>
          <w:highlight w:val="cyan"/>
        </w:rPr>
        <w:t>would</w:t>
      </w:r>
      <w:r w:rsidRPr="000D10AC">
        <w:rPr>
          <w:rStyle w:val="StyleUnderline"/>
        </w:rPr>
        <w:t xml:space="preserve">, in one fell swoop, </w:t>
      </w:r>
      <w:r w:rsidRPr="007C525D">
        <w:rPr>
          <w:rStyle w:val="Emphasis"/>
          <w:highlight w:val="cyan"/>
        </w:rPr>
        <w:t>end</w:t>
      </w:r>
      <w:r w:rsidRPr="000D10AC">
        <w:rPr>
          <w:rStyle w:val="Emphasis"/>
        </w:rPr>
        <w:t xml:space="preserve"> any </w:t>
      </w:r>
      <w:r w:rsidRPr="007C525D">
        <w:rPr>
          <w:rStyle w:val="Emphasis"/>
          <w:highlight w:val="cyan"/>
        </w:rPr>
        <w:t>uncertainty</w:t>
      </w:r>
      <w:r w:rsidRPr="000D10AC">
        <w:rPr>
          <w:sz w:val="16"/>
        </w:rPr>
        <w:t xml:space="preserve"> </w:t>
      </w:r>
      <w:r w:rsidRPr="000D10AC">
        <w:rPr>
          <w:rStyle w:val="StyleUnderline"/>
        </w:rPr>
        <w:t>about the FTC’s authority to go directly to court even for past violations and obtain monetary relief.</w:t>
      </w:r>
      <w:r w:rsidRPr="000D10AC">
        <w:rPr>
          <w:sz w:val="16"/>
        </w:rPr>
        <w:t xml:space="preserve"> The prospects of any such legislation are unclear, but </w:t>
      </w:r>
      <w:r w:rsidRPr="000D10AC">
        <w:rPr>
          <w:rStyle w:val="StyleUnderline"/>
        </w:rPr>
        <w:t xml:space="preserve">there can be </w:t>
      </w:r>
      <w:r w:rsidRPr="000D10AC">
        <w:rPr>
          <w:rStyle w:val="Emphasis"/>
        </w:rPr>
        <w:t>no doubt</w:t>
      </w:r>
      <w:r w:rsidRPr="000D10AC">
        <w:rPr>
          <w:sz w:val="16"/>
        </w:rPr>
        <w:t xml:space="preserve"> </w:t>
      </w:r>
      <w:r w:rsidRPr="000D10AC">
        <w:rPr>
          <w:rStyle w:val="StyleUnderline"/>
        </w:rPr>
        <w:t>that</w:t>
      </w:r>
      <w:r w:rsidRPr="000D10AC">
        <w:rPr>
          <w:sz w:val="16"/>
        </w:rPr>
        <w:t xml:space="preserve"> if the Supreme Court rules in favor of AMG, some in </w:t>
      </w:r>
      <w:r w:rsidRPr="000D10AC">
        <w:rPr>
          <w:rStyle w:val="StyleUnderline"/>
        </w:rPr>
        <w:t>Congress</w:t>
      </w:r>
      <w:r w:rsidRPr="000D10AC">
        <w:rPr>
          <w:sz w:val="16"/>
        </w:rPr>
        <w:t xml:space="preserve"> </w:t>
      </w:r>
      <w:r w:rsidRPr="000D10AC">
        <w:rPr>
          <w:rStyle w:val="Emphasis"/>
        </w:rPr>
        <w:t>will seek to give the FTC more express authority</w:t>
      </w:r>
      <w:r w:rsidRPr="000D10AC">
        <w:rPr>
          <w:rStyle w:val="StyleUnderline"/>
        </w:rPr>
        <w:t xml:space="preserve">. The trend in </w:t>
      </w:r>
      <w:r w:rsidRPr="000D10AC">
        <w:rPr>
          <w:rStyle w:val="Emphasis"/>
        </w:rPr>
        <w:t>Shire</w:t>
      </w:r>
      <w:r w:rsidRPr="000D10AC">
        <w:rPr>
          <w:sz w:val="16"/>
        </w:rPr>
        <w:t>—and even in courts with less stringent standards for injunctive relief—</w:t>
      </w:r>
      <w:r w:rsidRPr="000D10AC">
        <w:rPr>
          <w:rStyle w:val="StyleUnderline"/>
        </w:rPr>
        <w:t>only</w:t>
      </w:r>
      <w:r w:rsidRPr="000D10AC">
        <w:rPr>
          <w:sz w:val="16"/>
        </w:rPr>
        <w:t xml:space="preserve"> </w:t>
      </w:r>
      <w:r w:rsidRPr="000D10AC">
        <w:rPr>
          <w:rStyle w:val="Emphasis"/>
        </w:rPr>
        <w:t>adds fuel to that fire</w:t>
      </w:r>
      <w:r w:rsidRPr="000D10AC">
        <w:rPr>
          <w:sz w:val="16"/>
        </w:rPr>
        <w:t xml:space="preserve">. </w:t>
      </w:r>
    </w:p>
    <w:p w14:paraId="710E4D58" w14:textId="77777777" w:rsidR="004916E2" w:rsidRPr="000D10AC" w:rsidRDefault="004916E2" w:rsidP="004916E2">
      <w:pPr>
        <w:rPr>
          <w:sz w:val="16"/>
        </w:rPr>
      </w:pPr>
      <w:r w:rsidRPr="000D10AC">
        <w:rPr>
          <w:sz w:val="16"/>
        </w:rPr>
        <w:t xml:space="preserve">Back in October 2020, </w:t>
      </w:r>
      <w:r w:rsidRPr="007C525D">
        <w:rPr>
          <w:rStyle w:val="Emphasis"/>
          <w:highlight w:val="cyan"/>
        </w:rPr>
        <w:t>all</w:t>
      </w:r>
      <w:r w:rsidRPr="000D10AC">
        <w:rPr>
          <w:rStyle w:val="Emphasis"/>
        </w:rPr>
        <w:t xml:space="preserve"> five</w:t>
      </w:r>
      <w:r w:rsidRPr="000D10AC">
        <w:rPr>
          <w:sz w:val="16"/>
        </w:rPr>
        <w:t xml:space="preserve"> then-</w:t>
      </w:r>
      <w:r w:rsidRPr="007C525D">
        <w:rPr>
          <w:rStyle w:val="Emphasis"/>
          <w:highlight w:val="cyan"/>
        </w:rPr>
        <w:t>Commissioners urged Congress</w:t>
      </w:r>
      <w:r w:rsidRPr="007C525D">
        <w:rPr>
          <w:rStyle w:val="StyleUnderline"/>
          <w:highlight w:val="cyan"/>
        </w:rPr>
        <w:t xml:space="preserve"> to </w:t>
      </w:r>
      <w:r w:rsidRPr="007C525D">
        <w:rPr>
          <w:rStyle w:val="Emphasis"/>
          <w:highlight w:val="cyan"/>
        </w:rPr>
        <w:t>pass legislation</w:t>
      </w:r>
      <w:r w:rsidRPr="000D10AC">
        <w:rPr>
          <w:sz w:val="16"/>
        </w:rPr>
        <w:t xml:space="preserve"> </w:t>
      </w:r>
      <w:r w:rsidRPr="000D10AC">
        <w:rPr>
          <w:rStyle w:val="StyleUnderline"/>
        </w:rPr>
        <w:t>to</w:t>
      </w:r>
      <w:r w:rsidRPr="000D10AC">
        <w:rPr>
          <w:sz w:val="16"/>
        </w:rPr>
        <w:t xml:space="preserve"> “</w:t>
      </w:r>
      <w:r w:rsidRPr="000D10AC">
        <w:rPr>
          <w:rStyle w:val="Emphasis"/>
        </w:rPr>
        <w:t>swiftly []clarify the statutory text</w:t>
      </w:r>
      <w:r w:rsidRPr="000D10AC">
        <w:rPr>
          <w:sz w:val="16"/>
        </w:rPr>
        <w:t xml:space="preserve"> </w:t>
      </w:r>
      <w:r w:rsidRPr="000D10AC">
        <w:rPr>
          <w:rStyle w:val="StyleUnderline"/>
        </w:rPr>
        <w:t>and allow us to continue to protect consumers</w:t>
      </w:r>
      <w:r w:rsidRPr="000D10AC">
        <w:rPr>
          <w:sz w:val="16"/>
        </w:rPr>
        <w:t xml:space="preserve">.”68 </w:t>
      </w:r>
      <w:r w:rsidRPr="000D10AC">
        <w:rPr>
          <w:rStyle w:val="StyleUnderline"/>
        </w:rPr>
        <w:t xml:space="preserve">They </w:t>
      </w:r>
      <w:r w:rsidRPr="007C525D">
        <w:rPr>
          <w:rStyle w:val="StyleUnderline"/>
          <w:highlight w:val="cyan"/>
        </w:rPr>
        <w:t>warned</w:t>
      </w:r>
      <w:r w:rsidRPr="000D10AC">
        <w:rPr>
          <w:rStyle w:val="StyleUnderline"/>
        </w:rPr>
        <w:t xml:space="preserve"> that </w:t>
      </w:r>
      <w:r w:rsidRPr="007C525D">
        <w:rPr>
          <w:rStyle w:val="StyleUnderline"/>
          <w:highlight w:val="cyan"/>
        </w:rPr>
        <w:t>“13(b) is</w:t>
      </w:r>
      <w:r w:rsidRPr="000D10AC">
        <w:rPr>
          <w:sz w:val="16"/>
        </w:rPr>
        <w:t xml:space="preserve"> a </w:t>
      </w:r>
      <w:r w:rsidRPr="007C525D">
        <w:rPr>
          <w:rStyle w:val="Emphasis"/>
          <w:highlight w:val="cyan"/>
        </w:rPr>
        <w:t>critical</w:t>
      </w:r>
      <w:r w:rsidRPr="000D10AC">
        <w:rPr>
          <w:sz w:val="16"/>
        </w:rPr>
        <w:t xml:space="preserve"> </w:t>
      </w:r>
      <w:r w:rsidRPr="004B5557">
        <w:rPr>
          <w:sz w:val="16"/>
        </w:rPr>
        <w:t xml:space="preserve">tool </w:t>
      </w:r>
      <w:r w:rsidRPr="004B5557">
        <w:rPr>
          <w:rStyle w:val="StyleUnderline"/>
        </w:rPr>
        <w:t>in</w:t>
      </w:r>
      <w:r w:rsidRPr="004B5557">
        <w:rPr>
          <w:sz w:val="16"/>
        </w:rPr>
        <w:t xml:space="preserve"> our </w:t>
      </w:r>
      <w:r w:rsidRPr="004B5557">
        <w:rPr>
          <w:rStyle w:val="Emphasis"/>
        </w:rPr>
        <w:t>enforcement</w:t>
      </w:r>
      <w:r w:rsidRPr="004B5557">
        <w:rPr>
          <w:sz w:val="16"/>
        </w:rPr>
        <w:t xml:space="preserve"> mission” </w:t>
      </w:r>
      <w:r w:rsidRPr="004B5557">
        <w:rPr>
          <w:rStyle w:val="StyleUnderline"/>
        </w:rPr>
        <w:t>but that AMG and Shire were “grave” “judicial threats” to “the FTC’s ability to protect consumers.”</w:t>
      </w:r>
      <w:r w:rsidRPr="004B5557">
        <w:rPr>
          <w:sz w:val="16"/>
        </w:rPr>
        <w:t xml:space="preserve">69 </w:t>
      </w:r>
      <w:r w:rsidRPr="007C525D">
        <w:rPr>
          <w:rStyle w:val="StyleUnderline"/>
          <w:highlight w:val="cyan"/>
        </w:rPr>
        <w:t xml:space="preserve">With a </w:t>
      </w:r>
      <w:r w:rsidRPr="007C525D">
        <w:rPr>
          <w:rStyle w:val="Emphasis"/>
          <w:highlight w:val="cyan"/>
        </w:rPr>
        <w:t>Dem</w:t>
      </w:r>
      <w:r w:rsidRPr="004B5557">
        <w:rPr>
          <w:rStyle w:val="StyleUnderline"/>
        </w:rPr>
        <w:t xml:space="preserve">ocratic-majority </w:t>
      </w:r>
      <w:r w:rsidRPr="007C525D">
        <w:rPr>
          <w:rStyle w:val="Emphasis"/>
          <w:highlight w:val="cyan"/>
        </w:rPr>
        <w:t>FTC</w:t>
      </w:r>
      <w:r w:rsidRPr="007C525D">
        <w:rPr>
          <w:rStyle w:val="StyleUnderline"/>
          <w:highlight w:val="cyan"/>
        </w:rPr>
        <w:t xml:space="preserve"> and</w:t>
      </w:r>
      <w:r w:rsidRPr="004B5557">
        <w:rPr>
          <w:rStyle w:val="StyleUnderline"/>
        </w:rPr>
        <w:t xml:space="preserve"> the </w:t>
      </w:r>
      <w:r w:rsidRPr="007C525D">
        <w:rPr>
          <w:rStyle w:val="Emphasis"/>
          <w:highlight w:val="cyan"/>
        </w:rPr>
        <w:t>Biden</w:t>
      </w:r>
      <w:r w:rsidRPr="004B5557">
        <w:rPr>
          <w:rStyle w:val="StyleUnderline"/>
        </w:rPr>
        <w:t xml:space="preserve"> administration expected to take a </w:t>
      </w:r>
      <w:r w:rsidRPr="007C525D">
        <w:rPr>
          <w:rStyle w:val="Emphasis"/>
          <w:highlight w:val="cyan"/>
        </w:rPr>
        <w:t>forward</w:t>
      </w:r>
      <w:r w:rsidRPr="004B5557">
        <w:rPr>
          <w:rStyle w:val="StyleUnderline"/>
        </w:rPr>
        <w:t xml:space="preserve">-leaning approach </w:t>
      </w:r>
      <w:r w:rsidRPr="007C525D">
        <w:rPr>
          <w:rStyle w:val="StyleUnderline"/>
          <w:highlight w:val="cyan"/>
        </w:rPr>
        <w:t>on consumer protection, Congressional “clarification” would</w:t>
      </w:r>
      <w:r w:rsidRPr="000D10AC">
        <w:rPr>
          <w:rStyle w:val="StyleUnderline"/>
        </w:rPr>
        <w:t xml:space="preserve"> likely </w:t>
      </w:r>
      <w:r w:rsidRPr="007C525D">
        <w:rPr>
          <w:rStyle w:val="StyleUnderline"/>
          <w:highlight w:val="cyan"/>
        </w:rPr>
        <w:t xml:space="preserve">garner </w:t>
      </w:r>
      <w:r w:rsidRPr="007C525D">
        <w:rPr>
          <w:rStyle w:val="Emphasis"/>
          <w:highlight w:val="cyan"/>
        </w:rPr>
        <w:t>broad</w:t>
      </w:r>
      <w:r w:rsidRPr="000D10AC">
        <w:rPr>
          <w:sz w:val="16"/>
        </w:rPr>
        <w:t xml:space="preserve"> executive branch </w:t>
      </w:r>
      <w:r w:rsidRPr="007C525D">
        <w:rPr>
          <w:rStyle w:val="Emphasis"/>
          <w:highlight w:val="cyan"/>
        </w:rPr>
        <w:t>support</w:t>
      </w:r>
      <w:r w:rsidRPr="000D10AC">
        <w:rPr>
          <w:sz w:val="16"/>
        </w:rPr>
        <w:t xml:space="preserve">.70 </w:t>
      </w:r>
    </w:p>
    <w:p w14:paraId="4CBA208E" w14:textId="77777777" w:rsidR="004916E2" w:rsidRPr="000D10AC" w:rsidRDefault="004916E2" w:rsidP="004916E2">
      <w:pPr>
        <w:rPr>
          <w:sz w:val="16"/>
        </w:rPr>
      </w:pPr>
      <w:r w:rsidRPr="000D10AC">
        <w:rPr>
          <w:rStyle w:val="StyleUnderline"/>
        </w:rPr>
        <w:t xml:space="preserve">In February, the Subcommittee on Consumer Protection and Commerce of the Committee on Energy and Commerce held a </w:t>
      </w:r>
      <w:r w:rsidRPr="000D10AC">
        <w:rPr>
          <w:rStyle w:val="Emphasis"/>
        </w:rPr>
        <w:t>hearing</w:t>
      </w:r>
      <w:r w:rsidRPr="000D10AC">
        <w:rPr>
          <w:sz w:val="16"/>
        </w:rPr>
        <w:t xml:space="preserve"> ostensibly focused on “Fighting Fraud and Scams During the Pandemic.”71 </w:t>
      </w:r>
      <w:r w:rsidRPr="000D10AC">
        <w:rPr>
          <w:rStyle w:val="StyleUnderline"/>
        </w:rPr>
        <w:t>Discussion of AMG, Shire, and 13(b) dominated the hearing.</w:t>
      </w:r>
      <w:r w:rsidRPr="000D10AC">
        <w:rPr>
          <w:sz w:val="16"/>
        </w:rPr>
        <w:t xml:space="preserve"> Subcommittee Chair Jan- ice D. Schakowsky stated that “[u]nder 13(b), the FTC can require defrauders to provide restitution (money) to individuals who have been defrauded. Unfortunately, this authority is under assault at the Supreme Court, and the FTC may find itself deprived of a critical tool.”72 She argued that “</w:t>
      </w:r>
      <w:r w:rsidRPr="007C525D">
        <w:rPr>
          <w:rStyle w:val="StyleUnderline"/>
          <w:highlight w:val="cyan"/>
        </w:rPr>
        <w:t>reaffirming</w:t>
      </w:r>
      <w:r w:rsidRPr="000D10AC">
        <w:rPr>
          <w:rStyle w:val="StyleUnderline"/>
        </w:rPr>
        <w:t xml:space="preserve"> the FTC </w:t>
      </w:r>
      <w:r w:rsidRPr="007C525D">
        <w:rPr>
          <w:rStyle w:val="StyleUnderline"/>
          <w:highlight w:val="cyan"/>
        </w:rPr>
        <w:t>13(b)</w:t>
      </w:r>
      <w:r w:rsidRPr="000D10AC">
        <w:rPr>
          <w:rStyle w:val="StyleUnderline"/>
        </w:rPr>
        <w:t xml:space="preserve"> authority </w:t>
      </w:r>
      <w:r w:rsidRPr="007C525D">
        <w:rPr>
          <w:rStyle w:val="StyleUnderline"/>
          <w:highlight w:val="cyan"/>
        </w:rPr>
        <w:t>is</w:t>
      </w:r>
      <w:r w:rsidRPr="000D10AC">
        <w:rPr>
          <w:rStyle w:val="StyleUnderline"/>
        </w:rPr>
        <w:t xml:space="preserve"> a </w:t>
      </w:r>
      <w:r w:rsidRPr="007C525D">
        <w:rPr>
          <w:rStyle w:val="Emphasis"/>
          <w:highlight w:val="cyan"/>
        </w:rPr>
        <w:t>bipartisan</w:t>
      </w:r>
      <w:r w:rsidRPr="000D10AC">
        <w:rPr>
          <w:rStyle w:val="Emphasis"/>
        </w:rPr>
        <w:t xml:space="preserve"> issue</w:t>
      </w:r>
      <w:r w:rsidRPr="000D10AC">
        <w:rPr>
          <w:sz w:val="16"/>
        </w:rPr>
        <w:t xml:space="preserve"> at the Commission as it should be everywhere.”73 </w:t>
      </w:r>
    </w:p>
    <w:p w14:paraId="1B7FBD88" w14:textId="77777777" w:rsidR="004916E2" w:rsidRPr="000D10AC" w:rsidRDefault="004916E2" w:rsidP="004916E2">
      <w:pPr>
        <w:rPr>
          <w:sz w:val="16"/>
        </w:rPr>
      </w:pPr>
      <w:r w:rsidRPr="004B5557">
        <w:rPr>
          <w:rStyle w:val="StyleUnderline"/>
        </w:rPr>
        <w:t>While</w:t>
      </w:r>
      <w:r w:rsidRPr="004B5557">
        <w:rPr>
          <w:sz w:val="16"/>
        </w:rPr>
        <w:t xml:space="preserve"> </w:t>
      </w:r>
      <w:r w:rsidRPr="004B5557">
        <w:rPr>
          <w:rStyle w:val="Emphasis"/>
        </w:rPr>
        <w:t>Congressional activity</w:t>
      </w:r>
      <w:r w:rsidRPr="004B5557">
        <w:rPr>
          <w:sz w:val="16"/>
        </w:rPr>
        <w:t xml:space="preserve"> </w:t>
      </w:r>
      <w:r w:rsidRPr="004B5557">
        <w:rPr>
          <w:rStyle w:val="StyleUnderline"/>
        </w:rPr>
        <w:t>and</w:t>
      </w:r>
      <w:r w:rsidRPr="004B5557">
        <w:rPr>
          <w:sz w:val="16"/>
        </w:rPr>
        <w:t xml:space="preserve"> </w:t>
      </w:r>
      <w:r w:rsidRPr="004B5557">
        <w:rPr>
          <w:rStyle w:val="Emphasis"/>
        </w:rPr>
        <w:t>interest</w:t>
      </w:r>
      <w:r w:rsidRPr="000D10AC">
        <w:rPr>
          <w:sz w:val="16"/>
        </w:rPr>
        <w:t xml:space="preserve"> </w:t>
      </w:r>
      <w:r w:rsidRPr="000D10AC">
        <w:rPr>
          <w:rStyle w:val="StyleUnderline"/>
        </w:rPr>
        <w:t>may be easy to predict</w:t>
      </w:r>
      <w:r w:rsidRPr="000D10AC">
        <w:rPr>
          <w:sz w:val="16"/>
        </w:rPr>
        <w:t xml:space="preserve"> if the Court rules in AMG as anticipated, </w:t>
      </w:r>
      <w:r w:rsidRPr="007C525D">
        <w:rPr>
          <w:rStyle w:val="StyleUnderline"/>
          <w:highlight w:val="cyan"/>
        </w:rPr>
        <w:t>the</w:t>
      </w:r>
      <w:r w:rsidRPr="007C525D">
        <w:rPr>
          <w:sz w:val="16"/>
          <w:highlight w:val="cyan"/>
        </w:rPr>
        <w:t xml:space="preserve"> </w:t>
      </w:r>
      <w:r w:rsidRPr="007C525D">
        <w:rPr>
          <w:rStyle w:val="Emphasis"/>
          <w:highlight w:val="cyan"/>
        </w:rPr>
        <w:t>outcome</w:t>
      </w:r>
      <w:r w:rsidRPr="000D10AC">
        <w:rPr>
          <w:sz w:val="16"/>
        </w:rPr>
        <w:t xml:space="preserve"> </w:t>
      </w:r>
      <w:r w:rsidRPr="000D10AC">
        <w:rPr>
          <w:rStyle w:val="StyleUnderline"/>
        </w:rPr>
        <w:t xml:space="preserve">of that activity </w:t>
      </w:r>
      <w:r w:rsidRPr="007C525D">
        <w:rPr>
          <w:rStyle w:val="StyleUnderline"/>
          <w:highlight w:val="cyan"/>
        </w:rPr>
        <w:t>is</w:t>
      </w:r>
      <w:r w:rsidRPr="000D10AC">
        <w:rPr>
          <w:sz w:val="16"/>
        </w:rPr>
        <w:t xml:space="preserve"> entirely </w:t>
      </w:r>
      <w:r w:rsidRPr="007C525D">
        <w:rPr>
          <w:rStyle w:val="Emphasis"/>
          <w:highlight w:val="cyan"/>
        </w:rPr>
        <w:t>uncertain</w:t>
      </w:r>
      <w:r w:rsidRPr="007C525D">
        <w:rPr>
          <w:rStyle w:val="StyleUnderline"/>
          <w:highlight w:val="cyan"/>
        </w:rPr>
        <w:t>. Opening</w:t>
      </w:r>
      <w:r w:rsidRPr="000D10AC">
        <w:rPr>
          <w:rStyle w:val="StyleUnderline"/>
        </w:rPr>
        <w:t xml:space="preserve"> the FTC Act </w:t>
      </w:r>
      <w:r w:rsidRPr="007C525D">
        <w:rPr>
          <w:rStyle w:val="StyleUnderline"/>
          <w:highlight w:val="cyan"/>
        </w:rPr>
        <w:t>to amendment</w:t>
      </w:r>
      <w:r w:rsidRPr="000D10AC">
        <w:rPr>
          <w:rStyle w:val="StyleUnderline"/>
        </w:rPr>
        <w:t xml:space="preserve"> is likely to </w:t>
      </w:r>
      <w:r w:rsidRPr="007C525D">
        <w:rPr>
          <w:rStyle w:val="StyleUnderline"/>
          <w:highlight w:val="cyan"/>
        </w:rPr>
        <w:t>lead to a</w:t>
      </w:r>
      <w:r w:rsidRPr="000D10AC">
        <w:rPr>
          <w:rStyle w:val="StyleUnderline"/>
        </w:rPr>
        <w:t xml:space="preserve"> broader Congressional </w:t>
      </w:r>
      <w:r w:rsidRPr="007C525D">
        <w:rPr>
          <w:rStyle w:val="Emphasis"/>
          <w:highlight w:val="cyan"/>
        </w:rPr>
        <w:t>referendum</w:t>
      </w:r>
      <w:r w:rsidRPr="007C525D">
        <w:rPr>
          <w:rStyle w:val="StyleUnderline"/>
          <w:highlight w:val="cyan"/>
        </w:rPr>
        <w:t xml:space="preserve"> on the </w:t>
      </w:r>
      <w:r w:rsidRPr="007C525D">
        <w:rPr>
          <w:rStyle w:val="Emphasis"/>
          <w:highlight w:val="cyan"/>
        </w:rPr>
        <w:t>Act</w:t>
      </w:r>
      <w:r w:rsidRPr="000D10AC">
        <w:rPr>
          <w:rStyle w:val="Emphasis"/>
        </w:rPr>
        <w:t xml:space="preserve"> as a whole</w:t>
      </w:r>
      <w:r w:rsidRPr="000D10AC">
        <w:rPr>
          <w:rStyle w:val="StyleUnderline"/>
        </w:rPr>
        <w:t xml:space="preserve">, with various members of Congress seeking to amend the Act in ways </w:t>
      </w:r>
      <w:r w:rsidRPr="000D10AC">
        <w:rPr>
          <w:rStyle w:val="Emphasis"/>
        </w:rPr>
        <w:t>unrelated</w:t>
      </w:r>
      <w:r w:rsidRPr="000D10AC">
        <w:rPr>
          <w:sz w:val="16"/>
        </w:rPr>
        <w:t xml:space="preserve"> </w:t>
      </w:r>
      <w:r w:rsidRPr="000D10AC">
        <w:rPr>
          <w:rStyle w:val="StyleUnderline"/>
        </w:rPr>
        <w:t>to</w:t>
      </w:r>
      <w:r w:rsidRPr="000D10AC">
        <w:rPr>
          <w:sz w:val="16"/>
        </w:rPr>
        <w:t xml:space="preserve"> the </w:t>
      </w:r>
      <w:r w:rsidRPr="000D10AC">
        <w:rPr>
          <w:rStyle w:val="StyleUnderline"/>
        </w:rPr>
        <w:t>13(b)</w:t>
      </w:r>
      <w:r w:rsidRPr="000D10AC">
        <w:rPr>
          <w:sz w:val="16"/>
        </w:rPr>
        <w:t xml:space="preserve"> issues currently in dispute. For example, </w:t>
      </w:r>
      <w:r w:rsidRPr="007C525D">
        <w:rPr>
          <w:rStyle w:val="Emphasis"/>
          <w:highlight w:val="cyan"/>
        </w:rPr>
        <w:t>some</w:t>
      </w:r>
      <w:r w:rsidRPr="000D10AC">
        <w:rPr>
          <w:rStyle w:val="StyleUnderline"/>
        </w:rPr>
        <w:t xml:space="preserve"> </w:t>
      </w:r>
      <w:r w:rsidRPr="004B5557">
        <w:rPr>
          <w:rStyle w:val="StyleUnderline"/>
        </w:rPr>
        <w:t xml:space="preserve">members </w:t>
      </w:r>
      <w:r w:rsidRPr="007C525D">
        <w:rPr>
          <w:rStyle w:val="StyleUnderline"/>
          <w:highlight w:val="cyan"/>
        </w:rPr>
        <w:t>are likely to</w:t>
      </w:r>
      <w:r w:rsidRPr="000D10AC">
        <w:rPr>
          <w:rStyle w:val="StyleUnderline"/>
        </w:rPr>
        <w:t xml:space="preserve"> seek </w:t>
      </w:r>
      <w:r w:rsidRPr="000D10AC">
        <w:rPr>
          <w:rStyle w:val="Emphasis"/>
        </w:rPr>
        <w:t>broader</w:t>
      </w:r>
      <w:r w:rsidRPr="000D10AC">
        <w:rPr>
          <w:sz w:val="16"/>
        </w:rPr>
        <w:t xml:space="preserve"> FTC </w:t>
      </w:r>
      <w:r w:rsidRPr="000D10AC">
        <w:rPr>
          <w:rStyle w:val="StyleUnderline"/>
        </w:rPr>
        <w:t>rulemaking authority</w:t>
      </w:r>
      <w:r w:rsidRPr="000D10AC">
        <w:rPr>
          <w:sz w:val="16"/>
        </w:rPr>
        <w:t xml:space="preserve"> </w:t>
      </w:r>
      <w:r w:rsidRPr="000D10AC">
        <w:rPr>
          <w:rStyle w:val="StyleUnderline"/>
        </w:rPr>
        <w:t xml:space="preserve">while others may use the opportunity to </w:t>
      </w:r>
      <w:r w:rsidRPr="007C525D">
        <w:rPr>
          <w:rStyle w:val="Emphasis"/>
          <w:highlight w:val="cyan"/>
        </w:rPr>
        <w:t>press</w:t>
      </w:r>
      <w:r w:rsidRPr="007C525D">
        <w:rPr>
          <w:rStyle w:val="StyleUnderline"/>
          <w:highlight w:val="cyan"/>
        </w:rPr>
        <w:t xml:space="preserve"> for</w:t>
      </w:r>
      <w:r w:rsidRPr="000D10AC">
        <w:rPr>
          <w:rStyle w:val="StyleUnderline"/>
        </w:rPr>
        <w:t xml:space="preserve"> the </w:t>
      </w:r>
      <w:r w:rsidRPr="007C525D">
        <w:rPr>
          <w:rStyle w:val="Emphasis"/>
          <w:highlight w:val="cyan"/>
        </w:rPr>
        <w:t>transfer</w:t>
      </w:r>
      <w:r w:rsidRPr="007C525D">
        <w:rPr>
          <w:rStyle w:val="StyleUnderline"/>
          <w:highlight w:val="cyan"/>
        </w:rPr>
        <w:t xml:space="preserve"> of powers</w:t>
      </w:r>
      <w:r w:rsidRPr="007C525D">
        <w:rPr>
          <w:sz w:val="16"/>
          <w:highlight w:val="cyan"/>
        </w:rPr>
        <w:t xml:space="preserve"> </w:t>
      </w:r>
      <w:r w:rsidRPr="007C525D">
        <w:rPr>
          <w:rStyle w:val="Emphasis"/>
          <w:highlight w:val="cyan"/>
        </w:rPr>
        <w:t>from the agency</w:t>
      </w:r>
      <w:r w:rsidRPr="000D10AC">
        <w:rPr>
          <w:sz w:val="16"/>
        </w:rPr>
        <w:t xml:space="preserve"> to a new agency empow- ered to address privacy concerns or even digital </w:t>
      </w:r>
      <w:proofErr w:type="gramStart"/>
      <w:r w:rsidRPr="000D10AC">
        <w:rPr>
          <w:sz w:val="16"/>
        </w:rPr>
        <w:t>markets as a whole</w:t>
      </w:r>
      <w:proofErr w:type="gramEnd"/>
      <w:r w:rsidRPr="000D10AC">
        <w:rPr>
          <w:sz w:val="16"/>
        </w:rPr>
        <w:t xml:space="preserve">. </w:t>
      </w:r>
      <w:r w:rsidRPr="000D10AC">
        <w:rPr>
          <w:rStyle w:val="StyleUnderline"/>
        </w:rPr>
        <w:t>This</w:t>
      </w:r>
      <w:r w:rsidRPr="000D10AC">
        <w:rPr>
          <w:sz w:val="16"/>
        </w:rPr>
        <w:t xml:space="preserve"> will undoubtedly complicate the ability of Congress to address the relatively narrow issue teed up in AMG and </w:t>
      </w:r>
      <w:r w:rsidRPr="000D10AC">
        <w:rPr>
          <w:rStyle w:val="StyleUnderline"/>
        </w:rPr>
        <w:t xml:space="preserve">leaves the </w:t>
      </w:r>
      <w:r w:rsidRPr="000D10AC">
        <w:rPr>
          <w:rStyle w:val="Emphasis"/>
        </w:rPr>
        <w:t>future of FTC</w:t>
      </w:r>
      <w:r w:rsidRPr="000D10AC">
        <w:rPr>
          <w:sz w:val="16"/>
        </w:rPr>
        <w:t xml:space="preserve"> monetary—and potentially injunctive—</w:t>
      </w:r>
      <w:r w:rsidRPr="000D10AC">
        <w:rPr>
          <w:rStyle w:val="Emphasis"/>
        </w:rPr>
        <w:t>relief in jeopardy</w:t>
      </w:r>
      <w:r w:rsidRPr="000D10AC">
        <w:rPr>
          <w:sz w:val="16"/>
        </w:rPr>
        <w:t>. ●</w:t>
      </w:r>
    </w:p>
    <w:p w14:paraId="0E96CAFF" w14:textId="77777777" w:rsidR="004916E2" w:rsidRPr="000D10AC" w:rsidRDefault="004916E2" w:rsidP="004916E2">
      <w:pPr>
        <w:rPr>
          <w:sz w:val="16"/>
        </w:rPr>
      </w:pPr>
      <w:r w:rsidRPr="000D10AC">
        <w:rPr>
          <w:sz w:val="16"/>
        </w:rPr>
        <w:t>ADDENDUM</w:t>
      </w:r>
    </w:p>
    <w:p w14:paraId="49F66224" w14:textId="77777777" w:rsidR="004916E2" w:rsidRPr="000D10AC" w:rsidRDefault="004916E2" w:rsidP="004916E2">
      <w:pPr>
        <w:rPr>
          <w:sz w:val="16"/>
        </w:rPr>
      </w:pPr>
      <w:r w:rsidRPr="000D10AC">
        <w:rPr>
          <w:sz w:val="16"/>
        </w:rPr>
        <w:t>On April 22, 2021, a day after this article was published, the United States Supreme Court unanimously decided AMG Capital Management v. FTC. That decision marks the end of the FTC’s broad exercise of Section 13(b) authority to get money back from those who violate the FTC Act—for now.</w:t>
      </w:r>
    </w:p>
    <w:p w14:paraId="0C1FE030" w14:textId="77777777" w:rsidR="004916E2" w:rsidRPr="000D10AC" w:rsidRDefault="004916E2" w:rsidP="004916E2">
      <w:pPr>
        <w:rPr>
          <w:sz w:val="16"/>
        </w:rPr>
      </w:pPr>
      <w:r w:rsidRPr="000D10AC">
        <w:rPr>
          <w:sz w:val="16"/>
        </w:rPr>
        <w:t xml:space="preserve">In a unanimous decision written by Justice Breyer, the Supreme Court held that the statute does not authorize the FTC to seek “equitable monetary relief such as restitution or disgorgement.” In essence, the Court decided that Section 13(b)’s reference to a “permanent injunction” means just that and no more. So, for monetary relief, the FTC is now left with its existing authority under Section 19 of the FTC Act. </w:t>
      </w:r>
    </w:p>
    <w:p w14:paraId="3DE85480" w14:textId="77777777" w:rsidR="004916E2" w:rsidRDefault="004916E2" w:rsidP="004916E2">
      <w:pPr>
        <w:rPr>
          <w:rStyle w:val="Emphasis"/>
        </w:rPr>
      </w:pPr>
      <w:r w:rsidRPr="004B5557">
        <w:rPr>
          <w:sz w:val="16"/>
        </w:rPr>
        <w:t xml:space="preserve">While the Supreme Court settled an important issue in AMG, </w:t>
      </w:r>
      <w:r w:rsidRPr="004B5557">
        <w:rPr>
          <w:rStyle w:val="StyleUnderline"/>
        </w:rPr>
        <w:t xml:space="preserve">the law around FTC enforcement authority is </w:t>
      </w:r>
      <w:r w:rsidRPr="004B5557">
        <w:rPr>
          <w:rStyle w:val="Emphasis"/>
        </w:rPr>
        <w:t>in flux</w:t>
      </w:r>
      <w:r w:rsidRPr="004B5557">
        <w:rPr>
          <w:sz w:val="16"/>
        </w:rPr>
        <w:t xml:space="preserve">. Indeed, </w:t>
      </w:r>
      <w:r w:rsidRPr="004B5557">
        <w:rPr>
          <w:rStyle w:val="StyleUnderline"/>
        </w:rPr>
        <w:t xml:space="preserve">on the </w:t>
      </w:r>
      <w:r w:rsidRPr="004B5557">
        <w:rPr>
          <w:rStyle w:val="Emphasis"/>
        </w:rPr>
        <w:t>day before the decision</w:t>
      </w:r>
      <w:r w:rsidRPr="004B5557">
        <w:rPr>
          <w:sz w:val="16"/>
        </w:rPr>
        <w:t xml:space="preserve">, </w:t>
      </w:r>
      <w:r w:rsidRPr="004B5557">
        <w:rPr>
          <w:rStyle w:val="StyleUnderline"/>
        </w:rPr>
        <w:t xml:space="preserve">the FTC </w:t>
      </w:r>
      <w:r w:rsidRPr="004B5557">
        <w:rPr>
          <w:rStyle w:val="Emphasis"/>
        </w:rPr>
        <w:t>testified before Congress</w:t>
      </w:r>
      <w:r w:rsidRPr="004B5557">
        <w:rPr>
          <w:sz w:val="16"/>
        </w:rPr>
        <w:t xml:space="preserve"> </w:t>
      </w:r>
      <w:r w:rsidRPr="004B5557">
        <w:rPr>
          <w:rStyle w:val="StyleUnderline"/>
        </w:rPr>
        <w:t xml:space="preserve">that “Section 13(b) is a </w:t>
      </w:r>
      <w:r w:rsidRPr="004B5557">
        <w:rPr>
          <w:rStyle w:val="Emphasis"/>
        </w:rPr>
        <w:t>critical tool in support of our enforcement missions</w:t>
      </w:r>
      <w:r w:rsidRPr="004B5557">
        <w:rPr>
          <w:rStyle w:val="StyleUnderline"/>
        </w:rPr>
        <w:t xml:space="preserve">, but its effectiveness is cur- rently imperiled [by AMG and further curtailments by circuit courts], and this uncertainty is </w:t>
      </w:r>
      <w:r w:rsidRPr="004B5557">
        <w:rPr>
          <w:rStyle w:val="Emphasis"/>
        </w:rPr>
        <w:t>hurting</w:t>
      </w:r>
      <w:r w:rsidRPr="004B5557">
        <w:rPr>
          <w:rStyle w:val="StyleUnderline"/>
        </w:rPr>
        <w:t xml:space="preserve"> our </w:t>
      </w:r>
      <w:r w:rsidRPr="004B5557">
        <w:rPr>
          <w:rStyle w:val="Emphasis"/>
        </w:rPr>
        <w:t>ongoing enforcement efforts</w:t>
      </w:r>
      <w:r w:rsidRPr="004B5557">
        <w:rPr>
          <w:rStyle w:val="StyleUnderline"/>
        </w:rPr>
        <w:t xml:space="preserve">.” The Commission </w:t>
      </w:r>
      <w:r w:rsidRPr="004B5557">
        <w:rPr>
          <w:rStyle w:val="Emphasis"/>
        </w:rPr>
        <w:t>called for legislation</w:t>
      </w:r>
      <w:r w:rsidRPr="004B5557">
        <w:rPr>
          <w:sz w:val="16"/>
        </w:rPr>
        <w:t xml:space="preserve">, </w:t>
      </w:r>
      <w:r w:rsidRPr="004B5557">
        <w:rPr>
          <w:rStyle w:val="StyleUnderline"/>
        </w:rPr>
        <w:t xml:space="preserve">and a bill that would </w:t>
      </w:r>
      <w:r w:rsidRPr="004B5557">
        <w:rPr>
          <w:rStyle w:val="Emphasis"/>
        </w:rPr>
        <w:t>reverse the effect of AMG was introduced that same day in the House.</w:t>
      </w:r>
    </w:p>
    <w:p w14:paraId="14FE7BC8" w14:textId="77777777" w:rsidR="004916E2" w:rsidRDefault="004916E2" w:rsidP="004916E2">
      <w:pPr>
        <w:rPr>
          <w:rStyle w:val="Emphasis"/>
        </w:rPr>
      </w:pPr>
    </w:p>
    <w:p w14:paraId="01DF73DD" w14:textId="77777777" w:rsidR="004916E2" w:rsidRPr="000802BE" w:rsidRDefault="004916E2" w:rsidP="004916E2">
      <w:pPr>
        <w:pStyle w:val="Heading4"/>
      </w:pPr>
      <w:r>
        <w:t xml:space="preserve">The plan </w:t>
      </w:r>
      <w:r>
        <w:rPr>
          <w:u w:val="single"/>
        </w:rPr>
        <w:t>derails</w:t>
      </w:r>
      <w:r>
        <w:t xml:space="preserve"> it</w:t>
      </w:r>
    </w:p>
    <w:p w14:paraId="746C8E58" w14:textId="77777777" w:rsidR="004916E2" w:rsidRDefault="004916E2" w:rsidP="004916E2">
      <w:r>
        <w:t xml:space="preserve">Alison </w:t>
      </w:r>
      <w:r w:rsidRPr="00A0358E">
        <w:rPr>
          <w:rStyle w:val="Style13ptBold"/>
        </w:rPr>
        <w:t>Jones &amp;</w:t>
      </w:r>
      <w:r>
        <w:t xml:space="preserve"> William E. </w:t>
      </w:r>
      <w:r w:rsidRPr="00A0358E">
        <w:rPr>
          <w:rStyle w:val="Style13ptBold"/>
        </w:rPr>
        <w:t>Kovacic 20</w:t>
      </w:r>
      <w:r>
        <w:t xml:space="preserve">, Jones is a professor at King’s College London; Kovacic is Global Competition Professor of Law and Policy, The George Washington University Law School, “Antitrust’s Implementation Blind Side: Challenges to Major Expansion of U.S. Competition Policy,” The Antitrust Bulletin, vol. 65, no. 2, SAGE Publications Inc, 06/01/2020, pp. 227–255 </w:t>
      </w:r>
    </w:p>
    <w:p w14:paraId="039DB47F" w14:textId="77777777" w:rsidR="004916E2" w:rsidRPr="00156E2D" w:rsidRDefault="004916E2" w:rsidP="004916E2">
      <w:pPr>
        <w:rPr>
          <w:sz w:val="16"/>
        </w:rPr>
      </w:pPr>
      <w:r w:rsidRPr="00156E2D">
        <w:rPr>
          <w:sz w:val="16"/>
        </w:rPr>
        <w:t>D. Political Backlash</w:t>
      </w:r>
    </w:p>
    <w:p w14:paraId="54220D2E" w14:textId="77777777" w:rsidR="004916E2" w:rsidRPr="000802BE" w:rsidRDefault="004916E2" w:rsidP="004916E2">
      <w:pPr>
        <w:rPr>
          <w:sz w:val="16"/>
        </w:rPr>
      </w:pPr>
      <w:r w:rsidRPr="00156E2D">
        <w:rPr>
          <w:sz w:val="16"/>
        </w:rPr>
        <w:t xml:space="preserve">As we have already indicated, </w:t>
      </w:r>
      <w:r w:rsidRPr="00C4036C">
        <w:rPr>
          <w:rStyle w:val="StyleUnderline"/>
        </w:rPr>
        <w:t xml:space="preserve">the government’s </w:t>
      </w:r>
      <w:r w:rsidRPr="007C525D">
        <w:rPr>
          <w:rStyle w:val="StyleUnderline"/>
          <w:highlight w:val="cyan"/>
        </w:rPr>
        <w:t>prosecution of</w:t>
      </w:r>
      <w:r w:rsidRPr="00C4036C">
        <w:rPr>
          <w:rStyle w:val="StyleUnderline"/>
        </w:rPr>
        <w:t xml:space="preserve"> high stakes </w:t>
      </w:r>
      <w:r w:rsidRPr="007C525D">
        <w:rPr>
          <w:rStyle w:val="StyleUnderline"/>
          <w:highlight w:val="cyan"/>
        </w:rPr>
        <w:t>antitrust</w:t>
      </w:r>
      <w:r w:rsidRPr="00C4036C">
        <w:rPr>
          <w:rStyle w:val="StyleUnderline"/>
        </w:rPr>
        <w:t xml:space="preserve"> cases often </w:t>
      </w:r>
      <w:r w:rsidRPr="007C525D">
        <w:rPr>
          <w:rStyle w:val="Emphasis"/>
          <w:highlight w:val="cyan"/>
        </w:rPr>
        <w:t>inspires</w:t>
      </w:r>
      <w:r w:rsidRPr="007C525D">
        <w:rPr>
          <w:rStyle w:val="StyleUnderline"/>
          <w:highlight w:val="cyan"/>
        </w:rPr>
        <w:t xml:space="preserve"> </w:t>
      </w:r>
      <w:r w:rsidRPr="007C525D">
        <w:rPr>
          <w:rStyle w:val="Emphasis"/>
          <w:highlight w:val="cyan"/>
        </w:rPr>
        <w:t>defendants</w:t>
      </w:r>
      <w:r w:rsidRPr="007C525D">
        <w:rPr>
          <w:rStyle w:val="StyleUnderline"/>
          <w:highlight w:val="cyan"/>
        </w:rPr>
        <w:t xml:space="preserve"> to </w:t>
      </w:r>
      <w:r w:rsidRPr="007C525D">
        <w:rPr>
          <w:rStyle w:val="Emphasis"/>
          <w:highlight w:val="cyan"/>
        </w:rPr>
        <w:t>lobby elected officials</w:t>
      </w:r>
      <w:r w:rsidRPr="007C525D">
        <w:rPr>
          <w:rStyle w:val="StyleUnderline"/>
          <w:highlight w:val="cyan"/>
        </w:rPr>
        <w:t xml:space="preserve"> to rein in the</w:t>
      </w:r>
      <w:r w:rsidRPr="00C4036C">
        <w:rPr>
          <w:rStyle w:val="StyleUnderline"/>
        </w:rPr>
        <w:t xml:space="preserve"> enforcement </w:t>
      </w:r>
      <w:r w:rsidRPr="007C525D">
        <w:rPr>
          <w:rStyle w:val="StyleUnderline"/>
          <w:highlight w:val="cyan"/>
        </w:rPr>
        <w:t>agency</w:t>
      </w:r>
      <w:r w:rsidRPr="000802BE">
        <w:rPr>
          <w:rStyle w:val="StyleUnderline"/>
        </w:rPr>
        <w:t xml:space="preserve">. Targets of cases that seek to impose </w:t>
      </w:r>
      <w:r w:rsidRPr="000802BE">
        <w:rPr>
          <w:rStyle w:val="Emphasis"/>
        </w:rPr>
        <w:t>powerful remedies</w:t>
      </w:r>
      <w:r w:rsidRPr="000802BE">
        <w:rPr>
          <w:sz w:val="16"/>
        </w:rPr>
        <w:t xml:space="preserve"> </w:t>
      </w:r>
      <w:r w:rsidRPr="000802BE">
        <w:rPr>
          <w:rStyle w:val="StyleUnderline"/>
        </w:rPr>
        <w:t>have</w:t>
      </w:r>
      <w:r w:rsidRPr="000802BE">
        <w:rPr>
          <w:sz w:val="16"/>
        </w:rPr>
        <w:t xml:space="preserve"> </w:t>
      </w:r>
      <w:r w:rsidRPr="000802BE">
        <w:rPr>
          <w:rStyle w:val="Emphasis"/>
        </w:rPr>
        <w:t>several</w:t>
      </w:r>
      <w:r w:rsidRPr="000802BE">
        <w:rPr>
          <w:sz w:val="16"/>
        </w:rPr>
        <w:t xml:space="preserve"> possible </w:t>
      </w:r>
      <w:r w:rsidRPr="000802BE">
        <w:rPr>
          <w:rStyle w:val="Emphasis"/>
        </w:rPr>
        <w:t>paths</w:t>
      </w:r>
      <w:r w:rsidRPr="000802BE">
        <w:rPr>
          <w:sz w:val="16"/>
        </w:rPr>
        <w:t xml:space="preserve"> </w:t>
      </w:r>
      <w:r w:rsidRPr="000802BE">
        <w:rPr>
          <w:rStyle w:val="StyleUnderline"/>
        </w:rPr>
        <w:t xml:space="preserve">to encourage </w:t>
      </w:r>
      <w:r w:rsidRPr="000802BE">
        <w:rPr>
          <w:rStyle w:val="Emphasis"/>
        </w:rPr>
        <w:t>politicians</w:t>
      </w:r>
      <w:r w:rsidRPr="000802BE">
        <w:rPr>
          <w:rStyle w:val="StyleUnderline"/>
        </w:rPr>
        <w:t xml:space="preserve"> to blunt enforcement measures</w:t>
      </w:r>
      <w:r w:rsidRPr="000802BE">
        <w:rPr>
          <w:sz w:val="16"/>
        </w:rPr>
        <w:t xml:space="preserve">. One path is to seek intervention from the President. The Assistant Attorney General of the Antitrust Division serves at the will of the President, making DOJ policy dependent on the President’s continuing support. The White House ordinarily does not guide the Antitrust Division’s selection of cases, but there have been instances in which the President pressured the Division to alter course on behalf of a </w:t>
      </w:r>
      <w:proofErr w:type="gramStart"/>
      <w:r w:rsidRPr="000802BE">
        <w:rPr>
          <w:sz w:val="16"/>
        </w:rPr>
        <w:t>defendant, and</w:t>
      </w:r>
      <w:proofErr w:type="gramEnd"/>
      <w:r w:rsidRPr="000802BE">
        <w:rPr>
          <w:sz w:val="16"/>
        </w:rPr>
        <w:t xml:space="preserve"> did so successfully.125</w:t>
      </w:r>
    </w:p>
    <w:p w14:paraId="39607B86" w14:textId="77777777" w:rsidR="004916E2" w:rsidRDefault="004916E2" w:rsidP="004916E2">
      <w:pPr>
        <w:rPr>
          <w:rStyle w:val="StyleUnderline"/>
        </w:rPr>
      </w:pPr>
      <w:r w:rsidRPr="000802BE">
        <w:rPr>
          <w:rStyle w:val="StyleUnderline"/>
        </w:rPr>
        <w:t xml:space="preserve">The second path is to </w:t>
      </w:r>
      <w:r w:rsidRPr="000802BE">
        <w:rPr>
          <w:rStyle w:val="Emphasis"/>
        </w:rPr>
        <w:t>lobby</w:t>
      </w:r>
      <w:r w:rsidRPr="000802BE">
        <w:rPr>
          <w:rStyle w:val="StyleUnderline"/>
        </w:rPr>
        <w:t xml:space="preserve"> the </w:t>
      </w:r>
      <w:r w:rsidRPr="000802BE">
        <w:rPr>
          <w:rStyle w:val="Emphasis"/>
        </w:rPr>
        <w:t>Congress</w:t>
      </w:r>
      <w:r w:rsidRPr="000802BE">
        <w:rPr>
          <w:sz w:val="16"/>
        </w:rPr>
        <w:t xml:space="preserve">. </w:t>
      </w:r>
      <w:r w:rsidRPr="000802BE">
        <w:rPr>
          <w:rStyle w:val="StyleUnderline"/>
        </w:rPr>
        <w:t xml:space="preserve">The FTC is called an “independent” regulatory agency, but Congress </w:t>
      </w:r>
      <w:r w:rsidRPr="000802BE">
        <w:rPr>
          <w:rStyle w:val="Emphasis"/>
        </w:rPr>
        <w:t>interprets</w:t>
      </w:r>
      <w:r w:rsidRPr="000802BE">
        <w:rPr>
          <w:rStyle w:val="StyleUnderline"/>
        </w:rPr>
        <w:t xml:space="preserve"> independence in an </w:t>
      </w:r>
      <w:r w:rsidRPr="000802BE">
        <w:rPr>
          <w:rStyle w:val="Emphasis"/>
        </w:rPr>
        <w:t>idiosyncratic way</w:t>
      </w:r>
      <w:r w:rsidRPr="000802BE">
        <w:rPr>
          <w:sz w:val="16"/>
        </w:rPr>
        <w:t xml:space="preserve">.126 </w:t>
      </w:r>
      <w:r w:rsidRPr="000802BE">
        <w:rPr>
          <w:rStyle w:val="StyleUnderline"/>
        </w:rPr>
        <w:t>Legislators believe independence means insulation</w:t>
      </w:r>
      <w:r w:rsidRPr="00156E2D">
        <w:rPr>
          <w:rStyle w:val="StyleUnderline"/>
        </w:rPr>
        <w:t xml:space="preserve"> from the </w:t>
      </w:r>
      <w:r w:rsidRPr="00156E2D">
        <w:rPr>
          <w:rStyle w:val="Emphasis"/>
        </w:rPr>
        <w:t>executive</w:t>
      </w:r>
      <w:r w:rsidRPr="00156E2D">
        <w:rPr>
          <w:sz w:val="16"/>
        </w:rPr>
        <w:t xml:space="preserve"> branch, </w:t>
      </w:r>
      <w:r w:rsidRPr="00156E2D">
        <w:rPr>
          <w:rStyle w:val="Emphasis"/>
        </w:rPr>
        <w:t>not from the legislature</w:t>
      </w:r>
      <w:r w:rsidRPr="00156E2D">
        <w:rPr>
          <w:sz w:val="16"/>
        </w:rPr>
        <w:t xml:space="preserve">. </w:t>
      </w:r>
      <w:r w:rsidRPr="007C525D">
        <w:rPr>
          <w:rStyle w:val="StyleUnderline"/>
          <w:highlight w:val="cyan"/>
        </w:rPr>
        <w:t xml:space="preserve">The FTC is </w:t>
      </w:r>
      <w:r w:rsidRPr="007C525D">
        <w:rPr>
          <w:rStyle w:val="Emphasis"/>
          <w:highlight w:val="cyan"/>
        </w:rPr>
        <w:t>dependent</w:t>
      </w:r>
      <w:r w:rsidRPr="007C525D">
        <w:rPr>
          <w:rStyle w:val="StyleUnderline"/>
          <w:highlight w:val="cyan"/>
        </w:rPr>
        <w:t xml:space="preserve"> on</w:t>
      </w:r>
      <w:r w:rsidRPr="00156E2D">
        <w:rPr>
          <w:rStyle w:val="StyleUnderline"/>
        </w:rPr>
        <w:t xml:space="preserve"> a </w:t>
      </w:r>
      <w:r w:rsidRPr="007C525D">
        <w:rPr>
          <w:rStyle w:val="Emphasis"/>
          <w:highlight w:val="cyan"/>
        </w:rPr>
        <w:t>good relations</w:t>
      </w:r>
      <w:r w:rsidRPr="000802BE">
        <w:rPr>
          <w:rStyle w:val="StyleUnderline"/>
        </w:rPr>
        <w:t xml:space="preserve">hip </w:t>
      </w:r>
      <w:r w:rsidRPr="007C525D">
        <w:rPr>
          <w:rStyle w:val="Emphasis"/>
          <w:highlight w:val="cyan"/>
        </w:rPr>
        <w:t>with Congress</w:t>
      </w:r>
      <w:r w:rsidRPr="007C525D">
        <w:rPr>
          <w:sz w:val="16"/>
          <w:highlight w:val="cyan"/>
        </w:rPr>
        <w:t xml:space="preserve">, </w:t>
      </w:r>
      <w:r w:rsidRPr="007C525D">
        <w:rPr>
          <w:rStyle w:val="StyleUnderline"/>
          <w:highlight w:val="cyan"/>
        </w:rPr>
        <w:t xml:space="preserve">which controls its </w:t>
      </w:r>
      <w:r w:rsidRPr="007C525D">
        <w:rPr>
          <w:rStyle w:val="Emphasis"/>
          <w:highlight w:val="cyan"/>
        </w:rPr>
        <w:t>budget</w:t>
      </w:r>
      <w:r w:rsidRPr="007C525D">
        <w:rPr>
          <w:rStyle w:val="StyleUnderline"/>
          <w:highlight w:val="cyan"/>
        </w:rPr>
        <w:t xml:space="preserve"> and</w:t>
      </w:r>
      <w:r w:rsidRPr="00156E2D">
        <w:rPr>
          <w:rStyle w:val="StyleUnderline"/>
        </w:rPr>
        <w:t xml:space="preserve"> can </w:t>
      </w:r>
      <w:r w:rsidRPr="007C525D">
        <w:rPr>
          <w:rStyle w:val="StyleUnderline"/>
          <w:highlight w:val="cyan"/>
        </w:rPr>
        <w:t xml:space="preserve">react with </w:t>
      </w:r>
      <w:r w:rsidRPr="007C525D">
        <w:rPr>
          <w:rStyle w:val="Emphasis"/>
          <w:highlight w:val="cyan"/>
        </w:rPr>
        <w:t>hostility</w:t>
      </w:r>
      <w:r w:rsidRPr="00156E2D">
        <w:rPr>
          <w:rStyle w:val="Emphasis"/>
        </w:rPr>
        <w:t xml:space="preserve">, and </w:t>
      </w:r>
      <w:r w:rsidRPr="007C525D">
        <w:rPr>
          <w:rStyle w:val="Emphasis"/>
          <w:highlight w:val="cyan"/>
        </w:rPr>
        <w:t>forcefully</w:t>
      </w:r>
      <w:r w:rsidRPr="007C525D">
        <w:rPr>
          <w:sz w:val="16"/>
          <w:highlight w:val="cyan"/>
        </w:rPr>
        <w:t xml:space="preserve">, </w:t>
      </w:r>
      <w:r w:rsidRPr="007C525D">
        <w:rPr>
          <w:rStyle w:val="StyleUnderline"/>
          <w:highlight w:val="cyan"/>
        </w:rPr>
        <w:t xml:space="preserve">when it </w:t>
      </w:r>
      <w:r w:rsidRPr="007C525D">
        <w:rPr>
          <w:rStyle w:val="Emphasis"/>
          <w:highlight w:val="cyan"/>
        </w:rPr>
        <w:t>disapproves</w:t>
      </w:r>
      <w:r w:rsidRPr="00156E2D">
        <w:rPr>
          <w:sz w:val="16"/>
        </w:rPr>
        <w:t xml:space="preserve"> of FTC </w:t>
      </w:r>
      <w:r w:rsidRPr="00156E2D">
        <w:rPr>
          <w:rStyle w:val="Emphasis"/>
        </w:rPr>
        <w:t>litigation</w:t>
      </w:r>
      <w:r w:rsidRPr="00156E2D">
        <w:rPr>
          <w:sz w:val="16"/>
        </w:rPr>
        <w:t>—</w:t>
      </w:r>
      <w:r w:rsidRPr="00156E2D">
        <w:rPr>
          <w:rStyle w:val="StyleUnderline"/>
        </w:rPr>
        <w:t xml:space="preserve">particularly where it adversely affects the interests of members’ constituents. </w:t>
      </w:r>
      <w:r w:rsidRPr="007C525D">
        <w:rPr>
          <w:rStyle w:val="Emphasis"/>
          <w:highlight w:val="cyan"/>
        </w:rPr>
        <w:t>Controversial</w:t>
      </w:r>
      <w:r w:rsidRPr="007C525D">
        <w:rPr>
          <w:rStyle w:val="StyleUnderline"/>
          <w:highlight w:val="cyan"/>
        </w:rPr>
        <w:t xml:space="preserve"> and </w:t>
      </w:r>
      <w:r w:rsidRPr="007C525D">
        <w:rPr>
          <w:rStyle w:val="Emphasis"/>
          <w:highlight w:val="cyan"/>
        </w:rPr>
        <w:t>contested cases</w:t>
      </w:r>
      <w:r w:rsidRPr="007C525D">
        <w:rPr>
          <w:rStyle w:val="StyleUnderline"/>
          <w:highlight w:val="cyan"/>
        </w:rPr>
        <w:t xml:space="preserve"> may</w:t>
      </w:r>
      <w:r w:rsidRPr="00156E2D">
        <w:rPr>
          <w:rStyle w:val="StyleUnderline"/>
        </w:rPr>
        <w:t xml:space="preserve"> </w:t>
      </w:r>
      <w:r w:rsidRPr="00156E2D">
        <w:rPr>
          <w:rStyle w:val="Emphasis"/>
        </w:rPr>
        <w:t>consequently</w:t>
      </w:r>
      <w:r w:rsidRPr="00156E2D">
        <w:rPr>
          <w:rStyle w:val="StyleUnderline"/>
        </w:rPr>
        <w:t xml:space="preserve"> </w:t>
      </w:r>
      <w:r w:rsidRPr="007C525D">
        <w:rPr>
          <w:rStyle w:val="StyleUnderline"/>
          <w:highlight w:val="cyan"/>
        </w:rPr>
        <w:t xml:space="preserve">be </w:t>
      </w:r>
      <w:r w:rsidRPr="007C525D">
        <w:rPr>
          <w:rStyle w:val="Emphasis"/>
          <w:highlight w:val="cyan"/>
        </w:rPr>
        <w:t>derailed</w:t>
      </w:r>
      <w:r w:rsidRPr="00156E2D">
        <w:rPr>
          <w:rStyle w:val="StyleUnderline"/>
        </w:rPr>
        <w:t xml:space="preserve"> or </w:t>
      </w:r>
      <w:r w:rsidRPr="00156E2D">
        <w:rPr>
          <w:rStyle w:val="Emphasis"/>
        </w:rPr>
        <w:t>muted</w:t>
      </w:r>
      <w:r w:rsidRPr="00156E2D">
        <w:rPr>
          <w:rStyle w:val="StyleUnderline"/>
        </w:rPr>
        <w:t xml:space="preserve"> </w:t>
      </w:r>
      <w:r w:rsidRPr="007C525D">
        <w:rPr>
          <w:rStyle w:val="StyleUnderline"/>
          <w:highlight w:val="cyan"/>
        </w:rPr>
        <w:t>if</w:t>
      </w:r>
      <w:r w:rsidRPr="00156E2D">
        <w:rPr>
          <w:rStyle w:val="StyleUnderline"/>
        </w:rPr>
        <w:t xml:space="preserve"> political </w:t>
      </w:r>
      <w:r w:rsidRPr="007C525D">
        <w:rPr>
          <w:rStyle w:val="StyleUnderline"/>
          <w:highlight w:val="cyan"/>
        </w:rPr>
        <w:t>support</w:t>
      </w:r>
      <w:r w:rsidRPr="00156E2D">
        <w:rPr>
          <w:rStyle w:val="StyleUnderline"/>
        </w:rPr>
        <w:t xml:space="preserve"> for them </w:t>
      </w:r>
      <w:proofErr w:type="gramStart"/>
      <w:r w:rsidRPr="007C525D">
        <w:rPr>
          <w:rStyle w:val="Emphasis"/>
          <w:highlight w:val="cyan"/>
        </w:rPr>
        <w:t>wanes</w:t>
      </w:r>
      <w:proofErr w:type="gramEnd"/>
      <w:r w:rsidRPr="00156E2D">
        <w:rPr>
          <w:rStyle w:val="StyleUnderline"/>
        </w:rPr>
        <w:t xml:space="preserve"> and</w:t>
      </w:r>
      <w:r w:rsidRPr="00156E2D">
        <w:rPr>
          <w:sz w:val="16"/>
        </w:rPr>
        <w:t xml:space="preserve"> </w:t>
      </w:r>
      <w:r w:rsidRPr="00156E2D">
        <w:rPr>
          <w:rStyle w:val="StyleUnderline"/>
        </w:rPr>
        <w:t xml:space="preserve">politicians become more sympathetic to </w:t>
      </w:r>
      <w:r w:rsidRPr="00156E2D">
        <w:rPr>
          <w:rStyle w:val="Emphasis"/>
        </w:rPr>
        <w:t>commercial</w:t>
      </w:r>
      <w:r w:rsidRPr="00156E2D">
        <w:rPr>
          <w:sz w:val="16"/>
        </w:rPr>
        <w:t xml:space="preserve"> </w:t>
      </w:r>
      <w:r w:rsidRPr="00156E2D">
        <w:rPr>
          <w:rStyle w:val="StyleUnderline"/>
        </w:rPr>
        <w:t>interests. The FTC’s</w:t>
      </w:r>
      <w:r w:rsidRPr="00156E2D">
        <w:rPr>
          <w:sz w:val="16"/>
        </w:rPr>
        <w:t xml:space="preserve"> sometimes </w:t>
      </w:r>
      <w:r w:rsidRPr="00156E2D">
        <w:rPr>
          <w:rStyle w:val="StyleUnderline"/>
        </w:rPr>
        <w:t xml:space="preserve">tempestuous relationship with Congress demonstrates that political </w:t>
      </w:r>
      <w:r w:rsidRPr="007C525D">
        <w:rPr>
          <w:rStyle w:val="StyleUnderline"/>
          <w:highlight w:val="cyan"/>
        </w:rPr>
        <w:t xml:space="preserve">coalitions favoring </w:t>
      </w:r>
      <w:r w:rsidRPr="007C525D">
        <w:rPr>
          <w:rStyle w:val="Emphasis"/>
          <w:highlight w:val="cyan"/>
        </w:rPr>
        <w:t>bold</w:t>
      </w:r>
      <w:r w:rsidRPr="007C525D">
        <w:rPr>
          <w:rStyle w:val="StyleUnderline"/>
          <w:highlight w:val="cyan"/>
        </w:rPr>
        <w:t xml:space="preserve"> enforcement can be</w:t>
      </w:r>
      <w:r w:rsidRPr="00156E2D">
        <w:rPr>
          <w:rStyle w:val="StyleUnderline"/>
        </w:rPr>
        <w:t xml:space="preserve"> </w:t>
      </w:r>
      <w:r w:rsidRPr="00156E2D">
        <w:rPr>
          <w:rStyle w:val="Emphasis"/>
        </w:rPr>
        <w:t>volatile</w:t>
      </w:r>
      <w:r w:rsidRPr="00156E2D">
        <w:rPr>
          <w:sz w:val="16"/>
        </w:rPr>
        <w:t xml:space="preserve">, </w:t>
      </w:r>
      <w:r w:rsidRPr="00156E2D">
        <w:rPr>
          <w:rStyle w:val="Emphasis"/>
        </w:rPr>
        <w:t>unpredictable</w:t>
      </w:r>
      <w:r w:rsidRPr="00156E2D">
        <w:rPr>
          <w:sz w:val="16"/>
        </w:rPr>
        <w:t xml:space="preserve">, </w:t>
      </w:r>
      <w:r w:rsidRPr="00156E2D">
        <w:rPr>
          <w:rStyle w:val="StyleUnderline"/>
        </w:rPr>
        <w:t>and</w:t>
      </w:r>
      <w:r w:rsidRPr="00156E2D">
        <w:rPr>
          <w:sz w:val="16"/>
        </w:rPr>
        <w:t xml:space="preserve"> </w:t>
      </w:r>
      <w:r w:rsidRPr="007C525D">
        <w:rPr>
          <w:rStyle w:val="Emphasis"/>
          <w:highlight w:val="cyan"/>
        </w:rPr>
        <w:t>evanescent</w:t>
      </w:r>
      <w:r w:rsidRPr="00156E2D">
        <w:rPr>
          <w:sz w:val="16"/>
        </w:rPr>
        <w:t xml:space="preserve">.127 </w:t>
      </w:r>
      <w:r w:rsidRPr="000802BE">
        <w:rPr>
          <w:rStyle w:val="StyleUnderline"/>
        </w:rPr>
        <w:t>If the FTC does not</w:t>
      </w:r>
      <w:r w:rsidRPr="00156E2D">
        <w:rPr>
          <w:rStyle w:val="StyleUnderline"/>
        </w:rPr>
        <w:t xml:space="preserve"> manage its relationship with Congress </w:t>
      </w:r>
      <w:r w:rsidRPr="00156E2D">
        <w:rPr>
          <w:rStyle w:val="Emphasis"/>
        </w:rPr>
        <w:t>carefully</w:t>
      </w:r>
      <w:r w:rsidRPr="00156E2D">
        <w:rPr>
          <w:sz w:val="16"/>
        </w:rPr>
        <w:t xml:space="preserve">, </w:t>
      </w:r>
      <w:r w:rsidRPr="00156E2D">
        <w:rPr>
          <w:rStyle w:val="StyleUnderline"/>
        </w:rPr>
        <w:t xml:space="preserve">its litigation </w:t>
      </w:r>
      <w:r w:rsidRPr="007C525D">
        <w:rPr>
          <w:rStyle w:val="StyleUnderline"/>
          <w:highlight w:val="cyan"/>
        </w:rPr>
        <w:t>opponents</w:t>
      </w:r>
      <w:r w:rsidRPr="00156E2D">
        <w:rPr>
          <w:rStyle w:val="StyleUnderline"/>
        </w:rPr>
        <w:t xml:space="preserve"> may </w:t>
      </w:r>
      <w:r w:rsidRPr="007C525D">
        <w:rPr>
          <w:rStyle w:val="Emphasis"/>
          <w:highlight w:val="cyan"/>
        </w:rPr>
        <w:t>mobilize legislative intervention</w:t>
      </w:r>
      <w:r w:rsidRPr="007C525D">
        <w:rPr>
          <w:rStyle w:val="StyleUnderline"/>
          <w:highlight w:val="cyan"/>
        </w:rPr>
        <w:t xml:space="preserve"> that </w:t>
      </w:r>
      <w:r w:rsidRPr="007C525D">
        <w:rPr>
          <w:rStyle w:val="Emphasis"/>
          <w:highlight w:val="cyan"/>
        </w:rPr>
        <w:t>causes</w:t>
      </w:r>
      <w:r w:rsidRPr="00156E2D">
        <w:rPr>
          <w:rStyle w:val="Emphasis"/>
        </w:rPr>
        <w:t xml:space="preserve"> ambitious enforcement </w:t>
      </w:r>
      <w:r w:rsidRPr="007C525D">
        <w:rPr>
          <w:rStyle w:val="Emphasis"/>
          <w:highlight w:val="cyan"/>
        </w:rPr>
        <w:t>measures to</w:t>
      </w:r>
      <w:r w:rsidRPr="00156E2D">
        <w:rPr>
          <w:rStyle w:val="Emphasis"/>
        </w:rPr>
        <w:t xml:space="preserve"> the </w:t>
      </w:r>
      <w:r w:rsidRPr="007C525D">
        <w:rPr>
          <w:rStyle w:val="Emphasis"/>
          <w:highlight w:val="cyan"/>
        </w:rPr>
        <w:t>founder</w:t>
      </w:r>
      <w:r w:rsidRPr="000802BE">
        <w:rPr>
          <w:rStyle w:val="StyleUnderline"/>
        </w:rPr>
        <w:t>.</w:t>
      </w:r>
    </w:p>
    <w:p w14:paraId="456F870A" w14:textId="77777777" w:rsidR="004916E2" w:rsidRPr="000802BE" w:rsidRDefault="004916E2" w:rsidP="004916E2">
      <w:pPr>
        <w:rPr>
          <w:rStyle w:val="Emphasis"/>
          <w:iCs w:val="0"/>
        </w:rPr>
      </w:pPr>
    </w:p>
    <w:p w14:paraId="629C6FC9" w14:textId="77777777" w:rsidR="004916E2" w:rsidRPr="00487657" w:rsidRDefault="004916E2" w:rsidP="004916E2">
      <w:pPr>
        <w:pStyle w:val="Heading4"/>
        <w:rPr>
          <w:u w:val="single"/>
        </w:rPr>
      </w:pPr>
      <w:r>
        <w:t xml:space="preserve">Fraud crackdowns stop </w:t>
      </w:r>
      <w:r>
        <w:rPr>
          <w:u w:val="single"/>
        </w:rPr>
        <w:t>major terror attacks</w:t>
      </w:r>
    </w:p>
    <w:p w14:paraId="2679541A" w14:textId="77777777" w:rsidR="004916E2" w:rsidRPr="009413A8" w:rsidRDefault="004916E2" w:rsidP="004916E2">
      <w:r>
        <w:t xml:space="preserve">Michael </w:t>
      </w:r>
      <w:r w:rsidRPr="009413A8">
        <w:rPr>
          <w:rStyle w:val="Style13ptBold"/>
        </w:rPr>
        <w:t>Tierney 18</w:t>
      </w:r>
      <w:r>
        <w:t xml:space="preserve">, George &amp; Mary Hylton Professor of International Relations; Director Global Research Institute (GRI), “#TerroristFinancing: An Examination of Terrorism Financing via the Internet,” International Journal of Cyber Warfare and Terrorism, vol. 8, no. 1, 01/2018, pp. 1–11 </w:t>
      </w:r>
    </w:p>
    <w:p w14:paraId="179C3A5F" w14:textId="77777777" w:rsidR="004916E2" w:rsidRPr="00004BE0" w:rsidRDefault="004916E2" w:rsidP="004916E2">
      <w:pPr>
        <w:rPr>
          <w:sz w:val="16"/>
        </w:rPr>
      </w:pPr>
      <w:r w:rsidRPr="00004BE0">
        <w:rPr>
          <w:sz w:val="16"/>
        </w:rPr>
        <w:t>2. TERRORIST FINANCING AND THE INTERNET</w:t>
      </w:r>
    </w:p>
    <w:p w14:paraId="5F780894" w14:textId="77777777" w:rsidR="004916E2" w:rsidRPr="00004BE0" w:rsidRDefault="004916E2" w:rsidP="004916E2">
      <w:pPr>
        <w:rPr>
          <w:sz w:val="16"/>
        </w:rPr>
      </w:pPr>
      <w:r w:rsidRPr="00004BE0">
        <w:rPr>
          <w:sz w:val="16"/>
        </w:rPr>
        <w:t xml:space="preserve">As mentioned, </w:t>
      </w:r>
      <w:r w:rsidRPr="007C525D">
        <w:rPr>
          <w:rStyle w:val="StyleUnderline"/>
          <w:highlight w:val="cyan"/>
        </w:rPr>
        <w:t xml:space="preserve">terrorists’ use of the </w:t>
      </w:r>
      <w:r w:rsidRPr="007C525D">
        <w:rPr>
          <w:rStyle w:val="Emphasis"/>
          <w:highlight w:val="cyan"/>
        </w:rPr>
        <w:t>internet</w:t>
      </w:r>
      <w:r w:rsidRPr="007C525D">
        <w:rPr>
          <w:rStyle w:val="StyleUnderline"/>
          <w:highlight w:val="cyan"/>
        </w:rPr>
        <w:t xml:space="preserve"> has become</w:t>
      </w:r>
      <w:r w:rsidRPr="00E21887">
        <w:rPr>
          <w:rStyle w:val="StyleUnderline"/>
        </w:rPr>
        <w:t xml:space="preserve"> a </w:t>
      </w:r>
      <w:r w:rsidRPr="007C525D">
        <w:rPr>
          <w:rStyle w:val="Emphasis"/>
          <w:highlight w:val="cyan"/>
        </w:rPr>
        <w:t>major</w:t>
      </w:r>
      <w:r w:rsidRPr="00E21887">
        <w:rPr>
          <w:rStyle w:val="Emphasis"/>
        </w:rPr>
        <w:t xml:space="preserve"> concern</w:t>
      </w:r>
      <w:r w:rsidRPr="00E21887">
        <w:rPr>
          <w:rStyle w:val="StyleUnderline"/>
        </w:rPr>
        <w:t xml:space="preserve"> for security officials across the world in recent years.</w:t>
      </w:r>
      <w:r w:rsidRPr="00004BE0">
        <w:rPr>
          <w:sz w:val="16"/>
        </w:rPr>
        <w:t xml:space="preserve"> Like many other users, </w:t>
      </w:r>
      <w:r w:rsidRPr="000349F1">
        <w:rPr>
          <w:rStyle w:val="StyleUnderline"/>
        </w:rPr>
        <w:t>terrorists have found that the internet is</w:t>
      </w:r>
      <w:r w:rsidRPr="00004BE0">
        <w:rPr>
          <w:sz w:val="16"/>
        </w:rPr>
        <w:t xml:space="preserve"> an </w:t>
      </w:r>
      <w:r w:rsidRPr="000349F1">
        <w:rPr>
          <w:rStyle w:val="Emphasis"/>
        </w:rPr>
        <w:t>invaluable</w:t>
      </w:r>
      <w:r w:rsidRPr="00004BE0">
        <w:rPr>
          <w:sz w:val="16"/>
        </w:rPr>
        <w:t xml:space="preserve"> tool to share information quickly, </w:t>
      </w:r>
      <w:proofErr w:type="gramStart"/>
      <w:r w:rsidRPr="00004BE0">
        <w:rPr>
          <w:sz w:val="16"/>
        </w:rPr>
        <w:t>in order to</w:t>
      </w:r>
      <w:proofErr w:type="gramEnd"/>
      <w:r w:rsidRPr="00004BE0">
        <w:rPr>
          <w:sz w:val="16"/>
        </w:rPr>
        <w:t xml:space="preserve"> disseminate ideas and link up with likeminded individuals (Jacobson, 2010; Okolie-Osemene &amp; Okoh, 2015). In this manner, terrorists use the internet </w:t>
      </w:r>
      <w:r w:rsidRPr="007C525D">
        <w:rPr>
          <w:rStyle w:val="StyleUnderline"/>
          <w:highlight w:val="cyan"/>
        </w:rPr>
        <w:t>for</w:t>
      </w:r>
      <w:r w:rsidRPr="00004BE0">
        <w:rPr>
          <w:sz w:val="16"/>
        </w:rPr>
        <w:t xml:space="preserve"> a variety of purposes, including recruitment, propaganda, and </w:t>
      </w:r>
      <w:r w:rsidRPr="007C525D">
        <w:rPr>
          <w:rStyle w:val="Emphasis"/>
          <w:highlight w:val="cyan"/>
        </w:rPr>
        <w:t>financing</w:t>
      </w:r>
      <w:r w:rsidRPr="00004BE0">
        <w:rPr>
          <w:sz w:val="16"/>
        </w:rPr>
        <w:t xml:space="preserve">. As scholars have also noted, the internet is an attractive option for extremists </w:t>
      </w:r>
      <w:r w:rsidRPr="007C525D">
        <w:rPr>
          <w:rStyle w:val="StyleUnderline"/>
          <w:highlight w:val="cyan"/>
        </w:rPr>
        <w:t>due to</w:t>
      </w:r>
      <w:r w:rsidRPr="000349F1">
        <w:rPr>
          <w:rStyle w:val="StyleUnderline"/>
        </w:rPr>
        <w:t xml:space="preserve"> the </w:t>
      </w:r>
      <w:r w:rsidRPr="007C525D">
        <w:rPr>
          <w:rStyle w:val="Emphasis"/>
          <w:highlight w:val="cyan"/>
        </w:rPr>
        <w:t>security</w:t>
      </w:r>
      <w:r w:rsidRPr="007C525D">
        <w:rPr>
          <w:sz w:val="16"/>
          <w:highlight w:val="cyan"/>
        </w:rPr>
        <w:t xml:space="preserve"> </w:t>
      </w:r>
      <w:r w:rsidRPr="007C525D">
        <w:rPr>
          <w:rStyle w:val="StyleUnderline"/>
          <w:highlight w:val="cyan"/>
        </w:rPr>
        <w:t>and</w:t>
      </w:r>
      <w:r w:rsidRPr="007C525D">
        <w:rPr>
          <w:sz w:val="16"/>
          <w:highlight w:val="cyan"/>
        </w:rPr>
        <w:t xml:space="preserve"> </w:t>
      </w:r>
      <w:r w:rsidRPr="007C525D">
        <w:rPr>
          <w:rStyle w:val="Emphasis"/>
          <w:highlight w:val="cyan"/>
        </w:rPr>
        <w:t>anonymity</w:t>
      </w:r>
      <w:r w:rsidRPr="00004BE0">
        <w:rPr>
          <w:sz w:val="16"/>
        </w:rPr>
        <w:t xml:space="preserve"> </w:t>
      </w:r>
      <w:r w:rsidRPr="000349F1">
        <w:rPr>
          <w:rStyle w:val="StyleUnderline"/>
        </w:rPr>
        <w:t>it provides</w:t>
      </w:r>
      <w:r w:rsidRPr="00004BE0">
        <w:rPr>
          <w:sz w:val="16"/>
        </w:rPr>
        <w:t xml:space="preserve"> (Jacobson, 2010). </w:t>
      </w:r>
      <w:r w:rsidRPr="000349F1">
        <w:rPr>
          <w:rStyle w:val="StyleUnderline"/>
        </w:rPr>
        <w:t xml:space="preserve">Yet while there have been a growing number of studies completed on the ways in which terrorist organizations use the internet to </w:t>
      </w:r>
      <w:r w:rsidRPr="000349F1">
        <w:rPr>
          <w:rStyle w:val="Emphasis"/>
        </w:rPr>
        <w:t>recruit</w:t>
      </w:r>
      <w:r w:rsidRPr="000349F1">
        <w:rPr>
          <w:rStyle w:val="StyleUnderline"/>
        </w:rPr>
        <w:t xml:space="preserve"> and </w:t>
      </w:r>
      <w:r w:rsidRPr="000349F1">
        <w:rPr>
          <w:rStyle w:val="Emphasis"/>
        </w:rPr>
        <w:t>indoctrinate</w:t>
      </w:r>
      <w:r w:rsidRPr="00004BE0">
        <w:rPr>
          <w:sz w:val="16"/>
        </w:rPr>
        <w:t xml:space="preserve"> others, </w:t>
      </w:r>
      <w:r w:rsidRPr="000349F1">
        <w:rPr>
          <w:rStyle w:val="StyleUnderline"/>
        </w:rPr>
        <w:t xml:space="preserve">there has been relatively </w:t>
      </w:r>
      <w:r w:rsidRPr="000349F1">
        <w:rPr>
          <w:rStyle w:val="Emphasis"/>
        </w:rPr>
        <w:t>little</w:t>
      </w:r>
      <w:r w:rsidRPr="000349F1">
        <w:rPr>
          <w:rStyle w:val="StyleUnderline"/>
        </w:rPr>
        <w:t xml:space="preserve"> focus on the methods by which </w:t>
      </w:r>
      <w:r w:rsidRPr="007C525D">
        <w:rPr>
          <w:rStyle w:val="StyleUnderline"/>
          <w:highlight w:val="cyan"/>
        </w:rPr>
        <w:t xml:space="preserve">terrorists </w:t>
      </w:r>
      <w:r w:rsidRPr="007C525D">
        <w:rPr>
          <w:rStyle w:val="Emphasis"/>
          <w:highlight w:val="cyan"/>
        </w:rPr>
        <w:t>finance themselves</w:t>
      </w:r>
      <w:r w:rsidRPr="000349F1">
        <w:rPr>
          <w:rStyle w:val="StyleUnderline"/>
        </w:rPr>
        <w:t xml:space="preserve"> through </w:t>
      </w:r>
      <w:r w:rsidRPr="007C525D">
        <w:rPr>
          <w:rStyle w:val="StyleUnderline"/>
          <w:highlight w:val="cyan"/>
        </w:rPr>
        <w:t>online</w:t>
      </w:r>
      <w:r w:rsidRPr="000349F1">
        <w:rPr>
          <w:rStyle w:val="StyleUnderline"/>
        </w:rPr>
        <w:t xml:space="preserve"> activities. Some researchers have attempted to fill gaps in this area by </w:t>
      </w:r>
      <w:r w:rsidRPr="000349F1">
        <w:rPr>
          <w:rStyle w:val="Emphasis"/>
        </w:rPr>
        <w:t>broadly</w:t>
      </w:r>
      <w:r w:rsidRPr="00004BE0">
        <w:rPr>
          <w:sz w:val="16"/>
        </w:rPr>
        <w:t xml:space="preserve"> </w:t>
      </w:r>
      <w:r w:rsidRPr="000349F1">
        <w:rPr>
          <w:rStyle w:val="StyleUnderline"/>
        </w:rPr>
        <w:t>studying</w:t>
      </w:r>
      <w:r w:rsidRPr="00004BE0">
        <w:rPr>
          <w:sz w:val="16"/>
        </w:rPr>
        <w:t xml:space="preserve"> internet aspects of terrorism </w:t>
      </w:r>
      <w:r w:rsidRPr="000349F1">
        <w:rPr>
          <w:rStyle w:val="StyleUnderline"/>
        </w:rPr>
        <w:t xml:space="preserve">financing. However, research on this </w:t>
      </w:r>
      <w:proofErr w:type="gramStart"/>
      <w:r w:rsidRPr="000349F1">
        <w:rPr>
          <w:rStyle w:val="Emphasis"/>
        </w:rPr>
        <w:t>particular aspect</w:t>
      </w:r>
      <w:proofErr w:type="gramEnd"/>
      <w:r w:rsidRPr="000349F1">
        <w:rPr>
          <w:rStyle w:val="StyleUnderline"/>
        </w:rPr>
        <w:t xml:space="preserve"> of terrorism financing still appears to be </w:t>
      </w:r>
      <w:r w:rsidRPr="000349F1">
        <w:rPr>
          <w:rStyle w:val="Emphasis"/>
        </w:rPr>
        <w:t>lacking</w:t>
      </w:r>
      <w:r w:rsidRPr="00004BE0">
        <w:rPr>
          <w:sz w:val="16"/>
        </w:rPr>
        <w:t>, with little focus on new methods of terrorist financing via the internet or a marrying of strategies to combat online financing trends available to practitioners in the field.</w:t>
      </w:r>
    </w:p>
    <w:p w14:paraId="1AEE0D34" w14:textId="77777777" w:rsidR="004916E2" w:rsidRPr="00355893" w:rsidRDefault="004916E2" w:rsidP="004916E2">
      <w:pPr>
        <w:rPr>
          <w:sz w:val="16"/>
        </w:rPr>
      </w:pPr>
      <w:r w:rsidRPr="00004BE0">
        <w:rPr>
          <w:sz w:val="16"/>
        </w:rPr>
        <w:t xml:space="preserve">For instance, Sean Paul Ashley (2012) assessed the mobile banking phenomenon, which is prevalent in regions such as the Middle East and </w:t>
      </w:r>
      <w:proofErr w:type="gramStart"/>
      <w:r w:rsidRPr="00004BE0">
        <w:rPr>
          <w:sz w:val="16"/>
        </w:rPr>
        <w:t>Africa, and</w:t>
      </w:r>
      <w:proofErr w:type="gramEnd"/>
      <w:r w:rsidRPr="00004BE0">
        <w:rPr>
          <w:sz w:val="16"/>
        </w:rPr>
        <w:t xml:space="preserve"> provides extremists with the ability to easily connect to the internet and remit funds around the world. The decentralization of this kind of banking, </w:t>
      </w:r>
      <w:proofErr w:type="gramStart"/>
      <w:r w:rsidRPr="00004BE0">
        <w:rPr>
          <w:sz w:val="16"/>
        </w:rPr>
        <w:t>due to the fact that</w:t>
      </w:r>
      <w:proofErr w:type="gramEnd"/>
      <w:r w:rsidRPr="00004BE0">
        <w:rPr>
          <w:sz w:val="16"/>
        </w:rPr>
        <w:t xml:space="preserve"> brick-and-mortar facilities are not needed to conduct transactions, has allowed terrorist financiersto more efficiently move funds while avoiding detection from authorities. Other researchers,such as MichaelJacobson (2010), have studied the waysin which </w:t>
      </w:r>
      <w:r w:rsidRPr="007C525D">
        <w:rPr>
          <w:rStyle w:val="StyleUnderline"/>
          <w:highlight w:val="cyan"/>
        </w:rPr>
        <w:t xml:space="preserve">terrorists engage in cyber-crime to </w:t>
      </w:r>
      <w:r w:rsidRPr="007C525D">
        <w:rPr>
          <w:rStyle w:val="Emphasis"/>
          <w:highlight w:val="cyan"/>
        </w:rPr>
        <w:t>raise</w:t>
      </w:r>
      <w:r w:rsidRPr="00004BE0">
        <w:rPr>
          <w:sz w:val="16"/>
        </w:rPr>
        <w:t xml:space="preserve"> and move </w:t>
      </w:r>
      <w:r w:rsidRPr="007C525D">
        <w:rPr>
          <w:rStyle w:val="Emphasis"/>
          <w:highlight w:val="cyan"/>
        </w:rPr>
        <w:t>funds</w:t>
      </w:r>
      <w:r w:rsidRPr="00004BE0">
        <w:rPr>
          <w:sz w:val="16"/>
        </w:rPr>
        <w:t xml:space="preserve">. For example, Jacobson (2010) found that </w:t>
      </w:r>
      <w:r w:rsidRPr="007C525D">
        <w:rPr>
          <w:rStyle w:val="StyleUnderline"/>
          <w:highlight w:val="cyan"/>
        </w:rPr>
        <w:t>online</w:t>
      </w:r>
      <w:r w:rsidRPr="00004BE0">
        <w:rPr>
          <w:sz w:val="16"/>
        </w:rPr>
        <w:t xml:space="preserve"> credit card </w:t>
      </w:r>
      <w:r w:rsidRPr="007C525D">
        <w:rPr>
          <w:rStyle w:val="Emphasis"/>
          <w:highlight w:val="cyan"/>
        </w:rPr>
        <w:t>fraud</w:t>
      </w:r>
      <w:r w:rsidRPr="007C525D">
        <w:rPr>
          <w:sz w:val="16"/>
          <w:highlight w:val="cyan"/>
        </w:rPr>
        <w:t xml:space="preserve"> </w:t>
      </w:r>
      <w:r w:rsidRPr="007C525D">
        <w:rPr>
          <w:rStyle w:val="StyleUnderline"/>
          <w:highlight w:val="cyan"/>
        </w:rPr>
        <w:t>was a</w:t>
      </w:r>
      <w:r w:rsidRPr="000349F1">
        <w:rPr>
          <w:rStyle w:val="StyleUnderline"/>
        </w:rPr>
        <w:t xml:space="preserve"> </w:t>
      </w:r>
      <w:proofErr w:type="gramStart"/>
      <w:r w:rsidRPr="000349F1">
        <w:rPr>
          <w:rStyle w:val="StyleUnderline"/>
        </w:rPr>
        <w:t xml:space="preserve">fairly </w:t>
      </w:r>
      <w:r w:rsidRPr="007C525D">
        <w:rPr>
          <w:rStyle w:val="Emphasis"/>
          <w:highlight w:val="cyan"/>
        </w:rPr>
        <w:t>major</w:t>
      </w:r>
      <w:proofErr w:type="gramEnd"/>
      <w:r w:rsidRPr="007C525D">
        <w:rPr>
          <w:rStyle w:val="Emphasis"/>
          <w:highlight w:val="cyan"/>
        </w:rPr>
        <w:t xml:space="preserve"> source</w:t>
      </w:r>
      <w:r w:rsidRPr="000349F1">
        <w:rPr>
          <w:rStyle w:val="Emphasis"/>
        </w:rPr>
        <w:t xml:space="preserve"> of terrorist financing</w:t>
      </w:r>
      <w:r w:rsidRPr="00004BE0">
        <w:rPr>
          <w:sz w:val="16"/>
        </w:rPr>
        <w:t xml:space="preserve">. </w:t>
      </w:r>
      <w:r w:rsidRPr="007C525D">
        <w:rPr>
          <w:rStyle w:val="StyleUnderline"/>
          <w:highlight w:val="cyan"/>
        </w:rPr>
        <w:t>By stealing</w:t>
      </w:r>
      <w:r w:rsidRPr="000349F1">
        <w:rPr>
          <w:rStyle w:val="StyleUnderline"/>
        </w:rPr>
        <w:t xml:space="preserve"> a victim’s</w:t>
      </w:r>
      <w:r w:rsidRPr="00004BE0">
        <w:rPr>
          <w:sz w:val="16"/>
        </w:rPr>
        <w:t xml:space="preserve"> private credit </w:t>
      </w:r>
      <w:r w:rsidRPr="007C525D">
        <w:rPr>
          <w:rStyle w:val="Emphasis"/>
          <w:highlight w:val="cyan"/>
        </w:rPr>
        <w:t>info</w:t>
      </w:r>
      <w:r w:rsidRPr="000349F1">
        <w:rPr>
          <w:rStyle w:val="StyleUnderline"/>
        </w:rPr>
        <w:t>rmation</w:t>
      </w:r>
      <w:r w:rsidRPr="00004BE0">
        <w:rPr>
          <w:sz w:val="16"/>
        </w:rPr>
        <w:t xml:space="preserve">, </w:t>
      </w:r>
      <w:r w:rsidRPr="000349F1">
        <w:rPr>
          <w:rStyle w:val="StyleUnderline"/>
        </w:rPr>
        <w:t xml:space="preserve">terrorists </w:t>
      </w:r>
      <w:proofErr w:type="gramStart"/>
      <w:r w:rsidRPr="000349F1">
        <w:rPr>
          <w:rStyle w:val="StyleUnderline"/>
        </w:rPr>
        <w:t>are able to</w:t>
      </w:r>
      <w:proofErr w:type="gramEnd"/>
      <w:r w:rsidRPr="000349F1">
        <w:rPr>
          <w:rStyle w:val="StyleUnderline"/>
        </w:rPr>
        <w:t xml:space="preserve"> </w:t>
      </w:r>
      <w:r w:rsidRPr="007C525D">
        <w:rPr>
          <w:rStyle w:val="Emphasis"/>
          <w:highlight w:val="cyan"/>
        </w:rPr>
        <w:t>co-opt needed funds</w:t>
      </w:r>
      <w:r w:rsidRPr="007C525D">
        <w:rPr>
          <w:sz w:val="16"/>
          <w:highlight w:val="cyan"/>
        </w:rPr>
        <w:t xml:space="preserve"> </w:t>
      </w:r>
      <w:r w:rsidRPr="007C525D">
        <w:rPr>
          <w:rStyle w:val="StyleUnderline"/>
          <w:highlight w:val="cyan"/>
        </w:rPr>
        <w:t>and</w:t>
      </w:r>
      <w:r w:rsidRPr="00004BE0">
        <w:rPr>
          <w:sz w:val="16"/>
        </w:rPr>
        <w:t xml:space="preserve"> </w:t>
      </w:r>
      <w:r w:rsidRPr="000349F1">
        <w:rPr>
          <w:rStyle w:val="Emphasis"/>
        </w:rPr>
        <w:t xml:space="preserve">provide </w:t>
      </w:r>
      <w:r w:rsidRPr="007C525D">
        <w:rPr>
          <w:rStyle w:val="Emphasis"/>
          <w:highlight w:val="cyan"/>
        </w:rPr>
        <w:t>support</w:t>
      </w:r>
      <w:r w:rsidRPr="00004BE0">
        <w:rPr>
          <w:sz w:val="16"/>
        </w:rPr>
        <w:t xml:space="preserve"> to </w:t>
      </w:r>
      <w:r w:rsidRPr="007C525D">
        <w:rPr>
          <w:rStyle w:val="Emphasis"/>
          <w:highlight w:val="cyan"/>
        </w:rPr>
        <w:t>themselves</w:t>
      </w:r>
      <w:r w:rsidRPr="00004BE0">
        <w:rPr>
          <w:sz w:val="16"/>
        </w:rPr>
        <w:t xml:space="preserve"> or their counterparts. Yet as James Okolie-Osemene and Rosemary Ifeanyi Okoh (2015) note, the internet is mostly used to augment and assist activities which occur in the physical world. In this way, </w:t>
      </w:r>
      <w:proofErr w:type="gramStart"/>
      <w:r w:rsidRPr="00F7346D">
        <w:rPr>
          <w:rStyle w:val="StyleUnderline"/>
        </w:rPr>
        <w:t>it would appear that the</w:t>
      </w:r>
      <w:proofErr w:type="gramEnd"/>
      <w:r w:rsidRPr="00F7346D">
        <w:rPr>
          <w:rStyle w:val="StyleUnderline"/>
        </w:rPr>
        <w:t xml:space="preserve"> internet is far more </w:t>
      </w:r>
      <w:r w:rsidRPr="007C525D">
        <w:rPr>
          <w:rStyle w:val="StyleUnderline"/>
          <w:highlight w:val="cyan"/>
        </w:rPr>
        <w:t>useful</w:t>
      </w:r>
      <w:r w:rsidRPr="00F7346D">
        <w:rPr>
          <w:rStyle w:val="StyleUnderline"/>
        </w:rPr>
        <w:t xml:space="preserve"> as a means </w:t>
      </w:r>
      <w:r w:rsidRPr="007C525D">
        <w:rPr>
          <w:rStyle w:val="StyleUnderline"/>
          <w:highlight w:val="cyan"/>
        </w:rPr>
        <w:t xml:space="preserve">to </w:t>
      </w:r>
      <w:r w:rsidRPr="007C525D">
        <w:rPr>
          <w:rStyle w:val="Emphasis"/>
          <w:highlight w:val="cyan"/>
        </w:rPr>
        <w:t>move</w:t>
      </w:r>
      <w:r w:rsidRPr="007C525D">
        <w:rPr>
          <w:rStyle w:val="StyleUnderline"/>
          <w:highlight w:val="cyan"/>
        </w:rPr>
        <w:t xml:space="preserve"> funds</w:t>
      </w:r>
      <w:r w:rsidRPr="00F7346D">
        <w:rPr>
          <w:rStyle w:val="StyleUnderline"/>
        </w:rPr>
        <w:t xml:space="preserve"> globally in support of terrorism, rather than simply as a method to raise funds</w:t>
      </w:r>
      <w:r w:rsidRPr="00004BE0">
        <w:rPr>
          <w:sz w:val="16"/>
        </w:rPr>
        <w:t>.</w:t>
      </w:r>
    </w:p>
    <w:p w14:paraId="397D4BE6" w14:textId="77777777" w:rsidR="004916E2" w:rsidRDefault="004916E2" w:rsidP="004916E2"/>
    <w:p w14:paraId="16D57F63" w14:textId="77777777" w:rsidR="004916E2" w:rsidRPr="00487657" w:rsidRDefault="004916E2" w:rsidP="004916E2">
      <w:pPr>
        <w:pStyle w:val="Heading4"/>
      </w:pPr>
      <w:r>
        <w:t>Nuclear war---</w:t>
      </w:r>
      <w:r>
        <w:rPr>
          <w:u w:val="single"/>
        </w:rPr>
        <w:t>cash</w:t>
      </w:r>
      <w:r>
        <w:t xml:space="preserve"> is key</w:t>
      </w:r>
    </w:p>
    <w:p w14:paraId="1784C1B9" w14:textId="77777777" w:rsidR="004916E2" w:rsidRDefault="004916E2" w:rsidP="004916E2">
      <w:r>
        <w:t xml:space="preserve">Dr. Peter J. </w:t>
      </w:r>
      <w:r w:rsidRPr="00B471E7">
        <w:rPr>
          <w:rStyle w:val="Style13ptBold"/>
        </w:rPr>
        <w:t>Hayes 18</w:t>
      </w:r>
      <w:r>
        <w:t xml:space="preserve">, Executive Director of the Nautilus Institute for Security and Sustainability, Ph.D. in Energy and Resources from the University of California-Berkeley, Professor of International Relations at RMIT University, “Non-State Terrorism and Inadvertent Nuclear War”, NAPSNet Special Reports, 1/18/2018, </w:t>
      </w:r>
      <w:hyperlink r:id="rId21" w:history="1">
        <w:r w:rsidRPr="00AA7594">
          <w:rPr>
            <w:rStyle w:val="Hyperlink"/>
          </w:rPr>
          <w:t>https://nautilus.org/napsnet/napsnet-special-reports/non-state-terrorism-and-inadvertent-nuclear-war/</w:t>
        </w:r>
      </w:hyperlink>
    </w:p>
    <w:p w14:paraId="5B0897FE" w14:textId="77777777" w:rsidR="004916E2" w:rsidRPr="004842FA" w:rsidRDefault="004916E2" w:rsidP="004916E2">
      <w:pPr>
        <w:rPr>
          <w:sz w:val="8"/>
          <w:szCs w:val="14"/>
        </w:rPr>
      </w:pPr>
      <w:r w:rsidRPr="004842FA">
        <w:rPr>
          <w:sz w:val="16"/>
        </w:rPr>
        <w:t xml:space="preserve">The critical issue is how </w:t>
      </w:r>
      <w:r w:rsidRPr="004B5557">
        <w:rPr>
          <w:rStyle w:val="StyleUnderline"/>
        </w:rPr>
        <w:t xml:space="preserve">a </w:t>
      </w:r>
      <w:r w:rsidRPr="007C525D">
        <w:rPr>
          <w:rStyle w:val="Emphasis"/>
          <w:highlight w:val="cyan"/>
        </w:rPr>
        <w:t>nuc</w:t>
      </w:r>
      <w:r w:rsidRPr="004B5557">
        <w:rPr>
          <w:rStyle w:val="StyleUnderline"/>
        </w:rPr>
        <w:t xml:space="preserve">lear </w:t>
      </w:r>
      <w:r w:rsidRPr="007C525D">
        <w:rPr>
          <w:rStyle w:val="Emphasis"/>
          <w:highlight w:val="cyan"/>
        </w:rPr>
        <w:t>terror</w:t>
      </w:r>
      <w:r w:rsidRPr="004B5557">
        <w:rPr>
          <w:rStyle w:val="StyleUnderline"/>
        </w:rPr>
        <w:t xml:space="preserve">ist attack may </w:t>
      </w:r>
      <w:r w:rsidRPr="007C525D">
        <w:rPr>
          <w:rStyle w:val="Emphasis"/>
          <w:highlight w:val="cyan"/>
        </w:rPr>
        <w:t>“catalyze”</w:t>
      </w:r>
      <w:r w:rsidRPr="004B5557">
        <w:rPr>
          <w:rStyle w:val="Emphasis"/>
        </w:rPr>
        <w:t xml:space="preserve"> inter-state </w:t>
      </w:r>
      <w:r w:rsidRPr="007C525D">
        <w:rPr>
          <w:rStyle w:val="Emphasis"/>
          <w:highlight w:val="cyan"/>
        </w:rPr>
        <w:t>nuclear war</w:t>
      </w:r>
      <w:r w:rsidRPr="004B5557">
        <w:rPr>
          <w:rStyle w:val="StyleUnderline"/>
        </w:rPr>
        <w:t xml:space="preserve">, especially the </w:t>
      </w:r>
      <w:r w:rsidRPr="004B5557">
        <w:rPr>
          <w:rStyle w:val="Emphasis"/>
        </w:rPr>
        <w:t>NC3 systems</w:t>
      </w:r>
      <w:r w:rsidRPr="004B5557">
        <w:rPr>
          <w:rStyle w:val="StyleUnderline"/>
        </w:rPr>
        <w:t xml:space="preserve"> that inform and partly </w:t>
      </w:r>
      <w:r w:rsidRPr="004B5557">
        <w:rPr>
          <w:rStyle w:val="Emphasis"/>
        </w:rPr>
        <w:t>determine</w:t>
      </w:r>
      <w:r w:rsidRPr="004B5557">
        <w:rPr>
          <w:rStyle w:val="StyleUnderline"/>
        </w:rPr>
        <w:t xml:space="preserve"> how leaders respond to nuclear threat</w:t>
      </w:r>
      <w:r w:rsidRPr="004842FA">
        <w:rPr>
          <w:sz w:val="16"/>
        </w:rPr>
        <w:t xml:space="preserve">.  Current conditions in Northeast Asia suggest that </w:t>
      </w:r>
      <w:r w:rsidRPr="004B5557">
        <w:rPr>
          <w:rStyle w:val="StyleUnderline"/>
        </w:rPr>
        <w:t xml:space="preserve">multiple precursory conditions for nuclear terrorism already exist or exist in </w:t>
      </w:r>
      <w:r w:rsidRPr="004B5557">
        <w:rPr>
          <w:rStyle w:val="Emphasis"/>
        </w:rPr>
        <w:t>nascent form</w:t>
      </w:r>
      <w:r w:rsidRPr="004842FA">
        <w:rPr>
          <w:sz w:val="16"/>
        </w:rPr>
        <w:t xml:space="preserve">.  In Japan, for example, low-level, individual, terroristic violence with nuclear materials, against nuclear facilities, is real.  In all countries of the region, the risk of diversion of nuclear material is real, although the risk is likely higher due to volume and laxity of security in some countries of the region than in others.  In all countries, the risk of an insider “sleeper” threat is real in security and nuclear agencies, and such insiders already operated in actual terrorist organizations.  Insider corruption is also observable in nuclear fuel cycle agencies in all countries of the region.  The threat of extortion to induce insider cooperation is also real in all countries.  </w:t>
      </w:r>
      <w:r w:rsidRPr="004842FA">
        <w:rPr>
          <w:rStyle w:val="StyleUnderline"/>
        </w:rPr>
        <w:t xml:space="preserve">The possibility of </w:t>
      </w:r>
      <w:r w:rsidRPr="007C525D">
        <w:rPr>
          <w:rStyle w:val="StyleUnderline"/>
          <w:highlight w:val="cyan"/>
        </w:rPr>
        <w:t>a cult</w:t>
      </w:r>
      <w:r w:rsidRPr="004842FA">
        <w:rPr>
          <w:rStyle w:val="StyleUnderline"/>
        </w:rPr>
        <w:t xml:space="preserve"> attempting to</w:t>
      </w:r>
      <w:r w:rsidRPr="004842FA">
        <w:rPr>
          <w:sz w:val="16"/>
        </w:rPr>
        <w:t xml:space="preserve"> build and </w:t>
      </w:r>
      <w:r w:rsidRPr="007C525D">
        <w:rPr>
          <w:rStyle w:val="Emphasis"/>
          <w:highlight w:val="cyan"/>
        </w:rPr>
        <w:t>buy</w:t>
      </w:r>
      <w:r w:rsidRPr="004842FA">
        <w:rPr>
          <w:sz w:val="16"/>
        </w:rPr>
        <w:t xml:space="preserve"> </w:t>
      </w:r>
      <w:r w:rsidRPr="007C525D">
        <w:rPr>
          <w:rStyle w:val="StyleUnderline"/>
          <w:highlight w:val="cyan"/>
        </w:rPr>
        <w:t>nuclear weapons</w:t>
      </w:r>
      <w:r w:rsidRPr="004842FA">
        <w:rPr>
          <w:rStyle w:val="StyleUnderline"/>
        </w:rPr>
        <w:t xml:space="preserve"> is </w:t>
      </w:r>
      <w:r w:rsidRPr="004842FA">
        <w:rPr>
          <w:rStyle w:val="Emphasis"/>
        </w:rPr>
        <w:t>real</w:t>
      </w:r>
      <w:r w:rsidRPr="004842FA">
        <w:rPr>
          <w:sz w:val="16"/>
        </w:rPr>
        <w:t xml:space="preserve"> </w:t>
      </w:r>
      <w:r w:rsidRPr="004842FA">
        <w:rPr>
          <w:sz w:val="8"/>
          <w:szCs w:val="14"/>
        </w:rPr>
        <w:t>and has already occurred in the region.[15]  Cyber-terrorism against nuclear reactors is real and such attacks have already taken place in South Korea (although it remains difficult to attribute the source of the attacks with certainty).  The stand-off ballistic and drone threat to nuclear weapons and fuel cycle facilities is real in the region, including from non-state actors, some of whom have already adopted and used such technology almost instantly from when it becomes accessible (for example, drones).[16]</w:t>
      </w:r>
    </w:p>
    <w:p w14:paraId="73BBD78B" w14:textId="77777777" w:rsidR="004916E2" w:rsidRPr="004842FA" w:rsidRDefault="004916E2" w:rsidP="004916E2">
      <w:pPr>
        <w:rPr>
          <w:sz w:val="8"/>
          <w:szCs w:val="14"/>
        </w:rPr>
      </w:pPr>
      <w:r w:rsidRPr="004842FA">
        <w:rPr>
          <w:sz w:val="8"/>
          <w:szCs w:val="14"/>
        </w:rPr>
        <w:t>Two other broad risk factors are also present in the region.  The social and political conditions for extreme ethnic and xenophobic nationalism are emerging in China, Korea, Japan, and Russia.  Although there has been no risk of attack on or loss of control over nuclear weapons since their removal from Japan in 1972 and from South Korea in 1991, this risk continues to exist in North Korea, China, and Russia, and to the extent that they are deployed on aircraft and ships of these and other nuclear weapons states (including submarines) deployed in the region’s high seas, also outside their territorial borders.</w:t>
      </w:r>
    </w:p>
    <w:p w14:paraId="0848DB66" w14:textId="77777777" w:rsidR="004916E2" w:rsidRPr="00495CD8" w:rsidRDefault="004916E2" w:rsidP="004916E2">
      <w:pPr>
        <w:rPr>
          <w:sz w:val="8"/>
          <w:szCs w:val="14"/>
        </w:rPr>
      </w:pPr>
      <w:r w:rsidRPr="00495CD8">
        <w:rPr>
          <w:sz w:val="8"/>
          <w:szCs w:val="14"/>
        </w:rPr>
        <w:t>The most conducive circumstance for catalysis to occur due to a nuclear terrorist attack might involve the following nexi of timing and conditions:</w:t>
      </w:r>
    </w:p>
    <w:p w14:paraId="6E157ABE" w14:textId="77777777" w:rsidR="004916E2" w:rsidRPr="0017290B" w:rsidRDefault="004916E2" w:rsidP="004916E2">
      <w:pPr>
        <w:pStyle w:val="ListParagraph"/>
        <w:numPr>
          <w:ilvl w:val="0"/>
          <w:numId w:val="11"/>
        </w:numPr>
        <w:rPr>
          <w:sz w:val="16"/>
        </w:rPr>
      </w:pPr>
      <w:r w:rsidRPr="0017290B">
        <w:rPr>
          <w:sz w:val="16"/>
        </w:rPr>
        <w:t xml:space="preserve">Low-level, tactical, or random </w:t>
      </w:r>
      <w:r w:rsidRPr="0017290B">
        <w:rPr>
          <w:rStyle w:val="StyleUnderline"/>
        </w:rPr>
        <w:t>individual terrorist attacks</w:t>
      </w:r>
      <w:r w:rsidRPr="0017290B">
        <w:rPr>
          <w:sz w:val="16"/>
        </w:rPr>
        <w:t xml:space="preserve"> for whatever reasons, even assassination of national leaders, up to and including dirty radiological bomb attacks, that </w:t>
      </w:r>
      <w:r w:rsidRPr="0017290B">
        <w:rPr>
          <w:rStyle w:val="StyleUnderline"/>
        </w:rPr>
        <w:t>overlap with inter-state crisis dynamics in ways that affect state decisions to</w:t>
      </w:r>
      <w:r w:rsidRPr="0017290B">
        <w:rPr>
          <w:sz w:val="16"/>
        </w:rPr>
        <w:t xml:space="preserve"> threaten with or to </w:t>
      </w:r>
      <w:r w:rsidRPr="0017290B">
        <w:rPr>
          <w:rStyle w:val="StyleUnderline"/>
        </w:rPr>
        <w:t>use nuclear weapons</w:t>
      </w:r>
      <w:r w:rsidRPr="0017290B">
        <w:rPr>
          <w:sz w:val="16"/>
        </w:rPr>
        <w:t>. This might be undertaken by an opportunist nuclear terrorist entity in search of rapid and high political impact.</w:t>
      </w:r>
    </w:p>
    <w:p w14:paraId="4912CF0C" w14:textId="77777777" w:rsidR="004916E2" w:rsidRPr="00495CD8" w:rsidRDefault="004916E2" w:rsidP="004916E2">
      <w:pPr>
        <w:pStyle w:val="ListParagraph"/>
        <w:numPr>
          <w:ilvl w:val="0"/>
          <w:numId w:val="11"/>
        </w:numPr>
        <w:rPr>
          <w:sz w:val="8"/>
          <w:szCs w:val="14"/>
        </w:rPr>
      </w:pPr>
      <w:r w:rsidRPr="00495CD8">
        <w:rPr>
          <w:sz w:val="8"/>
          <w:szCs w:val="14"/>
        </w:rPr>
        <w:t>Attacks on major national or international events in each country to maximize terror and to de-legitimate national leaders and whole governments. In Japan, for example, more than ten heads of state and senior ministerial international meetings are held each year.  For the strategic nuclear terrorist, patiently acquiring higher level nuclear threat capabilities for such attacks and then staging them to maximum effect could accrue strategic gains.</w:t>
      </w:r>
    </w:p>
    <w:p w14:paraId="719DDB4B" w14:textId="77777777" w:rsidR="004916E2" w:rsidRPr="00495CD8" w:rsidRDefault="004916E2" w:rsidP="004916E2">
      <w:pPr>
        <w:pStyle w:val="ListParagraph"/>
        <w:numPr>
          <w:ilvl w:val="0"/>
          <w:numId w:val="11"/>
        </w:numPr>
        <w:rPr>
          <w:sz w:val="8"/>
          <w:szCs w:val="14"/>
        </w:rPr>
      </w:pPr>
      <w:r w:rsidRPr="00495CD8">
        <w:rPr>
          <w:sz w:val="8"/>
          <w:szCs w:val="14"/>
        </w:rPr>
        <w:t xml:space="preserve">Attacks or threatened attacks, including deception and disguised attacks, will have maximum leverage when nuclear-armed states are near or on the brink of war or during a national crisis (such as Fukushima), when intelligence agencies, national leaders, facility operators, </w:t>
      </w:r>
      <w:proofErr w:type="gramStart"/>
      <w:r w:rsidRPr="00495CD8">
        <w:rPr>
          <w:sz w:val="8"/>
          <w:szCs w:val="14"/>
        </w:rPr>
        <w:t>surveillance</w:t>
      </w:r>
      <w:proofErr w:type="gramEnd"/>
      <w:r w:rsidRPr="00495CD8">
        <w:rPr>
          <w:sz w:val="8"/>
          <w:szCs w:val="14"/>
        </w:rPr>
        <w:t xml:space="preserve"> and policing agencies, and first responders are already maximally committed and over-extended.</w:t>
      </w:r>
    </w:p>
    <w:p w14:paraId="4FF2C794" w14:textId="77777777" w:rsidR="004916E2" w:rsidRPr="00495CD8" w:rsidRDefault="004916E2" w:rsidP="004916E2">
      <w:pPr>
        <w:rPr>
          <w:sz w:val="8"/>
          <w:szCs w:val="14"/>
        </w:rPr>
      </w:pPr>
      <w:r w:rsidRPr="00495CD8">
        <w:rPr>
          <w:sz w:val="8"/>
          <w:szCs w:val="14"/>
        </w:rPr>
        <w:t xml:space="preserve">At this point, we note an important caveat to the original concept of catalytic nuclear war as it might pertain to nuclear terrorist threats or attacks.  Although an attack might be disguised so that it is attributed to a nuclear-armed state, or a ruse might be undertaken to threaten such attacks by deception, </w:t>
      </w:r>
      <w:proofErr w:type="gramStart"/>
      <w:r w:rsidRPr="00495CD8">
        <w:rPr>
          <w:sz w:val="8"/>
          <w:szCs w:val="14"/>
        </w:rPr>
        <w:t>in reality a</w:t>
      </w:r>
      <w:proofErr w:type="gramEnd"/>
      <w:r w:rsidRPr="00495CD8">
        <w:rPr>
          <w:sz w:val="8"/>
          <w:szCs w:val="14"/>
        </w:rPr>
        <w:t xml:space="preserve"> catalytic strike by a nuclear weapons state in conditions of mutual vulnerability to nuclear retaliation for such a strike from other nuclear armed states would be highly irrational.</w:t>
      </w:r>
    </w:p>
    <w:p w14:paraId="2FDF5202" w14:textId="77777777" w:rsidR="004916E2" w:rsidRPr="0017290B" w:rsidRDefault="004916E2" w:rsidP="004916E2">
      <w:pPr>
        <w:rPr>
          <w:sz w:val="16"/>
        </w:rPr>
      </w:pPr>
      <w:r w:rsidRPr="0017290B">
        <w:rPr>
          <w:sz w:val="16"/>
        </w:rPr>
        <w:t xml:space="preserve">Accordingly, </w:t>
      </w:r>
      <w:r w:rsidRPr="0017290B">
        <w:rPr>
          <w:rStyle w:val="StyleUnderline"/>
        </w:rPr>
        <w:t xml:space="preserve">the effect of nuclear </w:t>
      </w:r>
      <w:r w:rsidRPr="007C525D">
        <w:rPr>
          <w:rStyle w:val="StyleUnderline"/>
          <w:highlight w:val="cyan"/>
        </w:rPr>
        <w:t>terrorism</w:t>
      </w:r>
      <w:r w:rsidRPr="0017290B">
        <w:rPr>
          <w:sz w:val="16"/>
        </w:rPr>
        <w:t xml:space="preserve"> involving a nuclear detonation or major radiological release may not of itself be </w:t>
      </w:r>
      <w:r w:rsidRPr="0017290B">
        <w:rPr>
          <w:i/>
          <w:iCs/>
          <w:sz w:val="16"/>
        </w:rPr>
        <w:t>catalytic</w:t>
      </w:r>
      <w:r w:rsidRPr="0017290B">
        <w:rPr>
          <w:sz w:val="16"/>
        </w:rPr>
        <w:t xml:space="preserve"> of </w:t>
      </w:r>
      <w:r w:rsidRPr="0017290B">
        <w:rPr>
          <w:i/>
          <w:iCs/>
          <w:sz w:val="16"/>
        </w:rPr>
        <w:t>nuclear</w:t>
      </w:r>
      <w:r w:rsidRPr="0017290B">
        <w:rPr>
          <w:sz w:val="16"/>
        </w:rPr>
        <w:t xml:space="preserve"> war—at least not intentionally–because it will not lead directly to the destruction of a targeted nuclear-armed state.  Rather, it </w:t>
      </w:r>
      <w:r w:rsidRPr="007C525D">
        <w:rPr>
          <w:rStyle w:val="StyleUnderline"/>
          <w:highlight w:val="cyan"/>
        </w:rPr>
        <w:t xml:space="preserve">may be </w:t>
      </w:r>
      <w:r w:rsidRPr="007C525D">
        <w:rPr>
          <w:rStyle w:val="Emphasis"/>
          <w:highlight w:val="cyan"/>
        </w:rPr>
        <w:t>catalytic</w:t>
      </w:r>
      <w:r w:rsidRPr="0017290B">
        <w:rPr>
          <w:sz w:val="16"/>
        </w:rPr>
        <w:t xml:space="preserve"> of non-nuclear war between states, especially if the non-state actor turns out to be aligned with or sponsored by a state (in many Japanese minds, the natural candidate for the perpetrator of such an attack is the pro-North Korean General Association of Korean Residents, often called Chosen Soren, which represents many of the otherwise stateless Koreans who were born and live in Japan) </w:t>
      </w:r>
      <w:r w:rsidRPr="0017290B">
        <w:rPr>
          <w:rStyle w:val="StyleUnderline"/>
        </w:rPr>
        <w:t>an</w:t>
      </w:r>
      <w:r w:rsidRPr="007C525D">
        <w:rPr>
          <w:rStyle w:val="StyleUnderline"/>
          <w:highlight w:val="cyan"/>
        </w:rPr>
        <w:t>d</w:t>
      </w:r>
      <w:r w:rsidRPr="0017290B">
        <w:rPr>
          <w:rStyle w:val="StyleUnderline"/>
        </w:rPr>
        <w:t xml:space="preserve"> a</w:t>
      </w:r>
      <w:r w:rsidRPr="0017290B">
        <w:rPr>
          <w:sz w:val="16"/>
        </w:rPr>
        <w:t xml:space="preserve"> further </w:t>
      </w:r>
      <w:r w:rsidRPr="0017290B">
        <w:rPr>
          <w:rStyle w:val="Emphasis"/>
        </w:rPr>
        <w:t>sequence</w:t>
      </w:r>
      <w:r w:rsidRPr="0017290B">
        <w:rPr>
          <w:rStyle w:val="StyleUnderline"/>
        </w:rPr>
        <w:t xml:space="preserve"> of</w:t>
      </w:r>
      <w:r w:rsidRPr="0017290B">
        <w:rPr>
          <w:sz w:val="16"/>
        </w:rPr>
        <w:t xml:space="preserve"> coincident </w:t>
      </w:r>
      <w:r w:rsidRPr="0017290B">
        <w:rPr>
          <w:rStyle w:val="StyleUnderline"/>
        </w:rPr>
        <w:t>events</w:t>
      </w:r>
      <w:r w:rsidRPr="0017290B">
        <w:rPr>
          <w:sz w:val="16"/>
        </w:rPr>
        <w:t xml:space="preserve"> is necessary to </w:t>
      </w:r>
      <w:r w:rsidRPr="007C525D">
        <w:rPr>
          <w:rStyle w:val="StyleUnderline"/>
          <w:highlight w:val="cyan"/>
        </w:rPr>
        <w:t xml:space="preserve">drive </w:t>
      </w:r>
      <w:r w:rsidRPr="007C525D">
        <w:rPr>
          <w:rStyle w:val="Emphasis"/>
          <w:highlight w:val="cyan"/>
        </w:rPr>
        <w:t>escalation</w:t>
      </w:r>
      <w:r w:rsidRPr="007C525D">
        <w:rPr>
          <w:rStyle w:val="StyleUnderline"/>
          <w:highlight w:val="cyan"/>
        </w:rPr>
        <w:t xml:space="preserve"> to</w:t>
      </w:r>
      <w:r w:rsidRPr="0017290B">
        <w:rPr>
          <w:sz w:val="16"/>
        </w:rPr>
        <w:t xml:space="preserve"> the point of </w:t>
      </w:r>
      <w:r w:rsidRPr="0017290B">
        <w:rPr>
          <w:rStyle w:val="Emphasis"/>
        </w:rPr>
        <w:t xml:space="preserve">nuclear </w:t>
      </w:r>
      <w:r w:rsidRPr="007C525D">
        <w:rPr>
          <w:rStyle w:val="Emphasis"/>
          <w:highlight w:val="cyan"/>
        </w:rPr>
        <w:t>first use</w:t>
      </w:r>
      <w:r w:rsidRPr="0017290B">
        <w:rPr>
          <w:sz w:val="16"/>
        </w:rPr>
        <w:t xml:space="preserve"> by a state. Also, the catalyst—the non-state actor–is almost assured of discovery and destruction either during the attack itself (if it takes the form of a nuclear suicide attack then self-immolation is assured) or </w:t>
      </w:r>
      <w:proofErr w:type="gramStart"/>
      <w:r w:rsidRPr="0017290B">
        <w:rPr>
          <w:sz w:val="16"/>
        </w:rPr>
        <w:t>as a result of</w:t>
      </w:r>
      <w:proofErr w:type="gramEnd"/>
      <w:r w:rsidRPr="0017290B">
        <w:rPr>
          <w:sz w:val="16"/>
        </w:rPr>
        <w:t xml:space="preserve"> a search-and-destroy campaign from the targeted state (unless the targeted government is annihilated by the initial terrorist nuclear attack).</w:t>
      </w:r>
    </w:p>
    <w:p w14:paraId="2559D704" w14:textId="77777777" w:rsidR="004916E2" w:rsidRPr="00215DFE" w:rsidRDefault="004916E2" w:rsidP="004916E2">
      <w:pPr>
        <w:rPr>
          <w:sz w:val="16"/>
        </w:rPr>
      </w:pPr>
      <w:r w:rsidRPr="0017290B">
        <w:rPr>
          <w:sz w:val="16"/>
        </w:rPr>
        <w:t xml:space="preserve">It follows that the effects of </w:t>
      </w:r>
      <w:r w:rsidRPr="007C525D">
        <w:rPr>
          <w:rStyle w:val="StyleUnderline"/>
          <w:highlight w:val="cyan"/>
        </w:rPr>
        <w:t>a</w:t>
      </w:r>
      <w:r w:rsidRPr="0017290B">
        <w:rPr>
          <w:rStyle w:val="StyleUnderline"/>
        </w:rPr>
        <w:t xml:space="preserve"> non-state nuclear </w:t>
      </w:r>
      <w:r w:rsidRPr="007C525D">
        <w:rPr>
          <w:rStyle w:val="StyleUnderline"/>
          <w:highlight w:val="cyan"/>
        </w:rPr>
        <w:t>attack may be</w:t>
      </w:r>
      <w:r w:rsidRPr="0017290B">
        <w:rPr>
          <w:rStyle w:val="StyleUnderline"/>
        </w:rPr>
        <w:t xml:space="preserve"> characterized better as </w:t>
      </w:r>
      <w:r w:rsidRPr="007C525D">
        <w:rPr>
          <w:rStyle w:val="StyleUnderline"/>
          <w:highlight w:val="cyan"/>
        </w:rPr>
        <w:t xml:space="preserve">a </w:t>
      </w:r>
      <w:r w:rsidRPr="007C525D">
        <w:rPr>
          <w:rStyle w:val="Emphasis"/>
          <w:i/>
          <w:iCs w:val="0"/>
          <w:highlight w:val="cyan"/>
        </w:rPr>
        <w:t>trigger</w:t>
      </w:r>
      <w:r w:rsidRPr="0017290B">
        <w:rPr>
          <w:rStyle w:val="Emphasis"/>
        </w:rPr>
        <w:t xml:space="preserve"> effect</w:t>
      </w:r>
      <w:r w:rsidRPr="0017290B">
        <w:rPr>
          <w:rStyle w:val="StyleUnderline"/>
        </w:rPr>
        <w:t xml:space="preserve">, </w:t>
      </w:r>
      <w:r w:rsidRPr="007C525D">
        <w:rPr>
          <w:rStyle w:val="StyleUnderline"/>
          <w:highlight w:val="cyan"/>
        </w:rPr>
        <w:t>bringing</w:t>
      </w:r>
      <w:r w:rsidRPr="0017290B">
        <w:rPr>
          <w:rStyle w:val="StyleUnderline"/>
        </w:rPr>
        <w:t xml:space="preserve"> about a </w:t>
      </w:r>
      <w:r w:rsidRPr="007C525D">
        <w:rPr>
          <w:rStyle w:val="Emphasis"/>
          <w:i/>
          <w:iCs w:val="0"/>
          <w:highlight w:val="cyan"/>
        </w:rPr>
        <w:t>cascade</w:t>
      </w:r>
      <w:r w:rsidRPr="007C525D">
        <w:rPr>
          <w:rStyle w:val="StyleUnderline"/>
          <w:highlight w:val="cyan"/>
        </w:rPr>
        <w:t xml:space="preserve"> of nuclear</w:t>
      </w:r>
      <w:r w:rsidRPr="0017290B">
        <w:rPr>
          <w:rStyle w:val="StyleUnderline"/>
        </w:rPr>
        <w:t xml:space="preserve"> use </w:t>
      </w:r>
      <w:r w:rsidRPr="007C525D">
        <w:rPr>
          <w:rStyle w:val="StyleUnderline"/>
          <w:highlight w:val="cyan"/>
        </w:rPr>
        <w:t>decisions within NC3</w:t>
      </w:r>
      <w:r w:rsidRPr="0017290B">
        <w:rPr>
          <w:rStyle w:val="StyleUnderline"/>
        </w:rPr>
        <w:t xml:space="preserve"> systems </w:t>
      </w:r>
      <w:r w:rsidRPr="007C525D">
        <w:rPr>
          <w:rStyle w:val="StyleUnderline"/>
          <w:highlight w:val="cyan"/>
        </w:rPr>
        <w:t>that shift</w:t>
      </w:r>
      <w:r w:rsidRPr="0017290B">
        <w:rPr>
          <w:rStyle w:val="StyleUnderline"/>
        </w:rPr>
        <w:t xml:space="preserve"> each state increasingly away from nuclear non-use and increasingly </w:t>
      </w:r>
      <w:r w:rsidRPr="007C525D">
        <w:rPr>
          <w:rStyle w:val="Emphasis"/>
          <w:highlight w:val="cyan"/>
        </w:rPr>
        <w:t>toward</w:t>
      </w:r>
      <w:r w:rsidRPr="0017290B">
        <w:rPr>
          <w:rStyle w:val="StyleUnderline"/>
        </w:rPr>
        <w:t xml:space="preserve">s nuclear use by </w:t>
      </w:r>
      <w:r w:rsidRPr="007C525D">
        <w:rPr>
          <w:rStyle w:val="Emphasis"/>
          <w:highlight w:val="cyan"/>
        </w:rPr>
        <w:t>releasing</w:t>
      </w:r>
      <w:r w:rsidRPr="0017290B">
        <w:rPr>
          <w:rStyle w:val="Emphasis"/>
        </w:rPr>
        <w:t xml:space="preserve"> negative </w:t>
      </w:r>
      <w:r w:rsidRPr="007C525D">
        <w:rPr>
          <w:rStyle w:val="Emphasis"/>
          <w:highlight w:val="cyan"/>
        </w:rPr>
        <w:t>controls</w:t>
      </w:r>
      <w:r w:rsidRPr="0017290B">
        <w:rPr>
          <w:rStyle w:val="StyleUnderline"/>
        </w:rPr>
        <w:t xml:space="preserve"> and enhancing positive controls </w:t>
      </w:r>
      <w:r w:rsidRPr="007C525D">
        <w:rPr>
          <w:rStyle w:val="StyleUnderline"/>
          <w:highlight w:val="cyan"/>
        </w:rPr>
        <w:t>in</w:t>
      </w:r>
      <w:r w:rsidRPr="0017290B">
        <w:rPr>
          <w:rStyle w:val="StyleUnderline"/>
        </w:rPr>
        <w:t xml:space="preserve"> </w:t>
      </w:r>
      <w:r w:rsidRPr="0017290B">
        <w:rPr>
          <w:rStyle w:val="Emphasis"/>
        </w:rPr>
        <w:t xml:space="preserve">multiple action-reaction escalation </w:t>
      </w:r>
      <w:r w:rsidRPr="007C525D">
        <w:rPr>
          <w:rStyle w:val="Emphasis"/>
          <w:highlight w:val="cyan"/>
        </w:rPr>
        <w:t>spirals</w:t>
      </w:r>
      <w:r w:rsidRPr="0017290B">
        <w:rPr>
          <w:sz w:val="16"/>
        </w:rPr>
        <w:t xml:space="preserve"> (depending on how many nuclear armed states are party to an inter-state conflict that is already underway at the time of the non-state nuclear attack); </w:t>
      </w:r>
      <w:r w:rsidRPr="0017290B">
        <w:rPr>
          <w:rStyle w:val="StyleUnderline"/>
        </w:rPr>
        <w:t>and</w:t>
      </w:r>
      <w:r w:rsidRPr="0017290B">
        <w:rPr>
          <w:sz w:val="16"/>
        </w:rPr>
        <w:t xml:space="preserve">/or by </w:t>
      </w:r>
      <w:r w:rsidRPr="007C525D">
        <w:rPr>
          <w:rStyle w:val="StyleUnderline"/>
          <w:highlight w:val="cyan"/>
        </w:rPr>
        <w:t>inducing</w:t>
      </w:r>
      <w:r w:rsidRPr="0017290B">
        <w:rPr>
          <w:rStyle w:val="StyleUnderline"/>
        </w:rPr>
        <w:t xml:space="preserve"> </w:t>
      </w:r>
      <w:r w:rsidRPr="0017290B">
        <w:rPr>
          <w:rStyle w:val="Emphasis"/>
        </w:rPr>
        <w:t xml:space="preserve">concatenating nuclear </w:t>
      </w:r>
      <w:r w:rsidRPr="007C525D">
        <w:rPr>
          <w:rStyle w:val="Emphasis"/>
          <w:highlight w:val="cyan"/>
        </w:rPr>
        <w:t>attacks</w:t>
      </w:r>
      <w:r w:rsidRPr="0017290B">
        <w:rPr>
          <w:rStyle w:val="StyleUnderline"/>
        </w:rPr>
        <w:t xml:space="preserve"> across geographically proximate nuclear weapons forces of states already caught in the crossfire of nuclear threat or attacks of their own making before a nuclear terrorist attack</w:t>
      </w:r>
      <w:r w:rsidRPr="0017290B">
        <w:rPr>
          <w:sz w:val="16"/>
        </w:rPr>
        <w:t>.[17]</w:t>
      </w:r>
    </w:p>
    <w:p w14:paraId="029A8874" w14:textId="77777777" w:rsidR="004916E2" w:rsidRDefault="004916E2" w:rsidP="004916E2"/>
    <w:p w14:paraId="7D716F00" w14:textId="77777777" w:rsidR="004916E2" w:rsidRPr="004D6C79" w:rsidRDefault="004916E2" w:rsidP="004916E2">
      <w:pPr>
        <w:pStyle w:val="Heading3"/>
      </w:pPr>
      <w:r>
        <w:t>Off</w:t>
      </w:r>
    </w:p>
    <w:p w14:paraId="03BC614C" w14:textId="77777777" w:rsidR="004916E2" w:rsidRPr="001D1A15" w:rsidRDefault="004916E2" w:rsidP="004916E2">
      <w:pPr>
        <w:pStyle w:val="Heading4"/>
        <w:rPr>
          <w:rFonts w:asciiTheme="minorHAnsi" w:hAnsiTheme="minorHAnsi" w:cstheme="minorHAnsi"/>
        </w:rPr>
      </w:pPr>
      <w:r w:rsidRPr="001D1A15">
        <w:rPr>
          <w:rFonts w:asciiTheme="minorHAnsi" w:hAnsiTheme="minorHAnsi" w:cstheme="minorHAnsi"/>
        </w:rPr>
        <w:t xml:space="preserve">Anti-trust pacifies the working class, buys </w:t>
      </w:r>
      <w:r w:rsidRPr="001D1A15">
        <w:rPr>
          <w:rFonts w:asciiTheme="minorHAnsi" w:hAnsiTheme="minorHAnsi" w:cstheme="minorHAnsi"/>
          <w:u w:val="single"/>
        </w:rPr>
        <w:t>time</w:t>
      </w:r>
      <w:r w:rsidRPr="001D1A15">
        <w:rPr>
          <w:rFonts w:asciiTheme="minorHAnsi" w:hAnsiTheme="minorHAnsi" w:cstheme="minorHAnsi"/>
        </w:rPr>
        <w:t xml:space="preserve"> to mystify </w:t>
      </w:r>
      <w:r w:rsidRPr="001D1A15">
        <w:rPr>
          <w:rFonts w:asciiTheme="minorHAnsi" w:hAnsiTheme="minorHAnsi" w:cstheme="minorHAnsi"/>
          <w:u w:val="single"/>
        </w:rPr>
        <w:t>unsustainable</w:t>
      </w:r>
      <w:r w:rsidRPr="001D1A15">
        <w:rPr>
          <w:rFonts w:asciiTheme="minorHAnsi" w:hAnsiTheme="minorHAnsi" w:cstheme="minorHAnsi"/>
        </w:rPr>
        <w:t xml:space="preserve"> accumulation, and maps </w:t>
      </w:r>
      <w:r w:rsidRPr="001D1A15">
        <w:rPr>
          <w:rFonts w:asciiTheme="minorHAnsi" w:hAnsiTheme="minorHAnsi" w:cstheme="minorHAnsi"/>
          <w:u w:val="single"/>
        </w:rPr>
        <w:t>competition</w:t>
      </w:r>
      <w:r w:rsidRPr="001D1A15">
        <w:rPr>
          <w:rFonts w:asciiTheme="minorHAnsi" w:hAnsiTheme="minorHAnsi" w:cstheme="minorHAnsi"/>
        </w:rPr>
        <w:t xml:space="preserve"> onto subjectivity, devaluing life.</w:t>
      </w:r>
    </w:p>
    <w:p w14:paraId="6CED4240" w14:textId="77777777" w:rsidR="004916E2" w:rsidRPr="001D1A15" w:rsidRDefault="004916E2" w:rsidP="004916E2">
      <w:pPr>
        <w:rPr>
          <w:rFonts w:asciiTheme="minorHAnsi" w:hAnsiTheme="minorHAnsi" w:cstheme="minorHAnsi"/>
        </w:rPr>
      </w:pPr>
      <w:r w:rsidRPr="001D1A15">
        <w:rPr>
          <w:rStyle w:val="Style13ptBold"/>
          <w:rFonts w:asciiTheme="minorHAnsi" w:hAnsiTheme="minorHAnsi" w:cstheme="minorHAnsi"/>
        </w:rPr>
        <w:t>Lebow 19</w:t>
      </w:r>
      <w:r w:rsidRPr="001D1A15">
        <w:rPr>
          <w:rFonts w:asciiTheme="minorHAnsi" w:hAnsiTheme="minorHAnsi" w:cstheme="minorHAnsi"/>
        </w:rPr>
        <w:t xml:space="preserve"> [David Lebow – Lecturer on Social Studies at Harvard University and lawyer, “Trumpism and the Dialectic of Neoliberal Reason,” Perspectives on Politics 18(2):380-398, doi:10.1017/S1537592719000434]</w:t>
      </w:r>
    </w:p>
    <w:p w14:paraId="65138071" w14:textId="77777777" w:rsidR="004916E2" w:rsidRPr="001D1A15" w:rsidRDefault="004916E2" w:rsidP="004916E2">
      <w:pPr>
        <w:rPr>
          <w:rFonts w:asciiTheme="minorHAnsi" w:hAnsiTheme="minorHAnsi" w:cstheme="minorHAnsi"/>
          <w:sz w:val="16"/>
          <w:szCs w:val="16"/>
        </w:rPr>
      </w:pPr>
      <w:r w:rsidRPr="001D1A15">
        <w:rPr>
          <w:rFonts w:asciiTheme="minorHAnsi" w:hAnsiTheme="minorHAnsi" w:cstheme="minorHAnsi"/>
          <w:sz w:val="16"/>
          <w:szCs w:val="16"/>
        </w:rPr>
        <w:t>I.  Neoliberal Reason</w:t>
      </w:r>
    </w:p>
    <w:p w14:paraId="38335E2C" w14:textId="77777777" w:rsidR="004916E2" w:rsidRPr="001D1A15" w:rsidRDefault="004916E2" w:rsidP="004916E2">
      <w:pPr>
        <w:rPr>
          <w:rFonts w:asciiTheme="minorHAnsi" w:hAnsiTheme="minorHAnsi" w:cstheme="minorHAnsi"/>
          <w:sz w:val="16"/>
        </w:rPr>
      </w:pPr>
      <w:r w:rsidRPr="001D1A15">
        <w:rPr>
          <w:rFonts w:asciiTheme="minorHAnsi" w:hAnsiTheme="minorHAnsi" w:cstheme="minorHAnsi"/>
          <w:sz w:val="16"/>
        </w:rPr>
        <w:t xml:space="preserve">As Michel Foucault and others have argued, </w:t>
      </w:r>
      <w:r w:rsidRPr="007C525D">
        <w:rPr>
          <w:rStyle w:val="StyleUnderline"/>
          <w:rFonts w:asciiTheme="minorHAnsi" w:hAnsiTheme="minorHAnsi" w:cstheme="minorHAnsi"/>
          <w:highlight w:val="cyan"/>
        </w:rPr>
        <w:t>neoliberalism</w:t>
      </w:r>
      <w:r w:rsidRPr="001D1A15">
        <w:rPr>
          <w:rStyle w:val="StyleUnderline"/>
          <w:rFonts w:asciiTheme="minorHAnsi" w:hAnsiTheme="minorHAnsi" w:cstheme="minorHAnsi"/>
        </w:rPr>
        <w:t xml:space="preserve"> entails far more than an economic doctrine favoring deregulated markets</w:t>
      </w:r>
      <w:r w:rsidRPr="001D1A15">
        <w:rPr>
          <w:rFonts w:asciiTheme="minorHAnsi" w:hAnsiTheme="minorHAnsi" w:cstheme="minorHAnsi"/>
          <w:sz w:val="16"/>
        </w:rPr>
        <w:t xml:space="preserve">.4 </w:t>
      </w:r>
      <w:r w:rsidRPr="001D1A15">
        <w:rPr>
          <w:rStyle w:val="StyleUnderline"/>
          <w:rFonts w:asciiTheme="minorHAnsi" w:hAnsiTheme="minorHAnsi" w:cstheme="minorHAnsi"/>
        </w:rPr>
        <w:t xml:space="preserve">It </w:t>
      </w:r>
      <w:r w:rsidRPr="007C525D">
        <w:rPr>
          <w:rStyle w:val="StyleUnderline"/>
          <w:rFonts w:asciiTheme="minorHAnsi" w:hAnsiTheme="minorHAnsi" w:cstheme="minorHAnsi"/>
          <w:highlight w:val="cyan"/>
        </w:rPr>
        <w:t>is</w:t>
      </w:r>
      <w:r w:rsidRPr="001D1A15">
        <w:rPr>
          <w:rStyle w:val="StyleUnderline"/>
          <w:rFonts w:asciiTheme="minorHAnsi" w:hAnsiTheme="minorHAnsi" w:cstheme="minorHAnsi"/>
        </w:rPr>
        <w:t xml:space="preserve"> a novel form of </w:t>
      </w:r>
      <w:r w:rsidRPr="007C525D">
        <w:rPr>
          <w:rStyle w:val="Emphasis"/>
          <w:rFonts w:asciiTheme="minorHAnsi" w:hAnsiTheme="minorHAnsi" w:cstheme="minorHAnsi"/>
          <w:highlight w:val="cyan"/>
        </w:rPr>
        <w:t>governmentality</w:t>
      </w:r>
      <w:r w:rsidRPr="001D1A15">
        <w:rPr>
          <w:rFonts w:asciiTheme="minorHAnsi" w:hAnsiTheme="minorHAnsi" w:cstheme="minorHAnsi"/>
          <w:sz w:val="16"/>
        </w:rPr>
        <w:t>—</w:t>
      </w:r>
      <w:r w:rsidRPr="001D1A15">
        <w:rPr>
          <w:rStyle w:val="StyleUnderline"/>
          <w:rFonts w:asciiTheme="minorHAnsi" w:hAnsiTheme="minorHAnsi" w:cstheme="minorHAnsi"/>
        </w:rPr>
        <w:t xml:space="preserve">a </w:t>
      </w:r>
      <w:r w:rsidRPr="001D1A15">
        <w:rPr>
          <w:rStyle w:val="Emphasis"/>
          <w:rFonts w:asciiTheme="minorHAnsi" w:hAnsiTheme="minorHAnsi" w:cstheme="minorHAnsi"/>
        </w:rPr>
        <w:t>rationality</w:t>
      </w:r>
      <w:r w:rsidRPr="001D1A15">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linked to</w:t>
      </w:r>
      <w:r w:rsidRPr="001D1A15">
        <w:rPr>
          <w:rStyle w:val="StyleUnderline"/>
          <w:rFonts w:asciiTheme="minorHAnsi" w:hAnsiTheme="minorHAnsi" w:cstheme="minorHAnsi"/>
        </w:rPr>
        <w:t xml:space="preserve"> technologies of power that govern </w:t>
      </w:r>
      <w:r w:rsidRPr="007C525D">
        <w:rPr>
          <w:rStyle w:val="StyleUnderline"/>
          <w:rFonts w:asciiTheme="minorHAnsi" w:hAnsiTheme="minorHAnsi" w:cstheme="minorHAnsi"/>
          <w:highlight w:val="cyan"/>
        </w:rPr>
        <w:t>conduct</w:t>
      </w:r>
      <w:r w:rsidRPr="001D1A15">
        <w:rPr>
          <w:rFonts w:asciiTheme="minorHAnsi" w:hAnsiTheme="minorHAnsi" w:cstheme="minorHAnsi"/>
          <w:sz w:val="16"/>
        </w:rPr>
        <w:t xml:space="preserve">, </w:t>
      </w:r>
      <w:r w:rsidRPr="001D1A15">
        <w:rPr>
          <w:rStyle w:val="StyleUnderline"/>
          <w:rFonts w:asciiTheme="minorHAnsi" w:hAnsiTheme="minorHAnsi" w:cstheme="minorHAnsi"/>
        </w:rPr>
        <w:t xml:space="preserve">not just through direct state action but through </w:t>
      </w:r>
      <w:r w:rsidRPr="001D1A15">
        <w:rPr>
          <w:rStyle w:val="Emphasis"/>
          <w:rFonts w:asciiTheme="minorHAnsi" w:hAnsiTheme="minorHAnsi" w:cstheme="minorHAnsi"/>
        </w:rPr>
        <w:t>liberty itself</w:t>
      </w:r>
      <w:r w:rsidRPr="001D1A15">
        <w:rPr>
          <w:rFonts w:asciiTheme="minorHAnsi" w:hAnsiTheme="minorHAnsi" w:cstheme="minorHAnsi"/>
          <w:sz w:val="16"/>
        </w:rPr>
        <w:t xml:space="preserve">.5 Not isolated to the traditionally demarcated sphere of economics, neoliberal society entails a whole economic-juridical order. </w:t>
      </w:r>
    </w:p>
    <w:p w14:paraId="25B07FC6" w14:textId="77777777" w:rsidR="004916E2" w:rsidRPr="001D1A15" w:rsidRDefault="004916E2" w:rsidP="004916E2">
      <w:pPr>
        <w:rPr>
          <w:rFonts w:asciiTheme="minorHAnsi" w:hAnsiTheme="minorHAnsi" w:cstheme="minorHAnsi"/>
          <w:sz w:val="16"/>
        </w:rPr>
      </w:pPr>
      <w:r w:rsidRPr="007C525D">
        <w:rPr>
          <w:rStyle w:val="StyleUnderline"/>
          <w:rFonts w:asciiTheme="minorHAnsi" w:hAnsiTheme="minorHAnsi" w:cstheme="minorHAnsi"/>
          <w:highlight w:val="cyan"/>
        </w:rPr>
        <w:t xml:space="preserve">The </w:t>
      </w:r>
      <w:r w:rsidRPr="007C525D">
        <w:rPr>
          <w:rStyle w:val="Emphasis"/>
          <w:rFonts w:asciiTheme="minorHAnsi" w:hAnsiTheme="minorHAnsi" w:cstheme="minorHAnsi"/>
          <w:highlight w:val="cyan"/>
        </w:rPr>
        <w:t>central</w:t>
      </w:r>
      <w:r w:rsidRPr="007C525D">
        <w:rPr>
          <w:rStyle w:val="StyleUnderline"/>
          <w:rFonts w:asciiTheme="minorHAnsi" w:hAnsiTheme="minorHAnsi" w:cstheme="minorHAnsi"/>
          <w:highlight w:val="cyan"/>
        </w:rPr>
        <w:t xml:space="preserve"> program</w:t>
      </w:r>
      <w:r w:rsidRPr="001D1A15">
        <w:rPr>
          <w:rFonts w:asciiTheme="minorHAnsi" w:hAnsiTheme="minorHAnsi" w:cstheme="minorHAnsi"/>
          <w:sz w:val="16"/>
        </w:rPr>
        <w:t xml:space="preserve"> of neoliberal governmentality </w:t>
      </w:r>
      <w:r w:rsidRPr="007C525D">
        <w:rPr>
          <w:rStyle w:val="StyleUnderline"/>
          <w:rFonts w:asciiTheme="minorHAnsi" w:hAnsiTheme="minorHAnsi" w:cstheme="minorHAnsi"/>
          <w:highlight w:val="cyan"/>
        </w:rPr>
        <w:t>is</w:t>
      </w:r>
      <w:r w:rsidRPr="001D1A15">
        <w:rPr>
          <w:rStyle w:val="StyleUnderline"/>
          <w:rFonts w:asciiTheme="minorHAnsi" w:hAnsiTheme="minorHAnsi" w:cstheme="minorHAnsi"/>
        </w:rPr>
        <w:t xml:space="preserve"> the absolute generalization of</w:t>
      </w:r>
      <w:r w:rsidRPr="001D1A15">
        <w:rPr>
          <w:rStyle w:val="Emphasis"/>
          <w:rFonts w:asciiTheme="minorHAnsi" w:hAnsiTheme="minorHAnsi" w:cstheme="minorHAnsi"/>
        </w:rPr>
        <w:t xml:space="preserve"> </w:t>
      </w:r>
      <w:r w:rsidRPr="007C525D">
        <w:rPr>
          <w:rStyle w:val="Emphasis"/>
          <w:rFonts w:asciiTheme="minorHAnsi" w:hAnsiTheme="minorHAnsi" w:cstheme="minorHAnsi"/>
          <w:highlight w:val="cyan"/>
        </w:rPr>
        <w:t>competition as a universal behavioral norm</w:t>
      </w:r>
      <w:r w:rsidRPr="001D1A15">
        <w:rPr>
          <w:rFonts w:asciiTheme="minorHAnsi" w:hAnsiTheme="minorHAnsi" w:cs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7C525D">
        <w:rPr>
          <w:rStyle w:val="StyleUnderline"/>
          <w:rFonts w:asciiTheme="minorHAnsi" w:hAnsiTheme="minorHAnsi" w:cstheme="minorHAnsi"/>
          <w:highlight w:val="cyan"/>
        </w:rPr>
        <w:t>The</w:t>
      </w:r>
      <w:r w:rsidRPr="001D1A15">
        <w:rPr>
          <w:rStyle w:val="StyleUnderline"/>
          <w:rFonts w:asciiTheme="minorHAnsi" w:hAnsiTheme="minorHAnsi" w:cstheme="minorHAnsi"/>
        </w:rPr>
        <w:t xml:space="preserve"> competitive </w:t>
      </w:r>
      <w:r w:rsidRPr="007C525D">
        <w:rPr>
          <w:rStyle w:val="StyleUnderline"/>
          <w:rFonts w:asciiTheme="minorHAnsi" w:hAnsiTheme="minorHAnsi" w:cstheme="minorHAnsi"/>
          <w:highlight w:val="cyan"/>
        </w:rPr>
        <w:t xml:space="preserve">market is the </w:t>
      </w:r>
      <w:r w:rsidRPr="007C525D">
        <w:rPr>
          <w:rStyle w:val="Emphasis"/>
          <w:rFonts w:asciiTheme="minorHAnsi" w:hAnsiTheme="minorHAnsi" w:cstheme="minorHAnsi"/>
          <w:highlight w:val="cyan"/>
        </w:rPr>
        <w:t>exclusive site of rationality</w:t>
      </w:r>
      <w:r w:rsidRPr="001D1A15">
        <w:rPr>
          <w:rFonts w:asciiTheme="minorHAnsi" w:hAnsiTheme="minorHAnsi" w:cstheme="minorHAnsi"/>
          <w:sz w:val="16"/>
        </w:rPr>
        <w:t xml:space="preserve">. </w:t>
      </w:r>
      <w:r w:rsidRPr="001D1A15">
        <w:rPr>
          <w:rStyle w:val="StyleUnderline"/>
          <w:rFonts w:asciiTheme="minorHAnsi" w:hAnsiTheme="minorHAnsi" w:cstheme="minorHAnsi"/>
        </w:rPr>
        <w:t>It processes information, indicated by price, and is the only mechanism of producing knowledge</w:t>
      </w:r>
      <w:r w:rsidRPr="001D1A15">
        <w:rPr>
          <w:rFonts w:asciiTheme="minorHAnsi" w:hAnsiTheme="minorHAnsi" w:cstheme="minorHAnsi"/>
          <w:sz w:val="16"/>
        </w:rPr>
        <w:t xml:space="preserve">, </w:t>
      </w:r>
      <w:r w:rsidRPr="001D1A15">
        <w:rPr>
          <w:rStyle w:val="StyleUnderline"/>
          <w:rFonts w:asciiTheme="minorHAnsi" w:hAnsiTheme="minorHAnsi" w:cstheme="minorHAnsi"/>
        </w:rPr>
        <w:t>defined as what is profitably utilizable</w:t>
      </w:r>
      <w:r w:rsidRPr="001D1A15">
        <w:rPr>
          <w:rFonts w:asciiTheme="minorHAnsi" w:hAnsiTheme="minorHAnsi" w:cstheme="minorHAnsi"/>
          <w:sz w:val="16"/>
        </w:rPr>
        <w:t xml:space="preserve">. Because consumers are free to refuse inferior goods or services, the price mechanism of the market system ensures optimal solutions and maximal satisfaction of preferences. </w:t>
      </w:r>
    </w:p>
    <w:p w14:paraId="7F2294D6" w14:textId="77777777" w:rsidR="004916E2" w:rsidRPr="001D1A15" w:rsidRDefault="004916E2" w:rsidP="004916E2">
      <w:pPr>
        <w:rPr>
          <w:rFonts w:asciiTheme="minorHAnsi" w:hAnsiTheme="minorHAnsi" w:cstheme="minorHAnsi"/>
          <w:sz w:val="16"/>
        </w:rPr>
      </w:pPr>
      <w:r w:rsidRPr="001D1A15">
        <w:rPr>
          <w:rStyle w:val="StyleUnderline"/>
          <w:rFonts w:asciiTheme="minorHAnsi" w:hAnsiTheme="minorHAnsi" w:cstheme="minorHAnsi"/>
        </w:rPr>
        <w:t>Liberal capitalism</w:t>
      </w:r>
      <w:r w:rsidRPr="001D1A15">
        <w:rPr>
          <w:rFonts w:asciiTheme="minorHAnsi" w:hAnsiTheme="minorHAnsi" w:cstheme="minorHAnsi"/>
          <w:sz w:val="16"/>
        </w:rPr>
        <w:t xml:space="preserve">, as Karl Polanyi argued, </w:t>
      </w:r>
      <w:r w:rsidRPr="001D1A15">
        <w:rPr>
          <w:rStyle w:val="StyleUnderline"/>
          <w:rFonts w:asciiTheme="minorHAnsi" w:hAnsiTheme="minorHAnsi" w:cstheme="minorHAnsi"/>
        </w:rPr>
        <w:t>required the construction of “fictitious” commodities like land and labor</w:t>
      </w:r>
      <w:r w:rsidRPr="001D1A15">
        <w:rPr>
          <w:rFonts w:asciiTheme="minorHAnsi" w:hAnsiTheme="minorHAnsi" w:cstheme="minorHAnsi"/>
          <w:sz w:val="16"/>
        </w:rPr>
        <w:t xml:space="preserve">.6 </w:t>
      </w:r>
      <w:r w:rsidRPr="001D1A15">
        <w:rPr>
          <w:rStyle w:val="StyleUnderline"/>
          <w:rFonts w:asciiTheme="minorHAnsi" w:hAnsiTheme="minorHAnsi" w:cstheme="minorHAnsi"/>
        </w:rPr>
        <w:t>These abstract, exchangeable factors of production had to be disembedded from concrete non-market social relations, norms, and values</w:t>
      </w:r>
      <w:r w:rsidRPr="001D1A15">
        <w:rPr>
          <w:rFonts w:asciiTheme="minorHAnsi" w:hAnsiTheme="minorHAnsi" w:cstheme="minorHAnsi"/>
          <w:sz w:val="16"/>
        </w:rPr>
        <w:t xml:space="preserve">. Instead of merely disembedding commodities, neoliberalism intervenes to make competitive mechanisms regulate every moment and point in society. </w:t>
      </w:r>
      <w:r w:rsidRPr="001D1A15">
        <w:rPr>
          <w:rStyle w:val="StyleUnderline"/>
          <w:rFonts w:asciiTheme="minorHAnsi" w:hAnsiTheme="minorHAnsi" w:cstheme="minorHAnsi"/>
        </w:rPr>
        <w:t xml:space="preserve">It strives to build an empire of </w:t>
      </w:r>
      <w:r w:rsidRPr="007C525D">
        <w:rPr>
          <w:rStyle w:val="StyleUnderline"/>
          <w:rFonts w:asciiTheme="minorHAnsi" w:hAnsiTheme="minorHAnsi" w:cstheme="minorHAnsi"/>
          <w:highlight w:val="cyan"/>
        </w:rPr>
        <w:t xml:space="preserve">market choice </w:t>
      </w:r>
      <w:r w:rsidRPr="001D1A15">
        <w:rPr>
          <w:rStyle w:val="StyleUnderline"/>
          <w:rFonts w:asciiTheme="minorHAnsi" w:hAnsiTheme="minorHAnsi" w:cstheme="minorHAnsi"/>
        </w:rPr>
        <w:t xml:space="preserve">that </w:t>
      </w:r>
      <w:r w:rsidRPr="007C525D">
        <w:rPr>
          <w:rStyle w:val="Emphasis"/>
          <w:rFonts w:asciiTheme="minorHAnsi" w:hAnsiTheme="minorHAnsi" w:cstheme="minorHAnsi"/>
          <w:highlight w:val="cyan"/>
        </w:rPr>
        <w:t>invades every domain</w:t>
      </w:r>
      <w:r w:rsidRPr="001D1A15">
        <w:rPr>
          <w:rStyle w:val="Emphasis"/>
          <w:rFonts w:asciiTheme="minorHAnsi" w:hAnsiTheme="minorHAnsi" w:cstheme="minorHAnsi"/>
        </w:rPr>
        <w:t xml:space="preserve"> of life</w:t>
      </w:r>
      <w:r w:rsidRPr="001D1A15">
        <w:rPr>
          <w:rFonts w:asciiTheme="minorHAnsi" w:hAnsiTheme="minorHAnsi" w:cstheme="minorHAnsi"/>
          <w:sz w:val="16"/>
        </w:rPr>
        <w:t xml:space="preserve">, </w:t>
      </w:r>
      <w:r w:rsidRPr="007C525D">
        <w:rPr>
          <w:rStyle w:val="StyleUnderline"/>
          <w:rFonts w:asciiTheme="minorHAnsi" w:hAnsiTheme="minorHAnsi" w:cstheme="minorHAnsi"/>
          <w:highlight w:val="cyan"/>
        </w:rPr>
        <w:t>and deposes all</w:t>
      </w:r>
      <w:r w:rsidRPr="001D1A15">
        <w:rPr>
          <w:rStyle w:val="StyleUnderline"/>
          <w:rFonts w:asciiTheme="minorHAnsi" w:hAnsiTheme="minorHAnsi" w:cstheme="minorHAnsi"/>
        </w:rPr>
        <w:t xml:space="preserve"> other social, political and solidaristic institutions and </w:t>
      </w:r>
      <w:r w:rsidRPr="007C525D">
        <w:rPr>
          <w:rStyle w:val="StyleUnderline"/>
          <w:rFonts w:asciiTheme="minorHAnsi" w:hAnsiTheme="minorHAnsi" w:cstheme="minorHAnsi"/>
          <w:highlight w:val="cyan"/>
        </w:rPr>
        <w:t>value</w:t>
      </w:r>
      <w:r w:rsidRPr="001D1A15">
        <w:rPr>
          <w:rStyle w:val="StyleUnderline"/>
          <w:rFonts w:asciiTheme="minorHAnsi" w:hAnsiTheme="minorHAnsi" w:cstheme="minorHAnsi"/>
        </w:rPr>
        <w:t>s</w:t>
      </w:r>
      <w:r w:rsidRPr="001D1A15">
        <w:rPr>
          <w:rFonts w:asciiTheme="minorHAnsi" w:hAnsiTheme="minorHAnsi" w:cstheme="minorHAnsi"/>
          <w:sz w:val="16"/>
        </w:rPr>
        <w:t xml:space="preserve">. </w:t>
      </w:r>
    </w:p>
    <w:p w14:paraId="6CB4C1A3" w14:textId="77777777" w:rsidR="004916E2" w:rsidRPr="001D1A15" w:rsidRDefault="004916E2" w:rsidP="004916E2">
      <w:pPr>
        <w:rPr>
          <w:rStyle w:val="StyleUnderline"/>
          <w:rFonts w:asciiTheme="minorHAnsi" w:hAnsiTheme="minorHAnsi" w:cstheme="minorHAnsi"/>
        </w:rPr>
      </w:pPr>
      <w:r w:rsidRPr="001D1A15">
        <w:rPr>
          <w:rStyle w:val="Emphasis"/>
          <w:rFonts w:asciiTheme="minorHAnsi" w:hAnsiTheme="minorHAnsi" w:cstheme="minorHAnsi"/>
        </w:rPr>
        <w:t>Neoliberalism does not allege that markets are natural</w:t>
      </w:r>
      <w:r w:rsidRPr="001D1A15">
        <w:rPr>
          <w:rFonts w:asciiTheme="minorHAnsi" w:hAnsiTheme="minorHAnsi" w:cstheme="minorHAnsi"/>
          <w:sz w:val="16"/>
        </w:rPr>
        <w:t xml:space="preserve">; </w:t>
      </w:r>
      <w:r w:rsidRPr="007C525D">
        <w:rPr>
          <w:rStyle w:val="Emphasis"/>
          <w:rFonts w:asciiTheme="minorHAnsi" w:hAnsiTheme="minorHAnsi" w:cstheme="minorHAnsi"/>
          <w:highlight w:val="cyan"/>
        </w:rPr>
        <w:t>competition</w:t>
      </w:r>
      <w:r w:rsidRPr="001D1A15">
        <w:rPr>
          <w:rStyle w:val="Emphasis"/>
          <w:rFonts w:asciiTheme="minorHAnsi" w:hAnsiTheme="minorHAnsi" w:cstheme="minorHAnsi"/>
        </w:rPr>
        <w:t xml:space="preserve"> </w:t>
      </w:r>
      <w:r w:rsidRPr="007C525D">
        <w:rPr>
          <w:rStyle w:val="Emphasis"/>
          <w:rFonts w:asciiTheme="minorHAnsi" w:hAnsiTheme="minorHAnsi" w:cstheme="minorHAnsi"/>
          <w:highlight w:val="cyan"/>
        </w:rPr>
        <w:t>must be constructed</w:t>
      </w:r>
      <w:r w:rsidRPr="001D1A15">
        <w:rPr>
          <w:rFonts w:asciiTheme="minorHAnsi" w:hAnsiTheme="minorHAnsi" w:cstheme="minorHAnsi"/>
          <w:sz w:val="16"/>
        </w:rPr>
        <w:t xml:space="preserve">. </w:t>
      </w:r>
      <w:r w:rsidRPr="001D1A15">
        <w:rPr>
          <w:rStyle w:val="StyleUnderline"/>
          <w:rFonts w:asciiTheme="minorHAnsi" w:hAnsiTheme="minorHAnsi" w:cstheme="minorHAnsi"/>
        </w:rPr>
        <w:t>Rather than endorsing laissez-faire overseen by a night watchman</w:t>
      </w:r>
      <w:r w:rsidRPr="001D1A15">
        <w:rPr>
          <w:rFonts w:asciiTheme="minorHAnsi" w:hAnsiTheme="minorHAnsi" w:cstheme="minorHAnsi"/>
          <w:sz w:val="16"/>
        </w:rPr>
        <w:t xml:space="preserve">, </w:t>
      </w:r>
      <w:r w:rsidRPr="007C525D">
        <w:rPr>
          <w:rStyle w:val="StyleUnderline"/>
          <w:rFonts w:asciiTheme="minorHAnsi" w:hAnsiTheme="minorHAnsi" w:cstheme="minorHAnsi"/>
          <w:highlight w:val="cyan"/>
        </w:rPr>
        <w:t xml:space="preserve">it stipulates a </w:t>
      </w:r>
      <w:r w:rsidRPr="007C525D">
        <w:rPr>
          <w:rStyle w:val="Emphasis"/>
          <w:rFonts w:asciiTheme="minorHAnsi" w:hAnsiTheme="minorHAnsi" w:cstheme="minorHAnsi"/>
          <w:highlight w:val="cyan"/>
        </w:rPr>
        <w:t>strong state</w:t>
      </w:r>
      <w:r w:rsidRPr="001D1A15">
        <w:rPr>
          <w:rStyle w:val="StyleUnderline"/>
          <w:rFonts w:asciiTheme="minorHAnsi" w:hAnsiTheme="minorHAnsi" w:cstheme="minorHAnsi"/>
        </w:rPr>
        <w:t xml:space="preserve"> engaged </w:t>
      </w:r>
      <w:r w:rsidRPr="007C525D">
        <w:rPr>
          <w:rStyle w:val="StyleUnderline"/>
          <w:rFonts w:asciiTheme="minorHAnsi" w:hAnsiTheme="minorHAnsi" w:cstheme="minorHAnsi"/>
          <w:highlight w:val="cyan"/>
        </w:rPr>
        <w:t xml:space="preserve">in </w:t>
      </w:r>
      <w:r w:rsidRPr="007C525D">
        <w:rPr>
          <w:rStyle w:val="Emphasis"/>
          <w:rFonts w:asciiTheme="minorHAnsi" w:hAnsiTheme="minorHAnsi" w:cstheme="minorHAnsi"/>
          <w:highlight w:val="cyan"/>
        </w:rPr>
        <w:t>permanent vigilance</w:t>
      </w:r>
      <w:r w:rsidRPr="001D1A15">
        <w:rPr>
          <w:rStyle w:val="StyleUnderline"/>
          <w:rFonts w:asciiTheme="minorHAnsi" w:hAnsiTheme="minorHAnsi" w:cstheme="minorHAnsi"/>
        </w:rPr>
        <w:t xml:space="preserve">, activity, and intervention </w:t>
      </w:r>
      <w:r w:rsidRPr="007C525D">
        <w:rPr>
          <w:rStyle w:val="StyleUnderline"/>
          <w:rFonts w:asciiTheme="minorHAnsi" w:hAnsiTheme="minorHAnsi" w:cstheme="minorHAnsi"/>
          <w:highlight w:val="cyan"/>
        </w:rPr>
        <w:t xml:space="preserve">to </w:t>
      </w:r>
      <w:r w:rsidRPr="007C525D">
        <w:rPr>
          <w:rStyle w:val="Emphasis"/>
          <w:rFonts w:asciiTheme="minorHAnsi" w:hAnsiTheme="minorHAnsi" w:cstheme="minorHAnsi"/>
          <w:highlight w:val="cyan"/>
        </w:rPr>
        <w:t>maintain artificial competition</w:t>
      </w:r>
      <w:r w:rsidRPr="001D1A15">
        <w:rPr>
          <w:rFonts w:asciiTheme="minorHAnsi" w:hAnsiTheme="minorHAnsi" w:cs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7C525D">
        <w:rPr>
          <w:rStyle w:val="StyleUnderline"/>
          <w:rFonts w:asciiTheme="minorHAnsi" w:hAnsiTheme="minorHAnsi" w:cstheme="minorHAnsi"/>
          <w:highlight w:val="cyan"/>
        </w:rPr>
        <w:t>Governance</w:t>
      </w:r>
      <w:r w:rsidRPr="001D1A15">
        <w:rPr>
          <w:rStyle w:val="StyleUnderline"/>
          <w:rFonts w:asciiTheme="minorHAnsi" w:hAnsiTheme="minorHAnsi" w:cstheme="minorHAnsi"/>
        </w:rPr>
        <w:t xml:space="preserve"> depoliticizes public power, </w:t>
      </w:r>
      <w:r w:rsidRPr="007C525D">
        <w:rPr>
          <w:rStyle w:val="StyleUnderline"/>
          <w:rFonts w:asciiTheme="minorHAnsi" w:hAnsiTheme="minorHAnsi" w:cstheme="minorHAnsi"/>
          <w:highlight w:val="cyan"/>
        </w:rPr>
        <w:t>promotes</w:t>
      </w:r>
      <w:r w:rsidRPr="001D1A15">
        <w:rPr>
          <w:rFonts w:asciiTheme="minorHAnsi" w:hAnsiTheme="minorHAnsi" w:cstheme="minorHAnsi"/>
          <w:sz w:val="16"/>
        </w:rPr>
        <w:t xml:space="preserve"> ostensibly </w:t>
      </w:r>
      <w:r w:rsidRPr="001D1A15">
        <w:rPr>
          <w:rStyle w:val="StyleUnderline"/>
          <w:rFonts w:asciiTheme="minorHAnsi" w:hAnsiTheme="minorHAnsi" w:cstheme="minorHAnsi"/>
        </w:rPr>
        <w:t xml:space="preserve">post-ideological technical </w:t>
      </w:r>
      <w:r w:rsidRPr="007C525D">
        <w:rPr>
          <w:rStyle w:val="Emphasis"/>
          <w:rFonts w:asciiTheme="minorHAnsi" w:hAnsiTheme="minorHAnsi" w:cstheme="minorHAnsi"/>
          <w:highlight w:val="cyan"/>
        </w:rPr>
        <w:t>problem-solving</w:t>
      </w:r>
      <w:r w:rsidRPr="007C525D">
        <w:rPr>
          <w:rStyle w:val="StyleUnderline"/>
          <w:rFonts w:asciiTheme="minorHAnsi" w:hAnsiTheme="minorHAnsi" w:cstheme="minorHAnsi"/>
          <w:highlight w:val="cyan"/>
        </w:rPr>
        <w:t xml:space="preserve"> by </w:t>
      </w:r>
      <w:r w:rsidRPr="007C525D">
        <w:rPr>
          <w:rStyle w:val="Emphasis"/>
          <w:rFonts w:asciiTheme="minorHAnsi" w:hAnsiTheme="minorHAnsi" w:cstheme="minorHAnsi"/>
          <w:highlight w:val="cyan"/>
        </w:rPr>
        <w:t>experts</w:t>
      </w:r>
      <w:r w:rsidRPr="001D1A15">
        <w:rPr>
          <w:rStyle w:val="StyleUnderline"/>
          <w:rFonts w:asciiTheme="minorHAnsi" w:hAnsiTheme="minorHAnsi" w:cstheme="minorHAnsi"/>
        </w:rPr>
        <w:t xml:space="preserve">, and relies on “best-practices” </w:t>
      </w:r>
      <w:r w:rsidRPr="007C525D">
        <w:rPr>
          <w:rStyle w:val="StyleUnderline"/>
          <w:rFonts w:asciiTheme="minorHAnsi" w:hAnsiTheme="minorHAnsi" w:cstheme="minorHAnsi"/>
          <w:highlight w:val="cyan"/>
        </w:rPr>
        <w:t xml:space="preserve">that </w:t>
      </w:r>
      <w:r w:rsidRPr="007C525D">
        <w:rPr>
          <w:rStyle w:val="Emphasis"/>
          <w:rFonts w:asciiTheme="minorHAnsi" w:hAnsiTheme="minorHAnsi" w:cstheme="minorHAnsi"/>
          <w:highlight w:val="cyan"/>
        </w:rPr>
        <w:t>dissolve</w:t>
      </w:r>
      <w:r w:rsidRPr="001D1A15">
        <w:rPr>
          <w:rStyle w:val="Emphasis"/>
          <w:rFonts w:asciiTheme="minorHAnsi" w:hAnsiTheme="minorHAnsi" w:cstheme="minorHAnsi"/>
        </w:rPr>
        <w:t xml:space="preserve"> the </w:t>
      </w:r>
      <w:r w:rsidRPr="007C525D">
        <w:rPr>
          <w:rStyle w:val="Emphasis"/>
          <w:rFonts w:asciiTheme="minorHAnsi" w:hAnsiTheme="minorHAnsi" w:cstheme="minorHAnsi"/>
          <w:highlight w:val="cyan"/>
        </w:rPr>
        <w:t>distinction between</w:t>
      </w:r>
      <w:r w:rsidRPr="001D1A15">
        <w:rPr>
          <w:rStyle w:val="Emphasis"/>
          <w:rFonts w:asciiTheme="minorHAnsi" w:hAnsiTheme="minorHAnsi" w:cstheme="minorHAnsi"/>
        </w:rPr>
        <w:t xml:space="preserve"> </w:t>
      </w:r>
      <w:r w:rsidRPr="007C525D">
        <w:rPr>
          <w:rStyle w:val="Emphasis"/>
          <w:rFonts w:asciiTheme="minorHAnsi" w:hAnsiTheme="minorHAnsi" w:cstheme="minorHAnsi"/>
          <w:highlight w:val="cyan"/>
        </w:rPr>
        <w:t>public and private</w:t>
      </w:r>
      <w:r w:rsidRPr="001D1A15">
        <w:rPr>
          <w:rStyle w:val="Emphasis"/>
          <w:rFonts w:asciiTheme="minorHAnsi" w:hAnsiTheme="minorHAnsi" w:cstheme="minorHAnsi"/>
        </w:rPr>
        <w:t xml:space="preserve"> organization</w:t>
      </w:r>
      <w:r w:rsidRPr="001D1A15">
        <w:rPr>
          <w:rFonts w:asciiTheme="minorHAnsi" w:hAnsiTheme="minorHAnsi" w:cstheme="minorHAnsi"/>
          <w:sz w:val="16"/>
        </w:rPr>
        <w:t>.8</w:t>
      </w:r>
    </w:p>
    <w:p w14:paraId="6D7579A1" w14:textId="77777777" w:rsidR="004916E2" w:rsidRPr="001D1A15" w:rsidRDefault="004916E2" w:rsidP="004916E2">
      <w:pPr>
        <w:rPr>
          <w:rFonts w:asciiTheme="minorHAnsi" w:hAnsiTheme="minorHAnsi" w:cstheme="minorHAnsi"/>
          <w:sz w:val="16"/>
        </w:rPr>
      </w:pPr>
      <w:r w:rsidRPr="001D1A15">
        <w:rPr>
          <w:rStyle w:val="StyleUnderline"/>
          <w:rFonts w:asciiTheme="minorHAnsi" w:hAnsiTheme="minorHAnsi" w:cstheme="minorHAnsi"/>
        </w:rPr>
        <w:t>Unlimited generalization of competition yields an enterprise society in which calculations of supply/demand and cost/benefit become the model of all social relations</w:t>
      </w:r>
      <w:r w:rsidRPr="001D1A15">
        <w:rPr>
          <w:rFonts w:asciiTheme="minorHAnsi" w:hAnsiTheme="minorHAnsi" w:cstheme="minorHAnsi"/>
          <w:sz w:val="16"/>
        </w:rPr>
        <w:t xml:space="preserve">. </w:t>
      </w:r>
      <w:r w:rsidRPr="007C525D">
        <w:rPr>
          <w:rStyle w:val="StyleUnderline"/>
          <w:rFonts w:asciiTheme="minorHAnsi" w:hAnsiTheme="minorHAnsi" w:cstheme="minorHAnsi"/>
          <w:highlight w:val="cyan"/>
        </w:rPr>
        <w:t xml:space="preserve">Neoliberal reason renders </w:t>
      </w:r>
      <w:r w:rsidRPr="007C525D">
        <w:rPr>
          <w:rStyle w:val="Emphasis"/>
          <w:rFonts w:asciiTheme="minorHAnsi" w:hAnsiTheme="minorHAnsi" w:cstheme="minorHAnsi"/>
          <w:highlight w:val="cyan"/>
        </w:rPr>
        <w:t>homo economicus</w:t>
      </w:r>
      <w:r w:rsidRPr="001D1A15">
        <w:rPr>
          <w:rFonts w:asciiTheme="minorHAnsi" w:hAnsiTheme="minorHAnsi" w:cstheme="minorHAnsi"/>
          <w:sz w:val="16"/>
        </w:rPr>
        <w:t xml:space="preserve">, based on this model of the enterprise, </w:t>
      </w:r>
      <w:r w:rsidRPr="007C525D">
        <w:rPr>
          <w:rStyle w:val="StyleUnderline"/>
          <w:rFonts w:asciiTheme="minorHAnsi" w:hAnsiTheme="minorHAnsi" w:cstheme="minorHAnsi"/>
          <w:highlight w:val="cyan"/>
        </w:rPr>
        <w:t xml:space="preserve">the </w:t>
      </w:r>
      <w:r w:rsidRPr="007C525D">
        <w:rPr>
          <w:rStyle w:val="Emphasis"/>
          <w:rFonts w:asciiTheme="minorHAnsi" w:hAnsiTheme="minorHAnsi" w:cstheme="minorHAnsi"/>
          <w:highlight w:val="cyan"/>
        </w:rPr>
        <w:t>exhaustive figuration of human subjectivity</w:t>
      </w:r>
      <w:r w:rsidRPr="001D1A15">
        <w:rPr>
          <w:rFonts w:asciiTheme="minorHAnsi" w:hAnsiTheme="minorHAnsi" w:cs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1D1A15">
        <w:rPr>
          <w:rStyle w:val="StyleUnderline"/>
          <w:rFonts w:asciiTheme="minorHAnsi" w:hAnsiTheme="minorHAnsi" w:cstheme="minorHAnsi"/>
        </w:rPr>
        <w:t>This neoliberal subject is an aggregate of human capital who invests in his own income-generating abilities</w:t>
      </w:r>
      <w:r w:rsidRPr="001D1A15">
        <w:rPr>
          <w:rFonts w:asciiTheme="minorHAnsi" w:hAnsiTheme="minorHAnsi" w:cstheme="minorHAnsi"/>
          <w:sz w:val="16"/>
        </w:rPr>
        <w:t xml:space="preserve">. </w:t>
      </w:r>
    </w:p>
    <w:p w14:paraId="4EC81996" w14:textId="77777777" w:rsidR="004916E2" w:rsidRPr="001D1A15" w:rsidRDefault="004916E2" w:rsidP="004916E2">
      <w:pPr>
        <w:rPr>
          <w:rFonts w:asciiTheme="minorHAnsi" w:hAnsiTheme="minorHAnsi" w:cstheme="minorHAnsi"/>
          <w:sz w:val="16"/>
        </w:rPr>
      </w:pPr>
      <w:r w:rsidRPr="001D1A15">
        <w:rPr>
          <w:rFonts w:asciiTheme="minorHAnsi" w:hAnsiTheme="minorHAnsi" w:cs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6D8A7252" w14:textId="77777777" w:rsidR="004916E2" w:rsidRPr="001D1A15" w:rsidRDefault="004916E2" w:rsidP="004916E2">
      <w:pPr>
        <w:rPr>
          <w:rFonts w:asciiTheme="minorHAnsi" w:hAnsiTheme="minorHAnsi" w:cstheme="minorHAnsi"/>
          <w:sz w:val="16"/>
        </w:rPr>
      </w:pPr>
      <w:r w:rsidRPr="001D1A15">
        <w:rPr>
          <w:rFonts w:asciiTheme="minorHAnsi" w:hAnsiTheme="minorHAnsi" w:cstheme="minorHAnsi"/>
          <w:sz w:val="16"/>
        </w:rPr>
        <w:t xml:space="preserve">II. From Keynesian State Capitalism to Neoliberal Deregulation </w:t>
      </w:r>
    </w:p>
    <w:p w14:paraId="7350A407" w14:textId="77777777" w:rsidR="004916E2" w:rsidRPr="001D1A15" w:rsidRDefault="004916E2" w:rsidP="004916E2">
      <w:pPr>
        <w:rPr>
          <w:rFonts w:asciiTheme="minorHAnsi" w:hAnsiTheme="minorHAnsi" w:cstheme="minorHAnsi"/>
          <w:sz w:val="16"/>
        </w:rPr>
      </w:pPr>
      <w:r w:rsidRPr="001D1A15">
        <w:rPr>
          <w:rStyle w:val="StyleUnderline"/>
          <w:rFonts w:asciiTheme="minorHAnsi" w:hAnsiTheme="minorHAnsi" w:cstheme="minorHAnsi"/>
        </w:rPr>
        <w:t>Situating the 2008 crisis in a historical account of American political and economic development clarifies its broader significance</w:t>
      </w:r>
      <w:r w:rsidRPr="001D1A15">
        <w:rPr>
          <w:rFonts w:asciiTheme="minorHAnsi" w:hAnsiTheme="minorHAnsi" w:cs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1D1A15">
        <w:rPr>
          <w:rStyle w:val="StyleUnderline"/>
          <w:rFonts w:asciiTheme="minorHAnsi" w:hAnsiTheme="minorHAnsi" w:cstheme="minorHAnsi"/>
        </w:rPr>
        <w:t xml:space="preserve">The slew of </w:t>
      </w:r>
      <w:r w:rsidRPr="007C525D">
        <w:rPr>
          <w:rStyle w:val="StyleUnderline"/>
          <w:rFonts w:asciiTheme="minorHAnsi" w:hAnsiTheme="minorHAnsi" w:cstheme="minorHAnsi"/>
          <w:highlight w:val="cyan"/>
        </w:rPr>
        <w:t>New Deal innovations included</w:t>
      </w:r>
      <w:r w:rsidRPr="001D1A15">
        <w:rPr>
          <w:rStyle w:val="StyleUnderline"/>
          <w:rFonts w:asciiTheme="minorHAnsi" w:hAnsiTheme="minorHAnsi" w:cstheme="minorHAnsi"/>
        </w:rPr>
        <w:t xml:space="preserve"> state oversight of labor negotiations, </w:t>
      </w:r>
      <w:r w:rsidRPr="007C525D">
        <w:rPr>
          <w:rStyle w:val="Emphasis"/>
          <w:rFonts w:asciiTheme="minorHAnsi" w:hAnsiTheme="minorHAnsi" w:cstheme="minorHAnsi"/>
          <w:highlight w:val="cyan"/>
        </w:rPr>
        <w:t>invigorated antitrust</w:t>
      </w:r>
      <w:r w:rsidRPr="001D1A15">
        <w:rPr>
          <w:rStyle w:val="StyleUnderline"/>
          <w:rFonts w:asciiTheme="minorHAnsi" w:hAnsiTheme="minorHAnsi" w:cstheme="minorHAnsi"/>
        </w:rPr>
        <w:t>,</w:t>
      </w:r>
      <w:r w:rsidRPr="001D1A15">
        <w:rPr>
          <w:rFonts w:asciiTheme="minorHAnsi" w:hAnsiTheme="minorHAnsi" w:cstheme="minorHAnsi"/>
          <w:sz w:val="16"/>
        </w:rPr>
        <w:t xml:space="preserve"> Keynesian countercyclical </w:t>
      </w:r>
      <w:r w:rsidRPr="001D1A15">
        <w:rPr>
          <w:rStyle w:val="StyleUnderline"/>
          <w:rFonts w:asciiTheme="minorHAnsi" w:hAnsiTheme="minorHAnsi" w:cstheme="minorHAnsi"/>
        </w:rPr>
        <w:t>deficits to stimulate demand and increase purchasing power</w:t>
      </w:r>
      <w:r w:rsidRPr="001D1A15">
        <w:rPr>
          <w:rFonts w:asciiTheme="minorHAnsi" w:hAnsiTheme="minorHAnsi" w:cstheme="minorHAnsi"/>
          <w:sz w:val="16"/>
        </w:rPr>
        <w:t xml:space="preserve">, </w:t>
      </w:r>
      <w:r w:rsidRPr="001D1A15">
        <w:rPr>
          <w:rStyle w:val="StyleUnderline"/>
          <w:rFonts w:asciiTheme="minorHAnsi" w:hAnsiTheme="minorHAnsi" w:cstheme="minorHAnsi"/>
        </w:rPr>
        <w:t>an expansive public sector</w:t>
      </w:r>
      <w:r w:rsidRPr="001D1A15">
        <w:rPr>
          <w:rFonts w:asciiTheme="minorHAnsi" w:hAnsiTheme="minorHAnsi" w:cstheme="minorHAnsi"/>
          <w:sz w:val="16"/>
        </w:rPr>
        <w:t xml:space="preserve"> sheltered from the business cycle, </w:t>
      </w:r>
      <w:r w:rsidRPr="001D1A15">
        <w:rPr>
          <w:rStyle w:val="StyleUnderline"/>
          <w:rFonts w:asciiTheme="minorHAnsi" w:hAnsiTheme="minorHAnsi" w:cstheme="minorHAnsi"/>
        </w:rPr>
        <w:t xml:space="preserve">aggressive </w:t>
      </w:r>
      <w:r w:rsidRPr="001D1A15">
        <w:rPr>
          <w:rStyle w:val="Emphasis"/>
          <w:rFonts w:asciiTheme="minorHAnsi" w:hAnsiTheme="minorHAnsi" w:cstheme="minorHAnsi"/>
        </w:rPr>
        <w:t>banking regulation</w:t>
      </w:r>
      <w:r w:rsidRPr="001D1A15">
        <w:rPr>
          <w:rFonts w:asciiTheme="minorHAnsi" w:hAnsiTheme="minorHAnsi" w:cstheme="minorHAnsi"/>
          <w:sz w:val="16"/>
        </w:rPr>
        <w:t xml:space="preserve">, </w:t>
      </w:r>
      <w:r w:rsidRPr="001D1A15">
        <w:rPr>
          <w:rStyle w:val="StyleUnderline"/>
          <w:rFonts w:asciiTheme="minorHAnsi" w:hAnsiTheme="minorHAnsi" w:cstheme="minorHAnsi"/>
        </w:rPr>
        <w:t>and social insurance</w:t>
      </w:r>
      <w:r w:rsidRPr="001D1A15">
        <w:rPr>
          <w:rFonts w:asciiTheme="minorHAnsi" w:hAnsiTheme="minorHAnsi" w:cstheme="minorHAnsi"/>
          <w:sz w:val="16"/>
        </w:rPr>
        <w:t xml:space="preserve">. </w:t>
      </w:r>
      <w:r w:rsidRPr="007C525D">
        <w:rPr>
          <w:rStyle w:val="Emphasis"/>
          <w:rFonts w:asciiTheme="minorHAnsi" w:hAnsiTheme="minorHAnsi" w:cstheme="minorHAnsi"/>
          <w:highlight w:val="cyan"/>
        </w:rPr>
        <w:t>Regulation and redistribution</w:t>
      </w:r>
      <w:r w:rsidRPr="001D1A15">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ensured the conditions</w:t>
      </w:r>
      <w:r w:rsidRPr="001D1A15">
        <w:rPr>
          <w:rStyle w:val="StyleUnderline"/>
          <w:rFonts w:asciiTheme="minorHAnsi" w:hAnsiTheme="minorHAnsi" w:cstheme="minorHAnsi"/>
        </w:rPr>
        <w:t xml:space="preserve"> necessary </w:t>
      </w:r>
      <w:r w:rsidRPr="007C525D">
        <w:rPr>
          <w:rStyle w:val="StyleUnderline"/>
          <w:rFonts w:asciiTheme="minorHAnsi" w:hAnsiTheme="minorHAnsi" w:cstheme="minorHAnsi"/>
          <w:highlight w:val="cyan"/>
        </w:rPr>
        <w:t>for</w:t>
      </w:r>
      <w:r w:rsidRPr="001D1A15">
        <w:rPr>
          <w:rStyle w:val="StyleUnderline"/>
          <w:rFonts w:asciiTheme="minorHAnsi" w:hAnsiTheme="minorHAnsi" w:cstheme="minorHAnsi"/>
        </w:rPr>
        <w:t xml:space="preserve"> an economic system based on </w:t>
      </w:r>
      <w:r w:rsidRPr="007C525D">
        <w:rPr>
          <w:rStyle w:val="Emphasis"/>
          <w:rFonts w:asciiTheme="minorHAnsi" w:hAnsiTheme="minorHAnsi" w:cstheme="minorHAnsi"/>
          <w:highlight w:val="cyan"/>
        </w:rPr>
        <w:t>capital accumulation</w:t>
      </w:r>
      <w:r w:rsidRPr="001D1A15">
        <w:rPr>
          <w:rFonts w:asciiTheme="minorHAnsi" w:hAnsiTheme="minorHAnsi" w:cstheme="minorHAnsi"/>
          <w:sz w:val="16"/>
        </w:rPr>
        <w:t xml:space="preserve">, </w:t>
      </w:r>
      <w:r w:rsidRPr="001D1A15">
        <w:rPr>
          <w:rStyle w:val="StyleUnderline"/>
          <w:rFonts w:asciiTheme="minorHAnsi" w:hAnsiTheme="minorHAnsi" w:cstheme="minorHAnsi"/>
        </w:rPr>
        <w:t>private property, and corporate profit to endure</w:t>
      </w:r>
      <w:r w:rsidRPr="001D1A15">
        <w:rPr>
          <w:rFonts w:asciiTheme="minorHAnsi" w:hAnsiTheme="minorHAnsi" w:cstheme="minorHAnsi"/>
          <w:sz w:val="16"/>
        </w:rPr>
        <w:t xml:space="preserve">. </w:t>
      </w:r>
    </w:p>
    <w:p w14:paraId="77B1A4A3" w14:textId="77777777" w:rsidR="004916E2" w:rsidRPr="001D1A15" w:rsidRDefault="004916E2" w:rsidP="004916E2">
      <w:pPr>
        <w:rPr>
          <w:rFonts w:asciiTheme="minorHAnsi" w:hAnsiTheme="minorHAnsi" w:cstheme="minorHAnsi"/>
          <w:sz w:val="16"/>
        </w:rPr>
      </w:pPr>
      <w:r w:rsidRPr="001D1A15">
        <w:rPr>
          <w:rFonts w:asciiTheme="minorHAnsi" w:hAnsiTheme="minorHAnsi" w:cs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75060A68" w14:textId="77777777" w:rsidR="004916E2" w:rsidRPr="001D1A15" w:rsidRDefault="004916E2" w:rsidP="004916E2">
      <w:pPr>
        <w:rPr>
          <w:rStyle w:val="StyleUnderline"/>
          <w:rFonts w:asciiTheme="minorHAnsi" w:hAnsiTheme="minorHAnsi" w:cstheme="minorHAnsi"/>
        </w:rPr>
      </w:pPr>
      <w:r w:rsidRPr="001D1A15">
        <w:rPr>
          <w:rFonts w:asciiTheme="minorHAnsi" w:hAnsiTheme="minorHAnsi" w:cstheme="minorHAnsi"/>
          <w:sz w:val="16"/>
        </w:rPr>
        <w:t xml:space="preserve">The intermeshing of state and society through interest groups, agencies, and professionalized parties marginalized the public. </w:t>
      </w:r>
      <w:r w:rsidRPr="001D1A15">
        <w:rPr>
          <w:rStyle w:val="StyleUnderline"/>
          <w:rFonts w:asciiTheme="minorHAnsi" w:hAnsiTheme="minorHAnsi" w:cstheme="minorHAnsi"/>
        </w:rPr>
        <w:t>The sovereign public opinion that Progressives had hoped would rationalize government gave way to the rationality supposedly inherent in processes of public law, public-private negotiation, and regulated markets</w:t>
      </w:r>
      <w:r w:rsidRPr="001D1A15">
        <w:rPr>
          <w:rFonts w:asciiTheme="minorHAnsi" w:hAnsiTheme="minorHAnsi" w:cstheme="minorHAnsi"/>
          <w:sz w:val="16"/>
        </w:rPr>
        <w:t xml:space="preserve">. The state was endowed with a diffuse legitimacy in exchange for a growing economy, broad distribution, and ongoing household capacity to consume.16 </w:t>
      </w:r>
      <w:r w:rsidRPr="001D1A15">
        <w:rPr>
          <w:rStyle w:val="StyleUnderline"/>
          <w:rFonts w:asciiTheme="minorHAnsi" w:hAnsiTheme="minorHAnsi" w:cstheme="minorHAnsi"/>
        </w:rPr>
        <w:t xml:space="preserve">The </w:t>
      </w:r>
      <w:r w:rsidRPr="007C525D">
        <w:rPr>
          <w:rStyle w:val="StyleUnderline"/>
          <w:rFonts w:asciiTheme="minorHAnsi" w:hAnsiTheme="minorHAnsi" w:cstheme="minorHAnsi"/>
          <w:highlight w:val="cyan"/>
        </w:rPr>
        <w:t xml:space="preserve">Keynesian </w:t>
      </w:r>
      <w:r w:rsidRPr="001D1A15">
        <w:rPr>
          <w:rStyle w:val="StyleUnderline"/>
          <w:rFonts w:asciiTheme="minorHAnsi" w:hAnsiTheme="minorHAnsi" w:cstheme="minorHAnsi"/>
        </w:rPr>
        <w:t xml:space="preserve">welfare </w:t>
      </w:r>
      <w:r w:rsidRPr="007C525D">
        <w:rPr>
          <w:rStyle w:val="StyleUnderline"/>
          <w:rFonts w:asciiTheme="minorHAnsi" w:hAnsiTheme="minorHAnsi" w:cstheme="minorHAnsi"/>
          <w:highlight w:val="cyan"/>
        </w:rPr>
        <w:t xml:space="preserve">settlement </w:t>
      </w:r>
      <w:r w:rsidRPr="007C525D">
        <w:rPr>
          <w:rStyle w:val="Emphasis"/>
          <w:rFonts w:asciiTheme="minorHAnsi" w:hAnsiTheme="minorHAnsi" w:cstheme="minorHAnsi"/>
          <w:highlight w:val="cyan"/>
        </w:rPr>
        <w:t>pacified the working class</w:t>
      </w:r>
      <w:r w:rsidRPr="007C525D">
        <w:rPr>
          <w:rFonts w:asciiTheme="minorHAnsi" w:hAnsiTheme="minorHAnsi" w:cstheme="minorHAnsi"/>
          <w:sz w:val="16"/>
          <w:highlight w:val="cyan"/>
        </w:rPr>
        <w:t xml:space="preserve">, </w:t>
      </w:r>
      <w:r w:rsidRPr="007C525D">
        <w:rPr>
          <w:rStyle w:val="Emphasis"/>
          <w:rFonts w:asciiTheme="minorHAnsi" w:hAnsiTheme="minorHAnsi" w:cstheme="minorHAnsi"/>
          <w:highlight w:val="cyan"/>
        </w:rPr>
        <w:t>protecting the market</w:t>
      </w:r>
      <w:r w:rsidRPr="001D1A15">
        <w:rPr>
          <w:rStyle w:val="Emphasis"/>
          <w:rFonts w:asciiTheme="minorHAnsi" w:hAnsiTheme="minorHAnsi" w:cstheme="minorHAnsi"/>
        </w:rPr>
        <w:t xml:space="preserve"> economy </w:t>
      </w:r>
      <w:r w:rsidRPr="007C525D">
        <w:rPr>
          <w:rStyle w:val="Emphasis"/>
          <w:rFonts w:asciiTheme="minorHAnsi" w:hAnsiTheme="minorHAnsi" w:cstheme="minorHAnsi"/>
          <w:highlight w:val="cyan"/>
        </w:rPr>
        <w:t>from</w:t>
      </w:r>
      <w:r w:rsidRPr="001D1A15">
        <w:rPr>
          <w:rStyle w:val="Emphasis"/>
          <w:rFonts w:asciiTheme="minorHAnsi" w:hAnsiTheme="minorHAnsi" w:cstheme="minorHAnsi"/>
        </w:rPr>
        <w:t xml:space="preserve"> more </w:t>
      </w:r>
      <w:r w:rsidRPr="007C525D">
        <w:rPr>
          <w:rStyle w:val="Emphasis"/>
          <w:rFonts w:asciiTheme="minorHAnsi" w:hAnsiTheme="minorHAnsi" w:cstheme="minorHAnsi"/>
          <w:highlight w:val="cyan"/>
        </w:rPr>
        <w:t>radical political pressures</w:t>
      </w:r>
      <w:r w:rsidRPr="001D1A15">
        <w:rPr>
          <w:rFonts w:asciiTheme="minorHAnsi" w:hAnsiTheme="minorHAnsi" w:cstheme="minorHAnsi"/>
          <w:sz w:val="16"/>
        </w:rPr>
        <w:t xml:space="preserve">. </w:t>
      </w:r>
      <w:r w:rsidRPr="001D1A15">
        <w:rPr>
          <w:rStyle w:val="StyleUnderline"/>
          <w:rFonts w:asciiTheme="minorHAnsi" w:hAnsiTheme="minorHAnsi" w:cstheme="minorHAnsi"/>
        </w:rPr>
        <w:t>Newly available, mass-produced commodities encouraged leveled-down notions of citizenship as welfare clientelism and privatistic consumption</w:t>
      </w:r>
      <w:r w:rsidRPr="001D1A15">
        <w:rPr>
          <w:rFonts w:asciiTheme="minorHAnsi" w:hAnsiTheme="minorHAnsi" w:cstheme="minorHAnsi"/>
          <w:sz w:val="16"/>
        </w:rPr>
        <w:t xml:space="preserve">. As the state expanded and routinized, </w:t>
      </w:r>
      <w:r w:rsidRPr="001D1A15">
        <w:rPr>
          <w:rStyle w:val="StyleUnderline"/>
          <w:rFonts w:asciiTheme="minorHAnsi" w:hAnsiTheme="minorHAnsi" w:cstheme="minorHAnsi"/>
        </w:rPr>
        <w:t xml:space="preserve">the initial politicization of private property relations through public intervention developed into depoliticized economic management by lawyers and social scientists organized by administrative and judicial processes. </w:t>
      </w:r>
    </w:p>
    <w:p w14:paraId="03CA281A" w14:textId="77777777" w:rsidR="004916E2" w:rsidRPr="001D1A15" w:rsidRDefault="004916E2" w:rsidP="004916E2">
      <w:pPr>
        <w:rPr>
          <w:rFonts w:asciiTheme="minorHAnsi" w:hAnsiTheme="minorHAnsi" w:cstheme="minorHAnsi"/>
          <w:sz w:val="16"/>
        </w:rPr>
      </w:pPr>
      <w:r w:rsidRPr="001D1A15">
        <w:rPr>
          <w:rFonts w:asciiTheme="minorHAnsi" w:hAnsiTheme="minorHAnsi" w:cstheme="minorHAnsi"/>
          <w:sz w:val="16"/>
        </w:rPr>
        <w:t xml:space="preserve">The terms of the social contract preserving the coexistence of capitalism and democracy had been set. </w:t>
      </w:r>
      <w:r w:rsidRPr="001D1A15">
        <w:rPr>
          <w:rStyle w:val="StyleUnderline"/>
          <w:rFonts w:asciiTheme="minorHAnsi" w:hAnsiTheme="minorHAnsi" w:cstheme="minorHAnsi"/>
        </w:rPr>
        <w:t>In exchange for a pacified citizenry and depoliticized regulatory authority</w:t>
      </w:r>
      <w:r w:rsidRPr="001D1A15">
        <w:rPr>
          <w:rFonts w:asciiTheme="minorHAnsi" w:hAnsiTheme="minorHAnsi" w:cstheme="minorHAnsi"/>
          <w:sz w:val="16"/>
        </w:rPr>
        <w:t xml:space="preserve">, </w:t>
      </w:r>
      <w:r w:rsidRPr="001D1A15">
        <w:rPr>
          <w:rStyle w:val="StyleUnderline"/>
          <w:rFonts w:asciiTheme="minorHAnsi" w:hAnsiTheme="minorHAnsi" w:cstheme="minorHAnsi"/>
        </w:rPr>
        <w:t>the policy state promised to deploy instrumental reason to sustain both capital accumulation and widely distributed capacity to consume</w:t>
      </w:r>
      <w:r w:rsidRPr="001D1A15">
        <w:rPr>
          <w:rFonts w:asciiTheme="minorHAnsi" w:hAnsiTheme="minorHAnsi" w:cstheme="minorHAnsi"/>
          <w:sz w:val="16"/>
        </w:rPr>
        <w:t xml:space="preserve"> (</w:t>
      </w:r>
      <w:r w:rsidRPr="001D1A15">
        <w:rPr>
          <w:rStyle w:val="StyleUnderline"/>
          <w:rFonts w:asciiTheme="minorHAnsi" w:hAnsiTheme="minorHAnsi" w:cstheme="minorHAnsi"/>
        </w:rPr>
        <w:t>supported, always, by the exclusion of African Americans</w:t>
      </w:r>
      <w:r w:rsidRPr="001D1A15">
        <w:rPr>
          <w:rFonts w:asciiTheme="minorHAnsi" w:hAnsiTheme="minorHAnsi" w:cs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7D712BB5" w14:textId="77777777" w:rsidR="004916E2" w:rsidRPr="001D1A15" w:rsidRDefault="004916E2" w:rsidP="004916E2">
      <w:pPr>
        <w:rPr>
          <w:rFonts w:asciiTheme="minorHAnsi" w:hAnsiTheme="minorHAnsi" w:cstheme="minorHAnsi"/>
          <w:sz w:val="16"/>
        </w:rPr>
      </w:pPr>
      <w:r w:rsidRPr="001D1A15">
        <w:rPr>
          <w:rFonts w:asciiTheme="minorHAnsi" w:hAnsiTheme="minorHAnsi" w:cs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Streeck explains, </w:t>
      </w:r>
      <w:r w:rsidRPr="007C525D">
        <w:rPr>
          <w:rStyle w:val="StyleUnderline"/>
          <w:rFonts w:asciiTheme="minorHAnsi" w:hAnsiTheme="minorHAnsi" w:cstheme="minorHAnsi"/>
          <w:highlight w:val="cyan"/>
        </w:rPr>
        <w:t>the state “</w:t>
      </w:r>
      <w:r w:rsidRPr="007C525D">
        <w:rPr>
          <w:rStyle w:val="Emphasis"/>
          <w:rFonts w:asciiTheme="minorHAnsi" w:hAnsiTheme="minorHAnsi" w:cstheme="minorHAnsi"/>
          <w:highlight w:val="cyan"/>
        </w:rPr>
        <w:t>bought time</w:t>
      </w:r>
      <w:r w:rsidRPr="007C525D">
        <w:rPr>
          <w:rStyle w:val="StyleUnderline"/>
          <w:rFonts w:asciiTheme="minorHAnsi" w:hAnsiTheme="minorHAnsi" w:cstheme="minorHAnsi"/>
          <w:highlight w:val="cyan"/>
        </w:rPr>
        <w:t xml:space="preserve">” </w:t>
      </w:r>
      <w:r w:rsidRPr="001D1A15">
        <w:rPr>
          <w:rStyle w:val="StyleUnderline"/>
          <w:rFonts w:asciiTheme="minorHAnsi" w:hAnsiTheme="minorHAnsi" w:cstheme="minorHAnsi"/>
        </w:rPr>
        <w:t xml:space="preserve">by finding new ways to generate </w:t>
      </w:r>
      <w:r w:rsidRPr="001D1A15">
        <w:rPr>
          <w:rStyle w:val="Emphasis"/>
          <w:rFonts w:asciiTheme="minorHAnsi" w:hAnsiTheme="minorHAnsi" w:cstheme="minorHAnsi"/>
        </w:rPr>
        <w:t xml:space="preserve">illusions of widely distributed prosperity </w:t>
      </w:r>
      <w:r w:rsidRPr="001D1A15">
        <w:rPr>
          <w:rFonts w:asciiTheme="minorHAnsi" w:hAnsiTheme="minorHAnsi" w:cstheme="minorHAnsi"/>
          <w:sz w:val="16"/>
        </w:rPr>
        <w:t xml:space="preserve">that prolonged the capacity of the lower and middle classes to consume.17 </w:t>
      </w:r>
      <w:r w:rsidRPr="007C525D">
        <w:rPr>
          <w:rStyle w:val="StyleUnderline"/>
          <w:rFonts w:asciiTheme="minorHAnsi" w:hAnsiTheme="minorHAnsi" w:cstheme="minorHAnsi"/>
          <w:highlight w:val="cyan"/>
        </w:rPr>
        <w:t xml:space="preserve">Each </w:t>
      </w:r>
      <w:r w:rsidRPr="001D1A15">
        <w:rPr>
          <w:rStyle w:val="StyleUnderline"/>
          <w:rFonts w:asciiTheme="minorHAnsi" w:hAnsiTheme="minorHAnsi" w:cstheme="minorHAnsi"/>
        </w:rPr>
        <w:t xml:space="preserve">successive attempt </w:t>
      </w:r>
      <w:r w:rsidRPr="007C525D">
        <w:rPr>
          <w:rStyle w:val="StyleUnderline"/>
          <w:rFonts w:asciiTheme="minorHAnsi" w:hAnsiTheme="minorHAnsi" w:cstheme="minorHAnsi"/>
          <w:highlight w:val="cyan"/>
        </w:rPr>
        <w:t>exhausted itself, leading to</w:t>
      </w:r>
      <w:r w:rsidRPr="001D1A15">
        <w:rPr>
          <w:rStyle w:val="StyleUnderline"/>
          <w:rFonts w:asciiTheme="minorHAnsi" w:hAnsiTheme="minorHAnsi" w:cstheme="minorHAnsi"/>
        </w:rPr>
        <w:t xml:space="preserve"> </w:t>
      </w:r>
      <w:r w:rsidRPr="007C525D">
        <w:rPr>
          <w:rStyle w:val="Emphasis"/>
          <w:rFonts w:asciiTheme="minorHAnsi" w:hAnsiTheme="minorHAnsi" w:cstheme="minorHAnsi"/>
          <w:highlight w:val="cyan"/>
        </w:rPr>
        <w:t xml:space="preserve">new </w:t>
      </w:r>
      <w:r w:rsidRPr="001D1A15">
        <w:rPr>
          <w:rStyle w:val="Emphasis"/>
          <w:rFonts w:asciiTheme="minorHAnsi" w:hAnsiTheme="minorHAnsi" w:cstheme="minorHAnsi"/>
        </w:rPr>
        <w:t xml:space="preserve">and </w:t>
      </w:r>
      <w:r w:rsidRPr="007C525D">
        <w:rPr>
          <w:rStyle w:val="Emphasis"/>
          <w:rFonts w:asciiTheme="minorHAnsi" w:hAnsiTheme="minorHAnsi" w:cstheme="minorHAnsi"/>
          <w:highlight w:val="cyan"/>
        </w:rPr>
        <w:t>escalating disturbances</w:t>
      </w:r>
      <w:r w:rsidRPr="001D1A15">
        <w:rPr>
          <w:rFonts w:asciiTheme="minorHAnsi" w:hAnsiTheme="minorHAnsi" w:cs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79A6BCC8" w14:textId="77777777" w:rsidR="004916E2" w:rsidRPr="001D1A15" w:rsidRDefault="004916E2" w:rsidP="004916E2">
      <w:pPr>
        <w:rPr>
          <w:rFonts w:asciiTheme="minorHAnsi" w:hAnsiTheme="minorHAnsi" w:cstheme="minorHAnsi"/>
          <w:sz w:val="16"/>
        </w:rPr>
      </w:pPr>
      <w:r w:rsidRPr="001D1A15">
        <w:rPr>
          <w:rStyle w:val="StyleUnderline"/>
          <w:rFonts w:asciiTheme="minorHAnsi" w:hAnsiTheme="minorHAnsi" w:cstheme="minorHAnsi"/>
        </w:rPr>
        <w:t>Each device for upholding spending maintained the legitimacy of the depoliticized political economy</w:t>
      </w:r>
      <w:r w:rsidRPr="001D1A15">
        <w:rPr>
          <w:rFonts w:asciiTheme="minorHAnsi" w:hAnsiTheme="minorHAnsi" w:cstheme="minorHAnsi"/>
          <w:sz w:val="16"/>
        </w:rPr>
        <w:t xml:space="preserve">, </w:t>
      </w:r>
      <w:r w:rsidRPr="001D1A15">
        <w:rPr>
          <w:rStyle w:val="StyleUnderline"/>
          <w:rFonts w:asciiTheme="minorHAnsi" w:hAnsiTheme="minorHAnsi" w:cstheme="minorHAnsi"/>
        </w:rPr>
        <w:t>even as liberalization continued to strip the wage-dependent population of regulatory and redistributive safeguards</w:t>
      </w:r>
      <w:r w:rsidRPr="001D1A15">
        <w:rPr>
          <w:rFonts w:asciiTheme="minorHAnsi" w:hAnsiTheme="minorHAnsi" w:cstheme="minorHAnsi"/>
          <w:sz w:val="16"/>
        </w:rPr>
        <w:t xml:space="preserve">. </w:t>
      </w:r>
      <w:r w:rsidRPr="001D1A15">
        <w:rPr>
          <w:rStyle w:val="StyleUnderline"/>
          <w:rFonts w:asciiTheme="minorHAnsi" w:hAnsiTheme="minorHAnsi" w:cstheme="minorHAnsi"/>
        </w:rPr>
        <w:t>The end of the inflation era brought structural unemployment and weakened trade unions</w:t>
      </w:r>
      <w:r w:rsidRPr="001D1A15">
        <w:rPr>
          <w:rFonts w:asciiTheme="minorHAnsi" w:hAnsiTheme="minorHAnsi" w:cstheme="minorHAnsi"/>
          <w:sz w:val="16"/>
        </w:rPr>
        <w:t xml:space="preserve">. </w:t>
      </w:r>
      <w:r w:rsidRPr="001D1A15">
        <w:rPr>
          <w:rStyle w:val="StyleUnderline"/>
          <w:rFonts w:asciiTheme="minorHAnsi" w:hAnsiTheme="minorHAnsi" w:cstheme="minorHAnsi"/>
        </w:rPr>
        <w:t>The passing of the public debt regime meant cuts to social rights, privatization of social services, and a trimmed public sector</w:t>
      </w:r>
      <w:r w:rsidRPr="001D1A15">
        <w:rPr>
          <w:rFonts w:asciiTheme="minorHAnsi" w:hAnsiTheme="minorHAnsi" w:cstheme="minorHAnsi"/>
          <w:sz w:val="16"/>
        </w:rPr>
        <w:t xml:space="preserve">. </w:t>
      </w:r>
      <w:r w:rsidRPr="001D1A15">
        <w:rPr>
          <w:rStyle w:val="StyleUnderline"/>
          <w:rFonts w:asciiTheme="minorHAnsi" w:hAnsiTheme="minorHAnsi" w:cstheme="minorHAnsi"/>
        </w:rPr>
        <w:t xml:space="preserve">Growing private debt enabled people to hold on despite lost </w:t>
      </w:r>
      <w:proofErr w:type="gramStart"/>
      <w:r w:rsidRPr="001D1A15">
        <w:rPr>
          <w:rStyle w:val="StyleUnderline"/>
          <w:rFonts w:asciiTheme="minorHAnsi" w:hAnsiTheme="minorHAnsi" w:cstheme="minorHAnsi"/>
        </w:rPr>
        <w:t>savings, and</w:t>
      </w:r>
      <w:proofErr w:type="gramEnd"/>
      <w:r w:rsidRPr="001D1A15">
        <w:rPr>
          <w:rStyle w:val="StyleUnderline"/>
          <w:rFonts w:asciiTheme="minorHAnsi" w:hAnsiTheme="minorHAnsi" w:cstheme="minorHAnsi"/>
        </w:rPr>
        <w:t xml:space="preserve"> rising under- and unemployment</w:t>
      </w:r>
      <w:r w:rsidRPr="001D1A15">
        <w:rPr>
          <w:rFonts w:asciiTheme="minorHAnsi" w:hAnsiTheme="minorHAnsi" w:cstheme="minorHAnsi"/>
          <w:sz w:val="16"/>
        </w:rPr>
        <w:t xml:space="preserve">. </w:t>
      </w:r>
      <w:r w:rsidRPr="001D1A15">
        <w:rPr>
          <w:rStyle w:val="StyleUnderline"/>
          <w:rFonts w:asciiTheme="minorHAnsi" w:hAnsiTheme="minorHAnsi" w:cstheme="minorHAnsi"/>
        </w:rPr>
        <w:t>At every step, the neoliberal project was “dressed up” as a consumption project</w:t>
      </w:r>
      <w:r w:rsidRPr="001D1A15">
        <w:rPr>
          <w:rFonts w:asciiTheme="minorHAnsi" w:hAnsiTheme="minorHAnsi" w:cstheme="minorHAnsi"/>
          <w:sz w:val="16"/>
        </w:rPr>
        <w:t xml:space="preserve">.19 Continuing consumption ensured legitimacy long enough to enact total transformation of the political economy. </w:t>
      </w:r>
    </w:p>
    <w:p w14:paraId="0CA53294" w14:textId="77777777" w:rsidR="004916E2" w:rsidRPr="001D1A15" w:rsidRDefault="004916E2" w:rsidP="004916E2">
      <w:pPr>
        <w:rPr>
          <w:rFonts w:asciiTheme="minorHAnsi" w:hAnsiTheme="minorHAnsi" w:cstheme="minorHAnsi"/>
          <w:sz w:val="16"/>
        </w:rPr>
      </w:pPr>
      <w:r w:rsidRPr="001D1A15">
        <w:rPr>
          <w:rFonts w:asciiTheme="minorHAnsi" w:hAnsiTheme="minorHAnsi" w:cs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38921D3A" w14:textId="77777777" w:rsidR="004916E2" w:rsidRPr="001D1A15" w:rsidRDefault="004916E2" w:rsidP="004916E2">
      <w:pPr>
        <w:rPr>
          <w:rFonts w:asciiTheme="minorHAnsi" w:hAnsiTheme="minorHAnsi" w:cstheme="minorHAnsi"/>
          <w:sz w:val="16"/>
        </w:rPr>
      </w:pPr>
      <w:r w:rsidRPr="001D1A15">
        <w:rPr>
          <w:rFonts w:asciiTheme="minorHAnsi" w:hAnsiTheme="minorHAnsi" w:cs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w:t>
      </w:r>
      <w:proofErr w:type="gramStart"/>
      <w:r w:rsidRPr="001D1A15">
        <w:rPr>
          <w:rFonts w:asciiTheme="minorHAnsi" w:hAnsiTheme="minorHAnsi" w:cstheme="minorHAnsi"/>
          <w:sz w:val="16"/>
        </w:rPr>
        <w:t>in to</w:t>
      </w:r>
      <w:proofErr w:type="gramEnd"/>
      <w:r w:rsidRPr="001D1A15">
        <w:rPr>
          <w:rFonts w:asciiTheme="minorHAnsi" w:hAnsiTheme="minorHAnsi" w:cstheme="minorHAnsi"/>
          <w:sz w:val="16"/>
        </w:rPr>
        <w:t xml:space="preserve">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5877FC28" w14:textId="77777777" w:rsidR="004916E2" w:rsidRPr="001D1A15" w:rsidRDefault="004916E2" w:rsidP="004916E2">
      <w:pPr>
        <w:rPr>
          <w:rFonts w:asciiTheme="minorHAnsi" w:hAnsiTheme="minorHAnsi" w:cstheme="minorHAnsi"/>
          <w:sz w:val="16"/>
        </w:rPr>
      </w:pPr>
      <w:r w:rsidRPr="001D1A15">
        <w:rPr>
          <w:rFonts w:asciiTheme="minorHAnsi" w:hAnsiTheme="minorHAnsi" w:cs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7C525D">
        <w:rPr>
          <w:rStyle w:val="StyleUnderline"/>
          <w:rFonts w:asciiTheme="minorHAnsi" w:hAnsiTheme="minorHAnsi" w:cstheme="minorHAnsi"/>
          <w:highlight w:val="cyan"/>
        </w:rPr>
        <w:t>Time</w:t>
      </w:r>
      <w:r w:rsidRPr="001D1A15">
        <w:rPr>
          <w:rStyle w:val="StyleUnderline"/>
          <w:rFonts w:asciiTheme="minorHAnsi" w:hAnsiTheme="minorHAnsi" w:cstheme="minorHAnsi"/>
        </w:rPr>
        <w:t xml:space="preserve"> has </w:t>
      </w:r>
      <w:r w:rsidRPr="007C525D">
        <w:rPr>
          <w:rStyle w:val="StyleUnderline"/>
          <w:rFonts w:asciiTheme="minorHAnsi" w:hAnsiTheme="minorHAnsi" w:cstheme="minorHAnsi"/>
          <w:highlight w:val="cyan"/>
        </w:rPr>
        <w:t xml:space="preserve">belied the </w:t>
      </w:r>
      <w:r w:rsidRPr="007C525D">
        <w:rPr>
          <w:rStyle w:val="Emphasis"/>
          <w:rFonts w:asciiTheme="minorHAnsi" w:hAnsiTheme="minorHAnsi" w:cstheme="minorHAnsi"/>
          <w:highlight w:val="cyan"/>
        </w:rPr>
        <w:t>premature</w:t>
      </w:r>
      <w:r w:rsidRPr="007C525D">
        <w:rPr>
          <w:rStyle w:val="StyleUnderline"/>
          <w:rFonts w:asciiTheme="minorHAnsi" w:hAnsiTheme="minorHAnsi" w:cstheme="minorHAnsi"/>
          <w:highlight w:val="cyan"/>
        </w:rPr>
        <w:t xml:space="preserve"> conclusion that </w:t>
      </w:r>
      <w:r w:rsidRPr="007C525D">
        <w:rPr>
          <w:rStyle w:val="Emphasis"/>
          <w:rFonts w:asciiTheme="minorHAnsi" w:hAnsiTheme="minorHAnsi" w:cstheme="minorHAnsi"/>
          <w:highlight w:val="cyan"/>
        </w:rPr>
        <w:t>contradiction</w:t>
      </w:r>
      <w:r w:rsidRPr="001D1A15">
        <w:rPr>
          <w:rStyle w:val="Emphasis"/>
          <w:rFonts w:asciiTheme="minorHAnsi" w:hAnsiTheme="minorHAnsi" w:cstheme="minorHAnsi"/>
        </w:rPr>
        <w:t xml:space="preserve"> and crisis potential </w:t>
      </w:r>
      <w:r w:rsidRPr="007C525D">
        <w:rPr>
          <w:rStyle w:val="Emphasis"/>
          <w:rFonts w:asciiTheme="minorHAnsi" w:hAnsiTheme="minorHAnsi" w:cstheme="minorHAnsi"/>
          <w:highlight w:val="cyan"/>
        </w:rPr>
        <w:t>had been overcome by state capital</w:t>
      </w:r>
      <w:r w:rsidRPr="001D1A15">
        <w:rPr>
          <w:rStyle w:val="Emphasis"/>
          <w:rFonts w:asciiTheme="minorHAnsi" w:hAnsiTheme="minorHAnsi" w:cstheme="minorHAnsi"/>
        </w:rPr>
        <w:t>ism</w:t>
      </w:r>
      <w:r w:rsidRPr="001D1A15">
        <w:rPr>
          <w:rFonts w:asciiTheme="minorHAnsi" w:hAnsiTheme="minorHAnsi" w:cstheme="minorHAnsi"/>
          <w:sz w:val="16"/>
        </w:rPr>
        <w:t xml:space="preserve">. </w:t>
      </w:r>
      <w:r w:rsidRPr="001D1A15">
        <w:rPr>
          <w:rStyle w:val="StyleUnderline"/>
          <w:rFonts w:asciiTheme="minorHAnsi" w:hAnsiTheme="minorHAnsi" w:cstheme="minorHAnsi"/>
        </w:rPr>
        <w:t>Contradiction was relocated into cross-cutting imperatives for the state to enable capital accumulation and distribute consumption</w:t>
      </w:r>
      <w:r w:rsidRPr="001D1A15">
        <w:rPr>
          <w:rFonts w:asciiTheme="minorHAnsi" w:hAnsiTheme="minorHAnsi" w:cstheme="minorHAnsi"/>
          <w:sz w:val="16"/>
        </w:rPr>
        <w:t xml:space="preserve">. In hindsight, </w:t>
      </w:r>
      <w:r w:rsidRPr="007C525D">
        <w:rPr>
          <w:rStyle w:val="StyleUnderline"/>
          <w:rFonts w:asciiTheme="minorHAnsi" w:hAnsiTheme="minorHAnsi" w:cstheme="minorHAnsi"/>
          <w:highlight w:val="cyan"/>
        </w:rPr>
        <w:t xml:space="preserve">we find only a window of stabilization of an </w:t>
      </w:r>
      <w:r w:rsidRPr="007C525D">
        <w:rPr>
          <w:rStyle w:val="Emphasis"/>
          <w:rFonts w:asciiTheme="minorHAnsi" w:hAnsiTheme="minorHAnsi" w:cstheme="minorHAnsi"/>
          <w:highlight w:val="cyan"/>
        </w:rPr>
        <w:t>enduring crisis potential</w:t>
      </w:r>
      <w:r w:rsidRPr="001D1A15">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built into capitalist</w:t>
      </w:r>
      <w:r w:rsidRPr="001D1A15">
        <w:rPr>
          <w:rStyle w:val="StyleUnderline"/>
          <w:rFonts w:asciiTheme="minorHAnsi" w:hAnsiTheme="minorHAnsi" w:cstheme="minorHAnsi"/>
        </w:rPr>
        <w:t xml:space="preserve"> political </w:t>
      </w:r>
      <w:r w:rsidRPr="007C525D">
        <w:rPr>
          <w:rStyle w:val="StyleUnderline"/>
          <w:rFonts w:asciiTheme="minorHAnsi" w:hAnsiTheme="minorHAnsi" w:cstheme="minorHAnsi"/>
          <w:highlight w:val="cyan"/>
        </w:rPr>
        <w:t>economy</w:t>
      </w:r>
      <w:r w:rsidRPr="001D1A15">
        <w:rPr>
          <w:rFonts w:asciiTheme="minorHAnsi" w:hAnsiTheme="minorHAnsi" w:cs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0E116C51" w14:textId="77777777" w:rsidR="004916E2" w:rsidRPr="001D1A15" w:rsidRDefault="004916E2" w:rsidP="004916E2">
      <w:pPr>
        <w:pStyle w:val="Heading4"/>
        <w:rPr>
          <w:rFonts w:asciiTheme="minorHAnsi" w:hAnsiTheme="minorHAnsi" w:cstheme="minorHAnsi"/>
        </w:rPr>
      </w:pPr>
      <w:r w:rsidRPr="001D1A15">
        <w:rPr>
          <w:rFonts w:asciiTheme="minorHAnsi" w:hAnsiTheme="minorHAnsi" w:cstheme="minorHAnsi"/>
        </w:rPr>
        <w:t>Cap causes extinction and structural violence.</w:t>
      </w:r>
    </w:p>
    <w:p w14:paraId="4D751479" w14:textId="77777777" w:rsidR="004916E2" w:rsidRPr="001D1A15" w:rsidRDefault="004916E2" w:rsidP="004916E2">
      <w:pPr>
        <w:rPr>
          <w:rFonts w:asciiTheme="minorHAnsi" w:hAnsiTheme="minorHAnsi" w:cstheme="minorHAnsi"/>
        </w:rPr>
      </w:pPr>
      <w:r w:rsidRPr="001D1A15">
        <w:rPr>
          <w:rStyle w:val="Style13ptBold"/>
          <w:rFonts w:asciiTheme="minorHAnsi" w:hAnsiTheme="minorHAnsi" w:cstheme="minorHAnsi"/>
        </w:rPr>
        <w:t xml:space="preserve">Allinson et al 21 </w:t>
      </w:r>
      <w:r w:rsidRPr="001D1A15">
        <w:rPr>
          <w:rFonts w:asciiTheme="minorHAnsi" w:hAnsiTheme="minorHAnsi" w:cstheme="minorHAnsi"/>
        </w:rPr>
        <w:t xml:space="preserve">[Jamie Allinson is Senior Lecturer in Politics and International Relations at Edinburgh University and author of The Age of Counter-revolution.  China Miéville is the author of </w:t>
      </w:r>
      <w:proofErr w:type="gramStart"/>
      <w:r w:rsidRPr="001D1A15">
        <w:rPr>
          <w:rFonts w:asciiTheme="minorHAnsi" w:hAnsiTheme="minorHAnsi" w:cstheme="minorHAnsi"/>
        </w:rPr>
        <w:t>a number of</w:t>
      </w:r>
      <w:proofErr w:type="gramEnd"/>
      <w:r w:rsidRPr="001D1A15">
        <w:rPr>
          <w:rFonts w:asciiTheme="minorHAnsi" w:hAnsiTheme="minorHAnsi" w:cs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1F9F56E0" w14:textId="77777777" w:rsidR="004916E2" w:rsidRPr="001D1A15" w:rsidRDefault="004916E2" w:rsidP="004916E2">
      <w:pPr>
        <w:rPr>
          <w:rFonts w:asciiTheme="minorHAnsi" w:hAnsiTheme="minorHAnsi" w:cstheme="minorHAnsi"/>
          <w:sz w:val="16"/>
          <w:szCs w:val="16"/>
        </w:rPr>
      </w:pPr>
      <w:r w:rsidRPr="001D1A15">
        <w:rPr>
          <w:rFonts w:asciiTheme="minorHAnsi" w:hAnsiTheme="minorHAnsi" w:cstheme="minorHAnsi"/>
          <w:sz w:val="16"/>
          <w:szCs w:val="16"/>
        </w:rPr>
        <w:t xml:space="preserve">This is the question that vexed us as we set out to write The Tragedy of the Worker. From the vantage point of the present, the history of capitalist development is, as Marx </w:t>
      </w:r>
      <w:proofErr w:type="gramStart"/>
      <w:r w:rsidRPr="001D1A15">
        <w:rPr>
          <w:rFonts w:asciiTheme="minorHAnsi" w:hAnsiTheme="minorHAnsi" w:cstheme="minorHAnsi"/>
          <w:sz w:val="16"/>
          <w:szCs w:val="16"/>
        </w:rPr>
        <w:t>expected,</w:t>
      </w:r>
      <w:proofErr w:type="gramEnd"/>
      <w:r w:rsidRPr="001D1A15">
        <w:rPr>
          <w:rFonts w:asciiTheme="minorHAnsi" w:hAnsiTheme="minorHAnsi" w:cstheme="minorHAnsi"/>
          <w:sz w:val="16"/>
          <w:szCs w:val="16"/>
        </w:rPr>
        <w:t xml:space="preserve">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3ED49EF3" w14:textId="77777777" w:rsidR="004916E2" w:rsidRPr="001D1A15" w:rsidRDefault="004916E2" w:rsidP="004916E2">
      <w:pPr>
        <w:rPr>
          <w:rFonts w:asciiTheme="minorHAnsi" w:hAnsiTheme="minorHAnsi" w:cstheme="minorHAnsi"/>
          <w:sz w:val="16"/>
        </w:rPr>
      </w:pPr>
      <w:r w:rsidRPr="001D1A15">
        <w:rPr>
          <w:rFonts w:asciiTheme="minorHAnsi" w:hAnsiTheme="minorHAnsi" w:cs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w:t>
      </w:r>
      <w:proofErr w:type="gramStart"/>
      <w:r w:rsidRPr="001D1A15">
        <w:rPr>
          <w:rFonts w:asciiTheme="minorHAnsi" w:hAnsiTheme="minorHAnsi" w:cstheme="minorHAnsi"/>
          <w:sz w:val="16"/>
        </w:rPr>
        <w:t>infrastructures</w:t>
      </w:r>
      <w:proofErr w:type="gramEnd"/>
      <w:r w:rsidRPr="001D1A15">
        <w:rPr>
          <w:rFonts w:asciiTheme="minorHAnsi" w:hAnsiTheme="minorHAnsi" w:cstheme="minorHAnsi"/>
          <w:sz w:val="16"/>
        </w:rPr>
        <w:t xml:space="preserve"> and using them to build a world of plenty, what must we imagine after the apocalypse has befallen us? What does it mean that as </w:t>
      </w:r>
      <w:r w:rsidRPr="007C525D">
        <w:rPr>
          <w:rStyle w:val="StyleUnderline"/>
          <w:rFonts w:asciiTheme="minorHAnsi" w:hAnsiTheme="minorHAnsi" w:cstheme="minorHAnsi"/>
          <w:highlight w:val="cyan"/>
        </w:rPr>
        <w:t>capitalism</w:t>
      </w:r>
      <w:r w:rsidRPr="001D1A15">
        <w:rPr>
          <w:rStyle w:val="StyleUnderline"/>
          <w:rFonts w:asciiTheme="minorHAnsi" w:hAnsiTheme="minorHAnsi" w:cstheme="minorHAnsi"/>
        </w:rPr>
        <w:t xml:space="preserve"> has become truly global, the gravediggers it has created </w:t>
      </w:r>
      <w:r w:rsidRPr="007C525D">
        <w:rPr>
          <w:rStyle w:val="StyleUnderline"/>
          <w:rFonts w:asciiTheme="minorHAnsi" w:hAnsiTheme="minorHAnsi" w:cstheme="minorHAnsi"/>
          <w:highlight w:val="cyan"/>
        </w:rPr>
        <w:t>dig</w:t>
      </w:r>
      <w:r w:rsidRPr="001D1A15">
        <w:rPr>
          <w:rStyle w:val="StyleUnderline"/>
          <w:rFonts w:asciiTheme="minorHAnsi" w:hAnsiTheme="minorHAnsi" w:cstheme="minorHAnsi"/>
        </w:rPr>
        <w:t xml:space="preserve"> not only capitalism’s </w:t>
      </w:r>
      <w:r w:rsidRPr="007C525D">
        <w:rPr>
          <w:rStyle w:val="StyleUnderline"/>
          <w:rFonts w:asciiTheme="minorHAnsi" w:hAnsiTheme="minorHAnsi" w:cstheme="minorHAnsi"/>
          <w:highlight w:val="cyan"/>
        </w:rPr>
        <w:t>grave</w:t>
      </w:r>
      <w:r w:rsidRPr="001D1A15">
        <w:rPr>
          <w:rStyle w:val="StyleUnderline"/>
          <w:rFonts w:asciiTheme="minorHAnsi" w:hAnsiTheme="minorHAnsi" w:cstheme="minorHAnsi"/>
        </w:rPr>
        <w:t xml:space="preserve">, but also that </w:t>
      </w:r>
      <w:r w:rsidRPr="007C525D">
        <w:rPr>
          <w:rStyle w:val="StyleUnderline"/>
          <w:rFonts w:asciiTheme="minorHAnsi" w:hAnsiTheme="minorHAnsi" w:cstheme="minorHAnsi"/>
          <w:highlight w:val="cyan"/>
        </w:rPr>
        <w:t>of</w:t>
      </w:r>
      <w:r w:rsidRPr="001D1A15">
        <w:rPr>
          <w:rStyle w:val="StyleUnderline"/>
          <w:rFonts w:asciiTheme="minorHAnsi" w:hAnsiTheme="minorHAnsi" w:cstheme="minorHAnsi"/>
        </w:rPr>
        <w:t xml:space="preserve"> much </w:t>
      </w:r>
      <w:r w:rsidRPr="007C525D">
        <w:rPr>
          <w:rStyle w:val="Emphasis"/>
          <w:rFonts w:asciiTheme="minorHAnsi" w:hAnsiTheme="minorHAnsi" w:cstheme="minorHAnsi"/>
          <w:highlight w:val="cyan"/>
        </w:rPr>
        <w:t>organic</w:t>
      </w:r>
      <w:r w:rsidRPr="007C525D">
        <w:rPr>
          <w:rStyle w:val="StyleUnderline"/>
          <w:rFonts w:asciiTheme="minorHAnsi" w:hAnsiTheme="minorHAnsi" w:cstheme="minorHAnsi"/>
          <w:highlight w:val="cyan"/>
        </w:rPr>
        <w:t xml:space="preserve"> life</w:t>
      </w:r>
      <w:r w:rsidRPr="001D1A15">
        <w:rPr>
          <w:rStyle w:val="StyleUnderline"/>
          <w:rFonts w:asciiTheme="minorHAnsi" w:hAnsiTheme="minorHAnsi" w:cstheme="minorHAnsi"/>
        </w:rPr>
        <w:t xml:space="preserve"> on earth</w:t>
      </w:r>
      <w:r w:rsidRPr="001D1A15">
        <w:rPr>
          <w:rFonts w:asciiTheme="minorHAnsi" w:hAnsiTheme="minorHAnsi" w:cstheme="minorHAnsi"/>
          <w:sz w:val="16"/>
        </w:rPr>
        <w:t>?</w:t>
      </w:r>
    </w:p>
    <w:p w14:paraId="7DE2A65E" w14:textId="77777777" w:rsidR="004916E2" w:rsidRPr="001D1A15" w:rsidRDefault="004916E2" w:rsidP="004916E2">
      <w:pPr>
        <w:rPr>
          <w:rFonts w:asciiTheme="minorHAnsi" w:hAnsiTheme="minorHAnsi" w:cstheme="minorHAnsi"/>
          <w:sz w:val="16"/>
        </w:rPr>
      </w:pPr>
      <w:r w:rsidRPr="001D1A15">
        <w:rPr>
          <w:rStyle w:val="StyleUnderline"/>
          <w:rFonts w:asciiTheme="minorHAnsi" w:hAnsiTheme="minorHAnsi" w:cstheme="minorHAnsi"/>
        </w:rPr>
        <w:t xml:space="preserve">Our answers to these questions remain rooted in the politics of revolutionary </w:t>
      </w:r>
      <w:r w:rsidRPr="007C525D">
        <w:rPr>
          <w:rStyle w:val="StyleUnderline"/>
          <w:rFonts w:asciiTheme="minorHAnsi" w:hAnsiTheme="minorHAnsi" w:cstheme="minorHAnsi"/>
          <w:highlight w:val="cyan"/>
        </w:rPr>
        <w:t>communism</w:t>
      </w:r>
      <w:r w:rsidRPr="001D1A15">
        <w:rPr>
          <w:rFonts w:asciiTheme="minorHAnsi" w:hAnsiTheme="minorHAnsi" w:cstheme="minorHAnsi"/>
          <w:sz w:val="16"/>
        </w:rPr>
        <w:t xml:space="preserve">. </w:t>
      </w:r>
      <w:r w:rsidRPr="001D1A15">
        <w:rPr>
          <w:rStyle w:val="StyleUnderline"/>
          <w:rFonts w:asciiTheme="minorHAnsi" w:hAnsiTheme="minorHAnsi" w:cstheme="minorHAnsi"/>
        </w:rPr>
        <w:t xml:space="preserve">Our stance </w:t>
      </w:r>
      <w:r w:rsidRPr="007C525D">
        <w:rPr>
          <w:rStyle w:val="StyleUnderline"/>
          <w:rFonts w:asciiTheme="minorHAnsi" w:hAnsiTheme="minorHAnsi" w:cstheme="minorHAnsi"/>
          <w:highlight w:val="cyan"/>
        </w:rPr>
        <w:t>is</w:t>
      </w:r>
      <w:r w:rsidRPr="001D1A15">
        <w:rPr>
          <w:rStyle w:val="StyleUnderline"/>
          <w:rFonts w:asciiTheme="minorHAnsi" w:hAnsiTheme="minorHAnsi" w:cstheme="minorHAnsi"/>
        </w:rPr>
        <w:t xml:space="preserve"> not </w:t>
      </w:r>
      <w:r w:rsidRPr="007C525D">
        <w:rPr>
          <w:rStyle w:val="StyleUnderline"/>
          <w:rFonts w:asciiTheme="minorHAnsi" w:hAnsiTheme="minorHAnsi" w:cstheme="minorHAnsi"/>
          <w:highlight w:val="cyan"/>
        </w:rPr>
        <w:t>based</w:t>
      </w:r>
      <w:r w:rsidRPr="001D1A15">
        <w:rPr>
          <w:rFonts w:asciiTheme="minorHAnsi" w:hAnsiTheme="minorHAnsi" w:cstheme="minorHAnsi"/>
          <w:sz w:val="16"/>
        </w:rPr>
        <w:t xml:space="preserve"> on the fantasy of a homeostatic nature that must be defended but </w:t>
      </w:r>
      <w:r w:rsidRPr="007C525D">
        <w:rPr>
          <w:rStyle w:val="StyleUnderline"/>
          <w:rFonts w:asciiTheme="minorHAnsi" w:hAnsiTheme="minorHAnsi" w:cstheme="minorHAnsi"/>
          <w:highlight w:val="cyan"/>
        </w:rPr>
        <w:t>on</w:t>
      </w:r>
      <w:r w:rsidRPr="001D1A15">
        <w:rPr>
          <w:rStyle w:val="StyleUnderline"/>
          <w:rFonts w:asciiTheme="minorHAnsi" w:hAnsiTheme="minorHAnsi" w:cstheme="minorHAnsi"/>
        </w:rPr>
        <w:t xml:space="preserve"> the </w:t>
      </w:r>
      <w:r w:rsidRPr="007C525D">
        <w:rPr>
          <w:rStyle w:val="StyleUnderline"/>
          <w:rFonts w:asciiTheme="minorHAnsi" w:hAnsiTheme="minorHAnsi" w:cstheme="minorHAnsi"/>
          <w:highlight w:val="cyan"/>
        </w:rPr>
        <w:t>critique of</w:t>
      </w:r>
      <w:r w:rsidRPr="001D1A15">
        <w:rPr>
          <w:rStyle w:val="StyleUnderline"/>
          <w:rFonts w:asciiTheme="minorHAnsi" w:hAnsiTheme="minorHAnsi" w:cstheme="minorHAnsi"/>
        </w:rPr>
        <w:t xml:space="preserve"> the </w:t>
      </w:r>
      <w:r w:rsidRPr="007C525D">
        <w:rPr>
          <w:rStyle w:val="StyleUnderline"/>
          <w:rFonts w:asciiTheme="minorHAnsi" w:hAnsiTheme="minorHAnsi" w:cstheme="minorHAnsi"/>
          <w:highlight w:val="cyan"/>
        </w:rPr>
        <w:t xml:space="preserve">capitalist </w:t>
      </w:r>
      <w:r w:rsidRPr="007C525D">
        <w:rPr>
          <w:rStyle w:val="Emphasis"/>
          <w:rFonts w:asciiTheme="minorHAnsi" w:hAnsiTheme="minorHAnsi" w:cstheme="minorHAnsi"/>
          <w:highlight w:val="cyan"/>
        </w:rPr>
        <w:t>metabolism</w:t>
      </w:r>
      <w:r w:rsidRPr="001D1A15">
        <w:rPr>
          <w:rFonts w:asciiTheme="minorHAnsi" w:hAnsiTheme="minorHAnsi" w:cstheme="minorHAnsi"/>
          <w:sz w:val="16"/>
        </w:rPr>
        <w:t xml:space="preserve"> – the Stoffwechsel- that </w:t>
      </w:r>
      <w:r w:rsidRPr="001D1A15">
        <w:rPr>
          <w:rStyle w:val="StyleUnderline"/>
          <w:rFonts w:asciiTheme="minorHAnsi" w:hAnsiTheme="minorHAnsi" w:cstheme="minorHAnsi"/>
        </w:rPr>
        <w:t>must be overthrown</w:t>
      </w:r>
      <w:r w:rsidRPr="001D1A15">
        <w:rPr>
          <w:rFonts w:asciiTheme="minorHAnsi" w:hAnsiTheme="minorHAnsi" w:cstheme="minorHAnsi"/>
          <w:sz w:val="16"/>
        </w:rPr>
        <w:t xml:space="preserve">. </w:t>
      </w:r>
      <w:r w:rsidRPr="001D1A15">
        <w:rPr>
          <w:rStyle w:val="StyleUnderline"/>
          <w:rFonts w:asciiTheme="minorHAnsi" w:hAnsiTheme="minorHAnsi" w:cstheme="minorHAnsi"/>
        </w:rPr>
        <w:t>Earth scientists</w:t>
      </w:r>
      <w:r w:rsidRPr="001D1A15">
        <w:rPr>
          <w:rFonts w:asciiTheme="minorHAnsi" w:hAnsiTheme="minorHAnsi" w:cstheme="minorHAnsi"/>
          <w:sz w:val="16"/>
        </w:rPr>
        <w:t xml:space="preserve"> are accustomed to </w:t>
      </w:r>
      <w:r w:rsidRPr="001D1A15">
        <w:rPr>
          <w:rStyle w:val="StyleUnderline"/>
          <w:rFonts w:asciiTheme="minorHAnsi" w:hAnsiTheme="minorHAnsi" w:cstheme="minorHAnsi"/>
        </w:rPr>
        <w:t xml:space="preserve">speak in terms of ‘cycles’ </w:t>
      </w:r>
      <w:r w:rsidRPr="001D1A15">
        <w:rPr>
          <w:rFonts w:asciiTheme="minorHAnsi" w:hAnsiTheme="minorHAnsi" w:cstheme="minorHAnsi"/>
          <w:sz w:val="16"/>
        </w:rPr>
        <w:t xml:space="preserve">by which substances circulate in different forms: </w:t>
      </w:r>
      <w:r w:rsidRPr="007C525D">
        <w:rPr>
          <w:rStyle w:val="StyleUnderline"/>
          <w:rFonts w:asciiTheme="minorHAnsi" w:hAnsiTheme="minorHAnsi" w:cstheme="minorHAnsi"/>
          <w:highlight w:val="cyan"/>
        </w:rPr>
        <w:t xml:space="preserve">the </w:t>
      </w:r>
      <w:r w:rsidRPr="007C525D">
        <w:rPr>
          <w:rStyle w:val="Emphasis"/>
          <w:rFonts w:asciiTheme="minorHAnsi" w:hAnsiTheme="minorHAnsi" w:cstheme="minorHAnsi"/>
          <w:highlight w:val="cyan"/>
        </w:rPr>
        <w:t>water</w:t>
      </w:r>
      <w:r w:rsidRPr="001D1A15">
        <w:rPr>
          <w:rStyle w:val="StyleUnderline"/>
          <w:rFonts w:asciiTheme="minorHAnsi" w:hAnsiTheme="minorHAnsi" w:cstheme="minorHAnsi"/>
        </w:rPr>
        <w:t xml:space="preserve"> cycle, the </w:t>
      </w:r>
      <w:r w:rsidRPr="007C525D">
        <w:rPr>
          <w:rStyle w:val="Emphasis"/>
          <w:rFonts w:asciiTheme="minorHAnsi" w:hAnsiTheme="minorHAnsi" w:cstheme="minorHAnsi"/>
          <w:highlight w:val="cyan"/>
        </w:rPr>
        <w:t>rock</w:t>
      </w:r>
      <w:r w:rsidRPr="001D1A15">
        <w:rPr>
          <w:rStyle w:val="StyleUnderline"/>
          <w:rFonts w:asciiTheme="minorHAnsi" w:hAnsiTheme="minorHAnsi" w:cstheme="minorHAnsi"/>
        </w:rPr>
        <w:t xml:space="preserve"> cycle, the </w:t>
      </w:r>
      <w:r w:rsidRPr="007C525D">
        <w:rPr>
          <w:rStyle w:val="Emphasis"/>
          <w:rFonts w:asciiTheme="minorHAnsi" w:hAnsiTheme="minorHAnsi" w:cstheme="minorHAnsi"/>
          <w:highlight w:val="cyan"/>
        </w:rPr>
        <w:t>nitrogen</w:t>
      </w:r>
      <w:r w:rsidRPr="001D1A15">
        <w:rPr>
          <w:rStyle w:val="StyleUnderline"/>
          <w:rFonts w:asciiTheme="minorHAnsi" w:hAnsiTheme="minorHAnsi" w:cstheme="minorHAnsi"/>
        </w:rPr>
        <w:t xml:space="preserve"> cycle, the </w:t>
      </w:r>
      <w:r w:rsidRPr="007C525D">
        <w:rPr>
          <w:rStyle w:val="Emphasis"/>
          <w:rFonts w:asciiTheme="minorHAnsi" w:hAnsiTheme="minorHAnsi" w:cstheme="minorHAnsi"/>
          <w:highlight w:val="cyan"/>
        </w:rPr>
        <w:t>glacial</w:t>
      </w:r>
      <w:r w:rsidRPr="001D1A15">
        <w:rPr>
          <w:rStyle w:val="StyleUnderline"/>
          <w:rFonts w:asciiTheme="minorHAnsi" w:hAnsiTheme="minorHAnsi" w:cstheme="minorHAnsi"/>
        </w:rPr>
        <w:t xml:space="preserve">-interglacial cycle, the </w:t>
      </w:r>
      <w:r w:rsidRPr="007C525D">
        <w:rPr>
          <w:rStyle w:val="Emphasis"/>
          <w:rFonts w:asciiTheme="minorHAnsi" w:hAnsiTheme="minorHAnsi" w:cstheme="minorHAnsi"/>
          <w:highlight w:val="cyan"/>
        </w:rPr>
        <w:t>carbon</w:t>
      </w:r>
      <w:r w:rsidRPr="007C525D">
        <w:rPr>
          <w:rStyle w:val="StyleUnderline"/>
          <w:rFonts w:asciiTheme="minorHAnsi" w:hAnsiTheme="minorHAnsi" w:cstheme="minorHAnsi"/>
          <w:highlight w:val="cyan"/>
        </w:rPr>
        <w:t xml:space="preserve"> cycle</w:t>
      </w:r>
      <w:r w:rsidRPr="001D1A15">
        <w:rPr>
          <w:rFonts w:asciiTheme="minorHAnsi" w:hAnsiTheme="minorHAnsi" w:cstheme="minorHAnsi"/>
          <w:sz w:val="16"/>
        </w:rPr>
        <w:t xml:space="preserve">, and others. </w:t>
      </w:r>
      <w:r w:rsidRPr="001D1A15">
        <w:rPr>
          <w:rStyle w:val="StyleUnderline"/>
          <w:rFonts w:asciiTheme="minorHAnsi" w:hAnsiTheme="minorHAnsi" w:cstheme="minorHAnsi"/>
        </w:rPr>
        <w:t xml:space="preserve">One way of </w:t>
      </w:r>
      <w:r w:rsidRPr="007C525D">
        <w:rPr>
          <w:rStyle w:val="StyleUnderline"/>
          <w:rFonts w:asciiTheme="minorHAnsi" w:hAnsiTheme="minorHAnsi" w:cstheme="minorHAnsi"/>
          <w:highlight w:val="cyan"/>
        </w:rPr>
        <w:t>register</w:t>
      </w:r>
      <w:r w:rsidRPr="001D1A15">
        <w:rPr>
          <w:rStyle w:val="StyleUnderline"/>
          <w:rFonts w:asciiTheme="minorHAnsi" w:hAnsiTheme="minorHAnsi" w:cstheme="minorHAnsi"/>
        </w:rPr>
        <w:t>ing the catastrophe of climate change is to see these cycles</w:t>
      </w:r>
      <w:r w:rsidRPr="001D1A15">
        <w:rPr>
          <w:rFonts w:asciiTheme="minorHAnsi" w:hAnsiTheme="minorHAnsi" w:cstheme="minorHAnsi"/>
          <w:sz w:val="16"/>
        </w:rPr>
        <w:t xml:space="preserve"> – most of all, but not solely, the carbon cycle – </w:t>
      </w:r>
      <w:r w:rsidRPr="007C525D">
        <w:rPr>
          <w:rStyle w:val="StyleUnderline"/>
          <w:rFonts w:asciiTheme="minorHAnsi" w:hAnsiTheme="minorHAnsi" w:cstheme="minorHAnsi"/>
          <w:highlight w:val="cyan"/>
        </w:rPr>
        <w:t xml:space="preserve">as </w:t>
      </w:r>
      <w:r w:rsidRPr="007C525D">
        <w:rPr>
          <w:rStyle w:val="Emphasis"/>
          <w:rFonts w:asciiTheme="minorHAnsi" w:hAnsiTheme="minorHAnsi" w:cstheme="minorHAnsi"/>
          <w:highlight w:val="cyan"/>
        </w:rPr>
        <w:t>disordered</w:t>
      </w:r>
      <w:r w:rsidRPr="001D1A15">
        <w:rPr>
          <w:rFonts w:asciiTheme="minorHAnsi" w:hAnsiTheme="minorHAnsi" w:cstheme="minorHAnsi"/>
          <w:sz w:val="16"/>
        </w:rPr>
        <w:t xml:space="preserve">, under- or over-accumulating. But this is to ignore the more fundamental circuit of which these now form epicycles, like Ptolemy’s sub-orbits of the heavenly bodies: </w:t>
      </w:r>
      <w:r w:rsidRPr="001D1A15">
        <w:rPr>
          <w:rStyle w:val="StyleUnderline"/>
          <w:rFonts w:asciiTheme="minorHAnsi" w:hAnsiTheme="minorHAnsi" w:cstheme="minorHAnsi"/>
        </w:rPr>
        <w:t xml:space="preserve">the circuit of </w:t>
      </w:r>
      <w:r w:rsidRPr="007C525D">
        <w:rPr>
          <w:rStyle w:val="StyleUnderline"/>
          <w:rFonts w:asciiTheme="minorHAnsi" w:hAnsiTheme="minorHAnsi" w:cstheme="minorHAnsi"/>
          <w:highlight w:val="cyan"/>
        </w:rPr>
        <w:t>capital</w:t>
      </w:r>
      <w:r w:rsidRPr="001D1A15">
        <w:rPr>
          <w:rStyle w:val="StyleUnderline"/>
          <w:rFonts w:asciiTheme="minorHAnsi" w:hAnsiTheme="minorHAnsi" w:cstheme="minorHAnsi"/>
        </w:rPr>
        <w:t xml:space="preserve"> accumulation</w:t>
      </w:r>
      <w:r w:rsidRPr="001D1A15">
        <w:rPr>
          <w:rFonts w:asciiTheme="minorHAnsi" w:hAnsiTheme="minorHAnsi" w:cstheme="minorHAnsi"/>
          <w:sz w:val="16"/>
        </w:rPr>
        <w:t>, M-C-M′.</w:t>
      </w:r>
    </w:p>
    <w:p w14:paraId="7B155909" w14:textId="77777777" w:rsidR="004916E2" w:rsidRPr="001D1A15" w:rsidRDefault="004916E2" w:rsidP="004916E2">
      <w:pPr>
        <w:rPr>
          <w:rFonts w:asciiTheme="minorHAnsi" w:hAnsiTheme="minorHAnsi" w:cstheme="minorHAnsi"/>
          <w:sz w:val="16"/>
        </w:rPr>
      </w:pPr>
      <w:r w:rsidRPr="001D1A15">
        <w:rPr>
          <w:rFonts w:asciiTheme="minorHAnsi" w:hAnsiTheme="minorHAnsi" w:cstheme="minorHAnsi"/>
          <w:sz w:val="16"/>
        </w:rPr>
        <w:t xml:space="preserve">This circuit </w:t>
      </w:r>
      <w:r w:rsidRPr="007C525D">
        <w:rPr>
          <w:rStyle w:val="StyleUnderline"/>
          <w:rFonts w:asciiTheme="minorHAnsi" w:hAnsiTheme="minorHAnsi" w:cstheme="minorHAnsi"/>
          <w:highlight w:val="cyan"/>
        </w:rPr>
        <w:t xml:space="preserve">accumulates </w:t>
      </w:r>
      <w:r w:rsidRPr="007C525D">
        <w:rPr>
          <w:rStyle w:val="Emphasis"/>
          <w:rFonts w:asciiTheme="minorHAnsi" w:hAnsiTheme="minorHAnsi" w:cstheme="minorHAnsi"/>
          <w:highlight w:val="cyan"/>
        </w:rPr>
        <w:t>profit</w:t>
      </w:r>
      <w:r w:rsidRPr="007C525D">
        <w:rPr>
          <w:rStyle w:val="StyleUnderline"/>
          <w:rFonts w:asciiTheme="minorHAnsi" w:hAnsiTheme="minorHAnsi" w:cstheme="minorHAnsi"/>
          <w:highlight w:val="cyan"/>
        </w:rPr>
        <w:t xml:space="preserve"> and </w:t>
      </w:r>
      <w:r w:rsidRPr="007C525D">
        <w:rPr>
          <w:rStyle w:val="Emphasis"/>
          <w:rFonts w:asciiTheme="minorHAnsi" w:hAnsiTheme="minorHAnsi" w:cstheme="minorHAnsi"/>
          <w:highlight w:val="cyan"/>
        </w:rPr>
        <w:t>produces death</w:t>
      </w:r>
      <w:r w:rsidRPr="001D1A15">
        <w:rPr>
          <w:rFonts w:asciiTheme="minorHAnsi" w:hAnsiTheme="minorHAnsi" w:cstheme="minorHAnsi"/>
          <w:sz w:val="16"/>
        </w:rPr>
        <w:t xml:space="preserve">. </w:t>
      </w:r>
      <w:r w:rsidRPr="001D1A15">
        <w:rPr>
          <w:rStyle w:val="StyleUnderline"/>
          <w:rFonts w:asciiTheme="minorHAnsi" w:hAnsiTheme="minorHAnsi" w:cstheme="minorHAnsi"/>
        </w:rPr>
        <w:t>Neither is accidental</w:t>
      </w:r>
      <w:r w:rsidRPr="001D1A15">
        <w:rPr>
          <w:rFonts w:asciiTheme="minorHAnsi" w:hAnsiTheme="minorHAnsi" w:cstheme="minorHAnsi"/>
          <w:sz w:val="16"/>
        </w:rPr>
        <w:t xml:space="preserve">. It is for this reason that the </w:t>
      </w:r>
      <w:r w:rsidRPr="007C525D">
        <w:rPr>
          <w:rStyle w:val="StyleUnderline"/>
          <w:rFonts w:asciiTheme="minorHAnsi" w:hAnsiTheme="minorHAnsi" w:cstheme="minorHAnsi"/>
          <w:highlight w:val="cyan"/>
        </w:rPr>
        <w:t>debates</w:t>
      </w:r>
      <w:r w:rsidRPr="001D1A15">
        <w:rPr>
          <w:rStyle w:val="StyleUnderline"/>
          <w:rFonts w:asciiTheme="minorHAnsi" w:hAnsiTheme="minorHAnsi" w:cstheme="minorHAnsi"/>
        </w:rPr>
        <w:t xml:space="preserve"> that capitalist ruling classes permit among themselves </w:t>
      </w:r>
      <w:r w:rsidRPr="007C525D">
        <w:rPr>
          <w:rStyle w:val="StyleUnderline"/>
          <w:rFonts w:asciiTheme="minorHAnsi" w:hAnsiTheme="minorHAnsi" w:cstheme="minorHAnsi"/>
          <w:highlight w:val="cyan"/>
        </w:rPr>
        <w:t>on</w:t>
      </w:r>
      <w:r w:rsidRPr="001D1A15">
        <w:rPr>
          <w:rStyle w:val="StyleUnderline"/>
          <w:rFonts w:asciiTheme="minorHAnsi" w:hAnsiTheme="minorHAnsi" w:cstheme="minorHAnsi"/>
        </w:rPr>
        <w:t xml:space="preserve"> ‘</w:t>
      </w:r>
      <w:r w:rsidRPr="007C525D">
        <w:rPr>
          <w:rStyle w:val="Emphasis"/>
          <w:rFonts w:asciiTheme="minorHAnsi" w:hAnsiTheme="minorHAnsi" w:cstheme="minorHAnsi"/>
          <w:highlight w:val="cyan"/>
        </w:rPr>
        <w:t>adaptation</w:t>
      </w:r>
      <w:r w:rsidRPr="001D1A15">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versus</w:t>
      </w:r>
      <w:r w:rsidRPr="001D1A15">
        <w:rPr>
          <w:rStyle w:val="StyleUnderline"/>
          <w:rFonts w:asciiTheme="minorHAnsi" w:hAnsiTheme="minorHAnsi" w:cstheme="minorHAnsi"/>
        </w:rPr>
        <w:t xml:space="preserve"> ‘</w:t>
      </w:r>
      <w:r w:rsidRPr="007C525D">
        <w:rPr>
          <w:rStyle w:val="Emphasis"/>
          <w:rFonts w:asciiTheme="minorHAnsi" w:hAnsiTheme="minorHAnsi" w:cstheme="minorHAnsi"/>
          <w:highlight w:val="cyan"/>
        </w:rPr>
        <w:t>mitigation</w:t>
      </w:r>
      <w:r w:rsidRPr="001D1A15">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 xml:space="preserve">take place on </w:t>
      </w:r>
      <w:r w:rsidRPr="007C525D">
        <w:rPr>
          <w:rStyle w:val="Emphasis"/>
          <w:rFonts w:asciiTheme="minorHAnsi" w:hAnsiTheme="minorHAnsi" w:cstheme="minorHAnsi"/>
          <w:highlight w:val="cyan"/>
        </w:rPr>
        <w:t>false premises</w:t>
      </w:r>
      <w:r w:rsidRPr="001D1A15">
        <w:rPr>
          <w:rFonts w:asciiTheme="minorHAnsi" w:hAnsiTheme="minorHAnsi" w:cstheme="minorHAnsi"/>
          <w:sz w:val="16"/>
        </w:rPr>
        <w:t xml:space="preserve">. </w:t>
      </w:r>
      <w:r w:rsidRPr="001D1A15">
        <w:rPr>
          <w:rStyle w:val="StyleUnderline"/>
          <w:rFonts w:asciiTheme="minorHAnsi" w:hAnsiTheme="minorHAnsi" w:cstheme="minorHAnsi"/>
        </w:rPr>
        <w:t>What is to be mitigated is the impact</w:t>
      </w:r>
      <w:r w:rsidRPr="001D1A15">
        <w:rPr>
          <w:rFonts w:asciiTheme="minorHAnsi" w:hAnsiTheme="minorHAnsi" w:cstheme="minorHAnsi"/>
          <w:sz w:val="16"/>
        </w:rPr>
        <w:t xml:space="preserve"> of climate change </w:t>
      </w:r>
      <w:r w:rsidRPr="001D1A15">
        <w:rPr>
          <w:rStyle w:val="StyleUnderline"/>
          <w:rFonts w:asciiTheme="minorHAnsi" w:hAnsiTheme="minorHAnsi" w:cstheme="minorHAnsi"/>
        </w:rPr>
        <w:t>on accumulation</w:t>
      </w:r>
      <w:r w:rsidRPr="001D1A15">
        <w:rPr>
          <w:rFonts w:asciiTheme="minorHAnsi" w:hAnsiTheme="minorHAnsi" w:cstheme="minorHAnsi"/>
          <w:sz w:val="16"/>
        </w:rPr>
        <w:t xml:space="preserve">, </w:t>
      </w:r>
      <w:r w:rsidRPr="007C525D">
        <w:rPr>
          <w:rStyle w:val="StyleUnderline"/>
          <w:rFonts w:asciiTheme="minorHAnsi" w:hAnsiTheme="minorHAnsi" w:cstheme="minorHAnsi"/>
          <w:highlight w:val="cyan"/>
        </w:rPr>
        <w:t>rendered through</w:t>
      </w:r>
      <w:r w:rsidRPr="001D1A15">
        <w:rPr>
          <w:rStyle w:val="StyleUnderline"/>
          <w:rFonts w:asciiTheme="minorHAnsi" w:hAnsiTheme="minorHAnsi" w:cstheme="minorHAnsi"/>
        </w:rPr>
        <w:t xml:space="preserve"> the ideology of </w:t>
      </w:r>
      <w:r w:rsidRPr="007C525D">
        <w:rPr>
          <w:rStyle w:val="StyleUnderline"/>
          <w:rFonts w:asciiTheme="minorHAnsi" w:hAnsiTheme="minorHAnsi" w:cstheme="minorHAnsi"/>
          <w:highlight w:val="cyan"/>
        </w:rPr>
        <w:t>‘growth’</w:t>
      </w:r>
      <w:r w:rsidRPr="001D1A15">
        <w:rPr>
          <w:rStyle w:val="StyleUnderline"/>
          <w:rFonts w:asciiTheme="minorHAnsi" w:hAnsiTheme="minorHAnsi" w:cstheme="minorHAnsi"/>
        </w:rPr>
        <w:t xml:space="preserve"> as something </w:t>
      </w:r>
      <w:r w:rsidRPr="007C525D">
        <w:rPr>
          <w:rStyle w:val="StyleUnderline"/>
          <w:rFonts w:asciiTheme="minorHAnsi" w:hAnsiTheme="minorHAnsi" w:cstheme="minorHAnsi"/>
          <w:highlight w:val="cyan"/>
        </w:rPr>
        <w:t xml:space="preserve">that benefits </w:t>
      </w:r>
      <w:r w:rsidRPr="007C525D">
        <w:rPr>
          <w:rStyle w:val="Emphasis"/>
          <w:rFonts w:asciiTheme="minorHAnsi" w:hAnsiTheme="minorHAnsi" w:cstheme="minorHAnsi"/>
          <w:highlight w:val="cyan"/>
        </w:rPr>
        <w:t>everyone</w:t>
      </w:r>
      <w:r w:rsidRPr="001D1A15">
        <w:rPr>
          <w:rFonts w:asciiTheme="minorHAnsi" w:hAnsiTheme="minorHAnsi" w:cstheme="minorHAnsi"/>
          <w:sz w:val="16"/>
        </w:rPr>
        <w:t xml:space="preserve">. What we are to adapt to are the parameters of accumulation, sacrificing just enough islands, eco-systems, indigenous – and non-indigenous – cultures to maintain its imperatives for </w:t>
      </w:r>
      <w:proofErr w:type="gramStart"/>
      <w:r w:rsidRPr="001D1A15">
        <w:rPr>
          <w:rFonts w:asciiTheme="minorHAnsi" w:hAnsiTheme="minorHAnsi" w:cstheme="minorHAnsi"/>
          <w:sz w:val="16"/>
        </w:rPr>
        <w:t>a period of time</w:t>
      </w:r>
      <w:proofErr w:type="gramEnd"/>
      <w:r w:rsidRPr="001D1A15">
        <w:rPr>
          <w:rFonts w:asciiTheme="minorHAnsi" w:hAnsiTheme="minorHAnsi" w:cstheme="minorHAnsi"/>
          <w:sz w:val="16"/>
        </w:rPr>
        <w:t xml:space="preserve"> until new thresholds must be crossed, and new life sacrificed to the pagan idol of capital. Already, </w:t>
      </w:r>
      <w:r w:rsidRPr="007C525D">
        <w:rPr>
          <w:rStyle w:val="StyleUnderline"/>
          <w:rFonts w:asciiTheme="minorHAnsi" w:hAnsiTheme="minorHAnsi" w:cstheme="minorHAnsi"/>
          <w:highlight w:val="cyan"/>
        </w:rPr>
        <w:t>capitalist</w:t>
      </w:r>
      <w:r w:rsidRPr="001D1A15">
        <w:rPr>
          <w:rStyle w:val="StyleUnderline"/>
          <w:rFonts w:asciiTheme="minorHAnsi" w:hAnsiTheme="minorHAnsi" w:cstheme="minorHAnsi"/>
        </w:rPr>
        <w:t xml:space="preserve"> petro-</w:t>
      </w:r>
      <w:r w:rsidRPr="007C525D">
        <w:rPr>
          <w:rStyle w:val="StyleUnderline"/>
          <w:rFonts w:asciiTheme="minorHAnsi" w:hAnsiTheme="minorHAnsi" w:cstheme="minorHAnsi"/>
          <w:highlight w:val="cyan"/>
        </w:rPr>
        <w:t>modernity builds</w:t>
      </w:r>
      <w:r w:rsidRPr="001D1A15">
        <w:rPr>
          <w:rStyle w:val="StyleUnderline"/>
          <w:rFonts w:asciiTheme="minorHAnsi" w:hAnsiTheme="minorHAnsi" w:cstheme="minorHAnsi"/>
        </w:rPr>
        <w:t xml:space="preserve"> a certain quantum of </w:t>
      </w:r>
      <w:r w:rsidRPr="007C525D">
        <w:rPr>
          <w:rStyle w:val="Emphasis"/>
          <w:rFonts w:asciiTheme="minorHAnsi" w:hAnsiTheme="minorHAnsi" w:cstheme="minorHAnsi"/>
          <w:highlight w:val="cyan"/>
        </w:rPr>
        <w:t>acceptable</w:t>
      </w:r>
      <w:r w:rsidRPr="007C525D">
        <w:rPr>
          <w:rStyle w:val="StyleUnderline"/>
          <w:rFonts w:asciiTheme="minorHAnsi" w:hAnsiTheme="minorHAnsi" w:cstheme="minorHAnsi"/>
          <w:highlight w:val="cyan"/>
        </w:rPr>
        <w:t xml:space="preserve"> death</w:t>
      </w:r>
      <w:r w:rsidRPr="001D1A15">
        <w:rPr>
          <w:rStyle w:val="StyleUnderline"/>
          <w:rFonts w:asciiTheme="minorHAnsi" w:hAnsiTheme="minorHAnsi" w:cstheme="minorHAnsi"/>
        </w:rPr>
        <w:t xml:space="preserve"> into its predicates: </w:t>
      </w:r>
      <w:r w:rsidRPr="007C525D">
        <w:rPr>
          <w:rStyle w:val="StyleUnderline"/>
          <w:rFonts w:asciiTheme="minorHAnsi" w:hAnsiTheme="minorHAnsi" w:cstheme="minorHAnsi"/>
          <w:highlight w:val="cyan"/>
        </w:rPr>
        <w:t>at</w:t>
      </w:r>
      <w:r w:rsidRPr="001D1A15">
        <w:rPr>
          <w:rStyle w:val="StyleUnderline"/>
          <w:rFonts w:asciiTheme="minorHAnsi" w:hAnsiTheme="minorHAnsi" w:cstheme="minorHAnsi"/>
        </w:rPr>
        <w:t xml:space="preserve"> the very </w:t>
      </w:r>
      <w:r w:rsidRPr="007C525D">
        <w:rPr>
          <w:rStyle w:val="StyleUnderline"/>
          <w:rFonts w:asciiTheme="minorHAnsi" w:hAnsiTheme="minorHAnsi" w:cstheme="minorHAnsi"/>
          <w:highlight w:val="cyan"/>
        </w:rPr>
        <w:t>least</w:t>
      </w:r>
      <w:r w:rsidRPr="001D1A15">
        <w:rPr>
          <w:rStyle w:val="StyleUnderline"/>
          <w:rFonts w:asciiTheme="minorHAnsi" w:hAnsiTheme="minorHAnsi" w:cstheme="minorHAnsi"/>
        </w:rPr>
        <w:t xml:space="preserve">, the </w:t>
      </w:r>
      <w:r w:rsidRPr="007C525D">
        <w:rPr>
          <w:rStyle w:val="StyleUnderline"/>
          <w:rFonts w:asciiTheme="minorHAnsi" w:hAnsiTheme="minorHAnsi" w:cstheme="minorHAnsi"/>
          <w:highlight w:val="cyan"/>
        </w:rPr>
        <w:t>8.7 mil</w:t>
      </w:r>
      <w:r w:rsidRPr="001D1A15">
        <w:rPr>
          <w:rStyle w:val="StyleUnderline"/>
          <w:rFonts w:asciiTheme="minorHAnsi" w:hAnsiTheme="minorHAnsi" w:cstheme="minorHAnsi"/>
        </w:rPr>
        <w:t xml:space="preserve">lion killed by fossil fuels </w:t>
      </w:r>
      <w:r w:rsidRPr="007C525D">
        <w:rPr>
          <w:rStyle w:val="StyleUnderline"/>
          <w:rFonts w:asciiTheme="minorHAnsi" w:hAnsiTheme="minorHAnsi" w:cstheme="minorHAnsi"/>
          <w:highlight w:val="cyan"/>
        </w:rPr>
        <w:t>each year</w:t>
      </w:r>
      <w:r w:rsidRPr="001D1A15">
        <w:rPr>
          <w:rFonts w:asciiTheme="minorHAnsi" w:hAnsiTheme="minorHAnsi" w:cstheme="minorHAnsi"/>
          <w:sz w:val="16"/>
        </w:rPr>
        <w:t xml:space="preserve"> according to Harvard University are considered a price worth paying for the stupendous advantages of fossil capital. And </w:t>
      </w:r>
      <w:r w:rsidRPr="001D1A15">
        <w:rPr>
          <w:rStyle w:val="StyleUnderline"/>
          <w:rFonts w:asciiTheme="minorHAnsi" w:hAnsiTheme="minorHAnsi" w:cstheme="minorHAnsi"/>
        </w:rPr>
        <w:t xml:space="preserve">the sky can only keep going up, as </w:t>
      </w:r>
      <w:r w:rsidRPr="007C525D">
        <w:rPr>
          <w:rStyle w:val="Emphasis"/>
          <w:rFonts w:asciiTheme="minorHAnsi" w:hAnsiTheme="minorHAnsi" w:cstheme="minorHAnsi"/>
          <w:highlight w:val="cyan"/>
        </w:rPr>
        <w:t>deforestation</w:t>
      </w:r>
      <w:r w:rsidRPr="001D1A15">
        <w:rPr>
          <w:rStyle w:val="StyleUnderline"/>
          <w:rFonts w:asciiTheme="minorHAnsi" w:hAnsiTheme="minorHAnsi" w:cstheme="minorHAnsi"/>
        </w:rPr>
        <w:t xml:space="preserve">, polar melt, </w:t>
      </w:r>
      <w:r w:rsidRPr="007C525D">
        <w:rPr>
          <w:rStyle w:val="Emphasis"/>
          <w:rFonts w:asciiTheme="minorHAnsi" w:hAnsiTheme="minorHAnsi" w:cstheme="minorHAnsi"/>
          <w:highlight w:val="cyan"/>
        </w:rPr>
        <w:t>ocean acidification</w:t>
      </w:r>
      <w:r w:rsidRPr="001D1A15">
        <w:rPr>
          <w:rStyle w:val="StyleUnderline"/>
          <w:rFonts w:asciiTheme="minorHAnsi" w:hAnsiTheme="minorHAnsi" w:cstheme="minorHAnsi"/>
        </w:rPr>
        <w:t xml:space="preserve">, </w:t>
      </w:r>
      <w:r w:rsidRPr="007C525D">
        <w:rPr>
          <w:rStyle w:val="Emphasis"/>
          <w:rFonts w:asciiTheme="minorHAnsi" w:hAnsiTheme="minorHAnsi" w:cstheme="minorHAnsi"/>
          <w:highlight w:val="cyan"/>
        </w:rPr>
        <w:t>soil de-fertilisation</w:t>
      </w:r>
      <w:r w:rsidRPr="001D1A15">
        <w:rPr>
          <w:rStyle w:val="StyleUnderline"/>
          <w:rFonts w:asciiTheme="minorHAnsi" w:hAnsiTheme="minorHAnsi" w:cstheme="minorHAnsi"/>
        </w:rPr>
        <w:t xml:space="preserve"> and more intense </w:t>
      </w:r>
      <w:r w:rsidRPr="007C525D">
        <w:rPr>
          <w:rStyle w:val="Emphasis"/>
          <w:rFonts w:asciiTheme="minorHAnsi" w:hAnsiTheme="minorHAnsi" w:cstheme="minorHAnsi"/>
          <w:highlight w:val="cyan"/>
        </w:rPr>
        <w:t>wildfires</w:t>
      </w:r>
      <w:r w:rsidRPr="001D1A15">
        <w:rPr>
          <w:rStyle w:val="StyleUnderline"/>
          <w:rFonts w:asciiTheme="minorHAnsi" w:hAnsiTheme="minorHAnsi" w:cstheme="minorHAnsi"/>
        </w:rPr>
        <w:t xml:space="preserve"> and storms </w:t>
      </w:r>
      <w:r w:rsidRPr="007C525D">
        <w:rPr>
          <w:rStyle w:val="StyleUnderline"/>
          <w:rFonts w:asciiTheme="minorHAnsi" w:hAnsiTheme="minorHAnsi" w:cstheme="minorHAnsi"/>
          <w:highlight w:val="cyan"/>
        </w:rPr>
        <w:t>tear</w:t>
      </w:r>
      <w:r w:rsidRPr="001D1A15">
        <w:rPr>
          <w:rStyle w:val="StyleUnderline"/>
          <w:rFonts w:asciiTheme="minorHAnsi" w:hAnsiTheme="minorHAnsi" w:cstheme="minorHAnsi"/>
        </w:rPr>
        <w:t xml:space="preserve"> the web of </w:t>
      </w:r>
      <w:r w:rsidRPr="007C525D">
        <w:rPr>
          <w:rStyle w:val="StyleUnderline"/>
          <w:rFonts w:asciiTheme="minorHAnsi" w:hAnsiTheme="minorHAnsi" w:cstheme="minorHAnsi"/>
          <w:highlight w:val="cyan"/>
        </w:rPr>
        <w:t>life</w:t>
      </w:r>
      <w:r w:rsidRPr="001D1A15">
        <w:rPr>
          <w:rStyle w:val="StyleUnderline"/>
          <w:rFonts w:asciiTheme="minorHAnsi" w:hAnsiTheme="minorHAnsi" w:cstheme="minorHAnsi"/>
        </w:rPr>
        <w:t xml:space="preserve"> into patches.</w:t>
      </w:r>
      <w:r w:rsidRPr="001D1A15">
        <w:rPr>
          <w:rFonts w:asciiTheme="minorHAnsi" w:hAnsiTheme="minorHAnsi" w:cstheme="minorHAnsi"/>
          <w:sz w:val="16"/>
        </w:rPr>
        <w:t xml:space="preserve"> If the necropolitical calculus of the Covid-19 pandemic appears crass, just wait until its premises are applied to climate catastrophe.</w:t>
      </w:r>
    </w:p>
    <w:p w14:paraId="7D0595E4" w14:textId="77777777" w:rsidR="004916E2" w:rsidRPr="001D1A15" w:rsidRDefault="004916E2" w:rsidP="004916E2">
      <w:pPr>
        <w:pStyle w:val="Heading4"/>
        <w:rPr>
          <w:rFonts w:asciiTheme="minorHAnsi" w:hAnsiTheme="minorHAnsi" w:cstheme="minorHAnsi"/>
        </w:rPr>
      </w:pPr>
      <w:r w:rsidRPr="001D1A15">
        <w:rPr>
          <w:rFonts w:asciiTheme="minorHAnsi" w:hAnsiTheme="minorHAnsi" w:cstheme="minorHAnsi"/>
        </w:rPr>
        <w:t xml:space="preserve">Vote Neg for </w:t>
      </w:r>
      <w:r w:rsidRPr="001D1A15">
        <w:rPr>
          <w:rFonts w:asciiTheme="minorHAnsi" w:hAnsiTheme="minorHAnsi" w:cstheme="minorHAnsi"/>
          <w:u w:val="single"/>
        </w:rPr>
        <w:t>anti-capitalist</w:t>
      </w:r>
      <w:r w:rsidRPr="001D1A15">
        <w:rPr>
          <w:rFonts w:asciiTheme="minorHAnsi" w:hAnsiTheme="minorHAnsi" w:cstheme="minorHAnsi"/>
        </w:rPr>
        <w:t xml:space="preserve"> commons.</w:t>
      </w:r>
    </w:p>
    <w:p w14:paraId="5A54541F" w14:textId="77777777" w:rsidR="004916E2" w:rsidRPr="001D1A15" w:rsidRDefault="004916E2" w:rsidP="004916E2">
      <w:pPr>
        <w:rPr>
          <w:rFonts w:asciiTheme="minorHAnsi" w:hAnsiTheme="minorHAnsi" w:cstheme="minorHAnsi"/>
        </w:rPr>
      </w:pPr>
      <w:r w:rsidRPr="001D1A15">
        <w:rPr>
          <w:rStyle w:val="Style13ptBold"/>
          <w:rFonts w:asciiTheme="minorHAnsi" w:hAnsiTheme="minorHAnsi" w:cstheme="minorHAnsi"/>
        </w:rPr>
        <w:t>Rose 21</w:t>
      </w:r>
      <w:r w:rsidRPr="001D1A15">
        <w:rPr>
          <w:rFonts w:asciiTheme="minorHAnsi" w:hAnsiTheme="minorHAnsi" w:cs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Manag 2021.  3-31-21.  DOI:  10.34172/ijhpm.2021.20 //shree]</w:t>
      </w:r>
    </w:p>
    <w:p w14:paraId="702C12AF" w14:textId="77777777" w:rsidR="004916E2" w:rsidRPr="001D1A15" w:rsidRDefault="004916E2" w:rsidP="004916E2">
      <w:pPr>
        <w:rPr>
          <w:rFonts w:asciiTheme="minorHAnsi" w:hAnsiTheme="minorHAnsi" w:cstheme="minorHAnsi"/>
          <w:sz w:val="16"/>
        </w:rPr>
      </w:pPr>
      <w:r w:rsidRPr="001D1A15">
        <w:rPr>
          <w:rFonts w:asciiTheme="minorHAnsi" w:hAnsiTheme="minorHAnsi" w:cstheme="minorHAnsi"/>
          <w:sz w:val="16"/>
        </w:rPr>
        <w:t>Silvia Federici provides a longer historical perspective, noting that ‘</w:t>
      </w:r>
      <w:r w:rsidRPr="001D1A15">
        <w:rPr>
          <w:rStyle w:val="StyleUnderline"/>
          <w:rFonts w:asciiTheme="minorHAnsi" w:hAnsiTheme="minorHAnsi" w:cstheme="minorHAnsi"/>
        </w:rPr>
        <w:t>commoning is the principle by which</w:t>
      </w:r>
      <w:r w:rsidRPr="001D1A15">
        <w:rPr>
          <w:rFonts w:asciiTheme="minorHAnsi" w:hAnsiTheme="minorHAnsi" w:cstheme="minorHAnsi"/>
          <w:sz w:val="16"/>
        </w:rPr>
        <w:t xml:space="preserve"> human </w:t>
      </w:r>
      <w:r w:rsidRPr="001D1A15">
        <w:rPr>
          <w:rStyle w:val="StyleUnderline"/>
          <w:rFonts w:asciiTheme="minorHAnsi" w:hAnsiTheme="minorHAnsi" w:cstheme="minorHAnsi"/>
        </w:rPr>
        <w:t>beings</w:t>
      </w:r>
      <w:r w:rsidRPr="001D1A15">
        <w:rPr>
          <w:rFonts w:asciiTheme="minorHAnsi" w:hAnsiTheme="minorHAnsi" w:cstheme="minorHAnsi"/>
          <w:sz w:val="16"/>
        </w:rPr>
        <w:t xml:space="preserve"> have </w:t>
      </w:r>
      <w:r w:rsidRPr="001D1A15">
        <w:rPr>
          <w:rStyle w:val="StyleUnderline"/>
          <w:rFonts w:asciiTheme="minorHAnsi" w:hAnsiTheme="minorHAnsi" w:cstheme="minorHAnsi"/>
        </w:rPr>
        <w:t>organised</w:t>
      </w:r>
      <w:r w:rsidRPr="001D1A15">
        <w:rPr>
          <w:rFonts w:asciiTheme="minorHAnsi" w:hAnsiTheme="minorHAnsi" w:cstheme="minorHAnsi"/>
          <w:sz w:val="16"/>
        </w:rPr>
        <w:t xml:space="preserve"> their </w:t>
      </w:r>
      <w:r w:rsidRPr="001D1A15">
        <w:rPr>
          <w:rStyle w:val="StyleUnderline"/>
          <w:rFonts w:asciiTheme="minorHAnsi" w:hAnsiTheme="minorHAnsi" w:cstheme="minorHAnsi"/>
        </w:rPr>
        <w:t xml:space="preserve">existence </w:t>
      </w:r>
      <w:r w:rsidRPr="007C525D">
        <w:rPr>
          <w:rStyle w:val="StyleUnderline"/>
          <w:rFonts w:asciiTheme="minorHAnsi" w:hAnsiTheme="minorHAnsi" w:cstheme="minorHAnsi"/>
          <w:highlight w:val="cyan"/>
        </w:rPr>
        <w:t xml:space="preserve">for </w:t>
      </w:r>
      <w:r w:rsidRPr="007C525D">
        <w:rPr>
          <w:rStyle w:val="Emphasis"/>
          <w:rFonts w:asciiTheme="minorHAnsi" w:hAnsiTheme="minorHAnsi" w:cstheme="minorHAnsi"/>
          <w:highlight w:val="cyan"/>
        </w:rPr>
        <w:t>thousands</w:t>
      </w:r>
      <w:r w:rsidRPr="007C525D">
        <w:rPr>
          <w:rStyle w:val="StyleUnderline"/>
          <w:rFonts w:asciiTheme="minorHAnsi" w:hAnsiTheme="minorHAnsi" w:cstheme="minorHAnsi"/>
          <w:highlight w:val="cyan"/>
        </w:rPr>
        <w:t xml:space="preserve"> of years</w:t>
      </w:r>
      <w:r w:rsidRPr="001D1A15">
        <w:rPr>
          <w:rFonts w:asciiTheme="minorHAnsi" w:hAnsiTheme="minorHAnsi" w:cstheme="minorHAnsi"/>
          <w:sz w:val="16"/>
        </w:rPr>
        <w:t xml:space="preserve">;’ and that </w:t>
      </w:r>
      <w:r w:rsidRPr="001D1A15">
        <w:rPr>
          <w:rStyle w:val="StyleUnderline"/>
          <w:rFonts w:asciiTheme="minorHAnsi" w:hAnsiTheme="minorHAnsi" w:cstheme="minorHAnsi"/>
        </w:rPr>
        <w:t xml:space="preserve">to ‘speak of </w:t>
      </w:r>
      <w:r w:rsidRPr="007C525D">
        <w:rPr>
          <w:rStyle w:val="StyleUnderline"/>
          <w:rFonts w:asciiTheme="minorHAnsi" w:hAnsiTheme="minorHAnsi" w:cstheme="minorHAnsi"/>
          <w:highlight w:val="cyan"/>
        </w:rPr>
        <w:t>the</w:t>
      </w:r>
      <w:r w:rsidRPr="001D1A15">
        <w:rPr>
          <w:rFonts w:asciiTheme="minorHAnsi" w:hAnsiTheme="minorHAnsi" w:cstheme="minorHAnsi"/>
          <w:sz w:val="16"/>
        </w:rPr>
        <w:t xml:space="preserve"> principle of the </w:t>
      </w:r>
      <w:r w:rsidRPr="007C525D">
        <w:rPr>
          <w:rStyle w:val="StyleUnderline"/>
          <w:rFonts w:asciiTheme="minorHAnsi" w:hAnsiTheme="minorHAnsi" w:cstheme="minorHAnsi"/>
          <w:highlight w:val="cyan"/>
        </w:rPr>
        <w:t>common</w:t>
      </w:r>
      <w:r w:rsidRPr="001D1A15">
        <w:rPr>
          <w:rStyle w:val="StyleUnderline"/>
          <w:rFonts w:asciiTheme="minorHAnsi" w:hAnsiTheme="minorHAnsi" w:cstheme="minorHAnsi"/>
        </w:rPr>
        <w:t xml:space="preserve">’ is to </w:t>
      </w:r>
      <w:r w:rsidRPr="007C525D">
        <w:rPr>
          <w:rStyle w:val="StyleUnderline"/>
          <w:rFonts w:asciiTheme="minorHAnsi" w:hAnsiTheme="minorHAnsi" w:cstheme="minorHAnsi"/>
          <w:highlight w:val="cyan"/>
        </w:rPr>
        <w:t>speak</w:t>
      </w:r>
      <w:r w:rsidRPr="001D1A15">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 xml:space="preserve">not only of </w:t>
      </w:r>
      <w:r w:rsidRPr="007C525D">
        <w:rPr>
          <w:rStyle w:val="Emphasis"/>
          <w:rFonts w:asciiTheme="minorHAnsi" w:hAnsiTheme="minorHAnsi" w:cstheme="minorHAnsi"/>
          <w:highlight w:val="cyan"/>
        </w:rPr>
        <w:t>small</w:t>
      </w:r>
      <w:r w:rsidRPr="001D1A15">
        <w:rPr>
          <w:rStyle w:val="StyleUnderline"/>
          <w:rFonts w:asciiTheme="minorHAnsi" w:hAnsiTheme="minorHAnsi" w:cstheme="minorHAnsi"/>
        </w:rPr>
        <w:t xml:space="preserve">-scale </w:t>
      </w:r>
      <w:r w:rsidRPr="007C525D">
        <w:rPr>
          <w:rStyle w:val="StyleUnderline"/>
          <w:rFonts w:asciiTheme="minorHAnsi" w:hAnsiTheme="minorHAnsi" w:cstheme="minorHAnsi"/>
          <w:highlight w:val="cyan"/>
        </w:rPr>
        <w:t>experiments</w:t>
      </w:r>
      <w:r w:rsidRPr="001D1A15">
        <w:rPr>
          <w:rFonts w:asciiTheme="minorHAnsi" w:hAnsiTheme="minorHAnsi" w:cstheme="minorHAnsi"/>
          <w:sz w:val="16"/>
        </w:rPr>
        <w:t xml:space="preserve"> [</w:t>
      </w:r>
      <w:r w:rsidRPr="007C525D">
        <w:rPr>
          <w:rStyle w:val="StyleUnderline"/>
          <w:rFonts w:asciiTheme="minorHAnsi" w:hAnsiTheme="minorHAnsi" w:cstheme="minorHAnsi"/>
          <w:highlight w:val="cyan"/>
        </w:rPr>
        <w:t>but</w:t>
      </w:r>
      <w:r w:rsidRPr="001D1A15">
        <w:rPr>
          <w:rFonts w:asciiTheme="minorHAnsi" w:hAnsiTheme="minorHAnsi" w:cstheme="minorHAnsi"/>
          <w:sz w:val="16"/>
        </w:rPr>
        <w:t xml:space="preserve">] of </w:t>
      </w:r>
      <w:r w:rsidRPr="007C525D">
        <w:rPr>
          <w:rStyle w:val="StyleUnderline"/>
          <w:rFonts w:asciiTheme="minorHAnsi" w:hAnsiTheme="minorHAnsi" w:cstheme="minorHAnsi"/>
          <w:highlight w:val="cyan"/>
        </w:rPr>
        <w:t>large</w:t>
      </w:r>
      <w:r w:rsidRPr="001D1A15">
        <w:rPr>
          <w:rStyle w:val="StyleUnderline"/>
          <w:rFonts w:asciiTheme="minorHAnsi" w:hAnsiTheme="minorHAnsi" w:cstheme="minorHAnsi"/>
        </w:rPr>
        <w:t>-scale</w:t>
      </w:r>
      <w:r w:rsidRPr="001D1A15">
        <w:rPr>
          <w:rFonts w:asciiTheme="minorHAnsi" w:hAnsiTheme="minorHAnsi" w:cstheme="minorHAnsi"/>
          <w:sz w:val="16"/>
        </w:rPr>
        <w:t xml:space="preserve"> social </w:t>
      </w:r>
      <w:r w:rsidRPr="007C525D">
        <w:rPr>
          <w:rStyle w:val="StyleUnderline"/>
          <w:rFonts w:asciiTheme="minorHAnsi" w:hAnsiTheme="minorHAnsi" w:cstheme="minorHAnsi"/>
          <w:highlight w:val="cyan"/>
        </w:rPr>
        <w:t>formations that</w:t>
      </w:r>
      <w:r w:rsidRPr="001D1A15">
        <w:rPr>
          <w:rFonts w:asciiTheme="minorHAnsi" w:hAnsiTheme="minorHAnsi" w:cstheme="minorHAnsi"/>
          <w:sz w:val="16"/>
        </w:rPr>
        <w:t xml:space="preserve"> in the past </w:t>
      </w:r>
      <w:r w:rsidRPr="007C525D">
        <w:rPr>
          <w:rStyle w:val="StyleUnderline"/>
          <w:rFonts w:asciiTheme="minorHAnsi" w:hAnsiTheme="minorHAnsi" w:cstheme="minorHAnsi"/>
          <w:highlight w:val="cyan"/>
        </w:rPr>
        <w:t>were</w:t>
      </w:r>
      <w:r w:rsidRPr="001D1A15">
        <w:rPr>
          <w:rStyle w:val="StyleUnderline"/>
          <w:rFonts w:asciiTheme="minorHAnsi" w:hAnsiTheme="minorHAnsi" w:cstheme="minorHAnsi"/>
        </w:rPr>
        <w:t xml:space="preserve"> </w:t>
      </w:r>
      <w:r w:rsidRPr="007C525D">
        <w:rPr>
          <w:rStyle w:val="Emphasis"/>
          <w:rFonts w:asciiTheme="minorHAnsi" w:hAnsiTheme="minorHAnsi" w:cstheme="minorHAnsi"/>
          <w:highlight w:val="cyan"/>
        </w:rPr>
        <w:t>continent</w:t>
      </w:r>
      <w:r w:rsidRPr="007C525D">
        <w:rPr>
          <w:rStyle w:val="StyleUnderline"/>
          <w:rFonts w:asciiTheme="minorHAnsi" w:hAnsiTheme="minorHAnsi" w:cstheme="minorHAnsi"/>
          <w:highlight w:val="cyan"/>
        </w:rPr>
        <w:t>-wide</w:t>
      </w:r>
      <w:r w:rsidRPr="001D1A15">
        <w:rPr>
          <w:rFonts w:asciiTheme="minorHAnsi" w:hAnsiTheme="minorHAnsi" w:cstheme="minorHAnsi"/>
          <w:sz w:val="16"/>
        </w:rPr>
        <w:t xml:space="preserve">.’87 Hence </w:t>
      </w:r>
      <w:r w:rsidRPr="001D1A15">
        <w:rPr>
          <w:rStyle w:val="StyleUnderline"/>
          <w:rFonts w:asciiTheme="minorHAnsi" w:hAnsiTheme="minorHAnsi" w:cstheme="minorHAnsi"/>
        </w:rPr>
        <w:t xml:space="preserve">a </w:t>
      </w:r>
      <w:r w:rsidRPr="007C525D">
        <w:rPr>
          <w:rStyle w:val="StyleUnderline"/>
          <w:rFonts w:asciiTheme="minorHAnsi" w:hAnsiTheme="minorHAnsi" w:cstheme="minorHAnsi"/>
          <w:highlight w:val="cyan"/>
        </w:rPr>
        <w:t>commons</w:t>
      </w:r>
      <w:r w:rsidRPr="001D1A15">
        <w:rPr>
          <w:rStyle w:val="StyleUnderline"/>
          <w:rFonts w:asciiTheme="minorHAnsi" w:hAnsiTheme="minorHAnsi" w:cstheme="minorHAnsi"/>
        </w:rPr>
        <w:t xml:space="preserve">-based society </w:t>
      </w:r>
      <w:r w:rsidRPr="007C525D">
        <w:rPr>
          <w:rStyle w:val="StyleUnderline"/>
          <w:rFonts w:asciiTheme="minorHAnsi" w:hAnsiTheme="minorHAnsi" w:cstheme="minorHAnsi"/>
          <w:highlight w:val="cyan"/>
        </w:rPr>
        <w:t>is neither</w:t>
      </w:r>
      <w:r w:rsidRPr="001D1A15">
        <w:rPr>
          <w:rFonts w:asciiTheme="minorHAnsi" w:hAnsiTheme="minorHAnsi" w:cstheme="minorHAnsi"/>
          <w:sz w:val="16"/>
        </w:rPr>
        <w:t xml:space="preserve"> a </w:t>
      </w:r>
      <w:r w:rsidRPr="007C525D">
        <w:rPr>
          <w:rStyle w:val="Emphasis"/>
          <w:rFonts w:asciiTheme="minorHAnsi" w:hAnsiTheme="minorHAnsi" w:cstheme="minorHAnsi"/>
          <w:highlight w:val="cyan"/>
        </w:rPr>
        <w:t>utopia</w:t>
      </w:r>
      <w:r w:rsidRPr="001D1A15">
        <w:rPr>
          <w:rFonts w:asciiTheme="minorHAnsi" w:hAnsiTheme="minorHAnsi" w:cstheme="minorHAnsi"/>
          <w:sz w:val="16"/>
        </w:rPr>
        <w:t xml:space="preserve"> </w:t>
      </w:r>
      <w:r w:rsidRPr="007C525D">
        <w:rPr>
          <w:rStyle w:val="StyleUnderline"/>
          <w:rFonts w:asciiTheme="minorHAnsi" w:hAnsiTheme="minorHAnsi" w:cstheme="minorHAnsi"/>
          <w:highlight w:val="cyan"/>
        </w:rPr>
        <w:t>or</w:t>
      </w:r>
      <w:r w:rsidRPr="001D1A15">
        <w:rPr>
          <w:rStyle w:val="StyleUnderline"/>
          <w:rFonts w:asciiTheme="minorHAnsi" w:hAnsiTheme="minorHAnsi" w:cstheme="minorHAnsi"/>
        </w:rPr>
        <w:t xml:space="preserve"> reducible to </w:t>
      </w:r>
      <w:r w:rsidRPr="007C525D">
        <w:rPr>
          <w:rStyle w:val="Emphasis"/>
          <w:rFonts w:asciiTheme="minorHAnsi" w:hAnsiTheme="minorHAnsi" w:cstheme="minorHAnsi"/>
          <w:highlight w:val="cyan"/>
        </w:rPr>
        <w:t>fringe</w:t>
      </w:r>
      <w:r w:rsidRPr="001D1A15">
        <w:rPr>
          <w:rStyle w:val="StyleUnderline"/>
          <w:rFonts w:asciiTheme="minorHAnsi" w:hAnsiTheme="minorHAnsi" w:cstheme="minorHAnsi"/>
        </w:rPr>
        <w:t xml:space="preserve"> projects</w:t>
      </w:r>
      <w:r w:rsidRPr="001D1A15">
        <w:rPr>
          <w:rFonts w:asciiTheme="minorHAnsi" w:hAnsiTheme="minorHAnsi" w:cstheme="minorHAnsi"/>
          <w:sz w:val="16"/>
        </w:rPr>
        <w:t xml:space="preserve">, and the </w:t>
      </w:r>
      <w:r w:rsidRPr="001D1A15">
        <w:rPr>
          <w:rStyle w:val="StyleUnderline"/>
          <w:rFonts w:asciiTheme="minorHAnsi" w:hAnsiTheme="minorHAnsi" w:cstheme="minorHAnsi"/>
        </w:rPr>
        <w:t>commons have persisted despite</w:t>
      </w:r>
      <w:r w:rsidRPr="001D1A15">
        <w:rPr>
          <w:rFonts w:asciiTheme="minorHAnsi" w:hAnsiTheme="minorHAnsi" w:cstheme="minorHAnsi"/>
          <w:sz w:val="16"/>
        </w:rPr>
        <w:t xml:space="preserve"> the many and continuing </w:t>
      </w:r>
      <w:r w:rsidRPr="001D1A15">
        <w:rPr>
          <w:rStyle w:val="StyleUnderline"/>
          <w:rFonts w:asciiTheme="minorHAnsi" w:hAnsiTheme="minorHAnsi" w:cstheme="minorHAnsi"/>
        </w:rPr>
        <w:t>enclosures</w:t>
      </w:r>
      <w:r w:rsidRPr="001D1A15">
        <w:rPr>
          <w:rFonts w:asciiTheme="minorHAnsi" w:hAnsiTheme="minorHAnsi" w:cstheme="minorHAnsi"/>
          <w:sz w:val="16"/>
        </w:rPr>
        <w:t xml:space="preserve">, ‘feeding the radical imagination as well as the bodies of many commoners.’87 Federici acknowledges that commons and practices of commoning are diverse, that </w:t>
      </w:r>
      <w:r w:rsidRPr="007C525D">
        <w:rPr>
          <w:rStyle w:val="StyleUnderline"/>
          <w:rFonts w:asciiTheme="minorHAnsi" w:hAnsiTheme="minorHAnsi" w:cstheme="minorHAnsi"/>
          <w:highlight w:val="cyan"/>
        </w:rPr>
        <w:t>many</w:t>
      </w:r>
      <w:r w:rsidRPr="001D1A15">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 xml:space="preserve">are susceptible to </w:t>
      </w:r>
      <w:r w:rsidRPr="007C525D">
        <w:rPr>
          <w:rStyle w:val="Emphasis"/>
          <w:rFonts w:asciiTheme="minorHAnsi" w:hAnsiTheme="minorHAnsi" w:cstheme="minorHAnsi"/>
          <w:highlight w:val="cyan"/>
        </w:rPr>
        <w:t>cooptation</w:t>
      </w:r>
      <w:r w:rsidRPr="001D1A15">
        <w:rPr>
          <w:rFonts w:asciiTheme="minorHAnsi" w:hAnsiTheme="minorHAnsi" w:cstheme="minorHAnsi"/>
          <w:sz w:val="16"/>
        </w:rPr>
        <w:t xml:space="preserve"> and many are consistent </w:t>
      </w:r>
      <w:r w:rsidRPr="001D1A15">
        <w:rPr>
          <w:rStyle w:val="StyleUnderline"/>
          <w:rFonts w:asciiTheme="minorHAnsi" w:hAnsiTheme="minorHAnsi" w:cstheme="minorHAnsi"/>
        </w:rPr>
        <w:t>with</w:t>
      </w:r>
      <w:r w:rsidRPr="001D1A15">
        <w:rPr>
          <w:rFonts w:asciiTheme="minorHAnsi" w:hAnsiTheme="minorHAnsi" w:cstheme="minorHAnsi"/>
          <w:sz w:val="16"/>
        </w:rPr>
        <w:t xml:space="preserve"> the persistence of </w:t>
      </w:r>
      <w:r w:rsidRPr="001D1A15">
        <w:rPr>
          <w:rStyle w:val="StyleUnderline"/>
          <w:rFonts w:asciiTheme="minorHAnsi" w:hAnsiTheme="minorHAnsi" w:cstheme="minorHAnsi"/>
        </w:rPr>
        <w:t>capitalism</w:t>
      </w:r>
      <w:r w:rsidRPr="001D1A15">
        <w:rPr>
          <w:rFonts w:asciiTheme="minorHAnsi" w:hAnsiTheme="minorHAnsi" w:cstheme="minorHAnsi"/>
          <w:sz w:val="16"/>
        </w:rPr>
        <w:t xml:space="preserve">; indeed some, such as charities providing social services (including foodbanks) during the years of austerity budgets in the United Kingdom (2010-2015), reinforce and stabilise capitalism.87 </w:t>
      </w:r>
      <w:r w:rsidRPr="007C525D">
        <w:rPr>
          <w:rStyle w:val="StyleUnderline"/>
          <w:rFonts w:asciiTheme="minorHAnsi" w:hAnsiTheme="minorHAnsi" w:cstheme="minorHAnsi"/>
          <w:highlight w:val="cyan"/>
        </w:rPr>
        <w:t>What matters</w:t>
      </w:r>
      <w:r w:rsidRPr="001D1A15">
        <w:rPr>
          <w:rFonts w:asciiTheme="minorHAnsi" w:hAnsiTheme="minorHAnsi" w:cstheme="minorHAnsi"/>
          <w:sz w:val="16"/>
        </w:rPr>
        <w:t xml:space="preserve"> to Federici </w:t>
      </w:r>
      <w:r w:rsidRPr="007C525D">
        <w:rPr>
          <w:rStyle w:val="StyleUnderline"/>
          <w:rFonts w:asciiTheme="minorHAnsi" w:hAnsiTheme="minorHAnsi" w:cstheme="minorHAnsi"/>
          <w:highlight w:val="cyan"/>
        </w:rPr>
        <w:t>is</w:t>
      </w:r>
      <w:r w:rsidRPr="001D1A15">
        <w:rPr>
          <w:rStyle w:val="StyleUnderline"/>
          <w:rFonts w:asciiTheme="minorHAnsi" w:hAnsiTheme="minorHAnsi" w:cstheme="minorHAnsi"/>
        </w:rPr>
        <w:t xml:space="preserve"> the</w:t>
      </w:r>
      <w:r w:rsidRPr="001D1A15">
        <w:rPr>
          <w:rFonts w:asciiTheme="minorHAnsi" w:hAnsiTheme="minorHAnsi" w:cstheme="minorHAnsi"/>
          <w:sz w:val="16"/>
        </w:rPr>
        <w:t xml:space="preserve"> character and </w:t>
      </w:r>
      <w:r w:rsidRPr="007C525D">
        <w:rPr>
          <w:rStyle w:val="Emphasis"/>
          <w:rFonts w:asciiTheme="minorHAnsi" w:hAnsiTheme="minorHAnsi" w:cstheme="minorHAnsi"/>
          <w:highlight w:val="cyan"/>
        </w:rPr>
        <w:t>intention</w:t>
      </w:r>
      <w:r w:rsidRPr="001D1A15">
        <w:rPr>
          <w:rStyle w:val="Emphasis"/>
          <w:rFonts w:asciiTheme="minorHAnsi" w:hAnsiTheme="minorHAnsi" w:cstheme="minorHAnsi"/>
        </w:rPr>
        <w:t xml:space="preserve">ality of the commons </w:t>
      </w:r>
      <w:r w:rsidRPr="007C525D">
        <w:rPr>
          <w:rStyle w:val="Emphasis"/>
          <w:rFonts w:asciiTheme="minorHAnsi" w:hAnsiTheme="minorHAnsi" w:cstheme="minorHAnsi"/>
          <w:highlight w:val="cyan"/>
        </w:rPr>
        <w:t>as anti-capitalist</w:t>
      </w:r>
      <w:r w:rsidRPr="001D1A15">
        <w:rPr>
          <w:rFonts w:asciiTheme="minorHAnsi" w:hAnsiTheme="minorHAnsi" w:cstheme="minorHAnsi"/>
          <w:sz w:val="16"/>
        </w:rPr>
        <w:t>, as ‘a means to the creation of an egalitarian and cooperative society…</w:t>
      </w:r>
      <w:r w:rsidRPr="007C525D">
        <w:rPr>
          <w:rStyle w:val="Emphasis"/>
          <w:rFonts w:asciiTheme="minorHAnsi" w:hAnsiTheme="minorHAnsi" w:cstheme="minorHAnsi"/>
          <w:highlight w:val="cyan"/>
        </w:rPr>
        <w:t>no longer built on</w:t>
      </w:r>
      <w:r w:rsidRPr="001D1A15">
        <w:rPr>
          <w:rStyle w:val="Emphasis"/>
          <w:rFonts w:asciiTheme="minorHAnsi" w:hAnsiTheme="minorHAnsi" w:cstheme="minorHAnsi"/>
        </w:rPr>
        <w:t xml:space="preserve"> a </w:t>
      </w:r>
      <w:r w:rsidRPr="007C525D">
        <w:rPr>
          <w:rStyle w:val="Emphasis"/>
          <w:rFonts w:asciiTheme="minorHAnsi" w:hAnsiTheme="minorHAnsi" w:cstheme="minorHAnsi"/>
          <w:highlight w:val="cyan"/>
        </w:rPr>
        <w:t>competitive principle</w:t>
      </w:r>
      <w:r w:rsidRPr="001D1A15">
        <w:rPr>
          <w:rFonts w:asciiTheme="minorHAnsi" w:hAnsiTheme="minorHAnsi" w:cstheme="minorHAnsi"/>
          <w:sz w:val="16"/>
        </w:rPr>
        <w:t xml:space="preserve">, </w:t>
      </w:r>
      <w:r w:rsidRPr="007C525D">
        <w:rPr>
          <w:rStyle w:val="Emphasis"/>
          <w:rFonts w:asciiTheme="minorHAnsi" w:hAnsiTheme="minorHAnsi" w:cstheme="minorHAnsi"/>
          <w:highlight w:val="cyan"/>
        </w:rPr>
        <w:t>but on</w:t>
      </w:r>
      <w:r w:rsidRPr="001D1A15">
        <w:rPr>
          <w:rStyle w:val="Emphasis"/>
          <w:rFonts w:asciiTheme="minorHAnsi" w:hAnsiTheme="minorHAnsi" w:cstheme="minorHAnsi"/>
        </w:rPr>
        <w:t xml:space="preserve"> the principle of </w:t>
      </w:r>
      <w:r w:rsidRPr="007C525D">
        <w:rPr>
          <w:rStyle w:val="Emphasis"/>
          <w:rFonts w:asciiTheme="minorHAnsi" w:hAnsiTheme="minorHAnsi" w:cstheme="minorHAnsi"/>
          <w:highlight w:val="cyan"/>
        </w:rPr>
        <w:t>collective solidarity</w:t>
      </w:r>
      <w:r w:rsidRPr="001D1A15">
        <w:rPr>
          <w:rFonts w:asciiTheme="minorHAnsi" w:hAnsiTheme="minorHAnsi" w:cstheme="minorHAnsi"/>
          <w:sz w:val="16"/>
        </w:rPr>
        <w:t xml:space="preserve"> [</w:t>
      </w:r>
      <w:r w:rsidRPr="007C525D">
        <w:rPr>
          <w:rStyle w:val="Emphasis"/>
          <w:rFonts w:asciiTheme="minorHAnsi" w:hAnsiTheme="minorHAnsi" w:cstheme="minorHAnsi"/>
          <w:highlight w:val="cyan"/>
        </w:rPr>
        <w:t>and commitments</w:t>
      </w:r>
      <w:r w:rsidRPr="001D1A15">
        <w:rPr>
          <w:rFonts w:asciiTheme="minorHAnsi" w:hAnsiTheme="minorHAnsi" w:cstheme="minorHAnsi"/>
          <w:sz w:val="16"/>
        </w:rPr>
        <w:t>] to the creation of collective subjects [and] fostering common interests in every aspect of our lives.’87</w:t>
      </w:r>
    </w:p>
    <w:p w14:paraId="65D5B337" w14:textId="77777777" w:rsidR="004916E2" w:rsidRPr="001D1A15" w:rsidRDefault="004916E2" w:rsidP="004916E2">
      <w:pPr>
        <w:rPr>
          <w:rFonts w:asciiTheme="minorHAnsi" w:hAnsiTheme="minorHAnsi" w:cstheme="minorHAnsi"/>
          <w:sz w:val="16"/>
        </w:rPr>
      </w:pPr>
      <w:r w:rsidRPr="001D1A15">
        <w:rPr>
          <w:rFonts w:asciiTheme="minorHAnsi" w:hAnsiTheme="minorHAnsi" w:cstheme="minorHAnsi"/>
          <w:sz w:val="16"/>
        </w:rPr>
        <w:t xml:space="preserve">Federici’s analysis resonates with the political thought and proposals developed by Dardot and Laval in their 2018 work, ‘On Common: Revolution in the 21st century.’11 For Dardot and Laval, </w:t>
      </w:r>
      <w:r w:rsidRPr="007C525D">
        <w:rPr>
          <w:rStyle w:val="StyleUnderline"/>
          <w:rFonts w:asciiTheme="minorHAnsi" w:hAnsiTheme="minorHAnsi" w:cstheme="minorHAnsi"/>
          <w:highlight w:val="cyan"/>
        </w:rPr>
        <w:t>the common</w:t>
      </w:r>
      <w:r w:rsidRPr="001D1A15">
        <w:rPr>
          <w:rStyle w:val="StyleUnderline"/>
          <w:rFonts w:asciiTheme="minorHAnsi" w:hAnsiTheme="minorHAnsi" w:cstheme="minorHAnsi"/>
        </w:rPr>
        <w:t xml:space="preserve"> is</w:t>
      </w:r>
      <w:r w:rsidRPr="001D1A15">
        <w:rPr>
          <w:rFonts w:asciiTheme="minorHAnsi" w:hAnsiTheme="minorHAnsi" w:cstheme="minorHAnsi"/>
          <w:sz w:val="16"/>
        </w:rPr>
        <w:t xml:space="preserve"> likewise understood as a principle of political struggle, a demand for ‘real </w:t>
      </w:r>
      <w:r w:rsidRPr="001D1A15">
        <w:rPr>
          <w:rStyle w:val="StyleUnderline"/>
          <w:rFonts w:asciiTheme="minorHAnsi" w:hAnsiTheme="minorHAnsi" w:cstheme="minorHAnsi"/>
        </w:rPr>
        <w:t>democracy’</w:t>
      </w:r>
      <w:r w:rsidRPr="001D1A15">
        <w:rPr>
          <w:rFonts w:asciiTheme="minorHAnsi" w:hAnsiTheme="minorHAnsi" w:cstheme="minorHAnsi"/>
          <w:sz w:val="16"/>
        </w:rPr>
        <w:t xml:space="preserve"> and a major driving force behind the emerging articulation of a political vision and programme </w:t>
      </w:r>
      <w:r w:rsidRPr="001D1A15">
        <w:rPr>
          <w:rStyle w:val="StyleUnderline"/>
          <w:rFonts w:asciiTheme="minorHAnsi" w:hAnsiTheme="minorHAnsi" w:cstheme="minorHAnsi"/>
        </w:rPr>
        <w:t xml:space="preserve">that </w:t>
      </w:r>
      <w:r w:rsidRPr="007C525D">
        <w:rPr>
          <w:rStyle w:val="StyleUnderline"/>
          <w:rFonts w:asciiTheme="minorHAnsi" w:hAnsiTheme="minorHAnsi" w:cstheme="minorHAnsi"/>
          <w:highlight w:val="cyan"/>
        </w:rPr>
        <w:t>transcends</w:t>
      </w:r>
      <w:r w:rsidRPr="001D1A15">
        <w:rPr>
          <w:rFonts w:asciiTheme="minorHAnsi" w:hAnsiTheme="minorHAnsi" w:cstheme="minorHAnsi"/>
          <w:sz w:val="16"/>
        </w:rPr>
        <w:t xml:space="preserve"> and overcomes </w:t>
      </w:r>
      <w:r w:rsidRPr="007C525D">
        <w:rPr>
          <w:rStyle w:val="StyleUnderline"/>
          <w:rFonts w:asciiTheme="minorHAnsi" w:hAnsiTheme="minorHAnsi" w:cstheme="minorHAnsi"/>
          <w:highlight w:val="cyan"/>
        </w:rPr>
        <w:t>the straitjacket</w:t>
      </w:r>
      <w:r w:rsidRPr="001D1A15">
        <w:rPr>
          <w:rStyle w:val="StyleUnderline"/>
          <w:rFonts w:asciiTheme="minorHAnsi" w:hAnsiTheme="minorHAnsi" w:cstheme="minorHAnsi"/>
        </w:rPr>
        <w:t xml:space="preserve"> logic </w:t>
      </w:r>
      <w:r w:rsidRPr="007C525D">
        <w:rPr>
          <w:rStyle w:val="StyleUnderline"/>
          <w:rFonts w:asciiTheme="minorHAnsi" w:hAnsiTheme="minorHAnsi" w:cstheme="minorHAnsi"/>
          <w:highlight w:val="cyan"/>
        </w:rPr>
        <w:t xml:space="preserve">of </w:t>
      </w:r>
      <w:r w:rsidRPr="007C525D">
        <w:rPr>
          <w:rStyle w:val="Emphasis"/>
          <w:rFonts w:asciiTheme="minorHAnsi" w:hAnsiTheme="minorHAnsi" w:cstheme="minorHAnsi"/>
          <w:highlight w:val="cyan"/>
        </w:rPr>
        <w:t>neoliberal ideological hegemony</w:t>
      </w:r>
      <w:r w:rsidRPr="007C525D">
        <w:rPr>
          <w:rStyle w:val="StyleUnderline"/>
          <w:rFonts w:asciiTheme="minorHAnsi" w:hAnsiTheme="minorHAnsi" w:cstheme="minorHAnsi"/>
          <w:highlight w:val="cyan"/>
        </w:rPr>
        <w:t xml:space="preserve"> and</w:t>
      </w:r>
      <w:r w:rsidRPr="001D1A15">
        <w:rPr>
          <w:rStyle w:val="StyleUnderline"/>
          <w:rFonts w:asciiTheme="minorHAnsi" w:hAnsiTheme="minorHAnsi" w:cstheme="minorHAnsi"/>
        </w:rPr>
        <w:t xml:space="preserve"> its </w:t>
      </w:r>
      <w:r w:rsidRPr="001D1A15">
        <w:rPr>
          <w:rStyle w:val="Emphasis"/>
          <w:rFonts w:asciiTheme="minorHAnsi" w:hAnsiTheme="minorHAnsi" w:cstheme="minorHAnsi"/>
        </w:rPr>
        <w:t>‘</w:t>
      </w:r>
      <w:r w:rsidRPr="007C525D">
        <w:rPr>
          <w:rStyle w:val="Emphasis"/>
          <w:rFonts w:asciiTheme="minorHAnsi" w:hAnsiTheme="minorHAnsi" w:cstheme="minorHAnsi"/>
          <w:highlight w:val="cyan"/>
        </w:rPr>
        <w:t>policy grammar</w:t>
      </w:r>
      <w:r w:rsidRPr="001D1A15">
        <w:rPr>
          <w:rStyle w:val="Emphasis"/>
          <w:rFonts w:asciiTheme="minorHAnsi" w:hAnsiTheme="minorHAnsi" w:cstheme="minorHAnsi"/>
        </w:rPr>
        <w:t>’</w:t>
      </w:r>
      <w:r w:rsidRPr="001D1A15">
        <w:rPr>
          <w:rFonts w:asciiTheme="minorHAnsi" w:hAnsiTheme="minorHAnsi" w:cstheme="minorHAnsi"/>
          <w:sz w:val="16"/>
        </w:rPr>
        <w:t xml:space="preserve"> </w:t>
      </w:r>
      <w:r w:rsidRPr="007C525D">
        <w:rPr>
          <w:rStyle w:val="StyleUnderline"/>
          <w:rFonts w:asciiTheme="minorHAnsi" w:hAnsiTheme="minorHAnsi" w:cstheme="minorHAnsi"/>
          <w:highlight w:val="cyan"/>
        </w:rPr>
        <w:t>which</w:t>
      </w:r>
      <w:r w:rsidRPr="001D1A15">
        <w:rPr>
          <w:rFonts w:asciiTheme="minorHAnsi" w:hAnsiTheme="minorHAnsi" w:cstheme="minorHAnsi"/>
          <w:sz w:val="16"/>
        </w:rPr>
        <w:t xml:space="preserve"> appears to </w:t>
      </w:r>
      <w:r w:rsidRPr="007C525D">
        <w:rPr>
          <w:rStyle w:val="Emphasis"/>
          <w:rFonts w:asciiTheme="minorHAnsi" w:hAnsiTheme="minorHAnsi" w:cstheme="minorHAnsi"/>
          <w:highlight w:val="cyan"/>
        </w:rPr>
        <w:t>foreclose</w:t>
      </w:r>
      <w:r w:rsidRPr="001D1A15">
        <w:rPr>
          <w:rStyle w:val="Emphasis"/>
          <w:rFonts w:asciiTheme="minorHAnsi" w:hAnsiTheme="minorHAnsi" w:cstheme="minorHAnsi"/>
        </w:rPr>
        <w:t xml:space="preserve"> all </w:t>
      </w:r>
      <w:r w:rsidRPr="007C525D">
        <w:rPr>
          <w:rStyle w:val="Emphasis"/>
          <w:rFonts w:asciiTheme="minorHAnsi" w:hAnsiTheme="minorHAnsi" w:cstheme="minorHAnsi"/>
          <w:highlight w:val="cyan"/>
        </w:rPr>
        <w:t>alternatives</w:t>
      </w:r>
      <w:r w:rsidRPr="001D1A15">
        <w:rPr>
          <w:rFonts w:asciiTheme="minorHAnsi" w:hAnsiTheme="minorHAnsi" w:cstheme="minorHAnsi"/>
          <w:sz w:val="16"/>
        </w:rPr>
        <w:t xml:space="preserve"> </w:t>
      </w:r>
      <w:r w:rsidRPr="001D1A15">
        <w:rPr>
          <w:rStyle w:val="StyleUnderline"/>
          <w:rFonts w:asciiTheme="minorHAnsi" w:hAnsiTheme="minorHAnsi" w:cstheme="minorHAnsi"/>
        </w:rPr>
        <w:t>and lock us</w:t>
      </w:r>
      <w:r w:rsidRPr="001D1A15">
        <w:rPr>
          <w:rFonts w:asciiTheme="minorHAnsi" w:hAnsiTheme="minorHAnsi" w:cstheme="minorHAnsi"/>
          <w:sz w:val="16"/>
        </w:rPr>
        <w:t xml:space="preserve"> forever </w:t>
      </w:r>
      <w:r w:rsidRPr="007C525D">
        <w:rPr>
          <w:rStyle w:val="StyleUnderline"/>
          <w:rFonts w:asciiTheme="minorHAnsi" w:hAnsiTheme="minorHAnsi" w:cstheme="minorHAnsi"/>
          <w:highlight w:val="cyan"/>
        </w:rPr>
        <w:t>in</w:t>
      </w:r>
      <w:r w:rsidRPr="001D1A15">
        <w:rPr>
          <w:rStyle w:val="StyleUnderline"/>
          <w:rFonts w:asciiTheme="minorHAnsi" w:hAnsiTheme="minorHAnsi" w:cstheme="minorHAnsi"/>
        </w:rPr>
        <w:t>to</w:t>
      </w:r>
      <w:r w:rsidRPr="001D1A15">
        <w:rPr>
          <w:rFonts w:asciiTheme="minorHAnsi" w:hAnsiTheme="minorHAnsi" w:cstheme="minorHAnsi"/>
          <w:sz w:val="16"/>
        </w:rPr>
        <w:t xml:space="preserve"> a </w:t>
      </w:r>
      <w:r w:rsidRPr="007C525D">
        <w:rPr>
          <w:rStyle w:val="Emphasis"/>
          <w:rFonts w:asciiTheme="minorHAnsi" w:hAnsiTheme="minorHAnsi" w:cstheme="minorHAnsi"/>
          <w:highlight w:val="cyan"/>
        </w:rPr>
        <w:t>capitalist realism</w:t>
      </w:r>
      <w:r w:rsidRPr="001D1A15">
        <w:rPr>
          <w:rFonts w:asciiTheme="minorHAnsi" w:hAnsiTheme="minorHAnsi" w:cstheme="minorHAnsi"/>
          <w:sz w:val="16"/>
        </w:rPr>
        <w:t xml:space="preserve"> </w:t>
      </w:r>
      <w:r w:rsidRPr="001D1A15">
        <w:rPr>
          <w:rStyle w:val="StyleUnderline"/>
          <w:rFonts w:asciiTheme="minorHAnsi" w:hAnsiTheme="minorHAnsi" w:cstheme="minorHAnsi"/>
        </w:rPr>
        <w:t>in which ‘it is easier to imagine the end of the world than it is to imagine the end of capitalism.</w:t>
      </w:r>
      <w:r w:rsidRPr="001D1A15">
        <w:rPr>
          <w:rFonts w:asciiTheme="minorHAnsi" w:hAnsiTheme="minorHAnsi" w:cstheme="minorHAnsi"/>
          <w:sz w:val="16"/>
        </w:rPr>
        <w:t xml:space="preserve">’89 </w:t>
      </w:r>
      <w:r w:rsidRPr="007C525D">
        <w:rPr>
          <w:rStyle w:val="Emphasis"/>
          <w:rFonts w:asciiTheme="minorHAnsi" w:hAnsiTheme="minorHAnsi" w:cstheme="minorHAnsi"/>
          <w:highlight w:val="cyan"/>
        </w:rPr>
        <w:t>Eschewing</w:t>
      </w:r>
      <w:r w:rsidRPr="001D1A15">
        <w:rPr>
          <w:rFonts w:asciiTheme="minorHAnsi" w:hAnsiTheme="minorHAnsi" w:cstheme="minorHAnsi"/>
          <w:sz w:val="16"/>
        </w:rPr>
        <w:t xml:space="preserve"> Bollier’s ‘triarchy’ of a </w:t>
      </w:r>
      <w:r w:rsidRPr="007C525D">
        <w:rPr>
          <w:rStyle w:val="Emphasis"/>
          <w:rFonts w:asciiTheme="minorHAnsi" w:hAnsiTheme="minorHAnsi" w:cstheme="minorHAnsi"/>
          <w:highlight w:val="cyan"/>
        </w:rPr>
        <w:t>market</w:t>
      </w:r>
      <w:r w:rsidRPr="001D1A15">
        <w:rPr>
          <w:rFonts w:asciiTheme="minorHAnsi" w:hAnsiTheme="minorHAnsi" w:cstheme="minorHAnsi"/>
          <w:sz w:val="16"/>
        </w:rPr>
        <w:t>/</w:t>
      </w:r>
      <w:r w:rsidRPr="007C525D">
        <w:rPr>
          <w:rStyle w:val="Emphasis"/>
          <w:rFonts w:asciiTheme="minorHAnsi" w:hAnsiTheme="minorHAnsi" w:cstheme="minorHAnsi"/>
          <w:highlight w:val="cyan"/>
        </w:rPr>
        <w:t>state</w:t>
      </w:r>
      <w:r w:rsidRPr="001D1A15">
        <w:rPr>
          <w:rFonts w:asciiTheme="minorHAnsi" w:hAnsiTheme="minorHAnsi" w:cstheme="minorHAnsi"/>
          <w:sz w:val="16"/>
        </w:rPr>
        <w:t xml:space="preserve">/ </w:t>
      </w:r>
      <w:r w:rsidRPr="007C525D">
        <w:rPr>
          <w:rStyle w:val="Emphasis"/>
          <w:rFonts w:asciiTheme="minorHAnsi" w:hAnsiTheme="minorHAnsi" w:cstheme="minorHAnsi"/>
          <w:highlight w:val="cyan"/>
        </w:rPr>
        <w:t>commons</w:t>
      </w:r>
      <w:r w:rsidRPr="007C525D">
        <w:rPr>
          <w:rFonts w:asciiTheme="minorHAnsi" w:hAnsiTheme="minorHAnsi" w:cstheme="minorHAnsi"/>
          <w:sz w:val="16"/>
          <w:highlight w:val="cyan"/>
        </w:rPr>
        <w:t xml:space="preserve"> </w:t>
      </w:r>
      <w:r w:rsidRPr="007C525D">
        <w:rPr>
          <w:rStyle w:val="Emphasis"/>
          <w:rFonts w:asciiTheme="minorHAnsi" w:hAnsiTheme="minorHAnsi" w:cstheme="minorHAnsi"/>
          <w:highlight w:val="cyan"/>
        </w:rPr>
        <w:t>coexistence</w:t>
      </w:r>
      <w:r w:rsidRPr="001D1A15">
        <w:rPr>
          <w:rFonts w:asciiTheme="minorHAnsi" w:hAnsiTheme="minorHAnsi" w:cstheme="minorHAnsi"/>
          <w:sz w:val="16"/>
        </w:rPr>
        <w:t xml:space="preserve">, Dardot and Laval argue for a politics of </w:t>
      </w:r>
      <w:r w:rsidRPr="007C525D">
        <w:rPr>
          <w:rStyle w:val="StyleUnderline"/>
          <w:rFonts w:asciiTheme="minorHAnsi" w:hAnsiTheme="minorHAnsi" w:cstheme="minorHAnsi"/>
          <w:highlight w:val="cyan"/>
        </w:rPr>
        <w:t>the common base</w:t>
      </w:r>
      <w:r w:rsidRPr="001D1A15">
        <w:rPr>
          <w:rStyle w:val="StyleUnderline"/>
          <w:rFonts w:asciiTheme="minorHAnsi" w:hAnsiTheme="minorHAnsi" w:cstheme="minorHAnsi"/>
        </w:rPr>
        <w:t xml:space="preserve">d </w:t>
      </w:r>
      <w:r w:rsidRPr="007C525D">
        <w:rPr>
          <w:rStyle w:val="StyleUnderline"/>
          <w:rFonts w:asciiTheme="minorHAnsi" w:hAnsiTheme="minorHAnsi" w:cstheme="minorHAnsi"/>
          <w:highlight w:val="cyan"/>
        </w:rPr>
        <w:t>on</w:t>
      </w:r>
      <w:r w:rsidRPr="001D1A15">
        <w:rPr>
          <w:rFonts w:asciiTheme="minorHAnsi" w:hAnsiTheme="minorHAnsi" w:cstheme="minorHAnsi"/>
          <w:sz w:val="16"/>
        </w:rPr>
        <w:t xml:space="preserve"> an </w:t>
      </w:r>
      <w:r w:rsidRPr="001D1A15">
        <w:rPr>
          <w:rStyle w:val="Emphasis"/>
          <w:rFonts w:asciiTheme="minorHAnsi" w:hAnsiTheme="minorHAnsi" w:cstheme="minorHAnsi"/>
        </w:rPr>
        <w:t>engaged</w:t>
      </w:r>
      <w:r w:rsidRPr="001D1A15">
        <w:rPr>
          <w:rFonts w:asciiTheme="minorHAnsi" w:hAnsiTheme="minorHAnsi" w:cstheme="minorHAnsi"/>
          <w:sz w:val="16"/>
        </w:rPr>
        <w:t xml:space="preserve"> </w:t>
      </w:r>
      <w:r w:rsidRPr="007C525D">
        <w:rPr>
          <w:rStyle w:val="StyleUnderline"/>
          <w:rFonts w:asciiTheme="minorHAnsi" w:hAnsiTheme="minorHAnsi" w:cstheme="minorHAnsi"/>
          <w:highlight w:val="cyan"/>
        </w:rPr>
        <w:t>citizenry</w:t>
      </w:r>
      <w:r w:rsidRPr="007C525D">
        <w:rPr>
          <w:rFonts w:asciiTheme="minorHAnsi" w:hAnsiTheme="minorHAnsi" w:cstheme="minorHAnsi"/>
          <w:sz w:val="16"/>
          <w:highlight w:val="cyan"/>
        </w:rPr>
        <w:t xml:space="preserve"> </w:t>
      </w:r>
      <w:r w:rsidRPr="007C525D">
        <w:rPr>
          <w:rStyle w:val="StyleUnderline"/>
          <w:rFonts w:asciiTheme="minorHAnsi" w:hAnsiTheme="minorHAnsi" w:cstheme="minorHAnsi"/>
          <w:highlight w:val="cyan"/>
        </w:rPr>
        <w:t xml:space="preserve">that </w:t>
      </w:r>
      <w:r w:rsidRPr="007C525D">
        <w:rPr>
          <w:rStyle w:val="Emphasis"/>
          <w:rFonts w:asciiTheme="minorHAnsi" w:hAnsiTheme="minorHAnsi" w:cstheme="minorHAnsi"/>
          <w:highlight w:val="cyan"/>
        </w:rPr>
        <w:t>directly</w:t>
      </w:r>
      <w:r w:rsidRPr="007C525D">
        <w:rPr>
          <w:rStyle w:val="StyleUnderline"/>
          <w:rFonts w:asciiTheme="minorHAnsi" w:hAnsiTheme="minorHAnsi" w:cstheme="minorHAnsi"/>
          <w:highlight w:val="cyan"/>
        </w:rPr>
        <w:t xml:space="preserve"> </w:t>
      </w:r>
      <w:r w:rsidRPr="007C525D">
        <w:rPr>
          <w:rStyle w:val="Emphasis"/>
          <w:rFonts w:asciiTheme="minorHAnsi" w:hAnsiTheme="minorHAnsi" w:cstheme="minorHAnsi"/>
          <w:highlight w:val="cyan"/>
        </w:rPr>
        <w:t>participates</w:t>
      </w:r>
      <w:r w:rsidRPr="001D1A15">
        <w:rPr>
          <w:rFonts w:asciiTheme="minorHAnsi" w:hAnsiTheme="minorHAnsi" w:cstheme="minorHAnsi"/>
          <w:sz w:val="16"/>
        </w:rPr>
        <w:t xml:space="preserve"> and deliberates </w:t>
      </w:r>
      <w:r w:rsidRPr="001D1A15">
        <w:rPr>
          <w:rStyle w:val="StyleUnderline"/>
          <w:rFonts w:asciiTheme="minorHAnsi" w:hAnsiTheme="minorHAnsi" w:cstheme="minorHAnsi"/>
        </w:rPr>
        <w:t>in all decisions</w:t>
      </w:r>
      <w:r w:rsidRPr="001D1A15">
        <w:rPr>
          <w:rFonts w:asciiTheme="minorHAnsi" w:hAnsiTheme="minorHAnsi" w:cstheme="minorHAnsi"/>
          <w:sz w:val="16"/>
        </w:rPr>
        <w:t xml:space="preserve"> which impact it, </w:t>
      </w:r>
      <w:r w:rsidRPr="007C525D">
        <w:rPr>
          <w:rStyle w:val="StyleUnderline"/>
          <w:rFonts w:asciiTheme="minorHAnsi" w:hAnsiTheme="minorHAnsi" w:cstheme="minorHAnsi"/>
          <w:highlight w:val="cyan"/>
        </w:rPr>
        <w:t>and</w:t>
      </w:r>
      <w:r w:rsidRPr="001D1A15">
        <w:rPr>
          <w:rFonts w:asciiTheme="minorHAnsi" w:hAnsiTheme="minorHAnsi" w:cstheme="minorHAnsi"/>
          <w:sz w:val="16"/>
        </w:rPr>
        <w:t xml:space="preserve"> in the process </w:t>
      </w:r>
      <w:r w:rsidRPr="007C525D">
        <w:rPr>
          <w:rStyle w:val="StyleUnderline"/>
          <w:rFonts w:asciiTheme="minorHAnsi" w:hAnsiTheme="minorHAnsi" w:cstheme="minorHAnsi"/>
          <w:highlight w:val="cyan"/>
        </w:rPr>
        <w:t xml:space="preserve">not </w:t>
      </w:r>
      <w:r w:rsidRPr="007C525D">
        <w:rPr>
          <w:rStyle w:val="Emphasis"/>
          <w:rFonts w:asciiTheme="minorHAnsi" w:hAnsiTheme="minorHAnsi" w:cstheme="minorHAnsi"/>
          <w:highlight w:val="cyan"/>
        </w:rPr>
        <w:t>merely</w:t>
      </w:r>
      <w:r w:rsidRPr="007C525D">
        <w:rPr>
          <w:rStyle w:val="StyleUnderline"/>
          <w:rFonts w:asciiTheme="minorHAnsi" w:hAnsiTheme="minorHAnsi" w:cstheme="minorHAnsi"/>
          <w:highlight w:val="cyan"/>
        </w:rPr>
        <w:t xml:space="preserve"> transforms</w:t>
      </w:r>
      <w:r w:rsidRPr="001D1A15">
        <w:rPr>
          <w:rFonts w:asciiTheme="minorHAnsi" w:hAnsiTheme="minorHAnsi" w:cstheme="minorHAnsi"/>
          <w:sz w:val="16"/>
        </w:rPr>
        <w:t xml:space="preserve"> the </w:t>
      </w:r>
      <w:r w:rsidRPr="007C525D">
        <w:rPr>
          <w:rStyle w:val="StyleUnderline"/>
          <w:rFonts w:asciiTheme="minorHAnsi" w:hAnsiTheme="minorHAnsi" w:cstheme="minorHAnsi"/>
          <w:highlight w:val="cyan"/>
        </w:rPr>
        <w:t>institutions responsible</w:t>
      </w:r>
      <w:r w:rsidRPr="001D1A15">
        <w:rPr>
          <w:rFonts w:asciiTheme="minorHAnsi" w:hAnsiTheme="minorHAnsi" w:cstheme="minorHAnsi"/>
          <w:sz w:val="16"/>
        </w:rPr>
        <w:t xml:space="preserve"> for the management of services and allocation of resources, </w:t>
      </w:r>
      <w:r w:rsidRPr="007C525D">
        <w:rPr>
          <w:rStyle w:val="StyleUnderline"/>
          <w:rFonts w:asciiTheme="minorHAnsi" w:hAnsiTheme="minorHAnsi" w:cstheme="minorHAnsi"/>
          <w:highlight w:val="cyan"/>
        </w:rPr>
        <w:t xml:space="preserve">but creates </w:t>
      </w:r>
      <w:r w:rsidRPr="007C525D">
        <w:rPr>
          <w:rStyle w:val="Emphasis"/>
          <w:rFonts w:asciiTheme="minorHAnsi" w:hAnsiTheme="minorHAnsi" w:cstheme="minorHAnsi"/>
          <w:highlight w:val="cyan"/>
        </w:rPr>
        <w:t>new</w:t>
      </w:r>
      <w:r w:rsidRPr="007C525D">
        <w:rPr>
          <w:rStyle w:val="StyleUnderline"/>
          <w:rFonts w:asciiTheme="minorHAnsi" w:hAnsiTheme="minorHAnsi" w:cstheme="minorHAnsi"/>
          <w:highlight w:val="cyan"/>
        </w:rPr>
        <w:t xml:space="preserve"> institutions</w:t>
      </w:r>
      <w:r w:rsidRPr="001D1A15">
        <w:rPr>
          <w:rFonts w:asciiTheme="minorHAnsi" w:hAnsiTheme="minorHAnsi" w:cstheme="minorHAnsi"/>
          <w:sz w:val="16"/>
        </w:rPr>
        <w:t xml:space="preserve"> and new ways of being in the world.11</w:t>
      </w:r>
    </w:p>
    <w:p w14:paraId="524937B2" w14:textId="77777777" w:rsidR="004916E2" w:rsidRPr="004D6C79" w:rsidRDefault="004916E2" w:rsidP="004916E2">
      <w:pPr>
        <w:rPr>
          <w:rFonts w:asciiTheme="minorHAnsi" w:hAnsiTheme="minorHAnsi" w:cstheme="minorHAnsi"/>
          <w:sz w:val="16"/>
        </w:rPr>
      </w:pPr>
      <w:r w:rsidRPr="001D1A15">
        <w:rPr>
          <w:rFonts w:asciiTheme="minorHAnsi" w:hAnsiTheme="minorHAnsi" w:cstheme="minorHAnsi"/>
          <w:sz w:val="16"/>
        </w:rPr>
        <w:t>Dardot and Laval describe this form of politics as ‘instituent praxis’: the common, they argue, is ‘not produced but instituted.’11 This acknowledges the conventional understanding of Ostrom, Bollier and others of ‘</w:t>
      </w:r>
      <w:r w:rsidRPr="001D1A15">
        <w:rPr>
          <w:rStyle w:val="StyleUnderline"/>
          <w:rFonts w:asciiTheme="minorHAnsi" w:hAnsiTheme="minorHAnsi" w:cstheme="minorHAnsi"/>
        </w:rPr>
        <w:t xml:space="preserve">the </w:t>
      </w:r>
      <w:r w:rsidRPr="007C525D">
        <w:rPr>
          <w:rStyle w:val="StyleUnderline"/>
          <w:rFonts w:asciiTheme="minorHAnsi" w:hAnsiTheme="minorHAnsi" w:cstheme="minorHAnsi"/>
          <w:highlight w:val="cyan"/>
        </w:rPr>
        <w:t>commons</w:t>
      </w:r>
      <w:r w:rsidRPr="007C525D">
        <w:rPr>
          <w:rFonts w:asciiTheme="minorHAnsi" w:hAnsiTheme="minorHAnsi" w:cstheme="minorHAnsi"/>
          <w:sz w:val="16"/>
          <w:highlight w:val="cyan"/>
        </w:rPr>
        <w:t>’</w:t>
      </w:r>
      <w:r w:rsidRPr="001D1A15">
        <w:rPr>
          <w:rFonts w:asciiTheme="minorHAnsi" w:hAnsiTheme="minorHAnsi" w:cstheme="minorHAnsi"/>
          <w:sz w:val="16"/>
        </w:rPr>
        <w:t xml:space="preserve"> as </w:t>
      </w:r>
      <w:r w:rsidRPr="001D1A15">
        <w:rPr>
          <w:rStyle w:val="StyleUnderline"/>
          <w:rFonts w:asciiTheme="minorHAnsi" w:hAnsiTheme="minorHAnsi" w:cstheme="minorHAnsi"/>
        </w:rPr>
        <w:t xml:space="preserve">residing </w:t>
      </w:r>
      <w:r w:rsidRPr="007C525D">
        <w:rPr>
          <w:rStyle w:val="StyleUnderline"/>
          <w:rFonts w:asciiTheme="minorHAnsi" w:hAnsiTheme="minorHAnsi" w:cstheme="minorHAnsi"/>
          <w:highlight w:val="cyan"/>
        </w:rPr>
        <w:t>in</w:t>
      </w:r>
      <w:r w:rsidRPr="001D1A15">
        <w:rPr>
          <w:rFonts w:asciiTheme="minorHAnsi" w:hAnsiTheme="minorHAnsi" w:cstheme="minorHAnsi"/>
          <w:sz w:val="16"/>
        </w:rPr>
        <w:t xml:space="preserve"> the rules – the </w:t>
      </w:r>
      <w:r w:rsidRPr="007C525D">
        <w:rPr>
          <w:rStyle w:val="Emphasis"/>
          <w:rFonts w:asciiTheme="minorHAnsi" w:hAnsiTheme="minorHAnsi" w:cstheme="minorHAnsi"/>
          <w:highlight w:val="cyan"/>
        </w:rPr>
        <w:t>laws</w:t>
      </w:r>
      <w:r w:rsidRPr="001D1A15">
        <w:rPr>
          <w:rFonts w:asciiTheme="minorHAnsi" w:hAnsiTheme="minorHAnsi" w:cstheme="minorHAnsi"/>
          <w:sz w:val="16"/>
        </w:rPr>
        <w:t xml:space="preserve"> – that a community </w:t>
      </w:r>
      <w:r w:rsidRPr="007C525D">
        <w:rPr>
          <w:rStyle w:val="StyleUnderline"/>
          <w:rFonts w:asciiTheme="minorHAnsi" w:hAnsiTheme="minorHAnsi" w:cstheme="minorHAnsi"/>
          <w:highlight w:val="cyan"/>
        </w:rPr>
        <w:t>establishes</w:t>
      </w:r>
      <w:r w:rsidRPr="001D1A15">
        <w:rPr>
          <w:rFonts w:asciiTheme="minorHAnsi" w:hAnsiTheme="minorHAnsi" w:cstheme="minorHAnsi"/>
          <w:sz w:val="16"/>
        </w:rPr>
        <w:t xml:space="preserve"> for the </w:t>
      </w:r>
      <w:r w:rsidRPr="007C525D">
        <w:rPr>
          <w:rStyle w:val="StyleUnderline"/>
          <w:rFonts w:asciiTheme="minorHAnsi" w:hAnsiTheme="minorHAnsi" w:cstheme="minorHAnsi"/>
          <w:highlight w:val="cyan"/>
        </w:rPr>
        <w:t>collective management and use of</w:t>
      </w:r>
      <w:r w:rsidRPr="001D1A15">
        <w:rPr>
          <w:rStyle w:val="StyleUnderline"/>
          <w:rFonts w:asciiTheme="minorHAnsi" w:hAnsiTheme="minorHAnsi" w:cstheme="minorHAnsi"/>
        </w:rPr>
        <w:t xml:space="preserve"> shared </w:t>
      </w:r>
      <w:proofErr w:type="gramStart"/>
      <w:r w:rsidRPr="007C525D">
        <w:rPr>
          <w:rStyle w:val="StyleUnderline"/>
          <w:rFonts w:asciiTheme="minorHAnsi" w:hAnsiTheme="minorHAnsi" w:cstheme="minorHAnsi"/>
          <w:highlight w:val="cyan"/>
        </w:rPr>
        <w:t>resources</w:t>
      </w:r>
      <w:r w:rsidRPr="001D1A15">
        <w:rPr>
          <w:rFonts w:asciiTheme="minorHAnsi" w:hAnsiTheme="minorHAnsi" w:cstheme="minorHAnsi"/>
          <w:sz w:val="16"/>
        </w:rPr>
        <w:t>, but</w:t>
      </w:r>
      <w:proofErr w:type="gramEnd"/>
      <w:r w:rsidRPr="001D1A15">
        <w:rPr>
          <w:rFonts w:asciiTheme="minorHAnsi" w:hAnsiTheme="minorHAnsi" w:cstheme="minorHAnsi"/>
          <w:sz w:val="16"/>
        </w:rPr>
        <w:t xml:space="preserve">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Dardot and Laval distinguish </w:t>
      </w:r>
      <w:r w:rsidRPr="001D1A15">
        <w:rPr>
          <w:rStyle w:val="StyleUnderline"/>
          <w:rFonts w:asciiTheme="minorHAnsi" w:hAnsiTheme="minorHAnsi" w:cstheme="minorHAnsi"/>
        </w:rPr>
        <w:t>the commons</w:t>
      </w:r>
      <w:r w:rsidRPr="001D1A15">
        <w:rPr>
          <w:rFonts w:asciiTheme="minorHAnsi" w:hAnsiTheme="minorHAnsi" w:cstheme="minorHAnsi"/>
          <w:sz w:val="16"/>
        </w:rPr>
        <w:t xml:space="preserve"> from the ‘rights’ tradition of property, arguing that ‘the commons </w:t>
      </w:r>
      <w:r w:rsidRPr="001D1A15">
        <w:rPr>
          <w:rStyle w:val="StyleUnderline"/>
          <w:rFonts w:asciiTheme="minorHAnsi" w:hAnsiTheme="minorHAnsi" w:cstheme="minorHAnsi"/>
        </w:rPr>
        <w:t>are</w:t>
      </w:r>
      <w:r w:rsidRPr="001D1A15">
        <w:rPr>
          <w:rFonts w:asciiTheme="minorHAnsi" w:hAnsiTheme="minorHAnsi" w:cstheme="minorHAnsi"/>
          <w:sz w:val="16"/>
        </w:rPr>
        <w:t xml:space="preserve"> above all else </w:t>
      </w:r>
      <w:r w:rsidRPr="001D1A15">
        <w:rPr>
          <w:rStyle w:val="StyleUnderline"/>
          <w:rFonts w:asciiTheme="minorHAnsi" w:hAnsiTheme="minorHAnsi" w:cstheme="minorHAnsi"/>
        </w:rPr>
        <w:t>matters of</w:t>
      </w:r>
      <w:r w:rsidRPr="001D1A15">
        <w:rPr>
          <w:rFonts w:asciiTheme="minorHAnsi" w:hAnsiTheme="minorHAnsi" w:cstheme="minorHAnsi"/>
          <w:sz w:val="16"/>
        </w:rPr>
        <w:t xml:space="preserve"> institution and </w:t>
      </w:r>
      <w:r w:rsidRPr="001D1A15">
        <w:rPr>
          <w:rStyle w:val="StyleUnderline"/>
          <w:rFonts w:asciiTheme="minorHAnsi" w:hAnsiTheme="minorHAnsi" w:cstheme="minorHAnsi"/>
        </w:rPr>
        <w:t>government</w:t>
      </w:r>
      <w:r w:rsidRPr="001D1A15">
        <w:rPr>
          <w:rFonts w:asciiTheme="minorHAnsi" w:hAnsiTheme="minorHAnsi" w:cstheme="minorHAnsi"/>
          <w:sz w:val="16"/>
        </w:rPr>
        <w:t xml:space="preserve">…the use of the commons is inseparable from the right of deciding and governing. The practice that institutes the commons is the practice that maintains them and keeps them alive and takes full responsibility for their conflictuality through the coproduction of rules.’90 To ‘institute’ in this context should not be misunderstood as ‘to institutionalise [or] render official;’ rather it is ‘to recreate with, or on the basis of, what already exists.’ 90 </w:t>
      </w:r>
      <w:r w:rsidRPr="007C525D">
        <w:rPr>
          <w:rStyle w:val="StyleUnderline"/>
          <w:rFonts w:asciiTheme="minorHAnsi" w:hAnsiTheme="minorHAnsi" w:cstheme="minorHAnsi"/>
          <w:highlight w:val="cyan"/>
        </w:rPr>
        <w:t>This</w:t>
      </w:r>
      <w:r w:rsidRPr="001D1A15">
        <w:rPr>
          <w:rFonts w:asciiTheme="minorHAnsi" w:hAnsiTheme="minorHAnsi" w:cstheme="minorHAnsi"/>
          <w:sz w:val="16"/>
        </w:rPr>
        <w:t xml:space="preserve"> messy, conflictual and evolving process is what Dardot and Laval insist </w:t>
      </w:r>
      <w:r w:rsidRPr="007C525D">
        <w:rPr>
          <w:rStyle w:val="StyleUnderline"/>
          <w:rFonts w:asciiTheme="minorHAnsi" w:hAnsiTheme="minorHAnsi" w:cstheme="minorHAnsi"/>
          <w:highlight w:val="cyan"/>
        </w:rPr>
        <w:t>will</w:t>
      </w:r>
      <w:r w:rsidRPr="001D1A15">
        <w:rPr>
          <w:rFonts w:asciiTheme="minorHAnsi" w:hAnsiTheme="minorHAnsi" w:cstheme="minorHAnsi"/>
          <w:sz w:val="16"/>
        </w:rPr>
        <w:t xml:space="preserve"> ultimately </w:t>
      </w:r>
      <w:r w:rsidRPr="007C525D">
        <w:rPr>
          <w:rStyle w:val="StyleUnderline"/>
          <w:rFonts w:asciiTheme="minorHAnsi" w:hAnsiTheme="minorHAnsi" w:cstheme="minorHAnsi"/>
          <w:highlight w:val="cyan"/>
        </w:rPr>
        <w:t>bring</w:t>
      </w:r>
      <w:r w:rsidRPr="001D1A15">
        <w:rPr>
          <w:rStyle w:val="StyleUnderline"/>
          <w:rFonts w:asciiTheme="minorHAnsi" w:hAnsiTheme="minorHAnsi" w:cstheme="minorHAnsi"/>
        </w:rPr>
        <w:t xml:space="preserve"> about</w:t>
      </w:r>
      <w:r w:rsidRPr="001D1A15">
        <w:rPr>
          <w:rFonts w:asciiTheme="minorHAnsi" w:hAnsiTheme="minorHAnsi" w:cstheme="minorHAnsi"/>
          <w:sz w:val="16"/>
        </w:rPr>
        <w:t xml:space="preserve"> a </w:t>
      </w:r>
      <w:r w:rsidRPr="007C525D">
        <w:rPr>
          <w:rStyle w:val="Emphasis"/>
          <w:rFonts w:asciiTheme="minorHAnsi" w:hAnsiTheme="minorHAnsi" w:cstheme="minorHAnsi"/>
          <w:highlight w:val="cyan"/>
        </w:rPr>
        <w:t>revolution</w:t>
      </w:r>
      <w:r w:rsidRPr="001D1A15">
        <w:rPr>
          <w:rFonts w:asciiTheme="minorHAnsi" w:hAnsiTheme="minorHAnsi" w:cstheme="minorHAnsi"/>
          <w:sz w:val="16"/>
        </w:rPr>
        <w:t xml:space="preserve">, </w:t>
      </w:r>
      <w:r w:rsidRPr="007C525D">
        <w:rPr>
          <w:rStyle w:val="StyleUnderline"/>
          <w:rFonts w:asciiTheme="minorHAnsi" w:hAnsiTheme="minorHAnsi" w:cstheme="minorHAnsi"/>
          <w:highlight w:val="cyan"/>
        </w:rPr>
        <w:t>not in</w:t>
      </w:r>
      <w:r w:rsidRPr="001D1A15">
        <w:rPr>
          <w:rStyle w:val="StyleUnderline"/>
          <w:rFonts w:asciiTheme="minorHAnsi" w:hAnsiTheme="minorHAnsi" w:cstheme="minorHAnsi"/>
        </w:rPr>
        <w:t xml:space="preserve"> the form of </w:t>
      </w:r>
      <w:r w:rsidRPr="007C525D">
        <w:rPr>
          <w:rStyle w:val="StyleUnderline"/>
          <w:rFonts w:asciiTheme="minorHAnsi" w:hAnsiTheme="minorHAnsi" w:cstheme="minorHAnsi"/>
          <w:highlight w:val="cyan"/>
        </w:rPr>
        <w:t xml:space="preserve">a </w:t>
      </w:r>
      <w:r w:rsidRPr="007C525D">
        <w:rPr>
          <w:rStyle w:val="Emphasis"/>
          <w:rFonts w:asciiTheme="minorHAnsi" w:hAnsiTheme="minorHAnsi" w:cstheme="minorHAnsi"/>
          <w:highlight w:val="cyan"/>
        </w:rPr>
        <w:t>violent</w:t>
      </w:r>
      <w:r w:rsidRPr="007C525D">
        <w:rPr>
          <w:rStyle w:val="StyleUnderline"/>
          <w:rFonts w:asciiTheme="minorHAnsi" w:hAnsiTheme="minorHAnsi" w:cstheme="minorHAnsi"/>
          <w:highlight w:val="cyan"/>
        </w:rPr>
        <w:t xml:space="preserve"> uprising</w:t>
      </w:r>
      <w:r w:rsidRPr="001D1A15">
        <w:rPr>
          <w:rStyle w:val="StyleUnderline"/>
          <w:rFonts w:asciiTheme="minorHAnsi" w:hAnsiTheme="minorHAnsi" w:cstheme="minorHAnsi"/>
        </w:rPr>
        <w:t xml:space="preserve"> or insurrection, </w:t>
      </w:r>
      <w:r w:rsidRPr="007C525D">
        <w:rPr>
          <w:rStyle w:val="StyleUnderline"/>
          <w:rFonts w:asciiTheme="minorHAnsi" w:hAnsiTheme="minorHAnsi" w:cstheme="minorHAnsi"/>
          <w:highlight w:val="cyan"/>
        </w:rPr>
        <w:t>but</w:t>
      </w:r>
      <w:r w:rsidRPr="001D1A15">
        <w:rPr>
          <w:rStyle w:val="StyleUnderline"/>
          <w:rFonts w:asciiTheme="minorHAnsi" w:hAnsiTheme="minorHAnsi" w:cstheme="minorHAnsi"/>
        </w:rPr>
        <w:t xml:space="preserve"> rather </w:t>
      </w:r>
      <w:r w:rsidRPr="007C525D">
        <w:rPr>
          <w:rStyle w:val="StyleUnderline"/>
          <w:rFonts w:asciiTheme="minorHAnsi" w:hAnsiTheme="minorHAnsi" w:cstheme="minorHAnsi"/>
          <w:highlight w:val="cyan"/>
        </w:rPr>
        <w:t>through</w:t>
      </w:r>
      <w:r w:rsidRPr="001D1A15">
        <w:rPr>
          <w:rStyle w:val="StyleUnderline"/>
          <w:rFonts w:asciiTheme="minorHAnsi" w:hAnsiTheme="minorHAnsi" w:cstheme="minorHAnsi"/>
        </w:rPr>
        <w:t xml:space="preserve"> the ‘</w:t>
      </w:r>
      <w:r w:rsidRPr="007C525D">
        <w:rPr>
          <w:rStyle w:val="Emphasis"/>
          <w:rFonts w:asciiTheme="minorHAnsi" w:hAnsiTheme="minorHAnsi" w:cstheme="minorHAnsi"/>
          <w:highlight w:val="cyan"/>
        </w:rPr>
        <w:t>reinstitution</w:t>
      </w:r>
      <w:r w:rsidRPr="001D1A15">
        <w:rPr>
          <w:rStyle w:val="StyleUnderline"/>
          <w:rFonts w:asciiTheme="minorHAnsi" w:hAnsiTheme="minorHAnsi" w:cstheme="minorHAnsi"/>
        </w:rPr>
        <w:t xml:space="preserve"> of society’</w:t>
      </w:r>
      <w:r w:rsidRPr="001D1A15">
        <w:rPr>
          <w:rFonts w:asciiTheme="minorHAnsi" w:hAnsiTheme="minorHAnsi" w:cstheme="minorHAnsi"/>
          <w:sz w:val="16"/>
        </w:rPr>
        <w:t xml:space="preserve"> via the transformation of politics and economy </w:t>
      </w:r>
      <w:r w:rsidRPr="007C525D">
        <w:rPr>
          <w:rStyle w:val="StyleUnderline"/>
          <w:rFonts w:asciiTheme="minorHAnsi" w:hAnsiTheme="minorHAnsi" w:cstheme="minorHAnsi"/>
          <w:highlight w:val="cyan"/>
        </w:rPr>
        <w:t>from</w:t>
      </w:r>
      <w:r w:rsidRPr="001D1A15">
        <w:rPr>
          <w:rStyle w:val="StyleUnderline"/>
          <w:rFonts w:asciiTheme="minorHAnsi" w:hAnsiTheme="minorHAnsi" w:cstheme="minorHAnsi"/>
        </w:rPr>
        <w:t xml:space="preserve"> its current state of ‘representative </w:t>
      </w:r>
      <w:r w:rsidRPr="007C525D">
        <w:rPr>
          <w:rStyle w:val="Emphasis"/>
          <w:rFonts w:asciiTheme="minorHAnsi" w:hAnsiTheme="minorHAnsi" w:cstheme="minorHAnsi"/>
          <w:highlight w:val="cyan"/>
        </w:rPr>
        <w:t>oligarchy</w:t>
      </w:r>
      <w:r w:rsidRPr="001D1A15">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to</w:t>
      </w:r>
      <w:r w:rsidRPr="001D1A15">
        <w:rPr>
          <w:rStyle w:val="StyleUnderline"/>
          <w:rFonts w:asciiTheme="minorHAnsi" w:hAnsiTheme="minorHAnsi" w:cstheme="minorHAnsi"/>
        </w:rPr>
        <w:t xml:space="preserve"> full participatory and </w:t>
      </w:r>
      <w:r w:rsidRPr="007C525D">
        <w:rPr>
          <w:rStyle w:val="Emphasis"/>
          <w:rFonts w:asciiTheme="minorHAnsi" w:hAnsiTheme="minorHAnsi" w:cstheme="minorHAnsi"/>
          <w:highlight w:val="cyan"/>
        </w:rPr>
        <w:t>deliberative</w:t>
      </w:r>
      <w:r w:rsidRPr="007C525D">
        <w:rPr>
          <w:rStyle w:val="StyleUnderline"/>
          <w:rFonts w:asciiTheme="minorHAnsi" w:hAnsiTheme="minorHAnsi" w:cstheme="minorHAnsi"/>
          <w:highlight w:val="cyan"/>
        </w:rPr>
        <w:t xml:space="preserve"> democracy</w:t>
      </w:r>
      <w:r w:rsidRPr="001D1A15">
        <w:rPr>
          <w:rFonts w:asciiTheme="minorHAnsi" w:hAnsiTheme="minorHAnsi" w:cstheme="minorHAnsi"/>
          <w:sz w:val="16"/>
        </w:rPr>
        <w:t>.11 Such a vision is premised on a mass politicisation of society; in effect a return of mass popular political contestation and a turn away from the postpolitical era of the neoliberal consumer.91-92</w:t>
      </w:r>
    </w:p>
    <w:p w14:paraId="5DEA8506" w14:textId="77777777" w:rsidR="004916E2" w:rsidRDefault="004916E2" w:rsidP="004916E2">
      <w:pPr>
        <w:pStyle w:val="Heading2"/>
      </w:pPr>
      <w:r>
        <w:t>Opiods Adv</w:t>
      </w:r>
    </w:p>
    <w:p w14:paraId="08FE1D76" w14:textId="77777777" w:rsidR="004916E2" w:rsidRDefault="004916E2" w:rsidP="004916E2">
      <w:pPr>
        <w:pStyle w:val="Heading3"/>
      </w:pPr>
      <w:r>
        <w:t>Fails</w:t>
      </w:r>
    </w:p>
    <w:p w14:paraId="17BCE906" w14:textId="77777777" w:rsidR="004916E2" w:rsidRDefault="004916E2" w:rsidP="004916E2">
      <w:pPr>
        <w:pStyle w:val="Heading4"/>
      </w:pPr>
      <w:r>
        <w:t xml:space="preserve">Antitrust fails---lobbyists and judges </w:t>
      </w:r>
      <w:r>
        <w:rPr>
          <w:u w:val="single"/>
        </w:rPr>
        <w:t>ruin</w:t>
      </w:r>
      <w:r w:rsidRPr="000639DE">
        <w:t xml:space="preserve"> </w:t>
      </w:r>
      <w:r>
        <w:t xml:space="preserve">enforcement </w:t>
      </w:r>
    </w:p>
    <w:p w14:paraId="454444A6" w14:textId="77777777" w:rsidR="004916E2" w:rsidRDefault="004916E2" w:rsidP="004916E2">
      <w:pPr>
        <w:rPr>
          <w:rStyle w:val="Hyperlink"/>
          <w:rFonts w:asciiTheme="minorHAnsi" w:hAnsiTheme="minorHAnsi" w:cstheme="minorHAnsi"/>
        </w:rPr>
      </w:pPr>
      <w:r w:rsidRPr="007E41E2">
        <w:rPr>
          <w:rStyle w:val="Style13ptBold"/>
          <w:rFonts w:asciiTheme="minorHAnsi" w:hAnsiTheme="minorHAnsi" w:cstheme="minorHAnsi"/>
        </w:rPr>
        <w:t>Jones and Kovacic 20</w:t>
      </w:r>
      <w:r w:rsidRPr="007E41E2">
        <w:rPr>
          <w:rFonts w:asciiTheme="minorHAnsi" w:hAnsiTheme="minorHAnsi" w:cstheme="minorHAnsi"/>
        </w:rPr>
        <w:t xml:space="preserve"> [Alison Jones and William E. Kovacic, Alison Jones is Professor of Law at King’s and a solicitor at Freshfields Bruckhaus Deringer LLP; William Evan Kovacic is an American lawyer and legal scholar who was a commissioner of the U.S. Federal Trade Commission from 2006 to 2011. Kovacic is a professor at George Washington University Law School and the director of their Competition Law Center, "Antitrust’s Implementation Blind Side: Challenges to Major Expansion of U.S. Competition Policy", The Antitrust Bulletin 2020, Vol. 65(2) 227-255 </w:t>
      </w:r>
      <w:hyperlink r:id="rId22" w:history="1">
        <w:r w:rsidRPr="007E41E2">
          <w:rPr>
            <w:rStyle w:val="Hyperlink"/>
            <w:rFonts w:asciiTheme="minorHAnsi" w:hAnsiTheme="minorHAnsi" w:cstheme="minorHAnsi"/>
          </w:rPr>
          <w:t>https://journals.sagepub.com/doi/pdf/10.1177/0003603X20912884]LPAL</w:t>
        </w:r>
      </w:hyperlink>
    </w:p>
    <w:p w14:paraId="670A7A5B" w14:textId="77777777" w:rsidR="004916E2" w:rsidRPr="000639DE" w:rsidRDefault="004916E2" w:rsidP="004916E2">
      <w:pPr>
        <w:rPr>
          <w:rFonts w:asciiTheme="minorHAnsi" w:hAnsiTheme="minorHAnsi" w:cstheme="minorHAnsi"/>
        </w:rPr>
      </w:pPr>
      <w:r w:rsidRPr="007E41E2">
        <w:rPr>
          <w:rFonts w:asciiTheme="minorHAnsi" w:hAnsiTheme="minorHAnsi" w:cstheme="minorHAnsi"/>
        </w:rPr>
        <w:t>*</w:t>
      </w:r>
      <w:proofErr w:type="gramStart"/>
      <w:r w:rsidRPr="007E41E2">
        <w:rPr>
          <w:rFonts w:asciiTheme="minorHAnsi" w:hAnsiTheme="minorHAnsi" w:cstheme="minorHAnsi"/>
        </w:rPr>
        <w:t>this</w:t>
      </w:r>
      <w:proofErr w:type="gramEnd"/>
      <w:r w:rsidRPr="007E41E2">
        <w:rPr>
          <w:rFonts w:asciiTheme="minorHAnsi" w:hAnsiTheme="minorHAnsi" w:cstheme="minorHAnsi"/>
        </w:rPr>
        <w:t xml:space="preserve"> card has been modified for ableist language</w:t>
      </w:r>
    </w:p>
    <w:p w14:paraId="1804DE09" w14:textId="77777777" w:rsidR="004916E2" w:rsidRDefault="004916E2" w:rsidP="004916E2">
      <w:r>
        <w:t>-firms lobby congress to stop any new FTC enforcement---control of their budget/political sway</w:t>
      </w:r>
    </w:p>
    <w:p w14:paraId="0DC6C51B" w14:textId="77777777" w:rsidR="004916E2" w:rsidRPr="006F6B5B" w:rsidRDefault="004916E2" w:rsidP="004916E2">
      <w:pPr>
        <w:rPr>
          <w:rFonts w:asciiTheme="minorHAnsi" w:hAnsiTheme="minorHAnsi" w:cstheme="minorHAnsi"/>
        </w:rPr>
      </w:pPr>
      <w:r w:rsidRPr="007E41E2">
        <w:rPr>
          <w:rFonts w:asciiTheme="minorHAnsi" w:hAnsiTheme="minorHAnsi" w:cstheme="minorHAnsi"/>
        </w:rPr>
        <w:t xml:space="preserve">As we have already indicated, </w:t>
      </w:r>
      <w:r w:rsidRPr="007E41E2">
        <w:rPr>
          <w:rStyle w:val="StyleUnderline"/>
          <w:rFonts w:asciiTheme="minorHAnsi" w:hAnsiTheme="minorHAnsi" w:cstheme="minorHAnsi"/>
        </w:rPr>
        <w:t xml:space="preserve">the government’s </w:t>
      </w:r>
      <w:r w:rsidRPr="000639DE">
        <w:rPr>
          <w:rStyle w:val="Emphasis"/>
          <w:rFonts w:asciiTheme="minorHAnsi" w:hAnsiTheme="minorHAnsi" w:cstheme="minorHAnsi"/>
        </w:rPr>
        <w:t>prosecution</w:t>
      </w:r>
      <w:r w:rsidRPr="000639DE">
        <w:rPr>
          <w:rStyle w:val="StyleUnderline"/>
          <w:rFonts w:asciiTheme="minorHAnsi" w:hAnsiTheme="minorHAnsi" w:cstheme="minorHAnsi"/>
        </w:rPr>
        <w:t xml:space="preserve"> </w:t>
      </w:r>
      <w:r w:rsidRPr="007E41E2">
        <w:rPr>
          <w:rStyle w:val="StyleUnderline"/>
          <w:rFonts w:asciiTheme="minorHAnsi" w:hAnsiTheme="minorHAnsi" w:cstheme="minorHAnsi"/>
        </w:rPr>
        <w:t xml:space="preserve">of high stakes </w:t>
      </w:r>
      <w:r w:rsidRPr="000639DE">
        <w:rPr>
          <w:rStyle w:val="StyleUnderline"/>
          <w:rFonts w:asciiTheme="minorHAnsi" w:hAnsiTheme="minorHAnsi" w:cstheme="minorHAnsi"/>
          <w:highlight w:val="cyan"/>
        </w:rPr>
        <w:t>antitrust</w:t>
      </w:r>
      <w:r w:rsidRPr="007E41E2">
        <w:rPr>
          <w:rStyle w:val="StyleUnderline"/>
          <w:rFonts w:asciiTheme="minorHAnsi" w:hAnsiTheme="minorHAnsi" w:cstheme="minorHAnsi"/>
        </w:rPr>
        <w:t xml:space="preserve"> cases often </w:t>
      </w:r>
      <w:r w:rsidRPr="00B77E0E">
        <w:rPr>
          <w:rStyle w:val="StyleUnderline"/>
          <w:rFonts w:asciiTheme="minorHAnsi" w:hAnsiTheme="minorHAnsi" w:cstheme="minorHAnsi"/>
          <w:highlight w:val="cyan"/>
        </w:rPr>
        <w:t xml:space="preserve">inspires defendants to </w:t>
      </w:r>
      <w:r w:rsidRPr="00B77E0E">
        <w:rPr>
          <w:rStyle w:val="Emphasis"/>
          <w:rFonts w:asciiTheme="minorHAnsi" w:hAnsiTheme="minorHAnsi" w:cstheme="minorHAnsi"/>
          <w:highlight w:val="cyan"/>
        </w:rPr>
        <w:t>lobby</w:t>
      </w:r>
      <w:r w:rsidRPr="007E41E2">
        <w:rPr>
          <w:rStyle w:val="Emphasis"/>
          <w:rFonts w:asciiTheme="minorHAnsi" w:hAnsiTheme="minorHAnsi" w:cstheme="minorHAnsi"/>
        </w:rPr>
        <w:t xml:space="preserve"> elected </w:t>
      </w:r>
      <w:r w:rsidRPr="00B77E0E">
        <w:rPr>
          <w:rStyle w:val="Emphasis"/>
          <w:rFonts w:asciiTheme="minorHAnsi" w:hAnsiTheme="minorHAnsi" w:cstheme="minorHAnsi"/>
          <w:highlight w:val="cyan"/>
        </w:rPr>
        <w:t>officials to rein in</w:t>
      </w:r>
      <w:r w:rsidRPr="007E41E2">
        <w:rPr>
          <w:rStyle w:val="Emphasis"/>
          <w:rFonts w:asciiTheme="minorHAnsi" w:hAnsiTheme="minorHAnsi" w:cstheme="minorHAnsi"/>
        </w:rPr>
        <w:t xml:space="preserve"> the </w:t>
      </w:r>
      <w:r w:rsidRPr="00B77E0E">
        <w:rPr>
          <w:rStyle w:val="Emphasis"/>
          <w:rFonts w:asciiTheme="minorHAnsi" w:hAnsiTheme="minorHAnsi" w:cstheme="minorHAnsi"/>
          <w:highlight w:val="cyan"/>
        </w:rPr>
        <w:t>enforcement</w:t>
      </w:r>
      <w:r w:rsidRPr="007E41E2">
        <w:rPr>
          <w:rStyle w:val="Emphasis"/>
          <w:rFonts w:asciiTheme="minorHAnsi" w:hAnsiTheme="minorHAnsi" w:cstheme="minorHAnsi"/>
        </w:rPr>
        <w:t xml:space="preserve"> agency</w:t>
      </w:r>
      <w:r w:rsidRPr="007E41E2">
        <w:rPr>
          <w:rStyle w:val="StyleUnderline"/>
          <w:rFonts w:asciiTheme="minorHAnsi" w:hAnsiTheme="minorHAnsi" w:cstheme="minorHAnsi"/>
        </w:rPr>
        <w:t>.</w:t>
      </w:r>
      <w:r w:rsidRPr="007E41E2">
        <w:rPr>
          <w:rFonts w:asciiTheme="minorHAnsi" w:hAnsiTheme="minorHAnsi" w:cstheme="minorHAnsi"/>
        </w:rPr>
        <w:t xml:space="preserve"> </w:t>
      </w:r>
      <w:r w:rsidRPr="007E41E2">
        <w:rPr>
          <w:rFonts w:asciiTheme="minorHAnsi" w:hAnsiTheme="minorHAnsi" w:cstheme="minorHAnsi"/>
          <w:u w:val="single"/>
        </w:rPr>
        <w:t xml:space="preserve">Targets of cases that seek to impose powerful remedies have several possible paths to encourage politicians to </w:t>
      </w:r>
      <w:r w:rsidRPr="007E41E2">
        <w:rPr>
          <w:rStyle w:val="Emphasis"/>
          <w:rFonts w:asciiTheme="minorHAnsi" w:hAnsiTheme="minorHAnsi" w:cstheme="minorHAnsi"/>
        </w:rPr>
        <w:t>blunt</w:t>
      </w:r>
      <w:r w:rsidRPr="007E41E2">
        <w:rPr>
          <w:rFonts w:asciiTheme="minorHAnsi" w:hAnsiTheme="minorHAnsi" w:cstheme="minorHAnsi"/>
          <w:u w:val="single"/>
        </w:rPr>
        <w:t xml:space="preserve"> enforcement measures. One path is to seek intervention from the President.</w:t>
      </w:r>
      <w:r w:rsidRPr="007E41E2">
        <w:rPr>
          <w:rFonts w:asciiTheme="minorHAnsi" w:hAnsiTheme="minorHAnsi" w:cstheme="minorHAnsi"/>
        </w:rPr>
        <w:t xml:space="preserve"> </w:t>
      </w:r>
      <w:r w:rsidRPr="00B77E0E">
        <w:rPr>
          <w:rFonts w:asciiTheme="minorHAnsi" w:hAnsiTheme="minorHAnsi" w:cstheme="minorHAnsi"/>
          <w:highlight w:val="cyan"/>
          <w:u w:val="single"/>
        </w:rPr>
        <w:t>The</w:t>
      </w:r>
      <w:r w:rsidRPr="007E41E2">
        <w:rPr>
          <w:rFonts w:asciiTheme="minorHAnsi" w:hAnsiTheme="minorHAnsi" w:cstheme="minorHAnsi"/>
          <w:u w:val="single"/>
        </w:rPr>
        <w:t xml:space="preserve"> </w:t>
      </w:r>
      <w:r w:rsidRPr="00B77E0E">
        <w:rPr>
          <w:rStyle w:val="Emphasis"/>
          <w:rFonts w:asciiTheme="minorHAnsi" w:hAnsiTheme="minorHAnsi" w:cstheme="minorHAnsi"/>
          <w:highlight w:val="cyan"/>
        </w:rPr>
        <w:t>A</w:t>
      </w:r>
      <w:r w:rsidRPr="007E41E2">
        <w:rPr>
          <w:rFonts w:asciiTheme="minorHAnsi" w:hAnsiTheme="minorHAnsi" w:cstheme="minorHAnsi"/>
          <w:u w:val="single"/>
        </w:rPr>
        <w:t xml:space="preserve">ssistant </w:t>
      </w:r>
      <w:r w:rsidRPr="00B77E0E">
        <w:rPr>
          <w:rStyle w:val="Emphasis"/>
          <w:rFonts w:asciiTheme="minorHAnsi" w:hAnsiTheme="minorHAnsi" w:cstheme="minorHAnsi"/>
          <w:highlight w:val="cyan"/>
        </w:rPr>
        <w:t>A</w:t>
      </w:r>
      <w:r w:rsidRPr="007E41E2">
        <w:rPr>
          <w:rFonts w:asciiTheme="minorHAnsi" w:hAnsiTheme="minorHAnsi" w:cstheme="minorHAnsi"/>
          <w:u w:val="single"/>
        </w:rPr>
        <w:t xml:space="preserve">ttorney </w:t>
      </w:r>
      <w:r w:rsidRPr="00B77E0E">
        <w:rPr>
          <w:rStyle w:val="Emphasis"/>
          <w:rFonts w:asciiTheme="minorHAnsi" w:hAnsiTheme="minorHAnsi" w:cstheme="minorHAnsi"/>
          <w:highlight w:val="cyan"/>
        </w:rPr>
        <w:t>G</w:t>
      </w:r>
      <w:r w:rsidRPr="007E41E2">
        <w:rPr>
          <w:rFonts w:asciiTheme="minorHAnsi" w:hAnsiTheme="minorHAnsi" w:cstheme="minorHAnsi"/>
          <w:u w:val="single"/>
        </w:rPr>
        <w:t xml:space="preserve">eneral </w:t>
      </w:r>
      <w:r w:rsidRPr="00B77E0E">
        <w:rPr>
          <w:rFonts w:asciiTheme="minorHAnsi" w:hAnsiTheme="minorHAnsi" w:cstheme="minorHAnsi"/>
          <w:highlight w:val="cyan"/>
          <w:u w:val="single"/>
        </w:rPr>
        <w:t>of</w:t>
      </w:r>
      <w:r w:rsidRPr="007E41E2">
        <w:rPr>
          <w:rFonts w:asciiTheme="minorHAnsi" w:hAnsiTheme="minorHAnsi" w:cstheme="minorHAnsi"/>
          <w:u w:val="single"/>
        </w:rPr>
        <w:t xml:space="preserve"> the </w:t>
      </w:r>
      <w:r w:rsidRPr="00B77E0E">
        <w:rPr>
          <w:rFonts w:asciiTheme="minorHAnsi" w:hAnsiTheme="minorHAnsi" w:cstheme="minorHAnsi"/>
          <w:highlight w:val="cyan"/>
          <w:u w:val="single"/>
        </w:rPr>
        <w:t>Antitrust</w:t>
      </w:r>
      <w:r w:rsidRPr="007E41E2">
        <w:rPr>
          <w:rFonts w:asciiTheme="minorHAnsi" w:hAnsiTheme="minorHAnsi" w:cstheme="minorHAnsi"/>
          <w:u w:val="single"/>
        </w:rPr>
        <w:t xml:space="preserve"> Division </w:t>
      </w:r>
      <w:r w:rsidRPr="00B77E0E">
        <w:rPr>
          <w:rFonts w:asciiTheme="minorHAnsi" w:hAnsiTheme="minorHAnsi" w:cstheme="minorHAnsi"/>
          <w:highlight w:val="cyan"/>
          <w:u w:val="single"/>
        </w:rPr>
        <w:t>serves</w:t>
      </w:r>
      <w:r w:rsidRPr="007E41E2">
        <w:rPr>
          <w:rFonts w:asciiTheme="minorHAnsi" w:hAnsiTheme="minorHAnsi" w:cstheme="minorHAnsi"/>
          <w:u w:val="single"/>
        </w:rPr>
        <w:t xml:space="preserve"> at the will of </w:t>
      </w:r>
      <w:r w:rsidRPr="00B77E0E">
        <w:rPr>
          <w:rFonts w:asciiTheme="minorHAnsi" w:hAnsiTheme="minorHAnsi" w:cstheme="minorHAnsi"/>
          <w:highlight w:val="cyan"/>
          <w:u w:val="single"/>
        </w:rPr>
        <w:t>the President</w:t>
      </w:r>
      <w:r w:rsidRPr="007E41E2">
        <w:rPr>
          <w:rFonts w:asciiTheme="minorHAnsi" w:hAnsiTheme="minorHAnsi" w:cstheme="minorHAnsi"/>
          <w:u w:val="single"/>
        </w:rPr>
        <w:t xml:space="preserve">, </w:t>
      </w:r>
      <w:r w:rsidRPr="00B77E0E">
        <w:rPr>
          <w:rStyle w:val="Emphasis"/>
          <w:rFonts w:asciiTheme="minorHAnsi" w:hAnsiTheme="minorHAnsi" w:cstheme="minorHAnsi"/>
          <w:highlight w:val="cyan"/>
        </w:rPr>
        <w:t>making DOJ policy dependent on</w:t>
      </w:r>
      <w:r w:rsidRPr="007E41E2">
        <w:rPr>
          <w:rStyle w:val="Emphasis"/>
          <w:rFonts w:asciiTheme="minorHAnsi" w:hAnsiTheme="minorHAnsi" w:cstheme="minorHAnsi"/>
        </w:rPr>
        <w:t xml:space="preserve"> the President’s continuing </w:t>
      </w:r>
      <w:r w:rsidRPr="00B77E0E">
        <w:rPr>
          <w:rStyle w:val="Emphasis"/>
          <w:rFonts w:asciiTheme="minorHAnsi" w:hAnsiTheme="minorHAnsi" w:cstheme="minorHAnsi"/>
          <w:highlight w:val="cyan"/>
        </w:rPr>
        <w:t>support</w:t>
      </w:r>
      <w:r w:rsidRPr="007E41E2">
        <w:rPr>
          <w:rFonts w:asciiTheme="minorHAnsi" w:hAnsiTheme="minorHAnsi" w:cstheme="minorHAnsi"/>
        </w:rPr>
        <w:t xml:space="preserve">. The White House ordinarily does not guide the Antitrust Division’s selection of cases, but </w:t>
      </w:r>
      <w:r w:rsidRPr="007E41E2">
        <w:rPr>
          <w:rStyle w:val="StyleUnderline"/>
          <w:rFonts w:asciiTheme="minorHAnsi" w:hAnsiTheme="minorHAnsi" w:cstheme="minorHAnsi"/>
        </w:rPr>
        <w:t>there have been instances in which</w:t>
      </w:r>
      <w:r w:rsidRPr="007E41E2">
        <w:rPr>
          <w:rFonts w:asciiTheme="minorHAnsi" w:hAnsiTheme="minorHAnsi" w:cstheme="minorHAnsi"/>
        </w:rPr>
        <w:t xml:space="preserve"> </w:t>
      </w:r>
      <w:r w:rsidRPr="00B77E0E">
        <w:rPr>
          <w:rFonts w:asciiTheme="minorHAnsi" w:hAnsiTheme="minorHAnsi" w:cstheme="minorHAnsi"/>
          <w:highlight w:val="cyan"/>
          <w:u w:val="single"/>
        </w:rPr>
        <w:t xml:space="preserve">the President </w:t>
      </w:r>
      <w:r w:rsidRPr="00B77E0E">
        <w:rPr>
          <w:rStyle w:val="Emphasis"/>
          <w:rFonts w:asciiTheme="minorHAnsi" w:hAnsiTheme="minorHAnsi" w:cstheme="minorHAnsi"/>
          <w:highlight w:val="cyan"/>
        </w:rPr>
        <w:t>pressured</w:t>
      </w:r>
      <w:r w:rsidRPr="00B77E0E">
        <w:rPr>
          <w:rFonts w:asciiTheme="minorHAnsi" w:hAnsiTheme="minorHAnsi" w:cstheme="minorHAnsi"/>
          <w:highlight w:val="cyan"/>
          <w:u w:val="single"/>
        </w:rPr>
        <w:t xml:space="preserve"> the Division to </w:t>
      </w:r>
      <w:r w:rsidRPr="00B77E0E">
        <w:rPr>
          <w:rStyle w:val="Emphasis"/>
          <w:rFonts w:asciiTheme="minorHAnsi" w:hAnsiTheme="minorHAnsi" w:cstheme="minorHAnsi"/>
          <w:highlight w:val="cyan"/>
        </w:rPr>
        <w:t xml:space="preserve">alter course on behalf of a </w:t>
      </w:r>
      <w:proofErr w:type="gramStart"/>
      <w:r w:rsidRPr="00B77E0E">
        <w:rPr>
          <w:rStyle w:val="Emphasis"/>
          <w:rFonts w:asciiTheme="minorHAnsi" w:hAnsiTheme="minorHAnsi" w:cstheme="minorHAnsi"/>
          <w:highlight w:val="cyan"/>
        </w:rPr>
        <w:t>defendant</w:t>
      </w:r>
      <w:r w:rsidRPr="007E41E2">
        <w:rPr>
          <w:rFonts w:asciiTheme="minorHAnsi" w:hAnsiTheme="minorHAnsi" w:cstheme="minorHAnsi"/>
          <w:u w:val="single"/>
        </w:rPr>
        <w:t>, and</w:t>
      </w:r>
      <w:proofErr w:type="gramEnd"/>
      <w:r w:rsidRPr="007E41E2">
        <w:rPr>
          <w:rFonts w:asciiTheme="minorHAnsi" w:hAnsiTheme="minorHAnsi" w:cstheme="minorHAnsi"/>
          <w:u w:val="single"/>
        </w:rPr>
        <w:t xml:space="preserve"> </w:t>
      </w:r>
      <w:r w:rsidRPr="007E41E2">
        <w:rPr>
          <w:rStyle w:val="Emphasis"/>
          <w:rFonts w:asciiTheme="minorHAnsi" w:hAnsiTheme="minorHAnsi" w:cstheme="minorHAnsi"/>
        </w:rPr>
        <w:t xml:space="preserve">did so </w:t>
      </w:r>
      <w:r w:rsidRPr="00B77E0E">
        <w:rPr>
          <w:rStyle w:val="Emphasis"/>
          <w:rFonts w:asciiTheme="minorHAnsi" w:hAnsiTheme="minorHAnsi" w:cstheme="minorHAnsi"/>
          <w:highlight w:val="cyan"/>
        </w:rPr>
        <w:t>successfully</w:t>
      </w:r>
      <w:r w:rsidRPr="007E41E2">
        <w:rPr>
          <w:rFonts w:asciiTheme="minorHAnsi" w:hAnsiTheme="minorHAnsi" w:cstheme="minorHAnsi"/>
        </w:rPr>
        <w:t xml:space="preserve">.125 </w:t>
      </w:r>
      <w:r w:rsidRPr="007E41E2">
        <w:rPr>
          <w:rFonts w:asciiTheme="minorHAnsi" w:hAnsiTheme="minorHAnsi" w:cstheme="minorHAnsi"/>
          <w:u w:val="single"/>
        </w:rPr>
        <w:t xml:space="preserve">The second path is to lobby the Congress. The FTC is called an “independent” regulatory agency, but Congress interprets independence in an idiosyncratic way.126 Legislators believe independence means insulation from the executive branch, not from the legislature. The </w:t>
      </w:r>
      <w:r w:rsidRPr="00B77E0E">
        <w:rPr>
          <w:rFonts w:asciiTheme="minorHAnsi" w:hAnsiTheme="minorHAnsi" w:cstheme="minorHAnsi"/>
          <w:highlight w:val="cyan"/>
          <w:u w:val="single"/>
        </w:rPr>
        <w:t>FTC is dependent on a good relationship with Congress</w:t>
      </w:r>
      <w:r w:rsidRPr="007E41E2">
        <w:rPr>
          <w:rFonts w:asciiTheme="minorHAnsi" w:hAnsiTheme="minorHAnsi" w:cstheme="minorHAnsi"/>
          <w:u w:val="single"/>
        </w:rPr>
        <w:t xml:space="preserve">, </w:t>
      </w:r>
      <w:r w:rsidRPr="00B77E0E">
        <w:rPr>
          <w:rFonts w:asciiTheme="minorHAnsi" w:hAnsiTheme="minorHAnsi" w:cstheme="minorHAnsi"/>
          <w:highlight w:val="cyan"/>
          <w:u w:val="single"/>
        </w:rPr>
        <w:t xml:space="preserve">which </w:t>
      </w:r>
      <w:r w:rsidRPr="00B77E0E">
        <w:rPr>
          <w:rStyle w:val="Emphasis"/>
          <w:rFonts w:asciiTheme="minorHAnsi" w:hAnsiTheme="minorHAnsi" w:cstheme="minorHAnsi"/>
          <w:highlight w:val="cyan"/>
        </w:rPr>
        <w:t>controls its budget</w:t>
      </w:r>
      <w:r w:rsidRPr="007E41E2">
        <w:rPr>
          <w:rFonts w:asciiTheme="minorHAnsi" w:hAnsiTheme="minorHAnsi" w:cstheme="minorHAnsi"/>
          <w:u w:val="single"/>
        </w:rPr>
        <w:t xml:space="preserve"> and </w:t>
      </w:r>
      <w:r w:rsidRPr="00B77E0E">
        <w:rPr>
          <w:rFonts w:asciiTheme="minorHAnsi" w:hAnsiTheme="minorHAnsi" w:cstheme="minorHAnsi"/>
          <w:highlight w:val="cyan"/>
          <w:u w:val="single"/>
        </w:rPr>
        <w:t xml:space="preserve">can </w:t>
      </w:r>
      <w:r w:rsidRPr="00B77E0E">
        <w:rPr>
          <w:rStyle w:val="Emphasis"/>
          <w:rFonts w:asciiTheme="minorHAnsi" w:hAnsiTheme="minorHAnsi" w:cstheme="minorHAnsi"/>
          <w:highlight w:val="cyan"/>
        </w:rPr>
        <w:t>react</w:t>
      </w:r>
      <w:r w:rsidRPr="00B77E0E">
        <w:rPr>
          <w:rFonts w:asciiTheme="minorHAnsi" w:hAnsiTheme="minorHAnsi" w:cstheme="minorHAnsi"/>
          <w:highlight w:val="cyan"/>
          <w:u w:val="single"/>
        </w:rPr>
        <w:t xml:space="preserve"> </w:t>
      </w:r>
      <w:r w:rsidRPr="007E41E2">
        <w:rPr>
          <w:rFonts w:asciiTheme="minorHAnsi" w:hAnsiTheme="minorHAnsi" w:cstheme="minorHAnsi"/>
          <w:u w:val="single"/>
        </w:rPr>
        <w:t xml:space="preserve">with hostility, and </w:t>
      </w:r>
      <w:r w:rsidRPr="00B77E0E">
        <w:rPr>
          <w:rFonts w:asciiTheme="minorHAnsi" w:hAnsiTheme="minorHAnsi" w:cstheme="minorHAnsi"/>
          <w:highlight w:val="cyan"/>
          <w:u w:val="single"/>
        </w:rPr>
        <w:t>forcefully</w:t>
      </w:r>
      <w:r w:rsidRPr="007E41E2">
        <w:rPr>
          <w:rFonts w:asciiTheme="minorHAnsi" w:hAnsiTheme="minorHAnsi" w:cstheme="minorHAnsi"/>
          <w:u w:val="single"/>
        </w:rPr>
        <w:t xml:space="preserve">, </w:t>
      </w:r>
      <w:r w:rsidRPr="00B77E0E">
        <w:rPr>
          <w:rFonts w:asciiTheme="minorHAnsi" w:hAnsiTheme="minorHAnsi" w:cstheme="minorHAnsi"/>
          <w:highlight w:val="cyan"/>
          <w:u w:val="single"/>
        </w:rPr>
        <w:t xml:space="preserve">when it </w:t>
      </w:r>
      <w:r w:rsidRPr="00B77E0E">
        <w:rPr>
          <w:rStyle w:val="Emphasis"/>
          <w:rFonts w:asciiTheme="minorHAnsi" w:hAnsiTheme="minorHAnsi" w:cstheme="minorHAnsi"/>
          <w:highlight w:val="cyan"/>
        </w:rPr>
        <w:t>disapproves of FTC litigation</w:t>
      </w:r>
      <w:r w:rsidRPr="007E41E2">
        <w:rPr>
          <w:rFonts w:asciiTheme="minorHAnsi" w:hAnsiTheme="minorHAnsi" w:cstheme="minorHAnsi"/>
          <w:u w:val="single"/>
        </w:rPr>
        <w:t xml:space="preserve">—particularly where it adversely affects the interests of members’ constituents. Controversial and contested </w:t>
      </w:r>
      <w:r w:rsidRPr="00B77E0E">
        <w:rPr>
          <w:rFonts w:asciiTheme="minorHAnsi" w:hAnsiTheme="minorHAnsi" w:cstheme="minorHAnsi"/>
          <w:highlight w:val="cyan"/>
          <w:u w:val="single"/>
        </w:rPr>
        <w:t xml:space="preserve">cases may </w:t>
      </w:r>
      <w:r w:rsidRPr="007E41E2">
        <w:rPr>
          <w:rFonts w:asciiTheme="minorHAnsi" w:hAnsiTheme="minorHAnsi" w:cstheme="minorHAnsi"/>
          <w:u w:val="single"/>
        </w:rPr>
        <w:t xml:space="preserve">consequently </w:t>
      </w:r>
      <w:r w:rsidRPr="00B77E0E">
        <w:rPr>
          <w:rFonts w:asciiTheme="minorHAnsi" w:hAnsiTheme="minorHAnsi" w:cstheme="minorHAnsi"/>
          <w:highlight w:val="cyan"/>
          <w:u w:val="single"/>
        </w:rPr>
        <w:t xml:space="preserve">be </w:t>
      </w:r>
      <w:r w:rsidRPr="00B77E0E">
        <w:rPr>
          <w:rStyle w:val="Emphasis"/>
          <w:rFonts w:asciiTheme="minorHAnsi" w:hAnsiTheme="minorHAnsi" w:cstheme="minorHAnsi"/>
          <w:highlight w:val="cyan"/>
        </w:rPr>
        <w:t>derailed</w:t>
      </w:r>
      <w:r w:rsidRPr="007E41E2">
        <w:rPr>
          <w:rFonts w:asciiTheme="minorHAnsi" w:hAnsiTheme="minorHAnsi" w:cstheme="minorHAnsi"/>
          <w:u w:val="single"/>
        </w:rPr>
        <w:t xml:space="preserve"> or </w:t>
      </w:r>
      <w:r w:rsidRPr="007E41E2">
        <w:rPr>
          <w:rFonts w:asciiTheme="minorHAnsi" w:hAnsiTheme="minorHAnsi" w:cstheme="minorHAnsi"/>
          <w:strike/>
          <w:u w:val="single"/>
        </w:rPr>
        <w:t>muted</w:t>
      </w:r>
      <w:r w:rsidRPr="007E41E2">
        <w:rPr>
          <w:rFonts w:asciiTheme="minorHAnsi" w:hAnsiTheme="minorHAnsi" w:cstheme="minorHAnsi"/>
          <w:u w:val="single"/>
        </w:rPr>
        <w:t xml:space="preserve"> [silenced] </w:t>
      </w:r>
      <w:r w:rsidRPr="00B77E0E">
        <w:rPr>
          <w:rFonts w:asciiTheme="minorHAnsi" w:hAnsiTheme="minorHAnsi" w:cstheme="minorHAnsi"/>
          <w:highlight w:val="cyan"/>
          <w:u w:val="single"/>
        </w:rPr>
        <w:t xml:space="preserve">if political support </w:t>
      </w:r>
      <w:r w:rsidRPr="007E41E2">
        <w:rPr>
          <w:rFonts w:asciiTheme="minorHAnsi" w:hAnsiTheme="minorHAnsi" w:cstheme="minorHAnsi"/>
          <w:u w:val="single"/>
        </w:rPr>
        <w:t xml:space="preserve">for them </w:t>
      </w:r>
      <w:r w:rsidRPr="00B77E0E">
        <w:rPr>
          <w:rStyle w:val="Emphasis"/>
          <w:rFonts w:asciiTheme="minorHAnsi" w:hAnsiTheme="minorHAnsi" w:cstheme="minorHAnsi"/>
          <w:highlight w:val="cyan"/>
        </w:rPr>
        <w:t>wanes</w:t>
      </w:r>
      <w:r w:rsidRPr="007E41E2">
        <w:rPr>
          <w:rFonts w:asciiTheme="minorHAnsi" w:hAnsiTheme="minorHAnsi" w:cstheme="minorHAnsi"/>
          <w:u w:val="single"/>
        </w:rPr>
        <w:t xml:space="preserve"> and politicians become more sympathetic to commercial interests</w:t>
      </w:r>
      <w:r w:rsidRPr="007E41E2">
        <w:rPr>
          <w:rFonts w:asciiTheme="minorHAnsi" w:hAnsiTheme="minorHAnsi" w:cstheme="minorHAnsi"/>
        </w:rPr>
        <w:t xml:space="preserve">. The FTC’s sometimes tempestuous relationship with Congress </w:t>
      </w:r>
      <w:r w:rsidRPr="007E41E2">
        <w:rPr>
          <w:rFonts w:asciiTheme="minorHAnsi" w:hAnsiTheme="minorHAnsi" w:cstheme="minorHAnsi"/>
          <w:u w:val="single"/>
        </w:rPr>
        <w:t>demonstrates that political coalitions favoring bold enforcement can be volatile, unpredictable, and evanescent.1</w:t>
      </w:r>
      <w:r w:rsidRPr="007E41E2">
        <w:rPr>
          <w:rFonts w:asciiTheme="minorHAnsi" w:hAnsiTheme="minorHAnsi" w:cstheme="minorHAnsi"/>
        </w:rPr>
        <w:t xml:space="preserve">27 If </w:t>
      </w:r>
      <w:r w:rsidRPr="007E41E2">
        <w:rPr>
          <w:rFonts w:asciiTheme="minorHAnsi" w:hAnsiTheme="minorHAnsi" w:cstheme="minorHAnsi"/>
          <w:u w:val="single"/>
        </w:rPr>
        <w:t xml:space="preserve">the FTC does not manage its relationship with Congress carefully, its </w:t>
      </w:r>
      <w:r w:rsidRPr="00B77E0E">
        <w:rPr>
          <w:rFonts w:asciiTheme="minorHAnsi" w:hAnsiTheme="minorHAnsi" w:cstheme="minorHAnsi"/>
          <w:highlight w:val="cyan"/>
          <w:u w:val="single"/>
        </w:rPr>
        <w:t xml:space="preserve">litigation </w:t>
      </w:r>
      <w:r w:rsidRPr="007E41E2">
        <w:rPr>
          <w:rFonts w:asciiTheme="minorHAnsi" w:hAnsiTheme="minorHAnsi" w:cstheme="minorHAnsi"/>
          <w:u w:val="single"/>
        </w:rPr>
        <w:t xml:space="preserve">opponents </w:t>
      </w:r>
      <w:r w:rsidRPr="00B77E0E">
        <w:rPr>
          <w:rFonts w:asciiTheme="minorHAnsi" w:hAnsiTheme="minorHAnsi" w:cstheme="minorHAnsi"/>
          <w:highlight w:val="cyan"/>
          <w:u w:val="single"/>
        </w:rPr>
        <w:t xml:space="preserve">may mobilize </w:t>
      </w:r>
      <w:r w:rsidRPr="00B77E0E">
        <w:rPr>
          <w:rStyle w:val="Emphasis"/>
          <w:rFonts w:asciiTheme="minorHAnsi" w:hAnsiTheme="minorHAnsi" w:cstheme="minorHAnsi"/>
          <w:highlight w:val="cyan"/>
        </w:rPr>
        <w:t>legislative intervention</w:t>
      </w:r>
      <w:r w:rsidRPr="00B77E0E">
        <w:rPr>
          <w:rFonts w:asciiTheme="minorHAnsi" w:hAnsiTheme="minorHAnsi" w:cstheme="minorHAnsi"/>
          <w:highlight w:val="cyan"/>
          <w:u w:val="single"/>
        </w:rPr>
        <w:t xml:space="preserve"> that causes </w:t>
      </w:r>
      <w:r w:rsidRPr="007E41E2">
        <w:rPr>
          <w:rStyle w:val="Emphasis"/>
          <w:rFonts w:asciiTheme="minorHAnsi" w:hAnsiTheme="minorHAnsi" w:cstheme="minorHAnsi"/>
        </w:rPr>
        <w:t xml:space="preserve">ambitious </w:t>
      </w:r>
      <w:r w:rsidRPr="00B77E0E">
        <w:rPr>
          <w:rStyle w:val="Emphasis"/>
          <w:rFonts w:asciiTheme="minorHAnsi" w:hAnsiTheme="minorHAnsi" w:cstheme="minorHAnsi"/>
          <w:highlight w:val="cyan"/>
        </w:rPr>
        <w:t>enforcement</w:t>
      </w:r>
      <w:r w:rsidRPr="007E41E2">
        <w:rPr>
          <w:rStyle w:val="Emphasis"/>
          <w:rFonts w:asciiTheme="minorHAnsi" w:hAnsiTheme="minorHAnsi" w:cstheme="minorHAnsi"/>
        </w:rPr>
        <w:t xml:space="preserve"> measures </w:t>
      </w:r>
      <w:r w:rsidRPr="00B77E0E">
        <w:rPr>
          <w:rStyle w:val="Emphasis"/>
          <w:rFonts w:asciiTheme="minorHAnsi" w:hAnsiTheme="minorHAnsi" w:cstheme="minorHAnsi"/>
          <w:highlight w:val="cyan"/>
        </w:rPr>
        <w:t>to</w:t>
      </w:r>
      <w:r w:rsidRPr="007E41E2">
        <w:rPr>
          <w:rStyle w:val="Emphasis"/>
          <w:rFonts w:asciiTheme="minorHAnsi" w:hAnsiTheme="minorHAnsi" w:cstheme="minorHAnsi"/>
        </w:rPr>
        <w:t xml:space="preserve"> the </w:t>
      </w:r>
      <w:r w:rsidRPr="00B77E0E">
        <w:rPr>
          <w:rStyle w:val="Emphasis"/>
          <w:rFonts w:asciiTheme="minorHAnsi" w:hAnsiTheme="minorHAnsi" w:cstheme="minorHAnsi"/>
          <w:highlight w:val="cyan"/>
        </w:rPr>
        <w:t>founder</w:t>
      </w:r>
      <w:r w:rsidRPr="007E41E2">
        <w:rPr>
          <w:rFonts w:asciiTheme="minorHAnsi" w:hAnsiTheme="minorHAnsi" w:cstheme="minorHAnsi"/>
          <w:u w:val="single"/>
        </w:rPr>
        <w:t>. Imagine, for a moment, that the DOJ and the FTC launch monopolization cases against each of the GAFA giants. Among other grounds, these cases might be premised on the theory that the firms used mergers to accumulate and protect positions of dominance. The GAFA firms have received unfavorable scrutiny from legislators from both political parties over the past few years, but the current wave</w:t>
      </w:r>
      <w:r w:rsidRPr="007E41E2">
        <w:rPr>
          <w:rFonts w:asciiTheme="minorHAnsi" w:hAnsiTheme="minorHAnsi" w:cstheme="minorHAnsi"/>
        </w:rPr>
        <w:t xml:space="preserve"> of political opprobrium </w:t>
      </w:r>
      <w:r w:rsidRPr="007E41E2">
        <w:rPr>
          <w:rFonts w:asciiTheme="minorHAnsi" w:hAnsiTheme="minorHAnsi" w:cstheme="minorHAnsi"/>
          <w:u w:val="single"/>
        </w:rPr>
        <w:t>is unlikely to discourage the firms from bringing their formidable lobbying resources to bear upon the Congress</w:t>
      </w:r>
      <w:r w:rsidRPr="007E41E2">
        <w:rPr>
          <w:rFonts w:asciiTheme="minorHAnsi" w:hAnsiTheme="minorHAnsi" w:cstheme="minorHAnsi"/>
        </w:rPr>
        <w:t xml:space="preserve">. </w:t>
      </w:r>
      <w:r w:rsidRPr="00B77E0E">
        <w:rPr>
          <w:rFonts w:asciiTheme="minorHAnsi" w:hAnsiTheme="minorHAnsi" w:cstheme="minorHAnsi"/>
          <w:highlight w:val="cyan"/>
          <w:u w:val="single"/>
        </w:rPr>
        <w:t xml:space="preserve">It would be </w:t>
      </w:r>
      <w:r w:rsidRPr="00B77E0E">
        <w:rPr>
          <w:rStyle w:val="Emphasis"/>
          <w:rFonts w:asciiTheme="minorHAnsi" w:hAnsiTheme="minorHAnsi" w:cstheme="minorHAnsi"/>
          <w:highlight w:val="cyan"/>
        </w:rPr>
        <w:t>hazardous</w:t>
      </w:r>
      <w:r w:rsidRPr="007E41E2">
        <w:rPr>
          <w:rFonts w:asciiTheme="minorHAnsi" w:hAnsiTheme="minorHAnsi" w:cstheme="minorHAnsi"/>
          <w:u w:val="single"/>
        </w:rPr>
        <w:t xml:space="preserve"> for the enforcement agencies </w:t>
      </w:r>
      <w:r w:rsidRPr="00B77E0E">
        <w:rPr>
          <w:rFonts w:asciiTheme="minorHAnsi" w:hAnsiTheme="minorHAnsi" w:cstheme="minorHAnsi"/>
          <w:highlight w:val="cyan"/>
          <w:u w:val="single"/>
        </w:rPr>
        <w:t>to assume</w:t>
      </w:r>
      <w:r w:rsidRPr="007E41E2">
        <w:rPr>
          <w:rFonts w:asciiTheme="minorHAnsi" w:hAnsiTheme="minorHAnsi" w:cstheme="minorHAnsi"/>
          <w:u w:val="single"/>
        </w:rPr>
        <w:t xml:space="preserve"> that </w:t>
      </w:r>
      <w:r w:rsidRPr="00B77E0E">
        <w:rPr>
          <w:rFonts w:asciiTheme="minorHAnsi" w:hAnsiTheme="minorHAnsi" w:cstheme="minorHAnsi"/>
          <w:highlight w:val="cyan"/>
          <w:u w:val="single"/>
        </w:rPr>
        <w:t xml:space="preserve">a </w:t>
      </w:r>
      <w:r w:rsidRPr="00B77E0E">
        <w:rPr>
          <w:rStyle w:val="Emphasis"/>
          <w:rFonts w:asciiTheme="minorHAnsi" w:hAnsiTheme="minorHAnsi" w:cstheme="minorHAnsi"/>
          <w:highlight w:val="cyan"/>
        </w:rPr>
        <w:t>sustained, well-financed lobbying campaign</w:t>
      </w:r>
      <w:r w:rsidRPr="00B77E0E">
        <w:rPr>
          <w:rFonts w:asciiTheme="minorHAnsi" w:hAnsiTheme="minorHAnsi" w:cstheme="minorHAnsi"/>
          <w:highlight w:val="cyan"/>
          <w:u w:val="single"/>
        </w:rPr>
        <w:t xml:space="preserve"> will be </w:t>
      </w:r>
      <w:r w:rsidRPr="00B77E0E">
        <w:rPr>
          <w:rStyle w:val="Emphasis"/>
          <w:rFonts w:asciiTheme="minorHAnsi" w:hAnsiTheme="minorHAnsi" w:cstheme="minorHAnsi"/>
          <w:highlight w:val="cyan"/>
        </w:rPr>
        <w:t>ineffective</w:t>
      </w:r>
      <w:r w:rsidRPr="007E41E2">
        <w:rPr>
          <w:rFonts w:asciiTheme="minorHAnsi" w:hAnsiTheme="minorHAnsi" w:cstheme="minorHAnsi"/>
        </w:rPr>
        <w:t>. At a minimum, the agencies would need to consider how many battles they can fight at one time, and how to foster a countervailing coalition of business interests to oppose the defendants.</w:t>
      </w:r>
    </w:p>
    <w:p w14:paraId="1D845B60" w14:textId="77777777" w:rsidR="004916E2" w:rsidRDefault="004916E2" w:rsidP="004916E2">
      <w:pPr>
        <w:pStyle w:val="Heading3"/>
      </w:pPr>
      <w:r>
        <w:t>AT: Opoids/Cartels IL---1NC</w:t>
      </w:r>
    </w:p>
    <w:p w14:paraId="79B23F0C" w14:textId="77777777" w:rsidR="004916E2" w:rsidRPr="00E80BD5" w:rsidRDefault="004916E2" w:rsidP="004916E2">
      <w:pPr>
        <w:pStyle w:val="Heading4"/>
      </w:pPr>
      <w:r w:rsidRPr="00E80BD5">
        <w:t>Drugs not key to cartels</w:t>
      </w:r>
      <w:r>
        <w:t xml:space="preserve"> or violence</w:t>
      </w:r>
      <w:r w:rsidRPr="00E80BD5">
        <w:t>---they’ve diversified</w:t>
      </w:r>
      <w:r>
        <w:t xml:space="preserve">. </w:t>
      </w:r>
    </w:p>
    <w:p w14:paraId="4629B302" w14:textId="77777777" w:rsidR="004916E2" w:rsidRPr="00E80BD5" w:rsidRDefault="004916E2" w:rsidP="004916E2">
      <w:r w:rsidRPr="00E80BD5">
        <w:t xml:space="preserve">Stephanie </w:t>
      </w:r>
      <w:r w:rsidRPr="0088297C">
        <w:rPr>
          <w:rStyle w:val="Style13ptBold"/>
        </w:rPr>
        <w:t>Leutert 16</w:t>
      </w:r>
      <w:r w:rsidRPr="00E80BD5">
        <w:t>, Director of the Mexico Security Initiative at the University of Texas at Austin, “Fewer Drugs Doesn't Necessarily Mean Less Violence,” 10/20/16, https://www.lawfareblog.com/fewer-drugs-doesnt-necessarily-mean-less-violence</w:t>
      </w:r>
    </w:p>
    <w:p w14:paraId="48C5331C" w14:textId="77777777" w:rsidR="004916E2" w:rsidRPr="0088297C" w:rsidRDefault="004916E2" w:rsidP="004916E2">
      <w:pPr>
        <w:rPr>
          <w:sz w:val="14"/>
        </w:rPr>
      </w:pPr>
      <w:r w:rsidRPr="0088297C">
        <w:rPr>
          <w:sz w:val="14"/>
        </w:rPr>
        <w:t xml:space="preserve">The article has prompted a range of responses, most of which argue that the blame should be placed squarely with prohibition policies rather than users (see here and here). But there’s an antecedent problem: the piece’s central </w:t>
      </w:r>
      <w:r w:rsidRPr="0088297C">
        <w:rPr>
          <w:rStyle w:val="StyleUnderline"/>
        </w:rPr>
        <w:t>premise that if Americans would just use fewer drugs, we’d see less violence</w:t>
      </w:r>
      <w:r w:rsidRPr="0088297C">
        <w:rPr>
          <w:sz w:val="14"/>
        </w:rPr>
        <w:t>.</w:t>
      </w:r>
      <w:r w:rsidRPr="0088297C">
        <w:rPr>
          <w:sz w:val="12"/>
        </w:rPr>
        <w:t>¶</w:t>
      </w:r>
      <w:r w:rsidRPr="0088297C">
        <w:rPr>
          <w:sz w:val="14"/>
        </w:rPr>
        <w:t xml:space="preserve"> </w:t>
      </w:r>
      <w:r w:rsidRPr="0088297C">
        <w:rPr>
          <w:rStyle w:val="StyleUnderline"/>
        </w:rPr>
        <w:t>If only it were so straightforward.</w:t>
      </w:r>
      <w:r w:rsidRPr="0088297C">
        <w:rPr>
          <w:rStyle w:val="StyleUnderline"/>
          <w:sz w:val="12"/>
        </w:rPr>
        <w:t xml:space="preserve">¶ </w:t>
      </w:r>
      <w:r w:rsidRPr="0088297C">
        <w:rPr>
          <w:rStyle w:val="StyleUnderline"/>
        </w:rPr>
        <w:t xml:space="preserve">Mexico’s organized </w:t>
      </w:r>
      <w:r w:rsidRPr="007C525D">
        <w:rPr>
          <w:rStyle w:val="StyleUnderline"/>
          <w:highlight w:val="cyan"/>
        </w:rPr>
        <w:t>criminal groups are no longer</w:t>
      </w:r>
      <w:r w:rsidRPr="0088297C">
        <w:rPr>
          <w:rStyle w:val="StyleUnderline"/>
        </w:rPr>
        <w:t xml:space="preserve"> mere drug </w:t>
      </w:r>
      <w:r w:rsidRPr="007C525D">
        <w:rPr>
          <w:rStyle w:val="StyleUnderline"/>
          <w:highlight w:val="cyan"/>
        </w:rPr>
        <w:t>traffickers, whose</w:t>
      </w:r>
      <w:r w:rsidRPr="0088297C">
        <w:rPr>
          <w:sz w:val="14"/>
        </w:rPr>
        <w:t xml:space="preserve"> singular </w:t>
      </w:r>
      <w:r w:rsidRPr="007C525D">
        <w:rPr>
          <w:rStyle w:val="StyleUnderline"/>
          <w:highlight w:val="cyan"/>
        </w:rPr>
        <w:t>revenue</w:t>
      </w:r>
      <w:r w:rsidRPr="0088297C">
        <w:rPr>
          <w:sz w:val="14"/>
        </w:rPr>
        <w:t xml:space="preserve"> streams </w:t>
      </w:r>
      <w:r w:rsidRPr="007C525D">
        <w:rPr>
          <w:rStyle w:val="StyleUnderline"/>
          <w:highlight w:val="cyan"/>
        </w:rPr>
        <w:t>would disappear if Americans kicked</w:t>
      </w:r>
      <w:r w:rsidRPr="0088297C">
        <w:rPr>
          <w:rStyle w:val="StyleUnderline"/>
        </w:rPr>
        <w:t xml:space="preserve"> their </w:t>
      </w:r>
      <w:r w:rsidRPr="007C525D">
        <w:rPr>
          <w:rStyle w:val="StyleUnderline"/>
          <w:highlight w:val="cyan"/>
        </w:rPr>
        <w:t>drug</w:t>
      </w:r>
      <w:r w:rsidRPr="0088297C">
        <w:rPr>
          <w:rStyle w:val="StyleUnderline"/>
        </w:rPr>
        <w:t xml:space="preserve"> habit</w:t>
      </w:r>
      <w:r w:rsidRPr="007C525D">
        <w:rPr>
          <w:rStyle w:val="StyleUnderline"/>
          <w:highlight w:val="cyan"/>
        </w:rPr>
        <w:t>s</w:t>
      </w:r>
      <w:r w:rsidRPr="007C525D">
        <w:rPr>
          <w:sz w:val="14"/>
          <w:highlight w:val="cyan"/>
        </w:rPr>
        <w:t>.</w:t>
      </w:r>
      <w:r w:rsidRPr="0088297C">
        <w:rPr>
          <w:sz w:val="14"/>
        </w:rPr>
        <w:t xml:space="preserve"> Instead, over the past decade, </w:t>
      </w:r>
      <w:r w:rsidRPr="0088297C">
        <w:rPr>
          <w:rStyle w:val="StyleUnderline"/>
        </w:rPr>
        <w:t>Mexico’s</w:t>
      </w:r>
      <w:r w:rsidRPr="0088297C">
        <w:rPr>
          <w:sz w:val="14"/>
        </w:rPr>
        <w:t xml:space="preserve"> criminal </w:t>
      </w:r>
      <w:r w:rsidRPr="007C525D">
        <w:rPr>
          <w:rStyle w:val="StyleUnderline"/>
          <w:highlight w:val="cyan"/>
        </w:rPr>
        <w:t xml:space="preserve">groups </w:t>
      </w:r>
      <w:r w:rsidRPr="0088297C">
        <w:rPr>
          <w:rStyle w:val="StyleUnderline"/>
        </w:rPr>
        <w:t xml:space="preserve">have </w:t>
      </w:r>
      <w:r w:rsidRPr="007C525D">
        <w:rPr>
          <w:rStyle w:val="StyleUnderline"/>
          <w:highlight w:val="cyan"/>
        </w:rPr>
        <w:t>moved</w:t>
      </w:r>
      <w:r w:rsidRPr="00E80BD5">
        <w:rPr>
          <w:u w:val="single"/>
        </w:rPr>
        <w:t xml:space="preserve"> </w:t>
      </w:r>
      <w:r w:rsidRPr="0088297C">
        <w:rPr>
          <w:sz w:val="14"/>
        </w:rPr>
        <w:t>rapidly</w:t>
      </w:r>
      <w:r w:rsidRPr="00E80BD5">
        <w:rPr>
          <w:u w:val="single"/>
        </w:rPr>
        <w:t xml:space="preserve"> </w:t>
      </w:r>
      <w:r w:rsidRPr="007C525D">
        <w:rPr>
          <w:rStyle w:val="Emphasis"/>
          <w:highlight w:val="cyan"/>
        </w:rPr>
        <w:t>into a wide range of illicit activities</w:t>
      </w:r>
      <w:r w:rsidRPr="0088297C">
        <w:rPr>
          <w:rStyle w:val="StyleUnderline"/>
        </w:rPr>
        <w:t xml:space="preserve">, such </w:t>
      </w:r>
      <w:r w:rsidRPr="00A4165B">
        <w:rPr>
          <w:rStyle w:val="StyleUnderline"/>
        </w:rPr>
        <w:t>as extortion, stealing oil, kidnapping, and taxing migrant smugglers</w:t>
      </w:r>
      <w:r w:rsidRPr="0088297C">
        <w:rPr>
          <w:rStyle w:val="StyleUnderline"/>
        </w:rPr>
        <w:t>.</w:t>
      </w:r>
      <w:r w:rsidRPr="0088297C">
        <w:rPr>
          <w:sz w:val="14"/>
        </w:rPr>
        <w:t xml:space="preserve"> </w:t>
      </w:r>
      <w:r w:rsidRPr="007C525D">
        <w:rPr>
          <w:rStyle w:val="StyleUnderline"/>
          <w:highlight w:val="cyan"/>
        </w:rPr>
        <w:t>They’ve</w:t>
      </w:r>
      <w:r w:rsidRPr="0088297C">
        <w:rPr>
          <w:rStyle w:val="StyleUnderline"/>
        </w:rPr>
        <w:t xml:space="preserve"> even </w:t>
      </w:r>
      <w:r w:rsidRPr="007C525D">
        <w:rPr>
          <w:rStyle w:val="StyleUnderline"/>
          <w:highlight w:val="cyan"/>
        </w:rPr>
        <w:t>gained</w:t>
      </w:r>
      <w:r w:rsidRPr="0088297C">
        <w:rPr>
          <w:rStyle w:val="StyleUnderline"/>
        </w:rPr>
        <w:t xml:space="preserve"> a foothold </w:t>
      </w:r>
      <w:r w:rsidRPr="007C525D">
        <w:rPr>
          <w:rStyle w:val="StyleUnderline"/>
          <w:highlight w:val="cyan"/>
        </w:rPr>
        <w:t>in</w:t>
      </w:r>
      <w:r w:rsidRPr="0088297C">
        <w:rPr>
          <w:sz w:val="14"/>
        </w:rPr>
        <w:t xml:space="preserve"> what used to be informal or even </w:t>
      </w:r>
      <w:r w:rsidRPr="007C525D">
        <w:rPr>
          <w:rStyle w:val="StyleUnderline"/>
          <w:highlight w:val="cyan"/>
        </w:rPr>
        <w:t>legal markets</w:t>
      </w:r>
      <w:r w:rsidRPr="0088297C">
        <w:rPr>
          <w:rStyle w:val="StyleUnderline"/>
        </w:rPr>
        <w:t xml:space="preserve">: </w:t>
      </w:r>
      <w:r w:rsidRPr="007C525D">
        <w:rPr>
          <w:rStyle w:val="StyleUnderline"/>
          <w:highlight w:val="cyan"/>
        </w:rPr>
        <w:t>pirated CDs</w:t>
      </w:r>
      <w:r w:rsidRPr="0088297C">
        <w:rPr>
          <w:rStyle w:val="StyleUnderline"/>
        </w:rPr>
        <w:t xml:space="preserve">, limes and avocados, </w:t>
      </w:r>
      <w:r w:rsidRPr="007C525D">
        <w:rPr>
          <w:rStyle w:val="StyleUnderline"/>
          <w:highlight w:val="cyan"/>
        </w:rPr>
        <w:t>and</w:t>
      </w:r>
      <w:r w:rsidRPr="0088297C">
        <w:rPr>
          <w:rStyle w:val="StyleUnderline"/>
        </w:rPr>
        <w:t xml:space="preserve"> </w:t>
      </w:r>
      <w:r w:rsidRPr="007C525D">
        <w:rPr>
          <w:rStyle w:val="StyleUnderline"/>
          <w:highlight w:val="cyan"/>
        </w:rPr>
        <w:t>used cars</w:t>
      </w:r>
      <w:r w:rsidRPr="0088297C">
        <w:rPr>
          <w:rStyle w:val="StyleUnderline"/>
        </w:rPr>
        <w:t>, for example.</w:t>
      </w:r>
      <w:r w:rsidRPr="0088297C">
        <w:rPr>
          <w:sz w:val="12"/>
        </w:rPr>
        <w:t>¶</w:t>
      </w:r>
      <w:r w:rsidRPr="0088297C">
        <w:rPr>
          <w:sz w:val="14"/>
        </w:rPr>
        <w:t xml:space="preserve"> </w:t>
      </w:r>
      <w:r w:rsidRPr="007C525D">
        <w:rPr>
          <w:rStyle w:val="StyleUnderline"/>
          <w:highlight w:val="cyan"/>
        </w:rPr>
        <w:t>These are</w:t>
      </w:r>
      <w:r w:rsidRPr="0088297C">
        <w:rPr>
          <w:sz w:val="14"/>
        </w:rPr>
        <w:t xml:space="preserve"> not just drug cartels </w:t>
      </w:r>
      <w:proofErr w:type="gramStart"/>
      <w:r w:rsidRPr="0088297C">
        <w:rPr>
          <w:sz w:val="14"/>
        </w:rPr>
        <w:t>any more</w:t>
      </w:r>
      <w:proofErr w:type="gramEnd"/>
      <w:r w:rsidRPr="0088297C">
        <w:rPr>
          <w:sz w:val="14"/>
        </w:rPr>
        <w:t xml:space="preserve">. Most of them are </w:t>
      </w:r>
      <w:r w:rsidRPr="007C525D">
        <w:rPr>
          <w:rStyle w:val="Emphasis"/>
          <w:highlight w:val="cyan"/>
        </w:rPr>
        <w:t>diversified</w:t>
      </w:r>
      <w:r w:rsidRPr="0088297C">
        <w:rPr>
          <w:rStyle w:val="Emphasis"/>
        </w:rPr>
        <w:t xml:space="preserve"> non-industrial criminal </w:t>
      </w:r>
      <w:r w:rsidRPr="007C525D">
        <w:rPr>
          <w:rStyle w:val="Emphasis"/>
          <w:highlight w:val="cyan"/>
        </w:rPr>
        <w:t>conglomerates</w:t>
      </w:r>
      <w:r w:rsidRPr="00E80BD5">
        <w:rPr>
          <w:u w:val="single"/>
        </w:rPr>
        <w:t xml:space="preserve"> of a sort</w:t>
      </w:r>
      <w:r w:rsidRPr="0088297C">
        <w:rPr>
          <w:sz w:val="14"/>
        </w:rPr>
        <w:t xml:space="preserve">. </w:t>
      </w:r>
      <w:r w:rsidRPr="0088297C">
        <w:rPr>
          <w:rStyle w:val="StyleUnderline"/>
        </w:rPr>
        <w:t>Think Samsung, only with guns and murder</w:t>
      </w:r>
      <w:r w:rsidRPr="0088297C">
        <w:rPr>
          <w:sz w:val="14"/>
        </w:rPr>
        <w:t xml:space="preserve"> instead of heavy industry.</w:t>
      </w:r>
      <w:r w:rsidRPr="0088297C">
        <w:rPr>
          <w:sz w:val="12"/>
        </w:rPr>
        <w:t>¶</w:t>
      </w:r>
      <w:r w:rsidRPr="0088297C">
        <w:rPr>
          <w:sz w:val="14"/>
        </w:rPr>
        <w:t xml:space="preserve"> To really understand the </w:t>
      </w:r>
      <w:proofErr w:type="gramStart"/>
      <w:r w:rsidRPr="0088297C">
        <w:rPr>
          <w:sz w:val="14"/>
        </w:rPr>
        <w:t>real world</w:t>
      </w:r>
      <w:proofErr w:type="gramEnd"/>
      <w:r w:rsidRPr="0088297C">
        <w:rPr>
          <w:sz w:val="14"/>
        </w:rPr>
        <w:t xml:space="preserve"> effect that fewer drug dollars would have on Mexico’s violence, we’d need to know how much money these groups make overall and how much of it comes from drugs. Sound simple? It shouldn’t. Measuring any illicit market or activity is notoriously difficult and imprecise.</w:t>
      </w:r>
      <w:r w:rsidRPr="0088297C">
        <w:rPr>
          <w:sz w:val="12"/>
        </w:rPr>
        <w:t>¶</w:t>
      </w:r>
      <w:r w:rsidRPr="0088297C">
        <w:rPr>
          <w:sz w:val="14"/>
        </w:rPr>
        <w:t xml:space="preserve"> Plus if figuring out even the total amount of drug money is tough, trying to decipher how much cartels reap from their other illicit activities is even harder. Many of these activities (like extortion and kidnapping) are never reported and there are few indicators or reliable surveys to get a sense of the true and up to date scope. But lucky for us, analysts and scholars haven’t stopped trying, and their estimates help us get a sense of these </w:t>
      </w:r>
      <w:proofErr w:type="gramStart"/>
      <w:r w:rsidRPr="0088297C">
        <w:rPr>
          <w:sz w:val="14"/>
        </w:rPr>
        <w:t>activities</w:t>
      </w:r>
      <w:proofErr w:type="gramEnd"/>
      <w:r w:rsidRPr="0088297C">
        <w:rPr>
          <w:sz w:val="14"/>
        </w:rPr>
        <w:t xml:space="preserve"> importance.</w:t>
      </w:r>
      <w:r w:rsidRPr="0088297C">
        <w:rPr>
          <w:sz w:val="12"/>
        </w:rPr>
        <w:t>¶</w:t>
      </w:r>
      <w:r w:rsidRPr="0088297C">
        <w:rPr>
          <w:sz w:val="14"/>
        </w:rPr>
        <w:t xml:space="preserve"> </w:t>
      </w:r>
      <w:r w:rsidRPr="0088297C">
        <w:rPr>
          <w:rStyle w:val="StyleUnderline"/>
        </w:rPr>
        <w:t xml:space="preserve">Let’s take </w:t>
      </w:r>
      <w:r w:rsidRPr="007C525D">
        <w:rPr>
          <w:rStyle w:val="StyleUnderline"/>
          <w:highlight w:val="cyan"/>
        </w:rPr>
        <w:t>the</w:t>
      </w:r>
      <w:r w:rsidRPr="0088297C">
        <w:rPr>
          <w:rStyle w:val="StyleUnderline"/>
        </w:rPr>
        <w:t xml:space="preserve"> </w:t>
      </w:r>
      <w:r w:rsidRPr="007C525D">
        <w:rPr>
          <w:rStyle w:val="StyleUnderline"/>
          <w:highlight w:val="cyan"/>
        </w:rPr>
        <w:t>Knights</w:t>
      </w:r>
      <w:r w:rsidRPr="0088297C">
        <w:rPr>
          <w:rStyle w:val="StyleUnderline"/>
        </w:rPr>
        <w:t xml:space="preserve"> Templar </w:t>
      </w:r>
      <w:r w:rsidRPr="0088297C">
        <w:rPr>
          <w:sz w:val="14"/>
        </w:rPr>
        <w:t xml:space="preserve">cartel in Michoacán as an example. </w:t>
      </w:r>
      <w:r w:rsidRPr="0088297C">
        <w:rPr>
          <w:rStyle w:val="StyleUnderline"/>
        </w:rPr>
        <w:t>Back in their violent heyday</w:t>
      </w:r>
      <w:r w:rsidRPr="0088297C">
        <w:rPr>
          <w:sz w:val="14"/>
        </w:rPr>
        <w:t xml:space="preserve"> a few years ago, </w:t>
      </w:r>
      <w:r w:rsidRPr="0088297C">
        <w:rPr>
          <w:rStyle w:val="StyleUnderline"/>
        </w:rPr>
        <w:t xml:space="preserve">the group’s </w:t>
      </w:r>
      <w:r w:rsidRPr="007C525D">
        <w:rPr>
          <w:rStyle w:val="StyleUnderline"/>
          <w:highlight w:val="cyan"/>
        </w:rPr>
        <w:t>number one revenue source was</w:t>
      </w:r>
      <w:r w:rsidRPr="0088297C">
        <w:rPr>
          <w:sz w:val="14"/>
        </w:rPr>
        <w:t xml:space="preserve"> not the methamphetamines or cocaine that they trafficked, but rather </w:t>
      </w:r>
      <w:r w:rsidRPr="0088297C">
        <w:rPr>
          <w:rStyle w:val="StyleUnderline"/>
        </w:rPr>
        <w:t xml:space="preserve">the state’s </w:t>
      </w:r>
      <w:r w:rsidRPr="007C525D">
        <w:rPr>
          <w:rStyle w:val="StyleUnderline"/>
          <w:highlight w:val="cyan"/>
        </w:rPr>
        <w:t>mining</w:t>
      </w:r>
      <w:r w:rsidRPr="0088297C">
        <w:rPr>
          <w:rStyle w:val="StyleUnderline"/>
        </w:rPr>
        <w:t xml:space="preserve"> industry. This was </w:t>
      </w:r>
      <w:r w:rsidRPr="007C525D">
        <w:rPr>
          <w:rStyle w:val="StyleUnderline"/>
          <w:highlight w:val="cyan"/>
        </w:rPr>
        <w:t>followed by</w:t>
      </w:r>
      <w:r w:rsidRPr="0088297C">
        <w:rPr>
          <w:rStyle w:val="StyleUnderline"/>
        </w:rPr>
        <w:t xml:space="preserve"> their</w:t>
      </w:r>
      <w:r w:rsidRPr="00E80BD5">
        <w:rPr>
          <w:u w:val="single"/>
        </w:rPr>
        <w:t xml:space="preserve"> </w:t>
      </w:r>
      <w:r w:rsidRPr="007C525D">
        <w:rPr>
          <w:rStyle w:val="StyleUnderline"/>
          <w:highlight w:val="cyan"/>
        </w:rPr>
        <w:t>extortion</w:t>
      </w:r>
      <w:r w:rsidRPr="0088297C">
        <w:rPr>
          <w:rStyle w:val="StyleUnderline"/>
        </w:rPr>
        <w:t xml:space="preserve"> of other industries</w:t>
      </w:r>
      <w:r w:rsidRPr="0088297C">
        <w:rPr>
          <w:sz w:val="14"/>
        </w:rPr>
        <w:t xml:space="preserve">, with the group illegally taxing an estimated 85 percent of Michoacán businesses, </w:t>
      </w:r>
      <w:r w:rsidRPr="0088297C">
        <w:rPr>
          <w:rStyle w:val="StyleUnderline"/>
        </w:rPr>
        <w:t>and then illegal logging</w:t>
      </w:r>
      <w:r w:rsidRPr="0088297C">
        <w:rPr>
          <w:sz w:val="14"/>
        </w:rPr>
        <w:t>. This means that stripping the Knights Templar of any drug revenues would have hurt the group’s bottom line, but certainly wouldn’t have been a coup de grace.</w:t>
      </w:r>
      <w:r w:rsidRPr="0088297C">
        <w:rPr>
          <w:sz w:val="12"/>
        </w:rPr>
        <w:t>¶</w:t>
      </w:r>
      <w:r w:rsidRPr="0088297C">
        <w:rPr>
          <w:sz w:val="14"/>
        </w:rPr>
        <w:t xml:space="preserve"> This brings us to one more important factor to consider when thinking about the effect of decreased drug money on violence in Mexico: revenue distribution.</w:t>
      </w:r>
      <w:r w:rsidRPr="0088297C">
        <w:rPr>
          <w:sz w:val="12"/>
        </w:rPr>
        <w:t>¶</w:t>
      </w:r>
      <w:r w:rsidRPr="0088297C">
        <w:rPr>
          <w:sz w:val="14"/>
        </w:rPr>
        <w:t xml:space="preserve"> Some of the drug money filters back to Colombia or criminal groups in other countries, but the vast majority goes to Mexican drug traffickers, more specifically: the Sinaloa Cartel and increasingly the Cartel Jalisco New Generation (CJNG). This means that the effects from dried up drug money would hit these two big groups particularly hard. And as the New York Times’ op-ed notes, this is a very good thing.</w:t>
      </w:r>
      <w:r w:rsidRPr="0088297C">
        <w:rPr>
          <w:sz w:val="12"/>
        </w:rPr>
        <w:t>¶</w:t>
      </w:r>
      <w:r w:rsidRPr="0088297C">
        <w:rPr>
          <w:sz w:val="14"/>
        </w:rPr>
        <w:t xml:space="preserve"> However, as with the example of the Knights Templar, </w:t>
      </w:r>
      <w:r w:rsidRPr="007C525D">
        <w:rPr>
          <w:rStyle w:val="StyleUnderline"/>
          <w:highlight w:val="cyan"/>
        </w:rPr>
        <w:t>there are</w:t>
      </w:r>
      <w:r w:rsidRPr="00E80BD5">
        <w:rPr>
          <w:u w:val="single"/>
        </w:rPr>
        <w:t xml:space="preserve"> </w:t>
      </w:r>
      <w:r w:rsidRPr="0088297C">
        <w:rPr>
          <w:rStyle w:val="StyleUnderline"/>
        </w:rPr>
        <w:t xml:space="preserve">at least </w:t>
      </w:r>
      <w:r w:rsidRPr="007C525D">
        <w:rPr>
          <w:rStyle w:val="Emphasis"/>
          <w:highlight w:val="cyan"/>
        </w:rPr>
        <w:t>forty</w:t>
      </w:r>
      <w:r w:rsidRPr="0088297C">
        <w:rPr>
          <w:rStyle w:val="Emphasis"/>
        </w:rPr>
        <w:t xml:space="preserve"> or more smaller groups</w:t>
      </w:r>
      <w:r w:rsidRPr="0088297C">
        <w:rPr>
          <w:rStyle w:val="StyleUnderline"/>
        </w:rPr>
        <w:t xml:space="preserve"> operating in Mexico</w:t>
      </w:r>
      <w:r w:rsidRPr="00E80BD5">
        <w:rPr>
          <w:u w:val="single"/>
        </w:rPr>
        <w:t xml:space="preserve"> </w:t>
      </w:r>
      <w:r w:rsidRPr="007C525D">
        <w:rPr>
          <w:rStyle w:val="StyleUnderline"/>
          <w:highlight w:val="cyan"/>
        </w:rPr>
        <w:t>that lack a serious foothold in international drug trafficking networks</w:t>
      </w:r>
      <w:r w:rsidRPr="0088297C">
        <w:rPr>
          <w:sz w:val="14"/>
        </w:rPr>
        <w:t xml:space="preserve">. Instead, </w:t>
      </w:r>
      <w:r w:rsidRPr="00A4165B">
        <w:rPr>
          <w:rStyle w:val="StyleUnderline"/>
        </w:rPr>
        <w:t>they also rely on the other criminal activities mentioned above to</w:t>
      </w:r>
      <w:r w:rsidRPr="0088297C">
        <w:rPr>
          <w:rStyle w:val="StyleUnderline"/>
        </w:rPr>
        <w:t xml:space="preserve"> help line their pockets.</w:t>
      </w:r>
      <w:r w:rsidRPr="0088297C">
        <w:rPr>
          <w:sz w:val="14"/>
        </w:rPr>
        <w:t xml:space="preserve"> </w:t>
      </w:r>
      <w:r w:rsidRPr="007C525D">
        <w:rPr>
          <w:rStyle w:val="StyleUnderline"/>
          <w:highlight w:val="cyan"/>
        </w:rPr>
        <w:t>And</w:t>
      </w:r>
      <w:r w:rsidRPr="0088297C">
        <w:rPr>
          <w:sz w:val="14"/>
        </w:rPr>
        <w:t xml:space="preserve"> unfortunately, </w:t>
      </w:r>
      <w:r w:rsidRPr="0088297C">
        <w:rPr>
          <w:rStyle w:val="StyleUnderline"/>
        </w:rPr>
        <w:t xml:space="preserve">these groups </w:t>
      </w:r>
      <w:r w:rsidRPr="007C525D">
        <w:rPr>
          <w:rStyle w:val="StyleUnderline"/>
          <w:highlight w:val="cyan"/>
        </w:rPr>
        <w:t>are</w:t>
      </w:r>
      <w:r w:rsidRPr="0088297C">
        <w:rPr>
          <w:rStyle w:val="StyleUnderline"/>
        </w:rPr>
        <w:t xml:space="preserve"> also </w:t>
      </w:r>
      <w:r w:rsidRPr="007C525D">
        <w:rPr>
          <w:rStyle w:val="StyleUnderline"/>
          <w:highlight w:val="cyan"/>
        </w:rPr>
        <w:t xml:space="preserve">to blame for </w:t>
      </w:r>
      <w:r w:rsidRPr="007C525D">
        <w:rPr>
          <w:rStyle w:val="Emphasis"/>
          <w:highlight w:val="cyan"/>
        </w:rPr>
        <w:t xml:space="preserve">large chunks of </w:t>
      </w:r>
      <w:r w:rsidRPr="0088297C">
        <w:rPr>
          <w:rStyle w:val="Emphasis"/>
        </w:rPr>
        <w:t xml:space="preserve">Mexico’s </w:t>
      </w:r>
      <w:r w:rsidRPr="007C525D">
        <w:rPr>
          <w:rStyle w:val="Emphasis"/>
          <w:highlight w:val="cyan"/>
        </w:rPr>
        <w:t>violence</w:t>
      </w:r>
      <w:r w:rsidRPr="0088297C">
        <w:rPr>
          <w:sz w:val="14"/>
        </w:rPr>
        <w:t>.</w:t>
      </w:r>
    </w:p>
    <w:p w14:paraId="50469BC7" w14:textId="77777777" w:rsidR="004916E2" w:rsidRDefault="004916E2" w:rsidP="004916E2">
      <w:pPr>
        <w:pStyle w:val="Heading3"/>
        <w:rPr>
          <w:rFonts w:cs="Times New Roman"/>
        </w:rPr>
      </w:pPr>
      <w:r>
        <w:rPr>
          <w:rFonts w:cs="Times New Roman"/>
        </w:rPr>
        <w:t>A2: Kim ILX Card</w:t>
      </w:r>
    </w:p>
    <w:p w14:paraId="3FD2FCA2" w14:textId="77777777" w:rsidR="004916E2" w:rsidRPr="004E1707" w:rsidRDefault="004916E2" w:rsidP="004916E2">
      <w:pPr>
        <w:pStyle w:val="Heading4"/>
      </w:pPr>
      <w:r>
        <w:t>Their Kim internal link ev does not say demand for opiods would end because of the plan</w:t>
      </w:r>
    </w:p>
    <w:p w14:paraId="1C329670" w14:textId="77777777" w:rsidR="004916E2" w:rsidRPr="003F625C" w:rsidRDefault="004916E2" w:rsidP="004916E2">
      <w:pPr>
        <w:pStyle w:val="Heading3"/>
      </w:pPr>
      <w:r>
        <w:t xml:space="preserve">A2: Instability  </w:t>
      </w:r>
    </w:p>
    <w:p w14:paraId="5BC21A62" w14:textId="77777777" w:rsidR="004916E2" w:rsidRDefault="004916E2" w:rsidP="004916E2">
      <w:pPr>
        <w:pStyle w:val="Heading4"/>
        <w:rPr>
          <w:rFonts w:asciiTheme="minorHAnsi" w:hAnsiTheme="minorHAnsi" w:cstheme="minorHAnsi"/>
        </w:rPr>
      </w:pPr>
      <w:r w:rsidRPr="001F2986">
        <w:rPr>
          <w:rFonts w:asciiTheme="minorHAnsi" w:hAnsiTheme="minorHAnsi" w:cstheme="minorHAnsi"/>
          <w:u w:val="single"/>
        </w:rPr>
        <w:t>No chance</w:t>
      </w:r>
      <w:r w:rsidRPr="001F2986">
        <w:rPr>
          <w:rFonts w:asciiTheme="minorHAnsi" w:hAnsiTheme="minorHAnsi" w:cstheme="minorHAnsi"/>
        </w:rPr>
        <w:t xml:space="preserve"> of great-power draw-in</w:t>
      </w:r>
    </w:p>
    <w:p w14:paraId="407AF752" w14:textId="77777777" w:rsidR="004916E2" w:rsidRPr="0005641B" w:rsidRDefault="004916E2" w:rsidP="004916E2">
      <w:r>
        <w:t xml:space="preserve">---it’s unimportant strategically, has no money, US isn’t reliant on them for anything and there’s no way Biden who is pulling out of wars would start another messy one over Mexico </w:t>
      </w:r>
    </w:p>
    <w:p w14:paraId="486ED6D6" w14:textId="77777777" w:rsidR="004916E2" w:rsidRPr="001F2986" w:rsidRDefault="004916E2" w:rsidP="004916E2">
      <w:pPr>
        <w:rPr>
          <w:rFonts w:asciiTheme="minorHAnsi" w:hAnsiTheme="minorHAnsi" w:cstheme="minorHAnsi"/>
        </w:rPr>
      </w:pPr>
      <w:r w:rsidRPr="001F2986">
        <w:rPr>
          <w:rStyle w:val="Style13ptBold"/>
          <w:rFonts w:asciiTheme="minorHAnsi" w:hAnsiTheme="minorHAnsi" w:cstheme="minorHAnsi"/>
        </w:rPr>
        <w:t>Malamud</w:t>
      </w:r>
      <w:r w:rsidRPr="001F2986">
        <w:rPr>
          <w:rFonts w:asciiTheme="minorHAnsi" w:hAnsiTheme="minorHAnsi" w:cstheme="minorHAnsi"/>
        </w:rPr>
        <w:t xml:space="preserve"> &amp; Schenoni </w:t>
      </w:r>
      <w:r w:rsidRPr="001F2986">
        <w:rPr>
          <w:rStyle w:val="Style13ptBold"/>
          <w:rFonts w:asciiTheme="minorHAnsi" w:hAnsiTheme="minorHAnsi" w:cstheme="minorHAnsi"/>
        </w:rPr>
        <w:t>20</w:t>
      </w:r>
      <w:r w:rsidRPr="001F2986">
        <w:rPr>
          <w:rFonts w:asciiTheme="minorHAnsi" w:hAnsiTheme="minorHAnsi" w:cstheme="minorHAnsi"/>
        </w:rPr>
        <w:t xml:space="preserve">, *Andrés, a senior research fellow at the Institute of Social Sciences of the University of Lisbon, Portugal. Twitter: @andresmalamud Luis L., upcoming research fellow at the University of Konstanz, Germany. (9-10-2020, "Latin America Is Off the Global Stage, and That's OK", </w:t>
      </w:r>
      <w:r w:rsidRPr="001F2986">
        <w:rPr>
          <w:rFonts w:asciiTheme="minorHAnsi" w:hAnsiTheme="minorHAnsi" w:cstheme="minorHAnsi"/>
          <w:i/>
          <w:iCs/>
        </w:rPr>
        <w:t>Foreign Policy</w:t>
      </w:r>
      <w:r w:rsidRPr="001F2986">
        <w:rPr>
          <w:rFonts w:asciiTheme="minorHAnsi" w:hAnsiTheme="minorHAnsi" w:cstheme="minorHAnsi"/>
        </w:rPr>
        <w:t>, https://foreignpolicy.com/2020/09/10/latin-america-global-stage-imperialism-geopolitics/)</w:t>
      </w:r>
    </w:p>
    <w:p w14:paraId="5F34A59C" w14:textId="77777777" w:rsidR="004916E2" w:rsidRPr="001F2986" w:rsidRDefault="004916E2" w:rsidP="004916E2">
      <w:pPr>
        <w:rPr>
          <w:rFonts w:asciiTheme="minorHAnsi" w:hAnsiTheme="minorHAnsi" w:cstheme="minorHAnsi"/>
        </w:rPr>
      </w:pPr>
      <w:r w:rsidRPr="001F2986">
        <w:rPr>
          <w:rFonts w:asciiTheme="minorHAnsi" w:hAnsiTheme="minorHAnsi" w:cstheme="minorHAnsi"/>
        </w:rPr>
        <w:t xml:space="preserve">But well into the 21st century, what if </w:t>
      </w:r>
      <w:r w:rsidRPr="007C525D">
        <w:rPr>
          <w:rStyle w:val="StyleUnderline"/>
          <w:rFonts w:asciiTheme="minorHAnsi" w:hAnsiTheme="minorHAnsi" w:cstheme="minorHAnsi"/>
          <w:highlight w:val="cyan"/>
        </w:rPr>
        <w:t>Latin America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so </w:t>
      </w:r>
      <w:r w:rsidRPr="007C525D">
        <w:rPr>
          <w:rStyle w:val="Emphasis"/>
          <w:rFonts w:asciiTheme="minorHAnsi" w:hAnsiTheme="minorHAnsi" w:cstheme="minorHAnsi"/>
          <w:highlight w:val="cyan"/>
        </w:rPr>
        <w:t>unimportant</w:t>
      </w:r>
      <w:r w:rsidRPr="001F2986">
        <w:rPr>
          <w:rStyle w:val="StyleUnderline"/>
          <w:rFonts w:asciiTheme="minorHAnsi" w:hAnsiTheme="minorHAnsi" w:cstheme="minorHAnsi"/>
        </w:rPr>
        <w:t xml:space="preserve"> it </w:t>
      </w:r>
      <w:r w:rsidRPr="001F2986">
        <w:rPr>
          <w:rStyle w:val="Emphasis"/>
          <w:rFonts w:asciiTheme="minorHAnsi" w:hAnsiTheme="minorHAnsi" w:cstheme="minorHAnsi"/>
        </w:rPr>
        <w:t>isn’t even on the menu</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Compare it with </w:t>
      </w:r>
      <w:r w:rsidRPr="001F2986">
        <w:rPr>
          <w:rStyle w:val="Emphasis"/>
          <w:rFonts w:asciiTheme="minorHAnsi" w:hAnsiTheme="minorHAnsi" w:cstheme="minorHAnsi"/>
        </w:rPr>
        <w:t>other</w:t>
      </w:r>
      <w:r w:rsidRPr="001F2986">
        <w:rPr>
          <w:rStyle w:val="StyleUnderline"/>
          <w:rFonts w:asciiTheme="minorHAnsi" w:hAnsiTheme="minorHAnsi" w:cstheme="minorHAnsi"/>
        </w:rPr>
        <w:t xml:space="preserve"> decolonized, developing </w:t>
      </w:r>
      <w:r w:rsidRPr="001F2986">
        <w:rPr>
          <w:rStyle w:val="Emphasis"/>
          <w:rFonts w:asciiTheme="minorHAnsi" w:hAnsiTheme="minorHAnsi" w:cstheme="minorHAnsi"/>
        </w:rPr>
        <w:t>regions</w:t>
      </w:r>
      <w:r w:rsidRPr="001F2986">
        <w:rPr>
          <w:rFonts w:asciiTheme="minorHAnsi" w:hAnsiTheme="minorHAnsi" w:cstheme="minorHAnsi"/>
        </w:rPr>
        <w:t xml:space="preserve">. Today, </w:t>
      </w:r>
      <w:r w:rsidRPr="007C525D">
        <w:rPr>
          <w:rStyle w:val="Emphasis"/>
          <w:rFonts w:asciiTheme="minorHAnsi" w:hAnsiTheme="minorHAnsi" w:cstheme="minorHAnsi"/>
          <w:highlight w:val="cyan"/>
        </w:rPr>
        <w:t>Africa</w:t>
      </w:r>
      <w:r w:rsidRPr="007C525D">
        <w:rPr>
          <w:rFonts w:asciiTheme="minorHAnsi" w:hAnsiTheme="minorHAnsi" w:cstheme="minorHAnsi"/>
          <w:highlight w:val="cyan"/>
        </w:rPr>
        <w:t xml:space="preserve"> </w:t>
      </w:r>
      <w:r w:rsidRPr="007C525D">
        <w:rPr>
          <w:rStyle w:val="StyleUnderline"/>
          <w:rFonts w:asciiTheme="minorHAnsi" w:hAnsiTheme="minorHAnsi" w:cstheme="minorHAnsi"/>
          <w:highlight w:val="cyan"/>
        </w:rPr>
        <w:t>is home to a fifth of humanity</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demographic trends suggest it </w:t>
      </w:r>
      <w:r w:rsidRPr="001F2986">
        <w:rPr>
          <w:rStyle w:val="StyleUnderline"/>
          <w:rFonts w:asciiTheme="minorHAnsi" w:hAnsiTheme="minorHAnsi" w:cstheme="minorHAnsi"/>
        </w:rPr>
        <w:t>might become a serious driver of global economic growth</w:t>
      </w:r>
      <w:r w:rsidRPr="001F2986">
        <w:rPr>
          <w:rFonts w:asciiTheme="minorHAnsi" w:hAnsiTheme="minorHAnsi" w:cstheme="minorHAnsi"/>
        </w:rPr>
        <w:t xml:space="preserve"> in a couple of decades. On the flipside, </w:t>
      </w:r>
      <w:r w:rsidRPr="001F2986">
        <w:rPr>
          <w:rStyle w:val="StyleUnderline"/>
          <w:rFonts w:asciiTheme="minorHAnsi" w:hAnsiTheme="minorHAnsi" w:cstheme="minorHAnsi"/>
        </w:rPr>
        <w:t xml:space="preserve">extreme poverty makes it a </w:t>
      </w:r>
      <w:r w:rsidRPr="001F2986">
        <w:rPr>
          <w:rStyle w:val="Emphasis"/>
          <w:rFonts w:asciiTheme="minorHAnsi" w:hAnsiTheme="minorHAnsi" w:cstheme="minorHAnsi"/>
        </w:rPr>
        <w:t>ticking bomb</w:t>
      </w:r>
      <w:r w:rsidRPr="001F2986">
        <w:rPr>
          <w:rFonts w:asciiTheme="minorHAnsi" w:hAnsiTheme="minorHAnsi" w:cstheme="minorHAnsi"/>
        </w:rPr>
        <w:t xml:space="preserve">, with millions of people just a boat away from aging Europe. </w:t>
      </w:r>
      <w:r w:rsidRPr="001F2986">
        <w:rPr>
          <w:rStyle w:val="StyleUnderline"/>
          <w:rFonts w:asciiTheme="minorHAnsi" w:hAnsiTheme="minorHAnsi" w:cstheme="minorHAnsi"/>
        </w:rPr>
        <w:t>This means that</w:t>
      </w:r>
      <w:r w:rsidRPr="001F2986">
        <w:rPr>
          <w:rFonts w:asciiTheme="minorHAnsi" w:hAnsiTheme="minorHAnsi" w:cstheme="minorHAnsi"/>
        </w:rPr>
        <w:t xml:space="preserve">, for better or worse, </w:t>
      </w:r>
      <w:r w:rsidRPr="001F2986">
        <w:rPr>
          <w:rStyle w:val="StyleUnderline"/>
          <w:rFonts w:asciiTheme="minorHAnsi" w:hAnsiTheme="minorHAnsi" w:cstheme="minorHAnsi"/>
        </w:rPr>
        <w:t xml:space="preserve">Africa is becoming </w:t>
      </w:r>
      <w:r w:rsidRPr="001F2986">
        <w:rPr>
          <w:rStyle w:val="Emphasis"/>
          <w:rFonts w:asciiTheme="minorHAnsi" w:hAnsiTheme="minorHAnsi" w:cstheme="minorHAnsi"/>
        </w:rPr>
        <w:t>increasingly geopolitically relevant</w:t>
      </w:r>
      <w:r w:rsidRPr="001F2986">
        <w:rPr>
          <w:rFonts w:asciiTheme="minorHAnsi" w:hAnsiTheme="minorHAnsi" w:cstheme="minorHAnsi"/>
        </w:rPr>
        <w:t xml:space="preserve"> in the eyes of the great powers.</w:t>
      </w:r>
    </w:p>
    <w:p w14:paraId="01C231A9" w14:textId="77777777" w:rsidR="004916E2" w:rsidRPr="001F2986" w:rsidRDefault="004916E2" w:rsidP="004916E2">
      <w:pPr>
        <w:rPr>
          <w:rFonts w:asciiTheme="minorHAnsi" w:hAnsiTheme="minorHAnsi" w:cstheme="minorHAnsi"/>
        </w:rPr>
      </w:pPr>
      <w:r w:rsidRPr="001F2986">
        <w:rPr>
          <w:rStyle w:val="StyleUnderline"/>
          <w:rFonts w:asciiTheme="minorHAnsi" w:hAnsiTheme="minorHAnsi" w:cstheme="minorHAnsi"/>
        </w:rPr>
        <w:t xml:space="preserve">This assessment applies even more clearly to </w:t>
      </w:r>
      <w:r w:rsidRPr="001F2986">
        <w:rPr>
          <w:rStyle w:val="Emphasis"/>
          <w:rFonts w:asciiTheme="minorHAnsi" w:hAnsiTheme="minorHAnsi" w:cstheme="minorHAnsi"/>
        </w:rPr>
        <w:t>Asia</w:t>
      </w:r>
      <w:r w:rsidRPr="001F2986">
        <w:rPr>
          <w:rStyle w:val="StyleUnderline"/>
          <w:rFonts w:asciiTheme="minorHAnsi" w:hAnsiTheme="minorHAnsi" w:cstheme="minorHAnsi"/>
        </w:rPr>
        <w:t xml:space="preserve"> and the </w:t>
      </w:r>
      <w:r w:rsidRPr="001F2986">
        <w:rPr>
          <w:rStyle w:val="Emphasis"/>
          <w:rFonts w:asciiTheme="minorHAnsi" w:hAnsiTheme="minorHAnsi" w:cstheme="minorHAnsi"/>
        </w:rPr>
        <w:t>Middle East</w:t>
      </w:r>
      <w:r w:rsidRPr="001F2986">
        <w:rPr>
          <w:rFonts w:asciiTheme="minorHAnsi" w:hAnsiTheme="minorHAnsi" w:cstheme="minorHAnsi"/>
        </w:rPr>
        <w:t xml:space="preserve">. </w:t>
      </w:r>
      <w:r w:rsidRPr="007C525D">
        <w:rPr>
          <w:rStyle w:val="Emphasis"/>
          <w:rFonts w:asciiTheme="minorHAnsi" w:hAnsiTheme="minorHAnsi" w:cstheme="minorHAnsi"/>
          <w:highlight w:val="cyan"/>
        </w:rPr>
        <w:t>Asia</w:t>
      </w:r>
      <w:r w:rsidRPr="007C525D">
        <w:rPr>
          <w:rStyle w:val="StyleUnderline"/>
          <w:rFonts w:asciiTheme="minorHAnsi" w:hAnsiTheme="minorHAnsi" w:cstheme="minorHAnsi"/>
          <w:highlight w:val="cyan"/>
        </w:rPr>
        <w:t xml:space="preserve"> is the</w:t>
      </w:r>
      <w:r w:rsidRPr="001F2986">
        <w:rPr>
          <w:rStyle w:val="StyleUnderline"/>
          <w:rFonts w:asciiTheme="minorHAnsi" w:hAnsiTheme="minorHAnsi" w:cstheme="minorHAnsi"/>
        </w:rPr>
        <w:t xml:space="preserve"> current </w:t>
      </w:r>
      <w:r w:rsidRPr="007C525D">
        <w:rPr>
          <w:rStyle w:val="Emphasis"/>
          <w:rFonts w:asciiTheme="minorHAnsi" w:hAnsiTheme="minorHAnsi" w:cstheme="minorHAnsi"/>
          <w:highlight w:val="cyan"/>
        </w:rPr>
        <w:t>driver</w:t>
      </w:r>
      <w:r w:rsidRPr="007C525D">
        <w:rPr>
          <w:rStyle w:val="StyleUnderline"/>
          <w:rFonts w:asciiTheme="minorHAnsi" w:hAnsiTheme="minorHAnsi" w:cstheme="minorHAnsi"/>
          <w:highlight w:val="cyan"/>
        </w:rPr>
        <w:t xml:space="preserve"> of </w:t>
      </w:r>
      <w:r w:rsidRPr="007C525D">
        <w:rPr>
          <w:rStyle w:val="Emphasis"/>
          <w:rFonts w:asciiTheme="minorHAnsi" w:hAnsiTheme="minorHAnsi" w:cstheme="minorHAnsi"/>
          <w:highlight w:val="cyan"/>
        </w:rPr>
        <w:t>global</w:t>
      </w:r>
      <w:r w:rsidRPr="001F2986">
        <w:rPr>
          <w:rStyle w:val="Emphasis"/>
          <w:rFonts w:asciiTheme="minorHAnsi" w:hAnsiTheme="minorHAnsi" w:cstheme="minorHAnsi"/>
        </w:rPr>
        <w:t xml:space="preserve"> economic </w:t>
      </w:r>
      <w:r w:rsidRPr="007C525D">
        <w:rPr>
          <w:rStyle w:val="Emphasis"/>
          <w:rFonts w:asciiTheme="minorHAnsi" w:hAnsiTheme="minorHAnsi" w:cstheme="minorHAnsi"/>
          <w:highlight w:val="cyan"/>
        </w:rPr>
        <w:t>growth</w:t>
      </w:r>
      <w:r w:rsidRPr="007C525D">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 xml:space="preserve">and hosts the </w:t>
      </w:r>
      <w:r w:rsidRPr="001F2986">
        <w:rPr>
          <w:rStyle w:val="Emphasis"/>
          <w:rFonts w:asciiTheme="minorHAnsi" w:hAnsiTheme="minorHAnsi" w:cstheme="minorHAnsi"/>
        </w:rPr>
        <w:t>only challenger</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American hegemony</w:t>
      </w:r>
      <w:r w:rsidRPr="001F2986">
        <w:rPr>
          <w:rFonts w:asciiTheme="minorHAnsi" w:hAnsiTheme="minorHAnsi" w:cstheme="minorHAnsi"/>
        </w:rPr>
        <w:t xml:space="preserve">, which is winding up in quarrels with </w:t>
      </w:r>
      <w:proofErr w:type="gramStart"/>
      <w:r w:rsidRPr="001F2986">
        <w:rPr>
          <w:rFonts w:asciiTheme="minorHAnsi" w:hAnsiTheme="minorHAnsi" w:cstheme="minorHAnsi"/>
        </w:rPr>
        <w:t>all of</w:t>
      </w:r>
      <w:proofErr w:type="gramEnd"/>
      <w:r w:rsidRPr="001F2986">
        <w:rPr>
          <w:rFonts w:asciiTheme="minorHAnsi" w:hAnsiTheme="minorHAnsi" w:cstheme="minorHAnsi"/>
        </w:rPr>
        <w:t xml:space="preserve"> its neighbors. </w:t>
      </w:r>
      <w:r w:rsidRPr="007C525D">
        <w:rPr>
          <w:rStyle w:val="StyleUnderline"/>
          <w:rFonts w:asciiTheme="minorHAnsi" w:hAnsiTheme="minorHAnsi" w:cstheme="minorHAnsi"/>
          <w:highlight w:val="cyan"/>
        </w:rPr>
        <w:t xml:space="preserve">The </w:t>
      </w:r>
      <w:r w:rsidRPr="007C525D">
        <w:rPr>
          <w:rStyle w:val="Emphasis"/>
          <w:rFonts w:asciiTheme="minorHAnsi" w:hAnsiTheme="minorHAnsi" w:cstheme="minorHAnsi"/>
          <w:highlight w:val="cyan"/>
        </w:rPr>
        <w:t>Mid</w:t>
      </w:r>
      <w:r w:rsidRPr="001F2986">
        <w:rPr>
          <w:rStyle w:val="Emphasis"/>
          <w:rFonts w:asciiTheme="minorHAnsi" w:hAnsiTheme="minorHAnsi" w:cstheme="minorHAnsi"/>
        </w:rPr>
        <w:t xml:space="preserve">dle </w:t>
      </w:r>
      <w:r w:rsidRPr="007C525D">
        <w:rPr>
          <w:rStyle w:val="Emphasis"/>
          <w:rFonts w:asciiTheme="minorHAnsi" w:hAnsiTheme="minorHAnsi" w:cstheme="minorHAnsi"/>
          <w:highlight w:val="cyan"/>
        </w:rPr>
        <w:t>East</w:t>
      </w:r>
      <w:r w:rsidRPr="007C525D">
        <w:rPr>
          <w:rStyle w:val="StyleUnderline"/>
          <w:rFonts w:asciiTheme="minorHAnsi" w:hAnsiTheme="minorHAnsi" w:cstheme="minorHAnsi"/>
          <w:highlight w:val="cyan"/>
        </w:rPr>
        <w:t xml:space="preserve"> has the </w:t>
      </w:r>
      <w:r w:rsidRPr="007C525D">
        <w:rPr>
          <w:rStyle w:val="Emphasis"/>
          <w:rFonts w:asciiTheme="minorHAnsi" w:hAnsiTheme="minorHAnsi" w:cstheme="minorHAnsi"/>
          <w:highlight w:val="cyan"/>
        </w:rPr>
        <w:t>largest energy reserves</w:t>
      </w:r>
      <w:r w:rsidRPr="001F2986">
        <w:rPr>
          <w:rStyle w:val="StyleUnderline"/>
          <w:rFonts w:asciiTheme="minorHAnsi" w:hAnsiTheme="minorHAnsi" w:cstheme="minorHAnsi"/>
        </w:rPr>
        <w:t xml:space="preserve"> in the world and remains the epicenter of violent political conflict</w:t>
      </w:r>
      <w:r w:rsidRPr="001F2986">
        <w:rPr>
          <w:rFonts w:asciiTheme="minorHAnsi" w:hAnsiTheme="minorHAnsi" w:cstheme="minorHAnsi"/>
        </w:rPr>
        <w:t xml:space="preserve">. </w:t>
      </w:r>
      <w:r w:rsidRPr="001F2986">
        <w:rPr>
          <w:rStyle w:val="Emphasis"/>
          <w:rFonts w:asciiTheme="minorHAnsi" w:hAnsiTheme="minorHAnsi" w:cstheme="minorHAnsi"/>
        </w:rPr>
        <w:t>In contrast</w:t>
      </w:r>
      <w:r w:rsidRPr="001F2986">
        <w:rPr>
          <w:rFonts w:asciiTheme="minorHAnsi" w:hAnsiTheme="minorHAnsi" w:cstheme="minorHAnsi"/>
        </w:rPr>
        <w:t xml:space="preserve">, </w:t>
      </w:r>
      <w:r w:rsidRPr="007C525D">
        <w:rPr>
          <w:rStyle w:val="StyleUnderline"/>
          <w:rFonts w:asciiTheme="minorHAnsi" w:hAnsiTheme="minorHAnsi" w:cstheme="minorHAnsi"/>
          <w:highlight w:val="cyan"/>
        </w:rPr>
        <w:t xml:space="preserve">Latin America is </w:t>
      </w:r>
      <w:r w:rsidRPr="007C525D">
        <w:rPr>
          <w:rStyle w:val="Emphasis"/>
          <w:rFonts w:asciiTheme="minorHAnsi" w:hAnsiTheme="minorHAnsi" w:cstheme="minorHAnsi"/>
          <w:highlight w:val="cyan"/>
        </w:rPr>
        <w:t>declining</w:t>
      </w:r>
      <w:r w:rsidRPr="007C525D">
        <w:rPr>
          <w:rStyle w:val="StyleUnderline"/>
          <w:rFonts w:asciiTheme="minorHAnsi" w:hAnsiTheme="minorHAnsi" w:cstheme="minorHAnsi"/>
          <w:highlight w:val="cyan"/>
        </w:rPr>
        <w:t xml:space="preserve"> in</w:t>
      </w:r>
      <w:r w:rsidRPr="001F2986">
        <w:rPr>
          <w:rStyle w:val="StyleUnderline"/>
          <w:rFonts w:asciiTheme="minorHAnsi" w:hAnsiTheme="minorHAnsi" w:cstheme="minorHAnsi"/>
        </w:rPr>
        <w:t xml:space="preserve"> both </w:t>
      </w:r>
      <w:r w:rsidRPr="0021179E">
        <w:rPr>
          <w:rStyle w:val="Emphasis"/>
          <w:rFonts w:asciiTheme="minorHAnsi" w:hAnsiTheme="minorHAnsi" w:cstheme="minorHAnsi"/>
        </w:rPr>
        <w:t>economic weight</w:t>
      </w:r>
      <w:r w:rsidRPr="0021179E">
        <w:rPr>
          <w:rStyle w:val="StyleUnderline"/>
          <w:rFonts w:asciiTheme="minorHAnsi" w:hAnsiTheme="minorHAnsi" w:cstheme="minorHAnsi"/>
        </w:rPr>
        <w:t xml:space="preserve"> and </w:t>
      </w:r>
      <w:r w:rsidRPr="0021179E">
        <w:rPr>
          <w:rStyle w:val="Emphasis"/>
          <w:rFonts w:asciiTheme="minorHAnsi" w:hAnsiTheme="minorHAnsi" w:cstheme="minorHAnsi"/>
        </w:rPr>
        <w:t xml:space="preserve">political </w:t>
      </w:r>
      <w:r w:rsidRPr="007C525D">
        <w:rPr>
          <w:rStyle w:val="Emphasis"/>
          <w:rFonts w:asciiTheme="minorHAnsi" w:hAnsiTheme="minorHAnsi" w:cstheme="minorHAnsi"/>
          <w:highlight w:val="cyan"/>
        </w:rPr>
        <w:t>relevance</w:t>
      </w:r>
      <w:r w:rsidRPr="001F2986">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 xml:space="preserve">It offers </w:t>
      </w:r>
      <w:r w:rsidRPr="007C525D">
        <w:rPr>
          <w:rStyle w:val="Emphasis"/>
          <w:rFonts w:asciiTheme="minorHAnsi" w:hAnsiTheme="minorHAnsi" w:cstheme="minorHAnsi"/>
          <w:highlight w:val="cyan"/>
        </w:rPr>
        <w:t>less promise</w:t>
      </w:r>
      <w:r w:rsidRPr="007C525D">
        <w:rPr>
          <w:rStyle w:val="StyleUnderline"/>
          <w:rFonts w:asciiTheme="minorHAnsi" w:hAnsiTheme="minorHAnsi" w:cstheme="minorHAnsi"/>
          <w:highlight w:val="cyan"/>
        </w:rPr>
        <w:t xml:space="preserve"> and poses a </w:t>
      </w:r>
      <w:r w:rsidRPr="007C525D">
        <w:rPr>
          <w:rStyle w:val="Emphasis"/>
          <w:rFonts w:asciiTheme="minorHAnsi" w:hAnsiTheme="minorHAnsi" w:cstheme="minorHAnsi"/>
          <w:highlight w:val="cyan"/>
        </w:rPr>
        <w:t>smal</w:t>
      </w:r>
      <w:r w:rsidRPr="001F2986">
        <w:rPr>
          <w:rStyle w:val="Emphasis"/>
          <w:rFonts w:asciiTheme="minorHAnsi" w:hAnsiTheme="minorHAnsi" w:cstheme="minorHAnsi"/>
        </w:rPr>
        <w:t xml:space="preserve">ler </w:t>
      </w:r>
      <w:r w:rsidRPr="007C525D">
        <w:rPr>
          <w:rStyle w:val="Emphasis"/>
          <w:rFonts w:asciiTheme="minorHAnsi" w:hAnsiTheme="minorHAnsi" w:cstheme="minorHAnsi"/>
          <w:highlight w:val="cyan"/>
        </w:rPr>
        <w:t>threat</w:t>
      </w:r>
      <w:r w:rsidRPr="001F2986">
        <w:rPr>
          <w:rStyle w:val="StyleUnderline"/>
          <w:rFonts w:asciiTheme="minorHAnsi" w:hAnsiTheme="minorHAnsi" w:cstheme="minorHAnsi"/>
        </w:rPr>
        <w:t xml:space="preserve">, and therefore is </w:t>
      </w:r>
      <w:r w:rsidRPr="001F2986">
        <w:rPr>
          <w:rStyle w:val="Emphasis"/>
          <w:rFonts w:asciiTheme="minorHAnsi" w:hAnsiTheme="minorHAnsi" w:cstheme="minorHAnsi"/>
        </w:rPr>
        <w:t>unlikely</w:t>
      </w:r>
      <w:r w:rsidRPr="001F2986">
        <w:rPr>
          <w:rStyle w:val="StyleUnderline"/>
          <w:rFonts w:asciiTheme="minorHAnsi" w:hAnsiTheme="minorHAnsi" w:cstheme="minorHAnsi"/>
        </w:rPr>
        <w:t xml:space="preserve"> to be either </w:t>
      </w:r>
      <w:r w:rsidRPr="001F2986">
        <w:rPr>
          <w:rStyle w:val="Emphasis"/>
          <w:rFonts w:asciiTheme="minorHAnsi" w:hAnsiTheme="minorHAnsi" w:cstheme="minorHAnsi"/>
        </w:rPr>
        <w:t>courted</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feared</w:t>
      </w:r>
      <w:r w:rsidRPr="001F2986">
        <w:rPr>
          <w:rFonts w:asciiTheme="minorHAnsi" w:hAnsiTheme="minorHAnsi" w:cstheme="minorHAnsi"/>
        </w:rPr>
        <w:t>. Yet, you may think, it could still be eaten.</w:t>
      </w:r>
    </w:p>
    <w:p w14:paraId="11F7C7A9" w14:textId="77777777" w:rsidR="004916E2" w:rsidRPr="001F2986" w:rsidRDefault="004916E2" w:rsidP="004916E2">
      <w:pPr>
        <w:rPr>
          <w:rFonts w:asciiTheme="minorHAnsi" w:hAnsiTheme="minorHAnsi" w:cstheme="minorHAnsi"/>
        </w:rPr>
      </w:pPr>
      <w:r w:rsidRPr="001F2986">
        <w:rPr>
          <w:rFonts w:asciiTheme="minorHAnsi" w:hAnsiTheme="minorHAnsi" w:cstheme="minorHAnsi"/>
        </w:rPr>
        <w:t xml:space="preserve">What in Latin America could still make the great powers’ mouth water? Early in the unipolar moment, the region was still relatively special to the United States thanks to the combination of energy, migration, and cocaine. </w:t>
      </w:r>
      <w:r w:rsidRPr="001F2986">
        <w:rPr>
          <w:rStyle w:val="StyleUnderline"/>
          <w:rFonts w:asciiTheme="minorHAnsi" w:hAnsiTheme="minorHAnsi" w:cstheme="minorHAnsi"/>
        </w:rPr>
        <w:t xml:space="preserve">Oil from Venezuela, migrants from Mexico, and drugs from Colombia were the main concerns. Today, </w:t>
      </w:r>
      <w:r w:rsidRPr="007C525D">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7C525D">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7C525D">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 xml:space="preserve">close to </w:t>
      </w:r>
      <w:r w:rsidRPr="007C525D">
        <w:rPr>
          <w:rStyle w:val="Emphasis"/>
          <w:rFonts w:asciiTheme="minorHAnsi" w:hAnsiTheme="minorHAnsi" w:cstheme="minorHAnsi"/>
          <w:highlight w:val="cyan"/>
        </w:rPr>
        <w:t>self-sufficiency</w:t>
      </w:r>
      <w:r w:rsidRPr="007C525D">
        <w:rPr>
          <w:rStyle w:val="StyleUnderline"/>
          <w:rFonts w:asciiTheme="minorHAnsi" w:hAnsiTheme="minorHAnsi" w:cstheme="minorHAnsi"/>
          <w:highlight w:val="cyan"/>
        </w:rPr>
        <w:t xml:space="preserve"> in</w:t>
      </w:r>
      <w:r w:rsidRPr="001F2986">
        <w:rPr>
          <w:rStyle w:val="StyleUnderline"/>
          <w:rFonts w:asciiTheme="minorHAnsi" w:hAnsiTheme="minorHAnsi" w:cstheme="minorHAnsi"/>
        </w:rPr>
        <w:t xml:space="preserve"> both </w:t>
      </w:r>
      <w:r w:rsidRPr="007C525D">
        <w:rPr>
          <w:rStyle w:val="Emphasis"/>
          <w:rFonts w:asciiTheme="minorHAnsi" w:hAnsiTheme="minorHAnsi" w:cstheme="minorHAnsi"/>
          <w:highlight w:val="cyan"/>
        </w:rPr>
        <w:t>energy</w:t>
      </w:r>
      <w:r w:rsidRPr="007C525D">
        <w:rPr>
          <w:rStyle w:val="StyleUnderline"/>
          <w:rFonts w:asciiTheme="minorHAnsi" w:hAnsiTheme="minorHAnsi" w:cstheme="minorHAnsi"/>
          <w:highlight w:val="cyan"/>
        </w:rPr>
        <w:t xml:space="preserve"> and </w:t>
      </w:r>
      <w:r w:rsidRPr="007C525D">
        <w:rPr>
          <w:rStyle w:val="Emphasis"/>
          <w:rFonts w:asciiTheme="minorHAnsi" w:hAnsiTheme="minorHAnsi" w:cstheme="minorHAnsi"/>
          <w:highlight w:val="cyan"/>
        </w:rPr>
        <w:t>drugs</w:t>
      </w:r>
      <w:r w:rsidRPr="001F2986">
        <w:rPr>
          <w:rFonts w:asciiTheme="minorHAnsi" w:hAnsiTheme="minorHAnsi" w:cstheme="minorHAnsi"/>
        </w:rPr>
        <w:t xml:space="preserve">, </w:t>
      </w:r>
      <w:r w:rsidRPr="001F2986">
        <w:rPr>
          <w:rStyle w:val="StyleUnderline"/>
          <w:rFonts w:asciiTheme="minorHAnsi" w:hAnsiTheme="minorHAnsi" w:cstheme="minorHAnsi"/>
        </w:rPr>
        <w:t>and Mexico is retaining not only its own population but Central American refugees as well</w:t>
      </w:r>
      <w:r w:rsidRPr="001F2986">
        <w:rPr>
          <w:rFonts w:asciiTheme="minorHAnsi" w:hAnsiTheme="minorHAnsi" w:cstheme="minorHAnsi"/>
        </w:rPr>
        <w:t>.</w:t>
      </w:r>
    </w:p>
    <w:p w14:paraId="69B358C4" w14:textId="77777777" w:rsidR="004916E2" w:rsidRPr="001F2986" w:rsidRDefault="004916E2" w:rsidP="004916E2">
      <w:pPr>
        <w:rPr>
          <w:rFonts w:asciiTheme="minorHAnsi" w:hAnsiTheme="minorHAnsi" w:cstheme="minorHAnsi"/>
        </w:rPr>
      </w:pPr>
      <w:r w:rsidRPr="001F2986">
        <w:rPr>
          <w:rStyle w:val="Emphasis"/>
          <w:rFonts w:asciiTheme="minorHAnsi" w:hAnsiTheme="minorHAnsi" w:cstheme="minorHAnsi"/>
        </w:rPr>
        <w:t xml:space="preserve">Direct </w:t>
      </w:r>
      <w:r w:rsidRPr="007C525D">
        <w:rPr>
          <w:rStyle w:val="Emphasis"/>
          <w:rFonts w:asciiTheme="minorHAnsi" w:hAnsiTheme="minorHAnsi" w:cstheme="minorHAnsi"/>
          <w:highlight w:val="cyan"/>
        </w:rPr>
        <w:t>intervention</w:t>
      </w:r>
      <w:r w:rsidRPr="007C525D">
        <w:rPr>
          <w:rStyle w:val="StyleUnderline"/>
          <w:rFonts w:asciiTheme="minorHAnsi" w:hAnsiTheme="minorHAnsi" w:cstheme="minorHAnsi"/>
          <w:highlight w:val="cyan"/>
        </w:rPr>
        <w:t xml:space="preserve"> has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long </w:t>
      </w:r>
      <w:r w:rsidRPr="007C525D">
        <w:rPr>
          <w:rStyle w:val="Emphasis"/>
          <w:rFonts w:asciiTheme="minorHAnsi" w:hAnsiTheme="minorHAnsi" w:cstheme="minorHAnsi"/>
          <w:highlight w:val="cyan"/>
        </w:rPr>
        <w:t>become unnecessary</w:t>
      </w:r>
      <w:r w:rsidRPr="001F2986">
        <w:rPr>
          <w:rFonts w:asciiTheme="minorHAnsi" w:hAnsiTheme="minorHAnsi" w:cstheme="minorHAnsi"/>
        </w:rPr>
        <w:t xml:space="preserve">. </w:t>
      </w:r>
      <w:r w:rsidRPr="0021179E">
        <w:rPr>
          <w:rStyle w:val="Emphasis"/>
          <w:rFonts w:asciiTheme="minorHAnsi" w:hAnsiTheme="minorHAnsi" w:cstheme="minorHAnsi"/>
        </w:rPr>
        <w:t>Historically</w:t>
      </w:r>
      <w:r w:rsidRPr="0021179E">
        <w:rPr>
          <w:rStyle w:val="StyleUnderline"/>
          <w:rFonts w:asciiTheme="minorHAnsi" w:hAnsiTheme="minorHAnsi" w:cstheme="minorHAnsi"/>
        </w:rPr>
        <w:t xml:space="preserve"> the U</w:t>
      </w:r>
      <w:r w:rsidRPr="0021179E">
        <w:rPr>
          <w:rFonts w:asciiTheme="minorHAnsi" w:hAnsiTheme="minorHAnsi" w:cstheme="minorHAnsi"/>
        </w:rPr>
        <w:t xml:space="preserve">nited </w:t>
      </w:r>
      <w:r w:rsidRPr="0021179E">
        <w:rPr>
          <w:rStyle w:val="StyleUnderline"/>
          <w:rFonts w:asciiTheme="minorHAnsi" w:hAnsiTheme="minorHAnsi" w:cstheme="minorHAnsi"/>
        </w:rPr>
        <w:t>S</w:t>
      </w:r>
      <w:r w:rsidRPr="0021179E">
        <w:rPr>
          <w:rFonts w:asciiTheme="minorHAnsi" w:hAnsiTheme="minorHAnsi" w:cstheme="minorHAnsi"/>
        </w:rPr>
        <w:t xml:space="preserve">tates </w:t>
      </w:r>
      <w:r w:rsidRPr="0021179E">
        <w:rPr>
          <w:rStyle w:val="StyleUnderline"/>
          <w:rFonts w:asciiTheme="minorHAnsi" w:hAnsiTheme="minorHAnsi" w:cstheme="minorHAnsi"/>
        </w:rPr>
        <w:t>has intervened</w:t>
      </w:r>
      <w:r w:rsidRPr="0021179E">
        <w:rPr>
          <w:rFonts w:asciiTheme="minorHAnsi" w:hAnsiTheme="minorHAnsi" w:cstheme="minorHAnsi"/>
        </w:rPr>
        <w:t xml:space="preserve">, either overtly or covertly, </w:t>
      </w:r>
      <w:r w:rsidRPr="0021179E">
        <w:rPr>
          <w:rStyle w:val="StyleUnderline"/>
          <w:rFonts w:asciiTheme="minorHAnsi" w:hAnsiTheme="minorHAnsi" w:cstheme="minorHAnsi"/>
        </w:rPr>
        <w:t>to prevent extra-regional powers from meddling in the Western Hemisphere</w:t>
      </w:r>
      <w:r w:rsidRPr="0021179E">
        <w:rPr>
          <w:rFonts w:asciiTheme="minorHAnsi" w:hAnsiTheme="minorHAnsi" w:cstheme="minorHAnsi"/>
        </w:rPr>
        <w:t xml:space="preserve">. But </w:t>
      </w:r>
      <w:r w:rsidRPr="0021179E">
        <w:rPr>
          <w:rStyle w:val="StyleUnderline"/>
          <w:rFonts w:asciiTheme="minorHAnsi" w:hAnsiTheme="minorHAnsi" w:cstheme="minorHAnsi"/>
        </w:rPr>
        <w:t xml:space="preserve">this is </w:t>
      </w:r>
      <w:r w:rsidRPr="0021179E">
        <w:rPr>
          <w:rStyle w:val="Emphasis"/>
          <w:rFonts w:asciiTheme="minorHAnsi" w:hAnsiTheme="minorHAnsi" w:cstheme="minorHAnsi"/>
        </w:rPr>
        <w:t>not the case with China</w:t>
      </w:r>
      <w:r w:rsidRPr="0021179E">
        <w:rPr>
          <w:rFonts w:asciiTheme="minorHAnsi" w:hAnsiTheme="minorHAnsi" w:cstheme="minorHAnsi"/>
        </w:rPr>
        <w:t>—</w:t>
      </w:r>
      <w:r w:rsidRPr="0021179E">
        <w:rPr>
          <w:rStyle w:val="StyleUnderline"/>
          <w:rFonts w:asciiTheme="minorHAnsi" w:hAnsiTheme="minorHAnsi" w:cstheme="minorHAnsi"/>
        </w:rPr>
        <w:t xml:space="preserve">and is </w:t>
      </w:r>
      <w:r w:rsidRPr="0021179E">
        <w:rPr>
          <w:rStyle w:val="Emphasis"/>
          <w:rFonts w:asciiTheme="minorHAnsi" w:hAnsiTheme="minorHAnsi" w:cstheme="minorHAnsi"/>
        </w:rPr>
        <w:t>unlikely to be</w:t>
      </w:r>
      <w:r w:rsidRPr="001F2986">
        <w:rPr>
          <w:rStyle w:val="StyleUnderline"/>
          <w:rFonts w:asciiTheme="minorHAnsi" w:hAnsiTheme="minorHAnsi" w:cstheme="minorHAnsi"/>
        </w:rPr>
        <w:t>.</w:t>
      </w:r>
      <w:r w:rsidRPr="001F2986">
        <w:rPr>
          <w:rFonts w:asciiTheme="minorHAnsi" w:hAnsiTheme="minorHAnsi" w:cstheme="minorHAnsi"/>
        </w:rPr>
        <w:t xml:space="preserve"> In 2016, one of us published a collective study showing how </w:t>
      </w:r>
      <w:r w:rsidRPr="001F2986">
        <w:rPr>
          <w:rStyle w:val="StyleUnderline"/>
          <w:rFonts w:asciiTheme="minorHAnsi" w:hAnsiTheme="minorHAnsi" w:cstheme="minorHAnsi"/>
        </w:rPr>
        <w:t xml:space="preserve">Beijing </w:t>
      </w:r>
      <w:r w:rsidRPr="001F2986">
        <w:rPr>
          <w:rStyle w:val="Emphasis"/>
          <w:rFonts w:asciiTheme="minorHAnsi" w:hAnsiTheme="minorHAnsi" w:cstheme="minorHAnsi"/>
        </w:rPr>
        <w:t>filled the void</w:t>
      </w:r>
      <w:r w:rsidRPr="001F2986">
        <w:rPr>
          <w:rStyle w:val="StyleUnderline"/>
          <w:rFonts w:asciiTheme="minorHAnsi" w:hAnsiTheme="minorHAnsi" w:cstheme="minorHAnsi"/>
        </w:rPr>
        <w:t xml:space="preserve"> left by a diminished U.S. presence in the region </w:t>
      </w:r>
      <w:r w:rsidRPr="001F2986">
        <w:rPr>
          <w:rStyle w:val="Emphasis"/>
          <w:rFonts w:asciiTheme="minorHAnsi" w:hAnsiTheme="minorHAnsi" w:cstheme="minorHAnsi"/>
        </w:rPr>
        <w:t>without threatening U.S. strategic interests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Since then, </w:t>
      </w:r>
      <w:r w:rsidRPr="001F2986">
        <w:rPr>
          <w:rStyle w:val="Emphasis"/>
          <w:rFonts w:asciiTheme="minorHAnsi" w:hAnsiTheme="minorHAnsi" w:cstheme="minorHAnsi"/>
        </w:rPr>
        <w:t>despite</w:t>
      </w:r>
      <w:r w:rsidRPr="001F2986">
        <w:rPr>
          <w:rStyle w:val="StyleUnderline"/>
          <w:rFonts w:asciiTheme="minorHAnsi" w:hAnsiTheme="minorHAnsi" w:cstheme="minorHAnsi"/>
        </w:rPr>
        <w:t xml:space="preserve"> heightened </w:t>
      </w:r>
      <w:r w:rsidRPr="001F2986">
        <w:rPr>
          <w:rStyle w:val="Emphasis"/>
          <w:rFonts w:asciiTheme="minorHAnsi" w:hAnsiTheme="minorHAnsi" w:cstheme="minorHAnsi"/>
        </w:rPr>
        <w:t>rhetoric</w:t>
      </w:r>
      <w:r w:rsidRPr="001F2986">
        <w:rPr>
          <w:rFonts w:asciiTheme="minorHAnsi" w:hAnsiTheme="minorHAnsi" w:cstheme="minorHAnsi"/>
        </w:rPr>
        <w:t xml:space="preserve"> about a “troika of tyranny” (of Cuba, Nicaragua, and Venezuela) backed by Beijing, or perhaps because of it, </w:t>
      </w:r>
      <w:r w:rsidRPr="007C525D">
        <w:rPr>
          <w:rStyle w:val="StyleUnderline"/>
          <w:rFonts w:asciiTheme="minorHAnsi" w:hAnsiTheme="minorHAnsi" w:cstheme="minorHAnsi"/>
          <w:highlight w:val="cyan"/>
        </w:rPr>
        <w:t xml:space="preserve">China has </w:t>
      </w:r>
      <w:r w:rsidRPr="007C525D">
        <w:rPr>
          <w:rStyle w:val="Emphasis"/>
          <w:rFonts w:asciiTheme="minorHAnsi" w:hAnsiTheme="minorHAnsi" w:cstheme="minorHAnsi"/>
          <w:highlight w:val="cyan"/>
        </w:rPr>
        <w:t>turned inward</w:t>
      </w:r>
      <w:r w:rsidRPr="007C525D">
        <w:rPr>
          <w:rStyle w:val="StyleUnderline"/>
          <w:rFonts w:asciiTheme="minorHAnsi" w:hAnsiTheme="minorHAnsi" w:cstheme="minorHAnsi"/>
          <w:highlight w:val="cyan"/>
        </w:rPr>
        <w:t xml:space="preserve"> and </w:t>
      </w:r>
      <w:r w:rsidRPr="007C525D">
        <w:rPr>
          <w:rStyle w:val="Emphasis"/>
          <w:rFonts w:asciiTheme="minorHAnsi" w:hAnsiTheme="minorHAnsi" w:cstheme="minorHAnsi"/>
          <w:highlight w:val="cyan"/>
        </w:rPr>
        <w:t>backed off</w:t>
      </w:r>
      <w:r w:rsidRPr="001F2986">
        <w:rPr>
          <w:rStyle w:val="StyleUnderline"/>
          <w:rFonts w:asciiTheme="minorHAnsi" w:hAnsiTheme="minorHAnsi" w:cstheme="minorHAnsi"/>
        </w:rPr>
        <w:t xml:space="preserve"> on its economic statecraft</w:t>
      </w:r>
      <w:r w:rsidRPr="001F2986">
        <w:rPr>
          <w:rFonts w:asciiTheme="minorHAnsi" w:hAnsiTheme="minorHAnsi" w:cstheme="minorHAnsi"/>
        </w:rPr>
        <w:t>.</w:t>
      </w:r>
    </w:p>
    <w:p w14:paraId="206134CA" w14:textId="77777777" w:rsidR="004916E2" w:rsidRPr="001545B2" w:rsidRDefault="004916E2" w:rsidP="004916E2">
      <w:pPr>
        <w:pStyle w:val="Heading4"/>
      </w:pPr>
      <w:r>
        <w:t xml:space="preserve">Alt causes to instability, but no impact. </w:t>
      </w:r>
    </w:p>
    <w:p w14:paraId="4C32FE34" w14:textId="77777777" w:rsidR="004916E2" w:rsidRPr="001545B2" w:rsidRDefault="004916E2" w:rsidP="004916E2">
      <w:pPr>
        <w:rPr>
          <w:rFonts w:eastAsia="Calibri" w:cstheme="minorHAnsi"/>
        </w:rPr>
      </w:pPr>
      <w:r w:rsidRPr="00594384">
        <w:rPr>
          <w:rStyle w:val="Style13ptBold"/>
        </w:rPr>
        <w:t>Seelee and Shirt 10</w:t>
      </w:r>
      <w:r w:rsidRPr="001545B2">
        <w:rPr>
          <w:b/>
          <w:bCs/>
        </w:rPr>
        <w:t xml:space="preserve"> </w:t>
      </w:r>
      <w:r w:rsidRPr="001545B2">
        <w:rPr>
          <w:rFonts w:eastAsia="Calibri" w:cstheme="minorHAnsi"/>
        </w:rPr>
        <w:t xml:space="preserve">– </w:t>
      </w:r>
      <w:r w:rsidRPr="001545B2">
        <w:rPr>
          <w:b/>
          <w:bCs/>
        </w:rPr>
        <w:t>*</w:t>
      </w:r>
      <w:r w:rsidRPr="001545B2">
        <w:rPr>
          <w:rFonts w:eastAsia="Calibri" w:cstheme="minorHAnsi"/>
        </w:rPr>
        <w:t>director of the</w:t>
      </w:r>
      <w:r w:rsidRPr="001545B2">
        <w:rPr>
          <w:b/>
          <w:bCs/>
        </w:rPr>
        <w:t xml:space="preserve"> </w:t>
      </w:r>
      <w:r w:rsidRPr="001545B2">
        <w:rPr>
          <w:rFonts w:eastAsia="Calibri" w:cstheme="minorHAnsi"/>
        </w:rPr>
        <w:t>Mexico</w:t>
      </w:r>
      <w:r w:rsidRPr="001545B2">
        <w:rPr>
          <w:b/>
          <w:bCs/>
        </w:rPr>
        <w:t xml:space="preserve"> </w:t>
      </w:r>
      <w:r w:rsidRPr="001545B2">
        <w:rPr>
          <w:rFonts w:eastAsia="Calibri" w:cstheme="minorHAnsi"/>
        </w:rPr>
        <w:t>Institute at the Woodrow Wilson International Center for Scholars AND ** fellow at the center and an associate professor at the University of San Diego (Andrew Selee, David Shirk, 3/27/10, " Five myths about Mexico's drug war ", Washington Post, http://www.washingtonpost.com/wp-dyn/content/article/2010/03/26/AR2010032602226.html)</w:t>
      </w:r>
    </w:p>
    <w:p w14:paraId="5B4EDC0B" w14:textId="77777777" w:rsidR="004916E2" w:rsidRDefault="004916E2" w:rsidP="004916E2">
      <w:pPr>
        <w:ind w:right="288"/>
        <w:rPr>
          <w:rFonts w:eastAsia="Calibri" w:cstheme="minorHAnsi"/>
          <w:sz w:val="16"/>
        </w:rPr>
      </w:pPr>
      <w:r w:rsidRPr="007C525D">
        <w:rPr>
          <w:rFonts w:eastAsia="Calibri" w:cstheme="minorHAnsi"/>
          <w:highlight w:val="cyan"/>
          <w:u w:val="single"/>
        </w:rPr>
        <w:t>The country has certainly seen</w:t>
      </w:r>
      <w:r w:rsidRPr="001545B2">
        <w:rPr>
          <w:rFonts w:eastAsia="Calibri" w:cstheme="minorHAnsi"/>
          <w:u w:val="single"/>
        </w:rPr>
        <w:t xml:space="preserve"> a big rise in </w:t>
      </w:r>
      <w:r w:rsidRPr="007C525D">
        <w:rPr>
          <w:rFonts w:eastAsia="Calibri" w:cstheme="minorHAnsi"/>
          <w:highlight w:val="cyan"/>
          <w:u w:val="single"/>
        </w:rPr>
        <w:t>drug violence</w:t>
      </w:r>
      <w:r w:rsidRPr="001545B2">
        <w:rPr>
          <w:rFonts w:eastAsia="Calibri" w:cstheme="minorHAnsi"/>
          <w:sz w:val="16"/>
        </w:rPr>
        <w:t xml:space="preserve">, with cartels fighting for control of major narcotics shipment routes -- especially at the U.S. border and near major seaports and highways -- and branching into kidnapping, </w:t>
      </w:r>
      <w:proofErr w:type="gramStart"/>
      <w:r w:rsidRPr="001545B2">
        <w:rPr>
          <w:rFonts w:eastAsia="Calibri" w:cstheme="minorHAnsi"/>
          <w:sz w:val="16"/>
        </w:rPr>
        <w:t>extortion</w:t>
      </w:r>
      <w:proofErr w:type="gramEnd"/>
      <w:r w:rsidRPr="001545B2">
        <w:rPr>
          <w:rFonts w:eastAsia="Calibri" w:cstheme="minorHAnsi"/>
          <w:sz w:val="16"/>
        </w:rPr>
        <w:t xml:space="preserve"> and other illicit activities. Ciudad Juarez</w:t>
      </w:r>
      <w:proofErr w:type="gramStart"/>
      <w:r w:rsidRPr="001545B2">
        <w:rPr>
          <w:rFonts w:eastAsia="Calibri" w:cstheme="minorHAnsi"/>
          <w:sz w:val="16"/>
        </w:rPr>
        <w:t>, in particular, has</w:t>
      </w:r>
      <w:proofErr w:type="gramEnd"/>
      <w:r w:rsidRPr="001545B2">
        <w:rPr>
          <w:rFonts w:eastAsia="Calibri" w:cstheme="minorHAnsi"/>
          <w:sz w:val="16"/>
        </w:rPr>
        <w:t xml:space="preserve"> been the scene of major battles between two crime organizations and accounted for nearly a third of drug-linked deaths last year.  </w:t>
      </w:r>
      <w:r w:rsidRPr="007C525D">
        <w:rPr>
          <w:rFonts w:eastAsia="Calibri" w:cstheme="minorHAnsi"/>
          <w:highlight w:val="cyan"/>
          <w:u w:val="single"/>
        </w:rPr>
        <w:t xml:space="preserve">But the violence is not </w:t>
      </w:r>
      <w:r w:rsidRPr="001545B2">
        <w:rPr>
          <w:rFonts w:eastAsia="Calibri" w:cstheme="minorHAnsi"/>
          <w:u w:val="single"/>
        </w:rPr>
        <w:t xml:space="preserve">as </w:t>
      </w:r>
      <w:r w:rsidRPr="007C525D">
        <w:rPr>
          <w:rFonts w:eastAsia="Calibri" w:cstheme="minorHAnsi"/>
          <w:highlight w:val="cyan"/>
          <w:u w:val="single"/>
        </w:rPr>
        <w:t>widespread</w:t>
      </w:r>
      <w:r w:rsidRPr="001545B2">
        <w:rPr>
          <w:rFonts w:eastAsia="Calibri" w:cstheme="minorHAnsi"/>
          <w:u w:val="single"/>
        </w:rPr>
        <w:t xml:space="preserve"> or as random as it may appear. </w:t>
      </w:r>
      <w:r w:rsidRPr="007C525D">
        <w:rPr>
          <w:rFonts w:eastAsia="Calibri" w:cstheme="minorHAnsi"/>
          <w:highlight w:val="cyan"/>
          <w:u w:val="single"/>
        </w:rPr>
        <w:t>Though civilian</w:t>
      </w:r>
      <w:r w:rsidRPr="001545B2">
        <w:rPr>
          <w:rFonts w:eastAsia="Calibri" w:cstheme="minorHAnsi"/>
          <w:u w:val="single"/>
        </w:rPr>
        <w:t xml:space="preserve">s with no evident ties to the drug trade </w:t>
      </w:r>
      <w:r w:rsidRPr="007C525D">
        <w:rPr>
          <w:rFonts w:eastAsia="Calibri" w:cstheme="minorHAnsi"/>
          <w:highlight w:val="cyan"/>
          <w:u w:val="single"/>
        </w:rPr>
        <w:t>have been killed in the crossfire</w:t>
      </w:r>
      <w:r w:rsidRPr="001545B2">
        <w:rPr>
          <w:rFonts w:eastAsia="Calibri" w:cstheme="minorHAnsi"/>
          <w:sz w:val="16"/>
        </w:rPr>
        <w:t xml:space="preserve"> and occasionally targeted, </w:t>
      </w:r>
      <w:r w:rsidRPr="007C525D">
        <w:rPr>
          <w:rFonts w:eastAsia="Calibri" w:cstheme="minorHAnsi"/>
          <w:highlight w:val="cyan"/>
          <w:u w:val="single"/>
        </w:rPr>
        <w:t>drug</w:t>
      </w:r>
      <w:r w:rsidRPr="001545B2">
        <w:rPr>
          <w:rFonts w:eastAsia="Calibri" w:cstheme="minorHAnsi"/>
          <w:u w:val="single"/>
        </w:rPr>
        <w:t xml:space="preserve">-related </w:t>
      </w:r>
      <w:r w:rsidRPr="007C525D">
        <w:rPr>
          <w:rFonts w:eastAsia="Calibri" w:cstheme="minorHAnsi"/>
          <w:highlight w:val="cyan"/>
          <w:u w:val="single"/>
        </w:rPr>
        <w:t>deaths are concentrated among the traffickers</w:t>
      </w:r>
      <w:r w:rsidRPr="001545B2">
        <w:rPr>
          <w:rFonts w:eastAsia="Calibri" w:cstheme="minorHAnsi"/>
          <w:sz w:val="16"/>
        </w:rPr>
        <w:t xml:space="preserve">. (Deaths among military and police personnel are an estimated 7 percent of the total.) A major reshuffling of leaders and alliances is occurring among the top organized crime groups, and, partly because of government efforts to disrupt their activities, violence has jumped as former allies battle each other. </w:t>
      </w:r>
      <w:r w:rsidRPr="007C525D">
        <w:rPr>
          <w:rFonts w:eastAsia="Calibri" w:cstheme="minorHAnsi"/>
          <w:highlight w:val="cyan"/>
          <w:u w:val="single"/>
        </w:rPr>
        <w:t>The bloodshed is also geographically concentrated in</w:t>
      </w:r>
      <w:r w:rsidRPr="001545B2">
        <w:rPr>
          <w:rFonts w:eastAsia="Calibri" w:cstheme="minorHAnsi"/>
          <w:u w:val="single"/>
        </w:rPr>
        <w:t xml:space="preserve"> key </w:t>
      </w:r>
      <w:r w:rsidRPr="007C525D">
        <w:rPr>
          <w:rFonts w:eastAsia="Calibri" w:cstheme="minorHAnsi"/>
          <w:highlight w:val="cyan"/>
          <w:u w:val="single"/>
        </w:rPr>
        <w:t>trafficking corridors</w:t>
      </w:r>
      <w:r w:rsidRPr="001545B2">
        <w:rPr>
          <w:rFonts w:eastAsia="Calibri" w:cstheme="minorHAnsi"/>
          <w:u w:val="single"/>
        </w:rPr>
        <w:t xml:space="preserve">, notably in the states of Sinaloa, </w:t>
      </w:r>
      <w:proofErr w:type="gramStart"/>
      <w:r w:rsidRPr="001545B2">
        <w:rPr>
          <w:rFonts w:eastAsia="Calibri" w:cstheme="minorHAnsi"/>
          <w:u w:val="single"/>
        </w:rPr>
        <w:t>Chihuahua</w:t>
      </w:r>
      <w:proofErr w:type="gramEnd"/>
      <w:r w:rsidRPr="001545B2">
        <w:rPr>
          <w:rFonts w:eastAsia="Calibri" w:cstheme="minorHAnsi"/>
          <w:u w:val="single"/>
        </w:rPr>
        <w:t xml:space="preserve"> and Tamaulipas</w:t>
      </w:r>
      <w:r w:rsidRPr="001545B2">
        <w:rPr>
          <w:rFonts w:eastAsia="Calibri" w:cstheme="minorHAnsi"/>
          <w:sz w:val="16"/>
        </w:rPr>
        <w:t xml:space="preserve">.  While the violence underscores weaknesses in the government's ability to maintain security in parts of the country, </w:t>
      </w:r>
      <w:r w:rsidRPr="001545B2">
        <w:rPr>
          <w:rFonts w:eastAsia="Calibri" w:cstheme="minorHAnsi"/>
          <w:u w:val="single"/>
        </w:rPr>
        <w:t xml:space="preserve">organized </w:t>
      </w:r>
      <w:r w:rsidRPr="007C525D">
        <w:rPr>
          <w:rFonts w:eastAsia="Calibri" w:cstheme="minorHAnsi"/>
          <w:highlight w:val="cyan"/>
          <w:u w:val="single"/>
        </w:rPr>
        <w:t>crime is not threatening to take over the</w:t>
      </w:r>
      <w:r w:rsidRPr="001545B2">
        <w:rPr>
          <w:rFonts w:eastAsia="Calibri" w:cstheme="minorHAnsi"/>
          <w:u w:val="single"/>
        </w:rPr>
        <w:t xml:space="preserve"> federal </w:t>
      </w:r>
      <w:r w:rsidRPr="007C525D">
        <w:rPr>
          <w:rFonts w:eastAsia="Calibri" w:cstheme="minorHAnsi"/>
          <w:highlight w:val="cyan"/>
          <w:u w:val="single"/>
        </w:rPr>
        <w:t>government. Mexico is not turning into a failed state</w:t>
      </w:r>
      <w:r w:rsidRPr="001545B2">
        <w:rPr>
          <w:rFonts w:eastAsia="Calibri" w:cstheme="minorHAnsi"/>
          <w:sz w:val="16"/>
        </w:rPr>
        <w:t xml:space="preserve">. </w:t>
      </w:r>
    </w:p>
    <w:p w14:paraId="7B5C72F3" w14:textId="77777777" w:rsidR="004916E2" w:rsidRPr="00607EB2" w:rsidRDefault="004916E2" w:rsidP="004916E2">
      <w:pPr>
        <w:pStyle w:val="Heading4"/>
      </w:pPr>
      <w:r>
        <w:t>We don’t have jurisdiction over Mexico – we can’t prosecute people across US borders</w:t>
      </w:r>
    </w:p>
    <w:p w14:paraId="24B2D621" w14:textId="77777777" w:rsidR="004916E2" w:rsidRDefault="004916E2" w:rsidP="004916E2">
      <w:pPr>
        <w:pStyle w:val="Heading3"/>
      </w:pPr>
      <w:r>
        <w:t>A2: Readiness</w:t>
      </w:r>
    </w:p>
    <w:p w14:paraId="7BCD8195" w14:textId="77777777" w:rsidR="004916E2" w:rsidRPr="00607EB2" w:rsidRDefault="004916E2" w:rsidP="004916E2">
      <w:pPr>
        <w:pStyle w:val="Heading4"/>
      </w:pPr>
      <w:r>
        <w:t xml:space="preserve">There’s no internal link to this in the 1AC---if they read one, we’ll read defense in the block. </w:t>
      </w:r>
    </w:p>
    <w:p w14:paraId="15F129EB" w14:textId="77777777" w:rsidR="004916E2" w:rsidRDefault="004916E2" w:rsidP="004916E2">
      <w:pPr>
        <w:pStyle w:val="Heading2"/>
      </w:pPr>
      <w:r>
        <w:t>Econ Adv</w:t>
      </w:r>
    </w:p>
    <w:p w14:paraId="5FE1C85A" w14:textId="77777777" w:rsidR="004916E2" w:rsidRDefault="004916E2" w:rsidP="004916E2">
      <w:pPr>
        <w:pStyle w:val="Heading3"/>
      </w:pPr>
      <w:r>
        <w:t>Turn</w:t>
      </w:r>
    </w:p>
    <w:p w14:paraId="73D0166F" w14:textId="77777777" w:rsidR="004916E2" w:rsidRDefault="004916E2" w:rsidP="004916E2">
      <w:pPr>
        <w:pStyle w:val="Heading4"/>
      </w:pPr>
      <w:r>
        <w:t xml:space="preserve">Changing the </w:t>
      </w:r>
      <w:r>
        <w:rPr>
          <w:u w:val="single"/>
        </w:rPr>
        <w:t>legal standards</w:t>
      </w:r>
      <w:r>
        <w:t xml:space="preserve"> of antitrust </w:t>
      </w:r>
      <w:r>
        <w:rPr>
          <w:u w:val="single"/>
        </w:rPr>
        <w:t>spills over</w:t>
      </w:r>
      <w:r>
        <w:t xml:space="preserve"> to crush otherwise </w:t>
      </w:r>
      <w:r>
        <w:rPr>
          <w:u w:val="single"/>
        </w:rPr>
        <w:t>surging</w:t>
      </w:r>
      <w:r>
        <w:t xml:space="preserve"> growth. </w:t>
      </w:r>
    </w:p>
    <w:p w14:paraId="10F99631" w14:textId="77777777" w:rsidR="004916E2" w:rsidRDefault="004916E2" w:rsidP="004916E2">
      <w:r>
        <w:rPr>
          <w:rStyle w:val="Style13ptBold"/>
        </w:rPr>
        <w:t xml:space="preserve">Thierer ’21 </w:t>
      </w:r>
      <w:r w:rsidRPr="00C1745C">
        <w:t xml:space="preserve">[Adam; February 25; Senior Research Fellow with the Mercatus Center at George Mason University; The Hill, “Open-ended antitrust is an innovation killer,” </w:t>
      </w:r>
      <w:hyperlink r:id="rId23" w:history="1">
        <w:r w:rsidRPr="002E4D74">
          <w:rPr>
            <w:rStyle w:val="Hyperlink"/>
          </w:rPr>
          <w:t>https://thehill.com/opinion/technology/540391-open-ended-antitrust-is-an-innovation-killer</w:t>
        </w:r>
      </w:hyperlink>
      <w:r w:rsidRPr="00C1745C">
        <w:t>]</w:t>
      </w:r>
    </w:p>
    <w:p w14:paraId="52037EA3" w14:textId="77777777" w:rsidR="004916E2" w:rsidRPr="0041310B" w:rsidRDefault="004916E2" w:rsidP="004916E2">
      <w:pPr>
        <w:rPr>
          <w:sz w:val="16"/>
        </w:rPr>
      </w:pPr>
      <w:r w:rsidRPr="0041310B">
        <w:rPr>
          <w:sz w:val="16"/>
        </w:rPr>
        <w:t xml:space="preserve">Unfortunately, </w:t>
      </w:r>
      <w:r w:rsidRPr="00D15BDA">
        <w:rPr>
          <w:rStyle w:val="StyleUnderline"/>
        </w:rPr>
        <w:t xml:space="preserve">the calls for more </w:t>
      </w:r>
      <w:r w:rsidRPr="00D15BDA">
        <w:rPr>
          <w:rStyle w:val="Emphasis"/>
        </w:rPr>
        <w:t>bureaucracy</w:t>
      </w:r>
      <w:r w:rsidRPr="00D15BDA">
        <w:rPr>
          <w:rStyle w:val="StyleUnderline"/>
        </w:rPr>
        <w:t xml:space="preserve"> and </w:t>
      </w:r>
      <w:r w:rsidRPr="007C525D">
        <w:rPr>
          <w:rStyle w:val="Emphasis"/>
          <w:highlight w:val="cyan"/>
        </w:rPr>
        <w:t>regulation</w:t>
      </w:r>
      <w:r w:rsidRPr="0041310B">
        <w:rPr>
          <w:sz w:val="16"/>
        </w:rPr>
        <w:t xml:space="preserve"> emanating from all corners of the political world </w:t>
      </w:r>
      <w:r w:rsidRPr="00B61405">
        <w:rPr>
          <w:rStyle w:val="StyleUnderline"/>
        </w:rPr>
        <w:t>could</w:t>
      </w:r>
      <w:r w:rsidRPr="00D15BDA">
        <w:rPr>
          <w:rStyle w:val="StyleUnderline"/>
        </w:rPr>
        <w:t xml:space="preserve"> </w:t>
      </w:r>
      <w:r w:rsidRPr="0041310B">
        <w:rPr>
          <w:rStyle w:val="StyleUnderline"/>
        </w:rPr>
        <w:t xml:space="preserve">have an </w:t>
      </w:r>
      <w:r w:rsidRPr="0041310B">
        <w:rPr>
          <w:rStyle w:val="Emphasis"/>
        </w:rPr>
        <w:t>unintended consequence</w:t>
      </w:r>
      <w:r w:rsidRPr="0041310B">
        <w:rPr>
          <w:rStyle w:val="StyleUnderline"/>
        </w:rPr>
        <w:t xml:space="preserve">: </w:t>
      </w:r>
      <w:r w:rsidRPr="007C525D">
        <w:rPr>
          <w:rStyle w:val="Emphasis"/>
          <w:highlight w:val="cyan"/>
        </w:rPr>
        <w:t>discourag</w:t>
      </w:r>
      <w:r w:rsidRPr="0041310B">
        <w:rPr>
          <w:rStyle w:val="Emphasis"/>
        </w:rPr>
        <w:t>ing</w:t>
      </w:r>
      <w:r w:rsidRPr="00D15BDA">
        <w:rPr>
          <w:rStyle w:val="StyleUnderline"/>
        </w:rPr>
        <w:t xml:space="preserve"> the</w:t>
      </w:r>
      <w:r w:rsidRPr="0041310B">
        <w:rPr>
          <w:sz w:val="16"/>
        </w:rPr>
        <w:t xml:space="preserve"> sort of </w:t>
      </w:r>
      <w:r w:rsidRPr="00D15BDA">
        <w:rPr>
          <w:rStyle w:val="Emphasis"/>
        </w:rPr>
        <w:t xml:space="preserve">vibrant </w:t>
      </w:r>
      <w:r w:rsidRPr="007C525D">
        <w:rPr>
          <w:rStyle w:val="Emphasis"/>
          <w:highlight w:val="cyan"/>
        </w:rPr>
        <w:t>innovation</w:t>
      </w:r>
      <w:r w:rsidRPr="00D15BDA">
        <w:rPr>
          <w:rStyle w:val="StyleUnderline"/>
        </w:rPr>
        <w:t xml:space="preserve"> and consumer choice that made America’s</w:t>
      </w:r>
      <w:r w:rsidRPr="0041310B">
        <w:rPr>
          <w:sz w:val="16"/>
        </w:rPr>
        <w:t xml:space="preserve"> tech </w:t>
      </w:r>
      <w:r w:rsidRPr="00D15BDA">
        <w:rPr>
          <w:rStyle w:val="StyleUnderline"/>
        </w:rPr>
        <w:t>companies</w:t>
      </w:r>
      <w:r w:rsidRPr="0041310B">
        <w:rPr>
          <w:sz w:val="16"/>
        </w:rPr>
        <w:t xml:space="preserve"> household names </w:t>
      </w:r>
      <w:r w:rsidRPr="00D15BDA">
        <w:rPr>
          <w:rStyle w:val="StyleUnderline"/>
        </w:rPr>
        <w:t>across the globe</w:t>
      </w:r>
      <w:r w:rsidRPr="0041310B">
        <w:rPr>
          <w:sz w:val="16"/>
        </w:rPr>
        <w:t>.</w:t>
      </w:r>
    </w:p>
    <w:p w14:paraId="6B1E0CD4" w14:textId="77777777" w:rsidR="004916E2" w:rsidRPr="0041310B" w:rsidRDefault="004916E2" w:rsidP="004916E2">
      <w:pPr>
        <w:rPr>
          <w:sz w:val="16"/>
        </w:rPr>
      </w:pPr>
      <w:r w:rsidRPr="0041310B">
        <w:rPr>
          <w:sz w:val="16"/>
        </w:rPr>
        <w:t>Sen. </w:t>
      </w:r>
      <w:hyperlink r:id="rId24" w:history="1">
        <w:r w:rsidRPr="0041310B">
          <w:rPr>
            <w:rStyle w:val="Hyperlink"/>
            <w:sz w:val="16"/>
          </w:rPr>
          <w:t>Amy Klobuchar</w:t>
        </w:r>
      </w:hyperlink>
      <w:r w:rsidRPr="0041310B">
        <w:rPr>
          <w:sz w:val="16"/>
        </w:rPr>
        <w:t> (D-Minn.) is leading one charge. Klobuchar, who chairs the Judiciary Subcommittee on Antitrust, Competition Policy and Consumer Rights, </w:t>
      </w:r>
      <w:hyperlink r:id="rId25" w:tgtFrame="_blank" w:history="1">
        <w:r w:rsidRPr="0041310B">
          <w:rPr>
            <w:rStyle w:val="Hyperlink"/>
            <w:sz w:val="16"/>
          </w:rPr>
          <w:t>recently introduced</w:t>
        </w:r>
      </w:hyperlink>
      <w:r w:rsidRPr="0041310B">
        <w:rPr>
          <w:sz w:val="16"/>
        </w:rPr>
        <w:t xml:space="preserve"> the “Competition and Antitrust Law Enforcement Reform Act.” </w:t>
      </w:r>
      <w:r w:rsidRPr="00D15BDA">
        <w:rPr>
          <w:rStyle w:val="StyleUnderline"/>
        </w:rPr>
        <w:t>This</w:t>
      </w:r>
      <w:r w:rsidRPr="0041310B">
        <w:rPr>
          <w:sz w:val="16"/>
        </w:rPr>
        <w:t xml:space="preserve"> sweeping </w:t>
      </w:r>
      <w:r w:rsidRPr="00D15BDA">
        <w:rPr>
          <w:rStyle w:val="StyleUnderline"/>
        </w:rPr>
        <w:t xml:space="preserve">measure seeks to expand the powers and budgets of </w:t>
      </w:r>
      <w:r w:rsidRPr="00D15BDA">
        <w:rPr>
          <w:rStyle w:val="Emphasis"/>
        </w:rPr>
        <w:t>antitrust regulators</w:t>
      </w:r>
      <w:r w:rsidRPr="00D15BDA">
        <w:rPr>
          <w:rStyle w:val="StyleUnderline"/>
        </w:rPr>
        <w:t xml:space="preserve"> at the </w:t>
      </w:r>
      <w:r w:rsidRPr="00D15BDA">
        <w:rPr>
          <w:rStyle w:val="Emphasis"/>
        </w:rPr>
        <w:t>F</w:t>
      </w:r>
      <w:r w:rsidRPr="00D15BDA">
        <w:rPr>
          <w:rStyle w:val="StyleUnderline"/>
        </w:rPr>
        <w:t xml:space="preserve">ederal </w:t>
      </w:r>
      <w:r w:rsidRPr="00D15BDA">
        <w:rPr>
          <w:rStyle w:val="Emphasis"/>
        </w:rPr>
        <w:t>T</w:t>
      </w:r>
      <w:r w:rsidRPr="00D15BDA">
        <w:rPr>
          <w:rStyle w:val="StyleUnderline"/>
        </w:rPr>
        <w:t xml:space="preserve">rade </w:t>
      </w:r>
      <w:r w:rsidRPr="00D15BDA">
        <w:rPr>
          <w:rStyle w:val="Emphasis"/>
        </w:rPr>
        <w:t>C</w:t>
      </w:r>
      <w:r w:rsidRPr="00D15BDA">
        <w:rPr>
          <w:rStyle w:val="StyleUnderline"/>
        </w:rPr>
        <w:t xml:space="preserve">ommission and the </w:t>
      </w:r>
      <w:r w:rsidRPr="00D15BDA">
        <w:rPr>
          <w:rStyle w:val="Emphasis"/>
        </w:rPr>
        <w:t>D</w:t>
      </w:r>
      <w:r w:rsidRPr="00D15BDA">
        <w:rPr>
          <w:rStyle w:val="StyleUnderline"/>
        </w:rPr>
        <w:t xml:space="preserve">epartment </w:t>
      </w:r>
      <w:r w:rsidRPr="00D15BDA">
        <w:rPr>
          <w:rStyle w:val="Emphasis"/>
        </w:rPr>
        <w:t>o</w:t>
      </w:r>
      <w:r w:rsidRPr="00D15BDA">
        <w:rPr>
          <w:rStyle w:val="StyleUnderline"/>
        </w:rPr>
        <w:t xml:space="preserve">f </w:t>
      </w:r>
      <w:r w:rsidRPr="00D15BDA">
        <w:rPr>
          <w:rStyle w:val="Emphasis"/>
        </w:rPr>
        <w:t>J</w:t>
      </w:r>
      <w:r w:rsidRPr="00D15BDA">
        <w:rPr>
          <w:rStyle w:val="StyleUnderline"/>
        </w:rPr>
        <w:t>ustice</w:t>
      </w:r>
      <w:r w:rsidRPr="0041310B">
        <w:rPr>
          <w:sz w:val="16"/>
        </w:rPr>
        <w:t>. It also includes new filing requirements and potentially hefty civil fines.</w:t>
      </w:r>
    </w:p>
    <w:p w14:paraId="7ADF0424" w14:textId="77777777" w:rsidR="004916E2" w:rsidRPr="0041310B" w:rsidRDefault="004916E2" w:rsidP="004916E2">
      <w:pPr>
        <w:rPr>
          <w:sz w:val="16"/>
        </w:rPr>
      </w:pPr>
      <w:r w:rsidRPr="00D15BDA">
        <w:rPr>
          <w:rStyle w:val="StyleUnderline"/>
        </w:rPr>
        <w:t xml:space="preserve">The </w:t>
      </w:r>
      <w:r w:rsidRPr="00D15BDA">
        <w:rPr>
          <w:rStyle w:val="Emphasis"/>
        </w:rPr>
        <w:t>most important</w:t>
      </w:r>
      <w:r w:rsidRPr="00D15BDA">
        <w:rPr>
          <w:rStyle w:val="StyleUnderline"/>
        </w:rPr>
        <w:t xml:space="preserve"> feature is the proposed </w:t>
      </w:r>
      <w:r w:rsidRPr="007C525D">
        <w:rPr>
          <w:rStyle w:val="Emphasis"/>
          <w:highlight w:val="cyan"/>
        </w:rPr>
        <w:t>change</w:t>
      </w:r>
      <w:r w:rsidRPr="007C525D">
        <w:rPr>
          <w:rStyle w:val="StyleUnderline"/>
          <w:highlight w:val="cyan"/>
        </w:rPr>
        <w:t xml:space="preserve"> to</w:t>
      </w:r>
      <w:r w:rsidRPr="00D15BDA">
        <w:rPr>
          <w:rStyle w:val="StyleUnderline"/>
        </w:rPr>
        <w:t xml:space="preserve"> the </w:t>
      </w:r>
      <w:r w:rsidRPr="007C525D">
        <w:rPr>
          <w:rStyle w:val="Emphasis"/>
          <w:highlight w:val="cyan"/>
        </w:rPr>
        <w:t>legal standard</w:t>
      </w:r>
      <w:r w:rsidRPr="00D15BDA">
        <w:rPr>
          <w:rStyle w:val="StyleUnderline"/>
        </w:rPr>
        <w:t xml:space="preserve"> by which regulator</w:t>
      </w:r>
      <w:r w:rsidRPr="007C525D">
        <w:rPr>
          <w:rStyle w:val="Emphasis"/>
          <w:highlight w:val="cyan"/>
        </w:rPr>
        <w:t>s</w:t>
      </w:r>
      <w:r w:rsidRPr="00D15BDA">
        <w:rPr>
          <w:rStyle w:val="StyleUnderline"/>
        </w:rPr>
        <w:t xml:space="preserve"> approve business deals</w:t>
      </w:r>
      <w:r w:rsidRPr="0041310B">
        <w:rPr>
          <w:sz w:val="16"/>
        </w:rPr>
        <w:t>. It would allow the government to stop any deal that creates an “appreciable risk of materially lessening competition,” and it also defines exclusionary behavior as, “conduct that materially disadvantages one or more actual or potential competitors.”</w:t>
      </w:r>
    </w:p>
    <w:p w14:paraId="58AEE545" w14:textId="77777777" w:rsidR="004916E2" w:rsidRPr="0041310B" w:rsidRDefault="004916E2" w:rsidP="004916E2">
      <w:pPr>
        <w:rPr>
          <w:sz w:val="16"/>
        </w:rPr>
      </w:pPr>
      <w:r w:rsidRPr="00D15BDA">
        <w:rPr>
          <w:rStyle w:val="StyleUnderline"/>
        </w:rPr>
        <w:t xml:space="preserve">These </w:t>
      </w:r>
      <w:r w:rsidRPr="00B61405">
        <w:rPr>
          <w:rStyle w:val="StyleUnderline"/>
        </w:rPr>
        <w:t xml:space="preserve">may </w:t>
      </w:r>
      <w:r w:rsidRPr="007C525D">
        <w:rPr>
          <w:rStyle w:val="StyleUnderline"/>
          <w:highlight w:val="cyan"/>
        </w:rPr>
        <w:t>sound</w:t>
      </w:r>
      <w:r w:rsidRPr="00D15BDA">
        <w:rPr>
          <w:rStyle w:val="StyleUnderline"/>
        </w:rPr>
        <w:t xml:space="preserve"> like </w:t>
      </w:r>
      <w:r w:rsidRPr="00D15BDA">
        <w:rPr>
          <w:rStyle w:val="Emphasis"/>
        </w:rPr>
        <w:t>simple</w:t>
      </w:r>
      <w:r w:rsidRPr="00D15BDA">
        <w:rPr>
          <w:rStyle w:val="StyleUnderline"/>
        </w:rPr>
        <w:t xml:space="preserve">, </w:t>
      </w:r>
      <w:r w:rsidRPr="007C525D">
        <w:rPr>
          <w:rStyle w:val="Emphasis"/>
          <w:highlight w:val="cyan"/>
        </w:rPr>
        <w:t>semantic</w:t>
      </w:r>
      <w:r w:rsidRPr="00D15BDA">
        <w:rPr>
          <w:rStyle w:val="StyleUnderline"/>
        </w:rPr>
        <w:t xml:space="preserve"> tweaks, </w:t>
      </w:r>
      <w:r w:rsidRPr="007C525D">
        <w:rPr>
          <w:rStyle w:val="StyleUnderline"/>
          <w:highlight w:val="cyan"/>
        </w:rPr>
        <w:t>but</w:t>
      </w:r>
      <w:r w:rsidRPr="0041310B">
        <w:rPr>
          <w:sz w:val="16"/>
        </w:rPr>
        <w:t xml:space="preserve"> – much like some of the other policy ideas currently circulating – </w:t>
      </w:r>
      <w:r w:rsidRPr="00D15BDA">
        <w:rPr>
          <w:rStyle w:val="StyleUnderline"/>
        </w:rPr>
        <w:t xml:space="preserve">they </w:t>
      </w:r>
      <w:r w:rsidRPr="007C525D">
        <w:rPr>
          <w:rStyle w:val="StyleUnderline"/>
          <w:highlight w:val="cyan"/>
        </w:rPr>
        <w:t xml:space="preserve">would </w:t>
      </w:r>
      <w:r w:rsidRPr="007C525D">
        <w:rPr>
          <w:rStyle w:val="Emphasis"/>
          <w:highlight w:val="cyan"/>
        </w:rPr>
        <w:t>upend</w:t>
      </w:r>
      <w:r w:rsidRPr="00D15BDA">
        <w:rPr>
          <w:rStyle w:val="Emphasis"/>
        </w:rPr>
        <w:t xml:space="preserve"> decades</w:t>
      </w:r>
      <w:r w:rsidRPr="00D15BDA">
        <w:rPr>
          <w:rStyle w:val="StyleUnderline"/>
        </w:rPr>
        <w:t xml:space="preserve"> of </w:t>
      </w:r>
      <w:r w:rsidRPr="00D15BDA">
        <w:rPr>
          <w:rStyle w:val="Emphasis"/>
        </w:rPr>
        <w:t xml:space="preserve">settled </w:t>
      </w:r>
      <w:r w:rsidRPr="007C525D">
        <w:rPr>
          <w:rStyle w:val="Emphasis"/>
          <w:highlight w:val="cyan"/>
        </w:rPr>
        <w:t>law</w:t>
      </w:r>
      <w:r w:rsidRPr="007C525D">
        <w:rPr>
          <w:rStyle w:val="StyleUnderline"/>
          <w:highlight w:val="cyan"/>
        </w:rPr>
        <w:t xml:space="preserve"> and create</w:t>
      </w:r>
      <w:r w:rsidRPr="00B61405">
        <w:rPr>
          <w:rStyle w:val="StyleUnderline"/>
        </w:rPr>
        <w:t xml:space="preserve"> a </w:t>
      </w:r>
      <w:r w:rsidRPr="00B61405">
        <w:rPr>
          <w:rStyle w:val="Emphasis"/>
        </w:rPr>
        <w:t xml:space="preserve">sea </w:t>
      </w:r>
      <w:r w:rsidRPr="007C525D">
        <w:rPr>
          <w:rStyle w:val="Emphasis"/>
          <w:highlight w:val="cyan"/>
        </w:rPr>
        <w:t>change</w:t>
      </w:r>
      <w:r w:rsidRPr="007C525D">
        <w:rPr>
          <w:rStyle w:val="StyleUnderline"/>
          <w:highlight w:val="cyan"/>
        </w:rPr>
        <w:t xml:space="preserve"> in</w:t>
      </w:r>
      <w:r w:rsidRPr="00D15BDA">
        <w:rPr>
          <w:rStyle w:val="StyleUnderline"/>
        </w:rPr>
        <w:t xml:space="preserve"> U.S. </w:t>
      </w:r>
      <w:r w:rsidRPr="007C525D">
        <w:rPr>
          <w:rStyle w:val="Emphasis"/>
          <w:highlight w:val="cyan"/>
        </w:rPr>
        <w:t>antitrust</w:t>
      </w:r>
      <w:r w:rsidRPr="00D15BDA">
        <w:rPr>
          <w:rStyle w:val="Emphasis"/>
        </w:rPr>
        <w:t xml:space="preserve"> enforcement</w:t>
      </w:r>
      <w:r w:rsidRPr="00D15BDA">
        <w:rPr>
          <w:rStyle w:val="StyleUnderline"/>
        </w:rPr>
        <w:t xml:space="preserve">. </w:t>
      </w:r>
      <w:r w:rsidRPr="007C525D">
        <w:rPr>
          <w:rStyle w:val="StyleUnderline"/>
          <w:highlight w:val="cyan"/>
        </w:rPr>
        <w:t>This</w:t>
      </w:r>
      <w:r w:rsidRPr="00D15BDA">
        <w:rPr>
          <w:rStyle w:val="StyleUnderline"/>
        </w:rPr>
        <w:t xml:space="preserve"> change could </w:t>
      </w:r>
      <w:r w:rsidRPr="007C525D">
        <w:rPr>
          <w:rStyle w:val="Emphasis"/>
          <w:highlight w:val="cyan"/>
        </w:rPr>
        <w:t>undermine</w:t>
      </w:r>
      <w:r w:rsidRPr="00D15BDA">
        <w:rPr>
          <w:rStyle w:val="Emphasis"/>
        </w:rPr>
        <w:t xml:space="preserve"> business </w:t>
      </w:r>
      <w:r w:rsidRPr="007C525D">
        <w:rPr>
          <w:rStyle w:val="Emphasis"/>
          <w:highlight w:val="cyan"/>
        </w:rPr>
        <w:t>dynamism</w:t>
      </w:r>
      <w:r w:rsidRPr="00D15BDA">
        <w:rPr>
          <w:rStyle w:val="StyleUnderline"/>
        </w:rPr>
        <w:t xml:space="preserve">, </w:t>
      </w:r>
      <w:r w:rsidRPr="00D15BDA">
        <w:rPr>
          <w:rStyle w:val="Emphasis"/>
        </w:rPr>
        <w:t>innovation</w:t>
      </w:r>
      <w:r w:rsidRPr="00D15BDA">
        <w:rPr>
          <w:rStyle w:val="StyleUnderline"/>
        </w:rPr>
        <w:t xml:space="preserve"> </w:t>
      </w:r>
      <w:r w:rsidRPr="007C525D">
        <w:rPr>
          <w:rStyle w:val="StyleUnderline"/>
          <w:highlight w:val="cyan"/>
        </w:rPr>
        <w:t>and</w:t>
      </w:r>
      <w:r w:rsidRPr="0041310B">
        <w:rPr>
          <w:sz w:val="16"/>
        </w:rPr>
        <w:t xml:space="preserve"> investment in ways that </w:t>
      </w:r>
      <w:r w:rsidRPr="007C525D">
        <w:rPr>
          <w:rStyle w:val="Emphasis"/>
          <w:highlight w:val="cyan"/>
        </w:rPr>
        <w:t>inhibit</w:t>
      </w:r>
      <w:r w:rsidRPr="00D15BDA">
        <w:rPr>
          <w:rStyle w:val="StyleUnderline"/>
        </w:rPr>
        <w:t xml:space="preserve"> the </w:t>
      </w:r>
      <w:r w:rsidRPr="00D15BDA">
        <w:rPr>
          <w:rStyle w:val="Emphasis"/>
        </w:rPr>
        <w:t xml:space="preserve">global </w:t>
      </w:r>
      <w:r w:rsidRPr="007C525D">
        <w:rPr>
          <w:rStyle w:val="Emphasis"/>
          <w:highlight w:val="cyan"/>
        </w:rPr>
        <w:t>competitiveness</w:t>
      </w:r>
      <w:r w:rsidRPr="00D15BDA">
        <w:rPr>
          <w:rStyle w:val="StyleUnderline"/>
        </w:rPr>
        <w:t xml:space="preserve"> of U.S. businesses</w:t>
      </w:r>
      <w:r w:rsidRPr="0041310B">
        <w:rPr>
          <w:sz w:val="16"/>
        </w:rPr>
        <w:t>.</w:t>
      </w:r>
    </w:p>
    <w:p w14:paraId="489E5C36" w14:textId="77777777" w:rsidR="004916E2" w:rsidRPr="0041310B" w:rsidRDefault="004916E2" w:rsidP="004916E2">
      <w:pPr>
        <w:rPr>
          <w:sz w:val="16"/>
        </w:rPr>
      </w:pPr>
      <w:r w:rsidRPr="00D15BDA">
        <w:rPr>
          <w:rStyle w:val="StyleUnderline"/>
        </w:rPr>
        <w:t>Critics</w:t>
      </w:r>
      <w:r w:rsidRPr="0041310B">
        <w:rPr>
          <w:sz w:val="16"/>
        </w:rPr>
        <w:t xml:space="preserve"> of merger and acquisition (M&amp;A) activity by large tech firms include not only Sen. Klobuchar but also Republicans such as Sen. </w:t>
      </w:r>
      <w:hyperlink r:id="rId26" w:history="1">
        <w:r w:rsidRPr="0041310B">
          <w:rPr>
            <w:rStyle w:val="Hyperlink"/>
            <w:sz w:val="16"/>
          </w:rPr>
          <w:t>Josh Hawley</w:t>
        </w:r>
      </w:hyperlink>
      <w:r w:rsidRPr="0041310B">
        <w:rPr>
          <w:sz w:val="16"/>
        </w:rPr>
        <w:t> (R-Mo.). Hawley recent </w:t>
      </w:r>
      <w:hyperlink r:id="rId27" w:tgtFrame="_blank" w:history="1">
        <w:r w:rsidRPr="0041310B">
          <w:rPr>
            <w:rStyle w:val="Hyperlink"/>
            <w:sz w:val="16"/>
          </w:rPr>
          <w:t>offered an amendment</w:t>
        </w:r>
      </w:hyperlink>
      <w:r w:rsidRPr="0041310B">
        <w:rPr>
          <w:sz w:val="16"/>
        </w:rPr>
        <w:t xml:space="preserve"> to a budget bill that </w:t>
      </w:r>
      <w:r w:rsidRPr="00D15BDA">
        <w:rPr>
          <w:rStyle w:val="StyleUnderline"/>
        </w:rPr>
        <w:t xml:space="preserve">would preemptively </w:t>
      </w:r>
      <w:r w:rsidRPr="00D15BDA">
        <w:rPr>
          <w:rStyle w:val="Emphasis"/>
        </w:rPr>
        <w:t>prohibit m</w:t>
      </w:r>
      <w:r w:rsidRPr="00D15BDA">
        <w:rPr>
          <w:rStyle w:val="StyleUnderline"/>
        </w:rPr>
        <w:t xml:space="preserve">ergers </w:t>
      </w:r>
      <w:r w:rsidRPr="00D15BDA">
        <w:rPr>
          <w:rStyle w:val="Emphasis"/>
        </w:rPr>
        <w:t>and a</w:t>
      </w:r>
      <w:r w:rsidRPr="00D15BDA">
        <w:rPr>
          <w:rStyle w:val="StyleUnderline"/>
        </w:rPr>
        <w:t>cquisition</w:t>
      </w:r>
      <w:r w:rsidRPr="00D15BDA">
        <w:rPr>
          <w:rStyle w:val="Emphasis"/>
        </w:rPr>
        <w:t>s</w:t>
      </w:r>
      <w:r w:rsidRPr="00D15BDA">
        <w:rPr>
          <w:rStyle w:val="StyleUnderline"/>
        </w:rPr>
        <w:t xml:space="preserve"> by dominant</w:t>
      </w:r>
      <w:r w:rsidRPr="0041310B">
        <w:rPr>
          <w:sz w:val="16"/>
        </w:rPr>
        <w:t xml:space="preserve"> online </w:t>
      </w:r>
      <w:r w:rsidRPr="00D15BDA">
        <w:rPr>
          <w:rStyle w:val="StyleUnderline"/>
        </w:rPr>
        <w:t>firms</w:t>
      </w:r>
      <w:r w:rsidRPr="0041310B">
        <w:rPr>
          <w:sz w:val="16"/>
        </w:rPr>
        <w:t>. Klobuchar and Hawley believe that M&amp;A skews the market in favor of today’s largest firms, entrenching their market power and discouraging innovation. </w:t>
      </w:r>
    </w:p>
    <w:p w14:paraId="7E445CC7" w14:textId="77777777" w:rsidR="004916E2" w:rsidRPr="0041310B" w:rsidRDefault="004916E2" w:rsidP="004916E2">
      <w:pPr>
        <w:rPr>
          <w:sz w:val="16"/>
        </w:rPr>
      </w:pPr>
      <w:r w:rsidRPr="00B61405">
        <w:rPr>
          <w:rStyle w:val="StyleUnderline"/>
        </w:rPr>
        <w:t xml:space="preserve">History teaches a </w:t>
      </w:r>
      <w:r w:rsidRPr="00B61405">
        <w:rPr>
          <w:rStyle w:val="Emphasis"/>
        </w:rPr>
        <w:t>different lesson</w:t>
      </w:r>
      <w:r w:rsidRPr="00B61405">
        <w:rPr>
          <w:sz w:val="16"/>
        </w:rPr>
        <w:t xml:space="preserve">. Consider DirecTV and Skype, both once considered </w:t>
      </w:r>
      <w:r w:rsidRPr="00B61405">
        <w:rPr>
          <w:rStyle w:val="StyleUnderline"/>
        </w:rPr>
        <w:t>innovative market leaders</w:t>
      </w:r>
      <w:r w:rsidRPr="00B61405">
        <w:rPr>
          <w:sz w:val="16"/>
        </w:rPr>
        <w:t xml:space="preserve"> in their respective fields of satellite TV and internet telephony. Both firms </w:t>
      </w:r>
      <w:r w:rsidRPr="00B61405">
        <w:rPr>
          <w:rStyle w:val="StyleUnderline"/>
        </w:rPr>
        <w:t>stumbled</w:t>
      </w:r>
      <w:r w:rsidRPr="00B61405">
        <w:rPr>
          <w:sz w:val="16"/>
        </w:rPr>
        <w:t xml:space="preserve">, however, </w:t>
      </w:r>
      <w:r w:rsidRPr="00B61405">
        <w:rPr>
          <w:rStyle w:val="StyleUnderline"/>
        </w:rPr>
        <w:t>and</w:t>
      </w:r>
      <w:r w:rsidRPr="00B61405">
        <w:rPr>
          <w:sz w:val="16"/>
        </w:rPr>
        <w:t xml:space="preserve"> they </w:t>
      </w:r>
      <w:r w:rsidRPr="00B61405">
        <w:rPr>
          <w:rStyle w:val="StyleUnderline"/>
        </w:rPr>
        <w:t>might not</w:t>
      </w:r>
      <w:r w:rsidRPr="00B61405">
        <w:rPr>
          <w:sz w:val="16"/>
        </w:rPr>
        <w:t xml:space="preserve"> even </w:t>
      </w:r>
      <w:r w:rsidRPr="00B61405">
        <w:rPr>
          <w:rStyle w:val="StyleUnderline"/>
        </w:rPr>
        <w:t xml:space="preserve">be with us today without creative </w:t>
      </w:r>
      <w:r w:rsidRPr="00B61405">
        <w:rPr>
          <w:rStyle w:val="Emphasis"/>
        </w:rPr>
        <w:t>business deals</w:t>
      </w:r>
      <w:r w:rsidRPr="00B61405">
        <w:rPr>
          <w:sz w:val="16"/>
        </w:rPr>
        <w:t>. DirecTV</w:t>
      </w:r>
      <w:r w:rsidRPr="0041310B">
        <w:rPr>
          <w:sz w:val="16"/>
        </w:rPr>
        <w:t xml:space="preserve"> has been partially or fully controlled by Hughes Electronics, News Corp., Liberty Media and now AT&amp;T. Skype has swapped hands multiple times, moving </w:t>
      </w:r>
      <w:proofErr w:type="gramStart"/>
      <w:r w:rsidRPr="0041310B">
        <w:rPr>
          <w:sz w:val="16"/>
        </w:rPr>
        <w:t>from eBay,</w:t>
      </w:r>
      <w:proofErr w:type="gramEnd"/>
      <w:r w:rsidRPr="0041310B">
        <w:rPr>
          <w:sz w:val="16"/>
        </w:rPr>
        <w:t xml:space="preserve"> to a private investment firm and now to Microsoft.</w:t>
      </w:r>
    </w:p>
    <w:p w14:paraId="1FA84458" w14:textId="77777777" w:rsidR="004916E2" w:rsidRPr="0041310B" w:rsidRDefault="004916E2" w:rsidP="004916E2">
      <w:pPr>
        <w:rPr>
          <w:sz w:val="16"/>
        </w:rPr>
      </w:pPr>
      <w:r w:rsidRPr="0041310B">
        <w:rPr>
          <w:sz w:val="16"/>
        </w:rPr>
        <w:t xml:space="preserve">These were complex deals, and some didn’t work, leading to divestitures. But </w:t>
      </w:r>
      <w:r w:rsidRPr="00D15BDA">
        <w:rPr>
          <w:rStyle w:val="StyleUnderline"/>
        </w:rPr>
        <w:t xml:space="preserve">each was a </w:t>
      </w:r>
      <w:r w:rsidRPr="00D15BDA">
        <w:rPr>
          <w:rStyle w:val="Emphasis"/>
        </w:rPr>
        <w:t>learning experience</w:t>
      </w:r>
      <w:r w:rsidRPr="00D15BDA">
        <w:rPr>
          <w:rStyle w:val="StyleUnderline"/>
        </w:rPr>
        <w:t xml:space="preserve"> that illustrated how </w:t>
      </w:r>
      <w:r w:rsidRPr="00D15BDA">
        <w:rPr>
          <w:rStyle w:val="Emphasis"/>
        </w:rPr>
        <w:t>dynamic</w:t>
      </w:r>
      <w:r w:rsidRPr="0041310B">
        <w:rPr>
          <w:sz w:val="16"/>
        </w:rPr>
        <w:t xml:space="preserve"> media and technology </w:t>
      </w:r>
      <w:r w:rsidRPr="00D15BDA">
        <w:rPr>
          <w:rStyle w:val="StyleUnderline"/>
        </w:rPr>
        <w:t xml:space="preserve">markets can be with firms </w:t>
      </w:r>
      <w:r w:rsidRPr="00D15BDA">
        <w:rPr>
          <w:rStyle w:val="Emphasis"/>
        </w:rPr>
        <w:t>constantly searching</w:t>
      </w:r>
      <w:r w:rsidRPr="00D15BDA">
        <w:rPr>
          <w:rStyle w:val="StyleUnderline"/>
        </w:rPr>
        <w:t xml:space="preserve"> for value-added arrangements that serve</w:t>
      </w:r>
      <w:r w:rsidRPr="0041310B">
        <w:rPr>
          <w:sz w:val="16"/>
        </w:rPr>
        <w:t xml:space="preserve"> their </w:t>
      </w:r>
      <w:r w:rsidRPr="00D15BDA">
        <w:rPr>
          <w:rStyle w:val="StyleUnderline"/>
        </w:rPr>
        <w:t xml:space="preserve">customers and </w:t>
      </w:r>
      <w:r w:rsidRPr="004F625A">
        <w:rPr>
          <w:rStyle w:val="StyleUnderline"/>
        </w:rPr>
        <w:t xml:space="preserve">shareholders. </w:t>
      </w:r>
      <w:r w:rsidRPr="007C525D">
        <w:rPr>
          <w:rStyle w:val="StyleUnderline"/>
          <w:highlight w:val="cyan"/>
        </w:rPr>
        <w:t>If we make</w:t>
      </w:r>
      <w:r w:rsidRPr="004F625A">
        <w:rPr>
          <w:rStyle w:val="StyleUnderline"/>
        </w:rPr>
        <w:t xml:space="preserve"> this </w:t>
      </w:r>
      <w:r w:rsidRPr="0041310B">
        <w:rPr>
          <w:sz w:val="16"/>
        </w:rPr>
        <w:t xml:space="preserve">type of </w:t>
      </w:r>
      <w:r w:rsidRPr="007C525D">
        <w:rPr>
          <w:rStyle w:val="StyleUnderline"/>
          <w:highlight w:val="cyan"/>
        </w:rPr>
        <w:t>activity</w:t>
      </w:r>
      <w:r w:rsidRPr="004F625A">
        <w:rPr>
          <w:rStyle w:val="StyleUnderline"/>
        </w:rPr>
        <w:t xml:space="preserve"> </w:t>
      </w:r>
      <w:r w:rsidRPr="004F625A">
        <w:rPr>
          <w:rStyle w:val="Emphasis"/>
        </w:rPr>
        <w:t xml:space="preserve">presumptively </w:t>
      </w:r>
      <w:r w:rsidRPr="007C525D">
        <w:rPr>
          <w:rStyle w:val="Emphasis"/>
          <w:highlight w:val="cyan"/>
        </w:rPr>
        <w:t>illegal</w:t>
      </w:r>
      <w:r w:rsidRPr="007C525D">
        <w:rPr>
          <w:rStyle w:val="StyleUnderline"/>
          <w:highlight w:val="cyan"/>
        </w:rPr>
        <w:t>, we’re imagining</w:t>
      </w:r>
      <w:r w:rsidRPr="004F625A">
        <w:rPr>
          <w:rStyle w:val="StyleUnderline"/>
        </w:rPr>
        <w:t xml:space="preserve"> that </w:t>
      </w:r>
      <w:r w:rsidRPr="004F625A">
        <w:rPr>
          <w:rStyle w:val="Emphasis"/>
        </w:rPr>
        <w:t xml:space="preserve">government </w:t>
      </w:r>
      <w:r w:rsidRPr="007C525D">
        <w:rPr>
          <w:rStyle w:val="Emphasis"/>
          <w:highlight w:val="cyan"/>
        </w:rPr>
        <w:t>bureaucrats</w:t>
      </w:r>
      <w:r w:rsidRPr="007C525D">
        <w:rPr>
          <w:rStyle w:val="StyleUnderline"/>
          <w:highlight w:val="cyan"/>
        </w:rPr>
        <w:t xml:space="preserve"> are </w:t>
      </w:r>
      <w:r w:rsidRPr="007C525D">
        <w:rPr>
          <w:rStyle w:val="Emphasis"/>
          <w:highlight w:val="cyan"/>
        </w:rPr>
        <w:t>better</w:t>
      </w:r>
      <w:r w:rsidRPr="004F625A">
        <w:rPr>
          <w:rStyle w:val="Emphasis"/>
        </w:rPr>
        <w:t xml:space="preserve"> suited</w:t>
      </w:r>
      <w:r w:rsidRPr="004F625A">
        <w:rPr>
          <w:rStyle w:val="StyleUnderline"/>
        </w:rPr>
        <w:t xml:space="preserve"> to make</w:t>
      </w:r>
      <w:r w:rsidRPr="0041310B">
        <w:rPr>
          <w:sz w:val="16"/>
        </w:rPr>
        <w:t xml:space="preserve"> these </w:t>
      </w:r>
      <w:r w:rsidRPr="004F625A">
        <w:rPr>
          <w:rStyle w:val="StyleUnderline"/>
        </w:rPr>
        <w:t xml:space="preserve">calls </w:t>
      </w:r>
      <w:r w:rsidRPr="007C525D">
        <w:rPr>
          <w:rStyle w:val="StyleUnderline"/>
          <w:highlight w:val="cyan"/>
        </w:rPr>
        <w:t>than business</w:t>
      </w:r>
      <w:r w:rsidRPr="004F625A">
        <w:rPr>
          <w:rStyle w:val="StyleUnderline"/>
        </w:rPr>
        <w:t>people and</w:t>
      </w:r>
      <w:r w:rsidRPr="0041310B">
        <w:rPr>
          <w:sz w:val="16"/>
        </w:rPr>
        <w:t xml:space="preserve"> the </w:t>
      </w:r>
      <w:r w:rsidRPr="004F625A">
        <w:rPr>
          <w:rStyle w:val="StyleUnderline"/>
        </w:rPr>
        <w:t>consumers</w:t>
      </w:r>
      <w:r w:rsidRPr="0041310B">
        <w:rPr>
          <w:sz w:val="16"/>
        </w:rPr>
        <w:t xml:space="preserve"> who choose </w:t>
      </w:r>
      <w:proofErr w:type="gramStart"/>
      <w:r w:rsidRPr="0041310B">
        <w:rPr>
          <w:sz w:val="16"/>
        </w:rPr>
        <w:t>whether or not</w:t>
      </w:r>
      <w:proofErr w:type="gramEnd"/>
      <w:r w:rsidRPr="0041310B">
        <w:rPr>
          <w:sz w:val="16"/>
        </w:rPr>
        <w:t xml:space="preserve"> to buy the product.</w:t>
      </w:r>
    </w:p>
    <w:p w14:paraId="155295CD" w14:textId="77777777" w:rsidR="004916E2" w:rsidRPr="0041310B" w:rsidRDefault="004916E2" w:rsidP="004916E2">
      <w:pPr>
        <w:rPr>
          <w:sz w:val="16"/>
        </w:rPr>
      </w:pPr>
      <w:r w:rsidRPr="004F625A">
        <w:rPr>
          <w:rStyle w:val="StyleUnderline"/>
        </w:rPr>
        <w:t xml:space="preserve">Worse yet, </w:t>
      </w:r>
      <w:r w:rsidRPr="007C525D">
        <w:rPr>
          <w:rStyle w:val="Emphasis"/>
          <w:highlight w:val="cyan"/>
        </w:rPr>
        <w:t>legal tests</w:t>
      </w:r>
      <w:r w:rsidRPr="0041310B">
        <w:rPr>
          <w:sz w:val="16"/>
        </w:rPr>
        <w:t xml:space="preserve"> like those Klobuchar proposes – “conduct that materially disadvantages potential competitors” – </w:t>
      </w:r>
      <w:r w:rsidRPr="00B61405">
        <w:rPr>
          <w:rStyle w:val="StyleUnderline"/>
        </w:rPr>
        <w:t>are</w:t>
      </w:r>
      <w:r w:rsidRPr="004F625A">
        <w:rPr>
          <w:rStyle w:val="StyleUnderline"/>
        </w:rPr>
        <w:t xml:space="preserve"> remarkably </w:t>
      </w:r>
      <w:r w:rsidRPr="007C525D">
        <w:rPr>
          <w:rStyle w:val="Emphasis"/>
          <w:highlight w:val="cyan"/>
        </w:rPr>
        <w:t>open-ended</w:t>
      </w:r>
      <w:r w:rsidRPr="007C525D">
        <w:rPr>
          <w:rStyle w:val="StyleUnderline"/>
          <w:highlight w:val="cyan"/>
        </w:rPr>
        <w:t xml:space="preserve"> and</w:t>
      </w:r>
      <w:r w:rsidRPr="004F625A">
        <w:rPr>
          <w:rStyle w:val="StyleUnderline"/>
        </w:rPr>
        <w:t xml:space="preserve"> could be </w:t>
      </w:r>
      <w:r w:rsidRPr="004F625A">
        <w:rPr>
          <w:rStyle w:val="Emphasis"/>
        </w:rPr>
        <w:t xml:space="preserve">easily </w:t>
      </w:r>
      <w:r w:rsidRPr="007C525D">
        <w:rPr>
          <w:rStyle w:val="Emphasis"/>
          <w:highlight w:val="cyan"/>
        </w:rPr>
        <w:t>abused</w:t>
      </w:r>
      <w:r w:rsidRPr="007C525D">
        <w:rPr>
          <w:rStyle w:val="StyleUnderline"/>
          <w:highlight w:val="cyan"/>
        </w:rPr>
        <w:t xml:space="preserve">. The system will be </w:t>
      </w:r>
      <w:r w:rsidRPr="007C525D">
        <w:rPr>
          <w:rStyle w:val="Emphasis"/>
          <w:highlight w:val="cyan"/>
        </w:rPr>
        <w:t>gamed</w:t>
      </w:r>
      <w:r w:rsidRPr="0041310B">
        <w:rPr>
          <w:rStyle w:val="Emphasis"/>
        </w:rPr>
        <w:t xml:space="preserve"> by </w:t>
      </w:r>
      <w:r w:rsidRPr="007C525D">
        <w:rPr>
          <w:rStyle w:val="Emphasis"/>
          <w:highlight w:val="cyan"/>
        </w:rPr>
        <w:t>opponents</w:t>
      </w:r>
      <w:r w:rsidRPr="0041310B">
        <w:rPr>
          <w:sz w:val="16"/>
        </w:rPr>
        <w:t xml:space="preserve"> of deals </w:t>
      </w:r>
      <w:r w:rsidRPr="004840BB">
        <w:rPr>
          <w:rStyle w:val="StyleUnderline"/>
        </w:rPr>
        <w:t xml:space="preserve">for business reasons. They </w:t>
      </w:r>
      <w:r w:rsidRPr="007C525D">
        <w:rPr>
          <w:rStyle w:val="StyleUnderline"/>
          <w:highlight w:val="cyan"/>
        </w:rPr>
        <w:t>will claim</w:t>
      </w:r>
      <w:r w:rsidRPr="0041310B">
        <w:rPr>
          <w:sz w:val="16"/>
        </w:rPr>
        <w:t xml:space="preserve"> that </w:t>
      </w:r>
      <w:r w:rsidRPr="007C525D">
        <w:rPr>
          <w:rStyle w:val="StyleUnderline"/>
          <w:highlight w:val="cyan"/>
        </w:rPr>
        <w:t>their</w:t>
      </w:r>
      <w:r w:rsidRPr="004840BB">
        <w:rPr>
          <w:rStyle w:val="StyleUnderline"/>
        </w:rPr>
        <w:t xml:space="preserve"> </w:t>
      </w:r>
      <w:r w:rsidRPr="004840BB">
        <w:rPr>
          <w:rStyle w:val="Emphasis"/>
        </w:rPr>
        <w:t xml:space="preserve">own </w:t>
      </w:r>
      <w:r w:rsidRPr="007C525D">
        <w:rPr>
          <w:rStyle w:val="Emphasis"/>
          <w:highlight w:val="cyan"/>
        </w:rPr>
        <w:t>failure</w:t>
      </w:r>
      <w:r w:rsidRPr="004840BB">
        <w:rPr>
          <w:rStyle w:val="StyleUnderline"/>
        </w:rPr>
        <w:t xml:space="preserve"> to attract investors</w:t>
      </w:r>
      <w:r w:rsidRPr="0041310B">
        <w:rPr>
          <w:sz w:val="16"/>
        </w:rPr>
        <w:t xml:space="preserve"> or customers </w:t>
      </w:r>
      <w:r w:rsidRPr="007C525D">
        <w:rPr>
          <w:rStyle w:val="StyleUnderline"/>
          <w:highlight w:val="cyan"/>
        </w:rPr>
        <w:t>must</w:t>
      </w:r>
      <w:r w:rsidRPr="0041310B">
        <w:rPr>
          <w:sz w:val="16"/>
        </w:rPr>
        <w:t xml:space="preserve"> all </w:t>
      </w:r>
      <w:r w:rsidRPr="007C525D">
        <w:rPr>
          <w:rStyle w:val="StyleUnderline"/>
          <w:highlight w:val="cyan"/>
        </w:rPr>
        <w:t>be</w:t>
      </w:r>
      <w:r w:rsidRPr="004840BB">
        <w:rPr>
          <w:rStyle w:val="StyleUnderline"/>
        </w:rPr>
        <w:t xml:space="preserve"> the </w:t>
      </w:r>
      <w:r w:rsidRPr="007C525D">
        <w:rPr>
          <w:rStyle w:val="StyleUnderline"/>
          <w:highlight w:val="cyan"/>
        </w:rPr>
        <w:t>fault of</w:t>
      </w:r>
      <w:r w:rsidRPr="0041310B">
        <w:rPr>
          <w:sz w:val="16"/>
        </w:rPr>
        <w:t xml:space="preserve"> more </w:t>
      </w:r>
      <w:r w:rsidRPr="004840BB">
        <w:rPr>
          <w:rStyle w:val="StyleUnderline"/>
        </w:rPr>
        <w:t xml:space="preserve">creative </w:t>
      </w:r>
      <w:r w:rsidRPr="007C525D">
        <w:rPr>
          <w:rStyle w:val="StyleUnderline"/>
          <w:highlight w:val="cyan"/>
        </w:rPr>
        <w:t>rivals</w:t>
      </w:r>
      <w:r w:rsidRPr="00B61405">
        <w:rPr>
          <w:rStyle w:val="StyleUnderline"/>
        </w:rPr>
        <w:t xml:space="preserve">. That’s </w:t>
      </w:r>
      <w:r w:rsidRPr="007C525D">
        <w:rPr>
          <w:rStyle w:val="StyleUnderline"/>
          <w:highlight w:val="cyan"/>
        </w:rPr>
        <w:t xml:space="preserve">a </w:t>
      </w:r>
      <w:r w:rsidRPr="007C525D">
        <w:rPr>
          <w:rStyle w:val="Emphasis"/>
          <w:highlight w:val="cyan"/>
        </w:rPr>
        <w:t>recipe for</w:t>
      </w:r>
      <w:r w:rsidRPr="0041310B">
        <w:rPr>
          <w:rStyle w:val="Emphasis"/>
        </w:rPr>
        <w:t xml:space="preserve"> cronyism</w:t>
      </w:r>
      <w:r w:rsidRPr="004840BB">
        <w:rPr>
          <w:rStyle w:val="StyleUnderline"/>
        </w:rPr>
        <w:t xml:space="preserve"> and </w:t>
      </w:r>
      <w:r w:rsidRPr="004840BB">
        <w:rPr>
          <w:rStyle w:val="Emphasis"/>
        </w:rPr>
        <w:t xml:space="preserve">economic </w:t>
      </w:r>
      <w:r w:rsidRPr="007C525D">
        <w:rPr>
          <w:rStyle w:val="Emphasis"/>
          <w:highlight w:val="cyan"/>
        </w:rPr>
        <w:t>stagnation</w:t>
      </w:r>
      <w:r w:rsidRPr="0041310B">
        <w:rPr>
          <w:sz w:val="16"/>
        </w:rPr>
        <w:t>. </w:t>
      </w:r>
    </w:p>
    <w:p w14:paraId="1C4984EF" w14:textId="77777777" w:rsidR="004916E2" w:rsidRPr="00162423" w:rsidRDefault="004916E2" w:rsidP="004916E2">
      <w:pPr>
        <w:rPr>
          <w:sz w:val="16"/>
        </w:rPr>
      </w:pPr>
      <w:r w:rsidRPr="004840BB">
        <w:rPr>
          <w:rStyle w:val="StyleUnderline"/>
        </w:rPr>
        <w:t>Those who worry about</w:t>
      </w:r>
      <w:r w:rsidRPr="0041310B">
        <w:rPr>
          <w:sz w:val="16"/>
        </w:rPr>
        <w:t xml:space="preserve"> today’s largest </w:t>
      </w:r>
      <w:r w:rsidRPr="004840BB">
        <w:rPr>
          <w:rStyle w:val="StyleUnderline"/>
        </w:rPr>
        <w:t>tech giants becoming</w:t>
      </w:r>
      <w:r w:rsidRPr="0041310B">
        <w:rPr>
          <w:sz w:val="16"/>
        </w:rPr>
        <w:t xml:space="preserve"> supposedly </w:t>
      </w:r>
      <w:r w:rsidRPr="00162423">
        <w:rPr>
          <w:rStyle w:val="StyleUnderline"/>
        </w:rPr>
        <w:t>unassailable monopolies should consider</w:t>
      </w:r>
      <w:r w:rsidRPr="00162423">
        <w:rPr>
          <w:sz w:val="16"/>
        </w:rPr>
        <w:t xml:space="preserve"> how </w:t>
      </w:r>
      <w:r w:rsidRPr="00162423">
        <w:rPr>
          <w:rStyle w:val="Emphasis"/>
        </w:rPr>
        <w:t>similar fears</w:t>
      </w:r>
      <w:r w:rsidRPr="00162423">
        <w:rPr>
          <w:sz w:val="16"/>
        </w:rPr>
        <w:t xml:space="preserve"> were </w:t>
      </w:r>
      <w:r w:rsidRPr="00162423">
        <w:rPr>
          <w:rStyle w:val="StyleUnderline"/>
        </w:rPr>
        <w:t>expressed</w:t>
      </w:r>
      <w:r w:rsidRPr="00162423">
        <w:rPr>
          <w:sz w:val="16"/>
        </w:rPr>
        <w:t xml:space="preserve"> not so long ago </w:t>
      </w:r>
      <w:r w:rsidRPr="00162423">
        <w:rPr>
          <w:rStyle w:val="StyleUnderline"/>
        </w:rPr>
        <w:t>about other tech titans</w:t>
      </w:r>
      <w:r w:rsidRPr="00162423">
        <w:rPr>
          <w:sz w:val="16"/>
        </w:rPr>
        <w:t xml:space="preserve">, many of which we laugh about today. </w:t>
      </w:r>
      <w:r w:rsidRPr="00162423">
        <w:rPr>
          <w:rStyle w:val="StyleUnderline"/>
        </w:rPr>
        <w:t>Just 14 years ago, headlines</w:t>
      </w:r>
      <w:r w:rsidRPr="00162423">
        <w:rPr>
          <w:sz w:val="16"/>
        </w:rPr>
        <w:t> </w:t>
      </w:r>
      <w:hyperlink r:id="rId28" w:tgtFrame="_blank" w:history="1">
        <w:r w:rsidRPr="00162423">
          <w:rPr>
            <w:rStyle w:val="Hyperlink"/>
            <w:sz w:val="16"/>
          </w:rPr>
          <w:t>proclaimed</w:t>
        </w:r>
      </w:hyperlink>
      <w:r w:rsidRPr="00162423">
        <w:rPr>
          <w:sz w:val="16"/>
        </w:rPr>
        <w:t> that “MySpace Is a Natural Monopoly,” and </w:t>
      </w:r>
      <w:hyperlink r:id="rId29" w:tgtFrame="_blank" w:history="1">
        <w:r w:rsidRPr="00162423">
          <w:rPr>
            <w:rStyle w:val="StyleUnderline"/>
          </w:rPr>
          <w:t>asked</w:t>
        </w:r>
      </w:hyperlink>
      <w:r w:rsidRPr="00162423">
        <w:rPr>
          <w:rStyle w:val="StyleUnderline"/>
        </w:rPr>
        <w:t xml:space="preserve">, “Will </w:t>
      </w:r>
      <w:r w:rsidRPr="00162423">
        <w:rPr>
          <w:rStyle w:val="Emphasis"/>
        </w:rPr>
        <w:t>MySpace</w:t>
      </w:r>
      <w:r w:rsidRPr="00162423">
        <w:rPr>
          <w:rStyle w:val="StyleUnderline"/>
        </w:rPr>
        <w:t xml:space="preserve"> Ever </w:t>
      </w:r>
      <w:r w:rsidRPr="00162423">
        <w:rPr>
          <w:rStyle w:val="Emphasis"/>
        </w:rPr>
        <w:t>Lose Its Monopoly</w:t>
      </w:r>
      <w:r w:rsidRPr="00162423">
        <w:rPr>
          <w:rStyle w:val="StyleUnderline"/>
        </w:rPr>
        <w:t xml:space="preserve">?” </w:t>
      </w:r>
      <w:r w:rsidRPr="00162423">
        <w:rPr>
          <w:sz w:val="16"/>
        </w:rPr>
        <w:t>We all know how that “monopoly” ceased to exist.</w:t>
      </w:r>
    </w:p>
    <w:p w14:paraId="4B7D85C9" w14:textId="77777777" w:rsidR="004916E2" w:rsidRPr="00162423" w:rsidRDefault="004916E2" w:rsidP="004916E2">
      <w:pPr>
        <w:rPr>
          <w:sz w:val="16"/>
        </w:rPr>
      </w:pPr>
      <w:r w:rsidRPr="00162423">
        <w:rPr>
          <w:sz w:val="16"/>
        </w:rPr>
        <w:t xml:space="preserve">At the same time, </w:t>
      </w:r>
      <w:r w:rsidRPr="00162423">
        <w:rPr>
          <w:rStyle w:val="StyleUnderline"/>
        </w:rPr>
        <w:t>pundits </w:t>
      </w:r>
      <w:hyperlink r:id="rId30" w:tgtFrame="_blank" w:history="1">
        <w:r w:rsidRPr="00162423">
          <w:rPr>
            <w:rStyle w:val="StyleUnderline"/>
          </w:rPr>
          <w:t>insisted</w:t>
        </w:r>
      </w:hyperlink>
      <w:r w:rsidRPr="00162423">
        <w:rPr>
          <w:sz w:val="16"/>
        </w:rPr>
        <w:t xml:space="preserve"> “Apple should pull the plug on the iPhone,” since </w:t>
      </w:r>
      <w:r w:rsidRPr="00162423">
        <w:rPr>
          <w:rStyle w:val="StyleUnderline"/>
        </w:rPr>
        <w:t xml:space="preserve">“there is </w:t>
      </w:r>
      <w:r w:rsidRPr="00162423">
        <w:rPr>
          <w:rStyle w:val="Emphasis"/>
        </w:rPr>
        <w:t>no likelihood</w:t>
      </w:r>
      <w:r w:rsidRPr="00162423">
        <w:rPr>
          <w:rStyle w:val="StyleUnderline"/>
        </w:rPr>
        <w:t xml:space="preserve"> that </w:t>
      </w:r>
      <w:r w:rsidRPr="00162423">
        <w:rPr>
          <w:rStyle w:val="Emphasis"/>
        </w:rPr>
        <w:t>Apple</w:t>
      </w:r>
      <w:r w:rsidRPr="00162423">
        <w:rPr>
          <w:rStyle w:val="StyleUnderline"/>
        </w:rPr>
        <w:t xml:space="preserve"> can be successful in a business this competitive.”</w:t>
      </w:r>
      <w:r w:rsidRPr="00162423">
        <w:rPr>
          <w:sz w:val="16"/>
        </w:rPr>
        <w:t xml:space="preserve"> The smartphone market of that era was viewed as completely under the control of BlackBerry, Palm, </w:t>
      </w:r>
      <w:proofErr w:type="gramStart"/>
      <w:r w:rsidRPr="00162423">
        <w:rPr>
          <w:sz w:val="16"/>
        </w:rPr>
        <w:t>Motorola</w:t>
      </w:r>
      <w:proofErr w:type="gramEnd"/>
      <w:r w:rsidRPr="00162423">
        <w:rPr>
          <w:sz w:val="16"/>
        </w:rPr>
        <w:t xml:space="preserve"> and Nokia. A few years prior to that, critics lambasted the merger of AOL and TimeWarner as a new </w:t>
      </w:r>
      <w:hyperlink r:id="rId31" w:tgtFrame="_blank" w:history="1">
        <w:r w:rsidRPr="00162423">
          <w:rPr>
            <w:rStyle w:val="Hyperlink"/>
            <w:sz w:val="16"/>
          </w:rPr>
          <w:t>corporate “Big Brother”</w:t>
        </w:r>
      </w:hyperlink>
      <w:r w:rsidRPr="00162423">
        <w:rPr>
          <w:sz w:val="16"/>
        </w:rPr>
        <w:t> that would decimate digital diversity and online competition.</w:t>
      </w:r>
    </w:p>
    <w:p w14:paraId="29825C5E" w14:textId="77777777" w:rsidR="004916E2" w:rsidRPr="0041310B" w:rsidRDefault="004916E2" w:rsidP="004916E2">
      <w:pPr>
        <w:rPr>
          <w:sz w:val="16"/>
        </w:rPr>
      </w:pPr>
      <w:r w:rsidRPr="00162423">
        <w:rPr>
          <w:sz w:val="16"/>
        </w:rPr>
        <w:t xml:space="preserve">Today, </w:t>
      </w:r>
      <w:r w:rsidRPr="00162423">
        <w:rPr>
          <w:rStyle w:val="StyleUnderline"/>
        </w:rPr>
        <w:t>we know</w:t>
      </w:r>
      <w:r w:rsidRPr="00162423">
        <w:rPr>
          <w:sz w:val="16"/>
        </w:rPr>
        <w:t xml:space="preserve"> these </w:t>
      </w:r>
      <w:r w:rsidRPr="00162423">
        <w:rPr>
          <w:rStyle w:val="StyleUnderline"/>
        </w:rPr>
        <w:t>tales of the apocalypse ended up</w:t>
      </w:r>
      <w:r w:rsidRPr="00162423">
        <w:rPr>
          <w:sz w:val="16"/>
        </w:rPr>
        <w:t xml:space="preserve"> instead </w:t>
      </w:r>
      <w:r w:rsidRPr="00162423">
        <w:rPr>
          <w:rStyle w:val="StyleUnderline"/>
        </w:rPr>
        <w:t xml:space="preserve">becoming </w:t>
      </w:r>
      <w:r w:rsidRPr="00162423">
        <w:rPr>
          <w:rStyle w:val="Emphasis"/>
        </w:rPr>
        <w:t>case studies</w:t>
      </w:r>
      <w:r w:rsidRPr="00162423">
        <w:rPr>
          <w:rStyle w:val="StyleUnderline"/>
        </w:rPr>
        <w:t xml:space="preserve"> in the continuing power of “creative destruction.” </w:t>
      </w:r>
      <w:r w:rsidRPr="00162423">
        <w:rPr>
          <w:rStyle w:val="Emphasis"/>
        </w:rPr>
        <w:t>New innovations</w:t>
      </w:r>
      <w:r w:rsidRPr="00162423">
        <w:rPr>
          <w:rStyle w:val="StyleUnderline"/>
        </w:rPr>
        <w:t xml:space="preserve"> and </w:t>
      </w:r>
      <w:r w:rsidRPr="00162423">
        <w:rPr>
          <w:rStyle w:val="Emphasis"/>
        </w:rPr>
        <w:t>players</w:t>
      </w:r>
      <w:r w:rsidRPr="00162423">
        <w:rPr>
          <w:rStyle w:val="StyleUnderline"/>
        </w:rPr>
        <w:t xml:space="preserve"> emerged from</w:t>
      </w:r>
      <w:r w:rsidRPr="00162423">
        <w:rPr>
          <w:sz w:val="16"/>
        </w:rPr>
        <w:t xml:space="preserve"> many </w:t>
      </w:r>
      <w:r w:rsidRPr="00162423">
        <w:rPr>
          <w:rStyle w:val="StyleUnderline"/>
        </w:rPr>
        <w:t>unexpected quarters, decimating</w:t>
      </w:r>
      <w:r w:rsidRPr="00162423">
        <w:rPr>
          <w:sz w:val="16"/>
        </w:rPr>
        <w:t xml:space="preserve"> whatever </w:t>
      </w:r>
      <w:r w:rsidRPr="00162423">
        <w:rPr>
          <w:rStyle w:val="StyleUnderline"/>
        </w:rPr>
        <w:t>dreams of continued domination the old giants once had</w:t>
      </w:r>
      <w:r w:rsidRPr="00162423">
        <w:rPr>
          <w:sz w:val="16"/>
        </w:rPr>
        <w:t>.</w:t>
      </w:r>
    </w:p>
    <w:p w14:paraId="091E4EA7" w14:textId="77777777" w:rsidR="004916E2" w:rsidRPr="00235433" w:rsidRDefault="004916E2" w:rsidP="004916E2">
      <w:pPr>
        <w:rPr>
          <w:sz w:val="16"/>
        </w:rPr>
      </w:pPr>
      <w:r w:rsidRPr="004840BB">
        <w:rPr>
          <w:rStyle w:val="StyleUnderline"/>
        </w:rPr>
        <w:t xml:space="preserve">Today’s biggest players face </w:t>
      </w:r>
      <w:r w:rsidRPr="004840BB">
        <w:rPr>
          <w:rStyle w:val="Emphasis"/>
        </w:rPr>
        <w:t>similar pressures</w:t>
      </w:r>
      <w:r w:rsidRPr="004840BB">
        <w:rPr>
          <w:rStyle w:val="StyleUnderline"/>
        </w:rPr>
        <w:t xml:space="preserve">, and it’s better to </w:t>
      </w:r>
      <w:r w:rsidRPr="007C525D">
        <w:rPr>
          <w:rStyle w:val="StyleUnderline"/>
          <w:highlight w:val="cyan"/>
        </w:rPr>
        <w:t xml:space="preserve">let </w:t>
      </w:r>
      <w:r w:rsidRPr="007C525D">
        <w:rPr>
          <w:rStyle w:val="Emphasis"/>
          <w:highlight w:val="cyan"/>
        </w:rPr>
        <w:t>rivalry</w:t>
      </w:r>
      <w:r w:rsidRPr="004840BB">
        <w:rPr>
          <w:rStyle w:val="StyleUnderline"/>
        </w:rPr>
        <w:t xml:space="preserve"> and </w:t>
      </w:r>
      <w:r w:rsidRPr="004840BB">
        <w:rPr>
          <w:rStyle w:val="Emphasis"/>
        </w:rPr>
        <w:t>innovation</w:t>
      </w:r>
      <w:r w:rsidRPr="004840BB">
        <w:rPr>
          <w:rStyle w:val="StyleUnderline"/>
        </w:rPr>
        <w:t xml:space="preserve"> </w:t>
      </w:r>
      <w:r w:rsidRPr="007C525D">
        <w:rPr>
          <w:rStyle w:val="StyleUnderline"/>
          <w:highlight w:val="cyan"/>
        </w:rPr>
        <w:t xml:space="preserve">emerge </w:t>
      </w:r>
      <w:r w:rsidRPr="007C525D">
        <w:rPr>
          <w:rStyle w:val="Emphasis"/>
          <w:highlight w:val="cyan"/>
        </w:rPr>
        <w:t>organically</w:t>
      </w:r>
      <w:r w:rsidRPr="007C525D">
        <w:rPr>
          <w:rStyle w:val="StyleUnderline"/>
          <w:highlight w:val="cyan"/>
        </w:rPr>
        <w:t xml:space="preserve">, not through the </w:t>
      </w:r>
      <w:r w:rsidRPr="007C525D">
        <w:rPr>
          <w:rStyle w:val="Emphasis"/>
          <w:highlight w:val="cyan"/>
        </w:rPr>
        <w:t>wrecking ball</w:t>
      </w:r>
      <w:r w:rsidRPr="007C525D">
        <w:rPr>
          <w:rStyle w:val="StyleUnderline"/>
          <w:highlight w:val="cyan"/>
        </w:rPr>
        <w:t xml:space="preserve"> of</w:t>
      </w:r>
      <w:r w:rsidRPr="004840BB">
        <w:rPr>
          <w:rStyle w:val="StyleUnderline"/>
        </w:rPr>
        <w:t xml:space="preserve"> heavy-handed </w:t>
      </w:r>
      <w:r w:rsidRPr="007C525D">
        <w:rPr>
          <w:rStyle w:val="Emphasis"/>
          <w:highlight w:val="cyan"/>
        </w:rPr>
        <w:t>antitrust</w:t>
      </w:r>
      <w:r w:rsidRPr="004840BB">
        <w:rPr>
          <w:rStyle w:val="Emphasis"/>
        </w:rPr>
        <w:t xml:space="preserve"> regulation</w:t>
      </w:r>
      <w:r w:rsidRPr="0041310B">
        <w:rPr>
          <w:sz w:val="16"/>
        </w:rPr>
        <w:t>.</w:t>
      </w:r>
    </w:p>
    <w:p w14:paraId="6ABC219A" w14:textId="77777777" w:rsidR="004916E2" w:rsidRPr="00235433" w:rsidRDefault="004916E2" w:rsidP="004916E2"/>
    <w:p w14:paraId="4E61EEFB" w14:textId="77777777" w:rsidR="004916E2" w:rsidRPr="00F67C7C" w:rsidRDefault="004916E2" w:rsidP="004916E2">
      <w:pPr>
        <w:pStyle w:val="Heading4"/>
        <w:rPr>
          <w:rFonts w:asciiTheme="minorHAnsi" w:hAnsiTheme="minorHAnsi" w:cstheme="minorHAnsi"/>
          <w:u w:val="single"/>
        </w:rPr>
      </w:pPr>
      <w:r>
        <w:rPr>
          <w:rFonts w:asciiTheme="minorHAnsi" w:hAnsiTheme="minorHAnsi" w:cstheme="minorHAnsi"/>
        </w:rPr>
        <w:t>Increased a</w:t>
      </w:r>
      <w:r w:rsidRPr="00F67C7C">
        <w:rPr>
          <w:rFonts w:asciiTheme="minorHAnsi" w:hAnsiTheme="minorHAnsi" w:cstheme="minorHAnsi"/>
        </w:rPr>
        <w:t>ntitrus</w:t>
      </w:r>
      <w:r>
        <w:rPr>
          <w:rFonts w:asciiTheme="minorHAnsi" w:hAnsiTheme="minorHAnsi" w:cstheme="minorHAnsi"/>
        </w:rPr>
        <w:t>t destroys profits</w:t>
      </w:r>
    </w:p>
    <w:p w14:paraId="1E19EB74" w14:textId="77777777" w:rsidR="004916E2" w:rsidRPr="00F67C7C" w:rsidRDefault="004916E2" w:rsidP="004916E2">
      <w:pPr>
        <w:rPr>
          <w:rFonts w:asciiTheme="minorHAnsi" w:hAnsiTheme="minorHAnsi" w:cstheme="minorHAnsi"/>
        </w:rPr>
      </w:pPr>
      <w:r w:rsidRPr="00F67C7C">
        <w:rPr>
          <w:rFonts w:asciiTheme="minorHAnsi" w:hAnsiTheme="minorHAnsi" w:cstheme="minorHAnsi"/>
        </w:rPr>
        <w:t xml:space="preserve">Andrew </w:t>
      </w:r>
      <w:r w:rsidRPr="00F67C7C">
        <w:rPr>
          <w:rStyle w:val="Style13ptBold"/>
          <w:rFonts w:asciiTheme="minorHAnsi" w:hAnsiTheme="minorHAnsi" w:cstheme="minorHAnsi"/>
        </w:rPr>
        <w:t>Baum 21,</w:t>
      </w:r>
      <w:r w:rsidRPr="00F67C7C">
        <w:rPr>
          <w:rFonts w:asciiTheme="minorHAnsi" w:hAnsiTheme="minorHAnsi" w:cstheme="minorHAnsi"/>
        </w:rPr>
        <w:t xml:space="preserve"> Professor of Practice, Saïd Business School, University of Oxford. Chairman of Newcore Capital Management LLP. Previous Honorary Professor of Real Estate Investment and Fellow of St John’s College at Cambridge, 6-7-2021, "Pharma investors should brace for pricing and antitrust action," Financial Times, https://www.ft.com/content/516e23be-1630-42c5-bf2b-affa159779e6 </w:t>
      </w:r>
    </w:p>
    <w:p w14:paraId="636A7391" w14:textId="77777777" w:rsidR="004916E2" w:rsidRPr="00F67C7C" w:rsidRDefault="004916E2" w:rsidP="004916E2">
      <w:pPr>
        <w:rPr>
          <w:rFonts w:asciiTheme="minorHAnsi" w:hAnsiTheme="minorHAnsi" w:cstheme="minorHAnsi"/>
          <w:sz w:val="14"/>
        </w:rPr>
      </w:pPr>
      <w:r w:rsidRPr="00F67C7C">
        <w:rPr>
          <w:rFonts w:asciiTheme="minorHAnsi" w:hAnsiTheme="minorHAnsi" w:cstheme="minorHAnsi"/>
          <w:sz w:val="14"/>
        </w:rPr>
        <w:t xml:space="preserve">But </w:t>
      </w:r>
      <w:r w:rsidRPr="00F67C7C">
        <w:rPr>
          <w:rStyle w:val="StyleUnderline"/>
          <w:rFonts w:asciiTheme="minorHAnsi" w:hAnsiTheme="minorHAnsi" w:cstheme="minorHAnsi"/>
        </w:rPr>
        <w:t>the</w:t>
      </w:r>
      <w:r w:rsidRPr="00F67C7C">
        <w:rPr>
          <w:rFonts w:asciiTheme="minorHAnsi" w:hAnsiTheme="minorHAnsi" w:cstheme="minorHAnsi"/>
          <w:sz w:val="14"/>
        </w:rPr>
        <w:t xml:space="preserve"> true </w:t>
      </w:r>
      <w:r w:rsidRPr="00F67C7C">
        <w:rPr>
          <w:rStyle w:val="StyleUnderline"/>
          <w:rFonts w:asciiTheme="minorHAnsi" w:hAnsiTheme="minorHAnsi" w:cstheme="minorHAnsi"/>
        </w:rPr>
        <w:t xml:space="preserve">risk to </w:t>
      </w:r>
      <w:r w:rsidRPr="00F67C7C">
        <w:rPr>
          <w:rStyle w:val="StyleUnderline"/>
          <w:rFonts w:asciiTheme="minorHAnsi" w:hAnsiTheme="minorHAnsi" w:cstheme="minorHAnsi"/>
          <w:b/>
          <w:bCs/>
        </w:rPr>
        <w:t>pharma</w:t>
      </w:r>
      <w:r w:rsidRPr="00F67C7C">
        <w:rPr>
          <w:rStyle w:val="StyleUnderline"/>
          <w:rFonts w:asciiTheme="minorHAnsi" w:hAnsiTheme="minorHAnsi" w:cstheme="minorHAnsi"/>
        </w:rPr>
        <w:t xml:space="preserve"> in response to</w:t>
      </w:r>
      <w:r w:rsidRPr="00F67C7C">
        <w:rPr>
          <w:rFonts w:asciiTheme="minorHAnsi" w:hAnsiTheme="minorHAnsi" w:cstheme="minorHAnsi"/>
          <w:sz w:val="14"/>
        </w:rPr>
        <w:t xml:space="preserve"> unacceptable </w:t>
      </w:r>
      <w:r w:rsidRPr="00F67C7C">
        <w:rPr>
          <w:rStyle w:val="StyleUnderline"/>
          <w:rFonts w:asciiTheme="minorHAnsi" w:hAnsiTheme="minorHAnsi" w:cstheme="minorHAnsi"/>
        </w:rPr>
        <w:t>drug pricing may come from</w:t>
      </w:r>
      <w:r w:rsidRPr="00F67C7C">
        <w:rPr>
          <w:rFonts w:asciiTheme="minorHAnsi" w:hAnsiTheme="minorHAnsi" w:cstheme="minorHAnsi"/>
          <w:sz w:val="14"/>
        </w:rPr>
        <w:t xml:space="preserve"> elsewhere — namely, growing </w:t>
      </w:r>
      <w:r w:rsidRPr="00F67C7C">
        <w:rPr>
          <w:rStyle w:val="StyleUnderline"/>
          <w:rFonts w:asciiTheme="minorHAnsi" w:hAnsiTheme="minorHAnsi" w:cstheme="minorHAnsi"/>
          <w:b/>
          <w:bCs/>
        </w:rPr>
        <w:t>bipartisan support</w:t>
      </w:r>
      <w:r w:rsidRPr="00F67C7C">
        <w:rPr>
          <w:rStyle w:val="StyleUnderline"/>
          <w:rFonts w:asciiTheme="minorHAnsi" w:hAnsiTheme="minorHAnsi" w:cstheme="minorHAnsi"/>
        </w:rPr>
        <w:t xml:space="preserve"> to increase</w:t>
      </w:r>
      <w:r w:rsidRPr="00F67C7C">
        <w:rPr>
          <w:rFonts w:asciiTheme="minorHAnsi" w:hAnsiTheme="minorHAnsi" w:cstheme="minorHAnsi"/>
          <w:sz w:val="14"/>
        </w:rPr>
        <w:t xml:space="preserve"> industry </w:t>
      </w:r>
      <w:r w:rsidRPr="007C525D">
        <w:rPr>
          <w:rStyle w:val="Emphasis"/>
          <w:rFonts w:asciiTheme="minorHAnsi" w:hAnsiTheme="minorHAnsi" w:cstheme="minorHAnsi"/>
          <w:highlight w:val="cyan"/>
        </w:rPr>
        <w:t>antitrust scrutiny</w:t>
      </w:r>
      <w:r w:rsidRPr="00F67C7C">
        <w:rPr>
          <w:rFonts w:asciiTheme="minorHAnsi" w:hAnsiTheme="minorHAnsi" w:cstheme="minorHAnsi"/>
          <w:sz w:val="14"/>
        </w:rPr>
        <w:t xml:space="preserve"> and penalties. </w:t>
      </w:r>
    </w:p>
    <w:p w14:paraId="05E064E2" w14:textId="77777777" w:rsidR="004916E2" w:rsidRPr="00F67C7C" w:rsidRDefault="004916E2" w:rsidP="004916E2">
      <w:pPr>
        <w:rPr>
          <w:rFonts w:asciiTheme="minorHAnsi" w:hAnsiTheme="minorHAnsi" w:cstheme="minorHAnsi"/>
          <w:sz w:val="14"/>
        </w:rPr>
      </w:pPr>
      <w:r w:rsidRPr="00F67C7C">
        <w:rPr>
          <w:rFonts w:asciiTheme="minorHAnsi" w:hAnsiTheme="minorHAnsi" w:cstheme="minorHAnsi"/>
          <w:sz w:val="14"/>
        </w:rPr>
        <w:t xml:space="preserve">Even under the Trump administration, there were signs that the US Federal Trade Commission was taking a more aggressive antitrust approach. US drugmaker AbbVie’s $63bn deal to buy Allergan, the Irish-domiciled maker of Botox, required a second request for information from the FTC and received a narrow 3-2 vote for approval by commissioners last month. </w:t>
      </w:r>
    </w:p>
    <w:p w14:paraId="0C8AF876" w14:textId="77777777" w:rsidR="004916E2" w:rsidRPr="00F67C7C" w:rsidRDefault="004916E2" w:rsidP="004916E2">
      <w:pPr>
        <w:rPr>
          <w:rFonts w:asciiTheme="minorHAnsi" w:hAnsiTheme="minorHAnsi" w:cstheme="minorHAnsi"/>
          <w:sz w:val="14"/>
        </w:rPr>
      </w:pPr>
      <w:r w:rsidRPr="00F67C7C">
        <w:rPr>
          <w:rFonts w:asciiTheme="minorHAnsi" w:hAnsiTheme="minorHAnsi" w:cstheme="minorHAnsi"/>
          <w:sz w:val="14"/>
        </w:rPr>
        <w:t xml:space="preserve">Bristol-Myers Squibb struck one of the largest pharmaceutical deals in history when it agreed to buy biotech company Celgene in 2019 for $90bn. However, it was required to divest a treatment for psoriasis for $13.4bn. </w:t>
      </w:r>
    </w:p>
    <w:p w14:paraId="4A6A8FD9" w14:textId="77777777" w:rsidR="004916E2" w:rsidRPr="00F67C7C" w:rsidRDefault="004916E2" w:rsidP="004916E2">
      <w:pPr>
        <w:rPr>
          <w:rFonts w:asciiTheme="minorHAnsi" w:hAnsiTheme="minorHAnsi" w:cstheme="minorHAnsi"/>
          <w:sz w:val="14"/>
        </w:rPr>
      </w:pPr>
      <w:r w:rsidRPr="00F67C7C">
        <w:rPr>
          <w:rFonts w:asciiTheme="minorHAnsi" w:hAnsiTheme="minorHAnsi" w:cstheme="minorHAnsi"/>
          <w:sz w:val="14"/>
        </w:rPr>
        <w:t xml:space="preserve">Such intensifying antitrust scrutiny is global too. The acting chair of the FTC announced in March a working group with the EU, </w:t>
      </w:r>
      <w:proofErr w:type="gramStart"/>
      <w:r w:rsidRPr="00F67C7C">
        <w:rPr>
          <w:rFonts w:asciiTheme="minorHAnsi" w:hAnsiTheme="minorHAnsi" w:cstheme="minorHAnsi"/>
          <w:sz w:val="14"/>
        </w:rPr>
        <w:t>UK</w:t>
      </w:r>
      <w:proofErr w:type="gramEnd"/>
      <w:r w:rsidRPr="00F67C7C">
        <w:rPr>
          <w:rFonts w:asciiTheme="minorHAnsi" w:hAnsiTheme="minorHAnsi" w:cstheme="minorHAnsi"/>
          <w:sz w:val="14"/>
        </w:rPr>
        <w:t xml:space="preserve"> and Canadian antitrust agencies to seek to improve antitrust analysis for the industry given the correlation between historic industry consolidation and rising drug prices. </w:t>
      </w:r>
    </w:p>
    <w:p w14:paraId="751D4E85" w14:textId="77777777" w:rsidR="004916E2" w:rsidRPr="00F67C7C" w:rsidRDefault="004916E2" w:rsidP="004916E2">
      <w:pPr>
        <w:rPr>
          <w:rFonts w:asciiTheme="minorHAnsi" w:hAnsiTheme="minorHAnsi" w:cstheme="minorHAnsi"/>
          <w:sz w:val="14"/>
        </w:rPr>
      </w:pPr>
      <w:r w:rsidRPr="00F67C7C">
        <w:rPr>
          <w:rStyle w:val="StyleUnderline"/>
          <w:rFonts w:asciiTheme="minorHAnsi" w:hAnsiTheme="minorHAnsi" w:cstheme="minorHAnsi"/>
        </w:rPr>
        <w:t xml:space="preserve">Eight US </w:t>
      </w:r>
      <w:r w:rsidRPr="00F67C7C">
        <w:rPr>
          <w:rStyle w:val="StyleUnderline"/>
          <w:rFonts w:asciiTheme="minorHAnsi" w:hAnsiTheme="minorHAnsi" w:cstheme="minorHAnsi"/>
          <w:b/>
          <w:bCs/>
        </w:rPr>
        <w:t>antitrust bills</w:t>
      </w:r>
      <w:r w:rsidRPr="00F67C7C">
        <w:rPr>
          <w:rStyle w:val="StyleUnderline"/>
          <w:rFonts w:asciiTheme="minorHAnsi" w:hAnsiTheme="minorHAnsi" w:cstheme="minorHAnsi"/>
        </w:rPr>
        <w:t xml:space="preserve"> targeting</w:t>
      </w:r>
      <w:r w:rsidRPr="00F67C7C">
        <w:rPr>
          <w:rFonts w:asciiTheme="minorHAnsi" w:hAnsiTheme="minorHAnsi" w:cstheme="minorHAnsi"/>
          <w:sz w:val="14"/>
        </w:rPr>
        <w:t xml:space="preserve"> the </w:t>
      </w:r>
      <w:r w:rsidRPr="00F67C7C">
        <w:rPr>
          <w:rStyle w:val="StyleUnderline"/>
          <w:rFonts w:asciiTheme="minorHAnsi" w:hAnsiTheme="minorHAnsi" w:cstheme="minorHAnsi"/>
        </w:rPr>
        <w:t>pharma</w:t>
      </w:r>
      <w:r w:rsidRPr="00F67C7C">
        <w:rPr>
          <w:rFonts w:asciiTheme="minorHAnsi" w:hAnsiTheme="minorHAnsi" w:cstheme="minorHAnsi"/>
          <w:sz w:val="14"/>
        </w:rPr>
        <w:t xml:space="preserve">ceutical industry </w:t>
      </w:r>
      <w:r w:rsidRPr="00F67C7C">
        <w:rPr>
          <w:rStyle w:val="StyleUnderline"/>
          <w:rFonts w:asciiTheme="minorHAnsi" w:hAnsiTheme="minorHAnsi" w:cstheme="minorHAnsi"/>
        </w:rPr>
        <w:t>have been</w:t>
      </w:r>
      <w:r w:rsidRPr="00F67C7C">
        <w:rPr>
          <w:rFonts w:asciiTheme="minorHAnsi" w:hAnsiTheme="minorHAnsi" w:cstheme="minorHAnsi"/>
          <w:sz w:val="14"/>
        </w:rPr>
        <w:t xml:space="preserve"> recently </w:t>
      </w:r>
      <w:r w:rsidRPr="00F67C7C">
        <w:rPr>
          <w:rStyle w:val="StyleUnderline"/>
          <w:rFonts w:asciiTheme="minorHAnsi" w:hAnsiTheme="minorHAnsi" w:cstheme="minorHAnsi"/>
        </w:rPr>
        <w:t>introduced</w:t>
      </w:r>
      <w:r w:rsidRPr="00F67C7C">
        <w:rPr>
          <w:rFonts w:asciiTheme="minorHAnsi" w:hAnsiTheme="minorHAnsi" w:cstheme="minorHAnsi"/>
          <w:sz w:val="14"/>
        </w:rPr>
        <w:t xml:space="preserve">, addressing a gamut of alleged anti-competitive activity. </w:t>
      </w:r>
      <w:r w:rsidRPr="00F67C7C">
        <w:rPr>
          <w:rStyle w:val="StyleUnderline"/>
          <w:rFonts w:asciiTheme="minorHAnsi" w:hAnsiTheme="minorHAnsi" w:cstheme="minorHAnsi"/>
        </w:rPr>
        <w:t>These cover</w:t>
      </w:r>
      <w:r w:rsidRPr="00F67C7C">
        <w:rPr>
          <w:rFonts w:asciiTheme="minorHAnsi" w:hAnsiTheme="minorHAnsi" w:cstheme="minorHAnsi"/>
          <w:sz w:val="14"/>
        </w:rPr>
        <w:t xml:space="preserve"> areas such </w:t>
      </w:r>
      <w:r w:rsidRPr="00F67C7C">
        <w:rPr>
          <w:rStyle w:val="StyleUnderline"/>
          <w:rFonts w:asciiTheme="minorHAnsi" w:hAnsiTheme="minorHAnsi" w:cstheme="minorHAnsi"/>
          <w:b/>
          <w:bCs/>
        </w:rPr>
        <w:t>pay</w:t>
      </w:r>
      <w:r w:rsidRPr="00F67C7C">
        <w:rPr>
          <w:rFonts w:asciiTheme="minorHAnsi" w:hAnsiTheme="minorHAnsi" w:cstheme="minorHAnsi"/>
          <w:sz w:val="14"/>
        </w:rPr>
        <w:t xml:space="preserve">ing </w:t>
      </w:r>
      <w:r w:rsidRPr="00F67C7C">
        <w:rPr>
          <w:rStyle w:val="StyleUnderline"/>
          <w:rFonts w:asciiTheme="minorHAnsi" w:hAnsiTheme="minorHAnsi" w:cstheme="minorHAnsi"/>
          <w:b/>
          <w:bCs/>
        </w:rPr>
        <w:t>for</w:t>
      </w:r>
      <w:r w:rsidRPr="00F67C7C">
        <w:rPr>
          <w:rFonts w:asciiTheme="minorHAnsi" w:hAnsiTheme="minorHAnsi" w:cstheme="minorHAnsi"/>
          <w:sz w:val="14"/>
        </w:rPr>
        <w:t xml:space="preserve"> the </w:t>
      </w:r>
      <w:r w:rsidRPr="00F67C7C">
        <w:rPr>
          <w:rStyle w:val="StyleUnderline"/>
          <w:rFonts w:asciiTheme="minorHAnsi" w:hAnsiTheme="minorHAnsi" w:cstheme="minorHAnsi"/>
          <w:b/>
          <w:bCs/>
        </w:rPr>
        <w:t>delay</w:t>
      </w:r>
      <w:r w:rsidRPr="00F67C7C">
        <w:rPr>
          <w:rFonts w:asciiTheme="minorHAnsi" w:hAnsiTheme="minorHAnsi" w:cstheme="minorHAnsi"/>
          <w:sz w:val="14"/>
        </w:rPr>
        <w:t xml:space="preserve"> of launches of generic products </w:t>
      </w:r>
      <w:r w:rsidRPr="00F67C7C">
        <w:rPr>
          <w:rStyle w:val="StyleUnderline"/>
          <w:rFonts w:asciiTheme="minorHAnsi" w:hAnsiTheme="minorHAnsi" w:cstheme="minorHAnsi"/>
        </w:rPr>
        <w:t>and</w:t>
      </w:r>
      <w:r w:rsidRPr="00F67C7C">
        <w:rPr>
          <w:rFonts w:asciiTheme="minorHAnsi" w:hAnsiTheme="minorHAnsi" w:cstheme="minorHAnsi"/>
          <w:sz w:val="14"/>
        </w:rPr>
        <w:t xml:space="preserve"> “</w:t>
      </w:r>
      <w:r w:rsidRPr="00F67C7C">
        <w:rPr>
          <w:rStyle w:val="StyleUnderline"/>
          <w:rFonts w:asciiTheme="minorHAnsi" w:hAnsiTheme="minorHAnsi" w:cstheme="minorHAnsi"/>
          <w:b/>
          <w:bCs/>
        </w:rPr>
        <w:t>product hopping</w:t>
      </w:r>
      <w:r w:rsidRPr="00F67C7C">
        <w:rPr>
          <w:rFonts w:asciiTheme="minorHAnsi" w:hAnsiTheme="minorHAnsi" w:cstheme="minorHAnsi"/>
          <w:sz w:val="14"/>
        </w:rPr>
        <w:t xml:space="preserve">”, where companies make minor changes to extend the exclusivity of drugs. </w:t>
      </w:r>
    </w:p>
    <w:p w14:paraId="005A4A98" w14:textId="77777777" w:rsidR="004916E2" w:rsidRPr="00F67C7C" w:rsidRDefault="004916E2" w:rsidP="004916E2">
      <w:pPr>
        <w:rPr>
          <w:rFonts w:asciiTheme="minorHAnsi" w:hAnsiTheme="minorHAnsi" w:cstheme="minorHAnsi"/>
          <w:sz w:val="14"/>
        </w:rPr>
      </w:pPr>
      <w:r w:rsidRPr="00F67C7C">
        <w:rPr>
          <w:rFonts w:asciiTheme="minorHAnsi" w:hAnsiTheme="minorHAnsi" w:cstheme="minorHAnsi"/>
          <w:sz w:val="14"/>
        </w:rPr>
        <w:t xml:space="preserve">Among the Senate moves for greater FTC enforcement, the most pressing concern for the industry comes from those covered in </w:t>
      </w:r>
      <w:r w:rsidRPr="00F67C7C">
        <w:rPr>
          <w:rStyle w:val="StyleUnderline"/>
          <w:rFonts w:asciiTheme="minorHAnsi" w:hAnsiTheme="minorHAnsi" w:cstheme="minorHAnsi"/>
        </w:rPr>
        <w:t>Senator</w:t>
      </w:r>
      <w:r w:rsidRPr="00F67C7C">
        <w:rPr>
          <w:rFonts w:asciiTheme="minorHAnsi" w:hAnsiTheme="minorHAnsi" w:cstheme="minorHAnsi"/>
          <w:sz w:val="14"/>
        </w:rPr>
        <w:t xml:space="preserve"> Amy </w:t>
      </w:r>
      <w:r w:rsidRPr="00F67C7C">
        <w:rPr>
          <w:rStyle w:val="StyleUnderline"/>
          <w:rFonts w:asciiTheme="minorHAnsi" w:hAnsiTheme="minorHAnsi" w:cstheme="minorHAnsi"/>
        </w:rPr>
        <w:t>Klobuchar’s</w:t>
      </w:r>
      <w:r w:rsidRPr="00F67C7C">
        <w:rPr>
          <w:rFonts w:asciiTheme="minorHAnsi" w:hAnsiTheme="minorHAnsi" w:cstheme="minorHAnsi"/>
          <w:sz w:val="14"/>
        </w:rPr>
        <w:t xml:space="preserve"> proposed </w:t>
      </w:r>
      <w:r w:rsidRPr="00F67C7C">
        <w:rPr>
          <w:rStyle w:val="StyleUnderline"/>
          <w:rFonts w:asciiTheme="minorHAnsi" w:hAnsiTheme="minorHAnsi" w:cstheme="minorHAnsi"/>
          <w:b/>
          <w:bCs/>
        </w:rPr>
        <w:t>Competition and Antitrust Law Enforcement Reform Act</w:t>
      </w:r>
      <w:r w:rsidRPr="00F67C7C">
        <w:rPr>
          <w:rFonts w:asciiTheme="minorHAnsi" w:hAnsiTheme="minorHAnsi" w:cstheme="minorHAnsi"/>
          <w:sz w:val="14"/>
        </w:rPr>
        <w:t xml:space="preserve">. </w:t>
      </w:r>
      <w:r w:rsidRPr="00F67C7C">
        <w:rPr>
          <w:rStyle w:val="StyleUnderline"/>
          <w:rFonts w:asciiTheme="minorHAnsi" w:hAnsiTheme="minorHAnsi" w:cstheme="minorHAnsi"/>
        </w:rPr>
        <w:t>If enacted</w:t>
      </w:r>
      <w:r w:rsidRPr="00F67C7C">
        <w:rPr>
          <w:rFonts w:asciiTheme="minorHAnsi" w:hAnsiTheme="minorHAnsi" w:cstheme="minorHAnsi"/>
          <w:sz w:val="14"/>
        </w:rPr>
        <w:t xml:space="preserve">, the bill </w:t>
      </w:r>
      <w:r w:rsidRPr="007C525D">
        <w:rPr>
          <w:rStyle w:val="StyleUnderline"/>
          <w:rFonts w:asciiTheme="minorHAnsi" w:hAnsiTheme="minorHAnsi" w:cstheme="minorHAnsi"/>
          <w:highlight w:val="cyan"/>
        </w:rPr>
        <w:t>would</w:t>
      </w:r>
      <w:r w:rsidRPr="00F67C7C">
        <w:rPr>
          <w:rStyle w:val="StyleUnderline"/>
          <w:rFonts w:asciiTheme="minorHAnsi" w:hAnsiTheme="minorHAnsi" w:cstheme="minorHAnsi"/>
        </w:rPr>
        <w:t xml:space="preserve"> mean many proposed</w:t>
      </w:r>
      <w:r w:rsidRPr="00F67C7C">
        <w:rPr>
          <w:rFonts w:asciiTheme="minorHAnsi" w:hAnsiTheme="minorHAnsi" w:cstheme="minorHAnsi"/>
          <w:sz w:val="14"/>
        </w:rPr>
        <w:t xml:space="preserve"> bio</w:t>
      </w:r>
      <w:r w:rsidRPr="00F67C7C">
        <w:rPr>
          <w:rStyle w:val="StyleUnderline"/>
          <w:rFonts w:asciiTheme="minorHAnsi" w:hAnsiTheme="minorHAnsi" w:cstheme="minorHAnsi"/>
        </w:rPr>
        <w:t>pharma deals would be</w:t>
      </w:r>
      <w:r w:rsidRPr="00F67C7C">
        <w:rPr>
          <w:rFonts w:asciiTheme="minorHAnsi" w:hAnsiTheme="minorHAnsi" w:cstheme="minorHAnsi"/>
          <w:sz w:val="14"/>
        </w:rPr>
        <w:t xml:space="preserve"> presumed to be </w:t>
      </w:r>
      <w:r w:rsidRPr="00F67C7C">
        <w:rPr>
          <w:rStyle w:val="StyleUnderline"/>
          <w:rFonts w:asciiTheme="minorHAnsi" w:hAnsiTheme="minorHAnsi" w:cstheme="minorHAnsi"/>
          <w:b/>
          <w:bCs/>
        </w:rPr>
        <w:t>anti-competitive</w:t>
      </w:r>
      <w:r w:rsidRPr="00F67C7C">
        <w:rPr>
          <w:rFonts w:asciiTheme="minorHAnsi" w:hAnsiTheme="minorHAnsi" w:cstheme="minorHAnsi"/>
          <w:sz w:val="14"/>
        </w:rPr>
        <w:t xml:space="preserve">, with </w:t>
      </w:r>
      <w:r w:rsidRPr="00F67C7C">
        <w:rPr>
          <w:rStyle w:val="StyleUnderline"/>
          <w:rFonts w:asciiTheme="minorHAnsi" w:hAnsiTheme="minorHAnsi" w:cstheme="minorHAnsi"/>
        </w:rPr>
        <w:t>an</w:t>
      </w:r>
      <w:r w:rsidRPr="00F67C7C">
        <w:rPr>
          <w:rFonts w:asciiTheme="minorHAnsi" w:hAnsiTheme="minorHAnsi" w:cstheme="minorHAnsi"/>
          <w:sz w:val="14"/>
        </w:rPr>
        <w:t xml:space="preserve"> obligation on the sponsors to </w:t>
      </w:r>
      <w:r w:rsidRPr="00F67C7C">
        <w:rPr>
          <w:rStyle w:val="StyleUnderline"/>
          <w:rFonts w:asciiTheme="minorHAnsi" w:hAnsiTheme="minorHAnsi" w:cstheme="minorHAnsi"/>
        </w:rPr>
        <w:t>d</w:t>
      </w:r>
      <w:r w:rsidRPr="00F67C7C">
        <w:rPr>
          <w:rFonts w:asciiTheme="minorHAnsi" w:hAnsiTheme="minorHAnsi" w:cstheme="minorHAnsi"/>
          <w:sz w:val="14"/>
        </w:rPr>
        <w:t xml:space="preserve">isprove. The bill would also </w:t>
      </w:r>
      <w:r w:rsidRPr="007C525D">
        <w:rPr>
          <w:rStyle w:val="StyleUnderline"/>
          <w:rFonts w:asciiTheme="minorHAnsi" w:hAnsiTheme="minorHAnsi" w:cstheme="minorHAnsi"/>
          <w:b/>
          <w:bCs/>
          <w:highlight w:val="cyan"/>
        </w:rPr>
        <w:t>lower the bar</w:t>
      </w:r>
      <w:r w:rsidRPr="007C525D">
        <w:rPr>
          <w:rStyle w:val="StyleUnderline"/>
          <w:rFonts w:asciiTheme="minorHAnsi" w:hAnsiTheme="minorHAnsi" w:cstheme="minorHAnsi"/>
          <w:highlight w:val="cyan"/>
        </w:rPr>
        <w:t xml:space="preserve"> in</w:t>
      </w:r>
      <w:r w:rsidRPr="00F67C7C">
        <w:rPr>
          <w:rStyle w:val="StyleUnderline"/>
          <w:rFonts w:asciiTheme="minorHAnsi" w:hAnsiTheme="minorHAnsi" w:cstheme="minorHAnsi"/>
        </w:rPr>
        <w:t xml:space="preserve"> demonstrating </w:t>
      </w:r>
      <w:r w:rsidRPr="007C525D">
        <w:rPr>
          <w:rStyle w:val="StyleUnderline"/>
          <w:rFonts w:asciiTheme="minorHAnsi" w:hAnsiTheme="minorHAnsi" w:cstheme="minorHAnsi"/>
          <w:highlight w:val="cyan"/>
        </w:rPr>
        <w:t>how a</w:t>
      </w:r>
      <w:r w:rsidRPr="00F67C7C">
        <w:rPr>
          <w:rFonts w:asciiTheme="minorHAnsi" w:hAnsiTheme="minorHAnsi" w:cstheme="minorHAnsi"/>
          <w:sz w:val="14"/>
        </w:rPr>
        <w:t xml:space="preserve"> given </w:t>
      </w:r>
      <w:r w:rsidRPr="007C525D">
        <w:rPr>
          <w:rStyle w:val="StyleUnderline"/>
          <w:rFonts w:asciiTheme="minorHAnsi" w:hAnsiTheme="minorHAnsi" w:cstheme="minorHAnsi"/>
          <w:highlight w:val="cyan"/>
        </w:rPr>
        <w:t>acquisition would be</w:t>
      </w:r>
      <w:r w:rsidRPr="00F67C7C">
        <w:rPr>
          <w:rFonts w:asciiTheme="minorHAnsi" w:hAnsiTheme="minorHAnsi" w:cstheme="minorHAnsi"/>
          <w:sz w:val="14"/>
        </w:rPr>
        <w:t xml:space="preserve"> deemed </w:t>
      </w:r>
      <w:r w:rsidRPr="007C525D">
        <w:rPr>
          <w:rStyle w:val="StyleUnderline"/>
          <w:rFonts w:asciiTheme="minorHAnsi" w:hAnsiTheme="minorHAnsi" w:cstheme="minorHAnsi"/>
          <w:b/>
          <w:bCs/>
          <w:highlight w:val="cyan"/>
        </w:rPr>
        <w:t>anti-competitive</w:t>
      </w:r>
      <w:r w:rsidRPr="00F67C7C">
        <w:rPr>
          <w:rFonts w:asciiTheme="minorHAnsi" w:hAnsiTheme="minorHAnsi" w:cstheme="minorHAnsi"/>
          <w:sz w:val="14"/>
        </w:rPr>
        <w:t xml:space="preserve">. </w:t>
      </w:r>
    </w:p>
    <w:p w14:paraId="22EC4984" w14:textId="77777777" w:rsidR="004916E2" w:rsidRPr="00F67C7C" w:rsidRDefault="004916E2" w:rsidP="004916E2">
      <w:pPr>
        <w:rPr>
          <w:rFonts w:asciiTheme="minorHAnsi" w:hAnsiTheme="minorHAnsi" w:cstheme="minorHAnsi"/>
          <w:sz w:val="14"/>
        </w:rPr>
      </w:pPr>
      <w:r w:rsidRPr="00F67C7C">
        <w:rPr>
          <w:rFonts w:asciiTheme="minorHAnsi" w:hAnsiTheme="minorHAnsi" w:cstheme="minorHAnsi"/>
          <w:sz w:val="14"/>
        </w:rPr>
        <w:t xml:space="preserve">Given ongoing waves of patent expirations, </w:t>
      </w:r>
      <w:r w:rsidRPr="007C525D">
        <w:rPr>
          <w:rStyle w:val="StyleUnderline"/>
          <w:rFonts w:asciiTheme="minorHAnsi" w:hAnsiTheme="minorHAnsi" w:cstheme="minorHAnsi"/>
          <w:highlight w:val="cyan"/>
        </w:rPr>
        <w:t xml:space="preserve">these proposals </w:t>
      </w:r>
      <w:r w:rsidRPr="007C525D">
        <w:rPr>
          <w:rStyle w:val="StyleUnderline"/>
          <w:rFonts w:asciiTheme="minorHAnsi" w:hAnsiTheme="minorHAnsi" w:cstheme="minorHAnsi"/>
          <w:b/>
          <w:bCs/>
          <w:highlight w:val="cyan"/>
        </w:rPr>
        <w:t>could n</w:t>
      </w:r>
      <w:r w:rsidRPr="00F67C7C">
        <w:rPr>
          <w:rFonts w:asciiTheme="minorHAnsi" w:hAnsiTheme="minorHAnsi" w:cstheme="minorHAnsi"/>
          <w:sz w:val="14"/>
        </w:rPr>
        <w:t>o</w:t>
      </w:r>
      <w:r w:rsidRPr="007C525D">
        <w:rPr>
          <w:rStyle w:val="StyleUnderline"/>
          <w:rFonts w:asciiTheme="minorHAnsi" w:hAnsiTheme="minorHAnsi" w:cstheme="minorHAnsi"/>
          <w:b/>
          <w:bCs/>
          <w:highlight w:val="cyan"/>
        </w:rPr>
        <w:t>t</w:t>
      </w:r>
      <w:r w:rsidRPr="00F67C7C">
        <w:rPr>
          <w:rStyle w:val="StyleUnderline"/>
          <w:rFonts w:asciiTheme="minorHAnsi" w:hAnsiTheme="minorHAnsi" w:cstheme="minorHAnsi"/>
          <w:b/>
          <w:bCs/>
        </w:rPr>
        <w:t xml:space="preserve"> have a </w:t>
      </w:r>
      <w:r w:rsidRPr="007C525D">
        <w:rPr>
          <w:rStyle w:val="StyleUnderline"/>
          <w:rFonts w:asciiTheme="minorHAnsi" w:hAnsiTheme="minorHAnsi" w:cstheme="minorHAnsi"/>
          <w:b/>
          <w:bCs/>
          <w:highlight w:val="cyan"/>
        </w:rPr>
        <w:t>come at a worse time</w:t>
      </w:r>
      <w:r w:rsidRPr="00F67C7C">
        <w:rPr>
          <w:rFonts w:asciiTheme="minorHAnsi" w:hAnsiTheme="minorHAnsi" w:cstheme="minorHAnsi"/>
          <w:sz w:val="14"/>
        </w:rPr>
        <w:t xml:space="preserve"> for the industry. Between now and the end of the decade, </w:t>
      </w:r>
      <w:r w:rsidRPr="00F67C7C">
        <w:rPr>
          <w:rStyle w:val="StyleUnderline"/>
          <w:rFonts w:asciiTheme="minorHAnsi" w:hAnsiTheme="minorHAnsi" w:cstheme="minorHAnsi"/>
        </w:rPr>
        <w:t xml:space="preserve">a </w:t>
      </w:r>
      <w:proofErr w:type="gramStart"/>
      <w:r w:rsidRPr="007C525D">
        <w:rPr>
          <w:rStyle w:val="StyleUnderline"/>
          <w:rFonts w:asciiTheme="minorHAnsi" w:hAnsiTheme="minorHAnsi" w:cstheme="minorHAnsi"/>
          <w:b/>
          <w:bCs/>
          <w:highlight w:val="cyan"/>
        </w:rPr>
        <w:t>record breaking</w:t>
      </w:r>
      <w:proofErr w:type="gramEnd"/>
      <w:r w:rsidRPr="00F67C7C">
        <w:rPr>
          <w:rFonts w:asciiTheme="minorHAnsi" w:hAnsiTheme="minorHAnsi" w:cstheme="minorHAnsi"/>
          <w:sz w:val="14"/>
        </w:rPr>
        <w:t xml:space="preserve"> amount of more than </w:t>
      </w:r>
      <w:r w:rsidRPr="00F67C7C">
        <w:rPr>
          <w:rStyle w:val="StyleUnderline"/>
          <w:rFonts w:asciiTheme="minorHAnsi" w:hAnsiTheme="minorHAnsi" w:cstheme="minorHAnsi"/>
        </w:rPr>
        <w:t>$150bn of US</w:t>
      </w:r>
      <w:r w:rsidRPr="00F67C7C">
        <w:rPr>
          <w:rFonts w:asciiTheme="minorHAnsi" w:hAnsiTheme="minorHAnsi" w:cstheme="minorHAnsi"/>
          <w:sz w:val="14"/>
        </w:rPr>
        <w:t xml:space="preserve"> major </w:t>
      </w:r>
      <w:r w:rsidRPr="007C525D">
        <w:rPr>
          <w:rStyle w:val="StyleUnderline"/>
          <w:rFonts w:asciiTheme="minorHAnsi" w:hAnsiTheme="minorHAnsi" w:cstheme="minorHAnsi"/>
          <w:highlight w:val="cyan"/>
        </w:rPr>
        <w:t>pharma revenue</w:t>
      </w:r>
      <w:r w:rsidRPr="00F67C7C">
        <w:rPr>
          <w:rStyle w:val="StyleUnderline"/>
          <w:rFonts w:asciiTheme="minorHAnsi" w:hAnsiTheme="minorHAnsi" w:cstheme="minorHAnsi"/>
        </w:rPr>
        <w:t xml:space="preserve">s </w:t>
      </w:r>
      <w:r w:rsidRPr="007C525D">
        <w:rPr>
          <w:rStyle w:val="StyleUnderline"/>
          <w:rFonts w:asciiTheme="minorHAnsi" w:hAnsiTheme="minorHAnsi" w:cstheme="minorHAnsi"/>
          <w:highlight w:val="cyan"/>
        </w:rPr>
        <w:t xml:space="preserve">will be </w:t>
      </w:r>
      <w:r w:rsidRPr="007C525D">
        <w:rPr>
          <w:rStyle w:val="StyleUnderline"/>
          <w:rFonts w:asciiTheme="minorHAnsi" w:hAnsiTheme="minorHAnsi" w:cstheme="minorHAnsi"/>
          <w:b/>
          <w:bCs/>
          <w:highlight w:val="cyan"/>
        </w:rPr>
        <w:t>exposed to generic</w:t>
      </w:r>
      <w:r w:rsidRPr="00F67C7C">
        <w:rPr>
          <w:rFonts w:asciiTheme="minorHAnsi" w:hAnsiTheme="minorHAnsi" w:cstheme="minorHAnsi"/>
          <w:sz w:val="14"/>
        </w:rPr>
        <w:t xml:space="preserve"> or biosimilar </w:t>
      </w:r>
      <w:r w:rsidRPr="007C525D">
        <w:rPr>
          <w:rStyle w:val="StyleUnderline"/>
          <w:rFonts w:asciiTheme="minorHAnsi" w:hAnsiTheme="minorHAnsi" w:cstheme="minorHAnsi"/>
          <w:b/>
          <w:bCs/>
          <w:highlight w:val="cyan"/>
        </w:rPr>
        <w:t>competition</w:t>
      </w:r>
      <w:r w:rsidRPr="00F67C7C">
        <w:rPr>
          <w:rFonts w:asciiTheme="minorHAnsi" w:hAnsiTheme="minorHAnsi" w:cstheme="minorHAnsi"/>
          <w:sz w:val="14"/>
        </w:rPr>
        <w:t xml:space="preserve">. </w:t>
      </w:r>
    </w:p>
    <w:p w14:paraId="5DCD0B71" w14:textId="77777777" w:rsidR="004916E2" w:rsidRPr="009715A5" w:rsidRDefault="004916E2" w:rsidP="004916E2">
      <w:pPr>
        <w:rPr>
          <w:rFonts w:asciiTheme="minorHAnsi" w:hAnsiTheme="minorHAnsi" w:cstheme="minorHAnsi"/>
          <w:sz w:val="14"/>
        </w:rPr>
      </w:pPr>
      <w:r w:rsidRPr="00F67C7C">
        <w:rPr>
          <w:rFonts w:asciiTheme="minorHAnsi" w:hAnsiTheme="minorHAnsi" w:cstheme="minorHAnsi"/>
          <w:sz w:val="14"/>
        </w:rPr>
        <w:t xml:space="preserve">Under an extreme scenario </w:t>
      </w:r>
      <w:r w:rsidRPr="00F67C7C">
        <w:rPr>
          <w:rStyle w:val="StyleUnderline"/>
          <w:rFonts w:asciiTheme="minorHAnsi" w:hAnsiTheme="minorHAnsi" w:cstheme="minorHAnsi"/>
        </w:rPr>
        <w:t>without recourse to future M&amp;A</w:t>
      </w:r>
      <w:r w:rsidRPr="00F67C7C">
        <w:rPr>
          <w:rFonts w:asciiTheme="minorHAnsi" w:hAnsiTheme="minorHAnsi" w:cstheme="minorHAnsi"/>
          <w:sz w:val="14"/>
        </w:rPr>
        <w:t xml:space="preserve">, many </w:t>
      </w:r>
      <w:r w:rsidRPr="007C525D">
        <w:rPr>
          <w:rStyle w:val="Emphasis"/>
          <w:rFonts w:asciiTheme="minorHAnsi" w:hAnsiTheme="minorHAnsi" w:cstheme="minorHAnsi"/>
          <w:highlight w:val="cyan"/>
        </w:rPr>
        <w:t>pharma</w:t>
      </w:r>
      <w:r w:rsidRPr="00F67C7C">
        <w:rPr>
          <w:rStyle w:val="Emphasis"/>
          <w:rFonts w:asciiTheme="minorHAnsi" w:hAnsiTheme="minorHAnsi" w:cstheme="minorHAnsi"/>
        </w:rPr>
        <w:t xml:space="preserve"> companies </w:t>
      </w:r>
      <w:r w:rsidRPr="007C525D">
        <w:rPr>
          <w:rStyle w:val="Emphasis"/>
          <w:rFonts w:asciiTheme="minorHAnsi" w:hAnsiTheme="minorHAnsi" w:cstheme="minorHAnsi"/>
          <w:highlight w:val="cyan"/>
        </w:rPr>
        <w:t>would face prolonged</w:t>
      </w:r>
      <w:r w:rsidRPr="00F67C7C">
        <w:rPr>
          <w:rStyle w:val="Emphasis"/>
          <w:rFonts w:asciiTheme="minorHAnsi" w:hAnsiTheme="minorHAnsi" w:cstheme="minorHAnsi"/>
        </w:rPr>
        <w:t xml:space="preserve"> periods of earnings </w:t>
      </w:r>
      <w:r w:rsidRPr="007C525D">
        <w:rPr>
          <w:rStyle w:val="Emphasis"/>
          <w:rFonts w:asciiTheme="minorHAnsi" w:hAnsiTheme="minorHAnsi" w:cstheme="minorHAnsi"/>
          <w:highlight w:val="cyan"/>
        </w:rPr>
        <w:t>decline</w:t>
      </w:r>
      <w:r w:rsidRPr="00F67C7C">
        <w:rPr>
          <w:rFonts w:asciiTheme="minorHAnsi" w:hAnsiTheme="minorHAnsi" w:cstheme="minorHAnsi"/>
          <w:sz w:val="14"/>
        </w:rPr>
        <w:t xml:space="preserve">, potential </w:t>
      </w:r>
      <w:r w:rsidRPr="00F67C7C">
        <w:rPr>
          <w:rStyle w:val="StyleUnderline"/>
          <w:rFonts w:asciiTheme="minorHAnsi" w:hAnsiTheme="minorHAnsi" w:cstheme="minorHAnsi"/>
          <w:b/>
          <w:bCs/>
        </w:rPr>
        <w:t>dividend cuts</w:t>
      </w:r>
      <w:r w:rsidRPr="00F67C7C">
        <w:rPr>
          <w:rStyle w:val="StyleUnderline"/>
          <w:rFonts w:asciiTheme="minorHAnsi" w:hAnsiTheme="minorHAnsi" w:cstheme="minorHAnsi"/>
        </w:rPr>
        <w:t xml:space="preserve"> and</w:t>
      </w:r>
      <w:r w:rsidRPr="00F67C7C">
        <w:rPr>
          <w:rFonts w:asciiTheme="minorHAnsi" w:hAnsiTheme="minorHAnsi" w:cstheme="minorHAnsi"/>
          <w:sz w:val="14"/>
        </w:rPr>
        <w:t xml:space="preserve"> arguably </w:t>
      </w:r>
      <w:r w:rsidRPr="00F67C7C">
        <w:rPr>
          <w:rStyle w:val="StyleUnderline"/>
          <w:rFonts w:asciiTheme="minorHAnsi" w:hAnsiTheme="minorHAnsi" w:cstheme="minorHAnsi"/>
          <w:b/>
          <w:bCs/>
        </w:rPr>
        <w:t>derating</w:t>
      </w:r>
      <w:r w:rsidRPr="00F67C7C">
        <w:rPr>
          <w:rFonts w:asciiTheme="minorHAnsi" w:hAnsiTheme="minorHAnsi" w:cstheme="minorHAnsi"/>
          <w:sz w:val="14"/>
        </w:rPr>
        <w:t>.</w:t>
      </w:r>
    </w:p>
    <w:p w14:paraId="1E3CE903" w14:textId="77777777" w:rsidR="004916E2" w:rsidRDefault="004916E2" w:rsidP="004916E2">
      <w:pPr>
        <w:pStyle w:val="Heading3"/>
      </w:pPr>
      <w:r>
        <w:t>A2: Chinese Lead Bad---1NC</w:t>
      </w:r>
    </w:p>
    <w:p w14:paraId="21C3CE57" w14:textId="77777777" w:rsidR="004916E2" w:rsidRDefault="004916E2" w:rsidP="004916E2">
      <w:pPr>
        <w:pStyle w:val="Heading4"/>
      </w:pPr>
      <w:r>
        <w:t>Their China lead bad card doesn’t say anything---but here’s defense anyway that post-dates by 5 years</w:t>
      </w:r>
    </w:p>
    <w:p w14:paraId="6FCFA68F" w14:textId="77777777" w:rsidR="004916E2" w:rsidRDefault="004916E2" w:rsidP="004916E2">
      <w:r>
        <w:t xml:space="preserve">Carlo </w:t>
      </w:r>
      <w:r w:rsidRPr="00721F28">
        <w:rPr>
          <w:rStyle w:val="Style13ptBold"/>
        </w:rPr>
        <w:t>Catapano 21</w:t>
      </w:r>
      <w:r>
        <w:t>, PhD Candidate in International Studies at the University of Roma Tre, MSc in International Relations of the Americas at UCL, “Book Reviews: Unrivaled: Why America will Remain the World’s Sole Super-power, by Michael Beckley. Ithaca: Cornell University Press, 2021, pp. 231.”, Interdisciplinary Political Studies, Volume 7, Number 1, p. 249-252</w:t>
      </w:r>
    </w:p>
    <w:p w14:paraId="0C35BCAE" w14:textId="77777777" w:rsidR="004916E2" w:rsidRPr="00863D80" w:rsidRDefault="004916E2" w:rsidP="004916E2">
      <w:pPr>
        <w:rPr>
          <w:sz w:val="16"/>
        </w:rPr>
      </w:pPr>
      <w:r w:rsidRPr="00863D80">
        <w:rPr>
          <w:sz w:val="16"/>
        </w:rPr>
        <w:t xml:space="preserve">Moving on to the emerging rivalry between China and the United States, Beckley acknowledges that the Asian giant is its most likely challenger. However, his </w:t>
      </w:r>
      <w:r w:rsidRPr="00863D80">
        <w:rPr>
          <w:rStyle w:val="StyleUnderline"/>
        </w:rPr>
        <w:t xml:space="preserve">detailed evaluation of Beijing’s economic and military resources leaves no room for doubts: </w:t>
      </w:r>
      <w:r w:rsidRPr="007C525D">
        <w:rPr>
          <w:rStyle w:val="StyleUnderline"/>
          <w:highlight w:val="cyan"/>
        </w:rPr>
        <w:t xml:space="preserve">China </w:t>
      </w:r>
      <w:proofErr w:type="gramStart"/>
      <w:r w:rsidRPr="007C525D">
        <w:rPr>
          <w:rStyle w:val="Emphasis"/>
          <w:highlight w:val="cyan"/>
        </w:rPr>
        <w:t>lags</w:t>
      </w:r>
      <w:r w:rsidRPr="00863D80">
        <w:rPr>
          <w:rStyle w:val="StyleUnderline"/>
        </w:rPr>
        <w:t xml:space="preserve"> behind</w:t>
      </w:r>
      <w:proofErr w:type="gramEnd"/>
      <w:r w:rsidRPr="00863D80">
        <w:rPr>
          <w:rStyle w:val="StyleUnderline"/>
        </w:rPr>
        <w:t xml:space="preserve"> the US </w:t>
      </w:r>
      <w:r w:rsidRPr="007C525D">
        <w:rPr>
          <w:rStyle w:val="StyleUnderline"/>
          <w:highlight w:val="cyan"/>
        </w:rPr>
        <w:t>on</w:t>
      </w:r>
      <w:r w:rsidRPr="00863D80">
        <w:rPr>
          <w:rStyle w:val="StyleUnderline"/>
        </w:rPr>
        <w:t xml:space="preserve"> </w:t>
      </w:r>
      <w:r w:rsidRPr="00863D80">
        <w:rPr>
          <w:rStyle w:val="Emphasis"/>
        </w:rPr>
        <w:t xml:space="preserve">almost </w:t>
      </w:r>
      <w:r w:rsidRPr="007C525D">
        <w:rPr>
          <w:rStyle w:val="Emphasis"/>
          <w:highlight w:val="cyan"/>
        </w:rPr>
        <w:t>every</w:t>
      </w:r>
      <w:r w:rsidRPr="00863D80">
        <w:rPr>
          <w:rStyle w:val="Emphasis"/>
        </w:rPr>
        <w:t xml:space="preserve"> net </w:t>
      </w:r>
      <w:r w:rsidRPr="007C525D">
        <w:rPr>
          <w:rStyle w:val="Emphasis"/>
          <w:highlight w:val="cyan"/>
        </w:rPr>
        <w:t>indicator</w:t>
      </w:r>
      <w:r w:rsidRPr="00863D80">
        <w:rPr>
          <w:rStyle w:val="StyleUnderline"/>
        </w:rPr>
        <w:t xml:space="preserve">, and </w:t>
      </w:r>
      <w:r w:rsidRPr="007C525D">
        <w:rPr>
          <w:rStyle w:val="StyleUnderline"/>
          <w:highlight w:val="cyan"/>
        </w:rPr>
        <w:t xml:space="preserve">the </w:t>
      </w:r>
      <w:r w:rsidRPr="007C525D">
        <w:rPr>
          <w:rStyle w:val="Emphasis"/>
          <w:highlight w:val="cyan"/>
        </w:rPr>
        <w:t>gap</w:t>
      </w:r>
      <w:r w:rsidRPr="00863D80">
        <w:rPr>
          <w:rStyle w:val="StyleUnderline"/>
        </w:rPr>
        <w:t xml:space="preserve"> between the two </w:t>
      </w:r>
      <w:r w:rsidRPr="007C525D">
        <w:rPr>
          <w:rStyle w:val="StyleUnderline"/>
          <w:highlight w:val="cyan"/>
        </w:rPr>
        <w:t xml:space="preserve">is </w:t>
      </w:r>
      <w:r w:rsidRPr="007C525D">
        <w:rPr>
          <w:rStyle w:val="Emphasis"/>
          <w:highlight w:val="cyan"/>
        </w:rPr>
        <w:t>unlikely to vanish</w:t>
      </w:r>
      <w:r w:rsidRPr="00863D80">
        <w:rPr>
          <w:rStyle w:val="StyleUnderline"/>
        </w:rPr>
        <w:t xml:space="preserve"> any time soon</w:t>
      </w:r>
      <w:r w:rsidRPr="00863D80">
        <w:rPr>
          <w:sz w:val="16"/>
        </w:rPr>
        <w:t xml:space="preserve">. This conclusion is surprising if one considers the constant references – in academia and the media – to China’s rise and the Asian century. Beckley points out the </w:t>
      </w:r>
      <w:r w:rsidRPr="00702C40">
        <w:rPr>
          <w:rStyle w:val="StyleUnderline"/>
        </w:rPr>
        <w:t xml:space="preserve">weaknesses of the Chinese </w:t>
      </w:r>
      <w:r w:rsidRPr="00702C40">
        <w:rPr>
          <w:rStyle w:val="Emphasis"/>
        </w:rPr>
        <w:t>economy</w:t>
      </w:r>
      <w:r w:rsidRPr="00702C40">
        <w:rPr>
          <w:sz w:val="16"/>
        </w:rPr>
        <w:t xml:space="preserve"> (Chapter 3), </w:t>
      </w:r>
      <w:r w:rsidRPr="00702C40">
        <w:rPr>
          <w:rStyle w:val="StyleUnderline"/>
        </w:rPr>
        <w:t xml:space="preserve">the </w:t>
      </w:r>
      <w:r w:rsidRPr="00702C40">
        <w:rPr>
          <w:rStyle w:val="Emphasis"/>
        </w:rPr>
        <w:t>hidden costs</w:t>
      </w:r>
      <w:r w:rsidRPr="00702C40">
        <w:rPr>
          <w:rStyle w:val="StyleUnderline"/>
        </w:rPr>
        <w:t xml:space="preserve"> for a </w:t>
      </w:r>
      <w:r w:rsidRPr="00702C40">
        <w:rPr>
          <w:rStyle w:val="Emphasis"/>
        </w:rPr>
        <w:t xml:space="preserve">large, </w:t>
      </w:r>
      <w:proofErr w:type="gramStart"/>
      <w:r w:rsidRPr="00702C40">
        <w:rPr>
          <w:rStyle w:val="Emphasis"/>
        </w:rPr>
        <w:t>populous</w:t>
      </w:r>
      <w:proofErr w:type="gramEnd"/>
      <w:r w:rsidRPr="00702C40">
        <w:rPr>
          <w:rStyle w:val="Emphasis"/>
        </w:rPr>
        <w:t xml:space="preserve"> and developing country</w:t>
      </w:r>
      <w:r w:rsidRPr="00702C40">
        <w:rPr>
          <w:sz w:val="16"/>
        </w:rPr>
        <w:t xml:space="preserve"> that are not included in gross estimates, </w:t>
      </w:r>
      <w:r w:rsidRPr="00702C40">
        <w:rPr>
          <w:rStyle w:val="StyleUnderline"/>
        </w:rPr>
        <w:t>and</w:t>
      </w:r>
      <w:r w:rsidRPr="00702C40">
        <w:rPr>
          <w:sz w:val="16"/>
        </w:rPr>
        <w:t xml:space="preserve"> the various </w:t>
      </w:r>
      <w:r w:rsidRPr="00702C40">
        <w:rPr>
          <w:rStyle w:val="Emphasis"/>
        </w:rPr>
        <w:t>advantages</w:t>
      </w:r>
      <w:r w:rsidRPr="00702C40">
        <w:rPr>
          <w:rStyle w:val="StyleUnderline"/>
        </w:rPr>
        <w:t xml:space="preserve"> that the </w:t>
      </w:r>
      <w:r w:rsidRPr="00702C40">
        <w:rPr>
          <w:rStyle w:val="Emphasis"/>
        </w:rPr>
        <w:t>US economic system</w:t>
      </w:r>
      <w:r w:rsidRPr="00702C40">
        <w:rPr>
          <w:rStyle w:val="StyleUnderline"/>
        </w:rPr>
        <w:t xml:space="preserve"> still owns</w:t>
      </w:r>
      <w:r w:rsidRPr="00863D80">
        <w:rPr>
          <w:rStyle w:val="StyleUnderline"/>
        </w:rPr>
        <w:t xml:space="preserve"> despite</w:t>
      </w:r>
      <w:r w:rsidRPr="00863D80">
        <w:rPr>
          <w:sz w:val="16"/>
        </w:rPr>
        <w:t xml:space="preserve"> the </w:t>
      </w:r>
      <w:r w:rsidRPr="00863D80">
        <w:rPr>
          <w:rStyle w:val="StyleUnderline"/>
        </w:rPr>
        <w:t>limited growth</w:t>
      </w:r>
      <w:r w:rsidRPr="00863D80">
        <w:rPr>
          <w:sz w:val="16"/>
        </w:rPr>
        <w:t xml:space="preserve"> of the post-2008 period.</w:t>
      </w:r>
    </w:p>
    <w:p w14:paraId="04941517" w14:textId="77777777" w:rsidR="004916E2" w:rsidRPr="00F35500" w:rsidRDefault="004916E2" w:rsidP="004916E2">
      <w:pPr>
        <w:rPr>
          <w:sz w:val="16"/>
        </w:rPr>
      </w:pPr>
      <w:r w:rsidRPr="00F35500">
        <w:rPr>
          <w:sz w:val="16"/>
        </w:rPr>
        <w:t xml:space="preserve">Similarly, he compares (Chapter 4) the net military capabilities of the two powers by subtracting, for example, the costs to maintain security at home from their overall military assets. Also, he addresses the </w:t>
      </w:r>
      <w:r w:rsidRPr="00F35500">
        <w:rPr>
          <w:rStyle w:val="Emphasis"/>
        </w:rPr>
        <w:t>geopolitical factors</w:t>
      </w:r>
      <w:r w:rsidRPr="00F35500">
        <w:rPr>
          <w:sz w:val="16"/>
        </w:rPr>
        <w:t xml:space="preserve"> that </w:t>
      </w:r>
      <w:r w:rsidRPr="00F35500">
        <w:rPr>
          <w:rStyle w:val="StyleUnderline"/>
        </w:rPr>
        <w:t>separate the US and Chinese ability to project their military power abroad</w:t>
      </w:r>
      <w:r w:rsidRPr="00F35500">
        <w:rPr>
          <w:sz w:val="16"/>
        </w:rPr>
        <w:t xml:space="preserve">. From this analysis, it emerges that </w:t>
      </w:r>
      <w:r w:rsidRPr="007C525D">
        <w:rPr>
          <w:rStyle w:val="Emphasis"/>
          <w:highlight w:val="cyan"/>
        </w:rPr>
        <w:t>China</w:t>
      </w:r>
      <w:r w:rsidRPr="00F35500">
        <w:rPr>
          <w:rStyle w:val="StyleUnderline"/>
        </w:rPr>
        <w:t xml:space="preserve">’s position </w:t>
      </w:r>
      <w:r w:rsidRPr="007C525D">
        <w:rPr>
          <w:rStyle w:val="StyleUnderline"/>
          <w:highlight w:val="cyan"/>
        </w:rPr>
        <w:t xml:space="preserve">is </w:t>
      </w:r>
      <w:r w:rsidRPr="007C525D">
        <w:rPr>
          <w:rStyle w:val="Emphasis"/>
          <w:highlight w:val="cyan"/>
        </w:rPr>
        <w:t>severely constrained</w:t>
      </w:r>
      <w:r w:rsidRPr="007C525D">
        <w:rPr>
          <w:rStyle w:val="StyleUnderline"/>
          <w:highlight w:val="cyan"/>
        </w:rPr>
        <w:t xml:space="preserve"> by</w:t>
      </w:r>
      <w:r w:rsidRPr="00F35500">
        <w:rPr>
          <w:rStyle w:val="StyleUnderline"/>
        </w:rPr>
        <w:t xml:space="preserve"> the </w:t>
      </w:r>
      <w:r w:rsidRPr="007C525D">
        <w:rPr>
          <w:rStyle w:val="Emphasis"/>
          <w:highlight w:val="cyan"/>
        </w:rPr>
        <w:t>high costs</w:t>
      </w:r>
      <w:r w:rsidRPr="00F35500">
        <w:rPr>
          <w:rStyle w:val="StyleUnderline"/>
        </w:rPr>
        <w:t xml:space="preserve"> paid </w:t>
      </w:r>
      <w:r w:rsidRPr="007C525D">
        <w:rPr>
          <w:rStyle w:val="StyleUnderline"/>
          <w:highlight w:val="cyan"/>
        </w:rPr>
        <w:t>to assure</w:t>
      </w:r>
      <w:r w:rsidRPr="00F35500">
        <w:rPr>
          <w:rStyle w:val="StyleUnderline"/>
        </w:rPr>
        <w:t xml:space="preserve"> its </w:t>
      </w:r>
      <w:r w:rsidRPr="007C525D">
        <w:rPr>
          <w:rStyle w:val="StyleUnderline"/>
          <w:highlight w:val="cyan"/>
        </w:rPr>
        <w:t>internal security</w:t>
      </w:r>
      <w:r w:rsidRPr="00F35500">
        <w:rPr>
          <w:rStyle w:val="StyleUnderline"/>
        </w:rPr>
        <w:t xml:space="preserve"> and the defense of its national borders as well as by the </w:t>
      </w:r>
      <w:r w:rsidRPr="007C525D">
        <w:rPr>
          <w:rStyle w:val="Emphasis"/>
          <w:highlight w:val="cyan"/>
        </w:rPr>
        <w:t>welfare costs</w:t>
      </w:r>
      <w:r w:rsidRPr="00F35500">
        <w:rPr>
          <w:rStyle w:val="StyleUnderline"/>
        </w:rPr>
        <w:t xml:space="preserve"> associated </w:t>
      </w:r>
      <w:r w:rsidRPr="007C525D">
        <w:rPr>
          <w:rStyle w:val="StyleUnderline"/>
          <w:highlight w:val="cyan"/>
        </w:rPr>
        <w:t>to</w:t>
      </w:r>
      <w:r w:rsidRPr="00F35500">
        <w:rPr>
          <w:rStyle w:val="StyleUnderline"/>
        </w:rPr>
        <w:t xml:space="preserve"> the </w:t>
      </w:r>
      <w:r w:rsidRPr="007C525D">
        <w:rPr>
          <w:rStyle w:val="StyleUnderline"/>
          <w:highlight w:val="cyan"/>
        </w:rPr>
        <w:t>large</w:t>
      </w:r>
      <w:r w:rsidRPr="00F35500">
        <w:rPr>
          <w:rStyle w:val="StyleUnderline"/>
        </w:rPr>
        <w:t xml:space="preserve"> number of </w:t>
      </w:r>
      <w:r w:rsidRPr="007C525D">
        <w:rPr>
          <w:rStyle w:val="StyleUnderline"/>
          <w:highlight w:val="cyan"/>
        </w:rPr>
        <w:t>troops</w:t>
      </w:r>
      <w:r w:rsidRPr="00F35500">
        <w:rPr>
          <w:rStyle w:val="StyleUnderline"/>
        </w:rPr>
        <w:t xml:space="preserve"> composing the </w:t>
      </w:r>
      <w:r w:rsidRPr="00F35500">
        <w:rPr>
          <w:rStyle w:val="Emphasis"/>
        </w:rPr>
        <w:t>P</w:t>
      </w:r>
      <w:r w:rsidRPr="00F35500">
        <w:rPr>
          <w:sz w:val="16"/>
        </w:rPr>
        <w:t xml:space="preserve">eople’s </w:t>
      </w:r>
      <w:r w:rsidRPr="00F35500">
        <w:rPr>
          <w:rStyle w:val="Emphasis"/>
        </w:rPr>
        <w:t>L</w:t>
      </w:r>
      <w:r w:rsidRPr="00F35500">
        <w:rPr>
          <w:sz w:val="16"/>
        </w:rPr>
        <w:t xml:space="preserve">iberation </w:t>
      </w:r>
      <w:r w:rsidRPr="00F35500">
        <w:rPr>
          <w:rStyle w:val="Emphasis"/>
        </w:rPr>
        <w:t>A</w:t>
      </w:r>
      <w:r w:rsidRPr="00F35500">
        <w:rPr>
          <w:sz w:val="16"/>
        </w:rPr>
        <w:t xml:space="preserve">rmy. Beckley argues that </w:t>
      </w:r>
      <w:r w:rsidRPr="00F35500">
        <w:rPr>
          <w:rStyle w:val="StyleUnderline"/>
        </w:rPr>
        <w:t xml:space="preserve">China’s rising military capabilities are also </w:t>
      </w:r>
      <w:r w:rsidRPr="00F35500">
        <w:rPr>
          <w:rStyle w:val="Emphasis"/>
        </w:rPr>
        <w:t>constrained</w:t>
      </w:r>
      <w:r w:rsidRPr="00F35500">
        <w:rPr>
          <w:rStyle w:val="StyleUnderline"/>
        </w:rPr>
        <w:t xml:space="preserve"> </w:t>
      </w:r>
      <w:r w:rsidRPr="00702C40">
        <w:rPr>
          <w:rStyle w:val="StyleUnderline"/>
        </w:rPr>
        <w:t>by</w:t>
      </w:r>
      <w:r w:rsidRPr="00F35500">
        <w:rPr>
          <w:rStyle w:val="StyleUnderline"/>
        </w:rPr>
        <w:t xml:space="preserve"> the </w:t>
      </w:r>
      <w:r w:rsidRPr="00F35500">
        <w:rPr>
          <w:rStyle w:val="Emphasis"/>
        </w:rPr>
        <w:t xml:space="preserve">continued </w:t>
      </w:r>
      <w:r w:rsidRPr="007C525D">
        <w:rPr>
          <w:rStyle w:val="Emphasis"/>
          <w:highlight w:val="cyan"/>
        </w:rPr>
        <w:t>presence of US outposts</w:t>
      </w:r>
      <w:r w:rsidRPr="00F35500">
        <w:rPr>
          <w:rStyle w:val="StyleUnderline"/>
        </w:rPr>
        <w:t xml:space="preserve"> in the region </w:t>
      </w:r>
      <w:r w:rsidRPr="00702C40">
        <w:rPr>
          <w:rStyle w:val="StyleUnderline"/>
        </w:rPr>
        <w:t>and</w:t>
      </w:r>
      <w:r w:rsidRPr="00F35500">
        <w:rPr>
          <w:rStyle w:val="StyleUnderline"/>
        </w:rPr>
        <w:t xml:space="preserve"> the </w:t>
      </w:r>
      <w:r w:rsidRPr="00702C40">
        <w:rPr>
          <w:rStyle w:val="StyleUnderline"/>
        </w:rPr>
        <w:t xml:space="preserve">improvements made by China’s </w:t>
      </w:r>
      <w:r w:rsidRPr="00702C40">
        <w:rPr>
          <w:rStyle w:val="Emphasis"/>
        </w:rPr>
        <w:t>neighbors</w:t>
      </w:r>
      <w:r w:rsidRPr="00F35500">
        <w:rPr>
          <w:rStyle w:val="StyleUnderline"/>
        </w:rPr>
        <w:t xml:space="preserve"> to their own military forces. Overall, </w:t>
      </w:r>
      <w:r w:rsidRPr="00605AFE">
        <w:rPr>
          <w:rStyle w:val="StyleUnderline"/>
        </w:rPr>
        <w:t>this</w:t>
      </w:r>
      <w:r w:rsidRPr="00F35500">
        <w:rPr>
          <w:rStyle w:val="StyleUnderline"/>
        </w:rPr>
        <w:t xml:space="preserve"> assessment </w:t>
      </w:r>
      <w:r w:rsidRPr="00605AFE">
        <w:rPr>
          <w:rStyle w:val="StyleUnderline"/>
        </w:rPr>
        <w:t xml:space="preserve">leaves </w:t>
      </w:r>
      <w:r w:rsidRPr="007C525D">
        <w:rPr>
          <w:rStyle w:val="Emphasis"/>
          <w:highlight w:val="cyan"/>
        </w:rPr>
        <w:t>few chances</w:t>
      </w:r>
      <w:r w:rsidRPr="00F35500">
        <w:rPr>
          <w:rStyle w:val="StyleUnderline"/>
        </w:rPr>
        <w:t xml:space="preserve"> for Beijing </w:t>
      </w:r>
      <w:r w:rsidRPr="007C525D">
        <w:rPr>
          <w:rStyle w:val="StyleUnderline"/>
          <w:highlight w:val="cyan"/>
        </w:rPr>
        <w:t>to obtain</w:t>
      </w:r>
      <w:r w:rsidRPr="00F35500">
        <w:rPr>
          <w:rStyle w:val="StyleUnderline"/>
        </w:rPr>
        <w:t xml:space="preserve"> the </w:t>
      </w:r>
      <w:r w:rsidRPr="007C525D">
        <w:rPr>
          <w:rStyle w:val="StyleUnderline"/>
          <w:highlight w:val="cyan"/>
        </w:rPr>
        <w:t xml:space="preserve">regional </w:t>
      </w:r>
      <w:r w:rsidRPr="007C525D">
        <w:rPr>
          <w:rStyle w:val="Emphasis"/>
          <w:highlight w:val="cyan"/>
        </w:rPr>
        <w:t>heg</w:t>
      </w:r>
      <w:r w:rsidRPr="00F35500">
        <w:rPr>
          <w:rStyle w:val="StyleUnderline"/>
        </w:rPr>
        <w:t xml:space="preserve">emony that </w:t>
      </w:r>
      <w:r w:rsidRPr="00605AFE">
        <w:rPr>
          <w:rStyle w:val="StyleUnderline"/>
        </w:rPr>
        <w:t>it</w:t>
      </w:r>
      <w:r w:rsidRPr="00F35500">
        <w:rPr>
          <w:rStyle w:val="StyleUnderline"/>
        </w:rPr>
        <w:t xml:space="preserve"> would </w:t>
      </w:r>
      <w:r w:rsidRPr="00605AFE">
        <w:rPr>
          <w:rStyle w:val="StyleUnderline"/>
        </w:rPr>
        <w:t xml:space="preserve">need </w:t>
      </w:r>
      <w:r w:rsidRPr="007C525D">
        <w:rPr>
          <w:rStyle w:val="StyleUnderline"/>
          <w:highlight w:val="cyan"/>
        </w:rPr>
        <w:t>to challenge</w:t>
      </w:r>
      <w:r w:rsidRPr="00F35500">
        <w:rPr>
          <w:rStyle w:val="StyleUnderline"/>
        </w:rPr>
        <w:t xml:space="preserve"> the </w:t>
      </w:r>
      <w:r w:rsidRPr="007C525D">
        <w:rPr>
          <w:rStyle w:val="StyleUnderline"/>
          <w:highlight w:val="cyan"/>
        </w:rPr>
        <w:t>US</w:t>
      </w:r>
      <w:r w:rsidRPr="00F35500">
        <w:rPr>
          <w:rStyle w:val="StyleUnderline"/>
        </w:rPr>
        <w:t xml:space="preserve"> </w:t>
      </w:r>
      <w:r w:rsidRPr="00605AFE">
        <w:rPr>
          <w:rStyle w:val="StyleUnderline"/>
        </w:rPr>
        <w:t xml:space="preserve">on a </w:t>
      </w:r>
      <w:r w:rsidRPr="00605AFE">
        <w:rPr>
          <w:rStyle w:val="Emphasis"/>
        </w:rPr>
        <w:t>global</w:t>
      </w:r>
      <w:r w:rsidRPr="00605AFE">
        <w:rPr>
          <w:rStyle w:val="StyleUnderline"/>
        </w:rPr>
        <w:t xml:space="preserve"> scale</w:t>
      </w:r>
      <w:r w:rsidRPr="00F35500">
        <w:rPr>
          <w:sz w:val="16"/>
        </w:rPr>
        <w:t xml:space="preserve">. </w:t>
      </w:r>
    </w:p>
    <w:p w14:paraId="3FF9B779" w14:textId="77777777" w:rsidR="004916E2" w:rsidRPr="00F250EE" w:rsidRDefault="004916E2" w:rsidP="004916E2">
      <w:pPr>
        <w:rPr>
          <w:sz w:val="16"/>
        </w:rPr>
      </w:pPr>
      <w:r w:rsidRPr="00F250EE">
        <w:rPr>
          <w:sz w:val="16"/>
        </w:rPr>
        <w:t xml:space="preserve">Beckley’s analysis also indicates the path forward (Chapter 5), starting from the rejection of the theories usually employed to predict the fate of US power (balance-of-power theory and “convergence” theory). </w:t>
      </w:r>
      <w:r w:rsidRPr="005835BB">
        <w:rPr>
          <w:rStyle w:val="Emphasis"/>
        </w:rPr>
        <w:t>All indicators</w:t>
      </w:r>
      <w:r w:rsidRPr="001D1741">
        <w:rPr>
          <w:rStyle w:val="StyleUnderline"/>
        </w:rPr>
        <w:t xml:space="preserve"> suggest that the US </w:t>
      </w:r>
      <w:r w:rsidRPr="007C525D">
        <w:rPr>
          <w:rStyle w:val="StyleUnderline"/>
          <w:highlight w:val="cyan"/>
        </w:rPr>
        <w:t xml:space="preserve">will </w:t>
      </w:r>
      <w:r w:rsidRPr="007C525D">
        <w:rPr>
          <w:rStyle w:val="Emphasis"/>
          <w:highlight w:val="cyan"/>
        </w:rPr>
        <w:t>retain</w:t>
      </w:r>
      <w:r w:rsidRPr="005835BB">
        <w:rPr>
          <w:rStyle w:val="Emphasis"/>
        </w:rPr>
        <w:t xml:space="preserve"> its role</w:t>
      </w:r>
      <w:r w:rsidRPr="001D1741">
        <w:rPr>
          <w:rStyle w:val="StyleUnderline"/>
        </w:rPr>
        <w:t xml:space="preserve"> of </w:t>
      </w:r>
      <w:r w:rsidRPr="005835BB">
        <w:rPr>
          <w:rStyle w:val="Emphasis"/>
        </w:rPr>
        <w:t xml:space="preserve">leading </w:t>
      </w:r>
      <w:r w:rsidRPr="007C525D">
        <w:rPr>
          <w:rStyle w:val="Emphasis"/>
          <w:highlight w:val="cyan"/>
        </w:rPr>
        <w:t>global power</w:t>
      </w:r>
      <w:r w:rsidRPr="001D1741">
        <w:rPr>
          <w:rStyle w:val="StyleUnderline"/>
        </w:rPr>
        <w:t xml:space="preserve"> in the coming years</w:t>
      </w:r>
      <w:r w:rsidRPr="001D1741">
        <w:rPr>
          <w:rStyle w:val="StyleUnderline"/>
          <w:sz w:val="16"/>
          <w:szCs w:val="16"/>
        </w:rPr>
        <w:t>, notwithstanding China’s uninterrupted rise</w:t>
      </w:r>
      <w:r w:rsidRPr="00F250EE">
        <w:rPr>
          <w:sz w:val="16"/>
        </w:rPr>
        <w:t xml:space="preserve">. Beckley is eager to point out, however, that this conclusion should not be confused with the praise of American superiority or invincibility. At no point, does his analysis suggest that Washington’s primacy is uncontestable or destined to last forever. Instability with weaker countries, unnecessary wars, internal </w:t>
      </w:r>
      <w:proofErr w:type="gramStart"/>
      <w:r w:rsidRPr="00F250EE">
        <w:rPr>
          <w:sz w:val="16"/>
        </w:rPr>
        <w:t>polarization</w:t>
      </w:r>
      <w:proofErr w:type="gramEnd"/>
      <w:r w:rsidRPr="00F250EE">
        <w:rPr>
          <w:sz w:val="16"/>
        </w:rPr>
        <w:t xml:space="preserve"> and disunity, can all produce unpredicted losses and undermine the position of the most powerful country in the world (Chapter 6). Beckley’s argument, therefore, consists in a re-evaluation of the sources of power that have guaranteed the US primacy since the end of the Cold War. Those same sources still place the United States in a category of its own, apart from the other great powers of the system. This book’s claim, in the end, is about the duration of the unipolar era, which it predicts will last more than usually expected, not about the infallibility or moral virtues of US power.</w:t>
      </w:r>
    </w:p>
    <w:p w14:paraId="6A00658F" w14:textId="77777777" w:rsidR="004916E2" w:rsidRPr="0035704F" w:rsidRDefault="004916E2" w:rsidP="004916E2">
      <w:pPr>
        <w:rPr>
          <w:sz w:val="16"/>
        </w:rPr>
      </w:pPr>
      <w:r w:rsidRPr="00F250EE">
        <w:rPr>
          <w:sz w:val="16"/>
        </w:rPr>
        <w:t xml:space="preserve">A few years </w:t>
      </w:r>
      <w:proofErr w:type="gramStart"/>
      <w:r w:rsidRPr="00F250EE">
        <w:rPr>
          <w:sz w:val="16"/>
        </w:rPr>
        <w:t>later on</w:t>
      </w:r>
      <w:proofErr w:type="gramEnd"/>
      <w:r w:rsidRPr="00F250EE">
        <w:rPr>
          <w:sz w:val="16"/>
        </w:rPr>
        <w:t xml:space="preserve"> the publication of this book, its central tenets are even more relevant. Events such as Trump’s nationalist policies, the trade war with China, the COVID-19 outbreak seem to have accelerated history and the shift away from the post-Cold War unipolar configuration. Beckley’s work, however, invites to </w:t>
      </w:r>
      <w:r w:rsidRPr="007C525D">
        <w:rPr>
          <w:rStyle w:val="StyleUnderline"/>
          <w:highlight w:val="cyan"/>
        </w:rPr>
        <w:t xml:space="preserve">reject </w:t>
      </w:r>
      <w:r w:rsidRPr="007C525D">
        <w:rPr>
          <w:rStyle w:val="Emphasis"/>
          <w:highlight w:val="cyan"/>
        </w:rPr>
        <w:t>simplistic predictions</w:t>
      </w:r>
      <w:r w:rsidRPr="00F250EE">
        <w:rPr>
          <w:rStyle w:val="StyleUnderline"/>
        </w:rPr>
        <w:t xml:space="preserve"> about the dismissal of US primacy. The </w:t>
      </w:r>
      <w:r w:rsidRPr="007C525D">
        <w:rPr>
          <w:rStyle w:val="StyleUnderline"/>
          <w:highlight w:val="cyan"/>
        </w:rPr>
        <w:t>decline in</w:t>
      </w:r>
      <w:r w:rsidRPr="00F250EE">
        <w:rPr>
          <w:rStyle w:val="StyleUnderline"/>
        </w:rPr>
        <w:t xml:space="preserve"> Washington’s </w:t>
      </w:r>
      <w:r w:rsidRPr="0005236E">
        <w:rPr>
          <w:rStyle w:val="StyleUnderline"/>
        </w:rPr>
        <w:t>global</w:t>
      </w:r>
      <w:r w:rsidRPr="00F250EE">
        <w:rPr>
          <w:rStyle w:val="StyleUnderline"/>
        </w:rPr>
        <w:t xml:space="preserve"> </w:t>
      </w:r>
      <w:r w:rsidRPr="007C525D">
        <w:rPr>
          <w:rStyle w:val="StyleUnderline"/>
          <w:highlight w:val="cyan"/>
        </w:rPr>
        <w:t>influence</w:t>
      </w:r>
      <w:r w:rsidRPr="00F250EE">
        <w:rPr>
          <w:sz w:val="16"/>
        </w:rPr>
        <w:t xml:space="preserve"> as well as the retrenchment from its international responsibilities </w:t>
      </w:r>
      <w:r w:rsidRPr="007C525D">
        <w:rPr>
          <w:rStyle w:val="StyleUnderline"/>
          <w:highlight w:val="cyan"/>
        </w:rPr>
        <w:t xml:space="preserve">do </w:t>
      </w:r>
      <w:r w:rsidRPr="007C525D">
        <w:rPr>
          <w:rStyle w:val="Emphasis"/>
          <w:highlight w:val="cyan"/>
        </w:rPr>
        <w:t>not</w:t>
      </w:r>
      <w:r w:rsidRPr="00F250EE">
        <w:rPr>
          <w:sz w:val="16"/>
        </w:rPr>
        <w:t xml:space="preserve"> necessarily </w:t>
      </w:r>
      <w:r w:rsidRPr="007C525D">
        <w:rPr>
          <w:rStyle w:val="StyleUnderline"/>
          <w:highlight w:val="cyan"/>
        </w:rPr>
        <w:t>mean</w:t>
      </w:r>
      <w:r w:rsidRPr="00F250EE">
        <w:rPr>
          <w:rStyle w:val="StyleUnderline"/>
        </w:rPr>
        <w:t xml:space="preserve"> that </w:t>
      </w:r>
      <w:r w:rsidRPr="007C525D">
        <w:rPr>
          <w:rStyle w:val="StyleUnderline"/>
          <w:highlight w:val="cyan"/>
        </w:rPr>
        <w:t>its</w:t>
      </w:r>
      <w:r w:rsidRPr="00F250EE">
        <w:rPr>
          <w:rStyle w:val="StyleUnderline"/>
        </w:rPr>
        <w:t xml:space="preserve"> net position in</w:t>
      </w:r>
      <w:r w:rsidRPr="00F250EE">
        <w:rPr>
          <w:sz w:val="16"/>
        </w:rPr>
        <w:t xml:space="preserve"> terms of </w:t>
      </w:r>
      <w:r w:rsidRPr="007C525D">
        <w:rPr>
          <w:rStyle w:val="Emphasis"/>
          <w:highlight w:val="cyan"/>
        </w:rPr>
        <w:t>material capabilities</w:t>
      </w:r>
      <w:r w:rsidRPr="00F250EE">
        <w:rPr>
          <w:rStyle w:val="StyleUnderline"/>
        </w:rPr>
        <w:t xml:space="preserve"> has </w:t>
      </w:r>
      <w:r w:rsidRPr="007C525D">
        <w:rPr>
          <w:rStyle w:val="StyleUnderline"/>
          <w:highlight w:val="cyan"/>
        </w:rPr>
        <w:t>collapsed</w:t>
      </w:r>
      <w:r w:rsidRPr="00F250EE">
        <w:rPr>
          <w:rStyle w:val="StyleUnderline"/>
        </w:rPr>
        <w:t xml:space="preserve"> or that a condition of power parity with China has finally emerged. Even if outcomes are not </w:t>
      </w:r>
      <w:r w:rsidRPr="00F250EE">
        <w:rPr>
          <w:rStyle w:val="Emphasis"/>
        </w:rPr>
        <w:t>favorable</w:t>
      </w:r>
      <w:r w:rsidRPr="00F250EE">
        <w:rPr>
          <w:rStyle w:val="StyleUnderline"/>
        </w:rPr>
        <w:t xml:space="preserve"> to US interests, it does </w:t>
      </w:r>
      <w:r w:rsidRPr="00F250EE">
        <w:rPr>
          <w:rStyle w:val="Emphasis"/>
        </w:rPr>
        <w:t>not</w:t>
      </w:r>
      <w:r w:rsidRPr="00F250EE">
        <w:rPr>
          <w:rStyle w:val="StyleUnderline"/>
        </w:rPr>
        <w:t xml:space="preserve"> mean that US power has </w:t>
      </w:r>
      <w:r w:rsidRPr="00F250EE">
        <w:rPr>
          <w:rStyle w:val="Emphasis"/>
        </w:rPr>
        <w:t>vanished</w:t>
      </w:r>
      <w:r w:rsidRPr="00F250EE">
        <w:rPr>
          <w:sz w:val="16"/>
        </w:rPr>
        <w:t xml:space="preserve">. This is a relevant reminder for policymakers in both Washington and Beijing. </w:t>
      </w:r>
    </w:p>
    <w:p w14:paraId="2C451F87" w14:textId="77777777" w:rsidR="004916E2" w:rsidRDefault="004916E2" w:rsidP="004916E2">
      <w:pPr>
        <w:pStyle w:val="Heading3"/>
      </w:pPr>
      <w:r>
        <w:t>A2: Ilx</w:t>
      </w:r>
    </w:p>
    <w:p w14:paraId="72D74C31" w14:textId="77777777" w:rsidR="004916E2" w:rsidRPr="00C81A15" w:rsidRDefault="004916E2" w:rsidP="004916E2">
      <w:pPr>
        <w:pStyle w:val="Heading4"/>
        <w:spacing w:before="0"/>
      </w:pPr>
      <w:r w:rsidRPr="00C81A15">
        <w:t xml:space="preserve">High </w:t>
      </w:r>
      <w:r>
        <w:t xml:space="preserve">health </w:t>
      </w:r>
      <w:r w:rsidRPr="00C81A15">
        <w:t xml:space="preserve">costs </w:t>
      </w:r>
      <w:r>
        <w:t xml:space="preserve">doesn’t hurt economy </w:t>
      </w:r>
      <w:r w:rsidRPr="00C81A15">
        <w:t xml:space="preserve"> </w:t>
      </w:r>
    </w:p>
    <w:p w14:paraId="4892DEF3" w14:textId="77777777" w:rsidR="004916E2" w:rsidRPr="00C81A15" w:rsidRDefault="004916E2" w:rsidP="004916E2">
      <w:pPr>
        <w:spacing w:after="0"/>
        <w:rPr>
          <w:sz w:val="24"/>
        </w:rPr>
      </w:pPr>
      <w:r w:rsidRPr="00C81A15">
        <w:rPr>
          <w:sz w:val="24"/>
        </w:rPr>
        <w:t xml:space="preserve">Thomas </w:t>
      </w:r>
      <w:r w:rsidRPr="00C81A15">
        <w:rPr>
          <w:b/>
          <w:sz w:val="24"/>
        </w:rPr>
        <w:t xml:space="preserve">Miller – </w:t>
      </w:r>
      <w:r w:rsidRPr="00C81A15">
        <w:rPr>
          <w:sz w:val="24"/>
        </w:rPr>
        <w:t>200</w:t>
      </w:r>
      <w:r w:rsidRPr="00C81A15">
        <w:rPr>
          <w:b/>
          <w:sz w:val="24"/>
        </w:rPr>
        <w:t>9</w:t>
      </w:r>
      <w:r w:rsidRPr="00C81A15">
        <w:rPr>
          <w:sz w:val="24"/>
        </w:rPr>
        <w:t xml:space="preserve"> </w:t>
      </w:r>
    </w:p>
    <w:p w14:paraId="457FE087" w14:textId="77777777" w:rsidR="004916E2" w:rsidRPr="00C81A15" w:rsidRDefault="004916E2" w:rsidP="004916E2">
      <w:pPr>
        <w:spacing w:after="0"/>
        <w:rPr>
          <w:sz w:val="24"/>
        </w:rPr>
      </w:pPr>
      <w:r w:rsidRPr="00C81A15">
        <w:rPr>
          <w:sz w:val="24"/>
        </w:rPr>
        <w:t xml:space="preserve">J.D, Duke University School of Law; “Squaring Healthcare with the Economy,” American Enterprise Institute, 12-8-2009; </w:t>
      </w:r>
      <w:hyperlink r:id="rId32" w:history="1">
        <w:r w:rsidRPr="00C81A15">
          <w:rPr>
            <w:rStyle w:val="Hyperlink"/>
            <w:sz w:val="24"/>
          </w:rPr>
          <w:t>http://www.aei.org/publication/squaring-healthcare-with-the-economy/</w:t>
        </w:r>
      </w:hyperlink>
      <w:r w:rsidRPr="00C81A15">
        <w:rPr>
          <w:sz w:val="24"/>
        </w:rPr>
        <w:t xml:space="preserve">, DOA 7-5-17-SH) </w:t>
      </w:r>
    </w:p>
    <w:p w14:paraId="55D5631F" w14:textId="77777777" w:rsidR="004916E2" w:rsidRPr="007C525D" w:rsidRDefault="004916E2" w:rsidP="004916E2">
      <w:pPr>
        <w:spacing w:after="0"/>
        <w:rPr>
          <w:sz w:val="16"/>
        </w:rPr>
      </w:pPr>
      <w:r w:rsidRPr="009448DA">
        <w:rPr>
          <w:sz w:val="16"/>
        </w:rPr>
        <w:t xml:space="preserve">Leading versions of health care legislation before Congress this year remain more likely to weaken U.S. economic competitiveness, at the margin, than to improve it. The </w:t>
      </w:r>
      <w:r w:rsidRPr="009448DA">
        <w:rPr>
          <w:b/>
          <w:u w:val="single"/>
        </w:rPr>
        <w:t xml:space="preserve">direct </w:t>
      </w:r>
      <w:r w:rsidRPr="007C525D">
        <w:rPr>
          <w:b/>
          <w:highlight w:val="cyan"/>
          <w:u w:val="single"/>
        </w:rPr>
        <w:t>impact of higher health care costs on the competitiveness of U.S. businesses</w:t>
      </w:r>
      <w:r w:rsidRPr="009448DA">
        <w:rPr>
          <w:b/>
          <w:u w:val="single"/>
        </w:rPr>
        <w:t xml:space="preserve"> has been </w:t>
      </w:r>
      <w:r w:rsidRPr="007C525D">
        <w:rPr>
          <w:b/>
          <w:highlight w:val="cyan"/>
          <w:u w:val="single"/>
        </w:rPr>
        <w:t>overstated by interest groups</w:t>
      </w:r>
      <w:r w:rsidRPr="009448DA">
        <w:rPr>
          <w:sz w:val="16"/>
        </w:rPr>
        <w:t xml:space="preserve"> either looking to transfer their immediate burdens to others or to enact broader health policy agendas unrelated to competitiveness. </w:t>
      </w:r>
      <w:r w:rsidRPr="007C525D">
        <w:rPr>
          <w:b/>
          <w:highlight w:val="cyan"/>
          <w:u w:val="single"/>
        </w:rPr>
        <w:t>Health benefits are largely substitutes for other forms of labor compensation</w:t>
      </w:r>
      <w:r w:rsidRPr="009448DA">
        <w:rPr>
          <w:b/>
          <w:u w:val="single"/>
        </w:rPr>
        <w:t xml:space="preserve">. </w:t>
      </w:r>
      <w:r w:rsidRPr="009448DA">
        <w:rPr>
          <w:u w:val="single"/>
        </w:rPr>
        <w:t xml:space="preserve">Hence </w:t>
      </w:r>
      <w:r w:rsidRPr="009448DA">
        <w:rPr>
          <w:b/>
          <w:u w:val="single"/>
        </w:rPr>
        <w:t>U</w:t>
      </w:r>
      <w:r w:rsidRPr="007C525D">
        <w:rPr>
          <w:b/>
          <w:highlight w:val="cyan"/>
          <w:u w:val="single"/>
        </w:rPr>
        <w:t>.S. firms have performed well</w:t>
      </w:r>
      <w:r w:rsidRPr="009448DA">
        <w:rPr>
          <w:u w:val="single"/>
        </w:rPr>
        <w:t xml:space="preserve"> [in the past], </w:t>
      </w:r>
      <w:r w:rsidRPr="00A4165B">
        <w:rPr>
          <w:u w:val="single"/>
        </w:rPr>
        <w:t>despite rising levels of health care costs, because</w:t>
      </w:r>
      <w:r w:rsidRPr="009448DA">
        <w:rPr>
          <w:u w:val="single"/>
        </w:rPr>
        <w:t xml:space="preserve"> </w:t>
      </w:r>
      <w:r w:rsidRPr="007C525D">
        <w:rPr>
          <w:b/>
          <w:highlight w:val="cyan"/>
          <w:u w:val="single"/>
        </w:rPr>
        <w:t>high levels of productivity</w:t>
      </w:r>
      <w:r w:rsidRPr="009448DA">
        <w:rPr>
          <w:b/>
          <w:u w:val="single"/>
        </w:rPr>
        <w:t xml:space="preserve"> </w:t>
      </w:r>
      <w:r w:rsidRPr="009448DA">
        <w:rPr>
          <w:u w:val="single"/>
        </w:rPr>
        <w:t xml:space="preserve">and a favorable </w:t>
      </w:r>
      <w:r w:rsidRPr="007C525D">
        <w:rPr>
          <w:b/>
          <w:highlight w:val="cyan"/>
          <w:u w:val="single"/>
        </w:rPr>
        <w:t>investment climate were</w:t>
      </w:r>
      <w:r w:rsidRPr="009448DA">
        <w:rPr>
          <w:u w:val="single"/>
        </w:rPr>
        <w:t xml:space="preserve"> (and remain) much more </w:t>
      </w:r>
      <w:r w:rsidRPr="009448DA">
        <w:rPr>
          <w:b/>
          <w:u w:val="single"/>
        </w:rPr>
        <w:t xml:space="preserve">important </w:t>
      </w:r>
      <w:r w:rsidRPr="007C525D">
        <w:rPr>
          <w:b/>
          <w:highlight w:val="cyan"/>
          <w:u w:val="single"/>
        </w:rPr>
        <w:t>factors in determining competitiveness</w:t>
      </w:r>
      <w:r w:rsidRPr="009448DA">
        <w:rPr>
          <w:b/>
          <w:sz w:val="16"/>
        </w:rPr>
        <w:t>.</w:t>
      </w:r>
      <w:r w:rsidRPr="009448DA">
        <w:rPr>
          <w:sz w:val="16"/>
        </w:rPr>
        <w:t xml:space="preserve"> As CBO Director Douglas Elmendorf concluded in congressional testimony earlier this year, “[</w:t>
      </w:r>
      <w:r w:rsidRPr="009448DA">
        <w:rPr>
          <w:u w:val="single"/>
        </w:rPr>
        <w:t>T]he costs of providing health insurance to their workers are not a competitive disadvantage for U.S.-based firms</w:t>
      </w:r>
      <w:r w:rsidRPr="009448DA">
        <w:rPr>
          <w:sz w:val="16"/>
        </w:rPr>
        <w:t xml:space="preserve">.” We should do better in improving the value of health care services. However, the pending bills mostly promise more care and more insurance, with little essential health reform in return. </w:t>
      </w:r>
      <w:r w:rsidRPr="009448DA">
        <w:rPr>
          <w:u w:val="single"/>
        </w:rPr>
        <w:t xml:space="preserve">Partially </w:t>
      </w:r>
      <w:r w:rsidRPr="007C525D">
        <w:rPr>
          <w:highlight w:val="cyan"/>
          <w:u w:val="single"/>
        </w:rPr>
        <w:t xml:space="preserve">shifting the high cost of health benefits </w:t>
      </w:r>
      <w:r w:rsidRPr="00A4165B">
        <w:rPr>
          <w:u w:val="single"/>
        </w:rPr>
        <w:t>from one set of pockets–employer payrolls–to the pockets of taxpayers</w:t>
      </w:r>
      <w:r w:rsidRPr="00A4165B">
        <w:rPr>
          <w:sz w:val="16"/>
        </w:rPr>
        <w:t xml:space="preserve"> (</w:t>
      </w:r>
      <w:r w:rsidRPr="00A4165B">
        <w:rPr>
          <w:u w:val="single"/>
        </w:rPr>
        <w:t>which include business firms and their customers</w:t>
      </w:r>
      <w:r w:rsidRPr="00A4165B">
        <w:rPr>
          <w:sz w:val="16"/>
        </w:rPr>
        <w:t>)–</w:t>
      </w:r>
      <w:r w:rsidRPr="00A4165B">
        <w:rPr>
          <w:u w:val="single"/>
        </w:rPr>
        <w:t xml:space="preserve">will neither </w:t>
      </w:r>
      <w:r w:rsidRPr="007C525D">
        <w:rPr>
          <w:highlight w:val="cyan"/>
          <w:u w:val="single"/>
        </w:rPr>
        <w:t>reduce their net claim on the overall economy nor strengthen incentives to produce better health outcomes at lower costs</w:t>
      </w:r>
      <w:r w:rsidRPr="009448DA">
        <w:rPr>
          <w:sz w:val="16"/>
        </w:rPr>
        <w:t xml:space="preserve">. The current bills unfortunately would set us back in that regard. </w:t>
      </w:r>
      <w:r w:rsidRPr="009448DA">
        <w:rPr>
          <w:u w:val="single"/>
        </w:rPr>
        <w:t xml:space="preserve">Their most likely </w:t>
      </w:r>
      <w:r w:rsidRPr="007C525D">
        <w:rPr>
          <w:highlight w:val="cyan"/>
          <w:u w:val="single"/>
        </w:rPr>
        <w:t>results would be</w:t>
      </w:r>
      <w:r w:rsidRPr="009448DA">
        <w:rPr>
          <w:u w:val="single"/>
        </w:rPr>
        <w:t xml:space="preserve"> further spikes upward in government spending, unfunded entitlement obligations, </w:t>
      </w:r>
      <w:r w:rsidRPr="00A4165B">
        <w:rPr>
          <w:u w:val="single"/>
        </w:rPr>
        <w:t xml:space="preserve">federal budget </w:t>
      </w:r>
      <w:r w:rsidRPr="007C525D">
        <w:rPr>
          <w:highlight w:val="cyan"/>
          <w:u w:val="single"/>
        </w:rPr>
        <w:t>deficits, tax burdens, and regulatory drag</w:t>
      </w:r>
      <w:r w:rsidRPr="009448DA">
        <w:rPr>
          <w:u w:val="single"/>
        </w:rPr>
        <w:t xml:space="preserve"> on the </w:t>
      </w:r>
      <w:proofErr w:type="gramStart"/>
      <w:r w:rsidRPr="009448DA">
        <w:rPr>
          <w:u w:val="single"/>
        </w:rPr>
        <w:t>economy;</w:t>
      </w:r>
      <w:proofErr w:type="gramEnd"/>
      <w:r w:rsidRPr="009448DA">
        <w:rPr>
          <w:u w:val="single"/>
        </w:rPr>
        <w:t xml:space="preserve"> and tighter </w:t>
      </w:r>
      <w:r w:rsidRPr="00A4165B">
        <w:rPr>
          <w:u w:val="single"/>
        </w:rPr>
        <w:t>squeezes on investment, innovation, and human capital development.</w:t>
      </w:r>
      <w:r w:rsidRPr="00A4165B">
        <w:rPr>
          <w:sz w:val="16"/>
        </w:rPr>
        <w:t xml:space="preserve"> The legislation’s complex, layered schem</w:t>
      </w:r>
      <w:r w:rsidRPr="009448DA">
        <w:rPr>
          <w:sz w:val="16"/>
        </w:rPr>
        <w:t>es of mandated costs, cross-subsidies, and taxes will discourage increased labor force participation, work effort, and job growth. To improve U.S. competitiveness in international markets, we need not only do less harm in “reforming” health care. We should focus on more important and effective policy levers involving taxes (particularly corporate rates), major entitlement programs, and our educational system, while curbing the public sector’s overstimulated political appetites.</w:t>
      </w:r>
    </w:p>
    <w:p w14:paraId="7648926C" w14:textId="77777777" w:rsidR="004916E2" w:rsidRDefault="004916E2" w:rsidP="004916E2">
      <w:pPr>
        <w:pStyle w:val="Heading3"/>
      </w:pPr>
      <w:r>
        <w:t>A2: Econ Decline</w:t>
      </w:r>
    </w:p>
    <w:p w14:paraId="5926243B" w14:textId="77777777" w:rsidR="004916E2" w:rsidRPr="001F2986" w:rsidRDefault="004916E2" w:rsidP="004916E2">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2748D3F6" w14:textId="77777777" w:rsidR="004916E2" w:rsidRPr="001F2986" w:rsidRDefault="004916E2" w:rsidP="004916E2">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w:t>
      </w:r>
      <w:proofErr w:type="gramStart"/>
      <w:r w:rsidRPr="001F2986">
        <w:rPr>
          <w:rFonts w:asciiTheme="minorHAnsi" w:hAnsiTheme="minorHAnsi" w:cstheme="minorHAnsi"/>
        </w:rPr>
        <w:t>Robert</w:t>
      </w:r>
      <w:proofErr w:type="gramEnd"/>
      <w:r w:rsidRPr="001F2986">
        <w:rPr>
          <w:rFonts w:asciiTheme="minorHAnsi" w:hAnsiTheme="minorHAnsi" w:cstheme="minorHAnsi"/>
        </w:rPr>
        <w:t xml:space="preserve">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2FF846C1" w14:textId="77777777" w:rsidR="004916E2" w:rsidRPr="001F2986" w:rsidRDefault="004916E2" w:rsidP="004916E2">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7C525D">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7C525D">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7C525D">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7C525D">
        <w:rPr>
          <w:rStyle w:val="StyleUnderline"/>
          <w:rFonts w:asciiTheme="minorHAnsi" w:hAnsiTheme="minorHAnsi" w:cstheme="minorHAnsi"/>
          <w:highlight w:val="cyan"/>
        </w:rPr>
        <w:t xml:space="preserve">have </w:t>
      </w:r>
      <w:r w:rsidRPr="007C525D">
        <w:rPr>
          <w:rStyle w:val="Emphasis"/>
          <w:rFonts w:asciiTheme="minorHAnsi" w:hAnsiTheme="minorHAnsi" w:cstheme="minorHAnsi"/>
          <w:highlight w:val="cyan"/>
        </w:rPr>
        <w:t>much impact</w:t>
      </w:r>
      <w:r w:rsidRPr="007C525D">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7C525D">
        <w:rPr>
          <w:rStyle w:val="Emphasis"/>
          <w:rFonts w:asciiTheme="minorHAnsi" w:hAnsiTheme="minorHAnsi" w:cstheme="minorHAnsi"/>
          <w:highlight w:val="cyan"/>
        </w:rPr>
        <w:t>war</w:t>
      </w:r>
      <w:r w:rsidRPr="001F2986">
        <w:rPr>
          <w:rFonts w:asciiTheme="minorHAnsi" w:hAnsiTheme="minorHAnsi" w:cstheme="minorHAnsi"/>
        </w:rPr>
        <w:t xml:space="preserve">. Why? </w:t>
      </w:r>
      <w:proofErr w:type="gramStart"/>
      <w:r w:rsidRPr="001F2986">
        <w:rPr>
          <w:rFonts w:asciiTheme="minorHAnsi" w:hAnsiTheme="minorHAnsi" w:cstheme="minorHAnsi"/>
        </w:rPr>
        <w:t>First of all</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7C525D">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7C525D">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7C525D">
        <w:rPr>
          <w:rStyle w:val="StyleUnderline"/>
          <w:rFonts w:asciiTheme="minorHAnsi" w:hAnsiTheme="minorHAnsi" w:cstheme="minorHAnsi"/>
          <w:highlight w:val="cyan"/>
        </w:rPr>
        <w:t xml:space="preserve">has suffered </w:t>
      </w:r>
      <w:r w:rsidRPr="007C525D">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7C525D">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7C525D">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7C525D">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7C525D">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7C525D">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7C525D">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7C525D">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7C525D">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7C525D">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7C525D">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7C525D">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7C525D">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7C525D">
        <w:rPr>
          <w:rStyle w:val="StyleUnderline"/>
          <w:rFonts w:asciiTheme="minorHAnsi" w:hAnsiTheme="minorHAnsi" w:cstheme="minorHAnsi"/>
          <w:highlight w:val="cyan"/>
        </w:rPr>
        <w:t xml:space="preserve">states </w:t>
      </w:r>
      <w:r w:rsidRPr="007C525D">
        <w:rPr>
          <w:rStyle w:val="Emphasis"/>
          <w:rFonts w:asciiTheme="minorHAnsi" w:hAnsiTheme="minorHAnsi" w:cstheme="minorHAnsi"/>
          <w:highlight w:val="cyan"/>
        </w:rPr>
        <w:t>do not start wars</w:t>
      </w:r>
      <w:r w:rsidRPr="007C525D">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7C525D">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w:t>
      </w:r>
      <w:proofErr w:type="gramStart"/>
      <w:r w:rsidRPr="001F2986">
        <w:rPr>
          <w:rFonts w:asciiTheme="minorHAnsi" w:hAnsiTheme="minorHAnsi" w:cstheme="minorHAnsi"/>
        </w:rPr>
        <w:t>have to</w:t>
      </w:r>
      <w:proofErr w:type="gramEnd"/>
      <w:r w:rsidRPr="001F2986">
        <w:rPr>
          <w:rFonts w:asciiTheme="minorHAnsi" w:hAnsiTheme="minorHAnsi" w:cstheme="minorHAnsi"/>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w:t>
      </w:r>
      <w:proofErr w:type="gramStart"/>
      <w:r w:rsidRPr="001F2986">
        <w:rPr>
          <w:rFonts w:asciiTheme="minorHAnsi" w:hAnsiTheme="minorHAnsi" w:cstheme="minorHAnsi"/>
        </w:rPr>
        <w:t>in order to</w:t>
      </w:r>
      <w:proofErr w:type="gramEnd"/>
      <w:r w:rsidRPr="001F2986">
        <w:rPr>
          <w:rFonts w:asciiTheme="minorHAnsi" w:hAnsiTheme="minorHAnsi" w:cstheme="minorHAnsi"/>
        </w:rPr>
        <w:t xml:space="preserve">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62BF3167" w14:textId="77777777" w:rsidR="004916E2" w:rsidRPr="001F2986" w:rsidRDefault="004916E2" w:rsidP="004916E2">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5BD72DB5" w14:textId="77777777" w:rsidR="004916E2" w:rsidRPr="001F2986" w:rsidRDefault="004916E2" w:rsidP="004916E2">
      <w:pPr>
        <w:rPr>
          <w:rFonts w:asciiTheme="minorHAnsi" w:hAnsiTheme="minorHAnsi" w:cstheme="minorHAnsi"/>
        </w:rPr>
      </w:pPr>
      <w:r w:rsidRPr="001F2986">
        <w:rPr>
          <w:rFonts w:asciiTheme="minorHAnsi" w:hAnsiTheme="minorHAnsi" w:cstheme="minorHAnsi"/>
        </w:rPr>
        <w:t xml:space="preserve">Third, and most important, </w:t>
      </w:r>
      <w:r w:rsidRPr="007C525D">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7C525D">
        <w:rPr>
          <w:rStyle w:val="Emphasis"/>
          <w:rFonts w:asciiTheme="minorHAnsi" w:hAnsiTheme="minorHAnsi" w:cstheme="minorHAnsi"/>
          <w:highlight w:val="cyan"/>
        </w:rPr>
        <w:t>motivation</w:t>
      </w:r>
      <w:r w:rsidRPr="007C525D">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7C525D">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7C525D">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 xml:space="preserve">not </w:t>
      </w:r>
      <w:r w:rsidRPr="007C525D">
        <w:rPr>
          <w:rStyle w:val="Emphasis"/>
          <w:rFonts w:asciiTheme="minorHAnsi" w:hAnsiTheme="minorHAnsi" w:cstheme="minorHAnsi"/>
          <w:highlight w:val="cyan"/>
        </w:rPr>
        <w:t>economic gain</w:t>
      </w:r>
      <w:r w:rsidRPr="001F2986">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asciiTheme="minorHAnsi" w:hAnsiTheme="minorHAnsi" w:cstheme="minorHAnsi"/>
        </w:rPr>
        <w:t>confident</w:t>
      </w:r>
      <w:proofErr w:type="gramEnd"/>
      <w:r w:rsidRPr="001F2986">
        <w:rPr>
          <w:rFonts w:asciiTheme="minorHAnsi" w:hAnsiTheme="minorHAnsi" w:cstheme="minorHAnsi"/>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69016B2B" w14:textId="77777777" w:rsidR="004916E2" w:rsidRPr="00EF50E0" w:rsidRDefault="004916E2" w:rsidP="004916E2">
      <w:pPr>
        <w:rPr>
          <w:rFonts w:asciiTheme="minorHAnsi" w:hAnsiTheme="minorHAnsi" w:cstheme="minorHAnsi"/>
        </w:rPr>
      </w:pPr>
      <w:r w:rsidRPr="001F2986">
        <w:rPr>
          <w:rFonts w:asciiTheme="minorHAnsi" w:hAnsiTheme="minorHAnsi" w:cstheme="minorHAnsi"/>
        </w:rPr>
        <w:t xml:space="preserve">The bottom line: </w:t>
      </w:r>
      <w:r w:rsidRPr="007C525D">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7C525D">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7C525D">
        <w:rPr>
          <w:rStyle w:val="Emphasis"/>
          <w:rFonts w:asciiTheme="minorHAnsi" w:hAnsiTheme="minorHAnsi" w:cstheme="minorHAnsi"/>
          <w:highlight w:val="cyan"/>
        </w:rPr>
        <w:t>one factor among many</w:t>
      </w:r>
      <w:r w:rsidRPr="007C525D">
        <w:rPr>
          <w:rStyle w:val="StyleUnderline"/>
          <w:rFonts w:asciiTheme="minorHAnsi" w:hAnsiTheme="minorHAnsi" w:cstheme="minorHAnsi"/>
          <w:highlight w:val="cyan"/>
        </w:rPr>
        <w:t xml:space="preserve"> and </w:t>
      </w:r>
      <w:r w:rsidRPr="007C525D">
        <w:rPr>
          <w:rStyle w:val="Emphasis"/>
          <w:rFonts w:asciiTheme="minorHAnsi" w:hAnsiTheme="minorHAnsi" w:cstheme="minorHAnsi"/>
          <w:highlight w:val="cyan"/>
        </w:rPr>
        <w:t>rarely</w:t>
      </w:r>
      <w:r w:rsidRPr="007C525D">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76793878" w14:textId="77777777" w:rsidR="004916E2" w:rsidRDefault="004916E2" w:rsidP="004916E2">
      <w:pPr>
        <w:pStyle w:val="Heading4"/>
      </w:pPr>
      <w:r>
        <w:t xml:space="preserve">COVID </w:t>
      </w:r>
      <w:r w:rsidRPr="00710E63">
        <w:rPr>
          <w:u w:val="single"/>
        </w:rPr>
        <w:t>thumps</w:t>
      </w:r>
      <w:r>
        <w:t xml:space="preserve"> econ BUT it’s </w:t>
      </w:r>
      <w:r w:rsidRPr="00710E63">
        <w:rPr>
          <w:u w:val="single"/>
        </w:rPr>
        <w:t>resilient</w:t>
      </w:r>
    </w:p>
    <w:p w14:paraId="23784A5B" w14:textId="77777777" w:rsidR="004916E2" w:rsidRDefault="004916E2" w:rsidP="004916E2">
      <w:pPr>
        <w:rPr>
          <w:rStyle w:val="Hyperlink"/>
        </w:rPr>
      </w:pPr>
      <w:r>
        <w:t xml:space="preserve">R. David </w:t>
      </w:r>
      <w:r w:rsidRPr="008048F8">
        <w:rPr>
          <w:rStyle w:val="Style13ptBold"/>
        </w:rPr>
        <w:t>Ranson 20</w:t>
      </w:r>
      <w:r>
        <w:t xml:space="preserve">, </w:t>
      </w:r>
      <w:r w:rsidRPr="008048F8">
        <w:t>Research Fellow at the Independent Institute and the President and Director of Research at HCWE Inc.</w:t>
      </w:r>
      <w:r>
        <w:t>, “</w:t>
      </w:r>
      <w:r w:rsidRPr="008048F8">
        <w:t>Resilient US Economy Has Overcome the COVID-19 Recession</w:t>
      </w:r>
      <w:r>
        <w:t xml:space="preserve">”, Independent Institute, 10/9/20, </w:t>
      </w:r>
      <w:hyperlink r:id="rId33" w:history="1">
        <w:r w:rsidRPr="0009382C">
          <w:rPr>
            <w:rStyle w:val="Hyperlink"/>
          </w:rPr>
          <w:t>https://www.independent.org/news/article.asp?id=13290</w:t>
        </w:r>
      </w:hyperlink>
    </w:p>
    <w:p w14:paraId="58C95B26" w14:textId="77777777" w:rsidR="004916E2" w:rsidRPr="00CD1B61" w:rsidRDefault="004916E2" w:rsidP="004916E2">
      <w:pPr>
        <w:rPr>
          <w:rStyle w:val="Emphasis"/>
        </w:rPr>
      </w:pPr>
      <w:r w:rsidRPr="00CD1B61">
        <w:rPr>
          <w:sz w:val="16"/>
        </w:rPr>
        <w:t xml:space="preserve">Though the president and first lady </w:t>
      </w:r>
      <w:proofErr w:type="gramStart"/>
      <w:r w:rsidRPr="00CD1B61">
        <w:rPr>
          <w:sz w:val="16"/>
        </w:rPr>
        <w:t>weren’t able to</w:t>
      </w:r>
      <w:proofErr w:type="gramEnd"/>
      <w:r w:rsidRPr="00CD1B61">
        <w:rPr>
          <w:sz w:val="16"/>
        </w:rPr>
        <w:t xml:space="preserve"> dodge the COVID-19 bullet, the </w:t>
      </w:r>
      <w:r w:rsidRPr="008048F8">
        <w:rPr>
          <w:rStyle w:val="StyleUnderline"/>
        </w:rPr>
        <w:t xml:space="preserve">U.S. </w:t>
      </w:r>
      <w:r w:rsidRPr="007C525D">
        <w:rPr>
          <w:rStyle w:val="StyleUnderline"/>
          <w:highlight w:val="cyan"/>
        </w:rPr>
        <w:t>econ</w:t>
      </w:r>
      <w:r w:rsidRPr="008048F8">
        <w:rPr>
          <w:rStyle w:val="StyleUnderline"/>
        </w:rPr>
        <w:t>omy</w:t>
      </w:r>
      <w:r w:rsidRPr="00CD1B61">
        <w:rPr>
          <w:sz w:val="16"/>
        </w:rPr>
        <w:t xml:space="preserve">, we now know, </w:t>
      </w:r>
      <w:r w:rsidRPr="007C525D">
        <w:rPr>
          <w:rStyle w:val="StyleUnderline"/>
          <w:highlight w:val="cyan"/>
        </w:rPr>
        <w:t xml:space="preserve">has adapted </w:t>
      </w:r>
      <w:r w:rsidRPr="00671420">
        <w:rPr>
          <w:rStyle w:val="Emphasis"/>
        </w:rPr>
        <w:t>remarkably well</w:t>
      </w:r>
      <w:r w:rsidRPr="008048F8">
        <w:rPr>
          <w:rStyle w:val="StyleUnderline"/>
        </w:rPr>
        <w:t xml:space="preserve"> to the pandemic and social distancing.</w:t>
      </w:r>
      <w:r w:rsidRPr="00CD1B61">
        <w:rPr>
          <w:sz w:val="16"/>
        </w:rPr>
        <w:t xml:space="preserve"> As a result, the </w:t>
      </w:r>
      <w:r w:rsidRPr="007C525D">
        <w:rPr>
          <w:rStyle w:val="Emphasis"/>
          <w:highlight w:val="cyan"/>
        </w:rPr>
        <w:t>worst</w:t>
      </w:r>
      <w:r w:rsidRPr="007C525D">
        <w:rPr>
          <w:rStyle w:val="StyleUnderline"/>
          <w:highlight w:val="cyan"/>
        </w:rPr>
        <w:t xml:space="preserve"> of the</w:t>
      </w:r>
      <w:r w:rsidRPr="008048F8">
        <w:rPr>
          <w:rStyle w:val="StyleUnderline"/>
        </w:rPr>
        <w:t xml:space="preserve"> COVID-19 </w:t>
      </w:r>
      <w:r w:rsidRPr="007C525D">
        <w:rPr>
          <w:rStyle w:val="StyleUnderline"/>
          <w:highlight w:val="cyan"/>
        </w:rPr>
        <w:t xml:space="preserve">recession is </w:t>
      </w:r>
      <w:r w:rsidRPr="007C525D">
        <w:rPr>
          <w:rStyle w:val="Emphasis"/>
          <w:highlight w:val="cyan"/>
        </w:rPr>
        <w:t>over.</w:t>
      </w:r>
    </w:p>
    <w:p w14:paraId="3FBAB5B1" w14:textId="77777777" w:rsidR="004916E2" w:rsidRPr="008048F8" w:rsidRDefault="004916E2" w:rsidP="004916E2">
      <w:pPr>
        <w:rPr>
          <w:rStyle w:val="StyleUnderline"/>
        </w:rPr>
      </w:pPr>
      <w:r w:rsidRPr="007C525D">
        <w:rPr>
          <w:rStyle w:val="StyleUnderline"/>
          <w:highlight w:val="cyan"/>
        </w:rPr>
        <w:t>Fear pushed</w:t>
      </w:r>
      <w:r w:rsidRPr="008048F8">
        <w:rPr>
          <w:rStyle w:val="StyleUnderline"/>
        </w:rPr>
        <w:t xml:space="preserve"> public and even professional </w:t>
      </w:r>
      <w:r w:rsidRPr="007C525D">
        <w:rPr>
          <w:rStyle w:val="StyleUnderline"/>
          <w:highlight w:val="cyan"/>
        </w:rPr>
        <w:t xml:space="preserve">opinion to be </w:t>
      </w:r>
      <w:r w:rsidRPr="007C525D">
        <w:rPr>
          <w:rStyle w:val="Emphasis"/>
          <w:highlight w:val="cyan"/>
        </w:rPr>
        <w:t>bearish</w:t>
      </w:r>
      <w:r w:rsidRPr="003A1834">
        <w:rPr>
          <w:rStyle w:val="StyleUnderline"/>
        </w:rPr>
        <w:t xml:space="preserve"> about</w:t>
      </w:r>
      <w:r w:rsidRPr="008048F8">
        <w:rPr>
          <w:rStyle w:val="StyleUnderline"/>
        </w:rPr>
        <w:t xml:space="preserve"> the prospects of economic </w:t>
      </w:r>
      <w:r w:rsidRPr="003A1834">
        <w:rPr>
          <w:rStyle w:val="StyleUnderline"/>
        </w:rPr>
        <w:t>recovery.</w:t>
      </w:r>
      <w:r w:rsidRPr="00CD1B61">
        <w:rPr>
          <w:sz w:val="16"/>
        </w:rPr>
        <w:t xml:space="preserve"> On both sides of the aisle, it </w:t>
      </w:r>
      <w:r w:rsidRPr="003A1834">
        <w:rPr>
          <w:rStyle w:val="StyleUnderline"/>
        </w:rPr>
        <w:t xml:space="preserve">became </w:t>
      </w:r>
      <w:r w:rsidRPr="003A1834">
        <w:rPr>
          <w:rStyle w:val="Emphasis"/>
        </w:rPr>
        <w:t>commonplace</w:t>
      </w:r>
      <w:r w:rsidRPr="003A1834">
        <w:rPr>
          <w:rStyle w:val="StyleUnderline"/>
        </w:rPr>
        <w:t xml:space="preserve"> to assume that economic vitality depended largely on </w:t>
      </w:r>
      <w:r w:rsidRPr="003A1834">
        <w:rPr>
          <w:rStyle w:val="Emphasis"/>
        </w:rPr>
        <w:t>financial aid</w:t>
      </w:r>
      <w:r w:rsidRPr="008048F8">
        <w:rPr>
          <w:rStyle w:val="StyleUnderline"/>
        </w:rPr>
        <w:t xml:space="preserve"> from Washington.</w:t>
      </w:r>
    </w:p>
    <w:p w14:paraId="78D92EEC" w14:textId="77777777" w:rsidR="004916E2" w:rsidRPr="00CD1B61" w:rsidRDefault="004916E2" w:rsidP="004916E2">
      <w:pPr>
        <w:rPr>
          <w:rStyle w:val="Emphasis"/>
        </w:rPr>
      </w:pPr>
      <w:r w:rsidRPr="00CD1B61">
        <w:rPr>
          <w:sz w:val="16"/>
        </w:rPr>
        <w:t xml:space="preserve">Therein lies a </w:t>
      </w:r>
      <w:r w:rsidRPr="00CD1B61">
        <w:rPr>
          <w:rStyle w:val="Emphasis"/>
        </w:rPr>
        <w:t xml:space="preserve">Catch-22 </w:t>
      </w:r>
      <w:r w:rsidRPr="008048F8">
        <w:rPr>
          <w:rStyle w:val="StyleUnderline"/>
        </w:rPr>
        <w:t xml:space="preserve">that’s keeping us from paying attention to the economy’s rebound. If </w:t>
      </w:r>
      <w:r w:rsidRPr="00CD1B61">
        <w:rPr>
          <w:sz w:val="16"/>
        </w:rPr>
        <w:t xml:space="preserve">markets and </w:t>
      </w:r>
      <w:r w:rsidRPr="008048F8">
        <w:rPr>
          <w:rStyle w:val="StyleUnderline"/>
        </w:rPr>
        <w:t>the economy recover or perform well,</w:t>
      </w:r>
      <w:r w:rsidRPr="00CD1B61">
        <w:rPr>
          <w:sz w:val="16"/>
        </w:rPr>
        <w:t xml:space="preserve"> the </w:t>
      </w:r>
      <w:r w:rsidRPr="00CD1B61">
        <w:rPr>
          <w:rStyle w:val="Emphasis"/>
        </w:rPr>
        <w:t>conventional wisdom</w:t>
      </w:r>
      <w:r w:rsidRPr="008048F8">
        <w:rPr>
          <w:rStyle w:val="StyleUnderline"/>
        </w:rPr>
        <w:t xml:space="preserve"> attributes this to government “stimulus.” If they stagnate</w:t>
      </w:r>
      <w:r w:rsidRPr="00CD1B61">
        <w:rPr>
          <w:sz w:val="16"/>
        </w:rPr>
        <w:t xml:space="preserve"> or perform poorly, </w:t>
      </w:r>
      <w:r w:rsidRPr="008048F8">
        <w:rPr>
          <w:rStyle w:val="StyleUnderline"/>
        </w:rPr>
        <w:t>it’s attributed to Washington’s sloth and stinginess.</w:t>
      </w:r>
      <w:r w:rsidRPr="00CD1B61">
        <w:rPr>
          <w:sz w:val="16"/>
        </w:rPr>
        <w:t xml:space="preserve"> In short, we’ve been </w:t>
      </w:r>
      <w:r w:rsidRPr="00671420">
        <w:rPr>
          <w:rStyle w:val="StyleUnderline"/>
        </w:rPr>
        <w:t>too focused on vulnerability</w:t>
      </w:r>
      <w:r w:rsidRPr="008048F8">
        <w:rPr>
          <w:rStyle w:val="StyleUnderline"/>
        </w:rPr>
        <w:t xml:space="preserve">—and the perceived need for artificial stimulation—and </w:t>
      </w:r>
      <w:r w:rsidRPr="007C525D">
        <w:rPr>
          <w:rStyle w:val="Emphasis"/>
          <w:highlight w:val="cyan"/>
        </w:rPr>
        <w:t>not focused enough on resilience.</w:t>
      </w:r>
    </w:p>
    <w:p w14:paraId="3EEA1BF4" w14:textId="77777777" w:rsidR="004916E2" w:rsidRPr="00CD1B61" w:rsidRDefault="004916E2" w:rsidP="004916E2">
      <w:pPr>
        <w:rPr>
          <w:rStyle w:val="StyleUnderline"/>
        </w:rPr>
      </w:pPr>
      <w:r w:rsidRPr="00CD1B61">
        <w:rPr>
          <w:sz w:val="16"/>
        </w:rPr>
        <w:t xml:space="preserve">Real GDP dropped like a stone in the second quarter (April-June) of 2020, at a record annual rate of 31.7%. The </w:t>
      </w:r>
      <w:r w:rsidRPr="007C525D">
        <w:rPr>
          <w:rStyle w:val="Emphasis"/>
          <w:highlight w:val="cyan"/>
        </w:rPr>
        <w:t>great majority</w:t>
      </w:r>
      <w:r w:rsidRPr="007C525D">
        <w:rPr>
          <w:rStyle w:val="StyleUnderline"/>
          <w:highlight w:val="cyan"/>
        </w:rPr>
        <w:t xml:space="preserve"> of forecasters did not anticipate</w:t>
      </w:r>
      <w:r w:rsidRPr="00CD1B61">
        <w:rPr>
          <w:rStyle w:val="StyleUnderline"/>
        </w:rPr>
        <w:t xml:space="preserve"> that </w:t>
      </w:r>
      <w:r w:rsidRPr="007C525D">
        <w:rPr>
          <w:rStyle w:val="StyleUnderline"/>
          <w:highlight w:val="cyan"/>
        </w:rPr>
        <w:t>we could recover</w:t>
      </w:r>
      <w:r w:rsidRPr="00CD1B61">
        <w:rPr>
          <w:rStyle w:val="StyleUnderline"/>
        </w:rPr>
        <w:t xml:space="preserve"> from such a blow anytime soon</w:t>
      </w:r>
      <w:r w:rsidRPr="00CD1B61">
        <w:rPr>
          <w:sz w:val="16"/>
        </w:rPr>
        <w:t xml:space="preserve">—even </w:t>
      </w:r>
      <w:proofErr w:type="gramStart"/>
      <w:r w:rsidRPr="00CD1B61">
        <w:rPr>
          <w:sz w:val="16"/>
        </w:rPr>
        <w:t>taking into account</w:t>
      </w:r>
      <w:proofErr w:type="gramEnd"/>
      <w:r w:rsidRPr="00CD1B61">
        <w:rPr>
          <w:sz w:val="16"/>
        </w:rPr>
        <w:t xml:space="preserve"> unprecedented government largesse. Their </w:t>
      </w:r>
      <w:r w:rsidRPr="00CD1B61">
        <w:rPr>
          <w:rStyle w:val="StyleUnderline"/>
        </w:rPr>
        <w:t xml:space="preserve">predictions of sustained weakness are being </w:t>
      </w:r>
      <w:r w:rsidRPr="00CD1B61">
        <w:rPr>
          <w:rStyle w:val="Emphasis"/>
        </w:rPr>
        <w:t>overtaken</w:t>
      </w:r>
      <w:r w:rsidRPr="00CD1B61">
        <w:rPr>
          <w:rStyle w:val="StyleUnderline"/>
        </w:rPr>
        <w:t xml:space="preserve"> by events.</w:t>
      </w:r>
    </w:p>
    <w:p w14:paraId="363F422C" w14:textId="77777777" w:rsidR="004916E2" w:rsidRPr="00CD1B61" w:rsidRDefault="004916E2" w:rsidP="004916E2">
      <w:pPr>
        <w:rPr>
          <w:sz w:val="16"/>
        </w:rPr>
      </w:pPr>
      <w:r w:rsidRPr="00CD1B61">
        <w:rPr>
          <w:sz w:val="16"/>
        </w:rPr>
        <w:t>Weeks ago the largest component of gross domestic product, consumer spending, already had bounced back to pre-pandemic levels, recovering twice as fast as employment or industrial production. Within just two months, May and June, retail sales had completed a full round trip. In July and August they rose further.</w:t>
      </w:r>
    </w:p>
    <w:p w14:paraId="33DA665B" w14:textId="77777777" w:rsidR="004916E2" w:rsidRPr="00CD1B61" w:rsidRDefault="004916E2" w:rsidP="004916E2">
      <w:pPr>
        <w:rPr>
          <w:sz w:val="16"/>
        </w:rPr>
      </w:pPr>
      <w:r w:rsidRPr="00CD1B61">
        <w:rPr>
          <w:sz w:val="16"/>
        </w:rPr>
        <w:t>How well does this good news reflect the economy as a whole? That requires an estimate of GDP itself. With forecasters in broad disagreement, it might seem that we’ll have to wait until third quarter results are in.</w:t>
      </w:r>
    </w:p>
    <w:p w14:paraId="5C9578C3" w14:textId="77777777" w:rsidR="004916E2" w:rsidRPr="00CD1B61" w:rsidRDefault="004916E2" w:rsidP="004916E2">
      <w:pPr>
        <w:rPr>
          <w:sz w:val="16"/>
        </w:rPr>
      </w:pPr>
      <w:r w:rsidRPr="00CD1B61">
        <w:rPr>
          <w:sz w:val="16"/>
        </w:rPr>
        <w:t xml:space="preserve">Happily, thanks to the Center for Quantitative Economic Research at the Federal Reserve Bank of Atlanta, there’s now a </w:t>
      </w:r>
      <w:proofErr w:type="gramStart"/>
      <w:r w:rsidRPr="00CD1B61">
        <w:rPr>
          <w:sz w:val="16"/>
        </w:rPr>
        <w:t>more timely</w:t>
      </w:r>
      <w:proofErr w:type="gramEnd"/>
      <w:r w:rsidRPr="00CD1B61">
        <w:rPr>
          <w:sz w:val="16"/>
        </w:rPr>
        <w:t xml:space="preserve"> source of information, unavailable in past downturns, and derived from real-time hard data: the bank’s GDPNow estimate. As of Sept. 24 the GDPNow team calculated third-quarter annualized growth of 32%.</w:t>
      </w:r>
    </w:p>
    <w:p w14:paraId="6D46CA85" w14:textId="77777777" w:rsidR="004916E2" w:rsidRPr="00CD1B61" w:rsidRDefault="004916E2" w:rsidP="004916E2">
      <w:pPr>
        <w:rPr>
          <w:sz w:val="16"/>
        </w:rPr>
      </w:pPr>
      <w:r w:rsidRPr="00CD1B61">
        <w:rPr>
          <w:sz w:val="16"/>
        </w:rPr>
        <w:t xml:space="preserve">This figure exceeds all but three of the 62 forecasts in The Wall Street Journal’s September survey of </w:t>
      </w:r>
      <w:proofErr w:type="gramStart"/>
      <w:r w:rsidRPr="00CD1B61">
        <w:rPr>
          <w:sz w:val="16"/>
        </w:rPr>
        <w:t>forecasters, and</w:t>
      </w:r>
      <w:proofErr w:type="gramEnd"/>
      <w:r w:rsidRPr="00CD1B61">
        <w:rPr>
          <w:sz w:val="16"/>
        </w:rPr>
        <w:t xml:space="preserve"> reflects a huge upward revision from GDPNow’s earliest estimate at the end of July.</w:t>
      </w:r>
    </w:p>
    <w:p w14:paraId="4FD44FEB" w14:textId="77777777" w:rsidR="004916E2" w:rsidRPr="00CD1B61" w:rsidRDefault="004916E2" w:rsidP="004916E2">
      <w:pPr>
        <w:rPr>
          <w:rStyle w:val="StyleUnderline"/>
        </w:rPr>
      </w:pPr>
      <w:r w:rsidRPr="00CD1B61">
        <w:rPr>
          <w:sz w:val="16"/>
        </w:rPr>
        <w:t xml:space="preserve">Such </w:t>
      </w:r>
      <w:r w:rsidRPr="00CD1B61">
        <w:rPr>
          <w:rStyle w:val="StyleUnderline"/>
        </w:rPr>
        <w:t xml:space="preserve">quarter-to-quarter </w:t>
      </w:r>
      <w:r w:rsidRPr="007C525D">
        <w:rPr>
          <w:rStyle w:val="StyleUnderline"/>
          <w:highlight w:val="cyan"/>
        </w:rPr>
        <w:t>growth</w:t>
      </w:r>
      <w:r w:rsidRPr="00CD1B61">
        <w:rPr>
          <w:rStyle w:val="StyleUnderline"/>
        </w:rPr>
        <w:t xml:space="preserve"> would be </w:t>
      </w:r>
      <w:r w:rsidRPr="007C525D">
        <w:rPr>
          <w:rStyle w:val="Emphasis"/>
          <w:highlight w:val="cyan"/>
        </w:rPr>
        <w:t>twice the record</w:t>
      </w:r>
      <w:r w:rsidRPr="00CD1B61">
        <w:rPr>
          <w:rStyle w:val="StyleUnderline"/>
        </w:rPr>
        <w:t xml:space="preserve"> set by the Korean War buildup.</w:t>
      </w:r>
      <w:r w:rsidRPr="00CD1B61">
        <w:rPr>
          <w:sz w:val="16"/>
        </w:rPr>
        <w:t xml:space="preserve"> And it implies that </w:t>
      </w:r>
      <w:r w:rsidRPr="00CD1B61">
        <w:rPr>
          <w:rStyle w:val="StyleUnderline"/>
        </w:rPr>
        <w:t xml:space="preserve">the economy already had </w:t>
      </w:r>
      <w:r w:rsidRPr="007C525D">
        <w:rPr>
          <w:rStyle w:val="Emphasis"/>
          <w:highlight w:val="cyan"/>
        </w:rPr>
        <w:t>recaptured three-fourths of</w:t>
      </w:r>
      <w:r w:rsidRPr="00CD1B61">
        <w:rPr>
          <w:rStyle w:val="Emphasis"/>
        </w:rPr>
        <w:t xml:space="preserve"> its second-quarter </w:t>
      </w:r>
      <w:r w:rsidRPr="007C525D">
        <w:rPr>
          <w:rStyle w:val="Emphasis"/>
          <w:highlight w:val="cyan"/>
        </w:rPr>
        <w:t>collapse</w:t>
      </w:r>
      <w:r w:rsidRPr="00CD1B61">
        <w:rPr>
          <w:rStyle w:val="StyleUnderline"/>
        </w:rPr>
        <w:t xml:space="preserve"> in a single quarter.</w:t>
      </w:r>
    </w:p>
    <w:p w14:paraId="1F0AD11A" w14:textId="77777777" w:rsidR="004916E2" w:rsidRPr="00CD1B61" w:rsidRDefault="004916E2" w:rsidP="004916E2">
      <w:pPr>
        <w:rPr>
          <w:rStyle w:val="Emphasis"/>
        </w:rPr>
      </w:pPr>
      <w:r w:rsidRPr="00CD1B61">
        <w:rPr>
          <w:sz w:val="16"/>
        </w:rPr>
        <w:t xml:space="preserve">The speed and vigor of the U.S. rebound can be interpreted in two contrasting ways. One is that federal intervention has been much more effective than expected. There will be no shortage of politicians waiting to take credit for that. The other is that, collectively, </w:t>
      </w:r>
      <w:r w:rsidRPr="00CD1B61">
        <w:rPr>
          <w:rStyle w:val="StyleUnderline"/>
        </w:rPr>
        <w:t xml:space="preserve">virtually </w:t>
      </w:r>
      <w:proofErr w:type="gramStart"/>
      <w:r w:rsidRPr="00CD1B61">
        <w:rPr>
          <w:rStyle w:val="StyleUnderline"/>
        </w:rPr>
        <w:t>all of</w:t>
      </w:r>
      <w:proofErr w:type="gramEnd"/>
      <w:r w:rsidRPr="00CD1B61">
        <w:rPr>
          <w:rStyle w:val="StyleUnderline"/>
        </w:rPr>
        <w:t xml:space="preserve"> the so-called </w:t>
      </w:r>
      <w:r w:rsidRPr="007C525D">
        <w:rPr>
          <w:rStyle w:val="StyleUnderline"/>
          <w:highlight w:val="cyan"/>
        </w:rPr>
        <w:t xml:space="preserve">experts </w:t>
      </w:r>
      <w:r w:rsidRPr="007C525D">
        <w:rPr>
          <w:rStyle w:val="Emphasis"/>
          <w:highlight w:val="cyan"/>
        </w:rPr>
        <w:t>underestimated</w:t>
      </w:r>
      <w:r w:rsidRPr="00CD1B61">
        <w:rPr>
          <w:rStyle w:val="Emphasis"/>
        </w:rPr>
        <w:t xml:space="preserve"> the economy’s </w:t>
      </w:r>
      <w:r w:rsidRPr="003A1834">
        <w:rPr>
          <w:rStyle w:val="Emphasis"/>
        </w:rPr>
        <w:t xml:space="preserve">intrinsic </w:t>
      </w:r>
      <w:r w:rsidRPr="007C525D">
        <w:rPr>
          <w:rStyle w:val="Emphasis"/>
          <w:highlight w:val="cyan"/>
        </w:rPr>
        <w:t>resilience.</w:t>
      </w:r>
    </w:p>
    <w:p w14:paraId="7D04870B" w14:textId="77777777" w:rsidR="004916E2" w:rsidRPr="00CD1B61" w:rsidRDefault="004916E2" w:rsidP="004916E2">
      <w:pPr>
        <w:rPr>
          <w:rStyle w:val="StyleUnderline"/>
        </w:rPr>
      </w:pPr>
      <w:r w:rsidRPr="00CD1B61">
        <w:rPr>
          <w:sz w:val="16"/>
        </w:rPr>
        <w:t xml:space="preserve">Back in the days </w:t>
      </w:r>
      <w:r w:rsidRPr="00CD1B61">
        <w:rPr>
          <w:rStyle w:val="StyleUnderline"/>
        </w:rPr>
        <w:t xml:space="preserve">when federal “stimulus” was puny by today’s standards, </w:t>
      </w:r>
      <w:r w:rsidRPr="007C525D">
        <w:rPr>
          <w:rStyle w:val="StyleUnderline"/>
          <w:highlight w:val="cyan"/>
        </w:rPr>
        <w:t>GDP</w:t>
      </w:r>
      <w:r w:rsidRPr="00CD1B61">
        <w:rPr>
          <w:rStyle w:val="StyleUnderline"/>
        </w:rPr>
        <w:t xml:space="preserve"> already </w:t>
      </w:r>
      <w:r w:rsidRPr="007C525D">
        <w:rPr>
          <w:rStyle w:val="StyleUnderline"/>
          <w:highlight w:val="cyan"/>
        </w:rPr>
        <w:t>showed</w:t>
      </w:r>
      <w:r w:rsidRPr="00CD1B61">
        <w:rPr>
          <w:rStyle w:val="StyleUnderline"/>
        </w:rPr>
        <w:t xml:space="preserve"> an </w:t>
      </w:r>
      <w:r w:rsidRPr="007C525D">
        <w:rPr>
          <w:rStyle w:val="StyleUnderline"/>
          <w:highlight w:val="cyan"/>
        </w:rPr>
        <w:t>ability</w:t>
      </w:r>
      <w:r w:rsidRPr="00CD1B61">
        <w:rPr>
          <w:rStyle w:val="StyleUnderline"/>
        </w:rPr>
        <w:t xml:space="preserve"> </w:t>
      </w:r>
      <w:r w:rsidRPr="007C525D">
        <w:rPr>
          <w:rStyle w:val="StyleUnderline"/>
          <w:highlight w:val="cyan"/>
        </w:rPr>
        <w:t xml:space="preserve">to </w:t>
      </w:r>
      <w:r w:rsidRPr="007C525D">
        <w:rPr>
          <w:rStyle w:val="Emphasis"/>
          <w:highlight w:val="cyan"/>
        </w:rPr>
        <w:t>bounce back</w:t>
      </w:r>
      <w:r w:rsidRPr="007C525D">
        <w:rPr>
          <w:rStyle w:val="StyleUnderline"/>
          <w:highlight w:val="cyan"/>
        </w:rPr>
        <w:t xml:space="preserve"> from </w:t>
      </w:r>
      <w:r w:rsidRPr="007C525D">
        <w:rPr>
          <w:rStyle w:val="Emphasis"/>
          <w:highlight w:val="cyan"/>
        </w:rPr>
        <w:t>drastic</w:t>
      </w:r>
      <w:r w:rsidRPr="00CD1B61">
        <w:rPr>
          <w:rStyle w:val="Emphasis"/>
        </w:rPr>
        <w:t xml:space="preserve"> financial </w:t>
      </w:r>
      <w:r w:rsidRPr="007C525D">
        <w:rPr>
          <w:rStyle w:val="Emphasis"/>
          <w:highlight w:val="cyan"/>
        </w:rPr>
        <w:t>shocks</w:t>
      </w:r>
      <w:r w:rsidRPr="00CD1B61">
        <w:rPr>
          <w:sz w:val="16"/>
        </w:rPr>
        <w:t xml:space="preserve">, natural disasters, widespread </w:t>
      </w:r>
      <w:proofErr w:type="gramStart"/>
      <w:r w:rsidRPr="00CD1B61">
        <w:rPr>
          <w:sz w:val="16"/>
        </w:rPr>
        <w:t>strikes</w:t>
      </w:r>
      <w:proofErr w:type="gramEnd"/>
      <w:r w:rsidRPr="00CD1B61">
        <w:rPr>
          <w:sz w:val="16"/>
        </w:rPr>
        <w:t xml:space="preserve"> and global crises. To paraphrase Independent Institute senior fellow Richard Vedder, professor emeritus of economics at Ohio University, perhaps the </w:t>
      </w:r>
      <w:r w:rsidRPr="00671420">
        <w:rPr>
          <w:rStyle w:val="StyleUnderline"/>
        </w:rPr>
        <w:t>most impressive example</w:t>
      </w:r>
      <w:r w:rsidRPr="00CD1B61">
        <w:rPr>
          <w:rStyle w:val="StyleUnderline"/>
        </w:rPr>
        <w:t xml:space="preserve"> is the economic transition following demobilization at the </w:t>
      </w:r>
      <w:r w:rsidRPr="007C525D">
        <w:rPr>
          <w:rStyle w:val="StyleUnderline"/>
          <w:highlight w:val="cyan"/>
        </w:rPr>
        <w:t>end of World War II.</w:t>
      </w:r>
      <w:r w:rsidRPr="00CD1B61">
        <w:rPr>
          <w:sz w:val="16"/>
        </w:rPr>
        <w:t xml:space="preserve"> Millions of military personnel became jobless within months and military spending plummeted. But the </w:t>
      </w:r>
      <w:r w:rsidRPr="00CD1B61">
        <w:rPr>
          <w:rStyle w:val="Emphasis"/>
        </w:rPr>
        <w:t xml:space="preserve">economy’s </w:t>
      </w:r>
      <w:r w:rsidRPr="007C525D">
        <w:rPr>
          <w:rStyle w:val="Emphasis"/>
          <w:highlight w:val="cyan"/>
        </w:rPr>
        <w:t>resilience</w:t>
      </w:r>
      <w:r w:rsidRPr="007C525D">
        <w:rPr>
          <w:rStyle w:val="StyleUnderline"/>
          <w:highlight w:val="cyan"/>
        </w:rPr>
        <w:t xml:space="preserve"> came to the rescue</w:t>
      </w:r>
      <w:r w:rsidRPr="00CD1B61">
        <w:rPr>
          <w:rStyle w:val="StyleUnderline"/>
        </w:rPr>
        <w:t xml:space="preserve"> and the predicted sharp rise in overall unemployment never occurred.</w:t>
      </w:r>
    </w:p>
    <w:p w14:paraId="31BD9E78" w14:textId="77777777" w:rsidR="004916E2" w:rsidRPr="00CD1B61" w:rsidRDefault="004916E2" w:rsidP="004916E2">
      <w:pPr>
        <w:rPr>
          <w:sz w:val="16"/>
        </w:rPr>
      </w:pPr>
      <w:r w:rsidRPr="00CD1B61">
        <w:rPr>
          <w:sz w:val="16"/>
        </w:rPr>
        <w:t xml:space="preserve">It’s </w:t>
      </w:r>
      <w:r w:rsidRPr="00CD1B61">
        <w:rPr>
          <w:rStyle w:val="StyleUnderline"/>
        </w:rPr>
        <w:t xml:space="preserve">not clear whether government “stimulus” funds add to or </w:t>
      </w:r>
      <w:r w:rsidRPr="00CD1B61">
        <w:rPr>
          <w:rStyle w:val="Emphasis"/>
        </w:rPr>
        <w:t>subtract from the economy’s resilience.</w:t>
      </w:r>
      <w:r w:rsidRPr="00CD1B61">
        <w:rPr>
          <w:sz w:val="16"/>
        </w:rPr>
        <w:t xml:space="preserve"> Relief to those among the newly unemployed who are too pressed to fend for themselves may </w:t>
      </w:r>
      <w:proofErr w:type="gramStart"/>
      <w:r w:rsidRPr="00CD1B61">
        <w:rPr>
          <w:sz w:val="16"/>
        </w:rPr>
        <w:t>actually help</w:t>
      </w:r>
      <w:proofErr w:type="gramEnd"/>
      <w:r w:rsidRPr="00CD1B61">
        <w:rPr>
          <w:sz w:val="16"/>
        </w:rPr>
        <w:t xml:space="preserve"> them become more resilient. On the flip side, </w:t>
      </w:r>
      <w:r w:rsidRPr="00CD1B61">
        <w:rPr>
          <w:rStyle w:val="StyleUnderline"/>
        </w:rPr>
        <w:t>moderate deprivation may be a greater spur to self-reliance, encouraging the unemployed to seek work</w:t>
      </w:r>
      <w:r w:rsidRPr="00CD1B61">
        <w:rPr>
          <w:sz w:val="16"/>
        </w:rPr>
        <w:t xml:space="preserve"> rather than temporary income from government.</w:t>
      </w:r>
    </w:p>
    <w:p w14:paraId="5275239B" w14:textId="77777777" w:rsidR="004916E2" w:rsidRPr="009715A5" w:rsidRDefault="004916E2" w:rsidP="004916E2">
      <w:pPr>
        <w:rPr>
          <w:sz w:val="16"/>
        </w:rPr>
      </w:pPr>
      <w:r w:rsidRPr="00CD1B61">
        <w:rPr>
          <w:sz w:val="16"/>
        </w:rPr>
        <w:t xml:space="preserve">Either way, the </w:t>
      </w:r>
      <w:r w:rsidRPr="003A1834">
        <w:rPr>
          <w:rStyle w:val="StyleUnderline"/>
        </w:rPr>
        <w:t>resilience</w:t>
      </w:r>
      <w:r w:rsidRPr="00CD1B61">
        <w:rPr>
          <w:rStyle w:val="StyleUnderline"/>
        </w:rPr>
        <w:t xml:space="preserve"> of the U.S. economy </w:t>
      </w:r>
      <w:r w:rsidRPr="003A1834">
        <w:rPr>
          <w:rStyle w:val="StyleUnderline"/>
        </w:rPr>
        <w:t xml:space="preserve">is </w:t>
      </w:r>
      <w:r w:rsidRPr="007C525D">
        <w:rPr>
          <w:rStyle w:val="Emphasis"/>
          <w:highlight w:val="cyan"/>
        </w:rPr>
        <w:t>overpowering</w:t>
      </w:r>
      <w:r w:rsidRPr="007C525D">
        <w:rPr>
          <w:rStyle w:val="StyleUnderline"/>
          <w:highlight w:val="cyan"/>
        </w:rPr>
        <w:t xml:space="preserve"> the</w:t>
      </w:r>
      <w:r w:rsidRPr="00CD1B61">
        <w:rPr>
          <w:rStyle w:val="StyleUnderline"/>
        </w:rPr>
        <w:t xml:space="preserve"> COVID-19 </w:t>
      </w:r>
      <w:r w:rsidRPr="007C525D">
        <w:rPr>
          <w:rStyle w:val="StyleUnderline"/>
          <w:highlight w:val="cyan"/>
        </w:rPr>
        <w:t>recession</w:t>
      </w:r>
      <w:r w:rsidRPr="00CD1B61">
        <w:rPr>
          <w:sz w:val="16"/>
        </w:rPr>
        <w:t>, which soon could be history.</w:t>
      </w:r>
    </w:p>
    <w:p w14:paraId="72E3CC1E" w14:textId="77777777" w:rsidR="004916E2" w:rsidRDefault="004916E2" w:rsidP="004916E2">
      <w:pPr>
        <w:pStyle w:val="Heading2"/>
      </w:pPr>
      <w:r>
        <w:t>Innovation Adv</w:t>
      </w:r>
    </w:p>
    <w:p w14:paraId="281AA0CC" w14:textId="77777777" w:rsidR="004916E2" w:rsidRDefault="004916E2" w:rsidP="004916E2">
      <w:pPr>
        <w:pStyle w:val="Heading3"/>
      </w:pPr>
      <w:r>
        <w:t>Innovation Up</w:t>
      </w:r>
    </w:p>
    <w:p w14:paraId="20977C5E" w14:textId="77777777" w:rsidR="004916E2" w:rsidRPr="00F67C7C" w:rsidRDefault="004916E2" w:rsidP="004916E2">
      <w:pPr>
        <w:pStyle w:val="Heading4"/>
        <w:rPr>
          <w:rFonts w:asciiTheme="minorHAnsi" w:hAnsiTheme="minorHAnsi" w:cstheme="minorHAnsi"/>
        </w:rPr>
      </w:pPr>
      <w:r w:rsidRPr="00F67C7C">
        <w:rPr>
          <w:rFonts w:asciiTheme="minorHAnsi" w:hAnsiTheme="minorHAnsi" w:cstheme="minorHAnsi"/>
        </w:rPr>
        <w:t>US innovation is skyrocketing</w:t>
      </w:r>
    </w:p>
    <w:p w14:paraId="6E8AD5D9" w14:textId="77777777" w:rsidR="004916E2" w:rsidRPr="00F67C7C" w:rsidRDefault="004916E2" w:rsidP="004916E2">
      <w:pPr>
        <w:rPr>
          <w:rFonts w:asciiTheme="minorHAnsi" w:hAnsiTheme="minorHAnsi" w:cstheme="minorHAnsi"/>
        </w:rPr>
      </w:pPr>
      <w:r w:rsidRPr="00F67C7C">
        <w:rPr>
          <w:rFonts w:asciiTheme="minorHAnsi" w:hAnsiTheme="minorHAnsi" w:cstheme="minorHAnsi"/>
          <w:sz w:val="21"/>
          <w:szCs w:val="21"/>
          <w:shd w:val="clear" w:color="auto" w:fill="FFFFFF"/>
        </w:rPr>
        <w:t xml:space="preserve">Lisa M. </w:t>
      </w:r>
      <w:r w:rsidRPr="00F67C7C">
        <w:rPr>
          <w:rStyle w:val="Style13ptBold"/>
          <w:rFonts w:asciiTheme="minorHAnsi" w:hAnsiTheme="minorHAnsi" w:cstheme="minorHAnsi"/>
        </w:rPr>
        <w:t>Jarvis 20,</w:t>
      </w:r>
      <w:r w:rsidRPr="00F67C7C">
        <w:rPr>
          <w:rFonts w:asciiTheme="minorHAnsi" w:hAnsiTheme="minorHAnsi" w:cstheme="minorHAnsi"/>
        </w:rPr>
        <w:t xml:space="preserve"> BA in Physical Chemistry from Bard College. She also attended Northwestern University, </w:t>
      </w:r>
      <w:r w:rsidRPr="00F67C7C">
        <w:rPr>
          <w:rFonts w:asciiTheme="minorHAnsi" w:hAnsiTheme="minorHAnsi" w:cstheme="minorHAnsi"/>
          <w:sz w:val="21"/>
          <w:szCs w:val="21"/>
          <w:shd w:val="clear" w:color="auto" w:fill="FFFFFF"/>
        </w:rPr>
        <w:t xml:space="preserve">"The New Drugs Of 2019," 2020, Chemical &amp; Engineering News, https://cen.acs.org/pharmaceuticals/drug-%20development/new-drugs-2019/98/i3 </w:t>
      </w:r>
    </w:p>
    <w:p w14:paraId="5F3ACC68" w14:textId="77777777" w:rsidR="004916E2" w:rsidRPr="00F67C7C" w:rsidRDefault="004916E2" w:rsidP="004916E2">
      <w:pPr>
        <w:rPr>
          <w:rFonts w:asciiTheme="minorHAnsi" w:hAnsiTheme="minorHAnsi" w:cstheme="minorHAnsi"/>
          <w:sz w:val="14"/>
        </w:rPr>
      </w:pPr>
      <w:r w:rsidRPr="00F67C7C">
        <w:rPr>
          <w:rFonts w:asciiTheme="minorHAnsi" w:hAnsiTheme="minorHAnsi" w:cstheme="minorHAnsi"/>
          <w:sz w:val="14"/>
        </w:rPr>
        <w:t xml:space="preserve">Although pharmaceutical companies last year were unable to top the record-shattering </w:t>
      </w:r>
      <w:r w:rsidRPr="00F67C7C">
        <w:rPr>
          <w:rStyle w:val="StyleUnderline"/>
          <w:rFonts w:asciiTheme="minorHAnsi" w:hAnsiTheme="minorHAnsi" w:cstheme="minorHAnsi"/>
          <w:b/>
          <w:bCs/>
        </w:rPr>
        <w:t>59 new drugs</w:t>
      </w:r>
      <w:r w:rsidRPr="00F67C7C">
        <w:rPr>
          <w:rStyle w:val="StyleUnderline"/>
          <w:rFonts w:asciiTheme="minorHAnsi" w:hAnsiTheme="minorHAnsi" w:cstheme="minorHAnsi"/>
        </w:rPr>
        <w:t xml:space="preserve"> </w:t>
      </w:r>
      <w:r w:rsidRPr="00F67C7C">
        <w:rPr>
          <w:rStyle w:val="StyleUnderline"/>
          <w:rFonts w:asciiTheme="minorHAnsi" w:hAnsiTheme="minorHAnsi" w:cstheme="minorHAnsi"/>
          <w:b/>
          <w:bCs/>
        </w:rPr>
        <w:t>approved</w:t>
      </w:r>
      <w:r w:rsidRPr="00F67C7C">
        <w:rPr>
          <w:rStyle w:val="StyleUnderline"/>
          <w:rFonts w:asciiTheme="minorHAnsi" w:hAnsiTheme="minorHAnsi" w:cstheme="minorHAnsi"/>
        </w:rPr>
        <w:t xml:space="preserve"> in the </w:t>
      </w:r>
      <w:r w:rsidRPr="00F67C7C">
        <w:rPr>
          <w:rStyle w:val="Emphasis"/>
          <w:rFonts w:asciiTheme="minorHAnsi" w:hAnsiTheme="minorHAnsi" w:cstheme="minorHAnsi"/>
        </w:rPr>
        <w:t>US</w:t>
      </w:r>
      <w:r w:rsidRPr="00F67C7C">
        <w:rPr>
          <w:rStyle w:val="StyleUnderline"/>
          <w:rFonts w:asciiTheme="minorHAnsi" w:hAnsiTheme="minorHAnsi" w:cstheme="minorHAnsi"/>
        </w:rPr>
        <w:t xml:space="preserve"> in 2018</w:t>
      </w:r>
      <w:r w:rsidRPr="00F67C7C">
        <w:rPr>
          <w:rFonts w:asciiTheme="minorHAnsi" w:hAnsiTheme="minorHAnsi" w:cstheme="minorHAnsi"/>
          <w:sz w:val="14"/>
        </w:rPr>
        <w:t xml:space="preserve">, they were still on a roll. </w:t>
      </w:r>
      <w:r w:rsidRPr="00F67C7C">
        <w:rPr>
          <w:rStyle w:val="StyleUnderline"/>
          <w:rFonts w:asciiTheme="minorHAnsi" w:hAnsiTheme="minorHAnsi" w:cstheme="minorHAnsi"/>
        </w:rPr>
        <w:t xml:space="preserve">In </w:t>
      </w:r>
      <w:r w:rsidRPr="00F67C7C">
        <w:rPr>
          <w:rStyle w:val="StyleUnderline"/>
          <w:rFonts w:asciiTheme="minorHAnsi" w:hAnsiTheme="minorHAnsi" w:cstheme="minorHAnsi"/>
          <w:b/>
          <w:bCs/>
        </w:rPr>
        <w:t>2019</w:t>
      </w:r>
      <w:r w:rsidRPr="00F67C7C">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the</w:t>
      </w:r>
      <w:r w:rsidRPr="007C525D">
        <w:rPr>
          <w:rFonts w:asciiTheme="minorHAnsi" w:hAnsiTheme="minorHAnsi" w:cstheme="minorHAnsi"/>
          <w:sz w:val="14"/>
          <w:highlight w:val="cyan"/>
        </w:rPr>
        <w:t xml:space="preserve"> </w:t>
      </w:r>
      <w:r w:rsidRPr="007C525D">
        <w:rPr>
          <w:rStyle w:val="Emphasis"/>
          <w:rFonts w:asciiTheme="minorHAnsi" w:hAnsiTheme="minorHAnsi" w:cstheme="minorHAnsi"/>
          <w:highlight w:val="cyan"/>
        </w:rPr>
        <w:t>F</w:t>
      </w:r>
      <w:r w:rsidRPr="00F67C7C">
        <w:rPr>
          <w:rFonts w:asciiTheme="minorHAnsi" w:hAnsiTheme="minorHAnsi" w:cstheme="minorHAnsi"/>
          <w:sz w:val="14"/>
        </w:rPr>
        <w:t xml:space="preserve">ood and </w:t>
      </w:r>
      <w:r w:rsidRPr="007C525D">
        <w:rPr>
          <w:rStyle w:val="Emphasis"/>
          <w:rFonts w:asciiTheme="minorHAnsi" w:hAnsiTheme="minorHAnsi" w:cstheme="minorHAnsi"/>
          <w:highlight w:val="cyan"/>
        </w:rPr>
        <w:t>D</w:t>
      </w:r>
      <w:r w:rsidRPr="00F67C7C">
        <w:rPr>
          <w:rFonts w:asciiTheme="minorHAnsi" w:hAnsiTheme="minorHAnsi" w:cstheme="minorHAnsi"/>
          <w:sz w:val="14"/>
        </w:rPr>
        <w:t xml:space="preserve">rug </w:t>
      </w:r>
      <w:r w:rsidRPr="007C525D">
        <w:rPr>
          <w:rStyle w:val="Emphasis"/>
          <w:rFonts w:asciiTheme="minorHAnsi" w:hAnsiTheme="minorHAnsi" w:cstheme="minorHAnsi"/>
          <w:highlight w:val="cyan"/>
        </w:rPr>
        <w:t>A</w:t>
      </w:r>
      <w:r w:rsidRPr="00F67C7C">
        <w:rPr>
          <w:rFonts w:asciiTheme="minorHAnsi" w:hAnsiTheme="minorHAnsi" w:cstheme="minorHAnsi"/>
          <w:sz w:val="14"/>
        </w:rPr>
        <w:t xml:space="preserve">dministration </w:t>
      </w:r>
      <w:r w:rsidRPr="007C525D">
        <w:rPr>
          <w:rStyle w:val="StyleUnderline"/>
          <w:rFonts w:asciiTheme="minorHAnsi" w:hAnsiTheme="minorHAnsi" w:cstheme="minorHAnsi"/>
          <w:highlight w:val="cyan"/>
        </w:rPr>
        <w:t xml:space="preserve">green-lighted </w:t>
      </w:r>
      <w:r w:rsidRPr="007C525D">
        <w:rPr>
          <w:rStyle w:val="StyleUnderline"/>
          <w:rFonts w:asciiTheme="minorHAnsi" w:hAnsiTheme="minorHAnsi" w:cstheme="minorHAnsi"/>
          <w:b/>
          <w:bCs/>
          <w:highlight w:val="cyan"/>
        </w:rPr>
        <w:t>48</w:t>
      </w:r>
      <w:r w:rsidRPr="00F67C7C">
        <w:rPr>
          <w:rStyle w:val="StyleUnderline"/>
          <w:rFonts w:asciiTheme="minorHAnsi" w:hAnsiTheme="minorHAnsi" w:cstheme="minorHAnsi"/>
          <w:b/>
          <w:bCs/>
        </w:rPr>
        <w:t xml:space="preserve"> medicines</w:t>
      </w:r>
      <w:r w:rsidRPr="00F67C7C">
        <w:rPr>
          <w:rFonts w:asciiTheme="minorHAnsi" w:hAnsiTheme="minorHAnsi" w:cstheme="minorHAnsi"/>
          <w:sz w:val="14"/>
        </w:rPr>
        <w:t xml:space="preserve">, a crop that </w:t>
      </w:r>
      <w:r w:rsidRPr="00F67C7C">
        <w:rPr>
          <w:rStyle w:val="StyleUnderline"/>
          <w:rFonts w:asciiTheme="minorHAnsi" w:hAnsiTheme="minorHAnsi" w:cstheme="minorHAnsi"/>
        </w:rPr>
        <w:t xml:space="preserve">includes </w:t>
      </w:r>
      <w:r w:rsidRPr="00F67C7C">
        <w:rPr>
          <w:rStyle w:val="StyleUnderline"/>
          <w:rFonts w:asciiTheme="minorHAnsi" w:hAnsiTheme="minorHAnsi" w:cstheme="minorHAnsi"/>
          <w:b/>
          <w:bCs/>
        </w:rPr>
        <w:t>myriad modalities</w:t>
      </w:r>
      <w:r w:rsidRPr="00F67C7C">
        <w:rPr>
          <w:rStyle w:val="StyleUnderline"/>
          <w:rFonts w:asciiTheme="minorHAnsi" w:hAnsiTheme="minorHAnsi" w:cstheme="minorHAnsi"/>
        </w:rPr>
        <w:t xml:space="preserve"> and many </w:t>
      </w:r>
      <w:r w:rsidRPr="007C525D">
        <w:rPr>
          <w:rStyle w:val="Emphasis"/>
          <w:rFonts w:asciiTheme="minorHAnsi" w:hAnsiTheme="minorHAnsi" w:cstheme="minorHAnsi"/>
          <w:highlight w:val="cyan"/>
        </w:rPr>
        <w:t>new</w:t>
      </w:r>
      <w:r w:rsidRPr="007C525D">
        <w:rPr>
          <w:rStyle w:val="StyleUnderline"/>
          <w:rFonts w:asciiTheme="minorHAnsi" w:hAnsiTheme="minorHAnsi" w:cstheme="minorHAnsi"/>
          <w:b/>
          <w:bCs/>
          <w:highlight w:val="cyan"/>
        </w:rPr>
        <w:t xml:space="preserve"> treatments</w:t>
      </w:r>
      <w:r w:rsidRPr="007C525D">
        <w:rPr>
          <w:rStyle w:val="StyleUnderline"/>
          <w:rFonts w:asciiTheme="minorHAnsi" w:hAnsiTheme="minorHAnsi" w:cstheme="minorHAnsi"/>
          <w:highlight w:val="cyan"/>
        </w:rPr>
        <w:t xml:space="preserve"> for</w:t>
      </w:r>
      <w:r w:rsidRPr="00F67C7C">
        <w:rPr>
          <w:rStyle w:val="StyleUnderline"/>
          <w:rFonts w:asciiTheme="minorHAnsi" w:hAnsiTheme="minorHAnsi" w:cstheme="minorHAnsi"/>
        </w:rPr>
        <w:t xml:space="preserve"> </w:t>
      </w:r>
      <w:r w:rsidRPr="00F67C7C">
        <w:rPr>
          <w:rStyle w:val="Emphasis"/>
          <w:rFonts w:asciiTheme="minorHAnsi" w:hAnsiTheme="minorHAnsi" w:cstheme="minorHAnsi"/>
        </w:rPr>
        <w:t>long-</w:t>
      </w:r>
      <w:r w:rsidRPr="007C525D">
        <w:rPr>
          <w:rStyle w:val="Emphasis"/>
          <w:rFonts w:asciiTheme="minorHAnsi" w:hAnsiTheme="minorHAnsi" w:cstheme="minorHAnsi"/>
          <w:highlight w:val="cyan"/>
        </w:rPr>
        <w:t>neglected diseases</w:t>
      </w:r>
      <w:r w:rsidRPr="00F67C7C">
        <w:rPr>
          <w:rFonts w:asciiTheme="minorHAnsi" w:hAnsiTheme="minorHAnsi" w:cstheme="minorHAnsi"/>
          <w:sz w:val="14"/>
        </w:rPr>
        <w:t xml:space="preserve">. </w:t>
      </w:r>
    </w:p>
    <w:p w14:paraId="6DC0A53E" w14:textId="77777777" w:rsidR="004916E2" w:rsidRPr="00F67C7C" w:rsidRDefault="004916E2" w:rsidP="004916E2">
      <w:pPr>
        <w:rPr>
          <w:rFonts w:asciiTheme="minorHAnsi" w:hAnsiTheme="minorHAnsi" w:cstheme="minorHAnsi"/>
          <w:sz w:val="14"/>
        </w:rPr>
      </w:pPr>
      <w:r w:rsidRPr="00F67C7C">
        <w:rPr>
          <w:rFonts w:asciiTheme="minorHAnsi" w:hAnsiTheme="minorHAnsi" w:cstheme="minorHAnsi"/>
          <w:sz w:val="14"/>
        </w:rPr>
        <w:t xml:space="preserve">Taken together, </w:t>
      </w:r>
      <w:r w:rsidRPr="00F67C7C">
        <w:rPr>
          <w:rStyle w:val="StyleUnderline"/>
          <w:rFonts w:asciiTheme="minorHAnsi" w:hAnsiTheme="minorHAnsi" w:cstheme="minorHAnsi"/>
        </w:rPr>
        <w:t xml:space="preserve">the </w:t>
      </w:r>
      <w:r w:rsidRPr="00F67C7C">
        <w:rPr>
          <w:rStyle w:val="StyleUnderline"/>
          <w:rFonts w:asciiTheme="minorHAnsi" w:hAnsiTheme="minorHAnsi" w:cstheme="minorHAnsi"/>
          <w:b/>
          <w:bCs/>
        </w:rPr>
        <w:t>past 3 years</w:t>
      </w:r>
      <w:r w:rsidRPr="00F67C7C">
        <w:rPr>
          <w:rStyle w:val="StyleUnderline"/>
          <w:rFonts w:asciiTheme="minorHAnsi" w:hAnsiTheme="minorHAnsi" w:cstheme="minorHAnsi"/>
        </w:rPr>
        <w:t xml:space="preserve"> of approvals represent </w:t>
      </w:r>
      <w:r w:rsidRPr="00F67C7C">
        <w:rPr>
          <w:rStyle w:val="StyleUnderline"/>
          <w:rFonts w:asciiTheme="minorHAnsi" w:hAnsiTheme="minorHAnsi" w:cstheme="minorHAnsi"/>
          <w:b/>
          <w:bCs/>
        </w:rPr>
        <w:t>drug companies’</w:t>
      </w:r>
      <w:r w:rsidRPr="00F67C7C">
        <w:rPr>
          <w:rStyle w:val="StyleUnderline"/>
          <w:rFonts w:asciiTheme="minorHAnsi" w:hAnsiTheme="minorHAnsi" w:cstheme="minorHAnsi"/>
        </w:rPr>
        <w:t xml:space="preserve"> </w:t>
      </w:r>
      <w:r w:rsidRPr="007C525D">
        <w:rPr>
          <w:rStyle w:val="StyleUnderline"/>
          <w:rFonts w:asciiTheme="minorHAnsi" w:hAnsiTheme="minorHAnsi" w:cstheme="minorHAnsi"/>
          <w:b/>
          <w:bCs/>
          <w:highlight w:val="cyan"/>
        </w:rPr>
        <w:t>most productive</w:t>
      </w:r>
      <w:r w:rsidRPr="00F67C7C">
        <w:rPr>
          <w:rStyle w:val="StyleUnderline"/>
          <w:rFonts w:asciiTheme="minorHAnsi" w:hAnsiTheme="minorHAnsi" w:cstheme="minorHAnsi"/>
          <w:b/>
          <w:bCs/>
        </w:rPr>
        <w:t xml:space="preserve"> period</w:t>
      </w:r>
      <w:r w:rsidRPr="00F67C7C">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in</w:t>
      </w:r>
      <w:r w:rsidRPr="00F67C7C">
        <w:rPr>
          <w:rStyle w:val="StyleUnderline"/>
          <w:rFonts w:asciiTheme="minorHAnsi" w:hAnsiTheme="minorHAnsi" w:cstheme="minorHAnsi"/>
        </w:rPr>
        <w:t xml:space="preserve"> </w:t>
      </w:r>
      <w:r w:rsidRPr="00F67C7C">
        <w:rPr>
          <w:rStyle w:val="Emphasis"/>
          <w:rFonts w:asciiTheme="minorHAnsi" w:hAnsiTheme="minorHAnsi" w:cstheme="minorHAnsi"/>
        </w:rPr>
        <w:t xml:space="preserve">more than </w:t>
      </w:r>
      <w:r w:rsidRPr="007C525D">
        <w:rPr>
          <w:rStyle w:val="Emphasis"/>
          <w:rFonts w:asciiTheme="minorHAnsi" w:hAnsiTheme="minorHAnsi" w:cstheme="minorHAnsi"/>
          <w:highlight w:val="cyan"/>
        </w:rPr>
        <w:t>2 decades</w:t>
      </w:r>
      <w:r w:rsidRPr="00F67C7C">
        <w:rPr>
          <w:rFonts w:asciiTheme="minorHAnsi" w:hAnsiTheme="minorHAnsi" w:cstheme="minorHAnsi"/>
          <w:sz w:val="14"/>
        </w:rPr>
        <w:t xml:space="preserve">. Still, some analysts caution that the steady flow of new medicines could mask troubling indications about the health of the industry. </w:t>
      </w:r>
    </w:p>
    <w:p w14:paraId="12903835" w14:textId="77777777" w:rsidR="004916E2" w:rsidRPr="00F67C7C" w:rsidRDefault="004916E2" w:rsidP="004916E2">
      <w:pPr>
        <w:rPr>
          <w:rFonts w:asciiTheme="minorHAnsi" w:hAnsiTheme="minorHAnsi" w:cstheme="minorHAnsi"/>
          <w:sz w:val="14"/>
        </w:rPr>
      </w:pPr>
      <w:r w:rsidRPr="00F67C7C">
        <w:rPr>
          <w:rFonts w:asciiTheme="minorHAnsi" w:hAnsiTheme="minorHAnsi" w:cstheme="minorHAnsi"/>
          <w:sz w:val="14"/>
        </w:rPr>
        <w:t xml:space="preserve">The year brought several notable trends. The first was an uptick in the number of novel mechanisms on display in the new drugs. Roughly </w:t>
      </w:r>
      <w:r w:rsidRPr="007C525D">
        <w:rPr>
          <w:rStyle w:val="StyleUnderline"/>
          <w:rFonts w:asciiTheme="minorHAnsi" w:hAnsiTheme="minorHAnsi" w:cstheme="minorHAnsi"/>
          <w:b/>
          <w:bCs/>
          <w:highlight w:val="cyan"/>
        </w:rPr>
        <w:t>42%</w:t>
      </w:r>
      <w:r w:rsidRPr="00F67C7C">
        <w:rPr>
          <w:rStyle w:val="StyleUnderline"/>
          <w:rFonts w:asciiTheme="minorHAnsi" w:hAnsiTheme="minorHAnsi" w:cstheme="minorHAnsi"/>
        </w:rPr>
        <w:t xml:space="preserve"> of the med</w:t>
      </w:r>
      <w:r w:rsidRPr="00F67C7C">
        <w:rPr>
          <w:rFonts w:asciiTheme="minorHAnsi" w:hAnsiTheme="minorHAnsi" w:cstheme="minorHAnsi"/>
          <w:sz w:val="14"/>
        </w:rPr>
        <w:t>icine</w:t>
      </w:r>
      <w:r w:rsidRPr="00F67C7C">
        <w:rPr>
          <w:rStyle w:val="StyleUnderline"/>
          <w:rFonts w:asciiTheme="minorHAnsi" w:hAnsiTheme="minorHAnsi" w:cstheme="minorHAnsi"/>
        </w:rPr>
        <w:t xml:space="preserve">s were </w:t>
      </w:r>
      <w:r w:rsidRPr="007C525D">
        <w:rPr>
          <w:rStyle w:val="Emphasis"/>
          <w:rFonts w:asciiTheme="minorHAnsi" w:hAnsiTheme="minorHAnsi" w:cstheme="minorHAnsi"/>
          <w:highlight w:val="cyan"/>
        </w:rPr>
        <w:t>first in class</w:t>
      </w:r>
      <w:r w:rsidRPr="00F67C7C">
        <w:rPr>
          <w:rFonts w:asciiTheme="minorHAnsi" w:hAnsiTheme="minorHAnsi" w:cstheme="minorHAnsi"/>
          <w:sz w:val="14"/>
        </w:rPr>
        <w:t xml:space="preserve">, meaning they had new mechanisms of action; this is </w:t>
      </w:r>
      <w:r w:rsidRPr="00F67C7C">
        <w:rPr>
          <w:rStyle w:val="StyleUnderline"/>
          <w:rFonts w:asciiTheme="minorHAnsi" w:hAnsiTheme="minorHAnsi" w:cstheme="minorHAnsi"/>
        </w:rPr>
        <w:t xml:space="preserve">a </w:t>
      </w:r>
      <w:r w:rsidRPr="00F67C7C">
        <w:rPr>
          <w:rStyle w:val="StyleUnderline"/>
          <w:rFonts w:asciiTheme="minorHAnsi" w:hAnsiTheme="minorHAnsi" w:cstheme="minorHAnsi"/>
          <w:b/>
          <w:bCs/>
        </w:rPr>
        <w:t>jump</w:t>
      </w:r>
      <w:r w:rsidRPr="00F67C7C">
        <w:rPr>
          <w:rStyle w:val="StyleUnderline"/>
          <w:rFonts w:asciiTheme="minorHAnsi" w:hAnsiTheme="minorHAnsi" w:cstheme="minorHAnsi"/>
        </w:rPr>
        <w:t xml:space="preserve"> over the </w:t>
      </w:r>
      <w:r w:rsidRPr="00F67C7C">
        <w:rPr>
          <w:rStyle w:val="StyleUnderline"/>
          <w:rFonts w:asciiTheme="minorHAnsi" w:hAnsiTheme="minorHAnsi" w:cstheme="minorHAnsi"/>
          <w:b/>
          <w:bCs/>
        </w:rPr>
        <w:t>prior 4 years</w:t>
      </w:r>
      <w:r w:rsidRPr="00F67C7C">
        <w:rPr>
          <w:rFonts w:asciiTheme="minorHAnsi" w:hAnsiTheme="minorHAnsi" w:cstheme="minorHAnsi"/>
          <w:sz w:val="14"/>
        </w:rPr>
        <w:t xml:space="preserve">, when that portion ranged between 32 and 36%. Another trend was the influx of newer modalities. While small molecules continue to account for the lion’s share of new molecular entities (NMEs), making up 67% of overall approvals in 2019, the list also includes several antibody-drug conjugates, an antisense oligonucleotide therapy, and a therapy based on RNA interference (RNAi). </w:t>
      </w:r>
    </w:p>
    <w:p w14:paraId="41C90652" w14:textId="77777777" w:rsidR="004916E2" w:rsidRPr="00F67C7C" w:rsidRDefault="004916E2" w:rsidP="004916E2">
      <w:pPr>
        <w:rPr>
          <w:rFonts w:asciiTheme="minorHAnsi" w:hAnsiTheme="minorHAnsi" w:cstheme="minorHAnsi"/>
          <w:sz w:val="14"/>
        </w:rPr>
      </w:pPr>
      <w:r w:rsidRPr="00F67C7C">
        <w:rPr>
          <w:rFonts w:asciiTheme="minorHAnsi" w:hAnsiTheme="minorHAnsi" w:cstheme="minorHAnsi"/>
          <w:sz w:val="14"/>
        </w:rPr>
        <w:t xml:space="preserve">Yet another encouraging trend was the </w:t>
      </w:r>
      <w:r w:rsidRPr="00F67C7C">
        <w:rPr>
          <w:rStyle w:val="StyleUnderline"/>
          <w:rFonts w:asciiTheme="minorHAnsi" w:hAnsiTheme="minorHAnsi" w:cstheme="minorHAnsi"/>
          <w:b/>
          <w:bCs/>
        </w:rPr>
        <w:t xml:space="preserve">influx </w:t>
      </w:r>
      <w:r w:rsidRPr="00F67C7C">
        <w:rPr>
          <w:rStyle w:val="StyleUnderline"/>
          <w:rFonts w:asciiTheme="minorHAnsi" w:hAnsiTheme="minorHAnsi" w:cstheme="minorHAnsi"/>
        </w:rPr>
        <w:t xml:space="preserve">of </w:t>
      </w:r>
      <w:r w:rsidRPr="00F67C7C">
        <w:rPr>
          <w:rStyle w:val="StyleUnderline"/>
          <w:rFonts w:asciiTheme="minorHAnsi" w:hAnsiTheme="minorHAnsi" w:cstheme="minorHAnsi"/>
          <w:b/>
          <w:bCs/>
        </w:rPr>
        <w:t>innovative therapies</w:t>
      </w:r>
      <w:r w:rsidRPr="00F67C7C">
        <w:rPr>
          <w:rStyle w:val="StyleUnderline"/>
          <w:rFonts w:asciiTheme="minorHAnsi" w:hAnsiTheme="minorHAnsi" w:cstheme="minorHAnsi"/>
        </w:rPr>
        <w:t xml:space="preserve"> for </w:t>
      </w:r>
      <w:r w:rsidRPr="00F67C7C">
        <w:rPr>
          <w:rStyle w:val="Emphasis"/>
          <w:rFonts w:asciiTheme="minorHAnsi" w:hAnsiTheme="minorHAnsi" w:cstheme="minorHAnsi"/>
        </w:rPr>
        <w:t>underserved diseases</w:t>
      </w:r>
      <w:r w:rsidRPr="00F67C7C">
        <w:rPr>
          <w:rFonts w:asciiTheme="minorHAnsi" w:hAnsiTheme="minorHAnsi" w:cstheme="minorHAnsi"/>
          <w:sz w:val="14"/>
        </w:rPr>
        <w:t xml:space="preserve">. Standout approvals include two new drugs for </w:t>
      </w:r>
      <w:r w:rsidRPr="00F67C7C">
        <w:rPr>
          <w:rStyle w:val="StyleUnderline"/>
          <w:rFonts w:asciiTheme="minorHAnsi" w:hAnsiTheme="minorHAnsi" w:cstheme="minorHAnsi"/>
          <w:b/>
          <w:bCs/>
        </w:rPr>
        <w:t>sickle cell anemia</w:t>
      </w:r>
      <w:r w:rsidRPr="00F67C7C">
        <w:rPr>
          <w:rFonts w:asciiTheme="minorHAnsi" w:hAnsiTheme="minorHAnsi" w:cstheme="minorHAnsi"/>
          <w:sz w:val="14"/>
        </w:rPr>
        <w:t xml:space="preserve"> (Global Blood Therapeutics’ Oxbryta and Novartis’s Adakveo), an antibiotic for </w:t>
      </w:r>
      <w:r w:rsidRPr="00F67C7C">
        <w:rPr>
          <w:rStyle w:val="StyleUnderline"/>
          <w:rFonts w:asciiTheme="minorHAnsi" w:hAnsiTheme="minorHAnsi" w:cstheme="minorHAnsi"/>
          <w:b/>
          <w:bCs/>
        </w:rPr>
        <w:t>treatment-resistant t</w:t>
      </w:r>
      <w:r w:rsidRPr="00F67C7C">
        <w:rPr>
          <w:rFonts w:asciiTheme="minorHAnsi" w:hAnsiTheme="minorHAnsi" w:cstheme="minorHAnsi"/>
          <w:sz w:val="14"/>
        </w:rPr>
        <w:t>u</w:t>
      </w:r>
      <w:r w:rsidRPr="00F67C7C">
        <w:rPr>
          <w:rStyle w:val="StyleUnderline"/>
          <w:rFonts w:asciiTheme="minorHAnsi" w:hAnsiTheme="minorHAnsi" w:cstheme="minorHAnsi"/>
          <w:b/>
          <w:bCs/>
        </w:rPr>
        <w:t>b</w:t>
      </w:r>
      <w:r w:rsidRPr="00F67C7C">
        <w:rPr>
          <w:rFonts w:asciiTheme="minorHAnsi" w:hAnsiTheme="minorHAnsi" w:cstheme="minorHAnsi"/>
          <w:sz w:val="14"/>
        </w:rPr>
        <w:t xml:space="preserve">erculosis (Global Alliance for TB Drug Development’s pretomanid), and a </w:t>
      </w:r>
      <w:r w:rsidRPr="00F67C7C">
        <w:rPr>
          <w:rStyle w:val="StyleUnderline"/>
          <w:rFonts w:asciiTheme="minorHAnsi" w:hAnsiTheme="minorHAnsi" w:cstheme="minorHAnsi"/>
        </w:rPr>
        <w:t>therapy for women experiencing postpartum depression</w:t>
      </w:r>
      <w:r w:rsidRPr="00F67C7C">
        <w:rPr>
          <w:rFonts w:asciiTheme="minorHAnsi" w:hAnsiTheme="minorHAnsi" w:cstheme="minorHAnsi"/>
          <w:sz w:val="14"/>
        </w:rPr>
        <w:t xml:space="preserve"> (Sage Therapeutics’ Zulresso). “</w:t>
      </w:r>
    </w:p>
    <w:p w14:paraId="5804530D" w14:textId="77777777" w:rsidR="004916E2" w:rsidRPr="009715A5" w:rsidRDefault="004916E2" w:rsidP="004916E2">
      <w:pPr>
        <w:rPr>
          <w:rFonts w:asciiTheme="minorHAnsi" w:hAnsiTheme="minorHAnsi" w:cstheme="minorHAnsi"/>
          <w:sz w:val="14"/>
        </w:rPr>
      </w:pPr>
      <w:r w:rsidRPr="00F67C7C">
        <w:rPr>
          <w:rStyle w:val="StyleUnderline"/>
          <w:rFonts w:asciiTheme="minorHAnsi" w:hAnsiTheme="minorHAnsi" w:cstheme="minorHAnsi"/>
          <w:b/>
          <w:bCs/>
        </w:rPr>
        <w:t xml:space="preserve">The </w:t>
      </w:r>
      <w:r w:rsidRPr="007C525D">
        <w:rPr>
          <w:rStyle w:val="StyleUnderline"/>
          <w:rFonts w:asciiTheme="minorHAnsi" w:hAnsiTheme="minorHAnsi" w:cstheme="minorHAnsi"/>
          <w:b/>
          <w:bCs/>
          <w:highlight w:val="cyan"/>
        </w:rPr>
        <w:t>quality</w:t>
      </w:r>
      <w:r w:rsidRPr="00F67C7C">
        <w:rPr>
          <w:rStyle w:val="StyleUnderline"/>
          <w:rFonts w:asciiTheme="minorHAnsi" w:hAnsiTheme="minorHAnsi" w:cstheme="minorHAnsi"/>
          <w:b/>
          <w:bCs/>
        </w:rPr>
        <w:t xml:space="preserve"> of</w:t>
      </w:r>
      <w:r w:rsidRPr="00F67C7C">
        <w:rPr>
          <w:rFonts w:asciiTheme="minorHAnsi" w:hAnsiTheme="minorHAnsi" w:cstheme="minorHAnsi"/>
          <w:sz w:val="14"/>
        </w:rPr>
        <w:t xml:space="preserve"> the </w:t>
      </w:r>
      <w:r w:rsidRPr="00F67C7C">
        <w:rPr>
          <w:rStyle w:val="StyleUnderline"/>
          <w:rFonts w:asciiTheme="minorHAnsi" w:hAnsiTheme="minorHAnsi" w:cstheme="minorHAnsi"/>
          <w:b/>
          <w:bCs/>
        </w:rPr>
        <w:t xml:space="preserve">drugs </w:t>
      </w:r>
      <w:r w:rsidRPr="00F67C7C">
        <w:rPr>
          <w:rStyle w:val="StyleUnderline"/>
          <w:rFonts w:asciiTheme="minorHAnsi" w:hAnsiTheme="minorHAnsi" w:cstheme="minorHAnsi"/>
        </w:rPr>
        <w:t xml:space="preserve">over the </w:t>
      </w:r>
      <w:r w:rsidRPr="00F67C7C">
        <w:rPr>
          <w:rStyle w:val="StyleUnderline"/>
          <w:rFonts w:asciiTheme="minorHAnsi" w:hAnsiTheme="minorHAnsi" w:cstheme="minorHAnsi"/>
          <w:b/>
          <w:bCs/>
        </w:rPr>
        <w:t>last decade</w:t>
      </w:r>
      <w:r w:rsidRPr="00F67C7C">
        <w:rPr>
          <w:rFonts w:asciiTheme="minorHAnsi" w:hAnsiTheme="minorHAnsi" w:cstheme="minorHAnsi"/>
          <w:sz w:val="14"/>
        </w:rPr>
        <w:t xml:space="preserve"> or so </w:t>
      </w:r>
      <w:r w:rsidRPr="00F67C7C">
        <w:rPr>
          <w:rStyle w:val="StyleUnderline"/>
          <w:rFonts w:asciiTheme="minorHAnsi" w:hAnsiTheme="minorHAnsi" w:cstheme="minorHAnsi"/>
          <w:b/>
          <w:bCs/>
        </w:rPr>
        <w:t xml:space="preserve">has steadily </w:t>
      </w:r>
      <w:r w:rsidRPr="007C525D">
        <w:rPr>
          <w:rStyle w:val="StyleUnderline"/>
          <w:rFonts w:asciiTheme="minorHAnsi" w:hAnsiTheme="minorHAnsi" w:cstheme="minorHAnsi"/>
          <w:b/>
          <w:bCs/>
          <w:highlight w:val="cyan"/>
        </w:rPr>
        <w:t>improved since the</w:t>
      </w:r>
      <w:r w:rsidRPr="00F67C7C">
        <w:rPr>
          <w:rStyle w:val="StyleUnderline"/>
          <w:rFonts w:asciiTheme="minorHAnsi" w:hAnsiTheme="minorHAnsi" w:cstheme="minorHAnsi"/>
          <w:b/>
          <w:bCs/>
        </w:rPr>
        <w:t xml:space="preserve"> depths of the </w:t>
      </w:r>
      <w:r w:rsidRPr="007C525D">
        <w:rPr>
          <w:rStyle w:val="Emphasis"/>
          <w:rFonts w:asciiTheme="minorHAnsi" w:hAnsiTheme="minorHAnsi" w:cstheme="minorHAnsi"/>
          <w:highlight w:val="cyan"/>
        </w:rPr>
        <w:t>innovation crisis</w:t>
      </w:r>
      <w:r w:rsidRPr="00F67C7C">
        <w:rPr>
          <w:rStyle w:val="StyleUnderline"/>
          <w:rFonts w:asciiTheme="minorHAnsi" w:hAnsiTheme="minorHAnsi" w:cstheme="minorHAnsi"/>
          <w:b/>
          <w:bCs/>
        </w:rPr>
        <w:t xml:space="preserve"> 10–12 years ago</w:t>
      </w:r>
      <w:r w:rsidRPr="00F67C7C">
        <w:rPr>
          <w:rFonts w:asciiTheme="minorHAnsi" w:hAnsiTheme="minorHAnsi" w:cstheme="minorHAnsi"/>
          <w:sz w:val="14"/>
        </w:rPr>
        <w:t xml:space="preserve">,” says Bernard Munos, a senior fellow at FasterCures, a drug research think tank. “We’re seeing </w:t>
      </w:r>
      <w:r w:rsidRPr="00F67C7C">
        <w:rPr>
          <w:rStyle w:val="StyleUnderline"/>
          <w:rFonts w:asciiTheme="minorHAnsi" w:hAnsiTheme="minorHAnsi" w:cstheme="minorHAnsi"/>
        </w:rPr>
        <w:t>stuff that</w:t>
      </w:r>
      <w:r w:rsidRPr="00F67C7C">
        <w:rPr>
          <w:rFonts w:asciiTheme="minorHAnsi" w:hAnsiTheme="minorHAnsi" w:cstheme="minorHAnsi"/>
          <w:sz w:val="14"/>
        </w:rPr>
        <w:t xml:space="preserve"> frankly </w:t>
      </w:r>
      <w:r w:rsidRPr="00F67C7C">
        <w:rPr>
          <w:rStyle w:val="StyleUnderline"/>
          <w:rFonts w:asciiTheme="minorHAnsi" w:hAnsiTheme="minorHAnsi" w:cstheme="minorHAnsi"/>
        </w:rPr>
        <w:t xml:space="preserve">would have looked like </w:t>
      </w:r>
      <w:r w:rsidRPr="00F67C7C">
        <w:rPr>
          <w:rStyle w:val="StyleUnderline"/>
          <w:rFonts w:asciiTheme="minorHAnsi" w:hAnsiTheme="minorHAnsi" w:cstheme="minorHAnsi"/>
          <w:b/>
          <w:bCs/>
        </w:rPr>
        <w:t>science fiction</w:t>
      </w:r>
      <w:r w:rsidRPr="00F67C7C">
        <w:rPr>
          <w:rStyle w:val="StyleUnderline"/>
          <w:rFonts w:asciiTheme="minorHAnsi" w:hAnsiTheme="minorHAnsi" w:cstheme="minorHAnsi"/>
        </w:rPr>
        <w:t xml:space="preserve"> back then</w:t>
      </w:r>
      <w:r w:rsidRPr="00F67C7C">
        <w:rPr>
          <w:rFonts w:asciiTheme="minorHAnsi" w:hAnsiTheme="minorHAnsi" w:cstheme="minorHAnsi"/>
          <w:sz w:val="14"/>
        </w:rPr>
        <w:t xml:space="preserve">.” </w:t>
      </w:r>
    </w:p>
    <w:p w14:paraId="38F2FCB4" w14:textId="77777777" w:rsidR="004916E2" w:rsidRDefault="004916E2" w:rsidP="004916E2">
      <w:pPr>
        <w:pStyle w:val="Heading3"/>
      </w:pPr>
      <w:r>
        <w:t>Turn</w:t>
      </w:r>
    </w:p>
    <w:p w14:paraId="5CD55D35" w14:textId="77777777" w:rsidR="004916E2" w:rsidRDefault="004916E2" w:rsidP="004916E2">
      <w:pPr>
        <w:pStyle w:val="Heading4"/>
        <w:rPr>
          <w:rFonts w:asciiTheme="minorHAnsi" w:hAnsiTheme="minorHAnsi" w:cstheme="minorHAnsi"/>
        </w:rPr>
      </w:pPr>
      <w:r w:rsidRPr="00E67CE8">
        <w:rPr>
          <w:rFonts w:asciiTheme="minorHAnsi" w:hAnsiTheme="minorHAnsi" w:cstheme="minorHAnsi"/>
        </w:rPr>
        <w:t xml:space="preserve">The plan </w:t>
      </w:r>
      <w:r w:rsidRPr="00E67CE8">
        <w:rPr>
          <w:rFonts w:asciiTheme="minorHAnsi" w:hAnsiTheme="minorHAnsi" w:cstheme="minorHAnsi"/>
          <w:u w:val="single"/>
        </w:rPr>
        <w:t>crushes</w:t>
      </w:r>
      <w:r w:rsidRPr="00E67CE8">
        <w:rPr>
          <w:rFonts w:asciiTheme="minorHAnsi" w:hAnsiTheme="minorHAnsi" w:cstheme="minorHAnsi"/>
        </w:rPr>
        <w:t xml:space="preserve"> industry </w:t>
      </w:r>
      <w:r>
        <w:rPr>
          <w:rFonts w:asciiTheme="minorHAnsi" w:hAnsiTheme="minorHAnsi" w:cstheme="minorHAnsi"/>
          <w:u w:val="single"/>
        </w:rPr>
        <w:t>predictability</w:t>
      </w:r>
      <w:r>
        <w:rPr>
          <w:rFonts w:asciiTheme="minorHAnsi" w:hAnsiTheme="minorHAnsi" w:cstheme="minorHAnsi"/>
        </w:rPr>
        <w:t xml:space="preserve">---innovators are </w:t>
      </w:r>
      <w:r>
        <w:rPr>
          <w:rFonts w:asciiTheme="minorHAnsi" w:hAnsiTheme="minorHAnsi" w:cstheme="minorHAnsi"/>
          <w:u w:val="single"/>
        </w:rPr>
        <w:t>risk-averse</w:t>
      </w:r>
      <w:r>
        <w:rPr>
          <w:rFonts w:asciiTheme="minorHAnsi" w:hAnsiTheme="minorHAnsi" w:cstheme="minorHAnsi"/>
        </w:rPr>
        <w:t xml:space="preserve">---antitrust law triggers </w:t>
      </w:r>
      <w:r>
        <w:rPr>
          <w:rFonts w:asciiTheme="minorHAnsi" w:hAnsiTheme="minorHAnsi" w:cstheme="minorHAnsi"/>
          <w:u w:val="single"/>
        </w:rPr>
        <w:t>paranoia</w:t>
      </w:r>
      <w:r>
        <w:rPr>
          <w:rFonts w:asciiTheme="minorHAnsi" w:hAnsiTheme="minorHAnsi" w:cstheme="minorHAnsi"/>
        </w:rPr>
        <w:t xml:space="preserve">, </w:t>
      </w:r>
      <w:r>
        <w:rPr>
          <w:rFonts w:asciiTheme="minorHAnsi" w:hAnsiTheme="minorHAnsi" w:cstheme="minorHAnsi"/>
          <w:u w:val="single"/>
        </w:rPr>
        <w:t>hemming</w:t>
      </w:r>
      <w:r>
        <w:rPr>
          <w:rFonts w:asciiTheme="minorHAnsi" w:hAnsiTheme="minorHAnsi" w:cstheme="minorHAnsi"/>
        </w:rPr>
        <w:t xml:space="preserve"> R&amp;D. </w:t>
      </w:r>
    </w:p>
    <w:p w14:paraId="00658F9A" w14:textId="77777777" w:rsidR="004916E2" w:rsidRDefault="004916E2" w:rsidP="004916E2">
      <w:pPr>
        <w:rPr>
          <w:rFonts w:eastAsia="FangSong" w:cstheme="minorHAnsi"/>
        </w:rPr>
      </w:pPr>
      <w:r>
        <w:rPr>
          <w:rStyle w:val="Style13ptBold"/>
          <w:rFonts w:cstheme="minorHAnsi"/>
        </w:rPr>
        <w:t>Shepherd ’20</w:t>
      </w:r>
      <w:r>
        <w:rPr>
          <w:rFonts w:eastAsia="FangSong" w:cstheme="minorHAnsi"/>
        </w:rPr>
        <w:t xml:space="preserve"> [Joanna; December 20; Professor of Law at Emory; CPIP, “The Legal and Industry Framework of Pharmaceutical Product Hopping and Considerations for Future Legislation,” </w:t>
      </w:r>
      <w:hyperlink r:id="rId34" w:history="1">
        <w:r>
          <w:rPr>
            <w:rStyle w:val="Hyperlink"/>
            <w:rFonts w:eastAsia="FangSong" w:cstheme="minorHAnsi"/>
            <w:color w:val="000000"/>
            <w:u w:val="single"/>
          </w:rPr>
          <w:t>https://cip2.gmu.edu/wp-content/uploads/sites/31/2020/12/Shepherd-Product-Hopping.pdf</w:t>
        </w:r>
      </w:hyperlink>
      <w:r>
        <w:rPr>
          <w:rFonts w:eastAsia="FangSong" w:cstheme="minorHAnsi"/>
        </w:rPr>
        <w:t>]</w:t>
      </w:r>
    </w:p>
    <w:p w14:paraId="5342B626" w14:textId="77777777" w:rsidR="004916E2" w:rsidRDefault="004916E2" w:rsidP="004916E2">
      <w:pPr>
        <w:rPr>
          <w:rFonts w:eastAsia="FangSong" w:cstheme="minorHAnsi"/>
          <w:sz w:val="16"/>
        </w:rPr>
      </w:pPr>
      <w:r>
        <w:rPr>
          <w:rFonts w:eastAsia="FangSong" w:cstheme="minorHAnsi"/>
          <w:sz w:val="16"/>
        </w:rPr>
        <w:t>V. Consequences of Overly Broad or Vague Legislation</w:t>
      </w:r>
    </w:p>
    <w:p w14:paraId="4152BA48" w14:textId="77777777" w:rsidR="004916E2" w:rsidRDefault="004916E2" w:rsidP="004916E2">
      <w:pPr>
        <w:rPr>
          <w:rFonts w:eastAsia="FangSong" w:cstheme="minorHAnsi"/>
          <w:sz w:val="16"/>
        </w:rPr>
      </w:pPr>
      <w:r w:rsidRPr="007C525D">
        <w:rPr>
          <w:rStyle w:val="Emphasis"/>
          <w:rFonts w:asciiTheme="minorHAnsi" w:eastAsia="FangSong" w:hAnsiTheme="minorHAnsi" w:cstheme="minorHAnsi"/>
          <w:highlight w:val="cyan"/>
        </w:rPr>
        <w:t>Legislation</w:t>
      </w:r>
      <w:r w:rsidRPr="007C525D">
        <w:rPr>
          <w:rStyle w:val="StyleUnderline"/>
          <w:rFonts w:eastAsia="FangSong" w:cstheme="minorHAnsi"/>
          <w:highlight w:val="cyan"/>
        </w:rPr>
        <w:t xml:space="preserve"> defining </w:t>
      </w:r>
      <w:r w:rsidRPr="007C525D">
        <w:rPr>
          <w:rStyle w:val="Emphasis"/>
          <w:rFonts w:asciiTheme="minorHAnsi" w:eastAsia="FangSong" w:hAnsiTheme="minorHAnsi" w:cstheme="minorHAnsi"/>
          <w:highlight w:val="cyan"/>
        </w:rPr>
        <w:t>anticompetitive</w:t>
      </w:r>
      <w:r>
        <w:rPr>
          <w:rStyle w:val="Emphasis"/>
          <w:rFonts w:asciiTheme="minorHAnsi" w:eastAsia="FangSong" w:hAnsiTheme="minorHAnsi" w:cstheme="minorHAnsi"/>
        </w:rPr>
        <w:t xml:space="preserve"> product</w:t>
      </w:r>
      <w:r>
        <w:rPr>
          <w:rFonts w:eastAsia="FangSong" w:cstheme="minorHAnsi"/>
          <w:sz w:val="16"/>
        </w:rPr>
        <w:t xml:space="preserve"> hopping should aim to facilitate generic entry and lower drug prices. However, </w:t>
      </w:r>
      <w:r>
        <w:rPr>
          <w:rStyle w:val="StyleUnderline"/>
          <w:rFonts w:eastAsia="FangSong" w:cstheme="minorHAnsi"/>
          <w:sz w:val="16"/>
        </w:rPr>
        <w:t>if the enacted legislation is too broad</w:t>
      </w:r>
      <w:r>
        <w:rPr>
          <w:rFonts w:eastAsia="FangSong" w:cstheme="minorHAnsi"/>
          <w:sz w:val="16"/>
        </w:rPr>
        <w:t xml:space="preserve"> or overly vague, </w:t>
      </w:r>
      <w:r>
        <w:rPr>
          <w:rStyle w:val="StyleUnderline"/>
          <w:rFonts w:eastAsia="FangSong" w:cstheme="minorHAnsi"/>
          <w:sz w:val="16"/>
        </w:rPr>
        <w:t>it could</w:t>
      </w:r>
      <w:r>
        <w:rPr>
          <w:rFonts w:eastAsia="FangSong" w:cstheme="minorHAnsi"/>
          <w:sz w:val="16"/>
        </w:rPr>
        <w:t xml:space="preserve"> instead </w:t>
      </w:r>
      <w:r>
        <w:rPr>
          <w:rStyle w:val="StyleUnderline"/>
          <w:rFonts w:eastAsia="FangSong" w:cstheme="minorHAnsi"/>
          <w:sz w:val="16"/>
        </w:rPr>
        <w:t>harm consumers by reducing innovation</w:t>
      </w:r>
      <w:r>
        <w:rPr>
          <w:rFonts w:eastAsia="FangSong" w:cstheme="minorHAnsi"/>
          <w:sz w:val="16"/>
        </w:rPr>
        <w:t xml:space="preserve"> and increasing health care spending.</w:t>
      </w:r>
    </w:p>
    <w:p w14:paraId="1DC1224B" w14:textId="77777777" w:rsidR="004916E2" w:rsidRDefault="004916E2" w:rsidP="004916E2">
      <w:pPr>
        <w:rPr>
          <w:rFonts w:eastAsia="FangSong" w:cstheme="minorHAnsi"/>
          <w:sz w:val="16"/>
        </w:rPr>
      </w:pPr>
      <w:r>
        <w:rPr>
          <w:rFonts w:eastAsia="FangSong" w:cstheme="minorHAnsi"/>
          <w:sz w:val="16"/>
        </w:rPr>
        <w:t xml:space="preserve">First, </w:t>
      </w:r>
      <w:r w:rsidRPr="007C525D">
        <w:rPr>
          <w:rStyle w:val="Emphasis"/>
          <w:rFonts w:asciiTheme="minorHAnsi" w:eastAsia="FangSong" w:hAnsiTheme="minorHAnsi" w:cstheme="minorHAnsi"/>
          <w:highlight w:val="cyan"/>
        </w:rPr>
        <w:t>overly broad</w:t>
      </w:r>
      <w:r>
        <w:rPr>
          <w:rStyle w:val="Emphasis"/>
          <w:rFonts w:asciiTheme="minorHAnsi" w:eastAsia="FangSong" w:hAnsiTheme="minorHAnsi" w:cstheme="minorHAnsi"/>
        </w:rPr>
        <w:t xml:space="preserve"> legislation</w:t>
      </w:r>
      <w:r>
        <w:rPr>
          <w:rStyle w:val="StyleUnderline"/>
          <w:rFonts w:eastAsia="FangSong" w:cstheme="minorHAnsi"/>
        </w:rPr>
        <w:t xml:space="preserve"> </w:t>
      </w:r>
      <w:r w:rsidRPr="007C525D">
        <w:rPr>
          <w:rStyle w:val="StyleUnderline"/>
          <w:rFonts w:eastAsia="FangSong" w:cstheme="minorHAnsi"/>
          <w:highlight w:val="cyan"/>
        </w:rPr>
        <w:t>would deter</w:t>
      </w:r>
      <w:r>
        <w:rPr>
          <w:rStyle w:val="StyleUnderline"/>
          <w:rFonts w:eastAsia="FangSong" w:cstheme="minorHAnsi"/>
        </w:rPr>
        <w:t xml:space="preserve"> important </w:t>
      </w:r>
      <w:r>
        <w:rPr>
          <w:rStyle w:val="Emphasis"/>
          <w:rFonts w:asciiTheme="minorHAnsi" w:eastAsia="FangSong" w:hAnsiTheme="minorHAnsi" w:cstheme="minorHAnsi"/>
        </w:rPr>
        <w:t xml:space="preserve">future </w:t>
      </w:r>
      <w:r w:rsidRPr="007C525D">
        <w:rPr>
          <w:rStyle w:val="Emphasis"/>
          <w:rFonts w:asciiTheme="minorHAnsi" w:eastAsia="FangSong" w:hAnsiTheme="minorHAnsi" w:cstheme="minorHAnsi"/>
          <w:highlight w:val="cyan"/>
        </w:rPr>
        <w:t>innovation</w:t>
      </w:r>
      <w:r>
        <w:rPr>
          <w:rStyle w:val="Emphasis"/>
          <w:rFonts w:asciiTheme="minorHAnsi" w:eastAsia="FangSong" w:hAnsiTheme="minorHAnsi" w:cstheme="minorHAnsi"/>
        </w:rPr>
        <w:t>s</w:t>
      </w:r>
      <w:r>
        <w:rPr>
          <w:rFonts w:eastAsia="FangSong" w:cstheme="minorHAnsi"/>
          <w:sz w:val="16"/>
        </w:rPr>
        <w:t xml:space="preserve">. Most </w:t>
      </w:r>
      <w:r>
        <w:rPr>
          <w:rStyle w:val="StyleUnderline"/>
          <w:rFonts w:eastAsia="FangSong" w:cstheme="minorHAnsi"/>
          <w:sz w:val="16"/>
        </w:rPr>
        <w:t>innovation in the pharmaceutical industry involves development of next-generation improvements</w:t>
      </w:r>
      <w:r>
        <w:rPr>
          <w:rFonts w:eastAsia="FangSong" w:cstheme="minorHAnsi"/>
          <w:sz w:val="16"/>
        </w:rPr>
        <w:t>, such as creating new products that expand therapeutic classes, increase available dosing options, remedy physiological interactions of known medicines, or improve other properties of existing medicines.35 According to FDA data, two-thirds of new drug approvals are for these incremental innovations.36 The World Health Organization has found that over 60 percent of the drugs needed to combat prevalent diseases have resulted from incremental innovation.37 Overly broad legislation would deter these important incremental innovations that are critical to improving health outcomes.</w:t>
      </w:r>
    </w:p>
    <w:p w14:paraId="154D4B53" w14:textId="77777777" w:rsidR="004916E2" w:rsidRDefault="004916E2" w:rsidP="004916E2">
      <w:pPr>
        <w:rPr>
          <w:rFonts w:eastAsia="FangSong" w:cstheme="minorHAnsi"/>
          <w:sz w:val="16"/>
        </w:rPr>
      </w:pPr>
      <w:r>
        <w:rPr>
          <w:rStyle w:val="StyleUnderline"/>
          <w:rFonts w:eastAsia="FangSong" w:cstheme="minorHAnsi"/>
        </w:rPr>
        <w:t xml:space="preserve">Second, </w:t>
      </w:r>
      <w:r>
        <w:rPr>
          <w:rStyle w:val="Emphasis"/>
          <w:rFonts w:asciiTheme="minorHAnsi" w:eastAsia="FangSong" w:hAnsiTheme="minorHAnsi" w:cstheme="minorHAnsi"/>
        </w:rPr>
        <w:t>legislation</w:t>
      </w:r>
      <w:r>
        <w:rPr>
          <w:rFonts w:eastAsia="FangSong" w:cstheme="minorHAnsi"/>
          <w:sz w:val="16"/>
        </w:rPr>
        <w:t xml:space="preserve"> that fails to provide clear guidance </w:t>
      </w:r>
      <w:r>
        <w:rPr>
          <w:rStyle w:val="StyleUnderline"/>
          <w:rFonts w:eastAsia="FangSong" w:cstheme="minorHAnsi"/>
        </w:rPr>
        <w:t xml:space="preserve">will </w:t>
      </w:r>
      <w:r w:rsidRPr="007C525D">
        <w:rPr>
          <w:rStyle w:val="Emphasis"/>
          <w:rFonts w:asciiTheme="minorHAnsi" w:eastAsia="FangSong" w:hAnsiTheme="minorHAnsi" w:cstheme="minorHAnsi"/>
          <w:highlight w:val="cyan"/>
        </w:rPr>
        <w:t>create uncertainty</w:t>
      </w:r>
      <w:r>
        <w:rPr>
          <w:rStyle w:val="StyleUnderline"/>
          <w:rFonts w:eastAsia="FangSong" w:cstheme="minorHAnsi"/>
        </w:rPr>
        <w:t xml:space="preserve"> for brand innovators. This uncertainty can deter innovation </w:t>
      </w:r>
      <w:r w:rsidRPr="007C525D">
        <w:rPr>
          <w:rStyle w:val="StyleUnderline"/>
          <w:rFonts w:eastAsia="FangSong" w:cstheme="minorHAnsi"/>
          <w:highlight w:val="cyan"/>
        </w:rPr>
        <w:t>in</w:t>
      </w:r>
      <w:r>
        <w:rPr>
          <w:rFonts w:eastAsia="FangSong" w:cstheme="minorHAnsi"/>
          <w:sz w:val="16"/>
        </w:rPr>
        <w:t xml:space="preserve"> the </w:t>
      </w:r>
      <w:r w:rsidRPr="007C525D">
        <w:rPr>
          <w:rStyle w:val="Emphasis"/>
          <w:rFonts w:asciiTheme="minorHAnsi" w:eastAsia="FangSong" w:hAnsiTheme="minorHAnsi" w:cstheme="minorHAnsi"/>
          <w:highlight w:val="cyan"/>
        </w:rPr>
        <w:t>pharma</w:t>
      </w:r>
      <w:r>
        <w:rPr>
          <w:rStyle w:val="Emphasis"/>
          <w:rFonts w:asciiTheme="minorHAnsi" w:eastAsia="FangSong" w:hAnsiTheme="minorHAnsi" w:cstheme="minorHAnsi"/>
        </w:rPr>
        <w:t>ceutical industry</w:t>
      </w:r>
      <w:r>
        <w:rPr>
          <w:rStyle w:val="StyleUnderline"/>
          <w:rFonts w:eastAsia="FangSong" w:cstheme="minorHAnsi"/>
        </w:rPr>
        <w:t xml:space="preserve">. </w:t>
      </w:r>
      <w:r w:rsidRPr="007C525D">
        <w:rPr>
          <w:rStyle w:val="Emphasis"/>
          <w:rFonts w:asciiTheme="minorHAnsi" w:eastAsia="FangSong" w:hAnsiTheme="minorHAnsi" w:cstheme="minorHAnsi"/>
          <w:highlight w:val="cyan"/>
        </w:rPr>
        <w:t>Brand</w:t>
      </w:r>
      <w:r>
        <w:rPr>
          <w:rStyle w:val="Emphasis"/>
          <w:rFonts w:asciiTheme="minorHAnsi" w:eastAsia="FangSong" w:hAnsiTheme="minorHAnsi" w:cstheme="minorHAnsi"/>
        </w:rPr>
        <w:t xml:space="preserve"> drug </w:t>
      </w:r>
      <w:r w:rsidRPr="007C525D">
        <w:rPr>
          <w:rStyle w:val="Emphasis"/>
          <w:rFonts w:asciiTheme="minorHAnsi" w:eastAsia="FangSong" w:hAnsiTheme="minorHAnsi" w:cstheme="minorHAnsi"/>
          <w:highlight w:val="cyan"/>
        </w:rPr>
        <w:t>companies</w:t>
      </w:r>
      <w:r w:rsidRPr="007C525D">
        <w:rPr>
          <w:rStyle w:val="StyleUnderline"/>
          <w:rFonts w:eastAsia="FangSong" w:cstheme="minorHAnsi"/>
          <w:highlight w:val="cyan"/>
        </w:rPr>
        <w:t xml:space="preserve"> are</w:t>
      </w:r>
      <w:r>
        <w:rPr>
          <w:rFonts w:eastAsia="FangSong" w:cstheme="minorHAnsi"/>
          <w:sz w:val="16"/>
        </w:rPr>
        <w:t xml:space="preserve"> the ones largely </w:t>
      </w:r>
      <w:r w:rsidRPr="007C525D">
        <w:rPr>
          <w:rStyle w:val="StyleUnderline"/>
          <w:rFonts w:eastAsia="FangSong" w:cstheme="minorHAnsi"/>
          <w:highlight w:val="cyan"/>
        </w:rPr>
        <w:t xml:space="preserve">responsible for </w:t>
      </w:r>
      <w:r>
        <w:rPr>
          <w:rStyle w:val="Emphasis"/>
          <w:rFonts w:asciiTheme="minorHAnsi" w:eastAsia="FangSong" w:hAnsiTheme="minorHAnsi" w:cstheme="minorHAnsi"/>
        </w:rPr>
        <w:t xml:space="preserve">pharmaceutical </w:t>
      </w:r>
      <w:r w:rsidRPr="007C525D">
        <w:rPr>
          <w:rStyle w:val="Emphasis"/>
          <w:rFonts w:asciiTheme="minorHAnsi" w:eastAsia="FangSong" w:hAnsiTheme="minorHAnsi" w:cstheme="minorHAnsi"/>
          <w:highlight w:val="cyan"/>
        </w:rPr>
        <w:t>innovations</w:t>
      </w:r>
      <w:r>
        <w:rPr>
          <w:rFonts w:eastAsia="FangSong" w:cstheme="minorHAnsi"/>
          <w:sz w:val="16"/>
        </w:rPr>
        <w:t xml:space="preserve">; in the last decade, </w:t>
      </w:r>
      <w:r w:rsidRPr="007C525D">
        <w:rPr>
          <w:rStyle w:val="StyleUnderline"/>
          <w:rFonts w:eastAsia="FangSong" w:cstheme="minorHAnsi"/>
          <w:highlight w:val="cyan"/>
        </w:rPr>
        <w:t>they</w:t>
      </w:r>
      <w:r>
        <w:rPr>
          <w:rFonts w:eastAsia="FangSong" w:cstheme="minorHAnsi"/>
          <w:sz w:val="16"/>
        </w:rPr>
        <w:t xml:space="preserve"> have </w:t>
      </w:r>
      <w:r w:rsidRPr="007C525D">
        <w:rPr>
          <w:rStyle w:val="StyleUnderline"/>
          <w:rFonts w:eastAsia="FangSong" w:cstheme="minorHAnsi"/>
          <w:highlight w:val="cyan"/>
        </w:rPr>
        <w:t xml:space="preserve">spent </w:t>
      </w:r>
      <w:r>
        <w:rPr>
          <w:rStyle w:val="Emphasis"/>
          <w:rFonts w:asciiTheme="minorHAnsi" w:eastAsia="FangSong" w:hAnsiTheme="minorHAnsi" w:cstheme="minorHAnsi"/>
        </w:rPr>
        <w:t xml:space="preserve">over half </w:t>
      </w:r>
      <w:r w:rsidRPr="007C525D">
        <w:rPr>
          <w:rStyle w:val="Emphasis"/>
          <w:rFonts w:asciiTheme="minorHAnsi" w:eastAsia="FangSong" w:hAnsiTheme="minorHAnsi" w:cstheme="minorHAnsi"/>
          <w:highlight w:val="cyan"/>
        </w:rPr>
        <w:t>a trillion</w:t>
      </w:r>
      <w:r>
        <w:rPr>
          <w:rStyle w:val="Emphasis"/>
          <w:rFonts w:asciiTheme="minorHAnsi" w:eastAsia="FangSong" w:hAnsiTheme="minorHAnsi" w:cstheme="minorHAnsi"/>
        </w:rPr>
        <w:t xml:space="preserve"> dollars</w:t>
      </w:r>
      <w:r>
        <w:rPr>
          <w:rStyle w:val="StyleUnderline"/>
          <w:rFonts w:eastAsia="FangSong" w:cstheme="minorHAnsi"/>
        </w:rPr>
        <w:t xml:space="preserve"> </w:t>
      </w:r>
      <w:r w:rsidRPr="007C525D">
        <w:rPr>
          <w:rStyle w:val="StyleUnderline"/>
          <w:rFonts w:eastAsia="FangSong" w:cstheme="minorHAnsi"/>
          <w:highlight w:val="cyan"/>
        </w:rPr>
        <w:t xml:space="preserve">on </w:t>
      </w:r>
      <w:r w:rsidRPr="007C525D">
        <w:rPr>
          <w:rStyle w:val="Emphasis"/>
          <w:rFonts w:asciiTheme="minorHAnsi" w:eastAsia="FangSong" w:hAnsiTheme="minorHAnsi" w:cstheme="minorHAnsi"/>
          <w:highlight w:val="cyan"/>
        </w:rPr>
        <w:t>R&amp;D</w:t>
      </w:r>
      <w:r w:rsidRPr="007C525D">
        <w:rPr>
          <w:rStyle w:val="StyleUnderline"/>
          <w:rFonts w:eastAsia="FangSong" w:cstheme="minorHAnsi"/>
          <w:highlight w:val="cyan"/>
        </w:rPr>
        <w:t>, and</w:t>
      </w:r>
      <w:r>
        <w:rPr>
          <w:rFonts w:eastAsia="FangSong" w:cstheme="minorHAnsi"/>
          <w:sz w:val="16"/>
        </w:rPr>
        <w:t xml:space="preserve"> they </w:t>
      </w:r>
      <w:r>
        <w:rPr>
          <w:rStyle w:val="Emphasis"/>
          <w:rFonts w:asciiTheme="minorHAnsi" w:eastAsia="FangSong" w:hAnsiTheme="minorHAnsi" w:cstheme="minorHAnsi"/>
        </w:rPr>
        <w:t xml:space="preserve">currently </w:t>
      </w:r>
      <w:r w:rsidRPr="007C525D">
        <w:rPr>
          <w:rStyle w:val="Emphasis"/>
          <w:rFonts w:asciiTheme="minorHAnsi" w:eastAsia="FangSong" w:hAnsiTheme="minorHAnsi" w:cstheme="minorHAnsi"/>
          <w:highlight w:val="cyan"/>
        </w:rPr>
        <w:t>account</w:t>
      </w:r>
      <w:r w:rsidRPr="007C525D">
        <w:rPr>
          <w:rStyle w:val="StyleUnderline"/>
          <w:rFonts w:eastAsia="FangSong" w:cstheme="minorHAnsi"/>
          <w:highlight w:val="cyan"/>
        </w:rPr>
        <w:t xml:space="preserve"> for </w:t>
      </w:r>
      <w:r>
        <w:rPr>
          <w:rStyle w:val="Emphasis"/>
          <w:rFonts w:asciiTheme="minorHAnsi" w:eastAsia="FangSong" w:hAnsiTheme="minorHAnsi" w:cstheme="minorHAnsi"/>
        </w:rPr>
        <w:t xml:space="preserve">over </w:t>
      </w:r>
      <w:r w:rsidRPr="007C525D">
        <w:rPr>
          <w:rStyle w:val="Emphasis"/>
          <w:rFonts w:asciiTheme="minorHAnsi" w:eastAsia="FangSong" w:hAnsiTheme="minorHAnsi" w:cstheme="minorHAnsi"/>
          <w:highlight w:val="cyan"/>
        </w:rPr>
        <w:t>90 percent</w:t>
      </w:r>
      <w:r w:rsidRPr="007C525D">
        <w:rPr>
          <w:rStyle w:val="StyleUnderline"/>
          <w:rFonts w:eastAsia="FangSong" w:cstheme="minorHAnsi"/>
          <w:highlight w:val="cyan"/>
        </w:rPr>
        <w:t xml:space="preserve"> of</w:t>
      </w:r>
      <w:r>
        <w:rPr>
          <w:rStyle w:val="StyleUnderline"/>
          <w:rFonts w:eastAsia="FangSong" w:cstheme="minorHAnsi"/>
        </w:rPr>
        <w:t xml:space="preserve"> the </w:t>
      </w:r>
      <w:r w:rsidRPr="007C525D">
        <w:rPr>
          <w:rStyle w:val="Emphasis"/>
          <w:rFonts w:asciiTheme="minorHAnsi" w:eastAsia="FangSong" w:hAnsiTheme="minorHAnsi" w:cstheme="minorHAnsi"/>
          <w:highlight w:val="cyan"/>
        </w:rPr>
        <w:t>spending</w:t>
      </w:r>
      <w:r>
        <w:rPr>
          <w:rFonts w:eastAsia="FangSong" w:cstheme="minorHAnsi"/>
          <w:sz w:val="16"/>
        </w:rPr>
        <w:t xml:space="preserve"> on the clinical trials relied on by brands and generics alike.38 But </w:t>
      </w:r>
      <w:r w:rsidRPr="007C525D">
        <w:rPr>
          <w:rStyle w:val="StyleUnderline"/>
          <w:rFonts w:eastAsia="FangSong" w:cstheme="minorHAnsi"/>
          <w:highlight w:val="cyan"/>
        </w:rPr>
        <w:t xml:space="preserve">if </w:t>
      </w:r>
      <w:r>
        <w:rPr>
          <w:rStyle w:val="Emphasis"/>
          <w:rFonts w:asciiTheme="minorHAnsi" w:eastAsia="FangSong" w:hAnsiTheme="minorHAnsi" w:cstheme="minorHAnsi"/>
        </w:rPr>
        <w:t xml:space="preserve">brand </w:t>
      </w:r>
      <w:r w:rsidRPr="007C525D">
        <w:rPr>
          <w:rStyle w:val="Emphasis"/>
          <w:rFonts w:asciiTheme="minorHAnsi" w:eastAsia="FangSong" w:hAnsiTheme="minorHAnsi" w:cstheme="minorHAnsi"/>
          <w:highlight w:val="cyan"/>
        </w:rPr>
        <w:t>companies</w:t>
      </w:r>
      <w:r w:rsidRPr="007C525D">
        <w:rPr>
          <w:rStyle w:val="StyleUnderline"/>
          <w:rFonts w:eastAsia="FangSong" w:cstheme="minorHAnsi"/>
          <w:highlight w:val="cyan"/>
        </w:rPr>
        <w:t xml:space="preserve"> cannot </w:t>
      </w:r>
      <w:r>
        <w:rPr>
          <w:rStyle w:val="Emphasis"/>
          <w:rFonts w:asciiTheme="minorHAnsi" w:eastAsia="FangSong" w:hAnsiTheme="minorHAnsi" w:cstheme="minorHAnsi"/>
        </w:rPr>
        <w:t xml:space="preserve">reliably </w:t>
      </w:r>
      <w:r w:rsidRPr="007C525D">
        <w:rPr>
          <w:rStyle w:val="Emphasis"/>
          <w:rFonts w:asciiTheme="minorHAnsi" w:eastAsia="FangSong" w:hAnsiTheme="minorHAnsi" w:cstheme="minorHAnsi"/>
          <w:highlight w:val="cyan"/>
        </w:rPr>
        <w:t>predict</w:t>
      </w:r>
      <w:r w:rsidRPr="007C525D">
        <w:rPr>
          <w:rStyle w:val="StyleUnderline"/>
          <w:rFonts w:eastAsia="FangSong" w:cstheme="minorHAnsi"/>
          <w:highlight w:val="cyan"/>
        </w:rPr>
        <w:t xml:space="preserve"> when </w:t>
      </w:r>
      <w:r>
        <w:rPr>
          <w:rStyle w:val="Emphasis"/>
          <w:rFonts w:asciiTheme="minorHAnsi" w:eastAsia="FangSong" w:hAnsiTheme="minorHAnsi" w:cstheme="minorHAnsi"/>
        </w:rPr>
        <w:t xml:space="preserve">their </w:t>
      </w:r>
      <w:r w:rsidRPr="007C525D">
        <w:rPr>
          <w:rStyle w:val="Emphasis"/>
          <w:rFonts w:asciiTheme="minorHAnsi" w:eastAsia="FangSong" w:hAnsiTheme="minorHAnsi" w:cstheme="minorHAnsi"/>
          <w:highlight w:val="cyan"/>
        </w:rPr>
        <w:t>conduct</w:t>
      </w:r>
      <w:r w:rsidRPr="007C525D">
        <w:rPr>
          <w:rStyle w:val="StyleUnderline"/>
          <w:rFonts w:eastAsia="FangSong" w:cstheme="minorHAnsi"/>
          <w:highlight w:val="cyan"/>
        </w:rPr>
        <w:t xml:space="preserve"> will be </w:t>
      </w:r>
      <w:r>
        <w:rPr>
          <w:rStyle w:val="Emphasis"/>
          <w:rFonts w:asciiTheme="minorHAnsi" w:eastAsia="FangSong" w:hAnsiTheme="minorHAnsi" w:cstheme="minorHAnsi"/>
        </w:rPr>
        <w:t xml:space="preserve">considered </w:t>
      </w:r>
      <w:r w:rsidRPr="007C525D">
        <w:rPr>
          <w:rStyle w:val="Emphasis"/>
          <w:rFonts w:asciiTheme="minorHAnsi" w:eastAsia="FangSong" w:hAnsiTheme="minorHAnsi" w:cstheme="minorHAnsi"/>
          <w:highlight w:val="cyan"/>
        </w:rPr>
        <w:t>anticompetitive</w:t>
      </w:r>
      <w:r w:rsidRPr="007C525D">
        <w:rPr>
          <w:rStyle w:val="StyleUnderline"/>
          <w:rFonts w:eastAsia="FangSong" w:cstheme="minorHAnsi"/>
          <w:highlight w:val="cyan"/>
        </w:rPr>
        <w:t>, they</w:t>
      </w:r>
      <w:r>
        <w:rPr>
          <w:rStyle w:val="StyleUnderline"/>
          <w:rFonts w:eastAsia="FangSong" w:cstheme="minorHAnsi"/>
        </w:rPr>
        <w:t xml:space="preserve"> will </w:t>
      </w:r>
      <w:r w:rsidRPr="007C525D">
        <w:rPr>
          <w:rStyle w:val="StyleUnderline"/>
          <w:rFonts w:eastAsia="FangSong" w:cstheme="minorHAnsi"/>
          <w:highlight w:val="cyan"/>
        </w:rPr>
        <w:t xml:space="preserve">have </w:t>
      </w:r>
      <w:r w:rsidRPr="007C525D">
        <w:rPr>
          <w:rStyle w:val="Emphasis"/>
          <w:rFonts w:asciiTheme="minorHAnsi" w:eastAsia="FangSong" w:hAnsiTheme="minorHAnsi" w:cstheme="minorHAnsi"/>
          <w:highlight w:val="cyan"/>
        </w:rPr>
        <w:t>less incentive</w:t>
      </w:r>
      <w:r w:rsidRPr="007C525D">
        <w:rPr>
          <w:rStyle w:val="StyleUnderline"/>
          <w:rFonts w:eastAsia="FangSong" w:cstheme="minorHAnsi"/>
          <w:highlight w:val="cyan"/>
        </w:rPr>
        <w:t xml:space="preserve"> to engage in </w:t>
      </w:r>
      <w:r>
        <w:rPr>
          <w:rStyle w:val="Emphasis"/>
          <w:rFonts w:asciiTheme="minorHAnsi" w:eastAsia="FangSong" w:hAnsiTheme="minorHAnsi" w:cstheme="minorHAnsi"/>
        </w:rPr>
        <w:t xml:space="preserve">costly </w:t>
      </w:r>
      <w:r w:rsidRPr="007C525D">
        <w:rPr>
          <w:rStyle w:val="Emphasis"/>
          <w:rFonts w:asciiTheme="minorHAnsi" w:eastAsia="FangSong" w:hAnsiTheme="minorHAnsi" w:cstheme="minorHAnsi"/>
          <w:highlight w:val="cyan"/>
        </w:rPr>
        <w:t>R&amp;D</w:t>
      </w:r>
      <w:r>
        <w:rPr>
          <w:rStyle w:val="StyleUnderline"/>
          <w:rFonts w:eastAsia="FangSong" w:cstheme="minorHAnsi"/>
        </w:rPr>
        <w:t xml:space="preserve"> in the first place</w:t>
      </w:r>
      <w:r>
        <w:rPr>
          <w:rFonts w:eastAsia="FangSong" w:cstheme="minorHAnsi"/>
          <w:sz w:val="16"/>
        </w:rPr>
        <w:t xml:space="preserve">. The </w:t>
      </w:r>
      <w:r w:rsidRPr="007C525D">
        <w:rPr>
          <w:rStyle w:val="StyleUnderline"/>
          <w:rFonts w:eastAsia="FangSong" w:cstheme="minorHAnsi"/>
          <w:highlight w:val="cyan"/>
        </w:rPr>
        <w:t xml:space="preserve">companies </w:t>
      </w:r>
      <w:r w:rsidRPr="007C525D">
        <w:rPr>
          <w:rStyle w:val="Emphasis"/>
          <w:rFonts w:asciiTheme="minorHAnsi" w:eastAsia="FangSong" w:hAnsiTheme="minorHAnsi" w:cstheme="minorHAnsi"/>
          <w:highlight w:val="cyan"/>
        </w:rPr>
        <w:t>will not</w:t>
      </w:r>
      <w:r w:rsidRPr="007C525D">
        <w:rPr>
          <w:rStyle w:val="StyleUnderline"/>
          <w:rFonts w:eastAsia="FangSong" w:cstheme="minorHAnsi"/>
          <w:highlight w:val="cyan"/>
        </w:rPr>
        <w:t xml:space="preserve"> spend</w:t>
      </w:r>
      <w:r>
        <w:rPr>
          <w:rStyle w:val="StyleUnderline"/>
          <w:rFonts w:eastAsia="FangSong" w:cstheme="minorHAnsi"/>
        </w:rPr>
        <w:t xml:space="preserve"> the </w:t>
      </w:r>
      <w:r>
        <w:rPr>
          <w:rStyle w:val="Emphasis"/>
          <w:rFonts w:asciiTheme="minorHAnsi" w:eastAsia="FangSong" w:hAnsiTheme="minorHAnsi" w:cstheme="minorHAnsi"/>
        </w:rPr>
        <w:t xml:space="preserve">billions of </w:t>
      </w:r>
      <w:r w:rsidRPr="007C525D">
        <w:rPr>
          <w:rStyle w:val="Emphasis"/>
          <w:rFonts w:asciiTheme="minorHAnsi" w:eastAsia="FangSong" w:hAnsiTheme="minorHAnsi" w:cstheme="minorHAnsi"/>
          <w:highlight w:val="cyan"/>
        </w:rPr>
        <w:t>dollars</w:t>
      </w:r>
      <w:r>
        <w:rPr>
          <w:rStyle w:val="StyleUnderline"/>
          <w:rFonts w:eastAsia="FangSong" w:cstheme="minorHAnsi"/>
        </w:rPr>
        <w:t xml:space="preserve"> it</w:t>
      </w:r>
      <w:r>
        <w:rPr>
          <w:rFonts w:eastAsia="FangSong" w:cstheme="minorHAnsi"/>
          <w:sz w:val="16"/>
        </w:rPr>
        <w:t xml:space="preserve"> typically </w:t>
      </w:r>
      <w:r>
        <w:rPr>
          <w:rStyle w:val="StyleUnderline"/>
          <w:rFonts w:eastAsia="FangSong" w:cstheme="minorHAnsi"/>
        </w:rPr>
        <w:t>costs</w:t>
      </w:r>
      <w:r>
        <w:rPr>
          <w:rStyle w:val="StyleUnderline"/>
          <w:rFonts w:eastAsia="FangSong" w:cstheme="minorHAnsi"/>
          <w:sz w:val="16"/>
        </w:rPr>
        <w:t xml:space="preserve"> to</w:t>
      </w:r>
      <w:r>
        <w:rPr>
          <w:rFonts w:eastAsia="FangSong" w:cstheme="minorHAnsi"/>
          <w:sz w:val="16"/>
        </w:rPr>
        <w:t xml:space="preserve"> bring a new drug to market </w:t>
      </w:r>
      <w:r w:rsidRPr="007C525D">
        <w:rPr>
          <w:rStyle w:val="StyleUnderline"/>
          <w:rFonts w:eastAsia="FangSong" w:cstheme="minorHAnsi"/>
          <w:highlight w:val="cyan"/>
        </w:rPr>
        <w:t xml:space="preserve">when they </w:t>
      </w:r>
      <w:r w:rsidRPr="007C525D">
        <w:rPr>
          <w:rStyle w:val="Emphasis"/>
          <w:rFonts w:asciiTheme="minorHAnsi" w:eastAsia="FangSong" w:hAnsiTheme="minorHAnsi" w:cstheme="minorHAnsi"/>
          <w:highlight w:val="cyan"/>
        </w:rPr>
        <w:t>cannot be certain</w:t>
      </w:r>
      <w:r w:rsidRPr="007C525D">
        <w:rPr>
          <w:rStyle w:val="StyleUnderline"/>
          <w:rFonts w:eastAsia="FangSong" w:cstheme="minorHAnsi"/>
          <w:highlight w:val="cyan"/>
        </w:rPr>
        <w:t xml:space="preserve"> that</w:t>
      </w:r>
      <w:r>
        <w:rPr>
          <w:rFonts w:eastAsia="FangSong" w:cstheme="minorHAnsi"/>
          <w:sz w:val="16"/>
        </w:rPr>
        <w:t xml:space="preserve">, years down the road, </w:t>
      </w:r>
      <w:r>
        <w:rPr>
          <w:rStyle w:val="StyleUnderline"/>
          <w:rFonts w:eastAsia="FangSong" w:cstheme="minorHAnsi"/>
        </w:rPr>
        <w:t xml:space="preserve">introducing that </w:t>
      </w:r>
      <w:r>
        <w:rPr>
          <w:rStyle w:val="Emphasis"/>
          <w:rFonts w:asciiTheme="minorHAnsi" w:eastAsia="FangSong" w:hAnsiTheme="minorHAnsi" w:cstheme="minorHAnsi"/>
        </w:rPr>
        <w:t xml:space="preserve">new </w:t>
      </w:r>
      <w:r w:rsidRPr="007C525D">
        <w:rPr>
          <w:rStyle w:val="Emphasis"/>
          <w:rFonts w:asciiTheme="minorHAnsi" w:eastAsia="FangSong" w:hAnsiTheme="minorHAnsi" w:cstheme="minorHAnsi"/>
          <w:highlight w:val="cyan"/>
        </w:rPr>
        <w:t>drug</w:t>
      </w:r>
      <w:r w:rsidRPr="007C525D">
        <w:rPr>
          <w:rStyle w:val="StyleUnderline"/>
          <w:rFonts w:eastAsia="FangSong" w:cstheme="minorHAnsi"/>
          <w:highlight w:val="cyan"/>
        </w:rPr>
        <w:t xml:space="preserve"> will not expose them to </w:t>
      </w:r>
      <w:r>
        <w:rPr>
          <w:rStyle w:val="Emphasis"/>
          <w:rFonts w:asciiTheme="minorHAnsi" w:eastAsia="FangSong" w:hAnsiTheme="minorHAnsi" w:cstheme="minorHAnsi"/>
        </w:rPr>
        <w:t xml:space="preserve">damaging </w:t>
      </w:r>
      <w:r w:rsidRPr="007C525D">
        <w:rPr>
          <w:rStyle w:val="Emphasis"/>
          <w:rFonts w:asciiTheme="minorHAnsi" w:eastAsia="FangSong" w:hAnsiTheme="minorHAnsi" w:cstheme="minorHAnsi"/>
          <w:highlight w:val="cyan"/>
        </w:rPr>
        <w:t>litigation</w:t>
      </w:r>
      <w:r>
        <w:rPr>
          <w:rStyle w:val="StyleUnderline"/>
          <w:rFonts w:eastAsia="FangSong" w:cstheme="minorHAnsi"/>
        </w:rPr>
        <w:t xml:space="preserve">, </w:t>
      </w:r>
      <w:r>
        <w:rPr>
          <w:rStyle w:val="Emphasis"/>
          <w:rFonts w:asciiTheme="minorHAnsi" w:eastAsia="FangSong" w:hAnsiTheme="minorHAnsi" w:cstheme="minorHAnsi"/>
        </w:rPr>
        <w:t xml:space="preserve">market-stopping </w:t>
      </w:r>
      <w:r w:rsidRPr="007C525D">
        <w:rPr>
          <w:rStyle w:val="Emphasis"/>
          <w:rFonts w:asciiTheme="minorHAnsi" w:eastAsia="FangSong" w:hAnsiTheme="minorHAnsi" w:cstheme="minorHAnsi"/>
          <w:highlight w:val="cyan"/>
        </w:rPr>
        <w:t>injunctions</w:t>
      </w:r>
      <w:r w:rsidRPr="007C525D">
        <w:rPr>
          <w:rStyle w:val="StyleUnderline"/>
          <w:rFonts w:eastAsia="FangSong" w:cstheme="minorHAnsi"/>
          <w:highlight w:val="cyan"/>
        </w:rPr>
        <w:t xml:space="preserve">, or </w:t>
      </w:r>
      <w:r w:rsidRPr="007C525D">
        <w:rPr>
          <w:rStyle w:val="Emphasis"/>
          <w:rFonts w:asciiTheme="minorHAnsi" w:eastAsia="FangSong" w:hAnsiTheme="minorHAnsi" w:cstheme="minorHAnsi"/>
          <w:highlight w:val="cyan"/>
        </w:rPr>
        <w:t>penalties</w:t>
      </w:r>
      <w:r>
        <w:rPr>
          <w:rFonts w:eastAsia="FangSong" w:cstheme="minorHAnsi"/>
          <w:sz w:val="16"/>
        </w:rPr>
        <w:t xml:space="preserve">. If product hopping legislation increases the uncertainty around the introduction of new products, innovation will suffer. </w:t>
      </w:r>
    </w:p>
    <w:p w14:paraId="514F6BD8" w14:textId="77777777" w:rsidR="004916E2" w:rsidRDefault="004916E2" w:rsidP="004916E2"/>
    <w:p w14:paraId="6EE91C40" w14:textId="77777777" w:rsidR="004916E2" w:rsidRPr="004D2F6D" w:rsidRDefault="004916E2" w:rsidP="004916E2">
      <w:pPr>
        <w:pStyle w:val="Heading4"/>
        <w:rPr>
          <w:rFonts w:asciiTheme="minorHAnsi" w:hAnsiTheme="minorHAnsi" w:cstheme="minorHAnsi"/>
        </w:rPr>
      </w:pPr>
      <w:r w:rsidRPr="004D2F6D">
        <w:rPr>
          <w:rFonts w:asciiTheme="minorHAnsi" w:hAnsiTheme="minorHAnsi" w:cstheme="minorHAnsi"/>
        </w:rPr>
        <w:t xml:space="preserve">Antitrust law is a </w:t>
      </w:r>
      <w:r w:rsidRPr="004D2F6D">
        <w:rPr>
          <w:rFonts w:asciiTheme="minorHAnsi" w:hAnsiTheme="minorHAnsi" w:cstheme="minorHAnsi"/>
          <w:u w:val="single"/>
        </w:rPr>
        <w:t>battering ram</w:t>
      </w:r>
      <w:r w:rsidRPr="004D2F6D">
        <w:rPr>
          <w:rFonts w:asciiTheme="minorHAnsi" w:hAnsiTheme="minorHAnsi" w:cstheme="minorHAnsi"/>
        </w:rPr>
        <w:t xml:space="preserve"> for innovation and </w:t>
      </w:r>
      <w:r w:rsidRPr="004D2F6D">
        <w:rPr>
          <w:rFonts w:asciiTheme="minorHAnsi" w:hAnsiTheme="minorHAnsi" w:cstheme="minorHAnsi"/>
          <w:u w:val="single"/>
        </w:rPr>
        <w:t>chills</w:t>
      </w:r>
      <w:r w:rsidRPr="004D2F6D">
        <w:rPr>
          <w:rFonts w:asciiTheme="minorHAnsi" w:hAnsiTheme="minorHAnsi" w:cstheme="minorHAnsi"/>
        </w:rPr>
        <w:t xml:space="preserve"> patent stability. </w:t>
      </w:r>
    </w:p>
    <w:p w14:paraId="7FEDBAD5" w14:textId="77777777" w:rsidR="004916E2" w:rsidRPr="004D2F6D" w:rsidRDefault="004916E2" w:rsidP="004916E2">
      <w:pPr>
        <w:rPr>
          <w:rFonts w:asciiTheme="minorHAnsi" w:eastAsia="FangSong" w:hAnsiTheme="minorHAnsi" w:cstheme="minorHAnsi"/>
        </w:rPr>
      </w:pPr>
      <w:r w:rsidRPr="004D2F6D">
        <w:rPr>
          <w:rStyle w:val="Style13ptBold"/>
          <w:rFonts w:asciiTheme="minorHAnsi" w:eastAsia="FangSong" w:hAnsiTheme="minorHAnsi" w:cstheme="minorHAnsi"/>
        </w:rPr>
        <w:t>Mosoff et al. ’19</w:t>
      </w:r>
      <w:r w:rsidRPr="004D2F6D">
        <w:rPr>
          <w:rFonts w:asciiTheme="minorHAnsi" w:eastAsia="FangSong" w:hAnsiTheme="minorHAnsi" w:cstheme="minorHAnsi"/>
        </w:rPr>
        <w:t xml:space="preserve"> [</w:t>
      </w:r>
      <w:r w:rsidRPr="004D2F6D">
        <w:rPr>
          <w:rFonts w:asciiTheme="minorHAnsi" w:hAnsiTheme="minorHAnsi" w:cstheme="minorHAnsi"/>
        </w:rPr>
        <w:t xml:space="preserve">Adam, Kristen Osenga, Randall Rader, Mark Schultz, and Saurabh Vishnubhakat; January 28; Professor of Law at George Mason University; Regulatory Transparency Project, “How Antitrust Overreach is Threatening Healthcare Innovation,” </w:t>
      </w:r>
      <w:hyperlink r:id="rId35" w:history="1">
        <w:r w:rsidRPr="004D2F6D">
          <w:rPr>
            <w:rStyle w:val="Hyperlink"/>
            <w:rFonts w:asciiTheme="minorHAnsi" w:hAnsiTheme="minorHAnsi" w:cstheme="minorHAnsi"/>
          </w:rPr>
          <w:t>https://regproject.org/paper/how-antitrust-overreach-is-threatening-healthcare-innovation/</w:t>
        </w:r>
      </w:hyperlink>
      <w:r w:rsidRPr="004D2F6D">
        <w:rPr>
          <w:rFonts w:asciiTheme="minorHAnsi" w:hAnsiTheme="minorHAnsi" w:cstheme="minorHAnsi"/>
        </w:rPr>
        <w:t>]</w:t>
      </w:r>
    </w:p>
    <w:p w14:paraId="5E2579AF" w14:textId="77777777" w:rsidR="004916E2" w:rsidRPr="004D2F6D" w:rsidRDefault="004916E2" w:rsidP="004916E2">
      <w:pPr>
        <w:rPr>
          <w:rFonts w:asciiTheme="minorHAnsi" w:hAnsiTheme="minorHAnsi" w:cstheme="minorHAnsi"/>
          <w:sz w:val="16"/>
        </w:rPr>
      </w:pPr>
      <w:r w:rsidRPr="004D2F6D">
        <w:rPr>
          <w:rFonts w:asciiTheme="minorHAnsi" w:hAnsiTheme="minorHAnsi" w:cstheme="minorHAnsi"/>
          <w:sz w:val="16"/>
        </w:rPr>
        <w:t>II. The FTC’s Heavy-Handed Meddling Upsets the Delicate Balance Between Branded and Generic Drug Companies, Hindering Innovation and Harming Consumers</w:t>
      </w:r>
    </w:p>
    <w:p w14:paraId="5EBA1599" w14:textId="77777777" w:rsidR="004916E2" w:rsidRPr="004D2F6D" w:rsidRDefault="004916E2" w:rsidP="004916E2">
      <w:pPr>
        <w:rPr>
          <w:rFonts w:asciiTheme="minorHAnsi" w:hAnsiTheme="minorHAnsi" w:cstheme="minorHAnsi"/>
          <w:sz w:val="16"/>
        </w:rPr>
      </w:pPr>
      <w:r w:rsidRPr="004D2F6D">
        <w:rPr>
          <w:rFonts w:asciiTheme="minorHAnsi" w:hAnsiTheme="minorHAnsi" w:cstheme="minorHAnsi"/>
          <w:sz w:val="16"/>
        </w:rPr>
        <w:t xml:space="preserve">Since the late 1990s, </w:t>
      </w:r>
      <w:r w:rsidRPr="004D2F6D">
        <w:rPr>
          <w:rStyle w:val="StyleUnderline"/>
          <w:rFonts w:asciiTheme="minorHAnsi" w:hAnsiTheme="minorHAnsi" w:cstheme="minorHAnsi"/>
        </w:rPr>
        <w:t>the FTC</w:t>
      </w:r>
      <w:r w:rsidRPr="004D2F6D">
        <w:rPr>
          <w:rFonts w:asciiTheme="minorHAnsi" w:hAnsiTheme="minorHAnsi" w:cstheme="minorHAnsi"/>
          <w:sz w:val="16"/>
        </w:rPr>
        <w:t xml:space="preserve"> has </w:t>
      </w:r>
      <w:r w:rsidRPr="004D2F6D">
        <w:rPr>
          <w:rStyle w:val="StyleUnderline"/>
          <w:rFonts w:asciiTheme="minorHAnsi" w:hAnsiTheme="minorHAnsi" w:cstheme="minorHAnsi"/>
        </w:rPr>
        <w:t>devoted</w:t>
      </w:r>
      <w:r w:rsidRPr="004D2F6D">
        <w:rPr>
          <w:rFonts w:asciiTheme="minorHAnsi" w:hAnsiTheme="minorHAnsi" w:cstheme="minorHAnsi"/>
          <w:sz w:val="16"/>
        </w:rPr>
        <w:t xml:space="preserve"> substantial </w:t>
      </w:r>
      <w:r w:rsidRPr="004D2F6D">
        <w:rPr>
          <w:rStyle w:val="StyleUnderline"/>
          <w:rFonts w:asciiTheme="minorHAnsi" w:hAnsiTheme="minorHAnsi" w:cstheme="minorHAnsi"/>
        </w:rPr>
        <w:t xml:space="preserve">resources to combating what it views as </w:t>
      </w:r>
      <w:r w:rsidRPr="004D2F6D">
        <w:rPr>
          <w:rStyle w:val="Emphasis"/>
          <w:rFonts w:asciiTheme="minorHAnsi" w:hAnsiTheme="minorHAnsi" w:cstheme="minorHAnsi"/>
        </w:rPr>
        <w:t>anticompetitive behavior</w:t>
      </w:r>
      <w:r w:rsidRPr="004D2F6D">
        <w:rPr>
          <w:rStyle w:val="StyleUnderline"/>
          <w:rFonts w:asciiTheme="minorHAnsi" w:hAnsiTheme="minorHAnsi" w:cstheme="minorHAnsi"/>
        </w:rPr>
        <w:t xml:space="preserve"> on the part of drug companies in the </w:t>
      </w:r>
      <w:r w:rsidRPr="004D2F6D">
        <w:rPr>
          <w:rStyle w:val="Emphasis"/>
          <w:rFonts w:asciiTheme="minorHAnsi" w:hAnsiTheme="minorHAnsi" w:cstheme="minorHAnsi"/>
        </w:rPr>
        <w:t>healthcare market</w:t>
      </w:r>
      <w:r w:rsidRPr="004D2F6D">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The FTC</w:t>
      </w:r>
      <w:r w:rsidRPr="004D2F6D">
        <w:rPr>
          <w:rStyle w:val="StyleUnderline"/>
          <w:rFonts w:asciiTheme="minorHAnsi" w:hAnsiTheme="minorHAnsi" w:cstheme="minorHAnsi"/>
        </w:rPr>
        <w:t xml:space="preserve"> has </w:t>
      </w:r>
      <w:r w:rsidRPr="007C525D">
        <w:rPr>
          <w:rStyle w:val="Emphasis"/>
          <w:rFonts w:asciiTheme="minorHAnsi" w:hAnsiTheme="minorHAnsi" w:cstheme="minorHAnsi"/>
          <w:highlight w:val="cyan"/>
        </w:rPr>
        <w:t>interposed</w:t>
      </w:r>
      <w:r w:rsidRPr="004D2F6D">
        <w:rPr>
          <w:rStyle w:val="Emphasis"/>
          <w:rFonts w:asciiTheme="minorHAnsi" w:hAnsiTheme="minorHAnsi" w:cstheme="minorHAnsi"/>
        </w:rPr>
        <w:t xml:space="preserve"> its </w:t>
      </w:r>
      <w:r w:rsidRPr="007C525D">
        <w:rPr>
          <w:rStyle w:val="Emphasis"/>
          <w:rFonts w:asciiTheme="minorHAnsi" w:hAnsiTheme="minorHAnsi" w:cstheme="minorHAnsi"/>
          <w:highlight w:val="cyan"/>
        </w:rPr>
        <w:t>scrutiny</w:t>
      </w:r>
      <w:r w:rsidRPr="004D2F6D">
        <w:rPr>
          <w:rStyle w:val="StyleUnderline"/>
          <w:rFonts w:asciiTheme="minorHAnsi" w:hAnsiTheme="minorHAnsi" w:cstheme="minorHAnsi"/>
        </w:rPr>
        <w:t xml:space="preserve"> even </w:t>
      </w:r>
      <w:r w:rsidRPr="007C525D">
        <w:rPr>
          <w:rStyle w:val="StyleUnderline"/>
          <w:rFonts w:asciiTheme="minorHAnsi" w:hAnsiTheme="minorHAnsi" w:cstheme="minorHAnsi"/>
          <w:highlight w:val="cyan"/>
        </w:rPr>
        <w:t>where the FDA</w:t>
      </w:r>
      <w:r w:rsidRPr="004D2F6D">
        <w:rPr>
          <w:rStyle w:val="StyleUnderline"/>
          <w:rFonts w:asciiTheme="minorHAnsi" w:hAnsiTheme="minorHAnsi" w:cstheme="minorHAnsi"/>
        </w:rPr>
        <w:t xml:space="preserve"> has </w:t>
      </w:r>
      <w:r w:rsidRPr="007C525D">
        <w:rPr>
          <w:rStyle w:val="Emphasis"/>
          <w:rFonts w:asciiTheme="minorHAnsi" w:hAnsiTheme="minorHAnsi" w:cstheme="minorHAnsi"/>
          <w:highlight w:val="cyan"/>
        </w:rPr>
        <w:t>approved</w:t>
      </w:r>
      <w:r w:rsidRPr="007C525D">
        <w:rPr>
          <w:rStyle w:val="StyleUnderline"/>
          <w:rFonts w:asciiTheme="minorHAnsi" w:hAnsiTheme="minorHAnsi" w:cstheme="minorHAnsi"/>
          <w:highlight w:val="cyan"/>
        </w:rPr>
        <w:t xml:space="preserve"> drugs and</w:t>
      </w:r>
      <w:r w:rsidRPr="004D2F6D">
        <w:rPr>
          <w:rFonts w:asciiTheme="minorHAnsi" w:hAnsiTheme="minorHAnsi" w:cstheme="minorHAnsi"/>
          <w:sz w:val="16"/>
        </w:rPr>
        <w:t xml:space="preserve"> when the branded and generic </w:t>
      </w:r>
      <w:r w:rsidRPr="007C525D">
        <w:rPr>
          <w:rStyle w:val="StyleUnderline"/>
          <w:rFonts w:asciiTheme="minorHAnsi" w:hAnsiTheme="minorHAnsi" w:cstheme="minorHAnsi"/>
          <w:highlight w:val="cyan"/>
        </w:rPr>
        <w:t>companies</w:t>
      </w:r>
      <w:r w:rsidRPr="004D2F6D">
        <w:rPr>
          <w:rFonts w:asciiTheme="minorHAnsi" w:hAnsiTheme="minorHAnsi" w:cstheme="minorHAnsi"/>
          <w:sz w:val="16"/>
        </w:rPr>
        <w:t xml:space="preserve"> have </w:t>
      </w:r>
      <w:r w:rsidRPr="007C525D">
        <w:rPr>
          <w:rStyle w:val="StyleUnderline"/>
          <w:rFonts w:asciiTheme="minorHAnsi" w:hAnsiTheme="minorHAnsi" w:cstheme="minorHAnsi"/>
          <w:highlight w:val="cyan"/>
        </w:rPr>
        <w:t>decided a</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legal </w:t>
      </w:r>
      <w:r w:rsidRPr="007C525D">
        <w:rPr>
          <w:rStyle w:val="Emphasis"/>
          <w:rFonts w:asciiTheme="minorHAnsi" w:hAnsiTheme="minorHAnsi" w:cstheme="minorHAnsi"/>
          <w:highlight w:val="cyan"/>
        </w:rPr>
        <w:t>fight</w:t>
      </w:r>
      <w:r w:rsidRPr="007C525D">
        <w:rPr>
          <w:rStyle w:val="StyleUnderline"/>
          <w:rFonts w:asciiTheme="minorHAnsi" w:hAnsiTheme="minorHAnsi" w:cstheme="minorHAnsi"/>
          <w:highlight w:val="cyan"/>
        </w:rPr>
        <w:t xml:space="preserve"> is no longer worth having</w:t>
      </w:r>
      <w:r w:rsidRPr="004D2F6D">
        <w:rPr>
          <w:rStyle w:val="StyleUnderline"/>
          <w:rFonts w:asciiTheme="minorHAnsi" w:hAnsiTheme="minorHAnsi" w:cstheme="minorHAnsi"/>
        </w:rPr>
        <w:t xml:space="preserve">. The FTC’s meddling </w:t>
      </w:r>
      <w:r w:rsidRPr="004D2F6D">
        <w:rPr>
          <w:rStyle w:val="Emphasis"/>
          <w:rFonts w:asciiTheme="minorHAnsi" w:hAnsiTheme="minorHAnsi" w:cstheme="minorHAnsi"/>
        </w:rPr>
        <w:t>restricts behavior</w:t>
      </w:r>
      <w:r w:rsidRPr="004D2F6D">
        <w:rPr>
          <w:rStyle w:val="StyleUnderline"/>
          <w:rFonts w:asciiTheme="minorHAnsi" w:hAnsiTheme="minorHAnsi" w:cstheme="minorHAnsi"/>
        </w:rPr>
        <w:t xml:space="preserve"> that is </w:t>
      </w:r>
      <w:r w:rsidRPr="004D2F6D">
        <w:rPr>
          <w:rStyle w:val="Emphasis"/>
          <w:rFonts w:asciiTheme="minorHAnsi" w:hAnsiTheme="minorHAnsi" w:cstheme="minorHAnsi"/>
        </w:rPr>
        <w:t>lawful</w:t>
      </w:r>
      <w:r w:rsidRPr="004D2F6D">
        <w:rPr>
          <w:rStyle w:val="StyleUnderline"/>
          <w:rFonts w:asciiTheme="minorHAnsi" w:hAnsiTheme="minorHAnsi" w:cstheme="minorHAnsi"/>
        </w:rPr>
        <w:t xml:space="preserve"> under the </w:t>
      </w:r>
      <w:r w:rsidRPr="004D2F6D">
        <w:rPr>
          <w:rStyle w:val="Emphasis"/>
          <w:rFonts w:asciiTheme="minorHAnsi" w:hAnsiTheme="minorHAnsi" w:cstheme="minorHAnsi"/>
        </w:rPr>
        <w:t>F</w:t>
      </w:r>
      <w:r w:rsidRPr="004D2F6D">
        <w:rPr>
          <w:rStyle w:val="StyleUnderline"/>
          <w:rFonts w:asciiTheme="minorHAnsi" w:hAnsiTheme="minorHAnsi" w:cstheme="minorHAnsi"/>
        </w:rPr>
        <w:t xml:space="preserve">ederal Food, </w:t>
      </w:r>
      <w:r w:rsidRPr="004D2F6D">
        <w:rPr>
          <w:rStyle w:val="Emphasis"/>
          <w:rFonts w:asciiTheme="minorHAnsi" w:hAnsiTheme="minorHAnsi" w:cstheme="minorHAnsi"/>
        </w:rPr>
        <w:t>D</w:t>
      </w:r>
      <w:r w:rsidRPr="004D2F6D">
        <w:rPr>
          <w:rStyle w:val="StyleUnderline"/>
          <w:rFonts w:asciiTheme="minorHAnsi" w:hAnsiTheme="minorHAnsi" w:cstheme="minorHAnsi"/>
        </w:rPr>
        <w:t xml:space="preserve">rug, and </w:t>
      </w:r>
      <w:r w:rsidRPr="004D2F6D">
        <w:rPr>
          <w:rStyle w:val="Emphasis"/>
          <w:rFonts w:asciiTheme="minorHAnsi" w:hAnsiTheme="minorHAnsi" w:cstheme="minorHAnsi"/>
        </w:rPr>
        <w:t>C</w:t>
      </w:r>
      <w:r w:rsidRPr="004D2F6D">
        <w:rPr>
          <w:rStyle w:val="StyleUnderline"/>
          <w:rFonts w:asciiTheme="minorHAnsi" w:hAnsiTheme="minorHAnsi" w:cstheme="minorHAnsi"/>
        </w:rPr>
        <w:t xml:space="preserve">osmetic </w:t>
      </w:r>
      <w:r w:rsidRPr="004D2F6D">
        <w:rPr>
          <w:rStyle w:val="Emphasis"/>
          <w:rFonts w:asciiTheme="minorHAnsi" w:hAnsiTheme="minorHAnsi" w:cstheme="minorHAnsi"/>
        </w:rPr>
        <w:t>A</w:t>
      </w:r>
      <w:r w:rsidRPr="004D2F6D">
        <w:rPr>
          <w:rStyle w:val="StyleUnderline"/>
          <w:rFonts w:asciiTheme="minorHAnsi" w:hAnsiTheme="minorHAnsi" w:cstheme="minorHAnsi"/>
        </w:rPr>
        <w:t>ct</w:t>
      </w:r>
      <w:r w:rsidRPr="004D2F6D">
        <w:rPr>
          <w:rFonts w:asciiTheme="minorHAnsi" w:hAnsiTheme="minorHAnsi" w:cstheme="minorHAnsi"/>
          <w:sz w:val="16"/>
        </w:rPr>
        <w:t xml:space="preserve"> (FDCA). </w:t>
      </w:r>
      <w:r w:rsidRPr="004D2F6D">
        <w:rPr>
          <w:rStyle w:val="StyleUnderline"/>
          <w:rFonts w:asciiTheme="minorHAnsi" w:hAnsiTheme="minorHAnsi" w:cstheme="minorHAnsi"/>
        </w:rPr>
        <w:t xml:space="preserve">The FTC’s </w:t>
      </w:r>
      <w:r w:rsidRPr="007C525D">
        <w:rPr>
          <w:rStyle w:val="StyleUnderline"/>
          <w:rFonts w:asciiTheme="minorHAnsi" w:hAnsiTheme="minorHAnsi" w:cstheme="minorHAnsi"/>
          <w:highlight w:val="cyan"/>
        </w:rPr>
        <w:t>meddling</w:t>
      </w:r>
      <w:r w:rsidRPr="004D2F6D">
        <w:rPr>
          <w:rFonts w:asciiTheme="minorHAnsi" w:hAnsiTheme="minorHAnsi" w:cstheme="minorHAnsi"/>
          <w:sz w:val="16"/>
        </w:rPr>
        <w:t xml:space="preserve"> also </w:t>
      </w:r>
      <w:r w:rsidRPr="007C525D">
        <w:rPr>
          <w:rStyle w:val="Emphasis"/>
          <w:rFonts w:asciiTheme="minorHAnsi" w:hAnsiTheme="minorHAnsi" w:cstheme="minorHAnsi"/>
          <w:highlight w:val="cyan"/>
        </w:rPr>
        <w:t>usurps</w:t>
      </w:r>
      <w:r w:rsidRPr="007C525D">
        <w:rPr>
          <w:rStyle w:val="StyleUnderline"/>
          <w:rFonts w:asciiTheme="minorHAnsi" w:hAnsiTheme="minorHAnsi" w:cstheme="minorHAnsi"/>
          <w:highlight w:val="cyan"/>
        </w:rPr>
        <w:t xml:space="preserve"> the regime</w:t>
      </w:r>
      <w:r w:rsidRPr="004D2F6D">
        <w:rPr>
          <w:rStyle w:val="StyleUnderline"/>
          <w:rFonts w:asciiTheme="minorHAnsi" w:hAnsiTheme="minorHAnsi" w:cstheme="minorHAnsi"/>
        </w:rPr>
        <w:t xml:space="preserve"> Congress </w:t>
      </w:r>
      <w:r w:rsidRPr="004D2F6D">
        <w:rPr>
          <w:rStyle w:val="Emphasis"/>
          <w:rFonts w:asciiTheme="minorHAnsi" w:hAnsiTheme="minorHAnsi" w:cstheme="minorHAnsi"/>
        </w:rPr>
        <w:t xml:space="preserve">carefully </w:t>
      </w:r>
      <w:r w:rsidRPr="007C525D">
        <w:rPr>
          <w:rStyle w:val="Emphasis"/>
          <w:rFonts w:asciiTheme="minorHAnsi" w:hAnsiTheme="minorHAnsi" w:cstheme="minorHAnsi"/>
          <w:highlight w:val="cyan"/>
        </w:rPr>
        <w:t>crafted</w:t>
      </w:r>
      <w:r w:rsidRPr="007C525D">
        <w:rPr>
          <w:rStyle w:val="StyleUnderline"/>
          <w:rFonts w:asciiTheme="minorHAnsi" w:hAnsiTheme="minorHAnsi" w:cstheme="minorHAnsi"/>
          <w:highlight w:val="cyan"/>
        </w:rPr>
        <w:t xml:space="preserve"> for resolving</w:t>
      </w:r>
      <w:r w:rsidRPr="004D2F6D">
        <w:rPr>
          <w:rStyle w:val="StyleUnderline"/>
          <w:rFonts w:asciiTheme="minorHAnsi" w:hAnsiTheme="minorHAnsi" w:cstheme="minorHAnsi"/>
        </w:rPr>
        <w:t xml:space="preserve"> patent </w:t>
      </w:r>
      <w:r w:rsidRPr="007C525D">
        <w:rPr>
          <w:rStyle w:val="StyleUnderline"/>
          <w:rFonts w:asciiTheme="minorHAnsi" w:hAnsiTheme="minorHAnsi" w:cstheme="minorHAnsi"/>
          <w:highlight w:val="cyan"/>
        </w:rPr>
        <w:t>disputes between</w:t>
      </w:r>
      <w:r w:rsidRPr="004D2F6D">
        <w:rPr>
          <w:rFonts w:asciiTheme="minorHAnsi" w:hAnsiTheme="minorHAnsi" w:cstheme="minorHAnsi"/>
          <w:sz w:val="16"/>
        </w:rPr>
        <w:t xml:space="preserve"> branded and generic </w:t>
      </w:r>
      <w:r w:rsidRPr="004D2F6D">
        <w:rPr>
          <w:rStyle w:val="StyleUnderline"/>
          <w:rFonts w:asciiTheme="minorHAnsi" w:hAnsiTheme="minorHAnsi" w:cstheme="minorHAnsi"/>
        </w:rPr>
        <w:t xml:space="preserve">drug </w:t>
      </w:r>
      <w:r w:rsidRPr="007C525D">
        <w:rPr>
          <w:rStyle w:val="StyleUnderline"/>
          <w:rFonts w:asciiTheme="minorHAnsi" w:hAnsiTheme="minorHAnsi" w:cstheme="minorHAnsi"/>
          <w:highlight w:val="cyan"/>
        </w:rPr>
        <w:t>companies</w:t>
      </w:r>
      <w:r w:rsidRPr="004D2F6D">
        <w:rPr>
          <w:rFonts w:asciiTheme="minorHAnsi" w:hAnsiTheme="minorHAnsi" w:cstheme="minorHAnsi"/>
          <w:sz w:val="16"/>
        </w:rPr>
        <w:t>.</w:t>
      </w:r>
    </w:p>
    <w:p w14:paraId="23DB856C" w14:textId="77777777" w:rsidR="004916E2" w:rsidRPr="004D2F6D" w:rsidRDefault="004916E2" w:rsidP="004916E2">
      <w:pPr>
        <w:rPr>
          <w:rFonts w:asciiTheme="minorHAnsi" w:hAnsiTheme="minorHAnsi" w:cstheme="minorHAnsi"/>
          <w:sz w:val="16"/>
        </w:rPr>
      </w:pPr>
      <w:r w:rsidRPr="004D2F6D">
        <w:rPr>
          <w:rStyle w:val="StyleUnderline"/>
          <w:rFonts w:asciiTheme="minorHAnsi" w:hAnsiTheme="minorHAnsi" w:cstheme="minorHAnsi"/>
        </w:rPr>
        <w:t>The FTC</w:t>
      </w:r>
      <w:r w:rsidRPr="004D2F6D">
        <w:rPr>
          <w:rFonts w:asciiTheme="minorHAnsi" w:hAnsiTheme="minorHAnsi" w:cstheme="minorHAnsi"/>
          <w:sz w:val="16"/>
        </w:rPr>
        <w:t xml:space="preserve"> has </w:t>
      </w:r>
      <w:r w:rsidRPr="004D2F6D">
        <w:rPr>
          <w:rStyle w:val="StyleUnderline"/>
          <w:rFonts w:asciiTheme="minorHAnsi" w:hAnsiTheme="minorHAnsi" w:cstheme="minorHAnsi"/>
        </w:rPr>
        <w:t xml:space="preserve">devised a series of </w:t>
      </w:r>
      <w:r w:rsidRPr="004D2F6D">
        <w:rPr>
          <w:rStyle w:val="Emphasis"/>
          <w:rFonts w:asciiTheme="minorHAnsi" w:hAnsiTheme="minorHAnsi" w:cstheme="minorHAnsi"/>
        </w:rPr>
        <w:t xml:space="preserve">novel </w:t>
      </w:r>
      <w:r w:rsidRPr="007C525D">
        <w:rPr>
          <w:rStyle w:val="Emphasis"/>
          <w:rFonts w:asciiTheme="minorHAnsi" w:hAnsiTheme="minorHAnsi" w:cstheme="minorHAnsi"/>
          <w:highlight w:val="cyan"/>
        </w:rPr>
        <w:t>theories</w:t>
      </w:r>
      <w:r w:rsidRPr="007C525D">
        <w:rPr>
          <w:rStyle w:val="StyleUnderline"/>
          <w:rFonts w:asciiTheme="minorHAnsi" w:hAnsiTheme="minorHAnsi" w:cstheme="minorHAnsi"/>
          <w:highlight w:val="cyan"/>
        </w:rPr>
        <w:t xml:space="preserve"> to</w:t>
      </w:r>
      <w:r w:rsidRPr="004D2F6D">
        <w:rPr>
          <w:rStyle w:val="StyleUnderline"/>
          <w:rFonts w:asciiTheme="minorHAnsi" w:hAnsiTheme="minorHAnsi" w:cstheme="minorHAnsi"/>
        </w:rPr>
        <w:t xml:space="preserve"> justify </w:t>
      </w:r>
      <w:r w:rsidRPr="007C525D">
        <w:rPr>
          <w:rStyle w:val="StyleUnderline"/>
          <w:rFonts w:asciiTheme="minorHAnsi" w:hAnsiTheme="minorHAnsi" w:cstheme="minorHAnsi"/>
          <w:highlight w:val="cyan"/>
        </w:rPr>
        <w:t>treat</w:t>
      </w:r>
      <w:r w:rsidRPr="004D2F6D">
        <w:rPr>
          <w:rStyle w:val="StyleUnderline"/>
          <w:rFonts w:asciiTheme="minorHAnsi" w:hAnsiTheme="minorHAnsi" w:cstheme="minorHAnsi"/>
        </w:rPr>
        <w:t xml:space="preserve">ing </w:t>
      </w:r>
      <w:r w:rsidRPr="004D2F6D">
        <w:rPr>
          <w:rStyle w:val="Emphasis"/>
          <w:rFonts w:asciiTheme="minorHAnsi" w:hAnsiTheme="minorHAnsi" w:cstheme="minorHAnsi"/>
        </w:rPr>
        <w:t xml:space="preserve">lawful </w:t>
      </w:r>
      <w:r w:rsidRPr="007C525D">
        <w:rPr>
          <w:rStyle w:val="Emphasis"/>
          <w:rFonts w:asciiTheme="minorHAnsi" w:hAnsiTheme="minorHAnsi" w:cstheme="minorHAnsi"/>
          <w:highlight w:val="cyan"/>
        </w:rPr>
        <w:t>behavior</w:t>
      </w:r>
      <w:r w:rsidRPr="004D2F6D">
        <w:rPr>
          <w:rStyle w:val="StyleUnderline"/>
          <w:rFonts w:asciiTheme="minorHAnsi" w:hAnsiTheme="minorHAnsi" w:cstheme="minorHAnsi"/>
        </w:rPr>
        <w:t xml:space="preserve"> as </w:t>
      </w:r>
      <w:r w:rsidRPr="007C525D">
        <w:rPr>
          <w:rStyle w:val="StyleUnderline"/>
          <w:rFonts w:asciiTheme="minorHAnsi" w:hAnsiTheme="minorHAnsi" w:cstheme="minorHAnsi"/>
          <w:highlight w:val="cyan"/>
        </w:rPr>
        <w:t>anticompetitive and</w:t>
      </w:r>
      <w:r w:rsidRPr="004D2F6D">
        <w:rPr>
          <w:rFonts w:asciiTheme="minorHAnsi" w:hAnsiTheme="minorHAnsi" w:cstheme="minorHAnsi"/>
          <w:sz w:val="16"/>
        </w:rPr>
        <w:t xml:space="preserve"> worthy of enforcement action and legislative changes. These theories have been adopted—and adapted—by state antitrust enforcers as well as private antitrust plaintiffs. The FTC has conducted industry-wide investigations and prepared massive reports on supposed anticompetitive conduct to recommend legislative changes despite neither the branded nor generic drug industry seeking such changes. These</w:t>
      </w:r>
      <w:r w:rsidRPr="004D2F6D">
        <w:rPr>
          <w:rStyle w:val="StyleUnderline"/>
          <w:rFonts w:asciiTheme="minorHAnsi" w:hAnsiTheme="minorHAnsi" w:cstheme="minorHAnsi"/>
        </w:rPr>
        <w:t xml:space="preserve"> </w:t>
      </w:r>
      <w:r w:rsidRPr="007C525D">
        <w:rPr>
          <w:rStyle w:val="Emphasis"/>
          <w:rFonts w:asciiTheme="minorHAnsi" w:hAnsiTheme="minorHAnsi" w:cstheme="minorHAnsi"/>
          <w:highlight w:val="cyan"/>
        </w:rPr>
        <w:t>change</w:t>
      </w:r>
      <w:r w:rsidRPr="004D2F6D">
        <w:rPr>
          <w:rStyle w:val="Emphasis"/>
          <w:rFonts w:asciiTheme="minorHAnsi" w:hAnsiTheme="minorHAnsi" w:cstheme="minorHAnsi"/>
        </w:rPr>
        <w:t xml:space="preserve">s to the </w:t>
      </w:r>
      <w:r w:rsidRPr="007C525D">
        <w:rPr>
          <w:rStyle w:val="Emphasis"/>
          <w:rFonts w:asciiTheme="minorHAnsi" w:hAnsiTheme="minorHAnsi" w:cstheme="minorHAnsi"/>
          <w:highlight w:val="cyan"/>
        </w:rPr>
        <w:t>law</w:t>
      </w:r>
      <w:r w:rsidRPr="007C525D">
        <w:rPr>
          <w:rStyle w:val="StyleUnderline"/>
          <w:rFonts w:asciiTheme="minorHAnsi" w:hAnsiTheme="minorHAnsi" w:cstheme="minorHAnsi"/>
          <w:highlight w:val="cyan"/>
        </w:rPr>
        <w:t xml:space="preserve"> would</w:t>
      </w:r>
      <w:r w:rsidRPr="004D2F6D">
        <w:rPr>
          <w:rStyle w:val="StyleUnderline"/>
          <w:rFonts w:asciiTheme="minorHAnsi" w:hAnsiTheme="minorHAnsi" w:cstheme="minorHAnsi"/>
        </w:rPr>
        <w:t xml:space="preserve"> restrict or </w:t>
      </w:r>
      <w:r w:rsidRPr="007C525D">
        <w:rPr>
          <w:rStyle w:val="Emphasis"/>
          <w:rFonts w:asciiTheme="minorHAnsi" w:hAnsiTheme="minorHAnsi" w:cstheme="minorHAnsi"/>
          <w:highlight w:val="cyan"/>
        </w:rPr>
        <w:t>punish</w:t>
      </w:r>
      <w:r w:rsidRPr="007C525D">
        <w:rPr>
          <w:rStyle w:val="StyleUnderline"/>
          <w:rFonts w:asciiTheme="minorHAnsi" w:hAnsiTheme="minorHAnsi" w:cstheme="minorHAnsi"/>
          <w:highlight w:val="cyan"/>
        </w:rPr>
        <w:t xml:space="preserve"> patent</w:t>
      </w:r>
      <w:r w:rsidRPr="004D2F6D">
        <w:rPr>
          <w:rStyle w:val="StyleUnderline"/>
          <w:rFonts w:asciiTheme="minorHAnsi" w:hAnsiTheme="minorHAnsi" w:cstheme="minorHAnsi"/>
        </w:rPr>
        <w:t xml:space="preserve"> owner</w:t>
      </w:r>
      <w:r w:rsidRPr="007C525D">
        <w:rPr>
          <w:rStyle w:val="StyleUnderline"/>
          <w:rFonts w:asciiTheme="minorHAnsi" w:hAnsiTheme="minorHAnsi" w:cstheme="minorHAnsi"/>
          <w:highlight w:val="cyan"/>
        </w:rPr>
        <w:t>s</w:t>
      </w:r>
      <w:r w:rsidRPr="004D2F6D">
        <w:rPr>
          <w:rStyle w:val="StyleUnderline"/>
          <w:rFonts w:asciiTheme="minorHAnsi" w:hAnsiTheme="minorHAnsi" w:cstheme="minorHAnsi"/>
        </w:rPr>
        <w:t xml:space="preserve"> and</w:t>
      </w:r>
      <w:r w:rsidRPr="004D2F6D">
        <w:rPr>
          <w:rFonts w:asciiTheme="minorHAnsi" w:hAnsiTheme="minorHAnsi" w:cstheme="minorHAnsi"/>
          <w:sz w:val="16"/>
        </w:rPr>
        <w:t xml:space="preserve"> even patent </w:t>
      </w:r>
      <w:r w:rsidRPr="004D2F6D">
        <w:rPr>
          <w:rStyle w:val="StyleUnderline"/>
          <w:rFonts w:asciiTheme="minorHAnsi" w:hAnsiTheme="minorHAnsi" w:cstheme="minorHAnsi"/>
        </w:rPr>
        <w:t xml:space="preserve">challengers. </w:t>
      </w:r>
      <w:r w:rsidRPr="007C525D">
        <w:rPr>
          <w:rStyle w:val="StyleUnderline"/>
          <w:rFonts w:asciiTheme="minorHAnsi" w:hAnsiTheme="minorHAnsi" w:cstheme="minorHAnsi"/>
          <w:highlight w:val="cyan"/>
        </w:rPr>
        <w:t>The FTC</w:t>
      </w:r>
      <w:r w:rsidRPr="004D2F6D">
        <w:rPr>
          <w:rFonts w:asciiTheme="minorHAnsi" w:hAnsiTheme="minorHAnsi" w:cstheme="minorHAnsi"/>
          <w:sz w:val="16"/>
        </w:rPr>
        <w:t xml:space="preserve"> </w:t>
      </w:r>
      <w:proofErr w:type="gramStart"/>
      <w:r w:rsidRPr="004D2F6D">
        <w:rPr>
          <w:rFonts w:asciiTheme="minorHAnsi" w:hAnsiTheme="minorHAnsi" w:cstheme="minorHAnsi"/>
          <w:sz w:val="16"/>
        </w:rPr>
        <w:t>has,</w:t>
      </w:r>
      <w:proofErr w:type="gramEnd"/>
      <w:r w:rsidRPr="004D2F6D">
        <w:rPr>
          <w:rFonts w:asciiTheme="minorHAnsi" w:hAnsiTheme="minorHAnsi" w:cstheme="minorHAnsi"/>
          <w:sz w:val="16"/>
        </w:rPr>
        <w:t xml:space="preserve"> on its own initiative, </w:t>
      </w:r>
      <w:r w:rsidRPr="007C525D">
        <w:rPr>
          <w:rStyle w:val="StyleUnderline"/>
          <w:rFonts w:asciiTheme="minorHAnsi" w:hAnsiTheme="minorHAnsi" w:cstheme="minorHAnsi"/>
          <w:highlight w:val="cyan"/>
        </w:rPr>
        <w:t>made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already </w:t>
      </w:r>
      <w:r w:rsidRPr="007C525D">
        <w:rPr>
          <w:rStyle w:val="Emphasis"/>
          <w:rFonts w:asciiTheme="minorHAnsi" w:hAnsiTheme="minorHAnsi" w:cstheme="minorHAnsi"/>
          <w:highlight w:val="cyan"/>
        </w:rPr>
        <w:t>volatile</w:t>
      </w:r>
      <w:r w:rsidRPr="007C525D">
        <w:rPr>
          <w:rStyle w:val="StyleUnderline"/>
          <w:rFonts w:asciiTheme="minorHAnsi" w:hAnsiTheme="minorHAnsi" w:cstheme="minorHAnsi"/>
          <w:highlight w:val="cyan"/>
        </w:rPr>
        <w:t xml:space="preserve"> world of</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drug </w:t>
      </w:r>
      <w:r w:rsidRPr="007C525D">
        <w:rPr>
          <w:rStyle w:val="Emphasis"/>
          <w:rFonts w:asciiTheme="minorHAnsi" w:hAnsiTheme="minorHAnsi" w:cstheme="minorHAnsi"/>
          <w:highlight w:val="cyan"/>
        </w:rPr>
        <w:t>development</w:t>
      </w:r>
      <w:r w:rsidRPr="004D2F6D">
        <w:rPr>
          <w:rStyle w:val="StyleUnderline"/>
          <w:rFonts w:asciiTheme="minorHAnsi" w:hAnsiTheme="minorHAnsi" w:cstheme="minorHAnsi"/>
        </w:rPr>
        <w:t xml:space="preserve"> more </w:t>
      </w:r>
      <w:r w:rsidRPr="007C525D">
        <w:rPr>
          <w:rStyle w:val="Emphasis"/>
          <w:rFonts w:asciiTheme="minorHAnsi" w:hAnsiTheme="minorHAnsi" w:cstheme="minorHAnsi"/>
          <w:highlight w:val="cyan"/>
        </w:rPr>
        <w:t>uncertain</w:t>
      </w:r>
      <w:r w:rsidRPr="007C525D">
        <w:rPr>
          <w:rStyle w:val="StyleUnderline"/>
          <w:rFonts w:asciiTheme="minorHAnsi" w:hAnsiTheme="minorHAnsi" w:cstheme="minorHAnsi"/>
          <w:highlight w:val="cyan"/>
        </w:rPr>
        <w:t xml:space="preserve"> and</w:t>
      </w:r>
      <w:r w:rsidRPr="004D2F6D">
        <w:rPr>
          <w:rStyle w:val="StyleUnderline"/>
          <w:rFonts w:asciiTheme="minorHAnsi" w:hAnsiTheme="minorHAnsi" w:cstheme="minorHAnsi"/>
        </w:rPr>
        <w:t xml:space="preserve"> more </w:t>
      </w:r>
      <w:r w:rsidRPr="007C525D">
        <w:rPr>
          <w:rStyle w:val="Emphasis"/>
          <w:rFonts w:asciiTheme="minorHAnsi" w:hAnsiTheme="minorHAnsi" w:cstheme="minorHAnsi"/>
          <w:highlight w:val="cyan"/>
        </w:rPr>
        <w:t>hostile</w:t>
      </w:r>
      <w:r w:rsidRPr="004D2F6D">
        <w:rPr>
          <w:rFonts w:asciiTheme="minorHAnsi" w:hAnsiTheme="minorHAnsi" w:cstheme="minorHAnsi"/>
          <w:sz w:val="16"/>
        </w:rPr>
        <w:t xml:space="preserve">, ultimately </w:t>
      </w:r>
      <w:r w:rsidRPr="007C525D">
        <w:rPr>
          <w:rStyle w:val="StyleUnderline"/>
          <w:rFonts w:asciiTheme="minorHAnsi" w:hAnsiTheme="minorHAnsi" w:cstheme="minorHAnsi"/>
          <w:highlight w:val="cyan"/>
        </w:rPr>
        <w:t xml:space="preserve">resulting in </w:t>
      </w:r>
      <w:r w:rsidRPr="007C525D">
        <w:rPr>
          <w:rStyle w:val="Emphasis"/>
          <w:rFonts w:asciiTheme="minorHAnsi" w:hAnsiTheme="minorHAnsi" w:cstheme="minorHAnsi"/>
          <w:highlight w:val="cyan"/>
        </w:rPr>
        <w:t>less innovation</w:t>
      </w:r>
      <w:r w:rsidRPr="004D2F6D">
        <w:rPr>
          <w:rStyle w:val="StyleUnderline"/>
          <w:rFonts w:asciiTheme="minorHAnsi" w:hAnsiTheme="minorHAnsi" w:cstheme="minorHAnsi"/>
        </w:rPr>
        <w:t xml:space="preserve"> and fewer choices for consumers in the </w:t>
      </w:r>
      <w:r w:rsidRPr="007C525D">
        <w:rPr>
          <w:rStyle w:val="Emphasis"/>
          <w:rFonts w:asciiTheme="minorHAnsi" w:hAnsiTheme="minorHAnsi" w:cstheme="minorHAnsi"/>
          <w:highlight w:val="cyan"/>
        </w:rPr>
        <w:t>short</w:t>
      </w:r>
      <w:r w:rsidRPr="004D2F6D">
        <w:rPr>
          <w:rStyle w:val="Emphasis"/>
          <w:rFonts w:asciiTheme="minorHAnsi" w:hAnsiTheme="minorHAnsi" w:cstheme="minorHAnsi"/>
        </w:rPr>
        <w:t xml:space="preserve"> term</w:t>
      </w:r>
      <w:r w:rsidRPr="004D2F6D">
        <w:rPr>
          <w:rFonts w:asciiTheme="minorHAnsi" w:hAnsiTheme="minorHAnsi" w:cstheme="minorHAnsi"/>
          <w:sz w:val="16"/>
        </w:rPr>
        <w:t xml:space="preserve"> (e.g., generic options) </w:t>
      </w:r>
      <w:r w:rsidRPr="007C525D">
        <w:rPr>
          <w:rStyle w:val="StyleUnderline"/>
          <w:rFonts w:asciiTheme="minorHAnsi" w:hAnsiTheme="minorHAnsi" w:cstheme="minorHAnsi"/>
          <w:highlight w:val="cyan"/>
        </w:rPr>
        <w:t xml:space="preserve">and </w:t>
      </w:r>
      <w:r w:rsidRPr="007C525D">
        <w:rPr>
          <w:rStyle w:val="Emphasis"/>
          <w:rFonts w:asciiTheme="minorHAnsi" w:hAnsiTheme="minorHAnsi" w:cstheme="minorHAnsi"/>
          <w:highlight w:val="cyan"/>
        </w:rPr>
        <w:t>long term</w:t>
      </w:r>
      <w:r w:rsidRPr="004D2F6D">
        <w:rPr>
          <w:rFonts w:asciiTheme="minorHAnsi" w:hAnsiTheme="minorHAnsi" w:cstheme="minorHAnsi"/>
          <w:sz w:val="16"/>
        </w:rPr>
        <w:t xml:space="preserve"> (e.g., new drugs).</w:t>
      </w:r>
    </w:p>
    <w:p w14:paraId="379A36DC" w14:textId="77777777" w:rsidR="004916E2" w:rsidRPr="004D2F6D" w:rsidRDefault="004916E2" w:rsidP="004916E2">
      <w:pPr>
        <w:rPr>
          <w:rFonts w:asciiTheme="minorHAnsi" w:hAnsiTheme="minorHAnsi" w:cstheme="minorHAnsi"/>
          <w:sz w:val="16"/>
        </w:rPr>
      </w:pPr>
      <w:r w:rsidRPr="004D2F6D">
        <w:rPr>
          <w:rStyle w:val="StyleUnderline"/>
          <w:rFonts w:asciiTheme="minorHAnsi" w:hAnsiTheme="minorHAnsi" w:cstheme="minorHAnsi"/>
        </w:rPr>
        <w:t xml:space="preserve">The FTC’s </w:t>
      </w:r>
      <w:r w:rsidRPr="004D2F6D">
        <w:rPr>
          <w:rStyle w:val="Emphasis"/>
          <w:rFonts w:asciiTheme="minorHAnsi" w:hAnsiTheme="minorHAnsi" w:cstheme="minorHAnsi"/>
        </w:rPr>
        <w:t>aggression</w:t>
      </w:r>
      <w:r w:rsidRPr="004D2F6D">
        <w:rPr>
          <w:rStyle w:val="StyleUnderline"/>
          <w:rFonts w:asciiTheme="minorHAnsi" w:hAnsiTheme="minorHAnsi" w:cstheme="minorHAnsi"/>
        </w:rPr>
        <w:t xml:space="preserve"> extends to the </w:t>
      </w:r>
      <w:r w:rsidRPr="004D2F6D">
        <w:rPr>
          <w:rStyle w:val="Emphasis"/>
          <w:rFonts w:asciiTheme="minorHAnsi" w:hAnsiTheme="minorHAnsi" w:cstheme="minorHAnsi"/>
        </w:rPr>
        <w:t>courtroom</w:t>
      </w:r>
      <w:r w:rsidRPr="004D2F6D">
        <w:rPr>
          <w:rFonts w:asciiTheme="minorHAnsi" w:hAnsiTheme="minorHAnsi" w:cstheme="minorHAnsi"/>
          <w:sz w:val="16"/>
        </w:rPr>
        <w:t xml:space="preserve">. For nearly two decades, </w:t>
      </w:r>
      <w:r w:rsidRPr="004D2F6D">
        <w:rPr>
          <w:rStyle w:val="StyleUnderline"/>
          <w:rFonts w:asciiTheme="minorHAnsi" w:hAnsiTheme="minorHAnsi" w:cstheme="minorHAnsi"/>
        </w:rPr>
        <w:t>the FTC and</w:t>
      </w:r>
      <w:r w:rsidRPr="004D2F6D">
        <w:rPr>
          <w:rFonts w:asciiTheme="minorHAnsi" w:hAnsiTheme="minorHAnsi" w:cstheme="minorHAnsi"/>
          <w:sz w:val="16"/>
        </w:rPr>
        <w:t xml:space="preserve"> other </w:t>
      </w:r>
      <w:r w:rsidRPr="004D2F6D">
        <w:rPr>
          <w:rStyle w:val="StyleUnderline"/>
          <w:rFonts w:asciiTheme="minorHAnsi" w:hAnsiTheme="minorHAnsi" w:cstheme="minorHAnsi"/>
        </w:rPr>
        <w:t xml:space="preserve">antitrust plaintiffs have </w:t>
      </w:r>
      <w:r w:rsidRPr="004D2F6D">
        <w:rPr>
          <w:rStyle w:val="Emphasis"/>
          <w:rFonts w:asciiTheme="minorHAnsi" w:hAnsiTheme="minorHAnsi" w:cstheme="minorHAnsi"/>
        </w:rPr>
        <w:t>attacked</w:t>
      </w:r>
      <w:r w:rsidRPr="004D2F6D">
        <w:rPr>
          <w:rStyle w:val="StyleUnderline"/>
          <w:rFonts w:asciiTheme="minorHAnsi" w:hAnsiTheme="minorHAnsi" w:cstheme="minorHAnsi"/>
        </w:rPr>
        <w:t xml:space="preserve"> patent settlements reached by branded and generic </w:t>
      </w:r>
      <w:r w:rsidRPr="004D2F6D">
        <w:rPr>
          <w:rStyle w:val="Emphasis"/>
          <w:rFonts w:asciiTheme="minorHAnsi" w:hAnsiTheme="minorHAnsi" w:cstheme="minorHAnsi"/>
        </w:rPr>
        <w:t>drug companies</w:t>
      </w:r>
      <w:r w:rsidRPr="004D2F6D">
        <w:rPr>
          <w:rFonts w:asciiTheme="minorHAnsi" w:hAnsiTheme="minorHAnsi" w:cstheme="minorHAnsi"/>
          <w:sz w:val="16"/>
        </w:rPr>
        <w:t>. As explained above, the regulatory scheme for new drugs gives rise to an unusual type of patent litigation in which the generic drug company—the defendant—is not at risk of money damages for infringement because litigation generally occurs before the generic drug has obtained FDA approval and enters the market. Because of this unusual arrangement, where each side had to yield something of value to the other at the settlement table, a patent owner occasionally pays a settlement to the defendant (rather than forgiveness of damages, which is typically not an option) in exchange for the defendant agreeing to slightly delay the launch of its generic drug. Other considerations, such as the generic company agreeing to source materials from the branded company or other business or research partnerships, are not uncommon.</w:t>
      </w:r>
    </w:p>
    <w:p w14:paraId="3237595C" w14:textId="77777777" w:rsidR="004916E2" w:rsidRPr="004D2F6D" w:rsidRDefault="004916E2" w:rsidP="004916E2">
      <w:pPr>
        <w:rPr>
          <w:rFonts w:asciiTheme="minorHAnsi" w:hAnsiTheme="minorHAnsi" w:cstheme="minorHAnsi"/>
          <w:sz w:val="16"/>
        </w:rPr>
      </w:pPr>
      <w:r w:rsidRPr="004D2F6D">
        <w:rPr>
          <w:rFonts w:asciiTheme="minorHAnsi" w:hAnsiTheme="minorHAnsi" w:cstheme="minorHAnsi"/>
          <w:sz w:val="16"/>
        </w:rPr>
        <w:t xml:space="preserve">Beginning in the 1990s, </w:t>
      </w:r>
      <w:r w:rsidRPr="004D2F6D">
        <w:rPr>
          <w:rStyle w:val="StyleUnderline"/>
          <w:rFonts w:asciiTheme="minorHAnsi" w:hAnsiTheme="minorHAnsi" w:cstheme="minorHAnsi"/>
        </w:rPr>
        <w:t xml:space="preserve">the FTC </w:t>
      </w:r>
      <w:r w:rsidRPr="004D2F6D">
        <w:rPr>
          <w:rStyle w:val="Emphasis"/>
          <w:rFonts w:asciiTheme="minorHAnsi" w:hAnsiTheme="minorHAnsi" w:cstheme="minorHAnsi"/>
        </w:rPr>
        <w:t>took the position</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such </w:t>
      </w:r>
      <w:r w:rsidRPr="004D2F6D">
        <w:rPr>
          <w:rStyle w:val="StyleUnderline"/>
          <w:rFonts w:asciiTheme="minorHAnsi" w:hAnsiTheme="minorHAnsi" w:cstheme="minorHAnsi"/>
        </w:rPr>
        <w:t xml:space="preserve">settlements were a </w:t>
      </w:r>
      <w:r w:rsidRPr="004D2F6D">
        <w:rPr>
          <w:rStyle w:val="Emphasis"/>
          <w:rFonts w:asciiTheme="minorHAnsi" w:hAnsiTheme="minorHAnsi" w:cstheme="minorHAnsi"/>
        </w:rPr>
        <w:t>categorically illegal</w:t>
      </w:r>
      <w:r w:rsidRPr="004D2F6D">
        <w:rPr>
          <w:rStyle w:val="StyleUnderline"/>
          <w:rFonts w:asciiTheme="minorHAnsi" w:hAnsiTheme="minorHAnsi" w:cstheme="minorHAnsi"/>
        </w:rPr>
        <w:t xml:space="preserve"> restraint of trade. </w:t>
      </w:r>
      <w:r w:rsidRPr="007C525D">
        <w:rPr>
          <w:rStyle w:val="StyleUnderline"/>
          <w:rFonts w:asciiTheme="minorHAnsi" w:hAnsiTheme="minorHAnsi" w:cstheme="minorHAnsi"/>
          <w:highlight w:val="cyan"/>
        </w:rPr>
        <w:t xml:space="preserve">Courts did </w:t>
      </w:r>
      <w:r w:rsidRPr="007C525D">
        <w:rPr>
          <w:rStyle w:val="Emphasis"/>
          <w:rFonts w:asciiTheme="minorHAnsi" w:hAnsiTheme="minorHAnsi" w:cstheme="minorHAnsi"/>
          <w:highlight w:val="cyan"/>
        </w:rPr>
        <w:t>not agree</w:t>
      </w:r>
      <w:r w:rsidRPr="004D2F6D">
        <w:rPr>
          <w:rStyle w:val="StyleUnderline"/>
          <w:rFonts w:asciiTheme="minorHAnsi" w:hAnsiTheme="minorHAnsi" w:cstheme="minorHAnsi"/>
        </w:rPr>
        <w:t>, as modern antitrust jurisprudence recognizes</w:t>
      </w:r>
      <w:r w:rsidRPr="004D2F6D">
        <w:rPr>
          <w:rFonts w:asciiTheme="minorHAnsi" w:hAnsiTheme="minorHAnsi" w:cstheme="minorHAnsi"/>
          <w:sz w:val="16"/>
        </w:rPr>
        <w:t xml:space="preserve"> that </w:t>
      </w:r>
      <w:r w:rsidRPr="004D2F6D">
        <w:rPr>
          <w:rStyle w:val="StyleUnderline"/>
          <w:rFonts w:asciiTheme="minorHAnsi" w:hAnsiTheme="minorHAnsi" w:cstheme="minorHAnsi"/>
        </w:rPr>
        <w:t>declaring something</w:t>
      </w:r>
      <w:r w:rsidRPr="004D2F6D">
        <w:rPr>
          <w:rFonts w:asciiTheme="minorHAnsi" w:hAnsiTheme="minorHAnsi" w:cstheme="minorHAnsi"/>
          <w:sz w:val="16"/>
        </w:rPr>
        <w:t xml:space="preserve"> categorically </w:t>
      </w:r>
      <w:r w:rsidRPr="004D2F6D">
        <w:rPr>
          <w:rStyle w:val="StyleUnderline"/>
          <w:rFonts w:asciiTheme="minorHAnsi" w:hAnsiTheme="minorHAnsi" w:cstheme="minorHAnsi"/>
        </w:rPr>
        <w:t>illegal in the absence of</w:t>
      </w:r>
      <w:r w:rsidRPr="004D2F6D">
        <w:rPr>
          <w:rFonts w:asciiTheme="minorHAnsi" w:hAnsiTheme="minorHAnsi" w:cstheme="minorHAnsi"/>
          <w:sz w:val="16"/>
        </w:rPr>
        <w:t xml:space="preserve"> more </w:t>
      </w:r>
      <w:r w:rsidRPr="004D2F6D">
        <w:rPr>
          <w:rStyle w:val="StyleUnderline"/>
          <w:rFonts w:asciiTheme="minorHAnsi" w:hAnsiTheme="minorHAnsi" w:cstheme="minorHAnsi"/>
        </w:rPr>
        <w:t>facts</w:t>
      </w:r>
      <w:r w:rsidRPr="004D2F6D">
        <w:rPr>
          <w:rFonts w:asciiTheme="minorHAnsi" w:hAnsiTheme="minorHAnsi" w:cstheme="minorHAnsi"/>
          <w:sz w:val="16"/>
        </w:rPr>
        <w:t xml:space="preserve"> and details </w:t>
      </w:r>
      <w:r w:rsidRPr="004D2F6D">
        <w:rPr>
          <w:rStyle w:val="StyleUnderline"/>
          <w:rFonts w:asciiTheme="minorHAnsi" w:hAnsiTheme="minorHAnsi" w:cstheme="minorHAnsi"/>
        </w:rPr>
        <w:t>is dubious</w:t>
      </w:r>
      <w:r w:rsidRPr="004D2F6D">
        <w:rPr>
          <w:rFonts w:asciiTheme="minorHAnsi" w:hAnsiTheme="minorHAnsi" w:cstheme="minorHAnsi"/>
          <w:sz w:val="16"/>
        </w:rPr>
        <w:t xml:space="preserve">. Courts generally concluded that a settlement within the scope of the patent—where the defendant agreed to remain off the market no more than already required by the patent but perhaps longer than a successful court challenge—did not itself violate the antitrust laws. Yet the FTC persisted in arguing its position to the Supreme Court. In the 2013 Actavis case, the Supreme Court declined the FTC’s invitation to find reverse payment settlements categorically anticompetitive, ruling instead that these settlements must be evaluated under antitrust law’s “rule of reason,”, which is a detailed look at all the relevant facts and circumstances of the individual case.7 Still undeterred in the wake of Actavis, </w:t>
      </w:r>
      <w:r w:rsidRPr="004D2F6D">
        <w:rPr>
          <w:rStyle w:val="StyleUnderline"/>
          <w:rFonts w:asciiTheme="minorHAnsi" w:hAnsiTheme="minorHAnsi" w:cstheme="minorHAnsi"/>
        </w:rPr>
        <w:t xml:space="preserve">the FTC </w:t>
      </w:r>
      <w:r w:rsidRPr="004D2F6D">
        <w:rPr>
          <w:rStyle w:val="Emphasis"/>
          <w:rFonts w:asciiTheme="minorHAnsi" w:hAnsiTheme="minorHAnsi" w:cstheme="minorHAnsi"/>
        </w:rPr>
        <w:t>continues to argue</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a variety of </w:t>
      </w:r>
      <w:r w:rsidRPr="004D2F6D">
        <w:rPr>
          <w:rStyle w:val="StyleUnderline"/>
          <w:rFonts w:asciiTheme="minorHAnsi" w:hAnsiTheme="minorHAnsi" w:cstheme="minorHAnsi"/>
        </w:rPr>
        <w:t xml:space="preserve">patent settlements are </w:t>
      </w:r>
      <w:r w:rsidRPr="004D2F6D">
        <w:rPr>
          <w:rStyle w:val="Emphasis"/>
          <w:rFonts w:asciiTheme="minorHAnsi" w:hAnsiTheme="minorHAnsi" w:cstheme="minorHAnsi"/>
        </w:rPr>
        <w:t>anticompetitive</w:t>
      </w:r>
      <w:r w:rsidRPr="004D2F6D">
        <w:rPr>
          <w:rFonts w:asciiTheme="minorHAnsi" w:hAnsiTheme="minorHAnsi" w:cstheme="minorHAnsi"/>
          <w:sz w:val="16"/>
        </w:rPr>
        <w:t xml:space="preserve"> and accuse district courts of misinterpreting Actavis.</w:t>
      </w:r>
    </w:p>
    <w:p w14:paraId="106BE42F" w14:textId="77777777" w:rsidR="004916E2" w:rsidRPr="004D2F6D" w:rsidRDefault="004916E2" w:rsidP="004916E2">
      <w:pPr>
        <w:rPr>
          <w:rFonts w:asciiTheme="minorHAnsi" w:hAnsiTheme="minorHAnsi" w:cstheme="minorHAnsi"/>
          <w:sz w:val="16"/>
        </w:rPr>
      </w:pPr>
      <w:r w:rsidRPr="004D2F6D">
        <w:rPr>
          <w:rFonts w:asciiTheme="minorHAnsi" w:hAnsiTheme="minorHAnsi" w:cstheme="minorHAnsi"/>
          <w:sz w:val="16"/>
        </w:rPr>
        <w:t xml:space="preserve">The FTC’s basic position is that antitrust scrutiny is triggered when the patent owner offers anything of value beyond the litigation expenses that settlement would save. Any patent owner who tries to entice a generic competitor to settle by offering anything more than litigation costs is treated suspiciously by the FTC. </w:t>
      </w:r>
      <w:r w:rsidRPr="004D2F6D">
        <w:rPr>
          <w:rStyle w:val="StyleUnderline"/>
          <w:rFonts w:asciiTheme="minorHAnsi" w:hAnsiTheme="minorHAnsi" w:cstheme="minorHAnsi"/>
        </w:rPr>
        <w:t>Even if</w:t>
      </w:r>
      <w:r w:rsidRPr="004D2F6D">
        <w:rPr>
          <w:rFonts w:asciiTheme="minorHAnsi" w:hAnsiTheme="minorHAnsi" w:cstheme="minorHAnsi"/>
          <w:sz w:val="16"/>
        </w:rPr>
        <w:t xml:space="preserve"> the settlement is a complex corporate transaction that involves manufacturing and promotion deals or other products—where </w:t>
      </w:r>
      <w:r w:rsidRPr="004D2F6D">
        <w:rPr>
          <w:rStyle w:val="Emphasis"/>
          <w:rFonts w:asciiTheme="minorHAnsi" w:hAnsiTheme="minorHAnsi" w:cstheme="minorHAnsi"/>
        </w:rPr>
        <w:t>both parties</w:t>
      </w:r>
      <w:r w:rsidRPr="004D2F6D">
        <w:rPr>
          <w:rFonts w:asciiTheme="minorHAnsi" w:hAnsiTheme="minorHAnsi" w:cstheme="minorHAnsi"/>
          <w:sz w:val="16"/>
        </w:rPr>
        <w:t xml:space="preserve"> might </w:t>
      </w:r>
      <w:r w:rsidRPr="004D2F6D">
        <w:rPr>
          <w:rStyle w:val="StyleUnderline"/>
          <w:rFonts w:asciiTheme="minorHAnsi" w:hAnsiTheme="minorHAnsi" w:cstheme="minorHAnsi"/>
        </w:rPr>
        <w:t>benefit beyond</w:t>
      </w:r>
      <w:r w:rsidRPr="004D2F6D">
        <w:rPr>
          <w:rFonts w:asciiTheme="minorHAnsi" w:hAnsiTheme="minorHAnsi" w:cstheme="minorHAnsi"/>
          <w:sz w:val="16"/>
        </w:rPr>
        <w:t xml:space="preserve"> merely the </w:t>
      </w:r>
      <w:r w:rsidRPr="004D2F6D">
        <w:rPr>
          <w:rStyle w:val="StyleUnderline"/>
          <w:rFonts w:asciiTheme="minorHAnsi" w:hAnsiTheme="minorHAnsi" w:cstheme="minorHAnsi"/>
        </w:rPr>
        <w:t>ending</w:t>
      </w:r>
      <w:r w:rsidRPr="004D2F6D">
        <w:rPr>
          <w:rFonts w:asciiTheme="minorHAnsi" w:hAnsiTheme="minorHAnsi" w:cstheme="minorHAnsi"/>
          <w:sz w:val="16"/>
        </w:rPr>
        <w:t xml:space="preserve"> of a </w:t>
      </w:r>
      <w:r w:rsidRPr="004D2F6D">
        <w:rPr>
          <w:rStyle w:val="StyleUnderline"/>
          <w:rFonts w:asciiTheme="minorHAnsi" w:hAnsiTheme="minorHAnsi" w:cstheme="minorHAnsi"/>
        </w:rPr>
        <w:t>lawsuit</w:t>
      </w:r>
      <w:r w:rsidRPr="004D2F6D">
        <w:rPr>
          <w:rFonts w:asciiTheme="minorHAnsi" w:hAnsiTheme="minorHAnsi" w:cstheme="minorHAnsi"/>
          <w:sz w:val="16"/>
        </w:rPr>
        <w:t>—</w:t>
      </w:r>
      <w:r w:rsidRPr="004D2F6D">
        <w:rPr>
          <w:rStyle w:val="StyleUnderline"/>
          <w:rFonts w:asciiTheme="minorHAnsi" w:hAnsiTheme="minorHAnsi" w:cstheme="minorHAnsi"/>
        </w:rPr>
        <w:t>the FTC’s</w:t>
      </w:r>
      <w:r w:rsidRPr="004D2F6D">
        <w:rPr>
          <w:rFonts w:asciiTheme="minorHAnsi" w:hAnsiTheme="minorHAnsi" w:cstheme="minorHAnsi"/>
          <w:sz w:val="16"/>
        </w:rPr>
        <w:t xml:space="preserve"> basic </w:t>
      </w:r>
      <w:r w:rsidRPr="004D2F6D">
        <w:rPr>
          <w:rStyle w:val="StyleUnderline"/>
          <w:rFonts w:asciiTheme="minorHAnsi" w:hAnsiTheme="minorHAnsi" w:cstheme="minorHAnsi"/>
        </w:rPr>
        <w:t xml:space="preserve">position is to </w:t>
      </w:r>
      <w:r w:rsidRPr="004D2F6D">
        <w:rPr>
          <w:rStyle w:val="Emphasis"/>
          <w:rFonts w:asciiTheme="minorHAnsi" w:hAnsiTheme="minorHAnsi" w:cstheme="minorHAnsi"/>
        </w:rPr>
        <w:t>presume</w:t>
      </w:r>
      <w:r w:rsidRPr="004D2F6D">
        <w:rPr>
          <w:rStyle w:val="StyleUnderline"/>
          <w:rFonts w:asciiTheme="minorHAnsi" w:hAnsiTheme="minorHAnsi" w:cstheme="minorHAnsi"/>
        </w:rPr>
        <w:t xml:space="preserve"> an antitrust violation</w:t>
      </w:r>
      <w:r w:rsidRPr="004D2F6D">
        <w:rPr>
          <w:rFonts w:asciiTheme="minorHAnsi" w:hAnsiTheme="minorHAnsi" w:cstheme="minorHAnsi"/>
          <w:sz w:val="16"/>
        </w:rPr>
        <w:t>.</w:t>
      </w:r>
    </w:p>
    <w:p w14:paraId="161D96AD" w14:textId="77777777" w:rsidR="004916E2" w:rsidRPr="004D2F6D" w:rsidRDefault="004916E2" w:rsidP="004916E2">
      <w:pPr>
        <w:rPr>
          <w:rFonts w:asciiTheme="minorHAnsi" w:hAnsiTheme="minorHAnsi" w:cstheme="minorHAnsi"/>
          <w:sz w:val="16"/>
        </w:rPr>
      </w:pPr>
      <w:r w:rsidRPr="004D2F6D">
        <w:rPr>
          <w:rFonts w:asciiTheme="minorHAnsi" w:hAnsiTheme="minorHAnsi" w:cstheme="minorHAnsi"/>
          <w:sz w:val="16"/>
        </w:rPr>
        <w:t xml:space="preserve">Not surprisingly, </w:t>
      </w:r>
      <w:r w:rsidRPr="007C525D">
        <w:rPr>
          <w:rStyle w:val="StyleUnderline"/>
          <w:rFonts w:asciiTheme="minorHAnsi" w:hAnsiTheme="minorHAnsi" w:cstheme="minorHAnsi"/>
          <w:highlight w:val="cyan"/>
        </w:rPr>
        <w:t>the FTC’s</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overzealous </w:t>
      </w:r>
      <w:r w:rsidRPr="007C525D">
        <w:rPr>
          <w:rStyle w:val="Emphasis"/>
          <w:rFonts w:asciiTheme="minorHAnsi" w:hAnsiTheme="minorHAnsi" w:cstheme="minorHAnsi"/>
          <w:highlight w:val="cyan"/>
        </w:rPr>
        <w:t>actions</w:t>
      </w:r>
      <w:r w:rsidRPr="004D2F6D">
        <w:rPr>
          <w:rStyle w:val="StyleUnderline"/>
          <w:rFonts w:asciiTheme="minorHAnsi" w:hAnsiTheme="minorHAnsi" w:cstheme="minorHAnsi"/>
        </w:rPr>
        <w:t xml:space="preserve"> against drug makers </w:t>
      </w:r>
      <w:r w:rsidRPr="007C525D">
        <w:rPr>
          <w:rStyle w:val="StyleUnderline"/>
          <w:rFonts w:asciiTheme="minorHAnsi" w:hAnsiTheme="minorHAnsi" w:cstheme="minorHAnsi"/>
          <w:highlight w:val="cyan"/>
        </w:rPr>
        <w:t xml:space="preserve">make </w:t>
      </w:r>
      <w:r w:rsidRPr="007C525D">
        <w:rPr>
          <w:rStyle w:val="Emphasis"/>
          <w:rFonts w:asciiTheme="minorHAnsi" w:hAnsiTheme="minorHAnsi" w:cstheme="minorHAnsi"/>
          <w:highlight w:val="cyan"/>
        </w:rPr>
        <w:t>it</w:t>
      </w:r>
      <w:r w:rsidRPr="004D2F6D">
        <w:rPr>
          <w:rStyle w:val="Emphasis"/>
          <w:rFonts w:asciiTheme="minorHAnsi" w:hAnsiTheme="minorHAnsi" w:cstheme="minorHAnsi"/>
        </w:rPr>
        <w:t xml:space="preserve"> very </w:t>
      </w:r>
      <w:r w:rsidRPr="007C525D">
        <w:rPr>
          <w:rStyle w:val="Emphasis"/>
          <w:rFonts w:asciiTheme="minorHAnsi" w:hAnsiTheme="minorHAnsi" w:cstheme="minorHAnsi"/>
          <w:highlight w:val="cyan"/>
        </w:rPr>
        <w:t>difficult</w:t>
      </w:r>
      <w:r w:rsidRPr="007C525D">
        <w:rPr>
          <w:rStyle w:val="StyleUnderline"/>
          <w:rFonts w:asciiTheme="minorHAnsi" w:hAnsiTheme="minorHAnsi" w:cstheme="minorHAnsi"/>
          <w:highlight w:val="cyan"/>
        </w:rPr>
        <w:t xml:space="preserve"> to settle</w:t>
      </w:r>
      <w:r w:rsidRPr="004D2F6D">
        <w:rPr>
          <w:rStyle w:val="StyleUnderline"/>
          <w:rFonts w:asciiTheme="minorHAnsi" w:hAnsiTheme="minorHAnsi" w:cstheme="minorHAnsi"/>
        </w:rPr>
        <w:t xml:space="preserve"> pharmaceutical</w:t>
      </w:r>
      <w:r w:rsidRPr="004D2F6D">
        <w:rPr>
          <w:rFonts w:asciiTheme="minorHAnsi" w:hAnsiTheme="minorHAnsi" w:cstheme="minorHAnsi"/>
          <w:sz w:val="16"/>
        </w:rPr>
        <w:t xml:space="preserve"> patent </w:t>
      </w:r>
      <w:r w:rsidRPr="007C525D">
        <w:rPr>
          <w:rStyle w:val="StyleUnderline"/>
          <w:rFonts w:asciiTheme="minorHAnsi" w:hAnsiTheme="minorHAnsi" w:cstheme="minorHAnsi"/>
          <w:highlight w:val="cyan"/>
        </w:rPr>
        <w:t>litigation without</w:t>
      </w:r>
      <w:r w:rsidRPr="004D2F6D">
        <w:rPr>
          <w:rStyle w:val="StyleUnderline"/>
          <w:rFonts w:asciiTheme="minorHAnsi" w:hAnsiTheme="minorHAnsi" w:cstheme="minorHAnsi"/>
        </w:rPr>
        <w:t xml:space="preserve"> branded and generic drug companies both </w:t>
      </w:r>
      <w:r w:rsidRPr="004D2F6D">
        <w:rPr>
          <w:rStyle w:val="Emphasis"/>
          <w:rFonts w:asciiTheme="minorHAnsi" w:hAnsiTheme="minorHAnsi" w:cstheme="minorHAnsi"/>
        </w:rPr>
        <w:t>expecting</w:t>
      </w:r>
      <w:r w:rsidRPr="004D2F6D">
        <w:rPr>
          <w:rStyle w:val="StyleUnderline"/>
          <w:rFonts w:asciiTheme="minorHAnsi" w:hAnsiTheme="minorHAnsi" w:cstheme="minorHAnsi"/>
        </w:rPr>
        <w:t xml:space="preserve"> an </w:t>
      </w:r>
      <w:r w:rsidRPr="007C525D">
        <w:rPr>
          <w:rStyle w:val="Emphasis"/>
          <w:rFonts w:asciiTheme="minorHAnsi" w:hAnsiTheme="minorHAnsi" w:cstheme="minorHAnsi"/>
          <w:highlight w:val="cyan"/>
        </w:rPr>
        <w:t>antitrust</w:t>
      </w:r>
      <w:r w:rsidRPr="004D2F6D">
        <w:rPr>
          <w:rStyle w:val="Emphasis"/>
          <w:rFonts w:asciiTheme="minorHAnsi" w:hAnsiTheme="minorHAnsi" w:cstheme="minorHAnsi"/>
        </w:rPr>
        <w:t xml:space="preserve"> case</w:t>
      </w:r>
      <w:r w:rsidRPr="004D2F6D">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which</w:t>
      </w:r>
      <w:r w:rsidRPr="004D2F6D">
        <w:rPr>
          <w:rStyle w:val="StyleUnderline"/>
          <w:rFonts w:asciiTheme="minorHAnsi" w:hAnsiTheme="minorHAnsi" w:cstheme="minorHAnsi"/>
        </w:rPr>
        <w:t xml:space="preserve"> may</w:t>
      </w:r>
      <w:r w:rsidRPr="004D2F6D">
        <w:rPr>
          <w:rFonts w:asciiTheme="minorHAnsi" w:hAnsiTheme="minorHAnsi" w:cstheme="minorHAnsi"/>
          <w:sz w:val="16"/>
        </w:rPr>
        <w:t xml:space="preserve"> itself </w:t>
      </w:r>
      <w:r w:rsidRPr="007C525D">
        <w:rPr>
          <w:rStyle w:val="StyleUnderline"/>
          <w:rFonts w:asciiTheme="minorHAnsi" w:hAnsiTheme="minorHAnsi" w:cstheme="minorHAnsi"/>
          <w:highlight w:val="cyan"/>
        </w:rPr>
        <w:t>end up</w:t>
      </w:r>
      <w:r w:rsidRPr="004D2F6D">
        <w:rPr>
          <w:rStyle w:val="StyleUnderline"/>
          <w:rFonts w:asciiTheme="minorHAnsi" w:hAnsiTheme="minorHAnsi" w:cstheme="minorHAnsi"/>
        </w:rPr>
        <w:t xml:space="preserve"> effectively </w:t>
      </w:r>
      <w:r w:rsidRPr="007C525D">
        <w:rPr>
          <w:rStyle w:val="Emphasis"/>
          <w:rFonts w:asciiTheme="minorHAnsi" w:hAnsiTheme="minorHAnsi" w:cstheme="minorHAnsi"/>
          <w:highlight w:val="cyan"/>
        </w:rPr>
        <w:t>revisiting</w:t>
      </w:r>
      <w:r w:rsidRPr="007C525D">
        <w:rPr>
          <w:rStyle w:val="StyleUnderline"/>
          <w:rFonts w:asciiTheme="minorHAnsi" w:hAnsiTheme="minorHAnsi" w:cstheme="minorHAnsi"/>
          <w:highlight w:val="cyan"/>
        </w:rPr>
        <w:t xml:space="preserve"> the</w:t>
      </w:r>
      <w:r w:rsidRPr="004D2F6D">
        <w:rPr>
          <w:rStyle w:val="StyleUnderline"/>
          <w:rFonts w:asciiTheme="minorHAnsi" w:hAnsiTheme="minorHAnsi" w:cstheme="minorHAnsi"/>
        </w:rPr>
        <w:t xml:space="preserve"> patent </w:t>
      </w:r>
      <w:r w:rsidRPr="007C525D">
        <w:rPr>
          <w:rStyle w:val="StyleUnderline"/>
          <w:rFonts w:asciiTheme="minorHAnsi" w:hAnsiTheme="minorHAnsi" w:cstheme="minorHAnsi"/>
          <w:highlight w:val="cyan"/>
        </w:rPr>
        <w:t>issues</w:t>
      </w:r>
      <w:r w:rsidRPr="004D2F6D">
        <w:rPr>
          <w:rStyle w:val="StyleUnderline"/>
          <w:rFonts w:asciiTheme="minorHAnsi" w:hAnsiTheme="minorHAnsi" w:cstheme="minorHAnsi"/>
        </w:rPr>
        <w:t xml:space="preserve"> the parties sought to </w:t>
      </w:r>
      <w:r w:rsidRPr="004D2F6D">
        <w:rPr>
          <w:rStyle w:val="Emphasis"/>
          <w:rFonts w:asciiTheme="minorHAnsi" w:hAnsiTheme="minorHAnsi" w:cstheme="minorHAnsi"/>
        </w:rPr>
        <w:t>move beyond</w:t>
      </w:r>
      <w:r w:rsidRPr="004D2F6D">
        <w:rPr>
          <w:rStyle w:val="StyleUnderline"/>
          <w:rFonts w:asciiTheme="minorHAnsi" w:hAnsiTheme="minorHAnsi" w:cstheme="minorHAnsi"/>
        </w:rPr>
        <w:t xml:space="preserve"> by settling</w:t>
      </w:r>
      <w:r w:rsidRPr="004D2F6D">
        <w:rPr>
          <w:rFonts w:asciiTheme="minorHAnsi" w:hAnsiTheme="minorHAnsi" w:cstheme="minorHAnsi"/>
          <w:sz w:val="16"/>
        </w:rPr>
        <w:t xml:space="preserve">. Companies still try to craft agreements that eliminate the risk that </w:t>
      </w:r>
      <w:proofErr w:type="gramStart"/>
      <w:r w:rsidRPr="004D2F6D">
        <w:rPr>
          <w:rFonts w:asciiTheme="minorHAnsi" w:hAnsiTheme="minorHAnsi" w:cstheme="minorHAnsi"/>
          <w:sz w:val="16"/>
        </w:rPr>
        <w:t>both face</w:t>
      </w:r>
      <w:proofErr w:type="gramEnd"/>
      <w:r w:rsidRPr="004D2F6D">
        <w:rPr>
          <w:rFonts w:asciiTheme="minorHAnsi" w:hAnsiTheme="minorHAnsi" w:cstheme="minorHAnsi"/>
          <w:sz w:val="16"/>
        </w:rPr>
        <w:t xml:space="preserve"> in litigation while ensuring that generic market entry occurs well before patent expiry, but </w:t>
      </w:r>
      <w:r w:rsidRPr="004D2F6D">
        <w:rPr>
          <w:rStyle w:val="StyleUnderline"/>
          <w:rFonts w:asciiTheme="minorHAnsi" w:hAnsiTheme="minorHAnsi" w:cstheme="minorHAnsi"/>
        </w:rPr>
        <w:t>no matter the terms, the FTC stands ready to argue</w:t>
      </w:r>
      <w:r w:rsidRPr="004D2F6D">
        <w:rPr>
          <w:rFonts w:asciiTheme="minorHAnsi" w:hAnsiTheme="minorHAnsi" w:cstheme="minorHAnsi"/>
          <w:sz w:val="16"/>
        </w:rPr>
        <w:t xml:space="preserve"> that the </w:t>
      </w:r>
      <w:r w:rsidRPr="004D2F6D">
        <w:rPr>
          <w:rStyle w:val="StyleUnderline"/>
          <w:rFonts w:asciiTheme="minorHAnsi" w:hAnsiTheme="minorHAnsi" w:cstheme="minorHAnsi"/>
        </w:rPr>
        <w:t>companies should not have settled</w:t>
      </w:r>
      <w:r w:rsidRPr="004D2F6D">
        <w:rPr>
          <w:rFonts w:asciiTheme="minorHAnsi" w:hAnsiTheme="minorHAnsi" w:cstheme="minorHAnsi"/>
          <w:sz w:val="16"/>
        </w:rPr>
        <w:t xml:space="preserve">. In the end, these parties seem to want patent litigation cases to continue to final judgment, even when this is not in the interest of the branded companies, generic drug companies, </w:t>
      </w:r>
      <w:proofErr w:type="gramStart"/>
      <w:r w:rsidRPr="004D2F6D">
        <w:rPr>
          <w:rFonts w:asciiTheme="minorHAnsi" w:hAnsiTheme="minorHAnsi" w:cstheme="minorHAnsi"/>
          <w:sz w:val="16"/>
        </w:rPr>
        <w:t>consumers</w:t>
      </w:r>
      <w:proofErr w:type="gramEnd"/>
      <w:r w:rsidRPr="004D2F6D">
        <w:rPr>
          <w:rFonts w:asciiTheme="minorHAnsi" w:hAnsiTheme="minorHAnsi" w:cstheme="minorHAnsi"/>
          <w:sz w:val="16"/>
        </w:rPr>
        <w:t xml:space="preserve"> or the federal court system.</w:t>
      </w:r>
    </w:p>
    <w:p w14:paraId="082A15C9" w14:textId="77777777" w:rsidR="004916E2" w:rsidRPr="004D2F6D" w:rsidRDefault="004916E2" w:rsidP="004916E2">
      <w:pPr>
        <w:rPr>
          <w:rFonts w:asciiTheme="minorHAnsi" w:hAnsiTheme="minorHAnsi" w:cstheme="minorHAnsi"/>
          <w:sz w:val="16"/>
        </w:rPr>
      </w:pPr>
      <w:r w:rsidRPr="007C525D">
        <w:rPr>
          <w:rStyle w:val="StyleUnderline"/>
          <w:rFonts w:asciiTheme="minorHAnsi" w:hAnsiTheme="minorHAnsi" w:cstheme="minorHAnsi"/>
          <w:highlight w:val="cyan"/>
        </w:rPr>
        <w:t>The FTC</w:t>
      </w:r>
      <w:r w:rsidRPr="004D2F6D">
        <w:rPr>
          <w:rFonts w:asciiTheme="minorHAnsi" w:hAnsiTheme="minorHAnsi" w:cstheme="minorHAnsi"/>
          <w:sz w:val="16"/>
        </w:rPr>
        <w:t xml:space="preserve"> has also </w:t>
      </w:r>
      <w:r w:rsidRPr="007C525D">
        <w:rPr>
          <w:rStyle w:val="StyleUnderline"/>
          <w:rFonts w:asciiTheme="minorHAnsi" w:hAnsiTheme="minorHAnsi" w:cstheme="minorHAnsi"/>
          <w:highlight w:val="cyan"/>
        </w:rPr>
        <w:t xml:space="preserve">started to </w:t>
      </w:r>
      <w:r w:rsidRPr="007C525D">
        <w:rPr>
          <w:rStyle w:val="Emphasis"/>
          <w:rFonts w:asciiTheme="minorHAnsi" w:hAnsiTheme="minorHAnsi" w:cstheme="minorHAnsi"/>
          <w:highlight w:val="cyan"/>
        </w:rPr>
        <w:t>interfere</w:t>
      </w:r>
      <w:r w:rsidRPr="007C525D">
        <w:rPr>
          <w:rStyle w:val="StyleUnderline"/>
          <w:rFonts w:asciiTheme="minorHAnsi" w:hAnsiTheme="minorHAnsi" w:cstheme="minorHAnsi"/>
          <w:highlight w:val="cyan"/>
        </w:rPr>
        <w:t xml:space="preserve"> with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ordinary </w:t>
      </w:r>
      <w:r w:rsidRPr="007C525D">
        <w:rPr>
          <w:rStyle w:val="Emphasis"/>
          <w:rFonts w:asciiTheme="minorHAnsi" w:hAnsiTheme="minorHAnsi" w:cstheme="minorHAnsi"/>
          <w:highlight w:val="cyan"/>
        </w:rPr>
        <w:t>cycle</w:t>
      </w:r>
      <w:r w:rsidRPr="007C525D">
        <w:rPr>
          <w:rStyle w:val="StyleUnderline"/>
          <w:rFonts w:asciiTheme="minorHAnsi" w:hAnsiTheme="minorHAnsi" w:cstheme="minorHAnsi"/>
          <w:highlight w:val="cyan"/>
        </w:rPr>
        <w:t xml:space="preserve"> of</w:t>
      </w:r>
      <w:r w:rsidRPr="004D2F6D">
        <w:rPr>
          <w:rStyle w:val="StyleUnderline"/>
          <w:rFonts w:asciiTheme="minorHAnsi" w:hAnsiTheme="minorHAnsi" w:cstheme="minorHAnsi"/>
        </w:rPr>
        <w:t xml:space="preserve"> incremental </w:t>
      </w:r>
      <w:r w:rsidRPr="007C525D">
        <w:rPr>
          <w:rStyle w:val="Emphasis"/>
          <w:rFonts w:asciiTheme="minorHAnsi" w:hAnsiTheme="minorHAnsi" w:cstheme="minorHAnsi"/>
          <w:highlight w:val="cyan"/>
        </w:rPr>
        <w:t>innovation</w:t>
      </w:r>
      <w:r w:rsidRPr="004D2F6D">
        <w:rPr>
          <w:rStyle w:val="StyleUnderline"/>
          <w:rFonts w:asciiTheme="minorHAnsi" w:hAnsiTheme="minorHAnsi" w:cstheme="minorHAnsi"/>
        </w:rPr>
        <w:t xml:space="preserve"> in the drug industry. Incremental</w:t>
      </w:r>
      <w:r w:rsidRPr="004D2F6D">
        <w:rPr>
          <w:rFonts w:asciiTheme="minorHAnsi" w:hAnsiTheme="minorHAnsi" w:cstheme="minorHAnsi"/>
          <w:sz w:val="16"/>
        </w:rPr>
        <w:t xml:space="preserve"> drug </w:t>
      </w:r>
      <w:r w:rsidRPr="004D2F6D">
        <w:rPr>
          <w:rStyle w:val="StyleUnderline"/>
          <w:rFonts w:asciiTheme="minorHAnsi" w:hAnsiTheme="minorHAnsi" w:cstheme="minorHAnsi"/>
        </w:rPr>
        <w:t xml:space="preserve">innovation is both </w:t>
      </w:r>
      <w:r w:rsidRPr="004D2F6D">
        <w:rPr>
          <w:rStyle w:val="Emphasis"/>
          <w:rFonts w:asciiTheme="minorHAnsi" w:hAnsiTheme="minorHAnsi" w:cstheme="minorHAnsi"/>
        </w:rPr>
        <w:t>commonplace</w:t>
      </w:r>
      <w:r w:rsidRPr="004D2F6D">
        <w:rPr>
          <w:rStyle w:val="StyleUnderline"/>
          <w:rFonts w:asciiTheme="minorHAnsi" w:hAnsiTheme="minorHAnsi" w:cstheme="minorHAnsi"/>
        </w:rPr>
        <w:t xml:space="preserve"> and can be </w:t>
      </w:r>
      <w:r w:rsidRPr="004D2F6D">
        <w:rPr>
          <w:rStyle w:val="Emphasis"/>
          <w:rFonts w:asciiTheme="minorHAnsi" w:hAnsiTheme="minorHAnsi" w:cstheme="minorHAnsi"/>
        </w:rPr>
        <w:t>medically important</w:t>
      </w:r>
      <w:r w:rsidRPr="004D2F6D">
        <w:rPr>
          <w:rFonts w:asciiTheme="minorHAnsi" w:hAnsiTheme="minorHAnsi" w:cstheme="minorHAnsi"/>
          <w:sz w:val="16"/>
        </w:rPr>
        <w:t xml:space="preserve">. New dosage forms and routes of administration can make life-sustaining drugs easier to administer to new populations. New formulations, such as </w:t>
      </w:r>
      <w:proofErr w:type="gramStart"/>
      <w:r w:rsidRPr="004D2F6D">
        <w:rPr>
          <w:rFonts w:asciiTheme="minorHAnsi" w:hAnsiTheme="minorHAnsi" w:cstheme="minorHAnsi"/>
          <w:sz w:val="16"/>
        </w:rPr>
        <w:t>extended release</w:t>
      </w:r>
      <w:proofErr w:type="gramEnd"/>
      <w:r w:rsidRPr="004D2F6D">
        <w:rPr>
          <w:rFonts w:asciiTheme="minorHAnsi" w:hAnsiTheme="minorHAnsi" w:cstheme="minorHAnsi"/>
          <w:sz w:val="16"/>
        </w:rPr>
        <w:t xml:space="preserve"> formulations, can simplify dosing, thus increasing patient compliance.</w:t>
      </w:r>
    </w:p>
    <w:p w14:paraId="51927691" w14:textId="77777777" w:rsidR="004916E2" w:rsidRPr="004D2F6D" w:rsidRDefault="004916E2" w:rsidP="004916E2">
      <w:pPr>
        <w:rPr>
          <w:rFonts w:asciiTheme="minorHAnsi" w:hAnsiTheme="minorHAnsi" w:cstheme="minorHAnsi"/>
          <w:sz w:val="16"/>
        </w:rPr>
      </w:pPr>
      <w:r w:rsidRPr="004D2F6D">
        <w:rPr>
          <w:rFonts w:asciiTheme="minorHAnsi" w:hAnsiTheme="minorHAnsi" w:cstheme="minorHAnsi"/>
          <w:sz w:val="16"/>
        </w:rPr>
        <w:t xml:space="preserve">In recent years, however, </w:t>
      </w:r>
      <w:r w:rsidRPr="004D2F6D">
        <w:rPr>
          <w:rStyle w:val="StyleUnderline"/>
          <w:rFonts w:asciiTheme="minorHAnsi" w:hAnsiTheme="minorHAnsi" w:cstheme="minorHAnsi"/>
        </w:rPr>
        <w:t xml:space="preserve">the FTC has </w:t>
      </w:r>
      <w:r w:rsidRPr="004D2F6D">
        <w:rPr>
          <w:rStyle w:val="Emphasis"/>
          <w:rFonts w:asciiTheme="minorHAnsi" w:hAnsiTheme="minorHAnsi" w:cstheme="minorHAnsi"/>
        </w:rPr>
        <w:t>targeted</w:t>
      </w:r>
      <w:r w:rsidRPr="004D2F6D">
        <w:rPr>
          <w:rStyle w:val="StyleUnderline"/>
          <w:rFonts w:asciiTheme="minorHAnsi" w:hAnsiTheme="minorHAnsi" w:cstheme="minorHAnsi"/>
        </w:rPr>
        <w:t xml:space="preserve"> these patents. The</w:t>
      </w:r>
      <w:r w:rsidRPr="004D2F6D">
        <w:rPr>
          <w:rFonts w:asciiTheme="minorHAnsi" w:hAnsiTheme="minorHAnsi" w:cstheme="minorHAnsi"/>
          <w:sz w:val="16"/>
        </w:rPr>
        <w:t xml:space="preserve"> chief </w:t>
      </w:r>
      <w:r w:rsidRPr="004D2F6D">
        <w:rPr>
          <w:rStyle w:val="StyleUnderline"/>
          <w:rFonts w:asciiTheme="minorHAnsi" w:hAnsiTheme="minorHAnsi" w:cstheme="minorHAnsi"/>
        </w:rPr>
        <w:t>complaint</w:t>
      </w:r>
      <w:r w:rsidRPr="004D2F6D">
        <w:rPr>
          <w:rFonts w:asciiTheme="minorHAnsi" w:hAnsiTheme="minorHAnsi" w:cstheme="minorHAnsi"/>
          <w:sz w:val="16"/>
        </w:rPr>
        <w:t xml:space="preserve"> advanced by the FTC </w:t>
      </w:r>
      <w:r w:rsidRPr="004D2F6D">
        <w:rPr>
          <w:rStyle w:val="StyleUnderline"/>
          <w:rFonts w:asciiTheme="minorHAnsi" w:hAnsiTheme="minorHAnsi" w:cstheme="minorHAnsi"/>
        </w:rPr>
        <w:t xml:space="preserve">is that incremental innovations are </w:t>
      </w:r>
      <w:r w:rsidRPr="004D2F6D">
        <w:rPr>
          <w:rStyle w:val="Emphasis"/>
          <w:rFonts w:asciiTheme="minorHAnsi" w:hAnsiTheme="minorHAnsi" w:cstheme="minorHAnsi"/>
        </w:rPr>
        <w:t>trivial</w:t>
      </w:r>
      <w:r w:rsidRPr="004D2F6D">
        <w:rPr>
          <w:rStyle w:val="StyleUnderline"/>
          <w:rFonts w:asciiTheme="minorHAnsi" w:hAnsiTheme="minorHAnsi" w:cstheme="minorHAnsi"/>
        </w:rPr>
        <w:t xml:space="preserve"> advances and do not deserve patent protection</w:t>
      </w:r>
      <w:r w:rsidRPr="004D2F6D">
        <w:rPr>
          <w:rFonts w:asciiTheme="minorHAnsi" w:hAnsiTheme="minorHAnsi" w:cstheme="minorHAnsi"/>
          <w:sz w:val="16"/>
        </w:rPr>
        <w:t xml:space="preserve">. Where the branded company replaces an older version of its product with the patented new version, the FTC accuses the branded company of “product hopping” to force the market to move to new drugs. The problem with this argument is threefold. First, these innovations have satisfied the requirements of the Patent Act. Second, if they are indeed trivial, the patents will likely be held invalid in federal court when challenged by generic competitors.  Third, if the branded company’s new product does not provide better outcomes, insurers are unlikely to cover the product and will instead require a patient to use the generic version of the branded company’s first product. </w:t>
      </w:r>
      <w:r w:rsidRPr="004D2F6D">
        <w:rPr>
          <w:rStyle w:val="StyleUnderline"/>
          <w:rFonts w:asciiTheme="minorHAnsi" w:hAnsiTheme="minorHAnsi" w:cstheme="minorHAnsi"/>
        </w:rPr>
        <w:t>The FTC’s actions are</w:t>
      </w:r>
      <w:r w:rsidRPr="004D2F6D">
        <w:rPr>
          <w:rFonts w:asciiTheme="minorHAnsi" w:hAnsiTheme="minorHAnsi" w:cstheme="minorHAnsi"/>
          <w:sz w:val="16"/>
        </w:rPr>
        <w:t xml:space="preserve"> thus </w:t>
      </w:r>
      <w:r w:rsidRPr="007C525D">
        <w:rPr>
          <w:rStyle w:val="StyleUnderline"/>
          <w:rFonts w:asciiTheme="minorHAnsi" w:hAnsiTheme="minorHAnsi" w:cstheme="minorHAnsi"/>
          <w:highlight w:val="cyan"/>
        </w:rPr>
        <w:t xml:space="preserve">a solution in </w:t>
      </w:r>
      <w:r w:rsidRPr="007C525D">
        <w:rPr>
          <w:rStyle w:val="Emphasis"/>
          <w:rFonts w:asciiTheme="minorHAnsi" w:hAnsiTheme="minorHAnsi" w:cstheme="minorHAnsi"/>
          <w:highlight w:val="cyan"/>
        </w:rPr>
        <w:t>search of</w:t>
      </w:r>
      <w:r w:rsidRPr="004D2F6D">
        <w:rPr>
          <w:rStyle w:val="Emphasis"/>
          <w:rFonts w:asciiTheme="minorHAnsi" w:hAnsiTheme="minorHAnsi" w:cstheme="minorHAnsi"/>
        </w:rPr>
        <w:t xml:space="preserve"> a </w:t>
      </w:r>
      <w:r w:rsidRPr="007C525D">
        <w:rPr>
          <w:rStyle w:val="Emphasis"/>
          <w:rFonts w:asciiTheme="minorHAnsi" w:hAnsiTheme="minorHAnsi" w:cstheme="minorHAnsi"/>
          <w:highlight w:val="cyan"/>
        </w:rPr>
        <w:t>problem</w:t>
      </w:r>
      <w:r w:rsidRPr="004D2F6D">
        <w:rPr>
          <w:rFonts w:asciiTheme="minorHAnsi" w:hAnsiTheme="minorHAnsi" w:cstheme="minorHAnsi"/>
          <w:sz w:val="16"/>
        </w:rPr>
        <w:t>.</w:t>
      </w:r>
    </w:p>
    <w:p w14:paraId="7ADB7B81" w14:textId="77777777" w:rsidR="004916E2" w:rsidRPr="004D2F6D" w:rsidRDefault="004916E2" w:rsidP="004916E2">
      <w:pPr>
        <w:rPr>
          <w:rFonts w:asciiTheme="minorHAnsi" w:hAnsiTheme="minorHAnsi" w:cstheme="minorHAnsi"/>
          <w:sz w:val="16"/>
        </w:rPr>
      </w:pPr>
      <w:r w:rsidRPr="004D2F6D">
        <w:rPr>
          <w:rFonts w:asciiTheme="minorHAnsi" w:hAnsiTheme="minorHAnsi" w:cstheme="minorHAnsi"/>
          <w:sz w:val="16"/>
        </w:rPr>
        <w:t>Conclusion</w:t>
      </w:r>
    </w:p>
    <w:p w14:paraId="511DF41B" w14:textId="77777777" w:rsidR="004916E2" w:rsidRPr="00C911E1" w:rsidRDefault="004916E2" w:rsidP="004916E2">
      <w:pPr>
        <w:rPr>
          <w:rFonts w:asciiTheme="minorHAnsi" w:hAnsiTheme="minorHAnsi" w:cstheme="minorHAnsi"/>
          <w:sz w:val="16"/>
        </w:rPr>
      </w:pPr>
      <w:r w:rsidRPr="004D2F6D">
        <w:rPr>
          <w:rStyle w:val="StyleUnderline"/>
          <w:rFonts w:asciiTheme="minorHAnsi" w:hAnsiTheme="minorHAnsi" w:cstheme="minorHAnsi"/>
        </w:rPr>
        <w:t xml:space="preserve">The FTC’s goals may be well-intentioned, but </w:t>
      </w:r>
      <w:r w:rsidRPr="007C525D">
        <w:rPr>
          <w:rStyle w:val="StyleUnderline"/>
          <w:rFonts w:asciiTheme="minorHAnsi" w:hAnsiTheme="minorHAnsi" w:cstheme="minorHAnsi"/>
          <w:highlight w:val="cyan"/>
        </w:rPr>
        <w:t xml:space="preserve">its </w:t>
      </w:r>
      <w:r w:rsidRPr="007C525D">
        <w:rPr>
          <w:rStyle w:val="Emphasis"/>
          <w:rFonts w:asciiTheme="minorHAnsi" w:hAnsiTheme="minorHAnsi" w:cstheme="minorHAnsi"/>
          <w:highlight w:val="cyan"/>
        </w:rPr>
        <w:t>intrusion</w:t>
      </w:r>
      <w:r w:rsidRPr="007C525D">
        <w:rPr>
          <w:rStyle w:val="StyleUnderline"/>
          <w:rFonts w:asciiTheme="minorHAnsi" w:hAnsiTheme="minorHAnsi" w:cstheme="minorHAnsi"/>
          <w:highlight w:val="cyan"/>
        </w:rPr>
        <w:t xml:space="preserve"> into domains</w:t>
      </w:r>
      <w:r w:rsidRPr="004D2F6D">
        <w:rPr>
          <w:rStyle w:val="StyleUnderline"/>
          <w:rFonts w:asciiTheme="minorHAnsi" w:hAnsiTheme="minorHAnsi" w:cstheme="minorHAnsi"/>
        </w:rPr>
        <w:t xml:space="preserve"> that </w:t>
      </w:r>
      <w:r w:rsidRPr="007C525D">
        <w:rPr>
          <w:rStyle w:val="Emphasis"/>
          <w:rFonts w:asciiTheme="minorHAnsi" w:hAnsiTheme="minorHAnsi" w:cstheme="minorHAnsi"/>
          <w:highlight w:val="cyan"/>
        </w:rPr>
        <w:t>other</w:t>
      </w:r>
      <w:r w:rsidRPr="004D2F6D">
        <w:rPr>
          <w:rStyle w:val="StyleUnderline"/>
          <w:rFonts w:asciiTheme="minorHAnsi" w:hAnsiTheme="minorHAnsi" w:cstheme="minorHAnsi"/>
        </w:rPr>
        <w:t xml:space="preserve">, more </w:t>
      </w:r>
      <w:r w:rsidRPr="007C525D">
        <w:rPr>
          <w:rStyle w:val="Emphasis"/>
          <w:rFonts w:asciiTheme="minorHAnsi" w:hAnsiTheme="minorHAnsi" w:cstheme="minorHAnsi"/>
          <w:highlight w:val="cyan"/>
        </w:rPr>
        <w:t>expert</w:t>
      </w:r>
      <w:r w:rsidRPr="004D2F6D">
        <w:rPr>
          <w:rStyle w:val="Emphasis"/>
          <w:rFonts w:asciiTheme="minorHAnsi" w:hAnsiTheme="minorHAnsi" w:cstheme="minorHAnsi"/>
        </w:rPr>
        <w:t xml:space="preserve"> agencie</w:t>
      </w:r>
      <w:r w:rsidRPr="007C525D">
        <w:rPr>
          <w:rStyle w:val="Emphasis"/>
          <w:rFonts w:asciiTheme="minorHAnsi" w:hAnsiTheme="minorHAnsi" w:cstheme="minorHAnsi"/>
          <w:highlight w:val="cyan"/>
        </w:rPr>
        <w:t>s</w:t>
      </w:r>
      <w:r w:rsidRPr="007C525D">
        <w:rPr>
          <w:rStyle w:val="StyleUnderline"/>
          <w:rFonts w:asciiTheme="minorHAnsi" w:hAnsiTheme="minorHAnsi" w:cstheme="minorHAnsi"/>
          <w:highlight w:val="cyan"/>
        </w:rPr>
        <w:t xml:space="preserve"> already</w:t>
      </w:r>
      <w:r w:rsidRPr="004D2F6D">
        <w:rPr>
          <w:rStyle w:val="StyleUnderline"/>
          <w:rFonts w:asciiTheme="minorHAnsi" w:hAnsiTheme="minorHAnsi" w:cstheme="minorHAnsi"/>
        </w:rPr>
        <w:t xml:space="preserve"> oversee and </w:t>
      </w:r>
      <w:r w:rsidRPr="004D2F6D">
        <w:rPr>
          <w:rStyle w:val="Emphasis"/>
          <w:rFonts w:asciiTheme="minorHAnsi" w:hAnsiTheme="minorHAnsi" w:cstheme="minorHAnsi"/>
        </w:rPr>
        <w:t xml:space="preserve">comprehensively </w:t>
      </w:r>
      <w:r w:rsidRPr="007C525D">
        <w:rPr>
          <w:rStyle w:val="Emphasis"/>
          <w:rFonts w:asciiTheme="minorHAnsi" w:hAnsiTheme="minorHAnsi" w:cstheme="minorHAnsi"/>
          <w:highlight w:val="cyan"/>
        </w:rPr>
        <w:t>regulate</w:t>
      </w:r>
      <w:r w:rsidRPr="007C525D">
        <w:rPr>
          <w:rStyle w:val="StyleUnderline"/>
          <w:rFonts w:asciiTheme="minorHAnsi" w:hAnsiTheme="minorHAnsi" w:cstheme="minorHAnsi"/>
          <w:highlight w:val="cyan"/>
        </w:rPr>
        <w:t xml:space="preserve"> is troubling. By </w:t>
      </w:r>
      <w:r w:rsidRPr="007C525D">
        <w:rPr>
          <w:rStyle w:val="Emphasis"/>
          <w:rFonts w:asciiTheme="minorHAnsi" w:hAnsiTheme="minorHAnsi" w:cstheme="minorHAnsi"/>
          <w:highlight w:val="cyan"/>
        </w:rPr>
        <w:t>substituting its</w:t>
      </w:r>
      <w:r w:rsidRPr="004D2F6D">
        <w:rPr>
          <w:rStyle w:val="Emphasis"/>
          <w:rFonts w:asciiTheme="minorHAnsi" w:hAnsiTheme="minorHAnsi" w:cstheme="minorHAnsi"/>
        </w:rPr>
        <w:t xml:space="preserve"> own </w:t>
      </w:r>
      <w:r w:rsidRPr="007C525D">
        <w:rPr>
          <w:rStyle w:val="Emphasis"/>
          <w:rFonts w:asciiTheme="minorHAnsi" w:hAnsiTheme="minorHAnsi" w:cstheme="minorHAnsi"/>
          <w:highlight w:val="cyan"/>
        </w:rPr>
        <w:t>agenda</w:t>
      </w:r>
      <w:r w:rsidRPr="007C525D">
        <w:rPr>
          <w:rStyle w:val="StyleUnderline"/>
          <w:rFonts w:asciiTheme="minorHAnsi" w:hAnsiTheme="minorHAnsi" w:cstheme="minorHAnsi"/>
          <w:highlight w:val="cyan"/>
        </w:rPr>
        <w:t xml:space="preserve"> for the</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 xml:space="preserve">business </w:t>
      </w:r>
      <w:r w:rsidRPr="007C525D">
        <w:rPr>
          <w:rStyle w:val="Emphasis"/>
          <w:rFonts w:asciiTheme="minorHAnsi" w:hAnsiTheme="minorHAnsi" w:cstheme="minorHAnsi"/>
          <w:highlight w:val="cyan"/>
        </w:rPr>
        <w:t>judgment</w:t>
      </w:r>
      <w:r w:rsidRPr="007C525D">
        <w:rPr>
          <w:rStyle w:val="StyleUnderline"/>
          <w:rFonts w:asciiTheme="minorHAnsi" w:hAnsiTheme="minorHAnsi" w:cstheme="minorHAnsi"/>
          <w:highlight w:val="cyan"/>
        </w:rPr>
        <w:t xml:space="preserve"> of</w:t>
      </w:r>
      <w:r w:rsidRPr="004D2F6D">
        <w:rPr>
          <w:rFonts w:asciiTheme="minorHAnsi" w:hAnsiTheme="minorHAnsi" w:cstheme="minorHAnsi"/>
          <w:sz w:val="16"/>
        </w:rPr>
        <w:t xml:space="preserve"> sophisticated parties in </w:t>
      </w:r>
      <w:r w:rsidRPr="007C525D">
        <w:rPr>
          <w:rStyle w:val="StyleUnderline"/>
          <w:rFonts w:asciiTheme="minorHAnsi" w:hAnsiTheme="minorHAnsi" w:cstheme="minorHAnsi"/>
          <w:highlight w:val="cyan"/>
        </w:rPr>
        <w:t>the market</w:t>
      </w:r>
      <w:r w:rsidRPr="004D2F6D">
        <w:rPr>
          <w:rStyle w:val="StyleUnderline"/>
          <w:rFonts w:asciiTheme="minorHAnsi" w:hAnsiTheme="minorHAnsi" w:cstheme="minorHAnsi"/>
        </w:rPr>
        <w:t xml:space="preserve">place, </w:t>
      </w:r>
      <w:r w:rsidRPr="007C525D">
        <w:rPr>
          <w:rStyle w:val="StyleUnderline"/>
          <w:rFonts w:asciiTheme="minorHAnsi" w:hAnsiTheme="minorHAnsi" w:cstheme="minorHAnsi"/>
          <w:highlight w:val="cyan"/>
        </w:rPr>
        <w:t>the FTC</w:t>
      </w:r>
      <w:r w:rsidRPr="004D2F6D">
        <w:rPr>
          <w:rStyle w:val="StyleUnderline"/>
          <w:rFonts w:asciiTheme="minorHAnsi" w:hAnsiTheme="minorHAnsi" w:cstheme="minorHAnsi"/>
        </w:rPr>
        <w:t xml:space="preserve"> has </w:t>
      </w:r>
      <w:r w:rsidRPr="007C525D">
        <w:rPr>
          <w:rStyle w:val="Emphasis"/>
          <w:rFonts w:asciiTheme="minorHAnsi" w:hAnsiTheme="minorHAnsi" w:cstheme="minorHAnsi"/>
          <w:highlight w:val="cyan"/>
        </w:rPr>
        <w:t>overreached</w:t>
      </w:r>
      <w:r w:rsidRPr="004D2F6D">
        <w:rPr>
          <w:rStyle w:val="StyleUnderline"/>
          <w:rFonts w:asciiTheme="minorHAnsi" w:hAnsiTheme="minorHAnsi" w:cstheme="minorHAnsi"/>
        </w:rPr>
        <w:t xml:space="preserve"> its proper role and begun to </w:t>
      </w:r>
      <w:r w:rsidRPr="004D2F6D">
        <w:rPr>
          <w:rStyle w:val="Emphasis"/>
          <w:rFonts w:asciiTheme="minorHAnsi" w:hAnsiTheme="minorHAnsi" w:cstheme="minorHAnsi"/>
        </w:rPr>
        <w:t>disrupt</w:t>
      </w:r>
      <w:r w:rsidRPr="004D2F6D">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 xml:space="preserve">the cycle of </w:t>
      </w:r>
      <w:r w:rsidRPr="007C525D">
        <w:rPr>
          <w:rStyle w:val="Emphasis"/>
          <w:rFonts w:asciiTheme="minorHAnsi" w:hAnsiTheme="minorHAnsi" w:cstheme="minorHAnsi"/>
          <w:highlight w:val="cyan"/>
        </w:rPr>
        <w:t>investment</w:t>
      </w:r>
      <w:r w:rsidRPr="004D2F6D">
        <w:rPr>
          <w:rStyle w:val="StyleUnderline"/>
          <w:rFonts w:asciiTheme="minorHAnsi" w:hAnsiTheme="minorHAnsi" w:cstheme="minorHAnsi"/>
        </w:rPr>
        <w:t xml:space="preserve">, product </w:t>
      </w:r>
      <w:r w:rsidRPr="007C525D">
        <w:rPr>
          <w:rStyle w:val="Emphasis"/>
          <w:rFonts w:asciiTheme="minorHAnsi" w:hAnsiTheme="minorHAnsi" w:cstheme="minorHAnsi"/>
          <w:highlight w:val="cyan"/>
        </w:rPr>
        <w:t>development</w:t>
      </w:r>
      <w:r w:rsidRPr="004D2F6D">
        <w:rPr>
          <w:rStyle w:val="StyleUnderline"/>
          <w:rFonts w:asciiTheme="minorHAnsi" w:hAnsiTheme="minorHAnsi" w:cstheme="minorHAnsi"/>
        </w:rPr>
        <w:t xml:space="preserve">, </w:t>
      </w:r>
      <w:r w:rsidRPr="004D2F6D">
        <w:rPr>
          <w:rStyle w:val="Emphasis"/>
          <w:rFonts w:asciiTheme="minorHAnsi" w:hAnsiTheme="minorHAnsi" w:cstheme="minorHAnsi"/>
        </w:rPr>
        <w:t>recoupment</w:t>
      </w:r>
      <w:r w:rsidRPr="004D2F6D">
        <w:rPr>
          <w:rFonts w:asciiTheme="minorHAnsi" w:hAnsiTheme="minorHAnsi" w:cstheme="minorHAnsi"/>
          <w:sz w:val="16"/>
        </w:rPr>
        <w:t xml:space="preserve">, further </w:t>
      </w:r>
      <w:r w:rsidRPr="004D2F6D">
        <w:rPr>
          <w:rStyle w:val="StyleUnderline"/>
          <w:rFonts w:asciiTheme="minorHAnsi" w:hAnsiTheme="minorHAnsi" w:cstheme="minorHAnsi"/>
        </w:rPr>
        <w:t xml:space="preserve">incremental advancement, </w:t>
      </w:r>
      <w:r w:rsidRPr="007C525D">
        <w:rPr>
          <w:rStyle w:val="StyleUnderline"/>
          <w:rFonts w:asciiTheme="minorHAnsi" w:hAnsiTheme="minorHAnsi" w:cstheme="minorHAnsi"/>
          <w:highlight w:val="cyan"/>
        </w:rPr>
        <w:t xml:space="preserve">and </w:t>
      </w:r>
      <w:r w:rsidRPr="007C525D">
        <w:rPr>
          <w:rStyle w:val="Emphasis"/>
          <w:rFonts w:asciiTheme="minorHAnsi" w:hAnsiTheme="minorHAnsi" w:cstheme="minorHAnsi"/>
          <w:highlight w:val="cyan"/>
        </w:rPr>
        <w:t>risk</w:t>
      </w:r>
      <w:r w:rsidRPr="004D2F6D">
        <w:rPr>
          <w:rStyle w:val="Emphasis"/>
          <w:rFonts w:asciiTheme="minorHAnsi" w:hAnsiTheme="minorHAnsi" w:cstheme="minorHAnsi"/>
        </w:rPr>
        <w:t xml:space="preserve"> management</w:t>
      </w:r>
      <w:r w:rsidRPr="004D2F6D">
        <w:rPr>
          <w:rStyle w:val="StyleUnderline"/>
          <w:rFonts w:asciiTheme="minorHAnsi" w:hAnsiTheme="minorHAnsi" w:cstheme="minorHAnsi"/>
        </w:rPr>
        <w:t xml:space="preserve"> </w:t>
      </w:r>
      <w:r w:rsidRPr="007C525D">
        <w:rPr>
          <w:rStyle w:val="StyleUnderline"/>
          <w:rFonts w:asciiTheme="minorHAnsi" w:hAnsiTheme="minorHAnsi" w:cstheme="minorHAnsi"/>
          <w:highlight w:val="cyan"/>
        </w:rPr>
        <w:t>that drives</w:t>
      </w:r>
      <w:r w:rsidRPr="004D2F6D">
        <w:rPr>
          <w:rStyle w:val="StyleUnderline"/>
          <w:rFonts w:asciiTheme="minorHAnsi" w:hAnsiTheme="minorHAnsi" w:cstheme="minorHAnsi"/>
        </w:rPr>
        <w:t xml:space="preserve"> the creation of </w:t>
      </w:r>
      <w:r w:rsidRPr="007C525D">
        <w:rPr>
          <w:rStyle w:val="Emphasis"/>
          <w:rFonts w:asciiTheme="minorHAnsi" w:hAnsiTheme="minorHAnsi" w:cstheme="minorHAnsi"/>
          <w:highlight w:val="cyan"/>
        </w:rPr>
        <w:t>new drugs</w:t>
      </w:r>
      <w:r w:rsidRPr="004D2F6D">
        <w:rPr>
          <w:rStyle w:val="StyleUnderline"/>
          <w:rFonts w:asciiTheme="minorHAnsi" w:hAnsiTheme="minorHAnsi" w:cstheme="minorHAnsi"/>
        </w:rPr>
        <w:t xml:space="preserve"> that</w:t>
      </w:r>
      <w:r w:rsidRPr="004D2F6D">
        <w:rPr>
          <w:rFonts w:asciiTheme="minorHAnsi" w:hAnsiTheme="minorHAnsi" w:cstheme="minorHAnsi"/>
          <w:sz w:val="16"/>
        </w:rPr>
        <w:t xml:space="preserve"> save lives and </w:t>
      </w:r>
      <w:r w:rsidRPr="004D2F6D">
        <w:rPr>
          <w:rStyle w:val="StyleUnderline"/>
          <w:rFonts w:asciiTheme="minorHAnsi" w:hAnsiTheme="minorHAnsi" w:cstheme="minorHAnsi"/>
        </w:rPr>
        <w:t>promote greater public health</w:t>
      </w:r>
      <w:r w:rsidRPr="004D2F6D">
        <w:rPr>
          <w:rFonts w:asciiTheme="minorHAnsi" w:hAnsiTheme="minorHAnsi" w:cstheme="minorHAnsi"/>
          <w:sz w:val="16"/>
        </w:rPr>
        <w:t>.</w:t>
      </w:r>
    </w:p>
    <w:p w14:paraId="052A8D8C" w14:textId="77777777" w:rsidR="004916E2" w:rsidRDefault="004916E2" w:rsidP="004916E2">
      <w:pPr>
        <w:pStyle w:val="Heading3"/>
      </w:pPr>
      <w:r>
        <w:t>A2: AMR</w:t>
      </w:r>
    </w:p>
    <w:p w14:paraId="4C84F040" w14:textId="77777777" w:rsidR="004916E2" w:rsidRPr="00070C38" w:rsidRDefault="004916E2" w:rsidP="004916E2">
      <w:pPr>
        <w:pStyle w:val="Heading4"/>
        <w:rPr>
          <w:rFonts w:cs="Times New Roman"/>
        </w:rPr>
      </w:pPr>
      <w:bookmarkStart w:id="1" w:name="_Hlk3108924"/>
      <w:r w:rsidRPr="00070C38">
        <w:rPr>
          <w:rFonts w:cs="Times New Roman"/>
        </w:rPr>
        <w:t xml:space="preserve">ABR won’t get </w:t>
      </w:r>
      <w:r w:rsidRPr="00070C38">
        <w:rPr>
          <w:rFonts w:cs="Times New Roman"/>
          <w:u w:val="single"/>
        </w:rPr>
        <w:t>close</w:t>
      </w:r>
      <w:r w:rsidRPr="00070C38">
        <w:rPr>
          <w:rFonts w:cs="Times New Roman"/>
        </w:rPr>
        <w:t xml:space="preserve"> to extinction, intervening actors solve it, their internal link can’t </w:t>
      </w:r>
    </w:p>
    <w:p w14:paraId="2301B087" w14:textId="77777777" w:rsidR="004916E2" w:rsidRPr="00070C38" w:rsidRDefault="004916E2" w:rsidP="004916E2">
      <w:r w:rsidRPr="00070C38">
        <w:t xml:space="preserve">Ed </w:t>
      </w:r>
      <w:r w:rsidRPr="00070C38">
        <w:rPr>
          <w:rStyle w:val="Style13ptBold"/>
        </w:rPr>
        <w:t>Cara 17</w:t>
      </w:r>
      <w:r w:rsidRPr="00070C38">
        <w:t xml:space="preserve">, Science Writer for The Atlantic, Newsweek, and Vocativ, 1/27/17, “The Attack </w:t>
      </w:r>
      <w:proofErr w:type="gramStart"/>
      <w:r w:rsidRPr="00070C38">
        <w:t>Of</w:t>
      </w:r>
      <w:proofErr w:type="gramEnd"/>
      <w:r w:rsidRPr="00070C38">
        <w:t xml:space="preserve"> The Superbugs,” http://www.vocativ.com/394419/attack-of-the-superbugs/ </w:t>
      </w:r>
    </w:p>
    <w:bookmarkEnd w:id="1"/>
    <w:p w14:paraId="12DDE664" w14:textId="77777777" w:rsidR="004916E2" w:rsidRDefault="004916E2" w:rsidP="004916E2">
      <w:pPr>
        <w:rPr>
          <w:sz w:val="16"/>
        </w:rPr>
      </w:pPr>
      <w:r w:rsidRPr="007C525D">
        <w:rPr>
          <w:rStyle w:val="Emphasis"/>
          <w:highlight w:val="cyan"/>
        </w:rPr>
        <w:t>A</w:t>
      </w:r>
      <w:r>
        <w:rPr>
          <w:rStyle w:val="StyleUnderline"/>
        </w:rPr>
        <w:t>nti</w:t>
      </w:r>
      <w:r w:rsidRPr="007C525D">
        <w:rPr>
          <w:rStyle w:val="Emphasis"/>
          <w:highlight w:val="cyan"/>
        </w:rPr>
        <w:t>b</w:t>
      </w:r>
      <w:r>
        <w:rPr>
          <w:rStyle w:val="StyleUnderline"/>
        </w:rPr>
        <w:t>iotic-</w:t>
      </w:r>
      <w:r w:rsidRPr="007C525D">
        <w:rPr>
          <w:rStyle w:val="Emphasis"/>
          <w:highlight w:val="cyan"/>
        </w:rPr>
        <w:t>r</w:t>
      </w:r>
      <w:r>
        <w:rPr>
          <w:rStyle w:val="StyleUnderline"/>
        </w:rPr>
        <w:t>esistant infections</w:t>
      </w:r>
      <w:r>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7C525D">
        <w:rPr>
          <w:rStyle w:val="StyleUnderline"/>
          <w:highlight w:val="cyan"/>
        </w:rPr>
        <w:t>may claim</w:t>
      </w:r>
      <w:r>
        <w:rPr>
          <w:sz w:val="16"/>
        </w:rPr>
        <w:t xml:space="preserve"> some </w:t>
      </w:r>
      <w:r w:rsidRPr="007C525D">
        <w:rPr>
          <w:rStyle w:val="Emphasis"/>
          <w:sz w:val="24"/>
          <w:highlight w:val="cyan"/>
        </w:rPr>
        <w:t>10 million deaths</w:t>
      </w:r>
      <w:r>
        <w:rPr>
          <w:rStyle w:val="Emphasis"/>
          <w:sz w:val="24"/>
        </w:rPr>
        <w:t xml:space="preserve"> annually </w:t>
      </w:r>
      <w:r w:rsidRPr="007C525D">
        <w:rPr>
          <w:rStyle w:val="Emphasis"/>
          <w:sz w:val="24"/>
          <w:highlight w:val="cyan"/>
        </w:rPr>
        <w:t>by 2050</w:t>
      </w:r>
      <w:r>
        <w:rPr>
          <w:sz w:val="16"/>
        </w:rPr>
        <w:t xml:space="preserve"> — </w:t>
      </w:r>
      <w:r w:rsidRPr="007C525D">
        <w:rPr>
          <w:rStyle w:val="StyleUnderline"/>
          <w:highlight w:val="cyan"/>
        </w:rPr>
        <w:t>eclipsing cancer</w:t>
      </w:r>
      <w:r>
        <w:rPr>
          <w:sz w:val="16"/>
        </w:rPr>
        <w:t xml:space="preserve"> in general as a leading cause. </w:t>
      </w:r>
      <w:r>
        <w:rPr>
          <w:rStyle w:val="StyleUnderline"/>
        </w:rPr>
        <w:t>These deaths</w:t>
      </w:r>
      <w:r>
        <w:rPr>
          <w:sz w:val="16"/>
        </w:rPr>
        <w:t xml:space="preserve"> largely </w:t>
      </w:r>
      <w:r>
        <w:rPr>
          <w:rStyle w:val="Emphasis"/>
        </w:rPr>
        <w:t>won’t</w:t>
      </w:r>
      <w:r>
        <w:rPr>
          <w:rStyle w:val="StyleUnderline"/>
        </w:rPr>
        <w:t xml:space="preserve"> come from pan-resistant infections</w:t>
      </w:r>
      <w:r>
        <w:rPr>
          <w:sz w:val="16"/>
        </w:rPr>
        <w:t xml:space="preserve">, just tougher ones. </w:t>
      </w:r>
      <w:r>
        <w:rPr>
          <w:rStyle w:val="StyleUnderline"/>
        </w:rPr>
        <w:t>A preventable death there</w:t>
      </w:r>
      <w:r>
        <w:rPr>
          <w:sz w:val="16"/>
        </w:rPr>
        <w:t xml:space="preserve">, a preventable death </w:t>
      </w:r>
      <w:r>
        <w:rPr>
          <w:rStyle w:val="StyleUnderline"/>
        </w:rPr>
        <w:t>here</w:t>
      </w:r>
      <w:r>
        <w:rPr>
          <w:sz w:val="16"/>
        </w:rPr>
        <w:t>.</w:t>
      </w:r>
    </w:p>
    <w:p w14:paraId="65DC3868" w14:textId="77777777" w:rsidR="004916E2" w:rsidRDefault="004916E2" w:rsidP="004916E2">
      <w:pPr>
        <w:rPr>
          <w:sz w:val="16"/>
        </w:rPr>
      </w:pPr>
      <w:r>
        <w:rPr>
          <w:sz w:val="16"/>
        </w:rPr>
        <w:t>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w:t>
      </w:r>
    </w:p>
    <w:p w14:paraId="4C6CE2D2" w14:textId="77777777" w:rsidR="004916E2" w:rsidRDefault="004916E2" w:rsidP="004916E2">
      <w:pPr>
        <w:rPr>
          <w:sz w:val="16"/>
        </w:rPr>
      </w:pPr>
      <w:r>
        <w:rPr>
          <w:rStyle w:val="StyleUnderline"/>
        </w:rPr>
        <w:t>For all the</w:t>
      </w:r>
      <w:r>
        <w:rPr>
          <w:sz w:val="16"/>
        </w:rPr>
        <w:t xml:space="preserve"> warranted </w:t>
      </w:r>
      <w:r>
        <w:rPr>
          <w:rStyle w:val="StyleUnderline"/>
        </w:rPr>
        <w:t>gloom</w:t>
      </w:r>
      <w:r>
        <w:rPr>
          <w:sz w:val="16"/>
        </w:rPr>
        <w:t xml:space="preserve">, though, Farewell does think </w:t>
      </w:r>
      <w:r w:rsidRPr="007C525D">
        <w:rPr>
          <w:rStyle w:val="StyleUnderline"/>
          <w:highlight w:val="cyan"/>
        </w:rPr>
        <w:t>there are reasons to be hopeful</w:t>
      </w:r>
      <w:r>
        <w:rPr>
          <w:sz w:val="16"/>
        </w:rPr>
        <w:t xml:space="preserve">. “I don’t think we are doing enough, but </w:t>
      </w:r>
      <w:r>
        <w:rPr>
          <w:rStyle w:val="StyleUnderline"/>
        </w:rPr>
        <w:t xml:space="preserve">the </w:t>
      </w:r>
      <w:r w:rsidRPr="007C525D">
        <w:rPr>
          <w:rStyle w:val="StyleUnderline"/>
          <w:highlight w:val="cyan"/>
        </w:rPr>
        <w:t>scientific community</w:t>
      </w:r>
      <w:r>
        <w:rPr>
          <w:rStyle w:val="StyleUnderline"/>
        </w:rPr>
        <w:t xml:space="preserve"> along </w:t>
      </w:r>
      <w:r w:rsidRPr="007C525D">
        <w:rPr>
          <w:rStyle w:val="StyleUnderline"/>
          <w:highlight w:val="cyan"/>
        </w:rPr>
        <w:t>with many governmental</w:t>
      </w:r>
      <w:r>
        <w:rPr>
          <w:rStyle w:val="StyleUnderline"/>
        </w:rPr>
        <w:t xml:space="preserve"> and private </w:t>
      </w:r>
      <w:r w:rsidRPr="007C525D">
        <w:rPr>
          <w:rStyle w:val="StyleUnderline"/>
          <w:highlight w:val="cyan"/>
        </w:rPr>
        <w:t>foundations are</w:t>
      </w:r>
      <w:r>
        <w:rPr>
          <w:rStyle w:val="StyleUnderline"/>
        </w:rPr>
        <w:t xml:space="preserve"> </w:t>
      </w:r>
      <w:r>
        <w:rPr>
          <w:rStyle w:val="Emphasis"/>
        </w:rPr>
        <w:t xml:space="preserve">very </w:t>
      </w:r>
      <w:r w:rsidRPr="007C525D">
        <w:rPr>
          <w:rStyle w:val="Emphasis"/>
          <w:highlight w:val="cyan"/>
        </w:rPr>
        <w:t>actively involved</w:t>
      </w:r>
      <w:r w:rsidRPr="007C525D">
        <w:rPr>
          <w:rStyle w:val="StyleUnderline"/>
          <w:highlight w:val="cyan"/>
        </w:rPr>
        <w:t xml:space="preserve"> in</w:t>
      </w:r>
      <w:r>
        <w:rPr>
          <w:sz w:val="16"/>
        </w:rPr>
        <w:t xml:space="preserve"> finding </w:t>
      </w:r>
      <w:r>
        <w:rPr>
          <w:rStyle w:val="StyleUnderline"/>
        </w:rPr>
        <w:t xml:space="preserve">not only </w:t>
      </w:r>
      <w:r w:rsidRPr="007C525D">
        <w:rPr>
          <w:rStyle w:val="StyleUnderline"/>
          <w:highlight w:val="cyan"/>
        </w:rPr>
        <w:t>new antibiotics</w:t>
      </w:r>
      <w:r>
        <w:rPr>
          <w:rStyle w:val="StyleUnderline"/>
        </w:rPr>
        <w:t xml:space="preserve">, but </w:t>
      </w:r>
      <w:r w:rsidRPr="007C525D">
        <w:rPr>
          <w:rStyle w:val="StyleUnderline"/>
          <w:highlight w:val="cyan"/>
        </w:rPr>
        <w:t>new solutions</w:t>
      </w:r>
      <w:r>
        <w:rPr>
          <w:sz w:val="16"/>
        </w:rPr>
        <w:t xml:space="preserve"> to this problem,” she said. </w:t>
      </w:r>
      <w:r>
        <w:rPr>
          <w:rStyle w:val="StyleUnderline"/>
        </w:rPr>
        <w:t>There’s been a noticeable change in attitude and increased urgency</w:t>
      </w:r>
      <w:r>
        <w:rPr>
          <w:sz w:val="16"/>
        </w:rPr>
        <w:t xml:space="preserve"> surrounding antibiotic resistance, she said, one that she hadn’t seen even five years ago, let alone twenty. </w:t>
      </w:r>
    </w:p>
    <w:p w14:paraId="0846617E" w14:textId="77777777" w:rsidR="004916E2" w:rsidRDefault="004916E2" w:rsidP="004916E2">
      <w:pPr>
        <w:rPr>
          <w:sz w:val="16"/>
        </w:rPr>
      </w:pPr>
      <w:r>
        <w:rPr>
          <w:sz w:val="16"/>
        </w:rPr>
        <w:t xml:space="preserve">Until recently, that attitude change could be seen from places as high up as the U.S. federal government. In 2014, former President </w:t>
      </w:r>
      <w:r>
        <w:rPr>
          <w:rStyle w:val="StyleUnderline"/>
        </w:rPr>
        <w:t>Obama issued an executive order aimed at addressing antibiotic resistance</w:t>
      </w:r>
      <w:r>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w:t>
      </w:r>
    </w:p>
    <w:p w14:paraId="0F16D207" w14:textId="77777777" w:rsidR="004916E2" w:rsidRDefault="004916E2" w:rsidP="004916E2">
      <w:pPr>
        <w:rPr>
          <w:sz w:val="16"/>
        </w:rPr>
      </w:pPr>
      <w:r>
        <w:rPr>
          <w:sz w:val="16"/>
        </w:rPr>
        <w:t>“</w:t>
      </w:r>
      <w:r>
        <w:rPr>
          <w:rStyle w:val="StyleUnderline"/>
        </w:rPr>
        <w:t>There has been a lot of work</w:t>
      </w:r>
      <w:r>
        <w:rPr>
          <w:sz w:val="16"/>
        </w:rPr>
        <w:t xml:space="preserve"> done the last couple of years, much of it spurned by [Obama’s] National Action Plan,” said Dr. David Hyun, a senior officer for Pew Charitable Trusts’ Antibiotic Resistance Project. The CDC</w:t>
      </w:r>
      <w:proofErr w:type="gramStart"/>
      <w:r>
        <w:rPr>
          <w:sz w:val="16"/>
        </w:rPr>
        <w:t>, in particular, has</w:t>
      </w:r>
      <w:proofErr w:type="gramEnd"/>
      <w:r>
        <w:rPr>
          <w:sz w:val="16"/>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Pr>
          <w:sz w:val="16"/>
        </w:rPr>
        <w:t>state</w:t>
      </w:r>
      <w:proofErr w:type="gramEnd"/>
      <w:r>
        <w:rPr>
          <w:sz w:val="16"/>
        </w:rPr>
        <w:t xml:space="preserve"> and regional level. A parallel system also exists for monitoring resistance in the food chain, shepherded by the CDC and the U.S. Department of Agriculture.</w:t>
      </w:r>
    </w:p>
    <w:p w14:paraId="7984134E" w14:textId="77777777" w:rsidR="004916E2" w:rsidRDefault="004916E2" w:rsidP="004916E2">
      <w:pPr>
        <w:rPr>
          <w:sz w:val="16"/>
        </w:rPr>
      </w:pPr>
      <w:r>
        <w:rPr>
          <w:sz w:val="16"/>
        </w:rPr>
        <w:t xml:space="preserve">In fact, it was this sort of </w:t>
      </w:r>
      <w:r w:rsidRPr="007C525D">
        <w:rPr>
          <w:rStyle w:val="StyleUnderline"/>
          <w:highlight w:val="cyan"/>
        </w:rPr>
        <w:t>coop</w:t>
      </w:r>
      <w:r>
        <w:rPr>
          <w:rStyle w:val="StyleUnderline"/>
        </w:rPr>
        <w:t xml:space="preserve">eration </w:t>
      </w:r>
      <w:r w:rsidRPr="007C525D">
        <w:rPr>
          <w:rStyle w:val="StyleUnderline"/>
          <w:highlight w:val="cyan"/>
        </w:rPr>
        <w:t>between national and local health agencies</w:t>
      </w:r>
      <w:r>
        <w:rPr>
          <w:sz w:val="16"/>
        </w:rPr>
        <w:t xml:space="preserve"> that </w:t>
      </w:r>
      <w:r>
        <w:rPr>
          <w:rStyle w:val="StyleUnderline"/>
        </w:rPr>
        <w:t>enabled</w:t>
      </w:r>
      <w:r>
        <w:rPr>
          <w:sz w:val="16"/>
        </w:rPr>
        <w:t xml:space="preserve"> Nevada </w:t>
      </w:r>
      <w:r>
        <w:rPr>
          <w:rStyle w:val="StyleUnderline"/>
        </w:rPr>
        <w:t>doctors to stop the worst from happening</w:t>
      </w:r>
      <w:r>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Pr>
          <w:rStyle w:val="StyleUnderline"/>
        </w:rPr>
        <w:t xml:space="preserve">it </w:t>
      </w:r>
      <w:r w:rsidRPr="007C525D">
        <w:rPr>
          <w:rStyle w:val="StyleUnderline"/>
          <w:highlight w:val="cyan"/>
        </w:rPr>
        <w:t>may</w:t>
      </w:r>
      <w:r>
        <w:rPr>
          <w:sz w:val="16"/>
        </w:rPr>
        <w:t xml:space="preserve"> help </w:t>
      </w:r>
      <w:r w:rsidRPr="007C525D">
        <w:rPr>
          <w:rStyle w:val="Emphasis"/>
          <w:highlight w:val="cyan"/>
        </w:rPr>
        <w:t>prevent future cases</w:t>
      </w:r>
      <w:r>
        <w:rPr>
          <w:rStyle w:val="Emphasis"/>
        </w:rPr>
        <w:t xml:space="preserve"> from </w:t>
      </w:r>
      <w:r w:rsidRPr="007C525D">
        <w:rPr>
          <w:rStyle w:val="Emphasis"/>
          <w:highlight w:val="cyan"/>
        </w:rPr>
        <w:t>spilling into the public</w:t>
      </w:r>
      <w:r>
        <w:rPr>
          <w:sz w:val="16"/>
        </w:rPr>
        <w:t>. According to Chen, the CDC has allocated funding this year to all of Nevada’s state public health departments so they can better detect CRE and other dangerous resistant strains.</w:t>
      </w:r>
    </w:p>
    <w:p w14:paraId="5AE5A373" w14:textId="77777777" w:rsidR="004916E2" w:rsidRDefault="004916E2" w:rsidP="004916E2">
      <w:pPr>
        <w:rPr>
          <w:sz w:val="16"/>
        </w:rPr>
      </w:pPr>
      <w:r>
        <w:rPr>
          <w:sz w:val="16"/>
        </w:rPr>
        <w:t xml:space="preserve">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p>
    <w:p w14:paraId="36BC6665" w14:textId="77777777" w:rsidR="004916E2" w:rsidRDefault="004916E2" w:rsidP="004916E2">
      <w:pPr>
        <w:rPr>
          <w:sz w:val="16"/>
        </w:rPr>
      </w:pPr>
      <w:r w:rsidRPr="007C525D">
        <w:rPr>
          <w:rStyle w:val="Emphasis"/>
          <w:sz w:val="24"/>
          <w:highlight w:val="cyan"/>
        </w:rPr>
        <w:t>Even with the best</w:t>
      </w:r>
      <w:r>
        <w:rPr>
          <w:rStyle w:val="Emphasis"/>
          <w:sz w:val="24"/>
        </w:rPr>
        <w:t xml:space="preserve"> public </w:t>
      </w:r>
      <w:r w:rsidRPr="007C525D">
        <w:rPr>
          <w:rStyle w:val="Emphasis"/>
          <w:sz w:val="24"/>
          <w:highlight w:val="cyan"/>
        </w:rPr>
        <w:t>policy</w:t>
      </w:r>
      <w:r>
        <w:rPr>
          <w:sz w:val="16"/>
        </w:rPr>
        <w:t xml:space="preserve">, however, </w:t>
      </w:r>
      <w:r w:rsidRPr="007C525D">
        <w:rPr>
          <w:rStyle w:val="StyleUnderline"/>
          <w:highlight w:val="cyan"/>
        </w:rPr>
        <w:t>there’s no</w:t>
      </w:r>
      <w:r>
        <w:rPr>
          <w:rStyle w:val="StyleUnderline"/>
        </w:rPr>
        <w:t xml:space="preserve"> clear </w:t>
      </w:r>
      <w:r w:rsidRPr="007C525D">
        <w:rPr>
          <w:rStyle w:val="StyleUnderline"/>
          <w:highlight w:val="cyan"/>
        </w:rPr>
        <w:t>light at the end of the tunnel</w:t>
      </w:r>
      <w:r>
        <w:rPr>
          <w:rStyle w:val="StyleUnderline"/>
        </w:rPr>
        <w:t>. Antibiotic resistance has gradually been worsening</w:t>
      </w:r>
      <w:r>
        <w:rPr>
          <w:sz w:val="16"/>
        </w:rPr>
        <w:t xml:space="preserve">, even within the last 15 to 20 years, when superbugs like methicillin-resistant Staphylococcus aureus (MRSA) first became widely known, said Hyun. The </w:t>
      </w:r>
      <w:r w:rsidRPr="007C525D">
        <w:rPr>
          <w:rStyle w:val="StyleUnderline"/>
          <w:highlight w:val="cyan"/>
        </w:rPr>
        <w:t>effort</w:t>
      </w:r>
      <w:r>
        <w:rPr>
          <w:sz w:val="16"/>
        </w:rPr>
        <w:t xml:space="preserve"> needed </w:t>
      </w:r>
      <w:r w:rsidRPr="007C525D">
        <w:rPr>
          <w:rStyle w:val="StyleUnderline"/>
          <w:highlight w:val="cyan"/>
        </w:rPr>
        <w:t>to develop</w:t>
      </w:r>
      <w:r>
        <w:rPr>
          <w:rStyle w:val="StyleUnderline"/>
        </w:rPr>
        <w:t xml:space="preserve"> new </w:t>
      </w:r>
      <w:r w:rsidRPr="007C525D">
        <w:rPr>
          <w:rStyle w:val="StyleUnderline"/>
          <w:highlight w:val="cyan"/>
        </w:rPr>
        <w:t>drugs has been</w:t>
      </w:r>
      <w:r>
        <w:rPr>
          <w:rStyle w:val="StyleUnderline"/>
        </w:rPr>
        <w:t xml:space="preserve"> in </w:t>
      </w:r>
      <w:r w:rsidRPr="007C525D">
        <w:rPr>
          <w:rStyle w:val="StyleUnderline"/>
          <w:highlight w:val="cyan"/>
        </w:rPr>
        <w:t>short</w:t>
      </w:r>
      <w:r>
        <w:rPr>
          <w:rStyle w:val="StyleUnderline"/>
        </w:rPr>
        <w:t xml:space="preserve"> supply, hamstrung </w:t>
      </w:r>
      <w:r w:rsidRPr="007C525D">
        <w:rPr>
          <w:rStyle w:val="StyleUnderline"/>
          <w:highlight w:val="cyan"/>
        </w:rPr>
        <w:t>by</w:t>
      </w:r>
      <w:r>
        <w:rPr>
          <w:rStyle w:val="StyleUnderline"/>
        </w:rPr>
        <w:t xml:space="preserve"> pharmaceutical </w:t>
      </w:r>
      <w:r w:rsidRPr="007C525D">
        <w:rPr>
          <w:rStyle w:val="StyleUnderline"/>
          <w:highlight w:val="cyan"/>
        </w:rPr>
        <w:t>companies’ inability to recoup</w:t>
      </w:r>
      <w:r>
        <w:rPr>
          <w:rStyle w:val="StyleUnderline"/>
        </w:rPr>
        <w:t xml:space="preserve"> the </w:t>
      </w:r>
      <w:r w:rsidRPr="007C525D">
        <w:rPr>
          <w:rStyle w:val="StyleUnderline"/>
          <w:highlight w:val="cyan"/>
        </w:rPr>
        <w:t>costs of</w:t>
      </w:r>
      <w:r>
        <w:rPr>
          <w:rStyle w:val="StyleUnderline"/>
        </w:rPr>
        <w:t xml:space="preserve"> bringing </w:t>
      </w:r>
      <w:r w:rsidRPr="007C525D">
        <w:rPr>
          <w:rStyle w:val="StyleUnderline"/>
          <w:highlight w:val="cyan"/>
        </w:rPr>
        <w:t>new antibiotics</w:t>
      </w:r>
      <w:r>
        <w:rPr>
          <w:rStyle w:val="StyleUnderline"/>
        </w:rPr>
        <w:t xml:space="preserve"> to market</w:t>
      </w:r>
      <w:r>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Pr>
          <w:sz w:val="16"/>
        </w:rPr>
        <w:t>trillions</w:t>
      </w:r>
      <w:proofErr w:type="gramEnd"/>
      <w:r>
        <w:rPr>
          <w:sz w:val="16"/>
        </w:rPr>
        <w:t xml:space="preserve"> years down the road. And it already numbers in the billions now, according to the CDC.</w:t>
      </w:r>
    </w:p>
    <w:p w14:paraId="74B0EE94" w14:textId="77777777" w:rsidR="004916E2" w:rsidRDefault="004916E2" w:rsidP="004916E2">
      <w:pPr>
        <w:rPr>
          <w:sz w:val="16"/>
        </w:rPr>
      </w:pPr>
      <w:r>
        <w:rPr>
          <w:sz w:val="16"/>
        </w:rPr>
        <w:t xml:space="preserve">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7C525D">
        <w:rPr>
          <w:rStyle w:val="StyleUnderline"/>
          <w:highlight w:val="cyan"/>
        </w:rPr>
        <w:t xml:space="preserve">There’s </w:t>
      </w:r>
      <w:r w:rsidRPr="007C525D">
        <w:rPr>
          <w:rStyle w:val="Emphasis"/>
          <w:sz w:val="24"/>
          <w:highlight w:val="cyan"/>
        </w:rPr>
        <w:t>no army of</w:t>
      </w:r>
      <w:r>
        <w:rPr>
          <w:rStyle w:val="Emphasis"/>
          <w:sz w:val="24"/>
        </w:rPr>
        <w:t xml:space="preserve"> sentient </w:t>
      </w:r>
      <w:r w:rsidRPr="007C525D">
        <w:rPr>
          <w:rStyle w:val="Emphasis"/>
          <w:sz w:val="24"/>
          <w:highlight w:val="cyan"/>
        </w:rPr>
        <w:t>E. coli that will</w:t>
      </w:r>
      <w:r>
        <w:rPr>
          <w:rStyle w:val="Emphasis"/>
          <w:sz w:val="24"/>
        </w:rPr>
        <w:t xml:space="preserve"> </w:t>
      </w:r>
      <w:proofErr w:type="gramStart"/>
      <w:r>
        <w:rPr>
          <w:rStyle w:val="Emphasis"/>
          <w:sz w:val="24"/>
        </w:rPr>
        <w:t>rise up</w:t>
      </w:r>
      <w:proofErr w:type="gramEnd"/>
      <w:r>
        <w:rPr>
          <w:rStyle w:val="Emphasis"/>
          <w:sz w:val="24"/>
        </w:rPr>
        <w:t xml:space="preserve"> and someday </w:t>
      </w:r>
      <w:r w:rsidRPr="007C525D">
        <w:rPr>
          <w:rStyle w:val="Emphasis"/>
          <w:sz w:val="24"/>
          <w:highlight w:val="cyan"/>
        </w:rPr>
        <w:t>overthrow the human race</w:t>
      </w:r>
      <w:r>
        <w:rPr>
          <w:sz w:val="16"/>
        </w:rPr>
        <w:t>.</w:t>
      </w:r>
    </w:p>
    <w:p w14:paraId="42BDA551" w14:textId="77777777" w:rsidR="004916E2" w:rsidRDefault="004916E2" w:rsidP="004916E2">
      <w:pPr>
        <w:rPr>
          <w:sz w:val="16"/>
        </w:rPr>
      </w:pPr>
      <w:r>
        <w:rPr>
          <w:sz w:val="16"/>
        </w:rPr>
        <w:t>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w:t>
      </w:r>
    </w:p>
    <w:p w14:paraId="007BF084" w14:textId="77777777" w:rsidR="004916E2" w:rsidRPr="009715A5" w:rsidRDefault="004916E2" w:rsidP="004916E2">
      <w:pPr>
        <w:rPr>
          <w:sz w:val="16"/>
        </w:rPr>
      </w:pPr>
      <w:r w:rsidRPr="007C525D">
        <w:rPr>
          <w:rStyle w:val="Emphasis"/>
          <w:sz w:val="24"/>
          <w:highlight w:val="cyan"/>
        </w:rPr>
        <w:t>The antibiotic apocalypse will be gentle</w:t>
      </w:r>
      <w:r>
        <w:rPr>
          <w:sz w:val="16"/>
        </w:rPr>
        <w:t>, if it fully arrives, but it won’t be any less devastating to the human spirit.</w:t>
      </w:r>
    </w:p>
    <w:p w14:paraId="2DC6B47F" w14:textId="77777777" w:rsidR="004916E2" w:rsidRDefault="004916E2" w:rsidP="004916E2">
      <w:pPr>
        <w:pStyle w:val="Heading3"/>
      </w:pPr>
      <w:r>
        <w:t>A2: Pandemics</w:t>
      </w:r>
    </w:p>
    <w:p w14:paraId="3B073CFC" w14:textId="77777777" w:rsidR="004916E2" w:rsidRPr="00206665" w:rsidRDefault="004916E2" w:rsidP="004916E2">
      <w:pPr>
        <w:pStyle w:val="Heading4"/>
      </w:pPr>
      <w:r>
        <w:t>Disease can’t cause extinction</w:t>
      </w:r>
    </w:p>
    <w:p w14:paraId="1FBB7484" w14:textId="77777777" w:rsidR="004916E2" w:rsidRDefault="004916E2" w:rsidP="004916E2">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7571A964" w14:textId="77777777" w:rsidR="004916E2" w:rsidRPr="00206665" w:rsidRDefault="004916E2" w:rsidP="004916E2">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247C5F6F" w14:textId="77777777" w:rsidR="004916E2" w:rsidRPr="00206665" w:rsidRDefault="004916E2" w:rsidP="004916E2">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5265F3C6" w14:textId="77777777" w:rsidR="004916E2" w:rsidRPr="00206665" w:rsidRDefault="004916E2" w:rsidP="004916E2">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206665">
        <w:rPr>
          <w:sz w:val="16"/>
        </w:rPr>
        <w:t>diseases, but</w:t>
      </w:r>
      <w:proofErr w:type="gramEnd"/>
      <w:r w:rsidRPr="00206665">
        <w:rPr>
          <w:sz w:val="16"/>
        </w:rPr>
        <w:t xml:space="preserve"> were extremely susceptible to the others. The American peoples got by far the worse end of exchange, through diseases such as measles, influenza and especially smallpox. </w:t>
      </w:r>
    </w:p>
    <w:p w14:paraId="2C45D397" w14:textId="77777777" w:rsidR="004916E2" w:rsidRPr="00206665" w:rsidRDefault="004916E2" w:rsidP="004916E2">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0DD30779" w14:textId="77777777" w:rsidR="004916E2" w:rsidRPr="00206665" w:rsidRDefault="004916E2" w:rsidP="004916E2">
      <w:pPr>
        <w:rPr>
          <w:sz w:val="16"/>
        </w:rPr>
      </w:pPr>
      <w:r w:rsidRPr="00206665">
        <w:rPr>
          <w:sz w:val="16"/>
        </w:rPr>
        <w:t xml:space="preserve">Centuries later, </w:t>
      </w:r>
      <w:r w:rsidRPr="00206665">
        <w:rPr>
          <w:rStyle w:val="StyleUnderline"/>
        </w:rPr>
        <w:t xml:space="preserve">the world had become so interconnected that a truly </w:t>
      </w:r>
      <w:r w:rsidRPr="007C525D">
        <w:rPr>
          <w:rStyle w:val="StyleUnderline"/>
          <w:highlight w:val="cyan"/>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73D26899" w14:textId="77777777" w:rsidR="004916E2" w:rsidRPr="00206665" w:rsidRDefault="004916E2" w:rsidP="004916E2">
      <w:pPr>
        <w:rPr>
          <w:sz w:val="16"/>
        </w:rPr>
      </w:pPr>
      <w:r w:rsidRPr="00206665">
        <w:rPr>
          <w:rStyle w:val="StyleUnderline"/>
        </w:rPr>
        <w:t xml:space="preserve">Yet even events like these </w:t>
      </w:r>
      <w:r w:rsidRPr="007C525D">
        <w:rPr>
          <w:rStyle w:val="Emphasis"/>
          <w:highlight w:val="cyan"/>
        </w:rPr>
        <w:t>fall short</w:t>
      </w:r>
      <w:r w:rsidRPr="007C525D">
        <w:rPr>
          <w:rStyle w:val="StyleUnderline"/>
          <w:highlight w:val="cyan"/>
        </w:rPr>
        <w:t xml:space="preserve"> of</w:t>
      </w:r>
      <w:r w:rsidRPr="00206665">
        <w:rPr>
          <w:rStyle w:val="StyleUnderline"/>
        </w:rPr>
        <w:t xml:space="preserve"> being </w:t>
      </w:r>
      <w:r w:rsidRPr="007C525D">
        <w:rPr>
          <w:rStyle w:val="StyleUnderline"/>
          <w:highlight w:val="cyan"/>
        </w:rPr>
        <w:t xml:space="preserve">a threat to </w:t>
      </w:r>
      <w:r w:rsidRPr="007C525D">
        <w:rPr>
          <w:rStyle w:val="Emphasis"/>
          <w:highlight w:val="cyan"/>
        </w:rPr>
        <w:t>humanity</w:t>
      </w:r>
      <w:r w:rsidRPr="00206665">
        <w:rPr>
          <w:rStyle w:val="StyleUnderline"/>
        </w:rPr>
        <w:t>’s longterm potential</w:t>
      </w:r>
      <w:r w:rsidRPr="00206665">
        <w:rPr>
          <w:sz w:val="16"/>
        </w:rPr>
        <w:t xml:space="preserve">.15 </w:t>
      </w:r>
    </w:p>
    <w:p w14:paraId="6A03A5E6" w14:textId="77777777" w:rsidR="004916E2" w:rsidRPr="00206665" w:rsidRDefault="004916E2" w:rsidP="004916E2">
      <w:pPr>
        <w:rPr>
          <w:sz w:val="16"/>
        </w:rPr>
      </w:pPr>
      <w:r w:rsidRPr="00206665">
        <w:rPr>
          <w:sz w:val="16"/>
        </w:rPr>
        <w:t>[FOONOTE]</w:t>
      </w:r>
    </w:p>
    <w:p w14:paraId="29004D2F" w14:textId="77777777" w:rsidR="004916E2" w:rsidRPr="00206665" w:rsidRDefault="004916E2" w:rsidP="004916E2">
      <w:pPr>
        <w:rPr>
          <w:sz w:val="16"/>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7C525D">
        <w:rPr>
          <w:rStyle w:val="Emphasis"/>
          <w:highlight w:val="cyan"/>
        </w:rPr>
        <w:t>deep</w:t>
      </w:r>
      <w:r w:rsidRPr="00206665">
        <w:rPr>
          <w:rStyle w:val="StyleUnderline"/>
        </w:rPr>
        <w:t xml:space="preserve">er </w:t>
      </w:r>
      <w:r w:rsidRPr="007C525D">
        <w:rPr>
          <w:rStyle w:val="Emphasis"/>
          <w:highlight w:val="cyan"/>
        </w:rPr>
        <w:t>biological</w:t>
      </w:r>
      <w:r w:rsidRPr="00206665">
        <w:rPr>
          <w:rStyle w:val="StyleUnderline"/>
        </w:rPr>
        <w:t xml:space="preserve"> observations and </w:t>
      </w:r>
      <w:r w:rsidRPr="007C525D">
        <w:rPr>
          <w:rStyle w:val="StyleUnderline"/>
          <w:highlight w:val="cyan"/>
        </w:rPr>
        <w:t xml:space="preserve">theories </w:t>
      </w:r>
      <w:r w:rsidRPr="007C525D">
        <w:rPr>
          <w:rStyle w:val="Emphasis"/>
          <w:highlight w:val="cyan"/>
        </w:rPr>
        <w:t>suggest</w:t>
      </w:r>
      <w:r w:rsidRPr="00206665">
        <w:rPr>
          <w:rStyle w:val="StyleUnderline"/>
        </w:rPr>
        <w:t xml:space="preserve">ing that </w:t>
      </w:r>
      <w:r w:rsidRPr="007C525D">
        <w:rPr>
          <w:rStyle w:val="Emphasis"/>
          <w:szCs w:val="26"/>
          <w:highlight w:val="cyan"/>
        </w:rPr>
        <w:t>pathogens are unlikely to lead to</w:t>
      </w:r>
      <w:r w:rsidRPr="00206665">
        <w:rPr>
          <w:rStyle w:val="Emphasis"/>
          <w:szCs w:val="26"/>
        </w:rPr>
        <w:t xml:space="preserve"> the </w:t>
      </w:r>
      <w:r w:rsidRPr="007C525D">
        <w:rPr>
          <w:rStyle w:val="Emphasis"/>
          <w:szCs w:val="26"/>
          <w:highlight w:val="cyan"/>
        </w:rPr>
        <w:t>extinction</w:t>
      </w:r>
      <w:r w:rsidRPr="00206665">
        <w:rPr>
          <w:rStyle w:val="StyleUnderline"/>
          <w:szCs w:val="26"/>
        </w:rPr>
        <w:t xml:space="preserve"> </w:t>
      </w:r>
      <w:r w:rsidRPr="00206665">
        <w:rPr>
          <w:rStyle w:val="StyleUnderline"/>
        </w:rPr>
        <w:t xml:space="preserve">of their hosts. </w:t>
      </w:r>
      <w:r w:rsidRPr="007C525D">
        <w:rPr>
          <w:rStyle w:val="StyleUnderline"/>
          <w:highlight w:val="cyan"/>
        </w:rPr>
        <w:t>These include</w:t>
      </w:r>
      <w:r w:rsidRPr="00206665">
        <w:rPr>
          <w:rStyle w:val="StyleUnderline"/>
        </w:rPr>
        <w:t xml:space="preserve"> the </w:t>
      </w:r>
      <w:r w:rsidRPr="00206665">
        <w:rPr>
          <w:rStyle w:val="Emphasis"/>
        </w:rPr>
        <w:t xml:space="preserve">empirical </w:t>
      </w:r>
      <w:r w:rsidRPr="007C525D">
        <w:rPr>
          <w:rStyle w:val="Emphasis"/>
          <w:highlight w:val="cyan"/>
        </w:rPr>
        <w:t>anti-correlation</w:t>
      </w:r>
      <w:r w:rsidRPr="007C525D">
        <w:rPr>
          <w:rStyle w:val="StyleUnderline"/>
          <w:highlight w:val="cyan"/>
        </w:rPr>
        <w:t xml:space="preserve"> between </w:t>
      </w:r>
      <w:r w:rsidRPr="007C525D">
        <w:rPr>
          <w:rStyle w:val="Emphasis"/>
          <w:highlight w:val="cyan"/>
        </w:rPr>
        <w:t>infectiousness</w:t>
      </w:r>
      <w:r w:rsidRPr="007C525D">
        <w:rPr>
          <w:rStyle w:val="StyleUnderline"/>
          <w:highlight w:val="cyan"/>
        </w:rPr>
        <w:t xml:space="preserve"> and </w:t>
      </w:r>
      <w:r w:rsidRPr="007C525D">
        <w:rPr>
          <w:rStyle w:val="Emphasis"/>
          <w:highlight w:val="cyan"/>
        </w:rPr>
        <w:t>lethality</w:t>
      </w:r>
      <w:r w:rsidRPr="00206665">
        <w:rPr>
          <w:rStyle w:val="StyleUnderline"/>
        </w:rPr>
        <w:t xml:space="preserve">, the </w:t>
      </w:r>
      <w:r w:rsidRPr="007C525D">
        <w:rPr>
          <w:rStyle w:val="Emphasis"/>
          <w:highlight w:val="cyan"/>
        </w:rPr>
        <w:t>extreme rarity</w:t>
      </w:r>
      <w:r w:rsidRPr="00812475">
        <w:rPr>
          <w:rStyle w:val="StyleUnderline"/>
        </w:rPr>
        <w:t xml:space="preserve"> of diseases </w:t>
      </w:r>
      <w:r w:rsidRPr="007C525D">
        <w:rPr>
          <w:rStyle w:val="StyleUnderline"/>
          <w:highlight w:val="cyan"/>
        </w:rPr>
        <w:t>that kill more than 75%</w:t>
      </w:r>
      <w:r w:rsidRPr="00206665">
        <w:rPr>
          <w:rStyle w:val="StyleUnderline"/>
        </w:rPr>
        <w:t xml:space="preserve"> of those infected, the observed </w:t>
      </w:r>
      <w:r w:rsidRPr="007C525D">
        <w:rPr>
          <w:rStyle w:val="Emphasis"/>
          <w:highlight w:val="cyan"/>
        </w:rPr>
        <w:t>tendency</w:t>
      </w:r>
      <w:r w:rsidRPr="00206665">
        <w:rPr>
          <w:rStyle w:val="StyleUnderline"/>
        </w:rPr>
        <w:t xml:space="preserve"> of pandemics </w:t>
      </w:r>
      <w:r w:rsidRPr="007C525D">
        <w:rPr>
          <w:rStyle w:val="StyleUnderline"/>
          <w:highlight w:val="cyan"/>
        </w:rPr>
        <w:t xml:space="preserve">to </w:t>
      </w:r>
      <w:r w:rsidRPr="007C525D">
        <w:rPr>
          <w:rStyle w:val="Emphasis"/>
          <w:highlight w:val="cyan"/>
        </w:rPr>
        <w:t>become less virulent</w:t>
      </w:r>
      <w:r w:rsidRPr="00206665">
        <w:rPr>
          <w:rStyle w:val="StyleUnderline"/>
        </w:rPr>
        <w:t xml:space="preserve"> as they progress </w:t>
      </w:r>
      <w:r w:rsidRPr="007C525D">
        <w:rPr>
          <w:rStyle w:val="StyleUnderline"/>
          <w:highlight w:val="cyan"/>
        </w:rPr>
        <w:t>and</w:t>
      </w:r>
      <w:r w:rsidRPr="00206665">
        <w:rPr>
          <w:rStyle w:val="StyleUnderline"/>
        </w:rPr>
        <w:t xml:space="preserve"> the theory of </w:t>
      </w:r>
      <w:r w:rsidRPr="007C525D">
        <w:rPr>
          <w:rStyle w:val="Emphasis"/>
          <w:highlight w:val="cyan"/>
        </w:rPr>
        <w:t>optimal virulence</w:t>
      </w:r>
      <w:r w:rsidRPr="00206665">
        <w:rPr>
          <w:sz w:val="16"/>
        </w:rPr>
        <w:t>. However, there is no watertight case against pathogens leading to the extinction of their hosts.</w:t>
      </w:r>
    </w:p>
    <w:p w14:paraId="0B9DDBBE" w14:textId="77777777" w:rsidR="004916E2" w:rsidRPr="00206665" w:rsidRDefault="004916E2" w:rsidP="004916E2">
      <w:pPr>
        <w:rPr>
          <w:sz w:val="16"/>
        </w:rPr>
      </w:pPr>
      <w:r w:rsidRPr="00206665">
        <w:rPr>
          <w:sz w:val="16"/>
        </w:rPr>
        <w:t>[END FOOTNOTE]</w:t>
      </w:r>
    </w:p>
    <w:p w14:paraId="4203CF6E" w14:textId="77777777" w:rsidR="004916E2" w:rsidRPr="00206665" w:rsidRDefault="004916E2" w:rsidP="004916E2">
      <w:pPr>
        <w:rPr>
          <w:sz w:val="16"/>
        </w:rPr>
      </w:pPr>
      <w:r w:rsidRPr="00206665">
        <w:rPr>
          <w:rStyle w:val="StyleUnderline"/>
        </w:rPr>
        <w:t xml:space="preserve">In the great bubonic plagues we saw </w:t>
      </w:r>
      <w:r w:rsidRPr="007C525D">
        <w:rPr>
          <w:rStyle w:val="StyleUnderline"/>
          <w:highlight w:val="cyan"/>
        </w:rPr>
        <w:t>civilization</w:t>
      </w:r>
      <w:r w:rsidRPr="00206665">
        <w:rPr>
          <w:rStyle w:val="StyleUnderline"/>
        </w:rPr>
        <w:t xml:space="preserve"> in the affected areas </w:t>
      </w:r>
      <w:proofErr w:type="gramStart"/>
      <w:r w:rsidRPr="00206665">
        <w:rPr>
          <w:rStyle w:val="StyleUnderline"/>
        </w:rPr>
        <w:t>falter, but</w:t>
      </w:r>
      <w:proofErr w:type="gramEnd"/>
      <w:r w:rsidRPr="00206665">
        <w:rPr>
          <w:rStyle w:val="StyleUnderline"/>
        </w:rPr>
        <w:t xml:space="preserve"> </w:t>
      </w:r>
      <w:r w:rsidRPr="007C525D">
        <w:rPr>
          <w:rStyle w:val="Emphasis"/>
          <w:highlight w:val="cyan"/>
        </w:rPr>
        <w:t>recover</w:t>
      </w:r>
      <w:r w:rsidRPr="00206665">
        <w:rPr>
          <w:rStyle w:val="StyleUnderline"/>
        </w:rPr>
        <w:t>. The regional</w:t>
      </w:r>
      <w:r w:rsidRPr="00206665">
        <w:rPr>
          <w:sz w:val="16"/>
        </w:rPr>
        <w:t xml:space="preserve"> 25 to </w:t>
      </w:r>
      <w:r w:rsidRPr="007C525D">
        <w:rPr>
          <w:rStyle w:val="Emphasis"/>
          <w:highlight w:val="cyan"/>
        </w:rPr>
        <w:t>50 percent</w:t>
      </w:r>
      <w:r w:rsidRPr="007C525D">
        <w:rPr>
          <w:rStyle w:val="StyleUnderline"/>
          <w:highlight w:val="cyan"/>
        </w:rPr>
        <w:t xml:space="preserve"> death rate was </w:t>
      </w:r>
      <w:r w:rsidRPr="007C525D">
        <w:rPr>
          <w:rStyle w:val="Emphasis"/>
          <w:highlight w:val="cyan"/>
        </w:rPr>
        <w:t>not enough</w:t>
      </w:r>
      <w:r w:rsidRPr="007C525D">
        <w:rPr>
          <w:rStyle w:val="StyleUnderline"/>
          <w:highlight w:val="cyan"/>
        </w:rPr>
        <w:t xml:space="preserve"> to </w:t>
      </w:r>
      <w:r w:rsidRPr="007C525D">
        <w:rPr>
          <w:rStyle w:val="Emphasis"/>
          <w:highlight w:val="cyan"/>
        </w:rPr>
        <w:t>precipitate</w:t>
      </w:r>
      <w:r w:rsidRPr="00206665">
        <w:rPr>
          <w:rStyle w:val="Emphasis"/>
        </w:rPr>
        <w:t xml:space="preserve"> a continent-wide </w:t>
      </w:r>
      <w:r w:rsidRPr="007C525D">
        <w:rPr>
          <w:rStyle w:val="Emphasis"/>
          <w:highlight w:val="cyan"/>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7C525D">
        <w:rPr>
          <w:rStyle w:val="StyleUnderline"/>
          <w:highlight w:val="cyan"/>
        </w:rPr>
        <w:t>it gives</w:t>
      </w:r>
      <w:r w:rsidRPr="00206665">
        <w:rPr>
          <w:rStyle w:val="StyleUnderline"/>
        </w:rPr>
        <w:t xml:space="preserve"> us </w:t>
      </w:r>
      <w:r w:rsidRPr="007C525D">
        <w:rPr>
          <w:rStyle w:val="StyleUnderline"/>
          <w:highlight w:val="cyan"/>
        </w:rPr>
        <w:t>reason to believe</w:t>
      </w:r>
      <w:r w:rsidRPr="00206665">
        <w:rPr>
          <w:rStyle w:val="StyleUnderline"/>
        </w:rPr>
        <w:t xml:space="preserve"> that human </w:t>
      </w:r>
      <w:r w:rsidRPr="007C525D">
        <w:rPr>
          <w:rStyle w:val="StyleUnderline"/>
          <w:highlight w:val="cyan"/>
        </w:rPr>
        <w:t xml:space="preserve">civilization is </w:t>
      </w:r>
      <w:r w:rsidRPr="007C525D">
        <w:rPr>
          <w:rStyle w:val="Emphasis"/>
          <w:highlight w:val="cyan"/>
        </w:rPr>
        <w:t>likely to make it through</w:t>
      </w:r>
      <w:r w:rsidRPr="007C525D">
        <w:rPr>
          <w:rStyle w:val="StyleUnderline"/>
          <w:highlight w:val="cyan"/>
        </w:rPr>
        <w:t xml:space="preserve"> future events</w:t>
      </w:r>
      <w:r w:rsidRPr="00206665">
        <w:rPr>
          <w:rStyle w:val="StyleUnderline"/>
        </w:rPr>
        <w:t xml:space="preserve"> with similar death rates, </w:t>
      </w:r>
      <w:r w:rsidRPr="007C525D">
        <w:rPr>
          <w:rStyle w:val="Emphasis"/>
          <w:highlight w:val="cyan"/>
        </w:rPr>
        <w:t>even if</w:t>
      </w:r>
      <w:r w:rsidRPr="00206665">
        <w:rPr>
          <w:sz w:val="16"/>
        </w:rPr>
        <w:t xml:space="preserve"> they were </w:t>
      </w:r>
      <w:r w:rsidRPr="007C525D">
        <w:rPr>
          <w:rStyle w:val="Emphasis"/>
          <w:highlight w:val="cyan"/>
        </w:rPr>
        <w:t>global</w:t>
      </w:r>
      <w:r w:rsidRPr="00206665">
        <w:rPr>
          <w:sz w:val="16"/>
        </w:rPr>
        <w:t xml:space="preserve"> in scale. </w:t>
      </w:r>
    </w:p>
    <w:p w14:paraId="27398CC6" w14:textId="77777777" w:rsidR="004916E2" w:rsidRPr="00206665" w:rsidRDefault="004916E2" w:rsidP="004916E2">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65DA4B4A" w14:textId="77777777" w:rsidR="004916E2" w:rsidRDefault="004916E2" w:rsidP="004916E2">
      <w:pPr>
        <w:rPr>
          <w:sz w:val="16"/>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7C525D">
        <w:rPr>
          <w:rStyle w:val="StyleUnderline"/>
          <w:highlight w:val="cyan"/>
        </w:rPr>
        <w:t>strongest</w:t>
      </w:r>
      <w:r w:rsidRPr="00206665">
        <w:rPr>
          <w:rStyle w:val="StyleUnderline"/>
        </w:rPr>
        <w:t xml:space="preserve"> case </w:t>
      </w:r>
      <w:r w:rsidRPr="007C525D">
        <w:rPr>
          <w:rStyle w:val="StyleUnderline"/>
          <w:highlight w:val="cyan"/>
        </w:rPr>
        <w:t>against existential risk</w:t>
      </w:r>
      <w:r w:rsidRPr="00206665">
        <w:rPr>
          <w:rStyle w:val="StyleUnderline"/>
        </w:rPr>
        <w:t xml:space="preserve"> from natural pandemics </w:t>
      </w:r>
      <w:r w:rsidRPr="007C525D">
        <w:rPr>
          <w:rStyle w:val="StyleUnderline"/>
          <w:highlight w:val="cyan"/>
        </w:rPr>
        <w:t>is</w:t>
      </w:r>
      <w:r w:rsidRPr="00206665">
        <w:rPr>
          <w:rStyle w:val="StyleUnderline"/>
        </w:rPr>
        <w:t xml:space="preserve"> the </w:t>
      </w:r>
      <w:r w:rsidRPr="007C525D">
        <w:rPr>
          <w:rStyle w:val="Emphasis"/>
          <w:highlight w:val="cyan"/>
        </w:rPr>
        <w:t>fossil record</w:t>
      </w:r>
      <w:r w:rsidRPr="00206665">
        <w:rPr>
          <w:sz w:val="16"/>
        </w:rPr>
        <w:t xml:space="preserve"> argument from Chapter 3. </w:t>
      </w:r>
      <w:r w:rsidRPr="00206665">
        <w:rPr>
          <w:rStyle w:val="StyleUnderline"/>
        </w:rPr>
        <w:t xml:space="preserve">Extinction </w:t>
      </w:r>
      <w:r w:rsidRPr="007C525D">
        <w:rPr>
          <w:rStyle w:val="StyleUnderline"/>
          <w:highlight w:val="cyan"/>
        </w:rPr>
        <w:t>risk</w:t>
      </w:r>
      <w:r w:rsidRPr="00206665">
        <w:rPr>
          <w:rStyle w:val="StyleUnderline"/>
        </w:rPr>
        <w:t xml:space="preserve"> from natural causes </w:t>
      </w:r>
      <w:r w:rsidRPr="007C525D">
        <w:rPr>
          <w:rStyle w:val="StyleUnderline"/>
          <w:highlight w:val="cyan"/>
        </w:rPr>
        <w:t xml:space="preserve">above </w:t>
      </w:r>
      <w:r w:rsidRPr="007C525D">
        <w:rPr>
          <w:rStyle w:val="Emphasis"/>
          <w:highlight w:val="cyan"/>
        </w:rPr>
        <w:t>0.1 percent</w:t>
      </w:r>
      <w:r w:rsidRPr="00206665">
        <w:rPr>
          <w:rStyle w:val="Emphasis"/>
        </w:rPr>
        <w:t xml:space="preserve"> per century</w:t>
      </w:r>
      <w:r w:rsidRPr="00206665">
        <w:rPr>
          <w:rStyle w:val="StyleUnderline"/>
        </w:rPr>
        <w:t xml:space="preserve"> </w:t>
      </w:r>
      <w:r w:rsidRPr="007C525D">
        <w:rPr>
          <w:rStyle w:val="StyleUnderline"/>
          <w:highlight w:val="cyan"/>
        </w:rPr>
        <w:t xml:space="preserve">is </w:t>
      </w:r>
      <w:r w:rsidRPr="007C525D">
        <w:rPr>
          <w:rStyle w:val="Emphasis"/>
          <w:highlight w:val="cyan"/>
        </w:rPr>
        <w:t>incompatible</w:t>
      </w:r>
      <w:r w:rsidRPr="007C525D">
        <w:rPr>
          <w:rStyle w:val="StyleUnderline"/>
          <w:highlight w:val="cyan"/>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7C525D">
        <w:rPr>
          <w:rStyle w:val="Emphasis"/>
          <w:highlight w:val="cyan"/>
        </w:rPr>
        <w:t>how long</w:t>
      </w:r>
      <w:r w:rsidRPr="007C525D">
        <w:rPr>
          <w:rStyle w:val="StyleUnderline"/>
          <w:highlight w:val="cyan"/>
        </w:rPr>
        <w:t xml:space="preserve"> humanity</w:t>
      </w:r>
      <w:r w:rsidRPr="00206665">
        <w:rPr>
          <w:rStyle w:val="StyleUnderline"/>
        </w:rPr>
        <w:t xml:space="preserve"> and similar species have </w:t>
      </w:r>
      <w:r w:rsidRPr="007C525D">
        <w:rPr>
          <w:rStyle w:val="StyleUnderline"/>
          <w:highlight w:val="cyan"/>
        </w:rPr>
        <w:t>lasted</w:t>
      </w:r>
      <w:r w:rsidRPr="00206665">
        <w:rPr>
          <w:sz w:val="16"/>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02873B0A" w14:textId="77777777" w:rsidR="004916E2" w:rsidRDefault="004916E2" w:rsidP="004916E2">
      <w:pPr>
        <w:pStyle w:val="Heading3"/>
      </w:pPr>
      <w:r>
        <w:t>Turn</w:t>
      </w:r>
    </w:p>
    <w:p w14:paraId="18F0AA5A" w14:textId="77777777" w:rsidR="004916E2" w:rsidRPr="00412DC9" w:rsidRDefault="004916E2" w:rsidP="004916E2">
      <w:pPr>
        <w:pStyle w:val="Heading4"/>
        <w:rPr>
          <w:rFonts w:cs="Times New Roman"/>
        </w:rPr>
      </w:pPr>
      <w:r w:rsidRPr="00412DC9">
        <w:rPr>
          <w:rFonts w:cs="Times New Roman"/>
        </w:rPr>
        <w:t xml:space="preserve">Antitrust litigation is </w:t>
      </w:r>
      <w:r w:rsidRPr="00412DC9">
        <w:rPr>
          <w:rFonts w:cs="Times New Roman"/>
          <w:u w:val="single"/>
        </w:rPr>
        <w:t>uniquely</w:t>
      </w:r>
      <w:r w:rsidRPr="00412DC9">
        <w:rPr>
          <w:rFonts w:cs="Times New Roman"/>
        </w:rPr>
        <w:t xml:space="preserve"> complex and resource-intensive---a </w:t>
      </w:r>
      <w:r w:rsidRPr="00412DC9">
        <w:rPr>
          <w:rFonts w:cs="Times New Roman"/>
          <w:u w:val="single"/>
        </w:rPr>
        <w:t>spike</w:t>
      </w:r>
      <w:r w:rsidRPr="00412DC9">
        <w:rPr>
          <w:rFonts w:cs="Times New Roman"/>
        </w:rPr>
        <w:t xml:space="preserve"> trades-off with judicial functioning in </w:t>
      </w:r>
      <w:r w:rsidRPr="00412DC9">
        <w:rPr>
          <w:rFonts w:cs="Times New Roman"/>
          <w:u w:val="single"/>
        </w:rPr>
        <w:t>other areas</w:t>
      </w:r>
    </w:p>
    <w:p w14:paraId="63C40F9E" w14:textId="77777777" w:rsidR="004916E2" w:rsidRPr="00412DC9" w:rsidRDefault="004916E2" w:rsidP="004916E2">
      <w:r w:rsidRPr="00412DC9">
        <w:t xml:space="preserve">Daniel R. </w:t>
      </w:r>
      <w:r w:rsidRPr="00412DC9">
        <w:rPr>
          <w:rStyle w:val="Style13ptBold"/>
        </w:rPr>
        <w:t>Warren 15</w:t>
      </w:r>
      <w:r w:rsidRPr="00412DC9">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739817D5" w14:textId="77777777" w:rsidR="004916E2" w:rsidRPr="00412DC9" w:rsidRDefault="004916E2" w:rsidP="004916E2">
      <w:pPr>
        <w:rPr>
          <w:sz w:val="16"/>
        </w:rPr>
      </w:pPr>
      <w:r w:rsidRPr="00412DC9">
        <w:rPr>
          <w:sz w:val="16"/>
        </w:rPr>
        <w:t>A. Summary Judgment Can Cut Short Extreme Costs</w:t>
      </w:r>
    </w:p>
    <w:p w14:paraId="2CD734C0" w14:textId="77777777" w:rsidR="004916E2" w:rsidRPr="00412DC9" w:rsidRDefault="004916E2" w:rsidP="004916E2">
      <w:pPr>
        <w:rPr>
          <w:sz w:val="16"/>
        </w:rPr>
      </w:pPr>
      <w:r w:rsidRPr="00FF49B8">
        <w:rPr>
          <w:rStyle w:val="StyleUnderline"/>
          <w:highlight w:val="cyan"/>
        </w:rPr>
        <w:t>Antitrust litigation</w:t>
      </w:r>
      <w:r w:rsidRPr="00412DC9">
        <w:rPr>
          <w:rStyle w:val="StyleUnderline"/>
        </w:rPr>
        <w:t xml:space="preserve"> can </w:t>
      </w:r>
      <w:r w:rsidRPr="00FF49B8">
        <w:rPr>
          <w:rStyle w:val="StyleUnderline"/>
          <w:highlight w:val="cyan"/>
        </w:rPr>
        <w:t xml:space="preserve">involve </w:t>
      </w:r>
      <w:r w:rsidRPr="00FF49B8">
        <w:rPr>
          <w:rStyle w:val="Emphasis"/>
          <w:highlight w:val="cyan"/>
        </w:rPr>
        <w:t>enormous</w:t>
      </w:r>
      <w:r w:rsidRPr="00412DC9">
        <w:rPr>
          <w:rStyle w:val="Emphasis"/>
        </w:rPr>
        <w:t xml:space="preserve"> discovery </w:t>
      </w:r>
      <w:r w:rsidRPr="00FF49B8">
        <w:rPr>
          <w:rStyle w:val="Emphasis"/>
          <w:highlight w:val="cyan"/>
        </w:rPr>
        <w:t>costs</w:t>
      </w:r>
      <w:r w:rsidRPr="00412DC9">
        <w:rPr>
          <w:sz w:val="16"/>
        </w:rPr>
        <w:t xml:space="preserve">, particularly when antitrust litigation overlaps with class action litigation. </w:t>
      </w:r>
      <w:r w:rsidRPr="00FF49B8">
        <w:rPr>
          <w:rStyle w:val="StyleUnderline"/>
          <w:highlight w:val="cyan"/>
        </w:rPr>
        <w:t>Due to</w:t>
      </w:r>
      <w:r w:rsidRPr="00412DC9">
        <w:rPr>
          <w:rStyle w:val="StyleUnderline"/>
        </w:rPr>
        <w:t xml:space="preserve"> the </w:t>
      </w:r>
      <w:r w:rsidRPr="00FF49B8">
        <w:rPr>
          <w:rStyle w:val="Emphasis"/>
          <w:highlight w:val="cyan"/>
        </w:rPr>
        <w:t>wide scope</w:t>
      </w:r>
      <w:r w:rsidRPr="00412DC9">
        <w:rPr>
          <w:rStyle w:val="StyleUnderline"/>
        </w:rPr>
        <w:t xml:space="preserve"> of many antitrust claims, discovery can implicate a </w:t>
      </w:r>
      <w:r w:rsidRPr="00412DC9">
        <w:rPr>
          <w:rStyle w:val="Emphasis"/>
        </w:rPr>
        <w:t>broad range</w:t>
      </w:r>
      <w:r w:rsidRPr="00412DC9">
        <w:rPr>
          <w:rStyle w:val="StyleUnderline"/>
        </w:rPr>
        <w:t xml:space="preserve"> of documents, records, interrogatories, and depositions</w:t>
      </w:r>
      <w:r w:rsidRPr="00412DC9">
        <w:rPr>
          <w:sz w:val="16"/>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412DC9">
        <w:rPr>
          <w:rStyle w:val="StyleUnderline"/>
        </w:rPr>
        <w:t xml:space="preserve">The </w:t>
      </w:r>
      <w:r w:rsidRPr="00412DC9">
        <w:rPr>
          <w:rStyle w:val="Emphasis"/>
        </w:rPr>
        <w:t>legal hours</w:t>
      </w:r>
      <w:r w:rsidRPr="00412DC9">
        <w:rPr>
          <w:rStyle w:val="StyleUnderline"/>
        </w:rPr>
        <w:t xml:space="preserve"> necessary to answer and address discovery challenges can</w:t>
      </w:r>
      <w:r w:rsidRPr="00412DC9">
        <w:rPr>
          <w:sz w:val="16"/>
        </w:rPr>
        <w:t xml:space="preserve"> also </w:t>
      </w:r>
      <w:r w:rsidRPr="00412DC9">
        <w:rPr>
          <w:rStyle w:val="StyleUnderline"/>
        </w:rPr>
        <w:t xml:space="preserve">impose </w:t>
      </w:r>
      <w:r w:rsidRPr="00412DC9">
        <w:rPr>
          <w:rStyle w:val="Emphasis"/>
        </w:rPr>
        <w:t>extreme costs</w:t>
      </w:r>
      <w:r w:rsidRPr="00412DC9">
        <w:rPr>
          <w:sz w:val="16"/>
        </w:rPr>
        <w:t>.</w:t>
      </w:r>
    </w:p>
    <w:p w14:paraId="570F72A7" w14:textId="77777777" w:rsidR="004916E2" w:rsidRPr="00412DC9" w:rsidRDefault="004916E2" w:rsidP="004916E2">
      <w:pPr>
        <w:rPr>
          <w:sz w:val="16"/>
        </w:rPr>
      </w:pPr>
      <w:r w:rsidRPr="00412DC9">
        <w:rPr>
          <w:sz w:val="16"/>
        </w:rPr>
        <w:t xml:space="preserve">Plaintiffs can often use discovery costs as a weapon against defendants in antitrust litigation. The Seventh Circuit Court of Appeals stated that </w:t>
      </w:r>
      <w:r w:rsidRPr="00412DC9">
        <w:rPr>
          <w:rStyle w:val="StyleUnderline"/>
        </w:rPr>
        <w:t xml:space="preserve">"antitrust </w:t>
      </w:r>
      <w:r w:rsidRPr="00FF49B8">
        <w:rPr>
          <w:rStyle w:val="StyleUnderline"/>
          <w:highlight w:val="cyan"/>
        </w:rPr>
        <w:t>trials</w:t>
      </w:r>
      <w:r w:rsidRPr="00412DC9">
        <w:rPr>
          <w:rStyle w:val="StyleUnderline"/>
        </w:rPr>
        <w:t xml:space="preserve"> often </w:t>
      </w:r>
      <w:r w:rsidRPr="00FF49B8">
        <w:rPr>
          <w:rStyle w:val="StyleUnderline"/>
          <w:highlight w:val="cyan"/>
        </w:rPr>
        <w:t>encompass</w:t>
      </w:r>
      <w:r w:rsidRPr="00412DC9">
        <w:rPr>
          <w:rStyle w:val="StyleUnderline"/>
        </w:rPr>
        <w:t xml:space="preserve"> a </w:t>
      </w:r>
      <w:r w:rsidRPr="00412DC9">
        <w:rPr>
          <w:rStyle w:val="Emphasis"/>
        </w:rPr>
        <w:t>great deal</w:t>
      </w:r>
      <w:r w:rsidRPr="00412DC9">
        <w:rPr>
          <w:rStyle w:val="StyleUnderline"/>
        </w:rPr>
        <w:t xml:space="preserve"> of </w:t>
      </w:r>
      <w:r w:rsidRPr="00FF49B8">
        <w:rPr>
          <w:rStyle w:val="Emphasis"/>
          <w:highlight w:val="cyan"/>
        </w:rPr>
        <w:t>expensive</w:t>
      </w:r>
      <w:r w:rsidRPr="00412DC9">
        <w:rPr>
          <w:rStyle w:val="StyleUnderline"/>
        </w:rPr>
        <w:t xml:space="preserve"> and </w:t>
      </w:r>
      <w:proofErr w:type="gramStart"/>
      <w:r w:rsidRPr="00FF49B8">
        <w:rPr>
          <w:rStyle w:val="Emphasis"/>
          <w:highlight w:val="cyan"/>
        </w:rPr>
        <w:t>time consuming</w:t>
      </w:r>
      <w:proofErr w:type="gramEnd"/>
      <w:r w:rsidRPr="00412DC9">
        <w:rPr>
          <w:sz w:val="16"/>
        </w:rPr>
        <w:t xml:space="preserve"> discovery and </w:t>
      </w:r>
      <w:r w:rsidRPr="00FF49B8">
        <w:rPr>
          <w:rStyle w:val="Emphasis"/>
          <w:highlight w:val="cyan"/>
        </w:rPr>
        <w:t>trial work</w:t>
      </w:r>
      <w:r w:rsidRPr="00412DC9">
        <w:rPr>
          <w:sz w:val="16"/>
        </w:rPr>
        <w:t>" in explaining that the "very nature" of antitrust litigation should encourage summary judgment. The court's language here supports  [*389]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06AE66C2" w14:textId="77777777" w:rsidR="004916E2" w:rsidRPr="00412DC9" w:rsidRDefault="004916E2" w:rsidP="004916E2">
      <w:pPr>
        <w:rPr>
          <w:sz w:val="16"/>
        </w:rPr>
      </w:pPr>
      <w:r w:rsidRPr="00412DC9">
        <w:rPr>
          <w:sz w:val="16"/>
        </w:rPr>
        <w:t xml:space="preserve">In antitrust litigation, the value of summary judgment to mitigate discovery costs through shortening litigation is elevated to a special importance even greater than normal for three reasons. First, </w:t>
      </w:r>
      <w:r w:rsidRPr="00FF49B8">
        <w:rPr>
          <w:rStyle w:val="StyleUnderline"/>
          <w:highlight w:val="cyan"/>
        </w:rPr>
        <w:t>antitrust</w:t>
      </w:r>
      <w:r w:rsidRPr="00412DC9">
        <w:rPr>
          <w:rStyle w:val="StyleUnderline"/>
        </w:rPr>
        <w:t xml:space="preserve"> litigation normally </w:t>
      </w:r>
      <w:r w:rsidRPr="00FF49B8">
        <w:rPr>
          <w:rStyle w:val="StyleUnderline"/>
          <w:highlight w:val="cyan"/>
        </w:rPr>
        <w:t xml:space="preserve">involves </w:t>
      </w:r>
      <w:r w:rsidRPr="00FF49B8">
        <w:rPr>
          <w:rStyle w:val="Emphasis"/>
          <w:highlight w:val="cyan"/>
        </w:rPr>
        <w:t>large organizations</w:t>
      </w:r>
      <w:r w:rsidRPr="00FF49B8">
        <w:rPr>
          <w:rStyle w:val="StyleUnderline"/>
          <w:highlight w:val="cyan"/>
        </w:rPr>
        <w:t xml:space="preserve">, which </w:t>
      </w:r>
      <w:r w:rsidRPr="00FF49B8">
        <w:rPr>
          <w:rStyle w:val="Emphasis"/>
          <w:highlight w:val="cyan"/>
        </w:rPr>
        <w:t>magnifies</w:t>
      </w:r>
      <w:r w:rsidRPr="00412DC9">
        <w:rPr>
          <w:rStyle w:val="StyleUnderline"/>
        </w:rPr>
        <w:t xml:space="preserve"> the </w:t>
      </w:r>
      <w:r w:rsidRPr="00FF49B8">
        <w:rPr>
          <w:rStyle w:val="Emphasis"/>
          <w:highlight w:val="cyan"/>
        </w:rPr>
        <w:t>costs</w:t>
      </w:r>
      <w:r w:rsidRPr="00412DC9">
        <w:rPr>
          <w:rStyle w:val="StyleUnderline"/>
        </w:rPr>
        <w:t xml:space="preserve"> of those firms going through the discovery process</w:t>
      </w:r>
      <w:r w:rsidRPr="00412DC9">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6BA8DE24" w14:textId="77777777" w:rsidR="004916E2" w:rsidRPr="00412DC9" w:rsidRDefault="004916E2" w:rsidP="004916E2">
      <w:pPr>
        <w:rPr>
          <w:sz w:val="16"/>
        </w:rPr>
      </w:pPr>
      <w:r w:rsidRPr="00412DC9">
        <w:rPr>
          <w:sz w:val="16"/>
        </w:rPr>
        <w:t xml:space="preserve">Second, </w:t>
      </w:r>
      <w:r w:rsidRPr="00412DC9">
        <w:rPr>
          <w:rStyle w:val="StyleUnderline"/>
        </w:rPr>
        <w:t xml:space="preserve">antitrust </w:t>
      </w:r>
      <w:r w:rsidRPr="00FF49B8">
        <w:rPr>
          <w:rStyle w:val="StyleUnderline"/>
          <w:highlight w:val="cyan"/>
        </w:rPr>
        <w:t>litigation is</w:t>
      </w:r>
      <w:r w:rsidRPr="00412DC9">
        <w:rPr>
          <w:rStyle w:val="StyleUnderline"/>
        </w:rPr>
        <w:t xml:space="preserve"> normally a </w:t>
      </w:r>
      <w:r w:rsidRPr="00FF49B8">
        <w:rPr>
          <w:rStyle w:val="Emphasis"/>
          <w:highlight w:val="cyan"/>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412DC9">
        <w:rPr>
          <w:sz w:val="16"/>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sidRPr="00412DC9">
        <w:rPr>
          <w:sz w:val="16"/>
        </w:rPr>
        <w:t>costs, and</w:t>
      </w:r>
      <w:proofErr w:type="gramEnd"/>
      <w:r w:rsidRPr="00412DC9">
        <w:rPr>
          <w:sz w:val="16"/>
        </w:rPr>
        <w:t xml:space="preserve">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485EF7B9" w14:textId="77777777" w:rsidR="004916E2" w:rsidRPr="00412DC9" w:rsidRDefault="004916E2" w:rsidP="004916E2">
      <w:pPr>
        <w:rPr>
          <w:rStyle w:val="StyleUnderline"/>
        </w:rPr>
      </w:pPr>
      <w:r w:rsidRPr="00412DC9">
        <w:rPr>
          <w:sz w:val="16"/>
        </w:rPr>
        <w:t xml:space="preserve">Finally, </w:t>
      </w:r>
      <w:r w:rsidRPr="00412DC9">
        <w:rPr>
          <w:rStyle w:val="StyleUnderline"/>
        </w:rPr>
        <w:t xml:space="preserve">the </w:t>
      </w:r>
      <w:r w:rsidRPr="00FF49B8">
        <w:rPr>
          <w:rStyle w:val="StyleUnderline"/>
          <w:highlight w:val="cyan"/>
        </w:rPr>
        <w:t>vast</w:t>
      </w:r>
      <w:r w:rsidRPr="00412DC9">
        <w:rPr>
          <w:rStyle w:val="StyleUnderline"/>
        </w:rPr>
        <w:t xml:space="preserve"> amount of </w:t>
      </w:r>
      <w:r w:rsidRPr="00FF49B8">
        <w:rPr>
          <w:rStyle w:val="StyleUnderline"/>
          <w:highlight w:val="cyan"/>
        </w:rPr>
        <w:t>evidence</w:t>
      </w:r>
      <w:r w:rsidRPr="00412DC9">
        <w:rPr>
          <w:rStyle w:val="StyleUnderline"/>
        </w:rPr>
        <w:t xml:space="preserve"> necessary </w:t>
      </w:r>
      <w:r w:rsidRPr="00FF49B8">
        <w:rPr>
          <w:rStyle w:val="StyleUnderline"/>
          <w:highlight w:val="cyan"/>
        </w:rPr>
        <w:t>to prove</w:t>
      </w:r>
      <w:r w:rsidRPr="00412DC9">
        <w:rPr>
          <w:sz w:val="16"/>
        </w:rPr>
        <w:t xml:space="preserve"> the elements of </w:t>
      </w:r>
      <w:r w:rsidRPr="00FF49B8">
        <w:rPr>
          <w:rStyle w:val="Emphasis"/>
          <w:highlight w:val="cyan"/>
        </w:rPr>
        <w:t>a</w:t>
      </w:r>
      <w:r w:rsidRPr="00412DC9">
        <w:rPr>
          <w:rStyle w:val="StyleUnderline"/>
        </w:rPr>
        <w:t xml:space="preserve">n antitrust </w:t>
      </w:r>
      <w:r w:rsidRPr="00FF49B8">
        <w:rPr>
          <w:rStyle w:val="StyleUnderline"/>
          <w:highlight w:val="cyan"/>
        </w:rPr>
        <w:t>claim</w:t>
      </w:r>
      <w:r w:rsidRPr="00412DC9">
        <w:rPr>
          <w:sz w:val="16"/>
        </w:rPr>
        <w:t xml:space="preserve"> contribute to the large discovery costs tied to antitrust litigation by </w:t>
      </w:r>
      <w:r w:rsidRPr="00FF49B8">
        <w:rPr>
          <w:rStyle w:val="Emphasis"/>
          <w:highlight w:val="cyan"/>
        </w:rPr>
        <w:t>overwhelm</w:t>
      </w:r>
      <w:r w:rsidRPr="00412DC9">
        <w:rPr>
          <w:sz w:val="16"/>
        </w:rPr>
        <w:t xml:space="preserve">ing </w:t>
      </w:r>
      <w:r w:rsidRPr="00FF49B8">
        <w:rPr>
          <w:rStyle w:val="Emphasis"/>
          <w:highlight w:val="cyan"/>
        </w:rPr>
        <w:t>judges</w:t>
      </w:r>
      <w:r w:rsidRPr="00412DC9">
        <w:rPr>
          <w:sz w:val="16"/>
        </w:rPr>
        <w:t xml:space="preserve">' ability to reign in discovery costs. Currently, we rely on judges to limit the range of discovery requested, but in the context of antitrust litigation, </w:t>
      </w:r>
      <w:r w:rsidRPr="00412DC9">
        <w:rPr>
          <w:rStyle w:val="StyleUnderline"/>
        </w:rPr>
        <w:t xml:space="preserve">judges have </w:t>
      </w:r>
      <w:r w:rsidRPr="00412DC9">
        <w:rPr>
          <w:rStyle w:val="Emphasis"/>
        </w:rPr>
        <w:t>difficulty dealing</w:t>
      </w:r>
      <w:r w:rsidRPr="00412DC9">
        <w:rPr>
          <w:rStyle w:val="StyleUnderline"/>
        </w:rPr>
        <w:t xml:space="preserve"> with the broad variety of evidence that may be called for. One </w:t>
      </w:r>
      <w:r w:rsidRPr="00FF49B8">
        <w:rPr>
          <w:rStyle w:val="StyleUnderline"/>
          <w:highlight w:val="cyan"/>
        </w:rPr>
        <w:t>analysis</w:t>
      </w:r>
      <w:r w:rsidRPr="00412DC9">
        <w:rPr>
          <w:sz w:val="16"/>
        </w:rPr>
        <w:t xml:space="preserve"> of the power of discovery described it as a costly and potentially abusive force, and </w:t>
      </w:r>
      <w:r w:rsidRPr="00FF49B8">
        <w:rPr>
          <w:rStyle w:val="StyleUnderline"/>
          <w:highlight w:val="cyan"/>
        </w:rPr>
        <w:t>determined</w:t>
      </w:r>
      <w:r w:rsidRPr="00412DC9">
        <w:rPr>
          <w:rStyle w:val="StyleUnderline"/>
        </w:rPr>
        <w:t xml:space="preserve"> judges' </w:t>
      </w:r>
      <w:r w:rsidRPr="00FF49B8">
        <w:rPr>
          <w:rStyle w:val="StyleUnderline"/>
          <w:highlight w:val="cyan"/>
        </w:rPr>
        <w:t>abilities to limit</w:t>
      </w:r>
      <w:r w:rsidRPr="00412DC9">
        <w:rPr>
          <w:rStyle w:val="StyleUnderline"/>
        </w:rPr>
        <w:t xml:space="preserve"> discovery </w:t>
      </w:r>
      <w:r w:rsidRPr="00FF49B8">
        <w:rPr>
          <w:rStyle w:val="StyleUnderline"/>
          <w:highlight w:val="cyan"/>
        </w:rPr>
        <w:t>costs</w:t>
      </w:r>
      <w:r w:rsidRPr="00412DC9">
        <w:rPr>
          <w:rStyle w:val="StyleUnderline"/>
        </w:rPr>
        <w:t xml:space="preserve"> on their own </w:t>
      </w:r>
      <w:r w:rsidRPr="00FF49B8">
        <w:rPr>
          <w:rStyle w:val="StyleUnderline"/>
          <w:highlight w:val="cyan"/>
        </w:rPr>
        <w:t xml:space="preserve">as </w:t>
      </w:r>
      <w:r w:rsidRPr="00FF49B8">
        <w:rPr>
          <w:rStyle w:val="Emphasis"/>
          <w:highlight w:val="cyan"/>
        </w:rPr>
        <w:t>"hollow"</w:t>
      </w:r>
      <w:r w:rsidRPr="00412DC9">
        <w:rPr>
          <w:rStyle w:val="Emphasis"/>
        </w:rPr>
        <w:t xml:space="preserve"> at best</w:t>
      </w:r>
      <w:r w:rsidRPr="00412DC9">
        <w:rPr>
          <w:rStyle w:val="StyleUnderline"/>
        </w:rPr>
        <w:t>:</w:t>
      </w:r>
    </w:p>
    <w:p w14:paraId="7E525CBB" w14:textId="77777777" w:rsidR="004916E2" w:rsidRPr="00412DC9" w:rsidRDefault="004916E2" w:rsidP="004916E2">
      <w:pPr>
        <w:ind w:left="720"/>
        <w:rPr>
          <w:rStyle w:val="StyleUnderline"/>
        </w:rPr>
      </w:pPr>
      <w:r w:rsidRPr="00412DC9">
        <w:rPr>
          <w:rStyle w:val="StyleUnderline"/>
        </w:rPr>
        <w:t>A magistrate</w:t>
      </w:r>
      <w:r w:rsidRPr="00412DC9">
        <w:rPr>
          <w:sz w:val="16"/>
        </w:rPr>
        <w:t xml:space="preserve"> supervising discovery does not--</w:t>
      </w:r>
      <w:r w:rsidRPr="00412DC9">
        <w:rPr>
          <w:rStyle w:val="StyleUnderline"/>
        </w:rPr>
        <w:t>cannot--know the expected productivity of a given request</w:t>
      </w:r>
      <w:r w:rsidRPr="00412DC9">
        <w:rPr>
          <w:sz w:val="16"/>
        </w:rPr>
        <w:t xml:space="preserve">, because the nature of the requester's claim and the contents of the files (or head) of the adverse party are unknown. </w:t>
      </w:r>
      <w:r w:rsidRPr="00412DC9">
        <w:rPr>
          <w:rStyle w:val="StyleUnderline"/>
        </w:rPr>
        <w:t>Judicial officers cannot measure</w:t>
      </w:r>
      <w:r w:rsidRPr="00412DC9">
        <w:rPr>
          <w:sz w:val="16"/>
        </w:rPr>
        <w:t xml:space="preserve"> the </w:t>
      </w:r>
      <w:r w:rsidRPr="00412DC9">
        <w:rPr>
          <w:rStyle w:val="StyleUnderline"/>
        </w:rPr>
        <w:t>costs and benefits</w:t>
      </w:r>
      <w:r w:rsidRPr="00412DC9">
        <w:rPr>
          <w:sz w:val="16"/>
        </w:rPr>
        <w:t xml:space="preserve"> to the requester </w:t>
      </w:r>
      <w:r w:rsidRPr="00412DC9">
        <w:rPr>
          <w:rStyle w:val="StyleUnderline"/>
        </w:rPr>
        <w:t>and so cannot isolate impositional requests</w:t>
      </w:r>
      <w:r w:rsidRPr="00412DC9">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412DC9">
        <w:rPr>
          <w:sz w:val="16"/>
        </w:rPr>
        <w:t xml:space="preserve"> (common in litigation as well as in the oil business) </w:t>
      </w:r>
      <w:r w:rsidRPr="00412DC9">
        <w:rPr>
          <w:rStyle w:val="StyleUnderline"/>
        </w:rPr>
        <w:t>from a request that was not justified at the time?</w:t>
      </w:r>
    </w:p>
    <w:p w14:paraId="38BC5AAF" w14:textId="77777777" w:rsidR="004916E2" w:rsidRPr="0025774C" w:rsidRDefault="004916E2" w:rsidP="004916E2">
      <w:pPr>
        <w:rPr>
          <w:sz w:val="16"/>
        </w:rPr>
      </w:pPr>
      <w:r w:rsidRPr="00412DC9">
        <w:rPr>
          <w:sz w:val="16"/>
        </w:rPr>
        <w:t xml:space="preserve"> [*391]  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412DC9">
        <w:rPr>
          <w:sz w:val="16"/>
        </w:rPr>
        <w:t>researching</w:t>
      </w:r>
      <w:proofErr w:type="gramEnd"/>
      <w:r w:rsidRPr="00412DC9">
        <w:rPr>
          <w:sz w:val="16"/>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FF49B8">
        <w:rPr>
          <w:rStyle w:val="StyleUnderline"/>
          <w:highlight w:val="cyan"/>
        </w:rPr>
        <w:t>Costs</w:t>
      </w:r>
      <w:r w:rsidRPr="00412DC9">
        <w:rPr>
          <w:rStyle w:val="StyleUnderline"/>
        </w:rPr>
        <w:t xml:space="preserve"> can</w:t>
      </w:r>
      <w:r w:rsidRPr="00412DC9">
        <w:rPr>
          <w:sz w:val="16"/>
        </w:rPr>
        <w:t xml:space="preserve"> also </w:t>
      </w:r>
      <w:r w:rsidRPr="00FF49B8">
        <w:rPr>
          <w:rStyle w:val="StyleUnderline"/>
          <w:highlight w:val="cyan"/>
        </w:rPr>
        <w:t>multiply in antitrust</w:t>
      </w:r>
      <w:r w:rsidRPr="00412DC9">
        <w:rPr>
          <w:rStyle w:val="StyleUnderline"/>
        </w:rPr>
        <w:t xml:space="preserve"> litigation </w:t>
      </w:r>
      <w:r w:rsidRPr="00FF49B8">
        <w:rPr>
          <w:rStyle w:val="StyleUnderline"/>
          <w:highlight w:val="cyan"/>
        </w:rPr>
        <w:t>because</w:t>
      </w:r>
      <w:r w:rsidRPr="00412DC9">
        <w:rPr>
          <w:rStyle w:val="StyleUnderline"/>
        </w:rPr>
        <w:t xml:space="preserve"> antitrust </w:t>
      </w:r>
      <w:r w:rsidRPr="00FF49B8">
        <w:rPr>
          <w:rStyle w:val="StyleUnderline"/>
          <w:highlight w:val="cyan"/>
        </w:rPr>
        <w:t>actions</w:t>
      </w:r>
      <w:r w:rsidRPr="00412DC9">
        <w:rPr>
          <w:rStyle w:val="StyleUnderline"/>
        </w:rPr>
        <w:t xml:space="preserve"> are often </w:t>
      </w:r>
      <w:r w:rsidRPr="00FF49B8">
        <w:rPr>
          <w:rStyle w:val="Emphasis"/>
          <w:highlight w:val="cyan"/>
        </w:rPr>
        <w:t>combine</w:t>
      </w:r>
      <w:r w:rsidRPr="00412DC9">
        <w:rPr>
          <w:rStyle w:val="StyleUnderline"/>
        </w:rPr>
        <w:t xml:space="preserve">d </w:t>
      </w:r>
      <w:r w:rsidRPr="00FF49B8">
        <w:rPr>
          <w:rStyle w:val="StyleUnderline"/>
          <w:highlight w:val="cyan"/>
        </w:rPr>
        <w:t>with</w:t>
      </w:r>
      <w:r w:rsidRPr="00412DC9">
        <w:rPr>
          <w:rStyle w:val="StyleUnderline"/>
        </w:rPr>
        <w:t xml:space="preserve"> other </w:t>
      </w:r>
      <w:r w:rsidRPr="00412DC9">
        <w:rPr>
          <w:rStyle w:val="Emphasis"/>
        </w:rPr>
        <w:t xml:space="preserve">particularly </w:t>
      </w:r>
      <w:r w:rsidRPr="00FF49B8">
        <w:rPr>
          <w:rStyle w:val="Emphasis"/>
          <w:highlight w:val="cyan"/>
        </w:rPr>
        <w:t>complex</w:t>
      </w:r>
      <w:r w:rsidRPr="00FF49B8">
        <w:rPr>
          <w:rStyle w:val="StyleUnderline"/>
          <w:highlight w:val="cyan"/>
        </w:rPr>
        <w:t xml:space="preserve"> areas</w:t>
      </w:r>
      <w:r w:rsidRPr="00412DC9">
        <w:rPr>
          <w:rStyle w:val="StyleUnderline"/>
        </w:rPr>
        <w:t xml:space="preserve"> of law, </w:t>
      </w:r>
      <w:r w:rsidRPr="00FF49B8">
        <w:rPr>
          <w:rStyle w:val="StyleUnderline"/>
          <w:highlight w:val="cyan"/>
        </w:rPr>
        <w:t xml:space="preserve">such as </w:t>
      </w:r>
      <w:r w:rsidRPr="00FF49B8">
        <w:rPr>
          <w:rStyle w:val="Emphasis"/>
          <w:highlight w:val="cyan"/>
        </w:rPr>
        <w:t>patent law</w:t>
      </w:r>
      <w:r w:rsidRPr="00FF49B8">
        <w:rPr>
          <w:rStyle w:val="StyleUnderline"/>
          <w:highlight w:val="cyan"/>
        </w:rPr>
        <w:t xml:space="preserve"> or </w:t>
      </w:r>
      <w:r w:rsidRPr="00FF49B8">
        <w:rPr>
          <w:rStyle w:val="Emphasis"/>
          <w:highlight w:val="cyan"/>
        </w:rPr>
        <w:t>class actions</w:t>
      </w:r>
      <w:r w:rsidRPr="00412DC9">
        <w:rPr>
          <w:rStyle w:val="StyleUnderline"/>
        </w:rPr>
        <w:t xml:space="preserve">. Class actions particularly in the antitrust context can make </w:t>
      </w:r>
      <w:r w:rsidRPr="00412DC9">
        <w:rPr>
          <w:rStyle w:val="Emphasis"/>
        </w:rPr>
        <w:t>trials "unmanageable."</w:t>
      </w:r>
      <w:r w:rsidRPr="00412DC9">
        <w:rPr>
          <w:rStyle w:val="StyleUnderline"/>
        </w:rPr>
        <w:t xml:space="preserve"> Combining</w:t>
      </w:r>
      <w:r w:rsidRPr="00412DC9">
        <w:rPr>
          <w:sz w:val="16"/>
        </w:rPr>
        <w:t xml:space="preserve"> two already </w:t>
      </w:r>
      <w:r w:rsidRPr="00412DC9">
        <w:rPr>
          <w:rStyle w:val="StyleUnderline"/>
        </w:rPr>
        <w:t xml:space="preserve">complex areas of law is </w:t>
      </w:r>
      <w:r w:rsidRPr="00FF49B8">
        <w:rPr>
          <w:rStyle w:val="StyleUnderline"/>
          <w:highlight w:val="cyan"/>
        </w:rPr>
        <w:t xml:space="preserve">a </w:t>
      </w:r>
      <w:r w:rsidRPr="00FF49B8">
        <w:rPr>
          <w:rStyle w:val="Emphasis"/>
          <w:highlight w:val="cyan"/>
        </w:rPr>
        <w:t>recipe</w:t>
      </w:r>
      <w:r w:rsidRPr="00FF49B8">
        <w:rPr>
          <w:rStyle w:val="StyleUnderline"/>
          <w:highlight w:val="cyan"/>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FF49B8">
        <w:rPr>
          <w:rStyle w:val="Emphasis"/>
          <w:highlight w:val="cyan"/>
        </w:rPr>
        <w:t>prolonged litigation</w:t>
      </w:r>
      <w:r w:rsidRPr="00412DC9">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2CEFC304" w14:textId="77777777" w:rsidR="004916E2" w:rsidRPr="00256D64" w:rsidRDefault="004916E2" w:rsidP="004916E2">
      <w:pPr>
        <w:pStyle w:val="Heading4"/>
        <w:rPr>
          <w:u w:val="single"/>
        </w:rPr>
      </w:pPr>
      <w:r w:rsidRPr="00256D64">
        <w:t xml:space="preserve">Efficient court review underpins </w:t>
      </w:r>
      <w:r w:rsidRPr="00256D64">
        <w:rPr>
          <w:u w:val="single"/>
        </w:rPr>
        <w:t>patent-led innovation</w:t>
      </w:r>
      <w:r w:rsidRPr="00256D64">
        <w:t xml:space="preserve">---that stops </w:t>
      </w:r>
      <w:r w:rsidRPr="00256D64">
        <w:rPr>
          <w:u w:val="single"/>
        </w:rPr>
        <w:t>nuclear war</w:t>
      </w:r>
      <w:r w:rsidRPr="00256D64">
        <w:t xml:space="preserve"> and a </w:t>
      </w:r>
      <w:r w:rsidRPr="00256D64">
        <w:rPr>
          <w:u w:val="single"/>
        </w:rPr>
        <w:t>range</w:t>
      </w:r>
      <w:r w:rsidRPr="00256D64">
        <w:t xml:space="preserve"> of </w:t>
      </w:r>
      <w:r w:rsidRPr="00256D64">
        <w:rPr>
          <w:u w:val="single"/>
        </w:rPr>
        <w:t>existential threats</w:t>
      </w:r>
    </w:p>
    <w:p w14:paraId="05194952" w14:textId="77777777" w:rsidR="004916E2" w:rsidRPr="00256D64" w:rsidRDefault="004916E2" w:rsidP="004916E2">
      <w:r w:rsidRPr="00256D64">
        <w:t xml:space="preserve">Robert J. </w:t>
      </w:r>
      <w:r w:rsidRPr="00256D64">
        <w:rPr>
          <w:rStyle w:val="Style13ptBold"/>
        </w:rPr>
        <w:t>Rando 16</w:t>
      </w:r>
      <w:r w:rsidRPr="00256D64">
        <w:t xml:space="preserve">, Founder and Lead Counsel of The Rando Law Firm P.C., Fellow of the Academy of Court-Appointed Masters, Treasurer for the New York Intellectual Property Law Association, Chair of the Federal Bar Association Intellectual Property Law Section, “America’s Need </w:t>
      </w:r>
      <w:proofErr w:type="gramStart"/>
      <w:r w:rsidRPr="00256D64">
        <w:t>For</w:t>
      </w:r>
      <w:proofErr w:type="gramEnd"/>
      <w:r w:rsidRPr="00256D64">
        <w:t xml:space="preserve"> Strong, Stable and Sound Intellectual Property Protection and Policies: Why It Really Matters”, IP Insight, June 2016, p. 12-14 [language modified] [abbreviations in brackets]</w:t>
      </w:r>
    </w:p>
    <w:p w14:paraId="361E929A" w14:textId="77777777" w:rsidR="004916E2" w:rsidRPr="00256D64" w:rsidRDefault="004916E2" w:rsidP="004916E2">
      <w:pPr>
        <w:rPr>
          <w:sz w:val="16"/>
        </w:rPr>
      </w:pPr>
      <w:r w:rsidRPr="00256D64">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FF49B8">
        <w:rPr>
          <w:rStyle w:val="Emphasis"/>
          <w:sz w:val="24"/>
          <w:highlight w:val="cyan"/>
        </w:rPr>
        <w:t>greater global</w:t>
      </w:r>
      <w:r w:rsidRPr="00256D64">
        <w:rPr>
          <w:rStyle w:val="Emphasis"/>
          <w:sz w:val="24"/>
        </w:rPr>
        <w:t xml:space="preserve"> unity, </w:t>
      </w:r>
      <w:proofErr w:type="gramStart"/>
      <w:r w:rsidRPr="00FF49B8">
        <w:rPr>
          <w:rStyle w:val="Emphasis"/>
          <w:sz w:val="24"/>
          <w:highlight w:val="cyan"/>
        </w:rPr>
        <w:t>cooperation</w:t>
      </w:r>
      <w:proofErr w:type="gramEnd"/>
      <w:r w:rsidRPr="00256D64">
        <w:rPr>
          <w:rStyle w:val="Emphasis"/>
          <w:sz w:val="24"/>
        </w:rPr>
        <w:t xml:space="preserve"> and communication</w:t>
      </w:r>
      <w:r w:rsidRPr="00256D64">
        <w:rPr>
          <w:sz w:val="16"/>
        </w:rPr>
        <w:t xml:space="preserve">, which were, and </w:t>
      </w:r>
      <w:r w:rsidRPr="00FF49B8">
        <w:rPr>
          <w:rStyle w:val="StyleUnderline"/>
          <w:highlight w:val="cyan"/>
        </w:rPr>
        <w:t xml:space="preserve">could be, achieved by advances in </w:t>
      </w:r>
      <w:r w:rsidRPr="00FF49B8">
        <w:rPr>
          <w:rStyle w:val="Emphasis"/>
          <w:highlight w:val="cyan"/>
        </w:rPr>
        <w:t>tech</w:t>
      </w:r>
      <w:r w:rsidRPr="00256D64">
        <w:rPr>
          <w:rStyle w:val="StyleUnderline"/>
        </w:rPr>
        <w:t>nology</w:t>
      </w:r>
      <w:r w:rsidRPr="00256D64">
        <w:rPr>
          <w:sz w:val="16"/>
        </w:rPr>
        <w:t>. And, as noted in the excerpt, he championed “the creative energy of men.”</w:t>
      </w:r>
    </w:p>
    <w:p w14:paraId="4DEAE02E" w14:textId="77777777" w:rsidR="004916E2" w:rsidRPr="00256D64" w:rsidRDefault="004916E2" w:rsidP="004916E2">
      <w:pPr>
        <w:rPr>
          <w:sz w:val="16"/>
        </w:rPr>
      </w:pPr>
      <w:r w:rsidRPr="00256D64">
        <w:rPr>
          <w:sz w:val="16"/>
        </w:rPr>
        <w:t>Intellectual Property in “Interesting Times”</w:t>
      </w:r>
    </w:p>
    <w:p w14:paraId="46A7346E" w14:textId="77777777" w:rsidR="004916E2" w:rsidRPr="00256D64" w:rsidRDefault="004916E2" w:rsidP="004916E2">
      <w:pPr>
        <w:rPr>
          <w:sz w:val="16"/>
        </w:rPr>
      </w:pPr>
      <w:r w:rsidRPr="00256D64">
        <w:rPr>
          <w:sz w:val="16"/>
        </w:rPr>
        <w:t xml:space="preserve">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w:t>
      </w:r>
      <w:proofErr w:type="gramStart"/>
      <w:r w:rsidRPr="00256D64">
        <w:rPr>
          <w:sz w:val="16"/>
        </w:rPr>
        <w:t>protected</w:t>
      </w:r>
      <w:proofErr w:type="gramEnd"/>
      <w:r w:rsidRPr="00256D64">
        <w:rPr>
          <w:sz w:val="16"/>
        </w:rPr>
        <w:t xml:space="preserve"> and enforced. Likewise, and perhaps more importantly, even those of us that do not practice in these areas of law, as well as the </w:t>
      </w:r>
      <w:proofErr w:type="gramStart"/>
      <w:r w:rsidRPr="00256D64">
        <w:rPr>
          <w:sz w:val="16"/>
        </w:rPr>
        <w:t>general public</w:t>
      </w:r>
      <w:proofErr w:type="gramEnd"/>
      <w:r w:rsidRPr="00256D64">
        <w:rPr>
          <w:sz w:val="16"/>
        </w:rPr>
        <w:t>, have been, and continue to be, impacted by the consequences of these changes (both positive and negative).</w:t>
      </w:r>
    </w:p>
    <w:p w14:paraId="17933322" w14:textId="77777777" w:rsidR="004916E2" w:rsidRPr="00256D64" w:rsidRDefault="004916E2" w:rsidP="004916E2">
      <w:pPr>
        <w:rPr>
          <w:sz w:val="16"/>
        </w:rPr>
      </w:pPr>
      <w:r w:rsidRPr="00256D64">
        <w:rPr>
          <w:sz w:val="16"/>
        </w:rPr>
        <w:t xml:space="preserve">The Changes </w:t>
      </w:r>
      <w:proofErr w:type="gramStart"/>
      <w:r w:rsidRPr="00256D64">
        <w:rPr>
          <w:sz w:val="16"/>
        </w:rPr>
        <w:t>In</w:t>
      </w:r>
      <w:proofErr w:type="gramEnd"/>
      <w:r w:rsidRPr="00256D64">
        <w:rPr>
          <w:sz w:val="16"/>
        </w:rPr>
        <w:t xml:space="preserve"> Intellectual Property Law</w:t>
      </w:r>
    </w:p>
    <w:p w14:paraId="051D6AA9" w14:textId="77777777" w:rsidR="004916E2" w:rsidRPr="00256D64" w:rsidRDefault="004916E2" w:rsidP="004916E2">
      <w:pPr>
        <w:rPr>
          <w:sz w:val="16"/>
        </w:rPr>
      </w:pPr>
      <w:r w:rsidRPr="00256D64">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54917790" w14:textId="77777777" w:rsidR="004916E2" w:rsidRPr="00256D64" w:rsidRDefault="004916E2" w:rsidP="004916E2">
      <w:pPr>
        <w:rPr>
          <w:sz w:val="16"/>
        </w:rPr>
      </w:pPr>
      <w:r w:rsidRPr="00256D64">
        <w:rPr>
          <w:sz w:val="16"/>
        </w:rPr>
        <w:t xml:space="preserve">Without engaging in “chicken and egg” analysis, it is sufficient to observe that </w:t>
      </w:r>
      <w:r w:rsidRPr="00FF49B8">
        <w:rPr>
          <w:rStyle w:val="Emphasis"/>
          <w:highlight w:val="cyan"/>
        </w:rPr>
        <w:t>tech</w:t>
      </w:r>
      <w:r w:rsidRPr="00256D64">
        <w:rPr>
          <w:rStyle w:val="Emphasis"/>
        </w:rPr>
        <w:t xml:space="preserve">nological </w:t>
      </w:r>
      <w:r w:rsidRPr="00FF49B8">
        <w:rPr>
          <w:rStyle w:val="Emphasis"/>
          <w:highlight w:val="cyan"/>
        </w:rPr>
        <w:t>advancement</w:t>
      </w:r>
      <w:r w:rsidRPr="00256D64">
        <w:rPr>
          <w:rStyle w:val="StyleUnderline"/>
        </w:rPr>
        <w:t xml:space="preserve">, </w:t>
      </w:r>
      <w:r w:rsidRPr="00256D64">
        <w:rPr>
          <w:rStyle w:val="Emphasis"/>
        </w:rPr>
        <w:t>societal needs</w:t>
      </w:r>
      <w:r w:rsidRPr="00256D64">
        <w:rPr>
          <w:rStyle w:val="StyleUnderline"/>
        </w:rPr>
        <w:t xml:space="preserve">, </w:t>
      </w:r>
      <w:r w:rsidRPr="00FF49B8">
        <w:rPr>
          <w:rStyle w:val="Emphasis"/>
          <w:highlight w:val="cyan"/>
        </w:rPr>
        <w:t>globalization</w:t>
      </w:r>
      <w:r w:rsidRPr="00FF49B8">
        <w:rPr>
          <w:rStyle w:val="StyleUnderline"/>
          <w:highlight w:val="cyan"/>
        </w:rPr>
        <w:t xml:space="preserve">, </w:t>
      </w:r>
      <w:r w:rsidRPr="00FF49B8">
        <w:rPr>
          <w:rStyle w:val="Emphasis"/>
          <w:highlight w:val="cyan"/>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FF49B8">
        <w:rPr>
          <w:rStyle w:val="StyleUnderline"/>
          <w:highlight w:val="cyan"/>
        </w:rPr>
        <w:t xml:space="preserve">and </w:t>
      </w:r>
      <w:r w:rsidRPr="00FF49B8">
        <w:rPr>
          <w:rStyle w:val="Emphasis"/>
          <w:highlight w:val="cyan"/>
        </w:rPr>
        <w:t>political imperatives</w:t>
      </w:r>
      <w:r w:rsidRPr="00256D64">
        <w:rPr>
          <w:sz w:val="16"/>
        </w:rPr>
        <w:t xml:space="preserve"> (or what James Madison referred to in the Federalist Papers No. 10 as factious governance), </w:t>
      </w:r>
      <w:r w:rsidRPr="00256D64">
        <w:rPr>
          <w:rStyle w:val="StyleUnderline"/>
        </w:rPr>
        <w:t xml:space="preserve">have </w:t>
      </w:r>
      <w:r w:rsidRPr="00FF49B8">
        <w:rPr>
          <w:rStyle w:val="StyleUnderline"/>
          <w:highlight w:val="cyan"/>
        </w:rPr>
        <w:t>combined to create</w:t>
      </w:r>
      <w:r w:rsidRPr="00256D64">
        <w:rPr>
          <w:rStyle w:val="StyleUnderline"/>
        </w:rPr>
        <w:t xml:space="preserve"> the </w:t>
      </w:r>
      <w:r w:rsidRPr="00FF49B8">
        <w:rPr>
          <w:rStyle w:val="StyleUnderline"/>
          <w:highlight w:val="cyan"/>
        </w:rPr>
        <w:t>“interesting times” for</w:t>
      </w:r>
      <w:r w:rsidRPr="00256D64">
        <w:rPr>
          <w:rStyle w:val="StyleUnderline"/>
        </w:rPr>
        <w:t xml:space="preserve"> the United States </w:t>
      </w:r>
      <w:r w:rsidRPr="00FF49B8">
        <w:rPr>
          <w:rStyle w:val="StyleUnderline"/>
          <w:highlight w:val="cyan"/>
        </w:rPr>
        <w:t>[IP]</w:t>
      </w:r>
      <w:r w:rsidRPr="00256D64">
        <w:rPr>
          <w:rStyle w:val="StyleUnderline"/>
        </w:rPr>
        <w:t xml:space="preserve"> intellectual property laws</w:t>
      </w:r>
      <w:r w:rsidRPr="00256D64">
        <w:rPr>
          <w:sz w:val="16"/>
        </w:rPr>
        <w:t>.</w:t>
      </w:r>
    </w:p>
    <w:p w14:paraId="6BA4A28E" w14:textId="77777777" w:rsidR="004916E2" w:rsidRPr="00256D64" w:rsidRDefault="004916E2" w:rsidP="004916E2">
      <w:pPr>
        <w:rPr>
          <w:rStyle w:val="StyleUnderline"/>
        </w:rPr>
      </w:pPr>
      <w:r w:rsidRPr="00256D64">
        <w:rPr>
          <w:sz w:val="16"/>
        </w:rPr>
        <w:t xml:space="preserve">What was said by Bobby Kennedy in 1966 remains true today. We live in dangerous and uncertain times. </w:t>
      </w:r>
      <w:r w:rsidRPr="00256D64">
        <w:rPr>
          <w:rStyle w:val="StyleUnderline"/>
        </w:rPr>
        <w:t xml:space="preserve">Many of the </w:t>
      </w:r>
      <w:r w:rsidRPr="00FF49B8">
        <w:rPr>
          <w:rStyle w:val="StyleUnderline"/>
          <w:highlight w:val="cyan"/>
        </w:rPr>
        <w:t>existential threats remain</w:t>
      </w:r>
      <w:r w:rsidRPr="00256D64">
        <w:rPr>
          <w:rStyle w:val="StyleUnderline"/>
        </w:rPr>
        <w:t xml:space="preserve"> the same (</w:t>
      </w:r>
      <w:r w:rsidRPr="00FF49B8">
        <w:rPr>
          <w:rStyle w:val="Emphasis"/>
          <w:sz w:val="24"/>
          <w:highlight w:val="cyan"/>
        </w:rPr>
        <w:t>nuclear war</w:t>
      </w:r>
      <w:r w:rsidRPr="00256D64">
        <w:rPr>
          <w:rStyle w:val="Style13ptBold"/>
          <w:sz w:val="24"/>
        </w:rPr>
        <w:t xml:space="preserve"> </w:t>
      </w:r>
      <w:r w:rsidRPr="00256D64">
        <w:rPr>
          <w:rStyle w:val="StyleUnderline"/>
        </w:rPr>
        <w:t xml:space="preserve">and proliferation, </w:t>
      </w:r>
      <w:r w:rsidRPr="00FF49B8">
        <w:rPr>
          <w:rStyle w:val="Emphasis"/>
          <w:sz w:val="24"/>
          <w:highlight w:val="cyan"/>
        </w:rPr>
        <w:t>[genocides]</w:t>
      </w:r>
      <w:r w:rsidRPr="00256D64">
        <w:rPr>
          <w:sz w:val="24"/>
        </w:rPr>
        <w:t xml:space="preserve"> </w:t>
      </w:r>
      <w:r w:rsidRPr="00256D64">
        <w:rPr>
          <w:strike/>
          <w:sz w:val="16"/>
        </w:rPr>
        <w:t>genocidal maniacs</w:t>
      </w:r>
      <w:r w:rsidRPr="00256D64">
        <w:t xml:space="preserve"> </w:t>
      </w:r>
      <w:r w:rsidRPr="00256D64">
        <w:rPr>
          <w:rStyle w:val="StyleUnderline"/>
        </w:rPr>
        <w:t xml:space="preserve">and </w:t>
      </w:r>
      <w:r w:rsidRPr="00256D64">
        <w:rPr>
          <w:rStyle w:val="Emphasis"/>
        </w:rPr>
        <w:t xml:space="preserve">natural </w:t>
      </w:r>
      <w:r w:rsidRPr="00FF49B8">
        <w:rPr>
          <w:rStyle w:val="Emphasis"/>
          <w:sz w:val="24"/>
          <w:highlight w:val="cyan"/>
        </w:rPr>
        <w:t>disease</w:t>
      </w:r>
      <w:r w:rsidRPr="00256D64">
        <w:rPr>
          <w:rStyle w:val="StyleUnderline"/>
        </w:rPr>
        <w:t xml:space="preserve">) and some are new ([hu]manmade disease, greater awareness of </w:t>
      </w:r>
      <w:r w:rsidRPr="00FF49B8">
        <w:rPr>
          <w:rStyle w:val="Emphasis"/>
          <w:sz w:val="24"/>
          <w:highlight w:val="cyan"/>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FF49B8">
        <w:rPr>
          <w:rStyle w:val="Emphasis"/>
          <w:sz w:val="24"/>
          <w:highlight w:val="cyan"/>
        </w:rPr>
        <w:t>genetic manipulation</w:t>
      </w:r>
      <w:r w:rsidRPr="00FF49B8">
        <w:rPr>
          <w:rStyle w:val="Style13ptBold"/>
          <w:sz w:val="24"/>
          <w:highlight w:val="cyan"/>
        </w:rPr>
        <w:t xml:space="preserve"> </w:t>
      </w:r>
      <w:r w:rsidRPr="00FF49B8">
        <w:rPr>
          <w:rStyle w:val="StyleUnderline"/>
          <w:highlight w:val="cyan"/>
        </w:rPr>
        <w:t xml:space="preserve">and </w:t>
      </w:r>
      <w:r w:rsidRPr="00FF49B8">
        <w:rPr>
          <w:rStyle w:val="Emphasis"/>
          <w:sz w:val="24"/>
          <w:highlight w:val="cyan"/>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25FD1A39" w14:textId="77777777" w:rsidR="004916E2" w:rsidRPr="00256D64" w:rsidRDefault="004916E2" w:rsidP="004916E2">
      <w:pPr>
        <w:rPr>
          <w:sz w:val="16"/>
        </w:rPr>
      </w:pPr>
      <w:r w:rsidRPr="00256D64">
        <w:rPr>
          <w:sz w:val="16"/>
        </w:rPr>
        <w:t xml:space="preserve">Apropos the creative energy of man, </w:t>
      </w:r>
      <w:r w:rsidRPr="00FF49B8">
        <w:rPr>
          <w:rStyle w:val="StyleUnderline"/>
          <w:highlight w:val="cyan"/>
        </w:rPr>
        <w:t>there is a</w:t>
      </w:r>
      <w:r w:rsidRPr="00256D64">
        <w:rPr>
          <w:rStyle w:val="StyleUnderline"/>
        </w:rPr>
        <w:t xml:space="preserve"> non-coincidental </w:t>
      </w:r>
      <w:r w:rsidRPr="00FF49B8">
        <w:rPr>
          <w:rStyle w:val="StyleUnderline"/>
          <w:highlight w:val="cyan"/>
        </w:rPr>
        <w:t>congruence</w:t>
      </w:r>
      <w:r w:rsidRPr="00256D64">
        <w:rPr>
          <w:rStyle w:val="StyleUnderline"/>
        </w:rPr>
        <w:t xml:space="preserve"> and convergence </w:t>
      </w:r>
      <w:r w:rsidRPr="00FF49B8">
        <w:rPr>
          <w:rStyle w:val="StyleUnderline"/>
          <w:highlight w:val="cyan"/>
        </w:rPr>
        <w:t>of activity</w:t>
      </w:r>
      <w:r w:rsidRPr="00256D64">
        <w:rPr>
          <w:rStyle w:val="StyleUnderline"/>
        </w:rPr>
        <w:t xml:space="preserve"> across and among the three branches of government, occurring almost simultaneously </w:t>
      </w:r>
      <w:r w:rsidRPr="00FF49B8">
        <w:rPr>
          <w:rStyle w:val="StyleUnderline"/>
          <w:highlight w:val="cyan"/>
        </w:rPr>
        <w:t>with the</w:t>
      </w:r>
      <w:r w:rsidRPr="00256D64">
        <w:rPr>
          <w:rStyle w:val="StyleUnderline"/>
        </w:rPr>
        <w:t xml:space="preserve"> congruence and convergence of the </w:t>
      </w:r>
      <w:r w:rsidRPr="00FF49B8">
        <w:rPr>
          <w:rStyle w:val="StyleUnderline"/>
          <w:highlight w:val="cyan"/>
        </w:rPr>
        <w:t>rapid</w:t>
      </w:r>
      <w:r w:rsidRPr="00256D64">
        <w:rPr>
          <w:rStyle w:val="StyleUnderline"/>
        </w:rPr>
        <w:t xml:space="preserve"> developments of technological </w:t>
      </w:r>
      <w:r w:rsidRPr="00FF49B8">
        <w:rPr>
          <w:rStyle w:val="StyleUnderline"/>
          <w:highlight w:val="cyan"/>
        </w:rPr>
        <w:t>innovation across</w:t>
      </w:r>
      <w:r w:rsidRPr="00256D64">
        <w:rPr>
          <w:rStyle w:val="StyleUnderline"/>
        </w:rPr>
        <w:t xml:space="preserve"> various scientific </w:t>
      </w:r>
      <w:r w:rsidRPr="00FF49B8">
        <w:rPr>
          <w:rStyle w:val="StyleUnderline"/>
          <w:highlight w:val="cyan"/>
        </w:rPr>
        <w:t>disciplines</w:t>
      </w:r>
      <w:r w:rsidRPr="00256D64">
        <w:rPr>
          <w:rStyle w:val="StyleUnderline"/>
        </w:rPr>
        <w:t xml:space="preserve"> and the information age, </w:t>
      </w:r>
      <w:r w:rsidRPr="00FF49B8">
        <w:rPr>
          <w:rStyle w:val="StyleUnderline"/>
          <w:highlight w:val="cyan"/>
        </w:rPr>
        <w:t>reflected in</w:t>
      </w:r>
      <w:r w:rsidRPr="00256D64">
        <w:rPr>
          <w:rStyle w:val="StyleUnderline"/>
        </w:rPr>
        <w:t xml:space="preserve"> the transformation of the </w:t>
      </w:r>
      <w:r w:rsidRPr="00FF49B8">
        <w:rPr>
          <w:rStyle w:val="StyleUnderline"/>
          <w:highlight w:val="cyan"/>
        </w:rPr>
        <w:t>[IP]</w:t>
      </w:r>
      <w:r w:rsidRPr="00256D64">
        <w:rPr>
          <w:rStyle w:val="StyleUnderline"/>
        </w:rPr>
        <w:t xml:space="preserve"> intellectual property </w:t>
      </w:r>
      <w:r w:rsidRPr="00FF49B8">
        <w:rPr>
          <w:rStyle w:val="StyleUnderline"/>
          <w:highlight w:val="cyan"/>
        </w:rPr>
        <w:t>laws</w:t>
      </w:r>
      <w:r w:rsidRPr="00256D64">
        <w:rPr>
          <w:rStyle w:val="StyleUnderline"/>
        </w:rPr>
        <w:t xml:space="preserve"> in the United States</w:t>
      </w:r>
      <w:r w:rsidRPr="00256D64">
        <w:rPr>
          <w:sz w:val="16"/>
        </w:rPr>
        <w:t>.</w:t>
      </w:r>
    </w:p>
    <w:p w14:paraId="79E3C143" w14:textId="77777777" w:rsidR="004916E2" w:rsidRPr="00256D64" w:rsidRDefault="004916E2" w:rsidP="004916E2">
      <w:pPr>
        <w:rPr>
          <w:sz w:val="14"/>
        </w:rPr>
      </w:pPr>
      <w:r w:rsidRPr="00256D64">
        <w:rPr>
          <w:sz w:val="14"/>
        </w:rPr>
        <w:t>Patents</w:t>
      </w:r>
    </w:p>
    <w:p w14:paraId="317A2F43" w14:textId="77777777" w:rsidR="004916E2" w:rsidRPr="00256D64" w:rsidRDefault="004916E2" w:rsidP="004916E2">
      <w:pPr>
        <w:rPr>
          <w:sz w:val="14"/>
        </w:rPr>
      </w:pP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3773E400" w14:textId="77777777" w:rsidR="004916E2" w:rsidRPr="00256D64" w:rsidRDefault="004916E2" w:rsidP="004916E2">
      <w:pPr>
        <w:rPr>
          <w:rStyle w:val="StyleUnderline"/>
        </w:rPr>
      </w:pPr>
      <w:r w:rsidRPr="00256D64">
        <w:rPr>
          <w:sz w:val="14"/>
        </w:rPr>
        <w:t xml:space="preserve">The 113th and 114th Congress grappled with newly proposed </w:t>
      </w:r>
      <w:r w:rsidRPr="00FF49B8">
        <w:rPr>
          <w:rStyle w:val="StyleUnderline"/>
          <w:highlight w:val="cyan"/>
        </w:rPr>
        <w:t>patent law</w:t>
      </w:r>
      <w:r w:rsidRPr="00256D64">
        <w:rPr>
          <w:sz w:val="14"/>
        </w:rPr>
        <w:t xml:space="preserve"> reforms that, if enacted, may present additional tectonic shifts in the patent law. Major provisions of the proposals </w:t>
      </w:r>
      <w:proofErr w:type="gramStart"/>
      <w:r w:rsidRPr="00FF49B8">
        <w:rPr>
          <w:rStyle w:val="StyleUnderline"/>
          <w:highlight w:val="cyan"/>
        </w:rPr>
        <w:t>include</w:t>
      </w:r>
      <w:r w:rsidRPr="00256D64">
        <w:rPr>
          <w:sz w:val="14"/>
        </w:rPr>
        <w:t>:</w:t>
      </w:r>
      <w:proofErr w:type="gramEnd"/>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FF49B8">
        <w:rPr>
          <w:rStyle w:val="Emphasis"/>
          <w:highlight w:val="cyan"/>
        </w:rPr>
        <w:t>district court litigation</w:t>
      </w:r>
      <w:r w:rsidRPr="00FF49B8">
        <w:rPr>
          <w:rStyle w:val="StyleUnderline"/>
          <w:highlight w:val="cyan"/>
        </w:rPr>
        <w:t xml:space="preserve"> concerning</w:t>
      </w:r>
      <w:r w:rsidRPr="00256D64">
        <w:rPr>
          <w:rStyle w:val="StyleUnderline"/>
        </w:rPr>
        <w:t xml:space="preserve"> patent </w:t>
      </w:r>
      <w:r w:rsidRPr="00FF49B8">
        <w:rPr>
          <w:rStyle w:val="Emphasis"/>
          <w:highlight w:val="cyan"/>
        </w:rPr>
        <w:t>validity</w:t>
      </w:r>
      <w:r w:rsidRPr="00256D64">
        <w:rPr>
          <w:rStyle w:val="StyleUnderline"/>
        </w:rPr>
        <w:t>.</w:t>
      </w:r>
    </w:p>
    <w:p w14:paraId="73FE927D" w14:textId="77777777" w:rsidR="004916E2" w:rsidRPr="00256D64" w:rsidRDefault="004916E2" w:rsidP="004916E2">
      <w:pPr>
        <w:rPr>
          <w:sz w:val="14"/>
        </w:rPr>
      </w:pP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0846B1FC" w14:textId="77777777" w:rsidR="004916E2" w:rsidRPr="00256D64" w:rsidRDefault="004916E2" w:rsidP="004916E2">
      <w:pPr>
        <w:rPr>
          <w:sz w:val="14"/>
          <w:szCs w:val="16"/>
        </w:rPr>
      </w:pP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1B26CBAB" w14:textId="77777777" w:rsidR="004916E2" w:rsidRPr="00256D64" w:rsidRDefault="004916E2" w:rsidP="004916E2">
      <w:pPr>
        <w:rPr>
          <w:sz w:val="14"/>
          <w:szCs w:val="16"/>
        </w:rPr>
      </w:pPr>
      <w:r w:rsidRPr="00256D64">
        <w:rPr>
          <w:sz w:val="14"/>
          <w:szCs w:val="16"/>
        </w:rPr>
        <w:t xml:space="preserve">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w:t>
      </w:r>
      <w:proofErr w:type="gramStart"/>
      <w:r w:rsidRPr="00256D64">
        <w:rPr>
          <w:sz w:val="14"/>
          <w:szCs w:val="16"/>
        </w:rPr>
        <w:t>economic</w:t>
      </w:r>
      <w:proofErr w:type="gramEnd"/>
      <w:r w:rsidRPr="00256D64">
        <w:rPr>
          <w:sz w:val="14"/>
          <w:szCs w:val="16"/>
        </w:rPr>
        <w:t xml:space="preserve">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3A601EA9" w14:textId="77777777" w:rsidR="004916E2" w:rsidRPr="00256D64" w:rsidRDefault="004916E2" w:rsidP="004916E2">
      <w:pPr>
        <w:rPr>
          <w:rStyle w:val="StyleUnderline"/>
        </w:rPr>
      </w:pPr>
      <w:r w:rsidRPr="00256D64">
        <w:rPr>
          <w:rStyle w:val="StyleUnderline"/>
        </w:rPr>
        <w:t>Copyrights</w:t>
      </w:r>
    </w:p>
    <w:p w14:paraId="1485146F" w14:textId="77777777" w:rsidR="004916E2" w:rsidRPr="00256D64" w:rsidRDefault="004916E2" w:rsidP="004916E2">
      <w:pPr>
        <w:rPr>
          <w:sz w:val="14"/>
        </w:rPr>
      </w:pPr>
      <w:r w:rsidRPr="00256D64">
        <w:rPr>
          <w:sz w:val="14"/>
        </w:rPr>
        <w:t xml:space="preserve">The advent and ubiquity of the internet, social </w:t>
      </w:r>
      <w:proofErr w:type="gramStart"/>
      <w:r w:rsidRPr="00256D64">
        <w:rPr>
          <w:sz w:val="14"/>
        </w:rPr>
        <w:t>media</w:t>
      </w:r>
      <w:proofErr w:type="gramEnd"/>
      <w:r w:rsidRPr="00256D64">
        <w:rPr>
          <w:sz w:val="14"/>
        </w:rPr>
        <w:t xml:space="preserve">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w:t>
      </w:r>
      <w:proofErr w:type="gramStart"/>
      <w:r w:rsidRPr="00256D64">
        <w:rPr>
          <w:sz w:val="14"/>
        </w:rPr>
        <w:t>designs</w:t>
      </w:r>
      <w:proofErr w:type="gramEnd"/>
      <w:r w:rsidRPr="00256D64">
        <w:rPr>
          <w:sz w:val="14"/>
        </w:rPr>
        <w:t xml:space="preserve">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p>
    <w:p w14:paraId="506DB466" w14:textId="77777777" w:rsidR="004916E2" w:rsidRPr="00256D64" w:rsidRDefault="004916E2" w:rsidP="004916E2">
      <w:pPr>
        <w:rPr>
          <w:sz w:val="14"/>
        </w:rPr>
      </w:pP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1BAE913D" w14:textId="77777777" w:rsidR="004916E2" w:rsidRPr="00256D64" w:rsidRDefault="004916E2" w:rsidP="004916E2">
      <w:pPr>
        <w:rPr>
          <w:sz w:val="14"/>
        </w:rPr>
      </w:pPr>
      <w:r w:rsidRPr="00256D64">
        <w:rPr>
          <w:sz w:val="14"/>
        </w:rPr>
        <w:t xml:space="preserve">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w:t>
      </w:r>
      <w:proofErr w:type="gramStart"/>
      <w:r w:rsidRPr="00256D64">
        <w:rPr>
          <w:sz w:val="14"/>
        </w:rPr>
        <w:t>rock</w:t>
      </w:r>
      <w:proofErr w:type="gramEnd"/>
      <w:r w:rsidRPr="00256D64">
        <w:rPr>
          <w:sz w:val="14"/>
        </w:rPr>
        <w:t xml:space="preserve">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13067F05" w14:textId="77777777" w:rsidR="004916E2" w:rsidRPr="00256D64" w:rsidRDefault="004916E2" w:rsidP="004916E2">
      <w:pPr>
        <w:rPr>
          <w:rStyle w:val="StyleUnderline"/>
        </w:rPr>
      </w:pPr>
      <w:r w:rsidRPr="00256D64">
        <w:rPr>
          <w:rStyle w:val="StyleUnderline"/>
        </w:rPr>
        <w:t>Trademarks</w:t>
      </w:r>
    </w:p>
    <w:p w14:paraId="7B439C95" w14:textId="77777777" w:rsidR="004916E2" w:rsidRPr="00256D64" w:rsidRDefault="004916E2" w:rsidP="004916E2">
      <w:pPr>
        <w:rPr>
          <w:sz w:val="14"/>
        </w:rPr>
      </w:pPr>
      <w:r w:rsidRPr="00256D64">
        <w:rPr>
          <w:sz w:val="14"/>
        </w:rPr>
        <w:t xml:space="preserve">Trademark laws have been impacted by numerous changes in the business landscape. They include the internet, Domain names, international rights in a global economy, different venues and avenues for branding, </w:t>
      </w:r>
      <w:proofErr w:type="gramStart"/>
      <w:r w:rsidRPr="00256D64">
        <w:rPr>
          <w:sz w:val="14"/>
        </w:rPr>
        <w:t>marketing</w:t>
      </w:r>
      <w:proofErr w:type="gramEnd"/>
      <w:r w:rsidRPr="00256D64">
        <w:rPr>
          <w:sz w:val="14"/>
        </w:rPr>
        <w:t xml:space="preserve">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6BDB020D" w14:textId="77777777" w:rsidR="004916E2" w:rsidRPr="00256D64" w:rsidRDefault="004916E2" w:rsidP="004916E2">
      <w:pPr>
        <w:rPr>
          <w:rStyle w:val="StyleUnderline"/>
        </w:rPr>
      </w:pPr>
      <w:r w:rsidRPr="00256D64">
        <w:rPr>
          <w:rStyle w:val="StyleUnderline"/>
        </w:rPr>
        <w:t>Trade Secrets</w:t>
      </w:r>
    </w:p>
    <w:p w14:paraId="4BEAABBA" w14:textId="77777777" w:rsidR="004916E2" w:rsidRPr="00256D64" w:rsidRDefault="004916E2" w:rsidP="004916E2">
      <w:pPr>
        <w:rPr>
          <w:sz w:val="14"/>
        </w:rPr>
      </w:pPr>
      <w:r w:rsidRPr="00256D64">
        <w:rPr>
          <w:sz w:val="14"/>
        </w:rPr>
        <w:t xml:space="preserve">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w:t>
      </w:r>
      <w:proofErr w:type="gramStart"/>
      <w:r w:rsidRPr="00256D64">
        <w:rPr>
          <w:sz w:val="14"/>
        </w:rPr>
        <w:t>Trans Pacific</w:t>
      </w:r>
      <w:proofErr w:type="gramEnd"/>
      <w:r w:rsidRPr="00256D64">
        <w:rPr>
          <w:sz w:val="14"/>
        </w:rPr>
        <w:t xml:space="preserve"> Partnership (TPP) trade agreement contains intellectual property rights provisions that will trigger required changes to United States statutory Intellectual Property Laws.</w:t>
      </w:r>
    </w:p>
    <w:p w14:paraId="04CAD3EB" w14:textId="77777777" w:rsidR="004916E2" w:rsidRPr="00256D64" w:rsidRDefault="004916E2" w:rsidP="004916E2">
      <w:pPr>
        <w:rPr>
          <w:sz w:val="14"/>
        </w:rPr>
      </w:pP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74308D93" w14:textId="77777777" w:rsidR="004916E2" w:rsidRPr="00256D64" w:rsidRDefault="004916E2" w:rsidP="004916E2">
      <w:pPr>
        <w:rPr>
          <w:sz w:val="14"/>
        </w:rPr>
      </w:pP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FF49B8">
        <w:rPr>
          <w:rStyle w:val="Emphasis"/>
          <w:highlight w:val="cyan"/>
        </w:rPr>
        <w:t>the perceived weakening of patent protection</w:t>
      </w:r>
      <w:r w:rsidRPr="00256D64">
        <w:rPr>
          <w:sz w:val="16"/>
        </w:rPr>
        <w:t xml:space="preserve"> </w:t>
      </w:r>
      <w:r w:rsidRPr="00256D64">
        <w:rPr>
          <w:sz w:val="14"/>
        </w:rPr>
        <w:t xml:space="preserve">(e.g., high rate of invalidating patents in post-grant proceedings before the PTAB and strict limitations on what is patent eligible subject matter) </w:t>
      </w:r>
      <w:r w:rsidRPr="00FF49B8">
        <w:rPr>
          <w:rStyle w:val="StyleUnderline"/>
          <w:highlight w:val="cyan"/>
        </w:rPr>
        <w:t>may</w:t>
      </w:r>
      <w:r w:rsidRPr="00256D64">
        <w:rPr>
          <w:rStyle w:val="StyleUnderline"/>
        </w:rPr>
        <w:t xml:space="preserve"> very-well </w:t>
      </w:r>
      <w:r w:rsidRPr="00FF49B8">
        <w:rPr>
          <w:rStyle w:val="StyleUnderline"/>
          <w:highlight w:val="cyan"/>
        </w:rPr>
        <w:t>have</w:t>
      </w:r>
      <w:r w:rsidRPr="00256D64">
        <w:rPr>
          <w:rStyle w:val="StyleUnderline"/>
        </w:rPr>
        <w:t xml:space="preserve"> the </w:t>
      </w:r>
      <w:r w:rsidRPr="00FF49B8">
        <w:rPr>
          <w:rStyle w:val="StyleUnderline"/>
          <w:highlight w:val="cyan"/>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05B42AE1" w14:textId="77777777" w:rsidR="004916E2" w:rsidRPr="00256D64" w:rsidRDefault="004916E2" w:rsidP="004916E2">
      <w:pPr>
        <w:rPr>
          <w:sz w:val="14"/>
        </w:rPr>
      </w:pPr>
      <w:r w:rsidRPr="00256D64">
        <w:rPr>
          <w:sz w:val="14"/>
        </w:rPr>
        <w:t>Privacy Rights</w:t>
      </w:r>
    </w:p>
    <w:p w14:paraId="6BDDB18F" w14:textId="77777777" w:rsidR="004916E2" w:rsidRPr="00256D64" w:rsidRDefault="004916E2" w:rsidP="004916E2">
      <w:pPr>
        <w:rPr>
          <w:sz w:val="14"/>
        </w:rPr>
      </w:pP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32F1A127" w14:textId="77777777" w:rsidR="004916E2" w:rsidRPr="00256D64" w:rsidRDefault="004916E2" w:rsidP="004916E2">
      <w:pPr>
        <w:rPr>
          <w:rStyle w:val="StyleUnderline"/>
        </w:rPr>
      </w:pPr>
      <w:r w:rsidRPr="00256D64">
        <w:rPr>
          <w:rStyle w:val="StyleUnderline"/>
        </w:rPr>
        <w:t xml:space="preserve">America’s Need </w:t>
      </w:r>
      <w:proofErr w:type="gramStart"/>
      <w:r w:rsidRPr="00256D64">
        <w:rPr>
          <w:rStyle w:val="StyleUnderline"/>
        </w:rPr>
        <w:t>For</w:t>
      </w:r>
      <w:proofErr w:type="gramEnd"/>
      <w:r w:rsidRPr="00256D64">
        <w:rPr>
          <w:rStyle w:val="StyleUnderline"/>
        </w:rPr>
        <w:t xml:space="preserve"> Strong Intellectual Property Protection</w:t>
      </w:r>
    </w:p>
    <w:p w14:paraId="7AC025B6" w14:textId="77777777" w:rsidR="004916E2" w:rsidRPr="00256D64" w:rsidRDefault="004916E2" w:rsidP="004916E2">
      <w:pPr>
        <w:rPr>
          <w:sz w:val="14"/>
        </w:rPr>
      </w:pP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proofErr w:type="gramStart"/>
      <w:r w:rsidRPr="00256D64">
        <w:rPr>
          <w:rStyle w:val="StyleUnderline"/>
        </w:rPr>
        <w:t>and,</w:t>
      </w:r>
      <w:proofErr w:type="gramEnd"/>
      <w:r w:rsidRPr="00256D64">
        <w:rPr>
          <w:rStyle w:val="StyleUnderline"/>
        </w:rPr>
        <w:t xml:space="preserve"> incentivizing innovation and creative aspirations</w:t>
      </w:r>
      <w:r w:rsidRPr="00256D64">
        <w:rPr>
          <w:sz w:val="14"/>
        </w:rPr>
        <w:t>.</w:t>
      </w:r>
    </w:p>
    <w:p w14:paraId="3873C170" w14:textId="77777777" w:rsidR="004916E2" w:rsidRPr="00256D64" w:rsidRDefault="004916E2" w:rsidP="004916E2">
      <w:pPr>
        <w:rPr>
          <w:sz w:val="14"/>
        </w:rPr>
      </w:pPr>
      <w:r w:rsidRPr="00256D64">
        <w:rPr>
          <w:sz w:val="14"/>
        </w:rPr>
        <w:t xml:space="preserve">Underlying this </w:t>
      </w:r>
      <w:proofErr w:type="gramStart"/>
      <w:r w:rsidRPr="00256D64">
        <w:rPr>
          <w:sz w:val="14"/>
        </w:rPr>
        <w:t>particular enumerated</w:t>
      </w:r>
      <w:proofErr w:type="gramEnd"/>
      <w:r w:rsidRPr="00256D64">
        <w:rPr>
          <w:sz w:val="14"/>
        </w:rPr>
        <w:t xml:space="preserve">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4BD0A527" w14:textId="77777777" w:rsidR="004916E2" w:rsidRPr="00256D64" w:rsidRDefault="004916E2" w:rsidP="004916E2">
      <w:pPr>
        <w:rPr>
          <w:sz w:val="14"/>
        </w:rPr>
      </w:pPr>
      <w:proofErr w:type="gramStart"/>
      <w:r w:rsidRPr="00256D64">
        <w:rPr>
          <w:sz w:val="14"/>
        </w:rPr>
        <w:t>All of</w:t>
      </w:r>
      <w:proofErr w:type="gramEnd"/>
      <w:r w:rsidRPr="00256D64">
        <w:rPr>
          <w:sz w:val="14"/>
        </w:rPr>
        <w:t xml:space="preserve"> these related themes are relevant to the Patent and Copyright Clause and at the center of the intellectual property protections then and now. The Federalist Papers No. 10 recognition that a faction may influence the law has been playing itself out in the halls of congress in the </w:t>
      </w:r>
      <w:proofErr w:type="gramStart"/>
      <w:r w:rsidRPr="00256D64">
        <w:rPr>
          <w:sz w:val="14"/>
        </w:rPr>
        <w:t>period of time</w:t>
      </w:r>
      <w:proofErr w:type="gramEnd"/>
      <w:r w:rsidRPr="00256D64">
        <w:rPr>
          <w:sz w:val="14"/>
        </w:rPr>
        <w:t xml:space="preserve"> leading up to the AIA and in connection with the current patent law reform debate. The large tech companies of the past, new tech, new patent-based financial business model entities, and pharma factions have been the drivers, </w:t>
      </w:r>
      <w:proofErr w:type="gramStart"/>
      <w:r w:rsidRPr="00256D64">
        <w:rPr>
          <w:sz w:val="14"/>
        </w:rPr>
        <w:t>proponents</w:t>
      </w:r>
      <w:proofErr w:type="gramEnd"/>
      <w:r w:rsidRPr="00256D64">
        <w:rPr>
          <w:sz w:val="14"/>
        </w:rPr>
        <w:t xml:space="preserve">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xml:space="preserve">. However, changes not premised upon the founding principles of the Constitution and the Patent and Copyright Clause (i.e., uniformity, secured rights for the individual, incentivizing </w:t>
      </w:r>
      <w:proofErr w:type="gramStart"/>
      <w:r w:rsidRPr="00256D64">
        <w:rPr>
          <w:sz w:val="14"/>
        </w:rPr>
        <w:t>innovation</w:t>
      </w:r>
      <w:proofErr w:type="gramEnd"/>
      <w:r w:rsidRPr="00256D64">
        <w:rPr>
          <w:sz w:val="14"/>
        </w:rPr>
        <w:t xml:space="preserve"> and protecting individual liberty) run afoul of the intended purpose of the constitutional guarantee.</w:t>
      </w:r>
    </w:p>
    <w:p w14:paraId="1E5C9D3D" w14:textId="77777777" w:rsidR="004916E2" w:rsidRPr="00256D64" w:rsidRDefault="004916E2" w:rsidP="004916E2">
      <w:pPr>
        <w:rPr>
          <w:sz w:val="14"/>
        </w:rPr>
      </w:pP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6208FF5B" w14:textId="77777777" w:rsidR="004916E2" w:rsidRPr="00256D64" w:rsidRDefault="004916E2" w:rsidP="004916E2">
      <w:pPr>
        <w:rPr>
          <w:sz w:val="16"/>
        </w:rPr>
      </w:pPr>
      <w:r w:rsidRPr="00256D64">
        <w:rPr>
          <w:sz w:val="16"/>
        </w:rPr>
        <w:t xml:space="preserve">It is also important to recognize that </w:t>
      </w:r>
      <w:r w:rsidRPr="00FF49B8">
        <w:rPr>
          <w:rStyle w:val="StyleUnderline"/>
          <w:highlight w:val="cyan"/>
        </w:rPr>
        <w:t>the</w:t>
      </w:r>
      <w:r w:rsidRPr="00256D64">
        <w:rPr>
          <w:rStyle w:val="StyleUnderline"/>
        </w:rPr>
        <w:t xml:space="preserve"> social, </w:t>
      </w:r>
      <w:proofErr w:type="gramStart"/>
      <w:r w:rsidRPr="00256D64">
        <w:rPr>
          <w:rStyle w:val="StyleUnderline"/>
        </w:rPr>
        <w:t>political</w:t>
      </w:r>
      <w:proofErr w:type="gramEnd"/>
      <w:r w:rsidRPr="00256D64">
        <w:rPr>
          <w:rStyle w:val="StyleUnderline"/>
        </w:rPr>
        <w:t xml:space="preserve"> and economic </w:t>
      </w:r>
      <w:r w:rsidRPr="00FF49B8">
        <w:rPr>
          <w:rStyle w:val="StyleUnderline"/>
          <w:highlight w:val="cyan"/>
        </w:rPr>
        <w:t>impact of strong</w:t>
      </w:r>
      <w:r w:rsidRPr="00256D64">
        <w:rPr>
          <w:rStyle w:val="StyleUnderline"/>
        </w:rPr>
        <w:t xml:space="preserve"> protections for </w:t>
      </w:r>
      <w:r w:rsidRPr="00FF49B8">
        <w:rPr>
          <w:rStyle w:val="Emphasis"/>
          <w:highlight w:val="cyan"/>
        </w:rPr>
        <w:t>i</w:t>
      </w:r>
      <w:r w:rsidRPr="00256D64">
        <w:rPr>
          <w:rStyle w:val="StyleUnderline"/>
        </w:rPr>
        <w:t xml:space="preserve">ntellectual </w:t>
      </w:r>
      <w:r w:rsidRPr="00FF49B8">
        <w:rPr>
          <w:rStyle w:val="Emphasis"/>
          <w:highlight w:val="cyan"/>
        </w:rPr>
        <w:t>p</w:t>
      </w:r>
      <w:r w:rsidRPr="00256D64">
        <w:rPr>
          <w:rStyle w:val="StyleUnderline"/>
        </w:rPr>
        <w:t xml:space="preserve">roperty </w:t>
      </w:r>
      <w:r w:rsidRPr="00FF49B8">
        <w:rPr>
          <w:rStyle w:val="Emphasis"/>
          <w:highlight w:val="cyan"/>
        </w:rPr>
        <w:t>cannot be overstated</w:t>
      </w:r>
      <w:r w:rsidRPr="00256D64">
        <w:rPr>
          <w:rStyle w:val="StyleUnderline"/>
        </w:rPr>
        <w:t xml:space="preserve">. In the social context, the incentive for disclosure and </w:t>
      </w:r>
      <w:r w:rsidRPr="00FF49B8">
        <w:rPr>
          <w:rStyle w:val="Emphasis"/>
          <w:sz w:val="24"/>
          <w:highlight w:val="cyan"/>
        </w:rPr>
        <w:t>innovation is critical</w:t>
      </w:r>
      <w:r w:rsidRPr="00FF49B8">
        <w:rPr>
          <w:rStyle w:val="StyleUnderline"/>
          <w:highlight w:val="cyan"/>
        </w:rPr>
        <w:t xml:space="preserve">. Solutions for </w:t>
      </w:r>
      <w:r w:rsidRPr="00FF49B8">
        <w:rPr>
          <w:rStyle w:val="Emphasis"/>
          <w:sz w:val="24"/>
          <w:highlight w:val="cyan"/>
        </w:rPr>
        <w:t>sustainability</w:t>
      </w:r>
      <w:r w:rsidRPr="00FF49B8">
        <w:rPr>
          <w:rStyle w:val="Style13ptBold"/>
          <w:sz w:val="24"/>
          <w:highlight w:val="cyan"/>
        </w:rPr>
        <w:t xml:space="preserve"> </w:t>
      </w:r>
      <w:r w:rsidRPr="00FF49B8">
        <w:rPr>
          <w:rStyle w:val="StyleUnderline"/>
          <w:highlight w:val="cyan"/>
        </w:rPr>
        <w:t xml:space="preserve">and </w:t>
      </w:r>
      <w:r w:rsidRPr="00FF49B8">
        <w:rPr>
          <w:rStyle w:val="Emphasis"/>
          <w:sz w:val="24"/>
          <w:highlight w:val="cyan"/>
        </w:rPr>
        <w:t>climate change</w:t>
      </w:r>
      <w:r w:rsidRPr="00256D64">
        <w:t xml:space="preserve"> </w:t>
      </w:r>
      <w:r w:rsidRPr="00256D64">
        <w:rPr>
          <w:sz w:val="16"/>
        </w:rPr>
        <w:t xml:space="preserve">(whether natural, man-made or mutually/marginally intertwined) </w:t>
      </w:r>
      <w:r w:rsidRPr="00FF49B8">
        <w:rPr>
          <w:rStyle w:val="StyleUnderline"/>
          <w:highlight w:val="cyan"/>
        </w:rPr>
        <w:t>rely upon this</w:t>
      </w:r>
      <w:r w:rsidRPr="00256D64">
        <w:rPr>
          <w:rStyle w:val="StyleUnderline"/>
        </w:rPr>
        <w:t xml:space="preserve"> premise. </w:t>
      </w:r>
      <w:r w:rsidRPr="00FF49B8">
        <w:rPr>
          <w:rStyle w:val="StyleUnderline"/>
          <w:highlight w:val="cyan"/>
        </w:rPr>
        <w:t>Likewise</w:t>
      </w:r>
      <w:r w:rsidRPr="00256D64">
        <w:rPr>
          <w:rStyle w:val="StyleUnderline"/>
        </w:rPr>
        <w:t xml:space="preserve">, as we are on the precipice of the ultimate convergence in technologies from the hi-tech digital world and life sciences space, capturing the ability </w:t>
      </w:r>
      <w:r w:rsidRPr="00FF49B8">
        <w:rPr>
          <w:rStyle w:val="StyleUnderline"/>
          <w:highlight w:val="cyan"/>
        </w:rPr>
        <w:t xml:space="preserve">to </w:t>
      </w:r>
      <w:r w:rsidRPr="00FF49B8">
        <w:rPr>
          <w:rStyle w:val="Emphasis"/>
          <w:sz w:val="24"/>
          <w:highlight w:val="cyan"/>
        </w:rPr>
        <w:t>cure</w:t>
      </w:r>
      <w:r w:rsidRPr="00256D64">
        <w:rPr>
          <w:rStyle w:val="Emphasis"/>
          <w:sz w:val="24"/>
        </w:rPr>
        <w:t xml:space="preserve"> many </w:t>
      </w:r>
      <w:r w:rsidRPr="00FF49B8">
        <w:rPr>
          <w:rStyle w:val="Emphasis"/>
          <w:sz w:val="24"/>
          <w:highlight w:val="cyan"/>
        </w:rPr>
        <w:t>diseases</w:t>
      </w:r>
      <w:r w:rsidRPr="00256D64">
        <w:t xml:space="preserve"> </w:t>
      </w:r>
      <w:r w:rsidRPr="00256D64">
        <w:rPr>
          <w:sz w:val="16"/>
        </w:rPr>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256D64">
        <w:rPr>
          <w:sz w:val="16"/>
        </w:rPr>
        <w:t>.</w:t>
      </w:r>
    </w:p>
    <w:p w14:paraId="0E3929DE" w14:textId="77777777" w:rsidR="004916E2" w:rsidRPr="00256D64" w:rsidRDefault="004916E2" w:rsidP="004916E2">
      <w:pPr>
        <w:rPr>
          <w:sz w:val="16"/>
        </w:rPr>
      </w:pPr>
      <w:r w:rsidRPr="00256D64">
        <w:rPr>
          <w:sz w:val="16"/>
        </w:rPr>
        <w:t xml:space="preserve">In similar fashion, </w:t>
      </w:r>
      <w:r w:rsidRPr="00FF49B8">
        <w:rPr>
          <w:rStyle w:val="StyleUnderline"/>
          <w:highlight w:val="cyan"/>
        </w:rPr>
        <w:t xml:space="preserve">advancements in </w:t>
      </w:r>
      <w:r w:rsidRPr="00FF49B8">
        <w:rPr>
          <w:rStyle w:val="Emphasis"/>
          <w:highlight w:val="cyan"/>
        </w:rPr>
        <w:t>tech</w:t>
      </w:r>
      <w:r w:rsidRPr="00256D64">
        <w:rPr>
          <w:rStyle w:val="StyleUnderline"/>
        </w:rPr>
        <w:t xml:space="preserve">nologies related to the global economy and communications </w:t>
      </w:r>
      <w:r w:rsidRPr="00FF49B8">
        <w:rPr>
          <w:rStyle w:val="StyleUnderline"/>
          <w:highlight w:val="cyan"/>
        </w:rPr>
        <w:t>will enhance</w:t>
      </w:r>
      <w:r w:rsidRPr="00256D64">
        <w:rPr>
          <w:rStyle w:val="StyleUnderline"/>
        </w:rPr>
        <w:t xml:space="preserve"> the possibilities for </w:t>
      </w:r>
      <w:r w:rsidRPr="00FF49B8">
        <w:rPr>
          <w:rStyle w:val="Emphasis"/>
          <w:sz w:val="24"/>
          <w:highlight w:val="cyan"/>
        </w:rPr>
        <w:t>solutions to</w:t>
      </w:r>
      <w:r w:rsidRPr="00256D64">
        <w:rPr>
          <w:rStyle w:val="Emphasis"/>
          <w:sz w:val="24"/>
        </w:rPr>
        <w:t xml:space="preserve"> political and cultural </w:t>
      </w:r>
      <w:r w:rsidRPr="00FF49B8">
        <w:rPr>
          <w:rStyle w:val="Emphasis"/>
          <w:sz w:val="24"/>
          <w:highlight w:val="cyan"/>
        </w:rPr>
        <w:t>conflicts</w:t>
      </w:r>
      <w:r w:rsidRPr="00256D64">
        <w:rPr>
          <w:rStyle w:val="Emphasis"/>
          <w:sz w:val="24"/>
        </w:rPr>
        <w:t xml:space="preserve"> that arise </w:t>
      </w:r>
      <w:r w:rsidRPr="00FF49B8">
        <w:rPr>
          <w:rStyle w:val="Emphasis"/>
          <w:sz w:val="24"/>
          <w:highlight w:val="cyan"/>
        </w:rPr>
        <w:t>around the globe</w:t>
      </w:r>
      <w:r w:rsidRPr="00256D64">
        <w:rPr>
          <w:rStyle w:val="StyleUnderline"/>
        </w:rPr>
        <w:t xml:space="preserve">. Likewise, </w:t>
      </w:r>
      <w:r w:rsidRPr="00FF49B8">
        <w:rPr>
          <w:rStyle w:val="StyleUnderline"/>
          <w:highlight w:val="cyan"/>
        </w:rPr>
        <w:t xml:space="preserve">the </w:t>
      </w:r>
      <w:r w:rsidRPr="00FF49B8">
        <w:rPr>
          <w:rStyle w:val="Emphasis"/>
          <w:highlight w:val="cyan"/>
        </w:rPr>
        <w:t>U</w:t>
      </w:r>
      <w:r w:rsidRPr="00256D64">
        <w:rPr>
          <w:sz w:val="16"/>
        </w:rPr>
        <w:t xml:space="preserve">nited </w:t>
      </w:r>
      <w:r w:rsidRPr="00FF49B8">
        <w:rPr>
          <w:rStyle w:val="Emphasis"/>
          <w:highlight w:val="cyan"/>
        </w:rPr>
        <w:t>S</w:t>
      </w:r>
      <w:r w:rsidRPr="00256D64">
        <w:rPr>
          <w:sz w:val="16"/>
        </w:rPr>
        <w:t xml:space="preserve">tates </w:t>
      </w:r>
      <w:r w:rsidRPr="00FF49B8">
        <w:rPr>
          <w:rStyle w:val="StyleUnderline"/>
          <w:highlight w:val="cyan"/>
        </w:rPr>
        <w:t>economy has</w:t>
      </w:r>
      <w:r w:rsidRPr="00256D64">
        <w:rPr>
          <w:rStyle w:val="StyleUnderline"/>
        </w:rPr>
        <w:t xml:space="preserve"> always </w:t>
      </w:r>
      <w:r w:rsidRPr="00FF49B8">
        <w:rPr>
          <w:rStyle w:val="StyleUnderline"/>
          <w:highlight w:val="cyan"/>
        </w:rPr>
        <w:t>benefited</w:t>
      </w:r>
      <w:r w:rsidRPr="00256D64">
        <w:rPr>
          <w:rStyle w:val="StyleUnderline"/>
        </w:rPr>
        <w:t xml:space="preserve"> when it is at the forefront of innovation and achieves prosperity </w:t>
      </w:r>
      <w:r w:rsidRPr="00FF49B8">
        <w:rPr>
          <w:rStyle w:val="StyleUnderline"/>
          <w:highlight w:val="cyan"/>
        </w:rPr>
        <w:t>from</w:t>
      </w:r>
      <w:r w:rsidRPr="00256D64">
        <w:rPr>
          <w:rStyle w:val="StyleUnderline"/>
        </w:rPr>
        <w:t xml:space="preserve"> its </w:t>
      </w:r>
      <w:r w:rsidRPr="00FF49B8">
        <w:rPr>
          <w:rStyle w:val="Emphasis"/>
          <w:highlight w:val="cyan"/>
        </w:rPr>
        <w:t>leadership</w:t>
      </w:r>
      <w:r w:rsidRPr="00256D64">
        <w:rPr>
          <w:rStyle w:val="Emphasis"/>
        </w:rPr>
        <w:t xml:space="preserve"> role </w:t>
      </w:r>
      <w:r w:rsidRPr="00FF49B8">
        <w:rPr>
          <w:rStyle w:val="Emphasis"/>
          <w:highlight w:val="cyan"/>
        </w:rPr>
        <w:t>in tech</w:t>
      </w:r>
      <w:r w:rsidRPr="00256D64">
        <w:rPr>
          <w:rStyle w:val="Emphasis"/>
        </w:rPr>
        <w:t xml:space="preserve">nological </w:t>
      </w:r>
      <w:r w:rsidRPr="00FF49B8">
        <w:rPr>
          <w:rStyle w:val="Emphasis"/>
          <w:highlight w:val="cyan"/>
        </w:rPr>
        <w:t>advancements</w:t>
      </w:r>
      <w:r w:rsidRPr="00256D64">
        <w:rPr>
          <w:sz w:val="16"/>
        </w:rPr>
        <w:t>.</w:t>
      </w:r>
    </w:p>
    <w:p w14:paraId="4207DB07" w14:textId="77777777" w:rsidR="004916E2" w:rsidRPr="00256D64" w:rsidRDefault="004916E2" w:rsidP="004916E2">
      <w:pPr>
        <w:rPr>
          <w:sz w:val="16"/>
        </w:rPr>
      </w:pPr>
      <w:r w:rsidRPr="00256D64">
        <w:rPr>
          <w:sz w:val="16"/>
        </w:rPr>
        <w:t>Conclusion</w:t>
      </w:r>
    </w:p>
    <w:p w14:paraId="426A69EB" w14:textId="77777777" w:rsidR="004916E2" w:rsidRPr="006F6B5B" w:rsidRDefault="004916E2" w:rsidP="004916E2">
      <w:pPr>
        <w:rPr>
          <w:sz w:val="16"/>
        </w:rPr>
      </w:pPr>
      <w:r w:rsidRPr="00256D64">
        <w:rPr>
          <w:sz w:val="16"/>
        </w:rPr>
        <w:t xml:space="preserve">As was the case in 1966, how we move forward today, </w:t>
      </w:r>
      <w:r w:rsidRPr="00FF49B8">
        <w:rPr>
          <w:rStyle w:val="Emphasis"/>
          <w:highlight w:val="cyan"/>
        </w:rPr>
        <w:t>to solve</w:t>
      </w:r>
      <w:r w:rsidRPr="00256D64">
        <w:rPr>
          <w:rStyle w:val="Emphasis"/>
        </w:rPr>
        <w:t xml:space="preserve"> the </w:t>
      </w:r>
      <w:r w:rsidRPr="00FF49B8">
        <w:rPr>
          <w:rStyle w:val="Emphasis"/>
          <w:highlight w:val="cyan"/>
        </w:rPr>
        <w:t xml:space="preserve">many problems </w:t>
      </w:r>
      <w:r w:rsidRPr="00FF49B8">
        <w:rPr>
          <w:rStyle w:val="Emphasis"/>
          <w:sz w:val="24"/>
          <w:highlight w:val="cyan"/>
        </w:rPr>
        <w:t>facing</w:t>
      </w:r>
      <w:r w:rsidRPr="00256D64">
        <w:rPr>
          <w:rStyle w:val="Emphasis"/>
          <w:sz w:val="24"/>
        </w:rPr>
        <w:t xml:space="preserve"> our country and </w:t>
      </w:r>
      <w:r w:rsidRPr="00FF49B8">
        <w:rPr>
          <w:rStyle w:val="Emphasis"/>
          <w:sz w:val="24"/>
          <w:highlight w:val="cyan"/>
        </w:rPr>
        <w:t>the</w:t>
      </w:r>
      <w:r w:rsidRPr="00256D64">
        <w:rPr>
          <w:rStyle w:val="Emphasis"/>
          <w:sz w:val="24"/>
        </w:rPr>
        <w:t xml:space="preserve"> </w:t>
      </w:r>
      <w:r w:rsidRPr="00256D64">
        <w:rPr>
          <w:rStyle w:val="Emphasis"/>
        </w:rPr>
        <w:t xml:space="preserve">broader </w:t>
      </w:r>
      <w:r w:rsidRPr="00FF49B8">
        <w:rPr>
          <w:rStyle w:val="Emphasis"/>
          <w:highlight w:val="cyan"/>
        </w:rPr>
        <w:t>global community</w:t>
      </w:r>
      <w:r w:rsidRPr="00256D64">
        <w:rPr>
          <w:sz w:val="16"/>
        </w:rPr>
        <w:t xml:space="preserve"> in these “interesting times,” both within and without the laws affecting intellectual property rights, </w:t>
      </w:r>
      <w:r w:rsidRPr="00FF49B8">
        <w:rPr>
          <w:rStyle w:val="Emphasis"/>
          <w:highlight w:val="cyan"/>
        </w:rPr>
        <w:t>depends upon</w:t>
      </w:r>
      <w:r w:rsidRPr="00256D64">
        <w:rPr>
          <w:sz w:val="16"/>
        </w:rPr>
        <w:t xml:space="preserve"> the “creative energy of man” which must prevail. An achievable goal, dependent on </w:t>
      </w:r>
      <w:r w:rsidRPr="00256D64">
        <w:rPr>
          <w:rStyle w:val="Emphasis"/>
        </w:rPr>
        <w:t xml:space="preserve">the </w:t>
      </w:r>
      <w:r w:rsidRPr="00FF49B8">
        <w:rPr>
          <w:rStyle w:val="Emphasis"/>
          <w:highlight w:val="cyan"/>
        </w:rPr>
        <w:t xml:space="preserve">strong, </w:t>
      </w:r>
      <w:proofErr w:type="gramStart"/>
      <w:r w:rsidRPr="00FF49B8">
        <w:rPr>
          <w:rStyle w:val="Emphasis"/>
          <w:highlight w:val="cyan"/>
        </w:rPr>
        <w:t>stable</w:t>
      </w:r>
      <w:proofErr w:type="gramEnd"/>
      <w:r w:rsidRPr="00256D64">
        <w:rPr>
          <w:rStyle w:val="Emphasis"/>
        </w:rPr>
        <w:t xml:space="preserve"> and sound protection of </w:t>
      </w:r>
      <w:r w:rsidRPr="00FF49B8">
        <w:rPr>
          <w:rStyle w:val="Emphasis"/>
          <w:highlight w:val="cyan"/>
        </w:rPr>
        <w:t>i</w:t>
      </w:r>
      <w:r w:rsidRPr="00256D64">
        <w:rPr>
          <w:rStyle w:val="Emphasis"/>
        </w:rPr>
        <w:t xml:space="preserve">ntellectual </w:t>
      </w:r>
      <w:r w:rsidRPr="00FF49B8">
        <w:rPr>
          <w:rStyle w:val="Emphasis"/>
          <w:highlight w:val="cyan"/>
        </w:rPr>
        <w:t>p</w:t>
      </w:r>
      <w:r w:rsidRPr="00256D64">
        <w:rPr>
          <w:rStyle w:val="Emphasis"/>
        </w:rPr>
        <w:t xml:space="preserve">roperty </w:t>
      </w:r>
      <w:r w:rsidRPr="00FF49B8">
        <w:rPr>
          <w:rStyle w:val="Emphasis"/>
          <w:highlight w:val="cyan"/>
        </w:rPr>
        <w:t>rights</w:t>
      </w:r>
      <w:r w:rsidRPr="00256D64">
        <w:rPr>
          <w:sz w:val="16"/>
        </w:rPr>
        <w:t>.</w:t>
      </w:r>
    </w:p>
    <w:p w14:paraId="076E3610" w14:textId="3394C770" w:rsidR="004916E2" w:rsidRDefault="004916E2" w:rsidP="004916E2">
      <w:pPr>
        <w:pStyle w:val="Heading2"/>
      </w:pPr>
      <w:r>
        <w:t>Block</w:t>
      </w:r>
    </w:p>
    <w:p w14:paraId="4C9DE800" w14:textId="505025E7" w:rsidR="004916E2" w:rsidRPr="00615410" w:rsidRDefault="004916E2" w:rsidP="004916E2">
      <w:pPr>
        <w:pStyle w:val="Heading3"/>
      </w:pPr>
      <w:r>
        <w:t>States CP</w:t>
      </w:r>
    </w:p>
    <w:p w14:paraId="60DA2C67" w14:textId="77777777" w:rsidR="004916E2" w:rsidRPr="004916E2" w:rsidRDefault="004916E2" w:rsidP="004916E2">
      <w:pPr>
        <w:pStyle w:val="Heading4"/>
        <w:rPr>
          <w:rStyle w:val="StyleUnderline"/>
          <w:sz w:val="26"/>
          <w:szCs w:val="26"/>
          <w:u w:val="none"/>
        </w:rPr>
      </w:pPr>
      <w:r w:rsidRPr="004916E2">
        <w:rPr>
          <w:rStyle w:val="StyleUnderline"/>
          <w:sz w:val="26"/>
          <w:szCs w:val="26"/>
          <w:u w:val="none"/>
        </w:rPr>
        <w:t>And follow on guarantees it solves</w:t>
      </w:r>
    </w:p>
    <w:p w14:paraId="2CE6548B" w14:textId="77777777" w:rsidR="004916E2" w:rsidRPr="0078472C" w:rsidRDefault="004916E2" w:rsidP="004916E2">
      <w:pPr>
        <w:rPr>
          <w:rStyle w:val="Emphasis"/>
          <w:b w:val="0"/>
          <w:iCs w:val="0"/>
        </w:rPr>
      </w:pPr>
      <w:r w:rsidRPr="002411A3">
        <w:rPr>
          <w:rStyle w:val="Style13ptBold"/>
        </w:rPr>
        <w:t>Nolette 11</w:t>
      </w:r>
      <w:r w:rsidRPr="002411A3">
        <w:t xml:space="preserve"> (Paul Brian Nolette, PhD, Assistant Professor, Marquette University, Department of Political Science, ADVANCING NATIONAL POLICY IN THE COURTS: THE USE OF MULTISTATE LITIGATION BY STATE ATTORNEYS GENERAL, a dissertation submitted in partial fulfillment of the requirements for the degree of Doctor of Philosophy, Boston College, The Graduate School of Arts and Sciences, Department of Political Science, </w:t>
      </w:r>
      <w:hyperlink r:id="rId36" w:history="1">
        <w:r w:rsidRPr="002411A3">
          <w:rPr>
            <w:rStyle w:val="Hyperlink"/>
          </w:rPr>
          <w:t>https://core.ac.uk/download/pdf/151481511.pdf</w:t>
        </w:r>
      </w:hyperlink>
      <w:r w:rsidRPr="002411A3">
        <w:t>, y2k)</w:t>
      </w:r>
    </w:p>
    <w:p w14:paraId="1B462C45" w14:textId="77777777" w:rsidR="004916E2" w:rsidRDefault="004916E2" w:rsidP="004916E2">
      <w:pPr>
        <w:rPr>
          <w:sz w:val="16"/>
        </w:rPr>
      </w:pPr>
      <w:r w:rsidRPr="00145E7C">
        <w:rPr>
          <w:sz w:val="16"/>
        </w:rPr>
        <w:t xml:space="preserve">To some degree this is a constraint on SAG multistate litigation – it suggests that if an argument is too far outside the political mainstream, SAGs may not be interested in litigating. This may be one reason why litigation concerning fatty foods and lead paint, for example, never flowered into multistate campaigns. From the perspective of the broader effort for social reform, however, this constraint is likely </w:t>
      </w:r>
      <w:proofErr w:type="gramStart"/>
      <w:r w:rsidRPr="00145E7C">
        <w:rPr>
          <w:sz w:val="16"/>
        </w:rPr>
        <w:t>fairly easy</w:t>
      </w:r>
      <w:proofErr w:type="gramEnd"/>
      <w:r w:rsidRPr="00145E7C">
        <w:rPr>
          <w:sz w:val="16"/>
        </w:rPr>
        <w:t xml:space="preserve"> to overcome. Litigation, far from being an isolated strategy, is coupled with efforts to gain support in Congress and within executive agencies. Even if these congressional and executive efforts had previously failed to produce new policies – as occurred in various campaigns explored in this dissertation – they may generate interest in the issues within Congress and among other actors, including the SAGs. Once these efforts spur at least some support in Congress – though still far from majority support – it paves the way to successfully employ multistate litigation. At that point, </w:t>
      </w:r>
      <w:r w:rsidRPr="00615410">
        <w:rPr>
          <w:rStyle w:val="Emphasis"/>
          <w:highlight w:val="cyan"/>
        </w:rPr>
        <w:t>the litigation</w:t>
      </w:r>
      <w:r w:rsidRPr="00145E7C">
        <w:rPr>
          <w:sz w:val="16"/>
        </w:rPr>
        <w:t xml:space="preserve"> itself </w:t>
      </w:r>
      <w:r w:rsidRPr="00615410">
        <w:rPr>
          <w:rStyle w:val="StyleUnderline"/>
          <w:highlight w:val="cyan"/>
        </w:rPr>
        <w:t>may</w:t>
      </w:r>
      <w:r w:rsidRPr="00145E7C">
        <w:rPr>
          <w:sz w:val="16"/>
          <w:highlight w:val="cyan"/>
        </w:rPr>
        <w:t xml:space="preserve"> </w:t>
      </w:r>
      <w:r w:rsidRPr="00615410">
        <w:rPr>
          <w:rStyle w:val="StyleUnderline"/>
          <w:highlight w:val="cyan"/>
        </w:rPr>
        <w:t>help</w:t>
      </w:r>
      <w:r w:rsidRPr="00145E7C">
        <w:rPr>
          <w:sz w:val="16"/>
        </w:rPr>
        <w:t xml:space="preserve"> </w:t>
      </w:r>
      <w:r w:rsidRPr="00615410">
        <w:rPr>
          <w:rStyle w:val="Emphasis"/>
          <w:highlight w:val="cyan"/>
        </w:rPr>
        <w:t>generate</w:t>
      </w:r>
      <w:r w:rsidRPr="00145E7C">
        <w:rPr>
          <w:sz w:val="16"/>
        </w:rPr>
        <w:t xml:space="preserve"> further </w:t>
      </w:r>
      <w:r w:rsidRPr="00615410">
        <w:rPr>
          <w:rStyle w:val="StyleUnderline"/>
          <w:highlight w:val="cyan"/>
        </w:rPr>
        <w:t xml:space="preserve">support within </w:t>
      </w:r>
      <w:r w:rsidRPr="00615410">
        <w:rPr>
          <w:rStyle w:val="Emphasis"/>
          <w:highlight w:val="cyan"/>
        </w:rPr>
        <w:t>Congress</w:t>
      </w:r>
      <w:r w:rsidRPr="00145E7C">
        <w:rPr>
          <w:sz w:val="16"/>
        </w:rPr>
        <w:t xml:space="preserve"> – </w:t>
      </w:r>
      <w:r w:rsidRPr="00615410">
        <w:rPr>
          <w:rStyle w:val="StyleUnderline"/>
          <w:highlight w:val="cyan"/>
        </w:rPr>
        <w:t xml:space="preserve">as the AWP litigation did in </w:t>
      </w:r>
      <w:r w:rsidRPr="00615410">
        <w:rPr>
          <w:rStyle w:val="Emphasis"/>
          <w:highlight w:val="cyan"/>
        </w:rPr>
        <w:t>transforming</w:t>
      </w:r>
      <w:r w:rsidRPr="00615410">
        <w:rPr>
          <w:rStyle w:val="StyleUnderline"/>
          <w:highlight w:val="cyan"/>
        </w:rPr>
        <w:t xml:space="preserve"> congressional</w:t>
      </w:r>
      <w:r w:rsidRPr="0078472C">
        <w:rPr>
          <w:rStyle w:val="StyleUnderline"/>
        </w:rPr>
        <w:t xml:space="preserve"> </w:t>
      </w:r>
      <w:r w:rsidRPr="00615410">
        <w:rPr>
          <w:rStyle w:val="Emphasis"/>
          <w:highlight w:val="cyan"/>
        </w:rPr>
        <w:t>views</w:t>
      </w:r>
      <w:r w:rsidRPr="00615410">
        <w:rPr>
          <w:rStyle w:val="StyleUnderline"/>
          <w:highlight w:val="cyan"/>
        </w:rPr>
        <w:t xml:space="preserve"> of</w:t>
      </w:r>
      <w:r w:rsidRPr="0078472C">
        <w:rPr>
          <w:rStyle w:val="StyleUnderline"/>
        </w:rPr>
        <w:t xml:space="preserve"> settled </w:t>
      </w:r>
      <w:r w:rsidRPr="00615410">
        <w:rPr>
          <w:rStyle w:val="Emphasis"/>
          <w:highlight w:val="cyan"/>
        </w:rPr>
        <w:t>pricing practices</w:t>
      </w:r>
      <w:r w:rsidRPr="00615410">
        <w:rPr>
          <w:rStyle w:val="StyleUnderline"/>
          <w:highlight w:val="cyan"/>
        </w:rPr>
        <w:t xml:space="preserve"> into </w:t>
      </w:r>
      <w:r w:rsidRPr="00615410">
        <w:rPr>
          <w:rStyle w:val="Emphasis"/>
          <w:highlight w:val="cyan"/>
        </w:rPr>
        <w:t>fraudulent</w:t>
      </w:r>
      <w:r w:rsidRPr="00615410">
        <w:rPr>
          <w:rStyle w:val="StyleUnderline"/>
          <w:highlight w:val="cyan"/>
        </w:rPr>
        <w:t xml:space="preserve"> behavior</w:t>
      </w:r>
      <w:r w:rsidRPr="00145E7C">
        <w:rPr>
          <w:sz w:val="16"/>
        </w:rPr>
        <w:t>.</w:t>
      </w:r>
    </w:p>
    <w:p w14:paraId="6E1D0963" w14:textId="77777777" w:rsidR="004916E2" w:rsidRPr="000E1FC7" w:rsidRDefault="004916E2" w:rsidP="004916E2">
      <w:pPr>
        <w:rPr>
          <w:rStyle w:val="Emphasis"/>
          <w:b w:val="0"/>
          <w:iCs w:val="0"/>
        </w:rPr>
      </w:pPr>
    </w:p>
    <w:p w14:paraId="6AFE0F40" w14:textId="77777777" w:rsidR="004916E2" w:rsidRDefault="004916E2" w:rsidP="004916E2">
      <w:pPr>
        <w:pStyle w:val="Heading4"/>
      </w:pPr>
      <w:r>
        <w:t xml:space="preserve">The CP causes </w:t>
      </w:r>
      <w:r w:rsidRPr="00801420">
        <w:rPr>
          <w:u w:val="single"/>
        </w:rPr>
        <w:t>federal</w:t>
      </w:r>
      <w:r>
        <w:t xml:space="preserve"> adoption</w:t>
      </w:r>
    </w:p>
    <w:p w14:paraId="2F9C06DB" w14:textId="77777777" w:rsidR="004916E2" w:rsidRDefault="004916E2" w:rsidP="004916E2">
      <w:r w:rsidRPr="00F329E7">
        <w:rPr>
          <w:rStyle w:val="Style13ptBold"/>
        </w:rPr>
        <w:t>O’Connor 2</w:t>
      </w:r>
      <w:r>
        <w:t xml:space="preserve"> (</w:t>
      </w:r>
      <w:r w:rsidRPr="00F329E7">
        <w:t>Kevin J. O'Connor</w:t>
      </w:r>
      <w:r>
        <w:t>, Member of the Wisconsin Bar, and formerly Assistant Attorney General, Wisconsin Department of Justice, and Chair of the Multistate Antitrust Task Force, National Association of Attorneys General, Federalist Lessons for International Antitrust Convergence, 70 Antitrust L.J. 413, y2k)</w:t>
      </w:r>
    </w:p>
    <w:p w14:paraId="0FBFDC19" w14:textId="77777777" w:rsidR="004916E2" w:rsidRPr="00145E7C" w:rsidRDefault="004916E2" w:rsidP="004916E2">
      <w:pPr>
        <w:rPr>
          <w:sz w:val="16"/>
        </w:rPr>
      </w:pPr>
      <w:r w:rsidRPr="00145E7C">
        <w:rPr>
          <w:sz w:val="16"/>
        </w:rPr>
        <w:t xml:space="preserve">But a system of multiple potential enforcers applying the same law has produced numerous opportunities for federal and state courts to rule on antitrust questions, thereby creating a rich trove of antitrust decisional law, at least in comparison to other enforcement regimes. </w:t>
      </w:r>
      <w:r w:rsidRPr="00615410">
        <w:rPr>
          <w:rStyle w:val="Emphasis"/>
          <w:highlight w:val="cyan"/>
        </w:rPr>
        <w:t>Even</w:t>
      </w:r>
      <w:r w:rsidRPr="00F329E7">
        <w:rPr>
          <w:rStyle w:val="StyleUnderline"/>
        </w:rPr>
        <w:t xml:space="preserve"> in</w:t>
      </w:r>
      <w:r w:rsidRPr="00145E7C">
        <w:rPr>
          <w:sz w:val="16"/>
        </w:rPr>
        <w:t xml:space="preserve"> those </w:t>
      </w:r>
      <w:r w:rsidRPr="00F329E7">
        <w:rPr>
          <w:rStyle w:val="StyleUnderline"/>
        </w:rPr>
        <w:t xml:space="preserve">instances </w:t>
      </w:r>
      <w:r w:rsidRPr="00615410">
        <w:rPr>
          <w:rStyle w:val="StyleUnderline"/>
          <w:highlight w:val="cyan"/>
        </w:rPr>
        <w:t>where a</w:t>
      </w:r>
      <w:r w:rsidRPr="00145E7C">
        <w:rPr>
          <w:sz w:val="16"/>
          <w:highlight w:val="cyan"/>
        </w:rPr>
        <w:t xml:space="preserve"> </w:t>
      </w:r>
      <w:r w:rsidRPr="00615410">
        <w:rPr>
          <w:rStyle w:val="Emphasis"/>
          <w:highlight w:val="cyan"/>
        </w:rPr>
        <w:t>state</w:t>
      </w:r>
      <w:r w:rsidRPr="00145E7C">
        <w:rPr>
          <w:sz w:val="16"/>
        </w:rPr>
        <w:t xml:space="preserve"> or private </w:t>
      </w:r>
      <w:r w:rsidRPr="00F329E7">
        <w:rPr>
          <w:rStyle w:val="StyleUnderline"/>
        </w:rPr>
        <w:t>enforcer</w:t>
      </w:r>
      <w:r w:rsidRPr="00145E7C">
        <w:rPr>
          <w:sz w:val="16"/>
        </w:rPr>
        <w:t xml:space="preserve"> </w:t>
      </w:r>
      <w:r w:rsidRPr="00615410">
        <w:rPr>
          <w:rStyle w:val="Emphasis"/>
          <w:highlight w:val="cyan"/>
        </w:rPr>
        <w:t>unsuccessfully</w:t>
      </w:r>
      <w:r w:rsidRPr="00145E7C">
        <w:rPr>
          <w:sz w:val="16"/>
          <w:highlight w:val="cyan"/>
        </w:rPr>
        <w:t xml:space="preserve"> </w:t>
      </w:r>
      <w:r w:rsidRPr="00615410">
        <w:rPr>
          <w:rStyle w:val="StyleUnderline"/>
          <w:highlight w:val="cyan"/>
        </w:rPr>
        <w:t>litigates</w:t>
      </w:r>
      <w:r w:rsidRPr="00145E7C">
        <w:rPr>
          <w:sz w:val="16"/>
        </w:rPr>
        <w:t xml:space="preserve"> an alleged violation, </w:t>
      </w:r>
      <w:proofErr w:type="gramStart"/>
      <w:r w:rsidRPr="00145E7C">
        <w:rPr>
          <w:rStyle w:val="StyleUnderline"/>
        </w:rPr>
        <w:t>the</w:t>
      </w:r>
      <w:r w:rsidRPr="00145E7C">
        <w:rPr>
          <w:sz w:val="16"/>
        </w:rPr>
        <w:t xml:space="preserve"> </w:t>
      </w:r>
      <w:r w:rsidRPr="00615410">
        <w:rPr>
          <w:rStyle w:val="Emphasis"/>
          <w:highlight w:val="cyan"/>
        </w:rPr>
        <w:t>end result</w:t>
      </w:r>
      <w:proofErr w:type="gramEnd"/>
      <w:r w:rsidRPr="00145E7C">
        <w:rPr>
          <w:sz w:val="16"/>
          <w:highlight w:val="cyan"/>
        </w:rPr>
        <w:t xml:space="preserve"> </w:t>
      </w:r>
      <w:r w:rsidRPr="00615410">
        <w:rPr>
          <w:rStyle w:val="StyleUnderline"/>
          <w:highlight w:val="cyan"/>
        </w:rPr>
        <w:t xml:space="preserve">can be </w:t>
      </w:r>
      <w:r w:rsidRPr="00C34C2F">
        <w:rPr>
          <w:rStyle w:val="StyleUnderline"/>
        </w:rPr>
        <w:t>the</w:t>
      </w:r>
      <w:r w:rsidRPr="00C34C2F">
        <w:rPr>
          <w:sz w:val="16"/>
        </w:rPr>
        <w:t xml:space="preserve"> </w:t>
      </w:r>
      <w:r w:rsidRPr="00C34C2F">
        <w:rPr>
          <w:rStyle w:val="StyleUnderline"/>
        </w:rPr>
        <w:t>development of</w:t>
      </w:r>
      <w:r w:rsidRPr="00145E7C">
        <w:rPr>
          <w:sz w:val="16"/>
        </w:rPr>
        <w:t xml:space="preserve"> useful, or even </w:t>
      </w:r>
      <w:r w:rsidRPr="00615410">
        <w:rPr>
          <w:rStyle w:val="Emphasis"/>
          <w:highlight w:val="cyan"/>
        </w:rPr>
        <w:t>significant, case law</w:t>
      </w:r>
      <w:r w:rsidRPr="00145E7C">
        <w:rPr>
          <w:sz w:val="16"/>
        </w:rPr>
        <w:t xml:space="preserve">.63 It is precisely </w:t>
      </w:r>
      <w:r w:rsidRPr="00615410">
        <w:rPr>
          <w:rStyle w:val="StyleUnderline"/>
          <w:highlight w:val="cyan"/>
        </w:rPr>
        <w:t>this</w:t>
      </w:r>
      <w:r w:rsidRPr="00F329E7">
        <w:rPr>
          <w:rStyle w:val="StyleUnderline"/>
        </w:rPr>
        <w:t xml:space="preserve"> process</w:t>
      </w:r>
      <w:r w:rsidRPr="00145E7C">
        <w:rPr>
          <w:sz w:val="16"/>
        </w:rPr>
        <w:t xml:space="preserve"> that </w:t>
      </w:r>
      <w:r w:rsidRPr="00615410">
        <w:rPr>
          <w:rStyle w:val="StyleUnderline"/>
          <w:highlight w:val="cyan"/>
        </w:rPr>
        <w:t>allows</w:t>
      </w:r>
      <w:r w:rsidRPr="00F329E7">
        <w:rPr>
          <w:rStyle w:val="StyleUnderline"/>
        </w:rPr>
        <w:t xml:space="preserve"> time-honored </w:t>
      </w:r>
      <w:r w:rsidRPr="00615410">
        <w:rPr>
          <w:rStyle w:val="StyleUnderline"/>
          <w:highlight w:val="cyan"/>
        </w:rPr>
        <w:t xml:space="preserve">theories to be </w:t>
      </w:r>
      <w:r w:rsidRPr="00615410">
        <w:rPr>
          <w:rStyle w:val="Emphasis"/>
          <w:highlight w:val="cyan"/>
        </w:rPr>
        <w:t>tested</w:t>
      </w:r>
      <w:r w:rsidRPr="00145E7C">
        <w:rPr>
          <w:sz w:val="16"/>
        </w:rPr>
        <w:t xml:space="preserve"> </w:t>
      </w:r>
      <w:r w:rsidRPr="00F329E7">
        <w:rPr>
          <w:rStyle w:val="StyleUnderline"/>
        </w:rPr>
        <w:t xml:space="preserve">against the facts of </w:t>
      </w:r>
      <w:r w:rsidRPr="00F329E7">
        <w:rPr>
          <w:rStyle w:val="Emphasis"/>
        </w:rPr>
        <w:t>particular</w:t>
      </w:r>
      <w:r w:rsidRPr="00145E7C">
        <w:rPr>
          <w:sz w:val="16"/>
        </w:rPr>
        <w:t xml:space="preserve"> </w:t>
      </w:r>
      <w:r w:rsidRPr="00F329E7">
        <w:rPr>
          <w:rStyle w:val="StyleUnderline"/>
        </w:rPr>
        <w:t>cases</w:t>
      </w:r>
      <w:r w:rsidRPr="00145E7C">
        <w:rPr>
          <w:sz w:val="16"/>
        </w:rPr>
        <w:t xml:space="preserve">. This system has both a qualitative and a quantitative element. Qualitatively, the concurrent enforcement system allows private parties, through litigation, to test theories adopted by the federal government in previous cases64 or in guidelines. 65 Even bedrock doctrine, such as the per se illegality of horizontal price fixing established in government cases, 66 subsequently have been "clarified" in private litigation. 67 </w:t>
      </w:r>
      <w:r w:rsidRPr="00F329E7">
        <w:rPr>
          <w:rStyle w:val="StyleUnderline"/>
        </w:rPr>
        <w:t xml:space="preserve">Perhaps </w:t>
      </w:r>
      <w:r w:rsidRPr="00C34C2F">
        <w:rPr>
          <w:rStyle w:val="StyleUnderline"/>
        </w:rPr>
        <w:t>the</w:t>
      </w:r>
      <w:r w:rsidRPr="00F329E7">
        <w:rPr>
          <w:rStyle w:val="StyleUnderline"/>
        </w:rPr>
        <w:t xml:space="preserve"> most </w:t>
      </w:r>
      <w:r w:rsidRPr="00C34C2F">
        <w:rPr>
          <w:rStyle w:val="StyleUnderline"/>
          <w:highlight w:val="cyan"/>
        </w:rPr>
        <w:t>prominent example</w:t>
      </w:r>
      <w:r w:rsidRPr="00C34C2F">
        <w:rPr>
          <w:rStyle w:val="StyleUnderline"/>
        </w:rPr>
        <w:t xml:space="preserve"> of </w:t>
      </w:r>
      <w:r w:rsidRPr="00801420">
        <w:rPr>
          <w:rStyle w:val="StyleUnderline"/>
        </w:rPr>
        <w:t>an</w:t>
      </w:r>
      <w:r w:rsidRPr="00F329E7">
        <w:rPr>
          <w:rStyle w:val="StyleUnderline"/>
        </w:rPr>
        <w:t xml:space="preserve"> attempt to test </w:t>
      </w:r>
      <w:r w:rsidRPr="00C34C2F">
        <w:rPr>
          <w:rStyle w:val="StyleUnderline"/>
        </w:rPr>
        <w:t xml:space="preserve">theories </w:t>
      </w:r>
      <w:r w:rsidRPr="00615410">
        <w:rPr>
          <w:rStyle w:val="Emphasis"/>
          <w:sz w:val="28"/>
          <w:szCs w:val="32"/>
          <w:highlight w:val="cyan"/>
        </w:rPr>
        <w:t>adopted by</w:t>
      </w:r>
      <w:r w:rsidRPr="00C34C2F">
        <w:rPr>
          <w:rStyle w:val="Emphasis"/>
          <w:sz w:val="28"/>
          <w:szCs w:val="32"/>
        </w:rPr>
        <w:t xml:space="preserve"> the </w:t>
      </w:r>
      <w:r w:rsidRPr="00615410">
        <w:rPr>
          <w:rStyle w:val="Emphasis"/>
          <w:sz w:val="28"/>
          <w:szCs w:val="32"/>
          <w:highlight w:val="cyan"/>
        </w:rPr>
        <w:t>federal agencies</w:t>
      </w:r>
      <w:r w:rsidRPr="00615410">
        <w:rPr>
          <w:rStyle w:val="StyleUnderline"/>
          <w:sz w:val="28"/>
          <w:szCs w:val="32"/>
          <w:highlight w:val="cyan"/>
        </w:rPr>
        <w:t xml:space="preserve"> </w:t>
      </w:r>
      <w:r w:rsidRPr="00615410">
        <w:rPr>
          <w:rStyle w:val="StyleUnderline"/>
          <w:highlight w:val="cyan"/>
        </w:rPr>
        <w:t>is</w:t>
      </w:r>
      <w:r w:rsidRPr="00F329E7">
        <w:rPr>
          <w:rStyle w:val="StyleUnderline"/>
        </w:rPr>
        <w:t xml:space="preserve"> the </w:t>
      </w:r>
      <w:r w:rsidRPr="00615410">
        <w:rPr>
          <w:rStyle w:val="StyleUnderline"/>
          <w:highlight w:val="cyan"/>
        </w:rPr>
        <w:t>attempt by</w:t>
      </w:r>
      <w:r w:rsidRPr="00F329E7">
        <w:rPr>
          <w:rStyle w:val="StyleUnderline"/>
        </w:rPr>
        <w:t xml:space="preserve"> </w:t>
      </w:r>
      <w:proofErr w:type="gramStart"/>
      <w:r w:rsidRPr="00F329E7">
        <w:rPr>
          <w:rStyle w:val="StyleUnderline"/>
        </w:rPr>
        <w:t xml:space="preserve">a </w:t>
      </w:r>
      <w:r w:rsidRPr="00F329E7">
        <w:rPr>
          <w:rStyle w:val="Emphasis"/>
        </w:rPr>
        <w:t>number of</w:t>
      </w:r>
      <w:proofErr w:type="gramEnd"/>
      <w:r w:rsidRPr="00F329E7">
        <w:rPr>
          <w:rStyle w:val="Emphasis"/>
        </w:rPr>
        <w:t xml:space="preserve"> </w:t>
      </w:r>
      <w:r w:rsidRPr="00615410">
        <w:rPr>
          <w:rStyle w:val="Emphasis"/>
          <w:highlight w:val="cyan"/>
        </w:rPr>
        <w:t>states</w:t>
      </w:r>
      <w:r w:rsidRPr="00145E7C">
        <w:rPr>
          <w:sz w:val="16"/>
          <w:highlight w:val="cyan"/>
        </w:rPr>
        <w:t xml:space="preserve"> </w:t>
      </w:r>
      <w:r w:rsidRPr="00615410">
        <w:rPr>
          <w:rStyle w:val="StyleUnderline"/>
          <w:highlight w:val="cyan"/>
        </w:rPr>
        <w:t>to obtain</w:t>
      </w:r>
      <w:r w:rsidRPr="00C34C2F">
        <w:rPr>
          <w:rStyle w:val="StyleUnderline"/>
        </w:rPr>
        <w:t xml:space="preserve"> </w:t>
      </w:r>
      <w:r w:rsidRPr="00C34C2F">
        <w:rPr>
          <w:rStyle w:val="Emphasis"/>
        </w:rPr>
        <w:t xml:space="preserve">injunctive </w:t>
      </w:r>
      <w:r w:rsidRPr="00615410">
        <w:rPr>
          <w:rStyle w:val="Emphasis"/>
          <w:highlight w:val="cyan"/>
        </w:rPr>
        <w:t>relief</w:t>
      </w:r>
      <w:r w:rsidRPr="00145E7C">
        <w:rPr>
          <w:sz w:val="16"/>
          <w:highlight w:val="cyan"/>
        </w:rPr>
        <w:t xml:space="preserve"> </w:t>
      </w:r>
      <w:r w:rsidRPr="00615410">
        <w:rPr>
          <w:rStyle w:val="StyleUnderline"/>
          <w:highlight w:val="cyan"/>
        </w:rPr>
        <w:t>against</w:t>
      </w:r>
      <w:r w:rsidRPr="00F329E7">
        <w:rPr>
          <w:rStyle w:val="StyleUnderline"/>
        </w:rPr>
        <w:t xml:space="preserve"> </w:t>
      </w:r>
      <w:r w:rsidRPr="00615410">
        <w:rPr>
          <w:rStyle w:val="Emphasis"/>
          <w:highlight w:val="cyan"/>
        </w:rPr>
        <w:t>Microsoft</w:t>
      </w:r>
      <w:r w:rsidRPr="00F329E7">
        <w:rPr>
          <w:rStyle w:val="StyleUnderline"/>
        </w:rPr>
        <w:t xml:space="preserve"> beyond that obtained by the DOJ and several other states through negotiation</w:t>
      </w:r>
      <w:r w:rsidRPr="00145E7C">
        <w:rPr>
          <w:sz w:val="16"/>
        </w:rPr>
        <w:t xml:space="preserve">. Whatever one thinks of the merits of the litigating states' position, </w:t>
      </w:r>
      <w:r w:rsidRPr="00F329E7">
        <w:rPr>
          <w:rStyle w:val="StyleUnderline"/>
        </w:rPr>
        <w:t xml:space="preserve">their </w:t>
      </w:r>
      <w:r w:rsidRPr="00615410">
        <w:rPr>
          <w:rStyle w:val="Emphasis"/>
          <w:highlight w:val="cyan"/>
        </w:rPr>
        <w:t>persistence</w:t>
      </w:r>
      <w:r w:rsidRPr="00145E7C">
        <w:rPr>
          <w:sz w:val="16"/>
          <w:highlight w:val="cyan"/>
        </w:rPr>
        <w:t xml:space="preserve"> </w:t>
      </w:r>
      <w:r w:rsidRPr="00C34C2F">
        <w:rPr>
          <w:rStyle w:val="StyleUnderline"/>
        </w:rPr>
        <w:t xml:space="preserve">is likely to </w:t>
      </w:r>
      <w:r w:rsidRPr="00615410">
        <w:rPr>
          <w:rStyle w:val="StyleUnderline"/>
          <w:highlight w:val="cyan"/>
        </w:rPr>
        <w:t xml:space="preserve">generate </w:t>
      </w:r>
      <w:r w:rsidRPr="00615410">
        <w:rPr>
          <w:rStyle w:val="Emphasis"/>
          <w:highlight w:val="cyan"/>
        </w:rPr>
        <w:t>important decisional law</w:t>
      </w:r>
      <w:r w:rsidRPr="00145E7C">
        <w:rPr>
          <w:sz w:val="16"/>
          <w:highlight w:val="cyan"/>
        </w:rPr>
        <w:t xml:space="preserve"> </w:t>
      </w:r>
      <w:r w:rsidRPr="00615410">
        <w:rPr>
          <w:rStyle w:val="StyleUnderline"/>
          <w:highlight w:val="cyan"/>
        </w:rPr>
        <w:t>on</w:t>
      </w:r>
      <w:r w:rsidRPr="00F329E7">
        <w:rPr>
          <w:rStyle w:val="StyleUnderline"/>
        </w:rPr>
        <w:t xml:space="preserve"> the appropriate </w:t>
      </w:r>
      <w:r w:rsidRPr="00615410">
        <w:rPr>
          <w:rStyle w:val="Emphasis"/>
          <w:highlight w:val="cyan"/>
        </w:rPr>
        <w:t>antitrust remedies</w:t>
      </w:r>
      <w:r w:rsidRPr="00145E7C">
        <w:rPr>
          <w:sz w:val="16"/>
        </w:rPr>
        <w:t xml:space="preserve"> </w:t>
      </w:r>
      <w:r w:rsidRPr="00F329E7">
        <w:rPr>
          <w:rStyle w:val="StyleUnderline"/>
        </w:rPr>
        <w:t>in an important industry.</w:t>
      </w:r>
      <w:r w:rsidRPr="00145E7C">
        <w:rPr>
          <w:sz w:val="16"/>
        </w:rPr>
        <w:t>6a</w:t>
      </w:r>
    </w:p>
    <w:p w14:paraId="4E6B6B12" w14:textId="77777777" w:rsidR="004916E2" w:rsidRDefault="004916E2" w:rsidP="004916E2"/>
    <w:p w14:paraId="09F77007" w14:textId="77777777" w:rsidR="004916E2" w:rsidRDefault="004916E2" w:rsidP="004916E2">
      <w:pPr>
        <w:pStyle w:val="Heading4"/>
      </w:pPr>
      <w:r>
        <w:t xml:space="preserve">But </w:t>
      </w:r>
      <w:r>
        <w:rPr>
          <w:u w:val="single"/>
        </w:rPr>
        <w:t>only after</w:t>
      </w:r>
      <w:r>
        <w:t xml:space="preserve"> the CP </w:t>
      </w:r>
      <w:r>
        <w:rPr>
          <w:u w:val="single"/>
        </w:rPr>
        <w:t>alone</w:t>
      </w:r>
      <w:r>
        <w:t xml:space="preserve"> builds political momentum  </w:t>
      </w:r>
    </w:p>
    <w:p w14:paraId="749171E4" w14:textId="77777777" w:rsidR="004916E2" w:rsidRDefault="004916E2" w:rsidP="004916E2">
      <w:r>
        <w:t xml:space="preserve">Robert </w:t>
      </w:r>
      <w:r w:rsidRPr="00132B48">
        <w:rPr>
          <w:rStyle w:val="Style13ptBold"/>
        </w:rPr>
        <w:t>Manduca 19</w:t>
      </w:r>
      <w:r>
        <w:t xml:space="preserve">, PhD candidate in Sociology and Social Policy and a doctoral fellow in the Multidisciplinary Program in Inequality and Social Policy at Harvard University, 9/10/19, “Antitrust Enforcement as Federal Policy to Reduce Regional Economic Disparities,” </w:t>
      </w:r>
    </w:p>
    <w:p w14:paraId="0ACB1E42" w14:textId="77777777" w:rsidR="004916E2" w:rsidRPr="006D6FF9" w:rsidRDefault="004916E2" w:rsidP="004916E2">
      <w:r>
        <w:t>The ANNALS of the American Academy of Political and Social Science, Vol. 685, No. 1, https://doi.org/10.1177%2F0002716219868141</w:t>
      </w:r>
    </w:p>
    <w:p w14:paraId="2D548925" w14:textId="77777777" w:rsidR="004916E2" w:rsidRDefault="004916E2" w:rsidP="004916E2">
      <w:pPr>
        <w:rPr>
          <w:sz w:val="14"/>
        </w:rPr>
      </w:pPr>
      <w:r w:rsidRPr="00DD3EC0">
        <w:rPr>
          <w:rStyle w:val="StyleUnderline"/>
        </w:rPr>
        <w:t>A</w:t>
      </w:r>
      <w:r w:rsidRPr="00145E7C">
        <w:rPr>
          <w:sz w:val="14"/>
        </w:rPr>
        <w:t xml:space="preserve"> third </w:t>
      </w:r>
      <w:r w:rsidRPr="00921F7F">
        <w:rPr>
          <w:rStyle w:val="StyleUnderline"/>
        </w:rPr>
        <w:t>strategic consideration concerns the level of government</w:t>
      </w:r>
      <w:r w:rsidRPr="00DD3EC0">
        <w:rPr>
          <w:rStyle w:val="StyleUnderline"/>
        </w:rPr>
        <w:t xml:space="preserve"> at which </w:t>
      </w:r>
      <w:r w:rsidRPr="00921F7F">
        <w:rPr>
          <w:rStyle w:val="StyleUnderline"/>
        </w:rPr>
        <w:t>to pursue</w:t>
      </w:r>
      <w:r w:rsidRPr="00DD3EC0">
        <w:rPr>
          <w:rStyle w:val="StyleUnderline"/>
        </w:rPr>
        <w:t xml:space="preserve"> establishment of </w:t>
      </w:r>
      <w:r w:rsidRPr="00615410">
        <w:rPr>
          <w:rStyle w:val="StyleUnderline"/>
          <w:highlight w:val="cyan"/>
        </w:rPr>
        <w:t xml:space="preserve">a </w:t>
      </w:r>
      <w:r w:rsidRPr="00615410">
        <w:rPr>
          <w:rStyle w:val="Emphasis"/>
          <w:highlight w:val="cyan"/>
        </w:rPr>
        <w:t>new antitrust regime</w:t>
      </w:r>
      <w:r w:rsidRPr="00145E7C">
        <w:rPr>
          <w:sz w:val="14"/>
        </w:rPr>
        <w:t xml:space="preserve">. Ideally, aggressive enforcement should be pursued concurrently wherever possible, be that through the FTC, the U.S. Department of Justice (DOJ), Congress, or the states. However, </w:t>
      </w:r>
      <w:r w:rsidRPr="00615410">
        <w:rPr>
          <w:rStyle w:val="StyleUnderline"/>
          <w:highlight w:val="cyan"/>
        </w:rPr>
        <w:t>action</w:t>
      </w:r>
      <w:r w:rsidRPr="00EF4765">
        <w:rPr>
          <w:rStyle w:val="StyleUnderline"/>
        </w:rPr>
        <w:t xml:space="preserve"> may </w:t>
      </w:r>
      <w:r w:rsidRPr="00615410">
        <w:rPr>
          <w:rStyle w:val="StyleUnderline"/>
          <w:highlight w:val="cyan"/>
        </w:rPr>
        <w:t>not</w:t>
      </w:r>
      <w:r w:rsidRPr="00DD3EC0">
        <w:rPr>
          <w:rStyle w:val="StyleUnderline"/>
        </w:rPr>
        <w:t xml:space="preserve"> always </w:t>
      </w:r>
      <w:r w:rsidRPr="00EF4765">
        <w:rPr>
          <w:rStyle w:val="StyleUnderline"/>
        </w:rPr>
        <w:t xml:space="preserve">be </w:t>
      </w:r>
      <w:r w:rsidRPr="00615410">
        <w:rPr>
          <w:rStyle w:val="StyleUnderline"/>
          <w:highlight w:val="cyan"/>
        </w:rPr>
        <w:t>possible at the federal level</w:t>
      </w:r>
      <w:r w:rsidRPr="00145E7C">
        <w:rPr>
          <w:sz w:val="14"/>
        </w:rPr>
        <w:t xml:space="preserve">, and in recent years the </w:t>
      </w:r>
      <w:r w:rsidRPr="00DD3EC0">
        <w:rPr>
          <w:rStyle w:val="StyleUnderline"/>
        </w:rPr>
        <w:t>FTC and DOJ have generally looked favorably on mergers</w:t>
      </w:r>
      <w:r w:rsidRPr="00145E7C">
        <w:rPr>
          <w:sz w:val="14"/>
        </w:rPr>
        <w:t xml:space="preserve"> (Tepper 2019). Thus, </w:t>
      </w:r>
      <w:r w:rsidRPr="00EF4765">
        <w:rPr>
          <w:rStyle w:val="StyleUnderline"/>
        </w:rPr>
        <w:t xml:space="preserve">it may be </w:t>
      </w:r>
      <w:r w:rsidRPr="00615410">
        <w:rPr>
          <w:rStyle w:val="StyleUnderline"/>
          <w:highlight w:val="cyan"/>
        </w:rPr>
        <w:t xml:space="preserve">advantageous to </w:t>
      </w:r>
      <w:r w:rsidRPr="00615410">
        <w:rPr>
          <w:rStyle w:val="Emphasis"/>
          <w:highlight w:val="cyan"/>
        </w:rPr>
        <w:t>initially</w:t>
      </w:r>
      <w:r w:rsidRPr="00615410">
        <w:rPr>
          <w:rStyle w:val="StyleUnderline"/>
          <w:highlight w:val="cyan"/>
        </w:rPr>
        <w:t xml:space="preserve"> pursue enforcement at the state level</w:t>
      </w:r>
      <w:r w:rsidRPr="00145E7C">
        <w:rPr>
          <w:sz w:val="14"/>
        </w:rPr>
        <w:t xml:space="preserve">. </w:t>
      </w:r>
      <w:proofErr w:type="gramStart"/>
      <w:r w:rsidRPr="00145E7C">
        <w:rPr>
          <w:sz w:val="14"/>
        </w:rPr>
        <w:t>A number of</w:t>
      </w:r>
      <w:proofErr w:type="gramEnd"/>
      <w:r w:rsidRPr="00145E7C">
        <w:rPr>
          <w:sz w:val="14"/>
        </w:rPr>
        <w:t xml:space="preserve"> </w:t>
      </w:r>
      <w:r w:rsidRPr="00DD3EC0">
        <w:rPr>
          <w:rStyle w:val="StyleUnderline"/>
        </w:rPr>
        <w:t>state</w:t>
      </w:r>
      <w:r w:rsidRPr="00145E7C">
        <w:rPr>
          <w:sz w:val="14"/>
        </w:rPr>
        <w:t xml:space="preserve"> attorneys general (</w:t>
      </w:r>
      <w:r w:rsidRPr="00DD3EC0">
        <w:rPr>
          <w:rStyle w:val="StyleUnderline"/>
        </w:rPr>
        <w:t>AGs) have already begun investigations into Google and Facebook</w:t>
      </w:r>
      <w:r w:rsidRPr="00145E7C">
        <w:rPr>
          <w:sz w:val="14"/>
        </w:rPr>
        <w:t xml:space="preserve"> (Romm 2019), and ten state AGs recently sued to block the proposed merger between T-Mobile and Sprint (Harding McGill 2019). </w:t>
      </w:r>
      <w:r w:rsidRPr="00DD3EC0">
        <w:rPr>
          <w:rStyle w:val="StyleUnderline"/>
        </w:rPr>
        <w:t>Besides</w:t>
      </w:r>
      <w:r w:rsidRPr="00145E7C">
        <w:rPr>
          <w:sz w:val="14"/>
        </w:rPr>
        <w:t xml:space="preserve"> the </w:t>
      </w:r>
      <w:r w:rsidRPr="00DD3EC0">
        <w:rPr>
          <w:rStyle w:val="StyleUnderline"/>
        </w:rPr>
        <w:t xml:space="preserve">possibility of short-term action, </w:t>
      </w:r>
      <w:r w:rsidRPr="00615410">
        <w:rPr>
          <w:rStyle w:val="StyleUnderline"/>
          <w:highlight w:val="cyan"/>
        </w:rPr>
        <w:t xml:space="preserve">state </w:t>
      </w:r>
      <w:r w:rsidRPr="00EF4765">
        <w:rPr>
          <w:rStyle w:val="StyleUnderline"/>
        </w:rPr>
        <w:t>AGs have</w:t>
      </w:r>
      <w:r w:rsidRPr="00145E7C">
        <w:rPr>
          <w:sz w:val="14"/>
        </w:rPr>
        <w:t xml:space="preserve"> </w:t>
      </w:r>
      <w:proofErr w:type="gramStart"/>
      <w:r w:rsidRPr="00145E7C">
        <w:rPr>
          <w:sz w:val="14"/>
        </w:rPr>
        <w:t>a number of</w:t>
      </w:r>
      <w:proofErr w:type="gramEnd"/>
      <w:r w:rsidRPr="00145E7C">
        <w:rPr>
          <w:sz w:val="14"/>
        </w:rPr>
        <w:t xml:space="preserve"> </w:t>
      </w:r>
      <w:r w:rsidRPr="00EF4765">
        <w:rPr>
          <w:rStyle w:val="Emphasis"/>
        </w:rPr>
        <w:t xml:space="preserve">advantages as </w:t>
      </w:r>
      <w:r w:rsidRPr="00615410">
        <w:rPr>
          <w:rStyle w:val="Emphasis"/>
          <w:highlight w:val="cyan"/>
        </w:rPr>
        <w:t>antitrust enforcers</w:t>
      </w:r>
      <w:r w:rsidRPr="00145E7C">
        <w:rPr>
          <w:sz w:val="14"/>
        </w:rPr>
        <w:t xml:space="preserve">. The most important of these is that in most states they are elected politicians. This means that </w:t>
      </w:r>
      <w:r w:rsidRPr="00026CA3">
        <w:rPr>
          <w:rStyle w:val="StyleUnderline"/>
        </w:rPr>
        <w:t xml:space="preserve">they </w:t>
      </w:r>
      <w:r w:rsidRPr="00EF4765">
        <w:rPr>
          <w:rStyle w:val="StyleUnderline"/>
          <w:highlight w:val="cyan"/>
        </w:rPr>
        <w:t>are</w:t>
      </w:r>
      <w:r w:rsidRPr="00026CA3">
        <w:rPr>
          <w:rStyle w:val="StyleUnderline"/>
        </w:rPr>
        <w:t xml:space="preserve"> well </w:t>
      </w:r>
      <w:r w:rsidRPr="00615410">
        <w:rPr>
          <w:rStyle w:val="StyleUnderline"/>
          <w:highlight w:val="cyan"/>
        </w:rPr>
        <w:t>equipped to treat antitrust as</w:t>
      </w:r>
      <w:r w:rsidRPr="00026CA3">
        <w:rPr>
          <w:rStyle w:val="StyleUnderline"/>
        </w:rPr>
        <w:t xml:space="preserve"> a </w:t>
      </w:r>
      <w:r w:rsidRPr="00615410">
        <w:rPr>
          <w:rStyle w:val="StyleUnderline"/>
          <w:highlight w:val="cyan"/>
        </w:rPr>
        <w:t>political</w:t>
      </w:r>
      <w:r w:rsidRPr="00026CA3">
        <w:rPr>
          <w:rStyle w:val="StyleUnderline"/>
        </w:rPr>
        <w:t xml:space="preserve"> issue—</w:t>
      </w:r>
      <w:r w:rsidRPr="00615410">
        <w:rPr>
          <w:rStyle w:val="StyleUnderline"/>
          <w:highlight w:val="cyan"/>
        </w:rPr>
        <w:t>they</w:t>
      </w:r>
      <w:r w:rsidRPr="00145E7C">
        <w:rPr>
          <w:sz w:val="14"/>
        </w:rPr>
        <w:t xml:space="preserve"> have more reason than career bureaucrats to consider the political optics of </w:t>
      </w:r>
      <w:proofErr w:type="gramStart"/>
      <w:r w:rsidRPr="00145E7C">
        <w:rPr>
          <w:sz w:val="14"/>
        </w:rPr>
        <w:t>particular stances</w:t>
      </w:r>
      <w:proofErr w:type="gramEnd"/>
      <w:r w:rsidRPr="00145E7C">
        <w:rPr>
          <w:sz w:val="14"/>
        </w:rPr>
        <w:t xml:space="preserve"> and </w:t>
      </w:r>
      <w:r w:rsidRPr="00615410">
        <w:rPr>
          <w:rStyle w:val="StyleUnderline"/>
          <w:highlight w:val="cyan"/>
        </w:rPr>
        <w:t>are</w:t>
      </w:r>
      <w:r w:rsidRPr="00026CA3">
        <w:rPr>
          <w:rStyle w:val="StyleUnderline"/>
        </w:rPr>
        <w:t xml:space="preserve"> more likely to be </w:t>
      </w:r>
      <w:r w:rsidRPr="00615410">
        <w:rPr>
          <w:rStyle w:val="StyleUnderline"/>
          <w:highlight w:val="cyan"/>
        </w:rPr>
        <w:t>adept at communicating with</w:t>
      </w:r>
      <w:r w:rsidRPr="00026CA3">
        <w:rPr>
          <w:rStyle w:val="StyleUnderline"/>
        </w:rPr>
        <w:t xml:space="preserve"> the </w:t>
      </w:r>
      <w:r w:rsidRPr="00615410">
        <w:rPr>
          <w:rStyle w:val="StyleUnderline"/>
          <w:highlight w:val="cyan"/>
        </w:rPr>
        <w:t>media and the public</w:t>
      </w:r>
      <w:r w:rsidRPr="00145E7C">
        <w:rPr>
          <w:sz w:val="14"/>
        </w:rPr>
        <w:t xml:space="preserve">. They also stand to see personal electoral benefits from popular enforcement actions and are directly susceptible to pressure from organized advocates. State AGs thus occupy a unique position. </w:t>
      </w:r>
      <w:r w:rsidRPr="00026CA3">
        <w:rPr>
          <w:rStyle w:val="StyleUnderline"/>
        </w:rPr>
        <w:t xml:space="preserve">Unlike federal enforcers at the DOJ or FTC, </w:t>
      </w:r>
      <w:r w:rsidRPr="00615410">
        <w:rPr>
          <w:rStyle w:val="StyleUnderline"/>
          <w:highlight w:val="cyan"/>
        </w:rPr>
        <w:t>they</w:t>
      </w:r>
      <w:r w:rsidRPr="00026CA3">
        <w:rPr>
          <w:rStyle w:val="StyleUnderline"/>
        </w:rPr>
        <w:t xml:space="preserve"> are elected politicians who </w:t>
      </w:r>
      <w:r w:rsidRPr="00615410">
        <w:rPr>
          <w:rStyle w:val="StyleUnderline"/>
          <w:highlight w:val="cyan"/>
        </w:rPr>
        <w:t>know how to mobilize voters</w:t>
      </w:r>
      <w:r w:rsidRPr="00026CA3">
        <w:rPr>
          <w:rStyle w:val="StyleUnderline"/>
        </w:rPr>
        <w:t xml:space="preserve"> and can be directly pressured </w:t>
      </w:r>
      <w:r w:rsidRPr="00615410">
        <w:rPr>
          <w:rStyle w:val="StyleUnderline"/>
          <w:highlight w:val="cyan"/>
        </w:rPr>
        <w:t>to adopt pro-competition</w:t>
      </w:r>
      <w:r w:rsidRPr="00EF4765">
        <w:rPr>
          <w:rStyle w:val="StyleUnderline"/>
        </w:rPr>
        <w:t xml:space="preserve"> stances</w:t>
      </w:r>
      <w:r w:rsidRPr="00145E7C">
        <w:rPr>
          <w:sz w:val="14"/>
        </w:rPr>
        <w:t xml:space="preserve">. But </w:t>
      </w:r>
      <w:r w:rsidRPr="00026CA3">
        <w:rPr>
          <w:rStyle w:val="StyleUnderline"/>
        </w:rPr>
        <w:t>unlike members of Congress, they have direct enforcement power</w:t>
      </w:r>
      <w:r w:rsidRPr="00145E7C">
        <w:rPr>
          <w:sz w:val="14"/>
        </w:rPr>
        <w:t xml:space="preserve">. </w:t>
      </w:r>
      <w:r w:rsidRPr="00026CA3">
        <w:rPr>
          <w:rStyle w:val="StyleUnderline"/>
        </w:rPr>
        <w:t xml:space="preserve">A </w:t>
      </w:r>
      <w:r w:rsidRPr="00615410">
        <w:rPr>
          <w:rStyle w:val="StyleUnderline"/>
          <w:highlight w:val="cyan"/>
        </w:rPr>
        <w:t>state-level strategy</w:t>
      </w:r>
      <w:r w:rsidRPr="00145E7C">
        <w:rPr>
          <w:sz w:val="14"/>
        </w:rPr>
        <w:t xml:space="preserve"> also </w:t>
      </w:r>
      <w:r w:rsidRPr="00615410">
        <w:rPr>
          <w:rStyle w:val="StyleUnderline"/>
          <w:highlight w:val="cyan"/>
        </w:rPr>
        <w:t>offers</w:t>
      </w:r>
      <w:r w:rsidRPr="00026CA3">
        <w:rPr>
          <w:rStyle w:val="StyleUnderline"/>
        </w:rPr>
        <w:t xml:space="preserve"> the possibility of </w:t>
      </w:r>
      <w:r w:rsidRPr="00615410">
        <w:rPr>
          <w:rStyle w:val="Emphasis"/>
          <w:highlight w:val="cyan"/>
        </w:rPr>
        <w:t>building</w:t>
      </w:r>
      <w:r w:rsidRPr="00026CA3">
        <w:rPr>
          <w:rStyle w:val="Emphasis"/>
        </w:rPr>
        <w:t xml:space="preserve"> enforcement </w:t>
      </w:r>
      <w:r w:rsidRPr="00615410">
        <w:rPr>
          <w:rStyle w:val="Emphasis"/>
          <w:highlight w:val="cyan"/>
        </w:rPr>
        <w:t>momentum piecemeal</w:t>
      </w:r>
      <w:r w:rsidRPr="00026CA3">
        <w:rPr>
          <w:rStyle w:val="StyleUnderline"/>
        </w:rPr>
        <w:t>. It may prove easier for antitrust advocates to secure the support of</w:t>
      </w:r>
      <w:r w:rsidRPr="00145E7C">
        <w:rPr>
          <w:sz w:val="14"/>
        </w:rPr>
        <w:t xml:space="preserve"> a handful of </w:t>
      </w:r>
      <w:r w:rsidRPr="00026CA3">
        <w:rPr>
          <w:rStyle w:val="StyleUnderline"/>
        </w:rPr>
        <w:t>AGs</w:t>
      </w:r>
      <w:r w:rsidRPr="00145E7C">
        <w:rPr>
          <w:sz w:val="14"/>
        </w:rPr>
        <w:t xml:space="preserve">, perhaps from states that are especially harmed by a particular conglomerate or potential merger, </w:t>
      </w:r>
      <w:r w:rsidRPr="002821C0">
        <w:rPr>
          <w:rStyle w:val="StyleUnderline"/>
        </w:rPr>
        <w:t xml:space="preserve">than to convince the FTC or DOJ to reverse several decades of harmful policies. </w:t>
      </w:r>
      <w:r w:rsidRPr="00615410">
        <w:rPr>
          <w:rStyle w:val="Emphasis"/>
          <w:highlight w:val="cyan"/>
        </w:rPr>
        <w:t>As a suit progresses</w:t>
      </w:r>
      <w:r w:rsidRPr="00145E7C">
        <w:rPr>
          <w:sz w:val="14"/>
        </w:rPr>
        <w:t xml:space="preserve">, other states or </w:t>
      </w:r>
      <w:r w:rsidRPr="00615410">
        <w:rPr>
          <w:rStyle w:val="Emphasis"/>
          <w:highlight w:val="cyan"/>
        </w:rPr>
        <w:t>federal agencies may join in</w:t>
      </w:r>
      <w:r w:rsidRPr="00145E7C">
        <w:rPr>
          <w:sz w:val="14"/>
        </w:rPr>
        <w:t>.</w:t>
      </w:r>
    </w:p>
    <w:p w14:paraId="1F1E08A4" w14:textId="77777777" w:rsidR="004916E2" w:rsidRDefault="004916E2" w:rsidP="004916E2"/>
    <w:p w14:paraId="5E3E37E5" w14:textId="77777777" w:rsidR="004916E2" w:rsidRDefault="004916E2" w:rsidP="004916E2">
      <w:pPr>
        <w:pStyle w:val="Heading4"/>
      </w:pPr>
      <w:r w:rsidRPr="00EE31C9">
        <w:rPr>
          <w:i/>
          <w:iCs w:val="0"/>
          <w:u w:val="single"/>
        </w:rPr>
        <w:t>Only</w:t>
      </w:r>
      <w:r>
        <w:t xml:space="preserve"> the states can solve healthcare competition---</w:t>
      </w:r>
      <w:r w:rsidRPr="004A2AAA">
        <w:rPr>
          <w:u w:val="single"/>
        </w:rPr>
        <w:t>local</w:t>
      </w:r>
      <w:r>
        <w:t xml:space="preserve"> regulations make federal laws </w:t>
      </w:r>
      <w:r w:rsidRPr="004A2AAA">
        <w:rPr>
          <w:u w:val="single"/>
        </w:rPr>
        <w:t>moot</w:t>
      </w:r>
      <w:r>
        <w:t xml:space="preserve">  </w:t>
      </w:r>
    </w:p>
    <w:p w14:paraId="13F32E80" w14:textId="77777777" w:rsidR="004916E2" w:rsidRPr="0049142C" w:rsidRDefault="004916E2" w:rsidP="004916E2">
      <w:r w:rsidRPr="00D21185">
        <w:rPr>
          <w:rStyle w:val="Style13ptBold"/>
        </w:rPr>
        <w:t>Feyman 16</w:t>
      </w:r>
      <w:r w:rsidRPr="0049142C">
        <w:t xml:space="preserve"> [</w:t>
      </w:r>
      <w:hyperlink r:id="rId37" w:history="1">
        <w:r w:rsidRPr="0049142C">
          <w:rPr>
            <w:rStyle w:val="StyleUnderline"/>
          </w:rPr>
          <w:t>Yevgeniy Feyman</w:t>
        </w:r>
      </w:hyperlink>
      <w:r w:rsidRPr="0049142C">
        <w:t xml:space="preserve"> is a senior research assistant at the Harvard T.H. Chan School of Public Health in the department of health policy and management. He is also an adjunct fellow at the Manhattan Institute, “Antitrust Isn't Enough. States Must Make Healthcare More Competitive.”, June 24, 2016, https://www.forbes.com/sites/theapothecary/2016/06/24/antitrust-isnt-enough-states-must-make-healthcare-more-competitive/?sh=2a02ae557a22] IanM</w:t>
      </w:r>
    </w:p>
    <w:p w14:paraId="734BA3F6" w14:textId="77777777" w:rsidR="004916E2" w:rsidRPr="00597EC1" w:rsidRDefault="004916E2" w:rsidP="004916E2">
      <w:pPr>
        <w:rPr>
          <w:rStyle w:val="Emphasis"/>
        </w:rPr>
      </w:pPr>
      <w:r w:rsidRPr="00D607E7">
        <w:t xml:space="preserve">So what are policymakers left to do? The FTC’s primary tool – litigation – is </w:t>
      </w:r>
      <w:proofErr w:type="gramStart"/>
      <w:r w:rsidRPr="00D607E7">
        <w:t>powerful, but</w:t>
      </w:r>
      <w:proofErr w:type="gramEnd"/>
      <w:r w:rsidRPr="00D607E7">
        <w:t xml:space="preserve"> can be high risk. After a failed attempt to block a hospital merger in 1994, for instance, the FTC would not formally win a hospital merger challenge until 2011. </w:t>
      </w:r>
      <w:r w:rsidRPr="00615410">
        <w:rPr>
          <w:rStyle w:val="Emphasis"/>
          <w:highlight w:val="cyan"/>
        </w:rPr>
        <w:t>The answer to an uncompetitive health care market</w:t>
      </w:r>
      <w:r w:rsidRPr="00D607E7">
        <w:t xml:space="preserve">, </w:t>
      </w:r>
      <w:r w:rsidRPr="00597EC1">
        <w:rPr>
          <w:u w:val="single"/>
        </w:rPr>
        <w:t>as Jonathan Hartley and I argue in National Affairs</w:t>
      </w:r>
      <w:r w:rsidRPr="00D607E7">
        <w:t>, </w:t>
      </w:r>
      <w:r w:rsidRPr="00597EC1">
        <w:rPr>
          <w:u w:val="single"/>
        </w:rPr>
        <w:t xml:space="preserve">might </w:t>
      </w:r>
      <w:r w:rsidRPr="00615410">
        <w:rPr>
          <w:rStyle w:val="Emphasis"/>
          <w:highlight w:val="cyan"/>
        </w:rPr>
        <w:t>lie with the states.</w:t>
      </w:r>
    </w:p>
    <w:p w14:paraId="37DE0ECD" w14:textId="77777777" w:rsidR="004916E2" w:rsidRPr="00090854" w:rsidRDefault="004916E2" w:rsidP="004916E2">
      <w:pPr>
        <w:rPr>
          <w:u w:val="single"/>
        </w:rPr>
      </w:pPr>
      <w:r w:rsidRPr="00090854">
        <w:rPr>
          <w:u w:val="single"/>
        </w:rPr>
        <w:t xml:space="preserve">The </w:t>
      </w:r>
      <w:r w:rsidRPr="008D283A">
        <w:rPr>
          <w:b/>
          <w:bCs/>
          <w:u w:val="single"/>
        </w:rPr>
        <w:t>reason</w:t>
      </w:r>
      <w:r w:rsidRPr="00090854">
        <w:rPr>
          <w:u w:val="single"/>
        </w:rPr>
        <w:t xml:space="preserve"> </w:t>
      </w:r>
      <w:r w:rsidRPr="009B50F8">
        <w:t>this makes sense</w:t>
      </w:r>
      <w:r w:rsidRPr="00090854">
        <w:rPr>
          <w:u w:val="single"/>
        </w:rPr>
        <w:t xml:space="preserve"> is simple</w:t>
      </w:r>
      <w:r w:rsidRPr="00D607E7">
        <w:t xml:space="preserve">: </w:t>
      </w:r>
      <w:r w:rsidRPr="00615410">
        <w:rPr>
          <w:b/>
          <w:bCs/>
          <w:highlight w:val="cyan"/>
          <w:u w:val="single"/>
        </w:rPr>
        <w:t>health care regulation</w:t>
      </w:r>
      <w:r w:rsidRPr="00615410">
        <w:rPr>
          <w:highlight w:val="cyan"/>
          <w:u w:val="single"/>
        </w:rPr>
        <w:t xml:space="preserve"> is</w:t>
      </w:r>
      <w:r w:rsidRPr="00090854">
        <w:rPr>
          <w:u w:val="single"/>
        </w:rPr>
        <w:t xml:space="preserve"> mostly </w:t>
      </w:r>
      <w:r w:rsidRPr="00615410">
        <w:rPr>
          <w:rStyle w:val="Emphasis"/>
          <w:highlight w:val="cyan"/>
        </w:rPr>
        <w:t>local</w:t>
      </w:r>
      <w:r w:rsidRPr="00090854">
        <w:rPr>
          <w:u w:val="single"/>
        </w:rPr>
        <w:t>.</w:t>
      </w:r>
      <w:r w:rsidRPr="00D607E7">
        <w:t xml:space="preserve"> </w:t>
      </w:r>
      <w:r w:rsidRPr="00615410">
        <w:rPr>
          <w:b/>
          <w:bCs/>
          <w:highlight w:val="cyan"/>
          <w:u w:val="single"/>
        </w:rPr>
        <w:t>States</w:t>
      </w:r>
      <w:r w:rsidRPr="00615410">
        <w:rPr>
          <w:highlight w:val="cyan"/>
          <w:u w:val="single"/>
        </w:rPr>
        <w:t xml:space="preserve"> </w:t>
      </w:r>
      <w:r w:rsidRPr="00615410">
        <w:rPr>
          <w:b/>
          <w:bCs/>
          <w:highlight w:val="cyan"/>
          <w:u w:val="single"/>
        </w:rPr>
        <w:t>control</w:t>
      </w:r>
      <w:r w:rsidRPr="00FD6E64">
        <w:rPr>
          <w:b/>
          <w:bCs/>
          <w:u w:val="single"/>
        </w:rPr>
        <w:t xml:space="preserve"> </w:t>
      </w:r>
      <w:r w:rsidRPr="00615410">
        <w:rPr>
          <w:rStyle w:val="Emphasis"/>
          <w:highlight w:val="cyan"/>
        </w:rPr>
        <w:t>who</w:t>
      </w:r>
      <w:r w:rsidRPr="00615410">
        <w:rPr>
          <w:highlight w:val="cyan"/>
          <w:u w:val="single"/>
        </w:rPr>
        <w:t xml:space="preserve"> gets to </w:t>
      </w:r>
      <w:r w:rsidRPr="00615410">
        <w:rPr>
          <w:b/>
          <w:bCs/>
          <w:highlight w:val="cyan"/>
          <w:u w:val="single"/>
        </w:rPr>
        <w:t>practice</w:t>
      </w:r>
      <w:r w:rsidRPr="006C37FF">
        <w:rPr>
          <w:b/>
          <w:bCs/>
          <w:u w:val="single"/>
        </w:rPr>
        <w:t xml:space="preserve"> medicine</w:t>
      </w:r>
      <w:r w:rsidRPr="00090854">
        <w:rPr>
          <w:u w:val="single"/>
        </w:rPr>
        <w:t xml:space="preserve">, they </w:t>
      </w:r>
      <w:r w:rsidRPr="00615410">
        <w:rPr>
          <w:rStyle w:val="Emphasis"/>
          <w:highlight w:val="cyan"/>
        </w:rPr>
        <w:t>set standards</w:t>
      </w:r>
      <w:r w:rsidRPr="00615410">
        <w:rPr>
          <w:highlight w:val="cyan"/>
          <w:u w:val="single"/>
        </w:rPr>
        <w:t xml:space="preserve"> for </w:t>
      </w:r>
      <w:r w:rsidRPr="00615410">
        <w:rPr>
          <w:rStyle w:val="Emphasis"/>
          <w:highlight w:val="cyan"/>
        </w:rPr>
        <w:t>insurance</w:t>
      </w:r>
      <w:r w:rsidRPr="00090854">
        <w:rPr>
          <w:u w:val="single"/>
        </w:rPr>
        <w:t xml:space="preserve"> </w:t>
      </w:r>
      <w:r w:rsidRPr="006C37FF">
        <w:rPr>
          <w:b/>
          <w:bCs/>
          <w:u w:val="single"/>
        </w:rPr>
        <w:t>networks</w:t>
      </w:r>
      <w:r w:rsidRPr="00090854">
        <w:rPr>
          <w:u w:val="single"/>
        </w:rPr>
        <w:t xml:space="preserve">, </w:t>
      </w:r>
      <w:r w:rsidRPr="00615410">
        <w:rPr>
          <w:highlight w:val="cyan"/>
          <w:u w:val="single"/>
        </w:rPr>
        <w:t xml:space="preserve">and </w:t>
      </w:r>
      <w:r w:rsidRPr="00615410">
        <w:rPr>
          <w:rStyle w:val="Emphasis"/>
          <w:highlight w:val="cyan"/>
        </w:rPr>
        <w:t>regulate</w:t>
      </w:r>
      <w:r w:rsidRPr="00090854">
        <w:rPr>
          <w:u w:val="single"/>
        </w:rPr>
        <w:t xml:space="preserve"> when </w:t>
      </w:r>
      <w:r w:rsidRPr="00615410">
        <w:rPr>
          <w:rStyle w:val="Emphasis"/>
          <w:highlight w:val="cyan"/>
        </w:rPr>
        <w:t>hospitals</w:t>
      </w:r>
      <w:r w:rsidRPr="00090854">
        <w:rPr>
          <w:u w:val="single"/>
        </w:rPr>
        <w:t xml:space="preserve"> are or aren’t allowed to </w:t>
      </w:r>
      <w:r w:rsidRPr="00FD6E64">
        <w:rPr>
          <w:b/>
          <w:bCs/>
          <w:u w:val="single"/>
        </w:rPr>
        <w:t>set up shop</w:t>
      </w:r>
      <w:r w:rsidRPr="00090854">
        <w:rPr>
          <w:u w:val="single"/>
        </w:rPr>
        <w:t>.</w:t>
      </w:r>
    </w:p>
    <w:p w14:paraId="5CEAA0D1" w14:textId="77777777" w:rsidR="004916E2" w:rsidRPr="009823C9" w:rsidRDefault="004916E2" w:rsidP="004916E2">
      <w:pPr>
        <w:rPr>
          <w:u w:val="single"/>
        </w:rPr>
      </w:pPr>
      <w:r w:rsidRPr="00615410">
        <w:rPr>
          <w:b/>
          <w:bCs/>
          <w:highlight w:val="cyan"/>
          <w:u w:val="single"/>
        </w:rPr>
        <w:t>Take</w:t>
      </w:r>
      <w:r w:rsidRPr="0030221B">
        <w:rPr>
          <w:b/>
          <w:bCs/>
          <w:u w:val="single"/>
        </w:rPr>
        <w:t>,</w:t>
      </w:r>
      <w:r w:rsidRPr="00CB69CA">
        <w:rPr>
          <w:u w:val="single"/>
        </w:rPr>
        <w:t xml:space="preserve"> for example</w:t>
      </w:r>
      <w:r w:rsidRPr="00D607E7">
        <w:t xml:space="preserve">, </w:t>
      </w:r>
      <w:r w:rsidRPr="00615410">
        <w:rPr>
          <w:b/>
          <w:bCs/>
          <w:highlight w:val="cyan"/>
          <w:u w:val="single"/>
        </w:rPr>
        <w:t>New York’s</w:t>
      </w:r>
      <w:r w:rsidRPr="00CB69CA">
        <w:rPr>
          <w:u w:val="single"/>
        </w:rPr>
        <w:t xml:space="preserve"> </w:t>
      </w:r>
      <w:proofErr w:type="gramStart"/>
      <w:r w:rsidRPr="00CB69CA">
        <w:rPr>
          <w:u w:val="single"/>
        </w:rPr>
        <w:t xml:space="preserve">very </w:t>
      </w:r>
      <w:r w:rsidRPr="0030221B">
        <w:rPr>
          <w:b/>
          <w:bCs/>
          <w:u w:val="single"/>
        </w:rPr>
        <w:t>unique</w:t>
      </w:r>
      <w:proofErr w:type="gramEnd"/>
      <w:r w:rsidRPr="0030221B">
        <w:rPr>
          <w:b/>
          <w:bCs/>
          <w:u w:val="single"/>
        </w:rPr>
        <w:t xml:space="preserve"> </w:t>
      </w:r>
      <w:r w:rsidRPr="00615410">
        <w:rPr>
          <w:b/>
          <w:bCs/>
          <w:highlight w:val="cyan"/>
          <w:u w:val="single"/>
        </w:rPr>
        <w:t>ban</w:t>
      </w:r>
      <w:r w:rsidRPr="00615410">
        <w:rPr>
          <w:highlight w:val="cyan"/>
        </w:rPr>
        <w:t xml:space="preserve"> </w:t>
      </w:r>
      <w:r w:rsidRPr="00615410">
        <w:rPr>
          <w:highlight w:val="cyan"/>
          <w:u w:val="single"/>
        </w:rPr>
        <w:t xml:space="preserve">on </w:t>
      </w:r>
      <w:r w:rsidRPr="00615410">
        <w:rPr>
          <w:b/>
          <w:bCs/>
          <w:highlight w:val="cyan"/>
          <w:u w:val="single"/>
        </w:rPr>
        <w:t>for-profit</w:t>
      </w:r>
      <w:r w:rsidRPr="00CB69CA">
        <w:rPr>
          <w:u w:val="single"/>
        </w:rPr>
        <w:t xml:space="preserve"> hospitals</w:t>
      </w:r>
      <w:r w:rsidRPr="00D607E7">
        <w:t xml:space="preserve"> – </w:t>
      </w:r>
      <w:r w:rsidRPr="00CB69CA">
        <w:rPr>
          <w:u w:val="single"/>
        </w:rPr>
        <w:t xml:space="preserve">one of the </w:t>
      </w:r>
      <w:r w:rsidRPr="0030221B">
        <w:rPr>
          <w:b/>
          <w:bCs/>
          <w:u w:val="single"/>
        </w:rPr>
        <w:t>only such laws</w:t>
      </w:r>
      <w:r w:rsidRPr="00D607E7">
        <w:t xml:space="preserve"> </w:t>
      </w:r>
      <w:r w:rsidRPr="00CB69CA">
        <w:rPr>
          <w:u w:val="single"/>
        </w:rPr>
        <w:t>in the country.</w:t>
      </w:r>
      <w:r w:rsidRPr="00D607E7">
        <w:t xml:space="preserve"> </w:t>
      </w:r>
      <w:r w:rsidRPr="00615410">
        <w:rPr>
          <w:highlight w:val="cyan"/>
          <w:u w:val="single"/>
        </w:rPr>
        <w:t>Or</w:t>
      </w:r>
      <w:r w:rsidRPr="009823C9">
        <w:rPr>
          <w:u w:val="single"/>
        </w:rPr>
        <w:t xml:space="preserve"> the </w:t>
      </w:r>
      <w:r w:rsidRPr="00615410">
        <w:rPr>
          <w:b/>
          <w:bCs/>
          <w:highlight w:val="cyan"/>
          <w:u w:val="single"/>
        </w:rPr>
        <w:t>36 states</w:t>
      </w:r>
      <w:r w:rsidRPr="00615410">
        <w:rPr>
          <w:highlight w:val="cyan"/>
          <w:u w:val="single"/>
        </w:rPr>
        <w:t xml:space="preserve"> with</w:t>
      </w:r>
      <w:r w:rsidRPr="009823C9">
        <w:rPr>
          <w:u w:val="single"/>
        </w:rPr>
        <w:t xml:space="preserve"> so-called “</w:t>
      </w:r>
      <w:r w:rsidRPr="00615410">
        <w:rPr>
          <w:rStyle w:val="Emphasis"/>
          <w:highlight w:val="cyan"/>
        </w:rPr>
        <w:t>c</w:t>
      </w:r>
      <w:r w:rsidRPr="0030221B">
        <w:rPr>
          <w:b/>
          <w:bCs/>
          <w:u w:val="single"/>
        </w:rPr>
        <w:t xml:space="preserve">ertificate </w:t>
      </w:r>
      <w:r w:rsidRPr="00615410">
        <w:rPr>
          <w:rStyle w:val="Emphasis"/>
          <w:highlight w:val="cyan"/>
        </w:rPr>
        <w:t>o</w:t>
      </w:r>
      <w:r w:rsidRPr="0030221B">
        <w:rPr>
          <w:b/>
          <w:bCs/>
          <w:u w:val="single"/>
        </w:rPr>
        <w:t xml:space="preserve">f </w:t>
      </w:r>
      <w:r w:rsidRPr="00615410">
        <w:rPr>
          <w:rStyle w:val="Emphasis"/>
          <w:highlight w:val="cyan"/>
        </w:rPr>
        <w:t>n</w:t>
      </w:r>
      <w:r w:rsidRPr="0030221B">
        <w:rPr>
          <w:b/>
          <w:bCs/>
          <w:u w:val="single"/>
        </w:rPr>
        <w:t>eed</w:t>
      </w:r>
      <w:r w:rsidRPr="009823C9">
        <w:rPr>
          <w:u w:val="single"/>
        </w:rPr>
        <w:t xml:space="preserve">” (CON) </w:t>
      </w:r>
      <w:r w:rsidRPr="00615410">
        <w:rPr>
          <w:highlight w:val="cyan"/>
          <w:u w:val="single"/>
        </w:rPr>
        <w:t>laws</w:t>
      </w:r>
      <w:r w:rsidRPr="009823C9">
        <w:rPr>
          <w:u w:val="single"/>
        </w:rPr>
        <w:t xml:space="preserve"> on the books</w:t>
      </w:r>
      <w:r w:rsidRPr="00D607E7">
        <w:t xml:space="preserve">, </w:t>
      </w:r>
      <w:r w:rsidRPr="00615410">
        <w:rPr>
          <w:highlight w:val="cyan"/>
          <w:u w:val="single"/>
        </w:rPr>
        <w:t xml:space="preserve">which </w:t>
      </w:r>
      <w:r w:rsidRPr="00615410">
        <w:rPr>
          <w:b/>
          <w:bCs/>
          <w:highlight w:val="cyan"/>
          <w:u w:val="single"/>
        </w:rPr>
        <w:t>require</w:t>
      </w:r>
      <w:r w:rsidRPr="0030221B">
        <w:rPr>
          <w:b/>
          <w:bCs/>
          <w:u w:val="single"/>
        </w:rPr>
        <w:t xml:space="preserve"> government</w:t>
      </w:r>
      <w:r w:rsidRPr="009823C9">
        <w:rPr>
          <w:u w:val="single"/>
        </w:rPr>
        <w:t xml:space="preserve"> </w:t>
      </w:r>
      <w:r w:rsidRPr="00615410">
        <w:rPr>
          <w:b/>
          <w:bCs/>
          <w:highlight w:val="cyan"/>
          <w:u w:val="single"/>
        </w:rPr>
        <w:t>permission</w:t>
      </w:r>
      <w:r w:rsidRPr="00615410">
        <w:rPr>
          <w:highlight w:val="cyan"/>
          <w:u w:val="single"/>
        </w:rPr>
        <w:t xml:space="preserve"> to </w:t>
      </w:r>
      <w:r w:rsidRPr="00615410">
        <w:rPr>
          <w:b/>
          <w:bCs/>
          <w:highlight w:val="cyan"/>
          <w:u w:val="single"/>
        </w:rPr>
        <w:t>build</w:t>
      </w:r>
      <w:r w:rsidRPr="009823C9">
        <w:rPr>
          <w:u w:val="single"/>
        </w:rPr>
        <w:t xml:space="preserve"> or expand </w:t>
      </w:r>
      <w:r w:rsidRPr="0030221B">
        <w:rPr>
          <w:b/>
          <w:bCs/>
          <w:u w:val="single"/>
        </w:rPr>
        <w:t xml:space="preserve">health </w:t>
      </w:r>
      <w:r w:rsidRPr="00615410">
        <w:rPr>
          <w:b/>
          <w:bCs/>
          <w:highlight w:val="cyan"/>
          <w:u w:val="single"/>
        </w:rPr>
        <w:t>care facilities</w:t>
      </w:r>
      <w:r w:rsidRPr="009823C9">
        <w:rPr>
          <w:u w:val="single"/>
        </w:rPr>
        <w:t>.</w:t>
      </w:r>
      <w:r w:rsidRPr="00D607E7">
        <w:t xml:space="preserve"> </w:t>
      </w:r>
      <w:r w:rsidRPr="00615410">
        <w:rPr>
          <w:highlight w:val="cyan"/>
          <w:u w:val="single"/>
        </w:rPr>
        <w:t xml:space="preserve">Or that in </w:t>
      </w:r>
      <w:r w:rsidRPr="00615410">
        <w:rPr>
          <w:b/>
          <w:bCs/>
          <w:highlight w:val="cyan"/>
          <w:u w:val="single"/>
        </w:rPr>
        <w:t>most states</w:t>
      </w:r>
      <w:r w:rsidRPr="009823C9">
        <w:rPr>
          <w:u w:val="single"/>
        </w:rPr>
        <w:t xml:space="preserve">, </w:t>
      </w:r>
      <w:r w:rsidRPr="00615410">
        <w:rPr>
          <w:b/>
          <w:bCs/>
          <w:highlight w:val="cyan"/>
          <w:u w:val="single"/>
        </w:rPr>
        <w:t>nurse practitioners</w:t>
      </w:r>
      <w:r w:rsidRPr="00D607E7">
        <w:t xml:space="preserve"> </w:t>
      </w:r>
      <w:r w:rsidRPr="009823C9">
        <w:rPr>
          <w:u w:val="single"/>
        </w:rPr>
        <w:t xml:space="preserve">still </w:t>
      </w:r>
      <w:r w:rsidRPr="00615410">
        <w:rPr>
          <w:b/>
          <w:bCs/>
          <w:highlight w:val="cyan"/>
          <w:u w:val="single"/>
        </w:rPr>
        <w:t>can’t practice</w:t>
      </w:r>
      <w:r w:rsidRPr="009823C9">
        <w:rPr>
          <w:u w:val="single"/>
        </w:rPr>
        <w:t xml:space="preserve"> to the </w:t>
      </w:r>
      <w:r w:rsidRPr="0030221B">
        <w:rPr>
          <w:b/>
          <w:bCs/>
          <w:u w:val="single"/>
        </w:rPr>
        <w:t xml:space="preserve">top of </w:t>
      </w:r>
      <w:r w:rsidRPr="00615410">
        <w:rPr>
          <w:b/>
          <w:bCs/>
          <w:highlight w:val="cyan"/>
          <w:u w:val="single"/>
        </w:rPr>
        <w:t>their licenses</w:t>
      </w:r>
      <w:r w:rsidRPr="009823C9">
        <w:rPr>
          <w:u w:val="single"/>
        </w:rPr>
        <w:t>.</w:t>
      </w:r>
    </w:p>
    <w:p w14:paraId="302863AB" w14:textId="77777777" w:rsidR="004916E2" w:rsidRPr="00D607E7" w:rsidRDefault="004916E2" w:rsidP="004916E2">
      <w:r w:rsidRPr="00615410">
        <w:rPr>
          <w:b/>
          <w:bCs/>
          <w:highlight w:val="cyan"/>
          <w:u w:val="single"/>
        </w:rPr>
        <w:t xml:space="preserve">These </w:t>
      </w:r>
      <w:r w:rsidRPr="00615410">
        <w:rPr>
          <w:highlight w:val="cyan"/>
          <w:u w:val="single"/>
        </w:rPr>
        <w:t>and other</w:t>
      </w:r>
      <w:r w:rsidRPr="00CB69CA">
        <w:rPr>
          <w:u w:val="single"/>
        </w:rPr>
        <w:t xml:space="preserve"> </w:t>
      </w:r>
      <w:r w:rsidRPr="00615410">
        <w:rPr>
          <w:rStyle w:val="Emphasis"/>
          <w:highlight w:val="cyan"/>
        </w:rPr>
        <w:t>local</w:t>
      </w:r>
      <w:r w:rsidRPr="00615410">
        <w:rPr>
          <w:b/>
          <w:bCs/>
          <w:highlight w:val="cyan"/>
          <w:u w:val="single"/>
        </w:rPr>
        <w:t xml:space="preserve"> regulations</w:t>
      </w:r>
      <w:r w:rsidRPr="00615410">
        <w:rPr>
          <w:highlight w:val="cyan"/>
          <w:u w:val="single"/>
        </w:rPr>
        <w:t xml:space="preserve"> make </w:t>
      </w:r>
      <w:r w:rsidRPr="00615410">
        <w:rPr>
          <w:b/>
          <w:bCs/>
          <w:highlight w:val="cyan"/>
          <w:u w:val="single"/>
        </w:rPr>
        <w:t>health care</w:t>
      </w:r>
      <w:r w:rsidRPr="00CB69CA">
        <w:rPr>
          <w:u w:val="single"/>
        </w:rPr>
        <w:t xml:space="preserve"> markets</w:t>
      </w:r>
      <w:r w:rsidRPr="00D607E7">
        <w:t xml:space="preserve"> </w:t>
      </w:r>
      <w:r w:rsidRPr="00615410">
        <w:rPr>
          <w:b/>
          <w:bCs/>
          <w:highlight w:val="cyan"/>
          <w:u w:val="single"/>
        </w:rPr>
        <w:t>less competitive</w:t>
      </w:r>
      <w:r w:rsidRPr="00D607E7">
        <w:t xml:space="preserve">, </w:t>
      </w:r>
      <w:r w:rsidRPr="00615410">
        <w:rPr>
          <w:b/>
          <w:bCs/>
          <w:highlight w:val="cyan"/>
          <w:u w:val="single"/>
        </w:rPr>
        <w:t>less transparent</w:t>
      </w:r>
      <w:r w:rsidRPr="00D607E7">
        <w:t xml:space="preserve">, </w:t>
      </w:r>
      <w:r w:rsidRPr="00615410">
        <w:rPr>
          <w:highlight w:val="cyan"/>
          <w:u w:val="single"/>
        </w:rPr>
        <w:t xml:space="preserve">and </w:t>
      </w:r>
      <w:r w:rsidRPr="00615410">
        <w:rPr>
          <w:b/>
          <w:bCs/>
          <w:highlight w:val="cyan"/>
          <w:u w:val="single"/>
        </w:rPr>
        <w:t>more expensive</w:t>
      </w:r>
      <w:r w:rsidRPr="00D607E7">
        <w:t>. The role of antitrust is of course still important. Last year, the Supreme Court issued a powerful decision in a case brought by the FTC against the North Carolina Board of Dental Examiners, refusing to grant the agency antitrust immunity. A tool to combat the most egregious anti-competitive behavior is critical.</w:t>
      </w:r>
    </w:p>
    <w:p w14:paraId="04F3689E" w14:textId="49A7F80E" w:rsidR="004916E2" w:rsidRPr="005B4784" w:rsidRDefault="004916E2" w:rsidP="004916E2">
      <w:r w:rsidRPr="00D607E7">
        <w:t xml:space="preserve">But </w:t>
      </w:r>
      <w:r w:rsidRPr="00615410">
        <w:rPr>
          <w:highlight w:val="cyan"/>
          <w:u w:val="single"/>
        </w:rPr>
        <w:t>because</w:t>
      </w:r>
      <w:r w:rsidRPr="00D607E7">
        <w:t xml:space="preserve"> </w:t>
      </w:r>
      <w:r w:rsidRPr="00915347">
        <w:rPr>
          <w:u w:val="single"/>
        </w:rPr>
        <w:t xml:space="preserve">the </w:t>
      </w:r>
      <w:r w:rsidRPr="00615410">
        <w:rPr>
          <w:b/>
          <w:bCs/>
          <w:highlight w:val="cyan"/>
          <w:u w:val="single"/>
        </w:rPr>
        <w:t>FTC’s</w:t>
      </w:r>
      <w:r w:rsidRPr="00D306DA">
        <w:rPr>
          <w:b/>
          <w:bCs/>
          <w:u w:val="single"/>
        </w:rPr>
        <w:t xml:space="preserve"> resources</w:t>
      </w:r>
      <w:r w:rsidRPr="00915347">
        <w:rPr>
          <w:u w:val="single"/>
        </w:rPr>
        <w:t xml:space="preserve"> are </w:t>
      </w:r>
      <w:r w:rsidRPr="00615410">
        <w:rPr>
          <w:b/>
          <w:bCs/>
          <w:highlight w:val="cyan"/>
          <w:u w:val="single"/>
        </w:rPr>
        <w:t>limited</w:t>
      </w:r>
      <w:r w:rsidRPr="00615410">
        <w:rPr>
          <w:highlight w:val="cyan"/>
          <w:u w:val="single"/>
        </w:rPr>
        <w:t>, and</w:t>
      </w:r>
      <w:r w:rsidRPr="00615410">
        <w:rPr>
          <w:highlight w:val="cyan"/>
        </w:rPr>
        <w:t xml:space="preserve"> </w:t>
      </w:r>
      <w:r w:rsidRPr="00615410">
        <w:rPr>
          <w:b/>
          <w:bCs/>
          <w:highlight w:val="cyan"/>
          <w:u w:val="single"/>
        </w:rPr>
        <w:t>many state-level</w:t>
      </w:r>
      <w:r w:rsidRPr="00615410">
        <w:rPr>
          <w:b/>
          <w:bCs/>
          <w:highlight w:val="cyan"/>
        </w:rPr>
        <w:t xml:space="preserve"> </w:t>
      </w:r>
      <w:r w:rsidRPr="00615410">
        <w:rPr>
          <w:b/>
          <w:bCs/>
          <w:highlight w:val="cyan"/>
          <w:u w:val="single"/>
        </w:rPr>
        <w:t>policies</w:t>
      </w:r>
      <w:r w:rsidRPr="00615410">
        <w:rPr>
          <w:highlight w:val="cyan"/>
        </w:rPr>
        <w:t xml:space="preserve"> </w:t>
      </w:r>
      <w:r w:rsidRPr="00615410">
        <w:rPr>
          <w:highlight w:val="cyan"/>
          <w:u w:val="single"/>
        </w:rPr>
        <w:t>might be</w:t>
      </w:r>
      <w:r w:rsidRPr="00615410">
        <w:rPr>
          <w:highlight w:val="cyan"/>
        </w:rPr>
        <w:t xml:space="preserve"> </w:t>
      </w:r>
      <w:r w:rsidRPr="00615410">
        <w:rPr>
          <w:rStyle w:val="Emphasis"/>
          <w:highlight w:val="cyan"/>
        </w:rPr>
        <w:t>immune from national antitrust</w:t>
      </w:r>
      <w:r w:rsidRPr="00D306DA">
        <w:rPr>
          <w:rStyle w:val="Emphasis"/>
        </w:rPr>
        <w:t xml:space="preserve"> law</w:t>
      </w:r>
      <w:r w:rsidRPr="00D607E7">
        <w:t xml:space="preserve">, </w:t>
      </w:r>
      <w:r w:rsidRPr="00615410">
        <w:rPr>
          <w:highlight w:val="cyan"/>
          <w:u w:val="single"/>
        </w:rPr>
        <w:t xml:space="preserve">it </w:t>
      </w:r>
      <w:r w:rsidRPr="00615410">
        <w:rPr>
          <w:b/>
          <w:bCs/>
          <w:highlight w:val="cyan"/>
          <w:u w:val="single"/>
        </w:rPr>
        <w:t>falls</w:t>
      </w:r>
      <w:r w:rsidRPr="00615410">
        <w:rPr>
          <w:highlight w:val="cyan"/>
          <w:u w:val="single"/>
        </w:rPr>
        <w:t xml:space="preserve"> to </w:t>
      </w:r>
      <w:r w:rsidRPr="00615410">
        <w:rPr>
          <w:rStyle w:val="Emphasis"/>
          <w:highlight w:val="cyan"/>
        </w:rPr>
        <w:t>local</w:t>
      </w:r>
      <w:r w:rsidRPr="00615410">
        <w:rPr>
          <w:b/>
          <w:bCs/>
          <w:highlight w:val="cyan"/>
          <w:u w:val="single"/>
        </w:rPr>
        <w:t xml:space="preserve"> policymakers</w:t>
      </w:r>
      <w:r w:rsidRPr="00615410">
        <w:rPr>
          <w:highlight w:val="cyan"/>
        </w:rPr>
        <w:t xml:space="preserve"> </w:t>
      </w:r>
      <w:r w:rsidRPr="00615410">
        <w:rPr>
          <w:highlight w:val="cyan"/>
          <w:u w:val="single"/>
        </w:rPr>
        <w:t>to</w:t>
      </w:r>
      <w:r w:rsidRPr="00B4127F">
        <w:rPr>
          <w:u w:val="single"/>
        </w:rPr>
        <w:t xml:space="preserve"> be </w:t>
      </w:r>
      <w:r w:rsidRPr="00D306DA">
        <w:rPr>
          <w:b/>
          <w:bCs/>
          <w:u w:val="single"/>
        </w:rPr>
        <w:t>proactive</w:t>
      </w:r>
      <w:r w:rsidRPr="00D607E7">
        <w:t xml:space="preserve">. </w:t>
      </w:r>
      <w:r w:rsidRPr="00B4127F">
        <w:rPr>
          <w:u w:val="single"/>
        </w:rPr>
        <w:t>Rather than protecting</w:t>
      </w:r>
      <w:r w:rsidRPr="00D607E7">
        <w:t xml:space="preserve"> entrenched interests like </w:t>
      </w:r>
      <w:r w:rsidRPr="00B4127F">
        <w:rPr>
          <w:u w:val="single"/>
        </w:rPr>
        <w:t>large hospital systems</w:t>
      </w:r>
      <w:r w:rsidRPr="00D607E7">
        <w:t xml:space="preserve">, </w:t>
      </w:r>
      <w:r w:rsidRPr="00B4127F">
        <w:rPr>
          <w:u w:val="single"/>
        </w:rPr>
        <w:t>insurers, or medical societies</w:t>
      </w:r>
      <w:r w:rsidRPr="00D607E7">
        <w:t xml:space="preserve">, </w:t>
      </w:r>
      <w:r w:rsidRPr="00156A6D">
        <w:rPr>
          <w:b/>
          <w:bCs/>
          <w:u w:val="single"/>
        </w:rPr>
        <w:t>lawmakers</w:t>
      </w:r>
      <w:r w:rsidRPr="00B4127F">
        <w:rPr>
          <w:u w:val="single"/>
        </w:rPr>
        <w:t xml:space="preserve"> should </w:t>
      </w:r>
      <w:r w:rsidRPr="00156A6D">
        <w:rPr>
          <w:b/>
          <w:bCs/>
          <w:u w:val="single"/>
        </w:rPr>
        <w:t>focus on</w:t>
      </w:r>
      <w:r w:rsidRPr="00B4127F">
        <w:rPr>
          <w:u w:val="single"/>
        </w:rPr>
        <w:t xml:space="preserve"> </w:t>
      </w:r>
      <w:r w:rsidRPr="00615410">
        <w:rPr>
          <w:b/>
          <w:bCs/>
          <w:highlight w:val="cyan"/>
          <w:u w:val="single"/>
        </w:rPr>
        <w:t>foster</w:t>
      </w:r>
      <w:r w:rsidRPr="00156A6D">
        <w:rPr>
          <w:b/>
          <w:bCs/>
          <w:u w:val="single"/>
        </w:rPr>
        <w:t xml:space="preserve">ing </w:t>
      </w:r>
      <w:r w:rsidRPr="00615410">
        <w:rPr>
          <w:b/>
          <w:bCs/>
          <w:highlight w:val="cyan"/>
          <w:u w:val="single"/>
        </w:rPr>
        <w:t>competition</w:t>
      </w:r>
      <w:r w:rsidRPr="00D607E7">
        <w:t xml:space="preserve"> </w:t>
      </w:r>
      <w:r w:rsidRPr="00156A6D">
        <w:rPr>
          <w:b/>
          <w:bCs/>
          <w:u w:val="single"/>
        </w:rPr>
        <w:t>across health care</w:t>
      </w:r>
      <w:r w:rsidRPr="00D607E7">
        <w:t xml:space="preserve"> wherever possible. The US health care system has many problems – too </w:t>
      </w:r>
    </w:p>
    <w:p w14:paraId="40599629" w14:textId="1F5AAA74" w:rsidR="004916E2" w:rsidRDefault="004916E2" w:rsidP="004916E2">
      <w:pPr>
        <w:pStyle w:val="Heading4"/>
      </w:pPr>
      <w:r w:rsidRPr="005B4784">
        <w:rPr>
          <w:u w:val="single"/>
        </w:rPr>
        <w:t>Lit</w:t>
      </w:r>
      <w:r>
        <w:t xml:space="preserve"> and </w:t>
      </w:r>
      <w:r w:rsidRPr="005B4784">
        <w:rPr>
          <w:u w:val="single"/>
        </w:rPr>
        <w:t xml:space="preserve">solvency </w:t>
      </w:r>
      <w:proofErr w:type="gramStart"/>
      <w:r w:rsidRPr="005B4784">
        <w:rPr>
          <w:u w:val="single"/>
        </w:rPr>
        <w:t>advocates</w:t>
      </w:r>
      <w:proofErr w:type="gramEnd"/>
      <w:r>
        <w:t xml:space="preserve"> check</w:t>
      </w:r>
    </w:p>
    <w:p w14:paraId="47E2765D" w14:textId="77777777" w:rsidR="004916E2" w:rsidRDefault="004916E2" w:rsidP="004916E2">
      <w:r w:rsidRPr="00FB181F">
        <w:rPr>
          <w:rStyle w:val="Style13ptBold"/>
        </w:rPr>
        <w:t>Rose 13</w:t>
      </w:r>
      <w:r>
        <w:t xml:space="preserve"> (Amanda M. Rose, Associate Professor, Vanderbilt University Law School, Article: State Enforcement of National Policy: A Contextual Approach (with Evidence from the Securities Realm). Minnesota Law Review, 97, 1343, y2k)</w:t>
      </w:r>
    </w:p>
    <w:p w14:paraId="473D89EB" w14:textId="7449E2B4" w:rsidR="004916E2" w:rsidRPr="004916E2" w:rsidRDefault="004916E2" w:rsidP="004916E2">
      <w:pPr>
        <w:rPr>
          <w:sz w:val="14"/>
        </w:rPr>
      </w:pPr>
      <w:r w:rsidRPr="00615410">
        <w:rPr>
          <w:rStyle w:val="Emphasis"/>
          <w:highlight w:val="cyan"/>
        </w:rPr>
        <w:t>A mature debate</w:t>
      </w:r>
      <w:r w:rsidRPr="00121F41">
        <w:rPr>
          <w:sz w:val="14"/>
          <w:highlight w:val="cyan"/>
        </w:rPr>
        <w:t xml:space="preserve"> </w:t>
      </w:r>
      <w:r w:rsidRPr="00615410">
        <w:rPr>
          <w:rStyle w:val="StyleUnderline"/>
          <w:highlight w:val="cyan"/>
        </w:rPr>
        <w:t xml:space="preserve">exists over the </w:t>
      </w:r>
      <w:r w:rsidRPr="00615410">
        <w:rPr>
          <w:rStyle w:val="Emphasis"/>
          <w:highlight w:val="cyan"/>
        </w:rPr>
        <w:t>wisdom</w:t>
      </w:r>
      <w:r w:rsidRPr="00121F41">
        <w:rPr>
          <w:sz w:val="14"/>
          <w:highlight w:val="cyan"/>
        </w:rPr>
        <w:t xml:space="preserve"> </w:t>
      </w:r>
      <w:r w:rsidRPr="00615410">
        <w:rPr>
          <w:rStyle w:val="StyleUnderline"/>
          <w:highlight w:val="cyan"/>
        </w:rPr>
        <w:t>of</w:t>
      </w:r>
      <w:r w:rsidRPr="00121F41">
        <w:rPr>
          <w:sz w:val="14"/>
        </w:rPr>
        <w:t xml:space="preserve"> concurrent </w:t>
      </w:r>
      <w:r w:rsidRPr="00615410">
        <w:rPr>
          <w:rStyle w:val="StyleUnderline"/>
          <w:highlight w:val="cyan"/>
        </w:rPr>
        <w:t xml:space="preserve">state enforcement in the </w:t>
      </w:r>
      <w:r w:rsidRPr="00615410">
        <w:rPr>
          <w:rStyle w:val="Emphasis"/>
          <w:highlight w:val="cyan"/>
        </w:rPr>
        <w:t>antitrust context</w:t>
      </w:r>
      <w:r w:rsidRPr="00121F41">
        <w:rPr>
          <w:sz w:val="14"/>
        </w:rPr>
        <w:t>. See, e.g., Stephen Calkins, Perspectives on State and Federal Antitrust Enforcement, 53 Duke L.J. 673 (2004) (defending concurrent state enforcement); Carole R. Doris, Another View on State Antitrust Enforcement - A Reply to Judge Posner, 69 Antitrust L.J. 345 (2001) (same); Harry First, Delivering Remedies: The Role of the States in Antitrust Enforcement, 69 Geo. Wash. L. Rev. 1004 (2001) (same); Robert L. Hubbard &amp; James Yoon, How the Antitrust Modernization Commission Should View State Antitrust Enforcement, 17 Loy. Consumer L. Rev. 497 (2005) (same); cf. Richard A. Posner, Federalism and the Enforcement of Antitrust Laws by State Attorneys General, in Competition Laws in Conflict: Antitrust Jurisdiction in the Global Economy 252-66 (Richard A. Epstein &amp; Michael S. Greve eds., 2004) [hereinafter Competition Laws in Conflict] (criticizing concurrent state enforcement); Michael L. Denger &amp; D. Jarrett Arp, Does Our Multifaceted Enforcement System Promote Sound Competition Policy?, 15 Antitrust 41 (2001) (same); Robert W. Hahn &amp; Anne Layne-Farrar, Federalism in Antitrust, 26 Harv. J.L. &amp; Pub. Pol'y 877 (2003); Posner, supra note 22 (same). For more information about this debate, see also Michael DeBow, State Antitrust Enforcement: Empirical Evidence and a Modest Reform Proposal, in Competition Laws in Conflict, at 267-88; Michael S. Greve, Cartel Federalism? Antitrust Enforcement by State Attorneys General, 72 U. Chi. L. Rev. 99 (2005).</w:t>
      </w:r>
    </w:p>
    <w:p w14:paraId="1EE0D7F0" w14:textId="77777777" w:rsidR="004916E2" w:rsidRDefault="004916E2" w:rsidP="004916E2">
      <w:pPr>
        <w:pStyle w:val="Heading4"/>
      </w:pPr>
      <w:r>
        <w:t xml:space="preserve">States are a </w:t>
      </w:r>
      <w:r>
        <w:rPr>
          <w:u w:val="single"/>
        </w:rPr>
        <w:t>firewall</w:t>
      </w:r>
      <w:r>
        <w:t xml:space="preserve"> that </w:t>
      </w:r>
      <w:r>
        <w:rPr>
          <w:u w:val="single"/>
        </w:rPr>
        <w:t>fill-in</w:t>
      </w:r>
      <w:r>
        <w:t xml:space="preserve"> for federal inaction on antitrust</w:t>
      </w:r>
    </w:p>
    <w:p w14:paraId="32C8C451" w14:textId="77777777" w:rsidR="004916E2" w:rsidRDefault="004916E2" w:rsidP="004916E2">
      <w:r>
        <w:t xml:space="preserve">Sam </w:t>
      </w:r>
      <w:r w:rsidRPr="0035141D">
        <w:rPr>
          <w:rStyle w:val="Style13ptBold"/>
        </w:rPr>
        <w:t>Olens 19</w:t>
      </w:r>
      <w:r>
        <w:t>, Juris Doctor from the Emory University School of Law, and Thurbert Baker, Juris Doctor from the Emory University School of Law, “State Attorneys General Matter. Here’s Why.”, Atlanta Business Chronicle, 1/7/2019, https://www.bizjournals.com/atlanta/news/2019/01/07/viewpoint-state-attorneys-general-matter-here-s.html</w:t>
      </w:r>
    </w:p>
    <w:p w14:paraId="5B201EC2" w14:textId="77777777" w:rsidR="004916E2" w:rsidRPr="0035141D" w:rsidRDefault="004916E2" w:rsidP="004916E2">
      <w:pPr>
        <w:rPr>
          <w:sz w:val="16"/>
        </w:rPr>
      </w:pPr>
      <w:r w:rsidRPr="00615410">
        <w:rPr>
          <w:rStyle w:val="StyleUnderline"/>
          <w:highlight w:val="cyan"/>
        </w:rPr>
        <w:t xml:space="preserve">At </w:t>
      </w:r>
      <w:r w:rsidRPr="00615410">
        <w:rPr>
          <w:rStyle w:val="Emphasis"/>
          <w:highlight w:val="cyan"/>
        </w:rPr>
        <w:t>times</w:t>
      </w:r>
      <w:r w:rsidRPr="0035141D">
        <w:rPr>
          <w:sz w:val="16"/>
        </w:rPr>
        <w:t xml:space="preserve"> in our history, </w:t>
      </w:r>
      <w:r w:rsidRPr="00615410">
        <w:rPr>
          <w:rStyle w:val="StyleUnderline"/>
          <w:highlight w:val="cyan"/>
        </w:rPr>
        <w:t xml:space="preserve">the </w:t>
      </w:r>
      <w:r w:rsidRPr="00615410">
        <w:rPr>
          <w:rStyle w:val="Emphasis"/>
          <w:highlight w:val="cyan"/>
        </w:rPr>
        <w:t>fed</w:t>
      </w:r>
      <w:r w:rsidRPr="0035141D">
        <w:rPr>
          <w:rStyle w:val="StyleUnderline"/>
        </w:rPr>
        <w:t xml:space="preserve">eral government </w:t>
      </w:r>
      <w:r w:rsidRPr="00615410">
        <w:rPr>
          <w:rStyle w:val="StyleUnderline"/>
          <w:highlight w:val="cyan"/>
        </w:rPr>
        <w:t>has been</w:t>
      </w:r>
      <w:r w:rsidRPr="0035141D">
        <w:rPr>
          <w:rStyle w:val="StyleUnderline"/>
        </w:rPr>
        <w:t xml:space="preserve"> seen as </w:t>
      </w:r>
      <w:r w:rsidRPr="00615410">
        <w:rPr>
          <w:rStyle w:val="StyleUnderline"/>
          <w:highlight w:val="cyan"/>
        </w:rPr>
        <w:t xml:space="preserve">a change agent. </w:t>
      </w:r>
      <w:r w:rsidRPr="00615410">
        <w:rPr>
          <w:rStyle w:val="Emphasis"/>
          <w:highlight w:val="cyan"/>
        </w:rPr>
        <w:t>This isn’t</w:t>
      </w:r>
      <w:r w:rsidRPr="0035141D">
        <w:rPr>
          <w:rStyle w:val="Emphasis"/>
        </w:rPr>
        <w:t xml:space="preserve"> one of </w:t>
      </w:r>
      <w:r w:rsidRPr="00615410">
        <w:rPr>
          <w:rStyle w:val="Emphasis"/>
          <w:highlight w:val="cyan"/>
        </w:rPr>
        <w:t>those times</w:t>
      </w:r>
      <w:r w:rsidRPr="0035141D">
        <w:rPr>
          <w:sz w:val="16"/>
        </w:rPr>
        <w:t>.</w:t>
      </w:r>
    </w:p>
    <w:p w14:paraId="7A48CF51" w14:textId="77777777" w:rsidR="004916E2" w:rsidRPr="0035141D" w:rsidRDefault="004916E2" w:rsidP="004916E2">
      <w:pPr>
        <w:rPr>
          <w:sz w:val="16"/>
        </w:rPr>
      </w:pPr>
      <w:r w:rsidRPr="00615410">
        <w:rPr>
          <w:rStyle w:val="StyleUnderline"/>
          <w:highlight w:val="cyan"/>
        </w:rPr>
        <w:t>With</w:t>
      </w:r>
      <w:r w:rsidRPr="0035141D">
        <w:rPr>
          <w:sz w:val="16"/>
        </w:rPr>
        <w:t xml:space="preserve"> an anti–Big Government White House invested in deregulating and dismantling the administrative state, </w:t>
      </w:r>
      <w:r w:rsidRPr="00615410">
        <w:rPr>
          <w:rStyle w:val="StyleUnderline"/>
          <w:highlight w:val="cyan"/>
        </w:rPr>
        <w:t>Congress in</w:t>
      </w:r>
      <w:r w:rsidRPr="0035141D">
        <w:rPr>
          <w:rStyle w:val="StyleUnderline"/>
        </w:rPr>
        <w:t xml:space="preserve"> a near-permanent state of </w:t>
      </w:r>
      <w:r w:rsidRPr="0035141D">
        <w:rPr>
          <w:rStyle w:val="Emphasis"/>
        </w:rPr>
        <w:t xml:space="preserve">partisan </w:t>
      </w:r>
      <w:r w:rsidRPr="00615410">
        <w:rPr>
          <w:rStyle w:val="Emphasis"/>
          <w:highlight w:val="cyan"/>
        </w:rPr>
        <w:t>gridlock</w:t>
      </w:r>
      <w:r w:rsidRPr="0035141D">
        <w:rPr>
          <w:sz w:val="16"/>
        </w:rPr>
        <w:t xml:space="preserve"> and a Supreme Court guided by an originalist view of the role of government, state legislatures and </w:t>
      </w:r>
      <w:r w:rsidRPr="00615410">
        <w:rPr>
          <w:rStyle w:val="StyleUnderline"/>
          <w:highlight w:val="cyan"/>
        </w:rPr>
        <w:t>state</w:t>
      </w:r>
      <w:r w:rsidRPr="0035141D">
        <w:rPr>
          <w:rStyle w:val="StyleUnderline"/>
        </w:rPr>
        <w:t xml:space="preserve"> government </w:t>
      </w:r>
      <w:r w:rsidRPr="00615410">
        <w:rPr>
          <w:rStyle w:val="StyleUnderline"/>
          <w:highlight w:val="cyan"/>
        </w:rPr>
        <w:t>agencies</w:t>
      </w:r>
      <w:r w:rsidRPr="0035141D">
        <w:rPr>
          <w:rStyle w:val="StyleUnderline"/>
        </w:rPr>
        <w:t xml:space="preserve"> have </w:t>
      </w:r>
      <w:r w:rsidRPr="00615410">
        <w:rPr>
          <w:rStyle w:val="Emphasis"/>
          <w:highlight w:val="cyan"/>
        </w:rPr>
        <w:t>stepped in</w:t>
      </w:r>
      <w:r w:rsidRPr="00615410">
        <w:rPr>
          <w:rStyle w:val="StyleUnderline"/>
          <w:highlight w:val="cyan"/>
        </w:rPr>
        <w:t xml:space="preserve"> to </w:t>
      </w:r>
      <w:r w:rsidRPr="00615410">
        <w:rPr>
          <w:rStyle w:val="Emphasis"/>
          <w:highlight w:val="cyan"/>
        </w:rPr>
        <w:t>fill the</w:t>
      </w:r>
      <w:r w:rsidRPr="0035141D">
        <w:rPr>
          <w:rStyle w:val="Emphasis"/>
        </w:rPr>
        <w:t xml:space="preserve"> legislative and regulatory </w:t>
      </w:r>
      <w:r w:rsidRPr="00615410">
        <w:rPr>
          <w:rStyle w:val="Emphasis"/>
          <w:highlight w:val="cyan"/>
        </w:rPr>
        <w:t>void</w:t>
      </w:r>
      <w:r w:rsidRPr="0035141D">
        <w:rPr>
          <w:sz w:val="16"/>
        </w:rPr>
        <w:t>.</w:t>
      </w:r>
    </w:p>
    <w:p w14:paraId="56464445" w14:textId="77777777" w:rsidR="004916E2" w:rsidRPr="0035141D" w:rsidRDefault="004916E2" w:rsidP="004916E2">
      <w:pPr>
        <w:rPr>
          <w:sz w:val="16"/>
        </w:rPr>
      </w:pPr>
      <w:r w:rsidRPr="0035141D">
        <w:rPr>
          <w:rStyle w:val="StyleUnderline"/>
        </w:rPr>
        <w:t xml:space="preserve">State </w:t>
      </w:r>
      <w:r w:rsidRPr="00615410">
        <w:rPr>
          <w:rStyle w:val="Emphasis"/>
          <w:highlight w:val="cyan"/>
        </w:rPr>
        <w:t>a</w:t>
      </w:r>
      <w:r w:rsidRPr="0035141D">
        <w:rPr>
          <w:rStyle w:val="StyleUnderline"/>
        </w:rPr>
        <w:t xml:space="preserve">ttorneys </w:t>
      </w:r>
      <w:r w:rsidRPr="00615410">
        <w:rPr>
          <w:rStyle w:val="Emphasis"/>
          <w:highlight w:val="cyan"/>
        </w:rPr>
        <w:t>g</w:t>
      </w:r>
      <w:r w:rsidRPr="0035141D">
        <w:rPr>
          <w:rStyle w:val="StyleUnderline"/>
        </w:rPr>
        <w:t>eneral</w:t>
      </w:r>
      <w:r w:rsidRPr="0035141D">
        <w:rPr>
          <w:sz w:val="16"/>
        </w:rPr>
        <w:t xml:space="preserve">, meanwhile, </w:t>
      </w:r>
      <w:r w:rsidRPr="0035141D">
        <w:rPr>
          <w:rStyle w:val="StyleUnderline"/>
        </w:rPr>
        <w:t xml:space="preserve">have </w:t>
      </w:r>
      <w:r w:rsidRPr="00615410">
        <w:rPr>
          <w:rStyle w:val="StyleUnderline"/>
          <w:highlight w:val="cyan"/>
        </w:rPr>
        <w:t>assumed a</w:t>
      </w:r>
      <w:r w:rsidRPr="0035141D">
        <w:rPr>
          <w:rStyle w:val="StyleUnderline"/>
        </w:rPr>
        <w:t xml:space="preserve"> </w:t>
      </w:r>
      <w:r w:rsidRPr="0035141D">
        <w:rPr>
          <w:rStyle w:val="Emphasis"/>
        </w:rPr>
        <w:t xml:space="preserve">more </w:t>
      </w:r>
      <w:r w:rsidRPr="00615410">
        <w:rPr>
          <w:rStyle w:val="Emphasis"/>
          <w:highlight w:val="cyan"/>
        </w:rPr>
        <w:t>proactive</w:t>
      </w:r>
      <w:r w:rsidRPr="0035141D">
        <w:rPr>
          <w:rStyle w:val="Emphasis"/>
        </w:rPr>
        <w:t xml:space="preserve"> and </w:t>
      </w:r>
      <w:r w:rsidRPr="00615410">
        <w:rPr>
          <w:rStyle w:val="Emphasis"/>
          <w:highlight w:val="cyan"/>
        </w:rPr>
        <w:t>coordinated</w:t>
      </w:r>
      <w:r w:rsidRPr="0035141D">
        <w:rPr>
          <w:rStyle w:val="Emphasis"/>
        </w:rPr>
        <w:t xml:space="preserve"> litigating </w:t>
      </w:r>
      <w:r w:rsidRPr="00615410">
        <w:rPr>
          <w:rStyle w:val="Emphasis"/>
          <w:highlight w:val="cyan"/>
        </w:rPr>
        <w:t>posture</w:t>
      </w:r>
      <w:r w:rsidRPr="00615410">
        <w:rPr>
          <w:rStyle w:val="StyleUnderline"/>
          <w:highlight w:val="cyan"/>
        </w:rPr>
        <w:t xml:space="preserve"> to </w:t>
      </w:r>
      <w:r w:rsidRPr="00615410">
        <w:rPr>
          <w:rStyle w:val="Emphasis"/>
          <w:highlight w:val="cyan"/>
        </w:rPr>
        <w:t>effectively challenge federal law</w:t>
      </w:r>
      <w:r w:rsidRPr="0035141D">
        <w:rPr>
          <w:rStyle w:val="StyleUnderline"/>
        </w:rPr>
        <w:t xml:space="preserve"> enforcement policy </w:t>
      </w:r>
      <w:r w:rsidRPr="00615410">
        <w:rPr>
          <w:rStyle w:val="StyleUnderline"/>
          <w:highlight w:val="cyan"/>
        </w:rPr>
        <w:t xml:space="preserve">and </w:t>
      </w:r>
      <w:r w:rsidRPr="00615410">
        <w:rPr>
          <w:rStyle w:val="Emphasis"/>
          <w:highlight w:val="cyan"/>
        </w:rPr>
        <w:t>protect</w:t>
      </w:r>
      <w:r w:rsidRPr="00303F4B">
        <w:rPr>
          <w:rStyle w:val="Emphasis"/>
        </w:rPr>
        <w:t xml:space="preserve"> state regulation </w:t>
      </w:r>
      <w:r w:rsidRPr="00615410">
        <w:rPr>
          <w:rStyle w:val="Emphasis"/>
          <w:highlight w:val="cyan"/>
        </w:rPr>
        <w:t>from</w:t>
      </w:r>
      <w:r w:rsidRPr="00303F4B">
        <w:rPr>
          <w:rStyle w:val="Emphasis"/>
        </w:rPr>
        <w:t xml:space="preserve"> federal </w:t>
      </w:r>
      <w:r w:rsidRPr="00615410">
        <w:rPr>
          <w:rStyle w:val="Emphasis"/>
          <w:highlight w:val="cyan"/>
        </w:rPr>
        <w:t>preemption</w:t>
      </w:r>
      <w:r w:rsidRPr="0035141D">
        <w:rPr>
          <w:sz w:val="16"/>
        </w:rPr>
        <w:t>.</w:t>
      </w:r>
    </w:p>
    <w:p w14:paraId="60B5EFFE" w14:textId="77777777" w:rsidR="004916E2" w:rsidRPr="0035141D" w:rsidRDefault="004916E2" w:rsidP="004916E2">
      <w:pPr>
        <w:rPr>
          <w:sz w:val="16"/>
        </w:rPr>
      </w:pPr>
      <w:r w:rsidRPr="0035141D">
        <w:rPr>
          <w:rStyle w:val="StyleUnderline"/>
        </w:rPr>
        <w:t>The increase in attorney general activism is</w:t>
      </w:r>
      <w:r w:rsidRPr="0035141D">
        <w:rPr>
          <w:sz w:val="16"/>
        </w:rPr>
        <w:t xml:space="preserve"> also </w:t>
      </w:r>
      <w:r w:rsidRPr="0035141D">
        <w:rPr>
          <w:rStyle w:val="StyleUnderline"/>
        </w:rPr>
        <w:t xml:space="preserve">a response to the </w:t>
      </w:r>
      <w:r w:rsidRPr="0035141D">
        <w:rPr>
          <w:rStyle w:val="Emphasis"/>
        </w:rPr>
        <w:t>political polarization</w:t>
      </w:r>
      <w:r w:rsidRPr="0035141D">
        <w:rPr>
          <w:sz w:val="16"/>
        </w:rPr>
        <w:t xml:space="preserve"> that has plagued our civic life for the past two decades but has intensified by orders of magnitude during the Obama and Trump administrations. During the Obama years, conservative state attorneys general banded together to oppose regulatory changes and actions taken by the Environmental Protection Agency (EPA), the Department of Health and Human Services (HHS), the Consumer Financial Protection Bureau (CFPB) and other federal agencies. They submitted public comments opposing proposed regulations, filed multistate lawsuits seeking to prevent their enforcement and submitted friend-of-the-court briefs in support of private actions by individuals, companies and industry coalitions or associations.</w:t>
      </w:r>
    </w:p>
    <w:p w14:paraId="3EC4D6D0" w14:textId="77777777" w:rsidR="004916E2" w:rsidRPr="0035141D" w:rsidRDefault="004916E2" w:rsidP="004916E2">
      <w:pPr>
        <w:rPr>
          <w:sz w:val="16"/>
        </w:rPr>
      </w:pPr>
      <w:r w:rsidRPr="0035141D">
        <w:rPr>
          <w:sz w:val="16"/>
        </w:rPr>
        <w:t xml:space="preserve">More recently, liberal state attorneys general have dialed up the activism to 11 in response to President Trump’s launch of the most aggressive agenda of any president in living memory. </w:t>
      </w:r>
      <w:r w:rsidRPr="0035141D">
        <w:rPr>
          <w:rStyle w:val="StyleUnderline"/>
        </w:rPr>
        <w:t xml:space="preserve">Many </w:t>
      </w:r>
      <w:r w:rsidRPr="00615410">
        <w:rPr>
          <w:rStyle w:val="StyleUnderline"/>
          <w:highlight w:val="cyan"/>
        </w:rPr>
        <w:t>state AGs</w:t>
      </w:r>
      <w:r w:rsidRPr="0035141D">
        <w:rPr>
          <w:rStyle w:val="StyleUnderline"/>
        </w:rPr>
        <w:t xml:space="preserve">, seeing themselves as </w:t>
      </w:r>
      <w:r w:rsidRPr="00615410">
        <w:rPr>
          <w:rStyle w:val="StyleUnderline"/>
          <w:highlight w:val="cyan"/>
        </w:rPr>
        <w:t xml:space="preserve">the nation’s </w:t>
      </w:r>
      <w:r w:rsidRPr="00615410">
        <w:rPr>
          <w:rStyle w:val="Emphasis"/>
          <w:highlight w:val="cyan"/>
        </w:rPr>
        <w:t>“last line of defense,”</w:t>
      </w:r>
      <w:r w:rsidRPr="0035141D">
        <w:rPr>
          <w:rStyle w:val="StyleUnderline"/>
        </w:rPr>
        <w:t xml:space="preserve"> have </w:t>
      </w:r>
      <w:r w:rsidRPr="00615410">
        <w:rPr>
          <w:rStyle w:val="StyleUnderline"/>
          <w:highlight w:val="cyan"/>
        </w:rPr>
        <w:t>joined together</w:t>
      </w:r>
      <w:r w:rsidRPr="0035141D">
        <w:rPr>
          <w:rStyle w:val="StyleUnderline"/>
        </w:rPr>
        <w:t xml:space="preserve"> to oppose a wide range of administration policies</w:t>
      </w:r>
      <w:r w:rsidRPr="0035141D">
        <w:rPr>
          <w:sz w:val="16"/>
        </w:rPr>
        <w:t>, from expanding offshore drilling to rolling back vehicle emission standards to placing immigration-related conditions on federal funding for law enforcement grants.</w:t>
      </w:r>
    </w:p>
    <w:p w14:paraId="2071C6DA" w14:textId="77777777" w:rsidR="004916E2" w:rsidRPr="0035141D" w:rsidRDefault="004916E2" w:rsidP="004916E2">
      <w:pPr>
        <w:rPr>
          <w:sz w:val="16"/>
        </w:rPr>
      </w:pPr>
      <w:r w:rsidRPr="0035141D">
        <w:rPr>
          <w:sz w:val="16"/>
        </w:rPr>
        <w:t>In states that have taken on the role of change agents—legalizing cannabis, tightening gun control laws, creating state-level CFPBs—state AGs have been playing offense and defense: enforcing state laws and regulations against companies and individuals and defending state sovereignty against federal government intrusions.</w:t>
      </w:r>
    </w:p>
    <w:p w14:paraId="47E65224" w14:textId="77777777" w:rsidR="004916E2" w:rsidRPr="0035141D" w:rsidRDefault="004916E2" w:rsidP="004916E2">
      <w:pPr>
        <w:rPr>
          <w:sz w:val="16"/>
        </w:rPr>
      </w:pPr>
      <w:r w:rsidRPr="0035141D">
        <w:rPr>
          <w:sz w:val="16"/>
        </w:rPr>
        <w:t>At this writing, Democratic AGs have filed approximately 60 lawsuits against the Trump administration, including actions challenging the expansion of association health plans, caps on state and local tax deductions, parent-child separations at the border, the methane rule rollback, expanded offshore drilling and the repeal of net neutrality rules.</w:t>
      </w:r>
    </w:p>
    <w:p w14:paraId="69EA0AB7" w14:textId="77777777" w:rsidR="004916E2" w:rsidRPr="0035141D" w:rsidRDefault="004916E2" w:rsidP="004916E2">
      <w:pPr>
        <w:rPr>
          <w:sz w:val="16"/>
        </w:rPr>
      </w:pPr>
      <w:r w:rsidRPr="0035141D">
        <w:rPr>
          <w:sz w:val="16"/>
        </w:rPr>
        <w:t xml:space="preserve">While no one expects a divided 116th Congress to make much progress on any policy initiatives, Democrats emerged from the 2018 midterm elections at the state level with a majority of AG seats — 27 to Republicans’ 24 [including Washington, D.C.], a net increase of four— fortifying the party’s </w:t>
      </w:r>
      <w:r w:rsidRPr="00615410">
        <w:rPr>
          <w:rStyle w:val="StyleUnderline"/>
          <w:highlight w:val="cyan"/>
        </w:rPr>
        <w:t>efforts</w:t>
      </w:r>
      <w:r w:rsidRPr="0035141D">
        <w:rPr>
          <w:sz w:val="16"/>
        </w:rPr>
        <w:t xml:space="preserve"> to </w:t>
      </w:r>
      <w:r w:rsidRPr="00615410">
        <w:rPr>
          <w:rStyle w:val="StyleUnderline"/>
          <w:highlight w:val="cyan"/>
        </w:rPr>
        <w:t xml:space="preserve">use states as a </w:t>
      </w:r>
      <w:r w:rsidRPr="00615410">
        <w:rPr>
          <w:rStyle w:val="Emphasis"/>
          <w:highlight w:val="cyan"/>
        </w:rPr>
        <w:t>firewall</w:t>
      </w:r>
      <w:r w:rsidRPr="0035141D">
        <w:rPr>
          <w:sz w:val="16"/>
        </w:rPr>
        <w:t xml:space="preserve"> against President Trump </w:t>
      </w:r>
      <w:r w:rsidRPr="0035141D">
        <w:rPr>
          <w:rStyle w:val="StyleUnderline"/>
        </w:rPr>
        <w:t>through</w:t>
      </w:r>
      <w:r w:rsidRPr="0035141D">
        <w:rPr>
          <w:sz w:val="16"/>
        </w:rPr>
        <w:t xml:space="preserve"> more challenges to administration policies and more investigations and </w:t>
      </w:r>
      <w:r w:rsidRPr="0035141D">
        <w:rPr>
          <w:rStyle w:val="StyleUnderline"/>
        </w:rPr>
        <w:t xml:space="preserve">enforcement actions relating to state laws </w:t>
      </w:r>
      <w:r w:rsidRPr="00615410">
        <w:rPr>
          <w:rStyle w:val="StyleUnderline"/>
          <w:highlight w:val="cyan"/>
        </w:rPr>
        <w:t>on</w:t>
      </w:r>
      <w:r w:rsidRPr="0035141D">
        <w:rPr>
          <w:sz w:val="16"/>
        </w:rPr>
        <w:t xml:space="preserve"> consumer protection, </w:t>
      </w:r>
      <w:r w:rsidRPr="00615410">
        <w:rPr>
          <w:rStyle w:val="Emphasis"/>
          <w:highlight w:val="cyan"/>
        </w:rPr>
        <w:t>antitrust</w:t>
      </w:r>
      <w:r w:rsidRPr="0035141D">
        <w:rPr>
          <w:sz w:val="16"/>
        </w:rPr>
        <w:t>, financial services, data privacy, unfair/deceptive business practices, false claims, the environment and other laws to protect the public interest.</w:t>
      </w:r>
    </w:p>
    <w:p w14:paraId="52A9EDF0" w14:textId="77777777" w:rsidR="004916E2" w:rsidRDefault="004916E2" w:rsidP="004916E2">
      <w:pPr>
        <w:rPr>
          <w:sz w:val="16"/>
        </w:rPr>
      </w:pPr>
      <w:r w:rsidRPr="0035141D">
        <w:rPr>
          <w:rStyle w:val="StyleUnderline"/>
        </w:rPr>
        <w:t xml:space="preserve">State AGs, </w:t>
      </w:r>
      <w:r w:rsidRPr="00303F4B">
        <w:rPr>
          <w:rStyle w:val="StyleUnderline"/>
        </w:rPr>
        <w:t>by</w:t>
      </w:r>
      <w:r w:rsidRPr="0035141D">
        <w:rPr>
          <w:rStyle w:val="StyleUnderline"/>
        </w:rPr>
        <w:t xml:space="preserve"> routinely </w:t>
      </w:r>
      <w:r w:rsidRPr="00615410">
        <w:rPr>
          <w:rStyle w:val="StyleUnderline"/>
          <w:highlight w:val="cyan"/>
        </w:rPr>
        <w:t>combining</w:t>
      </w:r>
      <w:r w:rsidRPr="0035141D">
        <w:rPr>
          <w:rStyle w:val="StyleUnderline"/>
        </w:rPr>
        <w:t xml:space="preserve"> their </w:t>
      </w:r>
      <w:r w:rsidRPr="00615410">
        <w:rPr>
          <w:rStyle w:val="StyleUnderline"/>
          <w:highlight w:val="cyan"/>
        </w:rPr>
        <w:t>resources on multistate</w:t>
      </w:r>
      <w:r w:rsidRPr="0035141D">
        <w:rPr>
          <w:rStyle w:val="StyleUnderline"/>
        </w:rPr>
        <w:t xml:space="preserve"> and multi-defendant investigations and enforcement </w:t>
      </w:r>
      <w:r w:rsidRPr="00303F4B">
        <w:rPr>
          <w:rStyle w:val="StyleUnderline"/>
        </w:rPr>
        <w:t>actions</w:t>
      </w:r>
      <w:r w:rsidRPr="0035141D">
        <w:rPr>
          <w:rStyle w:val="StyleUnderline"/>
        </w:rPr>
        <w:t xml:space="preserve">, both civil and criminal, have </w:t>
      </w:r>
      <w:r w:rsidRPr="00615410">
        <w:rPr>
          <w:rStyle w:val="Emphasis"/>
          <w:highlight w:val="cyan"/>
        </w:rPr>
        <w:t>raised the stakes</w:t>
      </w:r>
      <w:r w:rsidRPr="00615410">
        <w:rPr>
          <w:rStyle w:val="StyleUnderline"/>
          <w:highlight w:val="cyan"/>
        </w:rPr>
        <w:t xml:space="preserve"> for</w:t>
      </w:r>
      <w:r w:rsidRPr="0035141D">
        <w:rPr>
          <w:rStyle w:val="StyleUnderline"/>
        </w:rPr>
        <w:t xml:space="preserve"> companies and </w:t>
      </w:r>
      <w:r w:rsidRPr="00615410">
        <w:rPr>
          <w:rStyle w:val="Emphasis"/>
          <w:highlight w:val="cyan"/>
        </w:rPr>
        <w:t>entire industries</w:t>
      </w:r>
      <w:r w:rsidRPr="0035141D">
        <w:rPr>
          <w:rStyle w:val="StyleUnderline"/>
        </w:rPr>
        <w:t xml:space="preserve">. </w:t>
      </w:r>
      <w:r w:rsidRPr="0035141D">
        <w:rPr>
          <w:rStyle w:val="Emphasis"/>
        </w:rPr>
        <w:t>Understanding</w:t>
      </w:r>
      <w:r w:rsidRPr="0035141D">
        <w:rPr>
          <w:rStyle w:val="StyleUnderline"/>
        </w:rPr>
        <w:t xml:space="preserve"> the scope of an AG’s authority and its level of activity and the political dynamics framing their choices, is </w:t>
      </w:r>
      <w:r w:rsidRPr="0035141D">
        <w:rPr>
          <w:rStyle w:val="Emphasis"/>
        </w:rPr>
        <w:t>critical</w:t>
      </w:r>
      <w:r w:rsidRPr="0035141D">
        <w:rPr>
          <w:rStyle w:val="StyleUnderline"/>
        </w:rPr>
        <w:t xml:space="preserve"> to assessing, and addressing, many businesses’ regulatory risks</w:t>
      </w:r>
      <w:r w:rsidRPr="0035141D">
        <w:rPr>
          <w:sz w:val="16"/>
        </w:rPr>
        <w:t>.</w:t>
      </w:r>
    </w:p>
    <w:p w14:paraId="5C19F9C3" w14:textId="77777777" w:rsidR="004916E2" w:rsidRPr="0035141D" w:rsidRDefault="004916E2" w:rsidP="004916E2"/>
    <w:p w14:paraId="6B8F850E" w14:textId="77777777" w:rsidR="004916E2" w:rsidRDefault="004916E2" w:rsidP="004916E2">
      <w:pPr>
        <w:pStyle w:val="Heading4"/>
      </w:pPr>
      <w:r>
        <w:t xml:space="preserve">They have </w:t>
      </w:r>
      <w:r>
        <w:rPr>
          <w:u w:val="single"/>
        </w:rPr>
        <w:t>experience</w:t>
      </w:r>
      <w:r>
        <w:t xml:space="preserve"> and </w:t>
      </w:r>
      <w:r>
        <w:rPr>
          <w:u w:val="single"/>
        </w:rPr>
        <w:t>expertise</w:t>
      </w:r>
      <w:r>
        <w:t xml:space="preserve"> AND are </w:t>
      </w:r>
      <w:r>
        <w:rPr>
          <w:u w:val="single"/>
        </w:rPr>
        <w:t>comparatively better</w:t>
      </w:r>
      <w:r>
        <w:t xml:space="preserve"> than </w:t>
      </w:r>
      <w:r>
        <w:rPr>
          <w:u w:val="single"/>
        </w:rPr>
        <w:t>federal</w:t>
      </w:r>
      <w:r>
        <w:t xml:space="preserve"> enforcement</w:t>
      </w:r>
    </w:p>
    <w:p w14:paraId="7BF05468" w14:textId="77777777" w:rsidR="004916E2" w:rsidRDefault="004916E2" w:rsidP="004916E2">
      <w:r>
        <w:t xml:space="preserve">Robert L. </w:t>
      </w:r>
      <w:r w:rsidRPr="00D703E3">
        <w:rPr>
          <w:rStyle w:val="Style13ptBold"/>
        </w:rPr>
        <w:t>Hubbard 5</w:t>
      </w:r>
      <w:r>
        <w:t xml:space="preserve">, Director of Litigation at the Antitrust Bureau of the New York Attorney General's Office, and James Yoon, Assistant Attorney General in the Antitrust Bureau of the New York Attorney General's Office, “How </w:t>
      </w:r>
      <w:proofErr w:type="gramStart"/>
      <w:r>
        <w:t>The</w:t>
      </w:r>
      <w:proofErr w:type="gramEnd"/>
      <w:r>
        <w:t xml:space="preserve"> Antitrust Modernization Commission Should View State Antitrust Enforcement”, Loyola Consumer Law Review, 17 Loy. Consumer L. Rev. 497, Lexis</w:t>
      </w:r>
    </w:p>
    <w:p w14:paraId="4DE31064" w14:textId="77777777" w:rsidR="004916E2" w:rsidRPr="00E20746" w:rsidRDefault="004916E2" w:rsidP="004916E2">
      <w:pPr>
        <w:rPr>
          <w:sz w:val="16"/>
        </w:rPr>
      </w:pPr>
      <w:r w:rsidRPr="00E20746">
        <w:rPr>
          <w:sz w:val="16"/>
        </w:rPr>
        <w:t>C. States Both Lead and Initiate Antitrust Litigation</w:t>
      </w:r>
    </w:p>
    <w:p w14:paraId="1AF8BADA" w14:textId="77777777" w:rsidR="004916E2" w:rsidRPr="00E20746" w:rsidRDefault="004916E2" w:rsidP="004916E2">
      <w:pPr>
        <w:rPr>
          <w:sz w:val="16"/>
        </w:rPr>
      </w:pPr>
      <w:r w:rsidRPr="00E20746">
        <w:rPr>
          <w:rStyle w:val="StyleUnderline"/>
        </w:rPr>
        <w:t xml:space="preserve">Contrary to being free riders, states are often the </w:t>
      </w:r>
      <w:r w:rsidRPr="00E20746">
        <w:rPr>
          <w:rStyle w:val="Emphasis"/>
        </w:rPr>
        <w:t>first and only plaintiff</w:t>
      </w:r>
      <w:r w:rsidRPr="00E20746">
        <w:rPr>
          <w:rStyle w:val="StyleUnderline"/>
        </w:rPr>
        <w:t xml:space="preserve"> in antitrust matters. </w:t>
      </w:r>
      <w:r w:rsidRPr="00615410">
        <w:rPr>
          <w:rStyle w:val="Emphasis"/>
          <w:highlight w:val="cyan"/>
        </w:rPr>
        <w:t>Acting alone</w:t>
      </w:r>
      <w:r w:rsidRPr="00615410">
        <w:rPr>
          <w:rStyle w:val="StyleUnderline"/>
          <w:highlight w:val="cyan"/>
        </w:rPr>
        <w:t>, states</w:t>
      </w:r>
      <w:r w:rsidRPr="00E20746">
        <w:rPr>
          <w:rStyle w:val="StyleUnderline"/>
        </w:rPr>
        <w:t xml:space="preserve"> have </w:t>
      </w:r>
      <w:r w:rsidRPr="00E20746">
        <w:rPr>
          <w:rStyle w:val="Emphasis"/>
        </w:rPr>
        <w:t>initiated</w:t>
      </w:r>
      <w:r w:rsidRPr="00E20746">
        <w:rPr>
          <w:rStyle w:val="StyleUnderline"/>
        </w:rPr>
        <w:t xml:space="preserve"> matters or </w:t>
      </w:r>
      <w:r w:rsidRPr="00615410">
        <w:rPr>
          <w:rStyle w:val="Emphasis"/>
          <w:highlight w:val="cyan"/>
        </w:rPr>
        <w:t>extended matters into new areas</w:t>
      </w:r>
      <w:r w:rsidRPr="00E20746">
        <w:rPr>
          <w:rStyle w:val="StyleUnderline"/>
        </w:rPr>
        <w:t xml:space="preserve"> or for </w:t>
      </w:r>
      <w:r w:rsidRPr="00E20746">
        <w:rPr>
          <w:rStyle w:val="Emphasis"/>
        </w:rPr>
        <w:t>new claimants</w:t>
      </w:r>
      <w:r w:rsidRPr="00E20746">
        <w:rPr>
          <w:sz w:val="16"/>
        </w:rPr>
        <w:t xml:space="preserve">. The </w:t>
      </w:r>
      <w:r w:rsidRPr="00E20746">
        <w:rPr>
          <w:rStyle w:val="StyleUnderline"/>
        </w:rPr>
        <w:t>cases</w:t>
      </w:r>
      <w:r w:rsidRPr="00E20746">
        <w:rPr>
          <w:sz w:val="16"/>
        </w:rPr>
        <w:t xml:space="preserve"> cited in the footnote </w:t>
      </w:r>
      <w:r w:rsidRPr="00E20746">
        <w:rPr>
          <w:rStyle w:val="StyleUnderline"/>
        </w:rPr>
        <w:t xml:space="preserve">illustrates these points for </w:t>
      </w:r>
      <w:r w:rsidRPr="00E20746">
        <w:rPr>
          <w:rStyle w:val="Emphasis"/>
        </w:rPr>
        <w:t>all fifty states</w:t>
      </w:r>
      <w:r w:rsidRPr="00E20746">
        <w:rPr>
          <w:sz w:val="16"/>
        </w:rPr>
        <w:t xml:space="preserve">.  [*524]  As the parentheticals in the footnote specify, many of these cases are local and involve local activity such as groceries, dairies, construction firms, and a varied list of manufacturers and retailers. </w:t>
      </w:r>
      <w:proofErr w:type="gramStart"/>
      <w:r w:rsidRPr="00E20746">
        <w:rPr>
          <w:rStyle w:val="StyleUnderline"/>
        </w:rPr>
        <w:t>The majority of</w:t>
      </w:r>
      <w:proofErr w:type="gramEnd"/>
      <w:r w:rsidRPr="00E20746">
        <w:rPr>
          <w:rStyle w:val="StyleUnderline"/>
        </w:rPr>
        <w:t xml:space="preserve"> the litigations assert claims </w:t>
      </w:r>
      <w:r w:rsidRPr="00615410">
        <w:rPr>
          <w:rStyle w:val="StyleUnderline"/>
          <w:highlight w:val="cyan"/>
        </w:rPr>
        <w:t xml:space="preserve">for </w:t>
      </w:r>
      <w:r w:rsidRPr="00615410">
        <w:rPr>
          <w:rStyle w:val="Emphasis"/>
          <w:highlight w:val="cyan"/>
        </w:rPr>
        <w:t>price-fixing</w:t>
      </w:r>
      <w:r w:rsidRPr="00E20746">
        <w:rPr>
          <w:rStyle w:val="StyleUnderline"/>
        </w:rPr>
        <w:t xml:space="preserve"> and </w:t>
      </w:r>
      <w:r w:rsidRPr="00615410">
        <w:rPr>
          <w:rStyle w:val="Emphasis"/>
          <w:highlight w:val="cyan"/>
        </w:rPr>
        <w:t>bid-rigging</w:t>
      </w:r>
      <w:r w:rsidRPr="00E20746">
        <w:rPr>
          <w:rStyle w:val="StyleUnderline"/>
        </w:rPr>
        <w:t xml:space="preserve">, but include </w:t>
      </w:r>
      <w:r w:rsidRPr="00E20746">
        <w:rPr>
          <w:rStyle w:val="Emphasis"/>
        </w:rPr>
        <w:t>other antitrust claims</w:t>
      </w:r>
      <w:r w:rsidRPr="00E20746">
        <w:rPr>
          <w:rStyle w:val="StyleUnderline"/>
        </w:rPr>
        <w:t xml:space="preserve"> such as </w:t>
      </w:r>
      <w:r w:rsidRPr="00615410">
        <w:rPr>
          <w:rStyle w:val="Emphasis"/>
          <w:highlight w:val="cyan"/>
        </w:rPr>
        <w:t>tying</w:t>
      </w:r>
      <w:r w:rsidRPr="00615410">
        <w:rPr>
          <w:rStyle w:val="StyleUnderline"/>
          <w:highlight w:val="cyan"/>
        </w:rPr>
        <w:t xml:space="preserve">, </w:t>
      </w:r>
      <w:r w:rsidRPr="00615410">
        <w:rPr>
          <w:rStyle w:val="Emphasis"/>
          <w:highlight w:val="cyan"/>
        </w:rPr>
        <w:t>monopolization</w:t>
      </w:r>
      <w:r w:rsidRPr="00615410">
        <w:rPr>
          <w:rStyle w:val="StyleUnderline"/>
          <w:highlight w:val="cyan"/>
        </w:rPr>
        <w:t xml:space="preserve">, and </w:t>
      </w:r>
      <w:r w:rsidRPr="00615410">
        <w:rPr>
          <w:rStyle w:val="Emphasis"/>
          <w:highlight w:val="cyan"/>
        </w:rPr>
        <w:t>exclusive dealing</w:t>
      </w:r>
      <w:r w:rsidRPr="00E20746">
        <w:rPr>
          <w:sz w:val="16"/>
        </w:rPr>
        <w:t>.</w:t>
      </w:r>
    </w:p>
    <w:p w14:paraId="5324ED99" w14:textId="77777777" w:rsidR="004916E2" w:rsidRPr="00E20746" w:rsidRDefault="004916E2" w:rsidP="004916E2">
      <w:pPr>
        <w:rPr>
          <w:sz w:val="16"/>
        </w:rPr>
      </w:pPr>
      <w:r w:rsidRPr="00E20746">
        <w:rPr>
          <w:sz w:val="16"/>
        </w:rPr>
        <w:t>D. States Work Together with Federal Antitrust Enforcers</w:t>
      </w:r>
    </w:p>
    <w:p w14:paraId="4ABBED75" w14:textId="77777777" w:rsidR="004916E2" w:rsidRPr="00E20746" w:rsidRDefault="004916E2" w:rsidP="004916E2">
      <w:pPr>
        <w:rPr>
          <w:sz w:val="16"/>
        </w:rPr>
      </w:pPr>
      <w:r w:rsidRPr="00E20746">
        <w:rPr>
          <w:sz w:val="16"/>
        </w:rPr>
        <w:t xml:space="preserve">Even when states are not the lead or first-named plaintiff, </w:t>
      </w:r>
      <w:r w:rsidRPr="00615410">
        <w:rPr>
          <w:rStyle w:val="Emphasis"/>
          <w:highlight w:val="cyan"/>
        </w:rPr>
        <w:t>states</w:t>
      </w:r>
      <w:r w:rsidRPr="00E20746">
        <w:rPr>
          <w:rStyle w:val="StyleUnderline"/>
        </w:rPr>
        <w:t xml:space="preserve">' participation </w:t>
      </w:r>
      <w:r w:rsidRPr="00615410">
        <w:rPr>
          <w:rStyle w:val="Emphasis"/>
          <w:highlight w:val="cyan"/>
        </w:rPr>
        <w:t>add</w:t>
      </w:r>
      <w:r w:rsidRPr="00E20746">
        <w:rPr>
          <w:rStyle w:val="Emphasis"/>
        </w:rPr>
        <w:t xml:space="preserve">s </w:t>
      </w:r>
      <w:r w:rsidRPr="00615410">
        <w:rPr>
          <w:rStyle w:val="Emphasis"/>
          <w:highlight w:val="cyan"/>
        </w:rPr>
        <w:t>value</w:t>
      </w:r>
      <w:r w:rsidRPr="00E20746">
        <w:rPr>
          <w:rStyle w:val="StyleUnderline"/>
        </w:rPr>
        <w:t xml:space="preserve"> to the litigation, </w:t>
      </w:r>
      <w:r w:rsidRPr="00615410">
        <w:rPr>
          <w:rStyle w:val="StyleUnderline"/>
          <w:highlight w:val="cyan"/>
        </w:rPr>
        <w:t>contributing to</w:t>
      </w:r>
      <w:r w:rsidRPr="00E20746">
        <w:rPr>
          <w:rStyle w:val="StyleUnderline"/>
        </w:rPr>
        <w:t xml:space="preserve"> a </w:t>
      </w:r>
      <w:r w:rsidRPr="00E20746">
        <w:rPr>
          <w:rStyle w:val="Emphasis"/>
        </w:rPr>
        <w:t xml:space="preserve">more </w:t>
      </w:r>
      <w:r w:rsidRPr="00615410">
        <w:rPr>
          <w:rStyle w:val="Emphasis"/>
          <w:highlight w:val="cyan"/>
        </w:rPr>
        <w:t>complete analysis</w:t>
      </w:r>
      <w:r w:rsidRPr="00615410">
        <w:rPr>
          <w:rStyle w:val="StyleUnderline"/>
          <w:highlight w:val="cyan"/>
        </w:rPr>
        <w:t>. States</w:t>
      </w:r>
      <w:r w:rsidRPr="00E20746">
        <w:rPr>
          <w:rStyle w:val="StyleUnderline"/>
        </w:rPr>
        <w:t xml:space="preserve"> help </w:t>
      </w:r>
      <w:r w:rsidRPr="00615410">
        <w:rPr>
          <w:rStyle w:val="Emphasis"/>
          <w:highlight w:val="cyan"/>
        </w:rPr>
        <w:t>build a case</w:t>
      </w:r>
      <w:r w:rsidRPr="00E20746">
        <w:rPr>
          <w:rStyle w:val="StyleUnderline"/>
        </w:rPr>
        <w:t xml:space="preserve"> by </w:t>
      </w:r>
      <w:r w:rsidRPr="00615410">
        <w:rPr>
          <w:rStyle w:val="Emphasis"/>
          <w:highlight w:val="cyan"/>
        </w:rPr>
        <w:t>adding</w:t>
      </w:r>
      <w:r w:rsidRPr="00E20746">
        <w:rPr>
          <w:rStyle w:val="Emphasis"/>
        </w:rPr>
        <w:t xml:space="preserve"> their </w:t>
      </w:r>
      <w:r w:rsidRPr="00615410">
        <w:rPr>
          <w:rStyle w:val="Emphasis"/>
          <w:highlight w:val="cyan"/>
        </w:rPr>
        <w:t>knowledge</w:t>
      </w:r>
      <w:r w:rsidRPr="00615410">
        <w:rPr>
          <w:rStyle w:val="StyleUnderline"/>
          <w:highlight w:val="cyan"/>
        </w:rPr>
        <w:t xml:space="preserve"> of</w:t>
      </w:r>
      <w:r w:rsidRPr="00E20746">
        <w:rPr>
          <w:rStyle w:val="StyleUnderline"/>
        </w:rPr>
        <w:t xml:space="preserve"> the </w:t>
      </w:r>
      <w:r w:rsidRPr="00615410">
        <w:rPr>
          <w:rStyle w:val="Emphasis"/>
          <w:highlight w:val="cyan"/>
        </w:rPr>
        <w:t>local markets</w:t>
      </w:r>
      <w:r w:rsidRPr="00E20746">
        <w:rPr>
          <w:rStyle w:val="StyleUnderline"/>
        </w:rPr>
        <w:t xml:space="preserve"> and </w:t>
      </w:r>
      <w:r w:rsidRPr="00E20746">
        <w:rPr>
          <w:rStyle w:val="Emphasis"/>
        </w:rPr>
        <w:t>familiarity with the local geography</w:t>
      </w:r>
      <w:r w:rsidRPr="00E20746">
        <w:rPr>
          <w:rStyle w:val="StyleUnderline"/>
        </w:rPr>
        <w:t xml:space="preserve">, </w:t>
      </w:r>
      <w:r w:rsidRPr="00615410">
        <w:rPr>
          <w:rStyle w:val="Emphasis"/>
          <w:highlight w:val="cyan"/>
        </w:rPr>
        <w:t>help navigate</w:t>
      </w:r>
      <w:r w:rsidRPr="00E20746">
        <w:rPr>
          <w:rStyle w:val="StyleUnderline"/>
        </w:rPr>
        <w:t xml:space="preserve"> through state agency and regulatory</w:t>
      </w:r>
      <w:r w:rsidRPr="00E20746">
        <w:rPr>
          <w:sz w:val="16"/>
        </w:rPr>
        <w:t xml:space="preserve">  [*525]  </w:t>
      </w:r>
      <w:r w:rsidRPr="00615410">
        <w:rPr>
          <w:rStyle w:val="StyleUnderline"/>
          <w:highlight w:val="cyan"/>
        </w:rPr>
        <w:t>overlays</w:t>
      </w:r>
      <w:r w:rsidRPr="00E20746">
        <w:rPr>
          <w:rStyle w:val="StyleUnderline"/>
        </w:rPr>
        <w:t xml:space="preserve"> as in banking, health care, and insurance markets, </w:t>
      </w:r>
      <w:r w:rsidRPr="00615410">
        <w:rPr>
          <w:rStyle w:val="StyleUnderline"/>
          <w:highlight w:val="cyan"/>
        </w:rPr>
        <w:t xml:space="preserve">and </w:t>
      </w:r>
      <w:r w:rsidRPr="00615410">
        <w:rPr>
          <w:rStyle w:val="Emphasis"/>
          <w:highlight w:val="cyan"/>
        </w:rPr>
        <w:t>act as</w:t>
      </w:r>
      <w:r w:rsidRPr="00E20746">
        <w:rPr>
          <w:rStyle w:val="Emphasis"/>
        </w:rPr>
        <w:t xml:space="preserve"> local </w:t>
      </w:r>
      <w:r w:rsidRPr="00615410">
        <w:rPr>
          <w:rStyle w:val="Emphasis"/>
          <w:highlight w:val="cyan"/>
        </w:rPr>
        <w:t>counsel</w:t>
      </w:r>
      <w:r w:rsidRPr="00E20746">
        <w:rPr>
          <w:rStyle w:val="StyleUnderline"/>
        </w:rPr>
        <w:t xml:space="preserve"> for their federal counterparts</w:t>
      </w:r>
      <w:r w:rsidRPr="00E20746">
        <w:rPr>
          <w:sz w:val="16"/>
        </w:rPr>
        <w:t>.</w:t>
      </w:r>
    </w:p>
    <w:p w14:paraId="26918A68" w14:textId="77777777" w:rsidR="004916E2" w:rsidRPr="00E20746" w:rsidRDefault="004916E2" w:rsidP="004916E2">
      <w:pPr>
        <w:rPr>
          <w:sz w:val="16"/>
        </w:rPr>
      </w:pPr>
      <w:r w:rsidRPr="00E20746">
        <w:rPr>
          <w:sz w:val="16"/>
        </w:rPr>
        <w:t xml:space="preserve">From the perspective of the state, committing resources to a joint investigation is eminently reasonable. The marginal benefit is often worth the marginal cost. Within the investigation or litigation, the state can push to accomplish state goals. </w:t>
      </w:r>
      <w:r w:rsidRPr="00615410">
        <w:rPr>
          <w:rStyle w:val="Emphasis"/>
          <w:highlight w:val="cyan"/>
        </w:rPr>
        <w:t>A</w:t>
      </w:r>
      <w:r w:rsidRPr="00E20746">
        <w:rPr>
          <w:rStyle w:val="StyleUnderline"/>
        </w:rPr>
        <w:t xml:space="preserve">ttorneys </w:t>
      </w:r>
      <w:r w:rsidRPr="00615410">
        <w:rPr>
          <w:rStyle w:val="Emphasis"/>
          <w:highlight w:val="cyan"/>
        </w:rPr>
        <w:t>g</w:t>
      </w:r>
      <w:r w:rsidRPr="00E20746">
        <w:rPr>
          <w:rStyle w:val="StyleUnderline"/>
        </w:rPr>
        <w:t xml:space="preserve">eneral </w:t>
      </w:r>
      <w:r w:rsidRPr="00615410">
        <w:rPr>
          <w:rStyle w:val="StyleUnderline"/>
          <w:highlight w:val="cyan"/>
        </w:rPr>
        <w:t>can bring</w:t>
      </w:r>
      <w:r w:rsidRPr="00E20746">
        <w:rPr>
          <w:rStyle w:val="StyleUnderline"/>
        </w:rPr>
        <w:t xml:space="preserve"> specific attorney general </w:t>
      </w:r>
      <w:r w:rsidRPr="00615410">
        <w:rPr>
          <w:rStyle w:val="StyleUnderline"/>
          <w:highlight w:val="cyan"/>
        </w:rPr>
        <w:t>tools to bear</w:t>
      </w:r>
      <w:r w:rsidRPr="00E20746">
        <w:rPr>
          <w:rStyle w:val="StyleUnderline"/>
        </w:rPr>
        <w:t xml:space="preserve"> for the investigation or </w:t>
      </w:r>
      <w:proofErr w:type="gramStart"/>
      <w:r w:rsidRPr="00E20746">
        <w:rPr>
          <w:rStyle w:val="StyleUnderline"/>
        </w:rPr>
        <w:t xml:space="preserve">litigation as a whole, </w:t>
      </w:r>
      <w:r w:rsidRPr="00615410">
        <w:rPr>
          <w:rStyle w:val="StyleUnderline"/>
          <w:highlight w:val="cyan"/>
        </w:rPr>
        <w:t>including</w:t>
      </w:r>
      <w:proofErr w:type="gramEnd"/>
      <w:r w:rsidRPr="00615410">
        <w:rPr>
          <w:rStyle w:val="StyleUnderline"/>
          <w:highlight w:val="cyan"/>
        </w:rPr>
        <w:t xml:space="preserve"> </w:t>
      </w:r>
      <w:r w:rsidRPr="00615410">
        <w:rPr>
          <w:rStyle w:val="Emphasis"/>
          <w:highlight w:val="cyan"/>
        </w:rPr>
        <w:t>subpoena power</w:t>
      </w:r>
      <w:r w:rsidRPr="00E20746">
        <w:rPr>
          <w:rStyle w:val="StyleUnderline"/>
        </w:rPr>
        <w:t xml:space="preserve"> and the right to seek </w:t>
      </w:r>
      <w:r w:rsidRPr="00615410">
        <w:rPr>
          <w:rStyle w:val="Emphasis"/>
          <w:highlight w:val="cyan"/>
        </w:rPr>
        <w:t>civil penalties</w:t>
      </w:r>
      <w:r w:rsidRPr="00615410">
        <w:rPr>
          <w:rStyle w:val="StyleUnderline"/>
          <w:highlight w:val="cyan"/>
        </w:rPr>
        <w:t xml:space="preserve">, </w:t>
      </w:r>
      <w:r w:rsidRPr="00615410">
        <w:rPr>
          <w:rStyle w:val="Emphasis"/>
          <w:highlight w:val="cyan"/>
        </w:rPr>
        <w:t>disgorgement</w:t>
      </w:r>
      <w:r w:rsidRPr="00615410">
        <w:rPr>
          <w:rStyle w:val="StyleUnderline"/>
          <w:highlight w:val="cyan"/>
        </w:rPr>
        <w:t xml:space="preserve">, and </w:t>
      </w:r>
      <w:r w:rsidRPr="00615410">
        <w:rPr>
          <w:rStyle w:val="Emphasis"/>
          <w:highlight w:val="cyan"/>
        </w:rPr>
        <w:t>other remedies</w:t>
      </w:r>
      <w:r w:rsidRPr="00E20746">
        <w:rPr>
          <w:sz w:val="16"/>
        </w:rPr>
        <w:t>.</w:t>
      </w:r>
    </w:p>
    <w:p w14:paraId="387776A6" w14:textId="77777777" w:rsidR="004916E2" w:rsidRPr="00E20746" w:rsidRDefault="004916E2" w:rsidP="004916E2">
      <w:pPr>
        <w:rPr>
          <w:sz w:val="16"/>
        </w:rPr>
      </w:pPr>
      <w:r w:rsidRPr="00E20746">
        <w:rPr>
          <w:sz w:val="16"/>
        </w:rPr>
        <w:t xml:space="preserve">At the same time, a state's interest need not be protected only through joint action. Harm to the interests protected by the state can still occur if no other enforcer </w:t>
      </w:r>
      <w:proofErr w:type="gramStart"/>
      <w:r w:rsidRPr="00E20746">
        <w:rPr>
          <w:sz w:val="16"/>
        </w:rPr>
        <w:t>takes action</w:t>
      </w:r>
      <w:proofErr w:type="gramEnd"/>
      <w:r w:rsidRPr="00E20746">
        <w:rPr>
          <w:sz w:val="16"/>
        </w:rPr>
        <w:t xml:space="preserve">. The federal antitrust laws give the attorney general the right to vindicate those interests. Deciding whether to </w:t>
      </w:r>
      <w:proofErr w:type="gramStart"/>
      <w:r w:rsidRPr="00E20746">
        <w:rPr>
          <w:sz w:val="16"/>
        </w:rPr>
        <w:t>take action</w:t>
      </w:r>
      <w:proofErr w:type="gramEnd"/>
      <w:r w:rsidRPr="00E20746">
        <w:rPr>
          <w:sz w:val="16"/>
        </w:rPr>
        <w:t xml:space="preserve"> can involve probing whether the harm to those represented by the state can be "fixed," even if the transaction restrains, benefits, or is neutral in the rest of the country. If parties refuse to "fix" the state's concern, that might illustrate that the transaction or restraint may be more about harming those represented by the state, as opposed to securing national or other benefits.</w:t>
      </w:r>
    </w:p>
    <w:p w14:paraId="5A0F80FD" w14:textId="77777777" w:rsidR="004916E2" w:rsidRPr="00E20746" w:rsidRDefault="004916E2" w:rsidP="004916E2">
      <w:pPr>
        <w:rPr>
          <w:sz w:val="16"/>
        </w:rPr>
      </w:pPr>
      <w:r w:rsidRPr="00E20746">
        <w:rPr>
          <w:sz w:val="16"/>
        </w:rPr>
        <w:t xml:space="preserve">When acting with others, states often focus on the rights of consumers, including the right to recover damage. States' parens patriae authority is the superior means of securing relief, particularly when returning monetary relief to consumers. </w:t>
      </w:r>
      <w:r w:rsidRPr="00615410">
        <w:rPr>
          <w:rStyle w:val="StyleUnderline"/>
          <w:highlight w:val="cyan"/>
        </w:rPr>
        <w:t>States</w:t>
      </w:r>
      <w:r w:rsidRPr="00E20746">
        <w:rPr>
          <w:rStyle w:val="StyleUnderline"/>
        </w:rPr>
        <w:t xml:space="preserve"> have </w:t>
      </w:r>
      <w:r w:rsidRPr="00615410">
        <w:rPr>
          <w:rStyle w:val="Emphasis"/>
          <w:highlight w:val="cyan"/>
        </w:rPr>
        <w:t>gained much experience</w:t>
      </w:r>
      <w:r w:rsidRPr="00615410">
        <w:rPr>
          <w:rStyle w:val="StyleUnderline"/>
          <w:highlight w:val="cyan"/>
        </w:rPr>
        <w:t xml:space="preserve"> and have</w:t>
      </w:r>
      <w:r w:rsidRPr="00E20746">
        <w:rPr>
          <w:rStyle w:val="StyleUnderline"/>
        </w:rPr>
        <w:t xml:space="preserve"> the </w:t>
      </w:r>
      <w:r w:rsidRPr="00615410">
        <w:rPr>
          <w:rStyle w:val="StyleUnderline"/>
          <w:highlight w:val="cyan"/>
        </w:rPr>
        <w:t>tools to return money</w:t>
      </w:r>
      <w:r w:rsidRPr="00E20746">
        <w:rPr>
          <w:rStyle w:val="StyleUnderline"/>
        </w:rPr>
        <w:t xml:space="preserve"> directly to consumers. In </w:t>
      </w:r>
      <w:r w:rsidRPr="00E20746">
        <w:rPr>
          <w:rStyle w:val="StyleUnderline"/>
          <w:i/>
          <w:iCs/>
        </w:rPr>
        <w:t>In re Compact Disc Minimum Advertised Price Antitrust Litigation</w:t>
      </w:r>
      <w:r w:rsidRPr="00E20746">
        <w:rPr>
          <w:rStyle w:val="StyleUnderline"/>
        </w:rPr>
        <w:t>, for example, the states were instrumental in providing consumers with cash, while the FTC obtained injunctive relief. In</w:t>
      </w:r>
      <w:r w:rsidRPr="00E20746">
        <w:rPr>
          <w:sz w:val="16"/>
        </w:rPr>
        <w:t xml:space="preserve"> 19</w:t>
      </w:r>
      <w:r w:rsidRPr="00E20746">
        <w:rPr>
          <w:rStyle w:val="Emphasis"/>
        </w:rPr>
        <w:t>96</w:t>
      </w:r>
      <w:r w:rsidRPr="00E20746">
        <w:rPr>
          <w:rStyle w:val="StyleUnderline"/>
        </w:rPr>
        <w:t>, the attorneys general of several states began an</w:t>
      </w:r>
      <w:r w:rsidRPr="00E20746">
        <w:rPr>
          <w:sz w:val="16"/>
        </w:rPr>
        <w:t xml:space="preserve">  [*526]  </w:t>
      </w:r>
      <w:r w:rsidRPr="00E20746">
        <w:rPr>
          <w:rStyle w:val="StyleUnderline"/>
        </w:rPr>
        <w:t>investigation into whether distributors and retailers were illegally conspiring to stabilize or inflate or the prices of prerecorded music products through the adoption and implementation of Minimum Advertised Price</w:t>
      </w:r>
      <w:r w:rsidRPr="00E20746">
        <w:rPr>
          <w:sz w:val="16"/>
        </w:rPr>
        <w:t xml:space="preserve"> ("MAP") </w:t>
      </w:r>
      <w:r w:rsidRPr="00E20746">
        <w:rPr>
          <w:rStyle w:val="StyleUnderline"/>
        </w:rPr>
        <w:t>policies</w:t>
      </w:r>
      <w:r w:rsidRPr="00E20746">
        <w:rPr>
          <w:sz w:val="16"/>
        </w:rPr>
        <w:t>. The FTC initiated a parallel investigation and obtained consent decrees against the distributor defendants in 2000. The states filed a complaint alleging that retailers and distributors conspired to fix the price of compact discs in violation of federal and state antitrust laws. The case settled and the states recovered cash payments of $ 67.4 million dollars, as well as $ 75.7 million dollars worth of compact discs.</w:t>
      </w:r>
    </w:p>
    <w:p w14:paraId="1FD45D14" w14:textId="77777777" w:rsidR="004916E2" w:rsidRPr="00E20746" w:rsidRDefault="004916E2" w:rsidP="004916E2">
      <w:pPr>
        <w:rPr>
          <w:sz w:val="16"/>
        </w:rPr>
      </w:pPr>
      <w:r w:rsidRPr="00615410">
        <w:rPr>
          <w:rStyle w:val="StyleUnderline"/>
          <w:highlight w:val="cyan"/>
        </w:rPr>
        <w:t>States</w:t>
      </w:r>
      <w:r w:rsidRPr="00E20746">
        <w:rPr>
          <w:rStyle w:val="StyleUnderline"/>
        </w:rPr>
        <w:t xml:space="preserve"> generally </w:t>
      </w:r>
      <w:r w:rsidRPr="00615410">
        <w:rPr>
          <w:rStyle w:val="StyleUnderline"/>
          <w:highlight w:val="cyan"/>
        </w:rPr>
        <w:t xml:space="preserve">are </w:t>
      </w:r>
      <w:r w:rsidRPr="00615410">
        <w:rPr>
          <w:rStyle w:val="Emphasis"/>
          <w:highlight w:val="cyan"/>
        </w:rPr>
        <w:t>better</w:t>
      </w:r>
      <w:r w:rsidRPr="00615410">
        <w:rPr>
          <w:rStyle w:val="StyleUnderline"/>
          <w:highlight w:val="cyan"/>
        </w:rPr>
        <w:t xml:space="preserve"> at getting</w:t>
      </w:r>
      <w:r w:rsidRPr="00E20746">
        <w:rPr>
          <w:rStyle w:val="StyleUnderline"/>
        </w:rPr>
        <w:t xml:space="preserve"> consumers </w:t>
      </w:r>
      <w:r w:rsidRPr="00615410">
        <w:rPr>
          <w:rStyle w:val="StyleUnderline"/>
          <w:highlight w:val="cyan"/>
        </w:rPr>
        <w:t>recovery than</w:t>
      </w:r>
      <w:r w:rsidRPr="00E20746">
        <w:rPr>
          <w:rStyle w:val="StyleUnderline"/>
        </w:rPr>
        <w:t xml:space="preserve"> the </w:t>
      </w:r>
      <w:r w:rsidRPr="00E20746">
        <w:rPr>
          <w:rStyle w:val="Emphasis"/>
        </w:rPr>
        <w:t xml:space="preserve">competitive </w:t>
      </w:r>
      <w:r w:rsidRPr="00615410">
        <w:rPr>
          <w:rStyle w:val="Emphasis"/>
          <w:highlight w:val="cyan"/>
        </w:rPr>
        <w:t>alternatives</w:t>
      </w:r>
      <w:r w:rsidRPr="00E20746">
        <w:rPr>
          <w:rStyle w:val="StyleUnderline"/>
        </w:rPr>
        <w:t xml:space="preserve">. The </w:t>
      </w:r>
      <w:r w:rsidRPr="00615410">
        <w:rPr>
          <w:rStyle w:val="StyleUnderline"/>
          <w:highlight w:val="cyan"/>
        </w:rPr>
        <w:t>FTC's</w:t>
      </w:r>
      <w:r w:rsidRPr="00E20746">
        <w:rPr>
          <w:rStyle w:val="StyleUnderline"/>
        </w:rPr>
        <w:t xml:space="preserve"> disgorgement </w:t>
      </w:r>
      <w:r w:rsidRPr="00615410">
        <w:rPr>
          <w:rStyle w:val="StyleUnderline"/>
          <w:highlight w:val="cyan"/>
        </w:rPr>
        <w:t xml:space="preserve">remedy is </w:t>
      </w:r>
      <w:r w:rsidRPr="00615410">
        <w:rPr>
          <w:rStyle w:val="Emphasis"/>
          <w:highlight w:val="cyan"/>
        </w:rPr>
        <w:t>used sparingly</w:t>
      </w:r>
      <w:r w:rsidRPr="00E20746">
        <w:rPr>
          <w:rStyle w:val="StyleUnderline"/>
        </w:rPr>
        <w:t xml:space="preserve"> in antitrust matters. The</w:t>
      </w:r>
      <w:r w:rsidRPr="00E20746">
        <w:rPr>
          <w:sz w:val="16"/>
        </w:rPr>
        <w:t xml:space="preserve"> U.S. </w:t>
      </w:r>
      <w:r w:rsidRPr="00615410">
        <w:rPr>
          <w:rStyle w:val="Emphasis"/>
          <w:highlight w:val="cyan"/>
        </w:rPr>
        <w:t>D</w:t>
      </w:r>
      <w:r w:rsidRPr="00E20746">
        <w:rPr>
          <w:sz w:val="16"/>
        </w:rPr>
        <w:t xml:space="preserve">epartment </w:t>
      </w:r>
      <w:r w:rsidRPr="00615410">
        <w:rPr>
          <w:rStyle w:val="Emphasis"/>
          <w:highlight w:val="cyan"/>
        </w:rPr>
        <w:t>o</w:t>
      </w:r>
      <w:r w:rsidRPr="00E20746">
        <w:rPr>
          <w:sz w:val="16"/>
        </w:rPr>
        <w:t xml:space="preserve">f </w:t>
      </w:r>
      <w:r w:rsidRPr="00615410">
        <w:rPr>
          <w:rStyle w:val="Emphasis"/>
          <w:highlight w:val="cyan"/>
        </w:rPr>
        <w:t>J</w:t>
      </w:r>
      <w:r w:rsidRPr="00E20746">
        <w:rPr>
          <w:sz w:val="16"/>
        </w:rPr>
        <w:t xml:space="preserve">ustice </w:t>
      </w:r>
      <w:r w:rsidRPr="00615410">
        <w:rPr>
          <w:rStyle w:val="StyleUnderline"/>
          <w:highlight w:val="cyan"/>
        </w:rPr>
        <w:t>does not seek</w:t>
      </w:r>
      <w:r w:rsidRPr="00E20746">
        <w:rPr>
          <w:rStyle w:val="StyleUnderline"/>
        </w:rPr>
        <w:t xml:space="preserve"> to get </w:t>
      </w:r>
      <w:r w:rsidRPr="00615410">
        <w:rPr>
          <w:rStyle w:val="StyleUnderline"/>
          <w:highlight w:val="cyan"/>
        </w:rPr>
        <w:t>money</w:t>
      </w:r>
      <w:r w:rsidRPr="00E20746">
        <w:rPr>
          <w:rStyle w:val="StyleUnderline"/>
        </w:rPr>
        <w:t xml:space="preserve"> to consumers injured by antitrust violations. </w:t>
      </w:r>
      <w:r w:rsidRPr="00615410">
        <w:rPr>
          <w:rStyle w:val="Emphasis"/>
          <w:highlight w:val="cyan"/>
        </w:rPr>
        <w:t>Federal</w:t>
      </w:r>
      <w:r w:rsidRPr="00615410">
        <w:rPr>
          <w:rStyle w:val="StyleUnderline"/>
          <w:highlight w:val="cyan"/>
        </w:rPr>
        <w:t xml:space="preserve"> enforcers</w:t>
      </w:r>
      <w:r w:rsidRPr="00E20746">
        <w:rPr>
          <w:rStyle w:val="StyleUnderline"/>
        </w:rPr>
        <w:t xml:space="preserve"> simply </w:t>
      </w:r>
      <w:r w:rsidRPr="00615410">
        <w:rPr>
          <w:rStyle w:val="Emphasis"/>
          <w:highlight w:val="cyan"/>
        </w:rPr>
        <w:t>do not</w:t>
      </w:r>
      <w:r w:rsidRPr="00E20746">
        <w:rPr>
          <w:sz w:val="16"/>
        </w:rPr>
        <w:t xml:space="preserve"> -- and probably should not -- </w:t>
      </w:r>
      <w:r w:rsidRPr="00615410">
        <w:rPr>
          <w:rStyle w:val="StyleUnderline"/>
          <w:highlight w:val="cyan"/>
        </w:rPr>
        <w:t>focus</w:t>
      </w:r>
      <w:r w:rsidRPr="00E20746">
        <w:rPr>
          <w:rStyle w:val="StyleUnderline"/>
        </w:rPr>
        <w:t xml:space="preserve"> primarily </w:t>
      </w:r>
      <w:r w:rsidRPr="00615410">
        <w:rPr>
          <w:rStyle w:val="StyleUnderline"/>
          <w:highlight w:val="cyan"/>
        </w:rPr>
        <w:t>on</w:t>
      </w:r>
      <w:r w:rsidRPr="00E20746">
        <w:rPr>
          <w:rStyle w:val="StyleUnderline"/>
        </w:rPr>
        <w:t xml:space="preserve"> the </w:t>
      </w:r>
      <w:r w:rsidRPr="00615410">
        <w:rPr>
          <w:rStyle w:val="StyleUnderline"/>
          <w:highlight w:val="cyan"/>
        </w:rPr>
        <w:t>monetary claims</w:t>
      </w:r>
      <w:r w:rsidRPr="00E20746">
        <w:rPr>
          <w:rStyle w:val="StyleUnderline"/>
        </w:rPr>
        <w:t xml:space="preserve"> of </w:t>
      </w:r>
      <w:r w:rsidRPr="00E20746">
        <w:rPr>
          <w:rStyle w:val="Emphasis"/>
        </w:rPr>
        <w:t>consumers</w:t>
      </w:r>
      <w:r w:rsidRPr="00E20746">
        <w:rPr>
          <w:sz w:val="16"/>
        </w:rPr>
        <w:t xml:space="preserve">. When interacting with private counsel, </w:t>
      </w:r>
      <w:r w:rsidRPr="00E20746">
        <w:rPr>
          <w:rStyle w:val="StyleUnderline"/>
        </w:rPr>
        <w:t xml:space="preserve">states have pushed for </w:t>
      </w:r>
      <w:r w:rsidRPr="00E20746">
        <w:rPr>
          <w:rStyle w:val="Emphasis"/>
        </w:rPr>
        <w:t>greater consideration</w:t>
      </w:r>
      <w:r w:rsidRPr="00E20746">
        <w:rPr>
          <w:rStyle w:val="StyleUnderline"/>
        </w:rPr>
        <w:t xml:space="preserve"> of consumers' interests</w:t>
      </w:r>
      <w:r w:rsidRPr="00E20746">
        <w:rPr>
          <w:sz w:val="16"/>
        </w:rPr>
        <w:t xml:space="preserve">. In the pharmaceutical cases representing end users, states have focused on consumers' interests, while class counsel focus on interests of </w:t>
      </w:r>
      <w:proofErr w:type="gramStart"/>
      <w:r w:rsidRPr="00E20746">
        <w:rPr>
          <w:sz w:val="16"/>
        </w:rPr>
        <w:t>third party</w:t>
      </w:r>
      <w:proofErr w:type="gramEnd"/>
      <w:r w:rsidRPr="00E20746">
        <w:rPr>
          <w:sz w:val="16"/>
        </w:rPr>
        <w:t xml:space="preserve"> payers. In the vitamins antitrust litigation case, class counsel and twenty-four states  [*527]  represented indirect purchasers, including states and consumers, and recovered $ 335 million dollars.</w:t>
      </w:r>
    </w:p>
    <w:p w14:paraId="310382B6" w14:textId="77777777" w:rsidR="004916E2" w:rsidRPr="00817FB0" w:rsidRDefault="004916E2" w:rsidP="004916E2">
      <w:pPr>
        <w:rPr>
          <w:sz w:val="12"/>
          <w:szCs w:val="18"/>
        </w:rPr>
      </w:pPr>
      <w:r w:rsidRPr="00817FB0">
        <w:rPr>
          <w:sz w:val="12"/>
          <w:szCs w:val="18"/>
        </w:rPr>
        <w:t>Finally, any discussion of state enforcement from the perspective of the Antitrust Modernization Commission requires consideration of the litigation against Microsoft. Much of the commentary on state antitrust enforcement discusses the states' role in the monopolization litigation against Microsoft. Nonetheless, the litigation against Microsoft has generated commentary well beyond the relatively insular world of antitrust enforcement. Thomas Friedman has identified the litigation against Microsoft as illustrating the fundamental strength of our economy, in which even the most powerful and rich corporation can be required by poorly paid government enforcers to comply with the antitrust laws. The critics, on the other hand, decry any antitrust action "involving the  [*528]  most valuable company in the U.S. economy." The passions extend to the work of the Commission -- the Washington Post reports that Commission is sympathetic to antitrust defendants in general and Microsoft in specific.</w:t>
      </w:r>
    </w:p>
    <w:p w14:paraId="6EBA4DAA" w14:textId="77777777" w:rsidR="004916E2" w:rsidRPr="00817FB0" w:rsidRDefault="004916E2" w:rsidP="004916E2">
      <w:pPr>
        <w:rPr>
          <w:sz w:val="12"/>
          <w:szCs w:val="18"/>
        </w:rPr>
      </w:pPr>
      <w:r w:rsidRPr="00817FB0">
        <w:rPr>
          <w:sz w:val="12"/>
          <w:szCs w:val="18"/>
        </w:rPr>
        <w:t>Much of this commentary lacks the broader perspective of the antitrust litigation against Microsoft. That broader perspective illustrates that the commentary focuses primarily on Microsoft being sued, not on the specifics of the antitrust claims. The federal antitrust monopolization investigation began in the Federal Trade Commission in 1990 and was transferred to the Antitrust Division of the United States Department, when the FTC reached a 2-2 deadlock and suspended the investigation. The first governmental antitrust litigation focused on Microsoft's acquisition of Quicken, which was resolved by consent decree. The district court judge, Stanley Sporkin, rejected the consent decree. The Antitrust Division appealed, the Court of Appeals reversed, and instructed that a different judge be assigned on remand, concluding that a "reasonable observer [would] question whether Judge Sporkin" could be unbiased.</w:t>
      </w:r>
    </w:p>
    <w:p w14:paraId="7C4272E2" w14:textId="77777777" w:rsidR="004916E2" w:rsidRPr="00817FB0" w:rsidRDefault="004916E2" w:rsidP="004916E2">
      <w:pPr>
        <w:rPr>
          <w:sz w:val="12"/>
          <w:szCs w:val="18"/>
        </w:rPr>
      </w:pPr>
      <w:r w:rsidRPr="00817FB0">
        <w:rPr>
          <w:sz w:val="12"/>
          <w:szCs w:val="18"/>
        </w:rPr>
        <w:t xml:space="preserve">The next round involved the monopolization claims. The states joined the Antitrust Division in investigating and prosecuting Microsoft. The cooperation and coordination among the government enforcers was detailed and long-standing, through trial and appeal. Microsoft was found by an en banc Washington D.C. Court of Appeals to have violated the antitrust laws and the new judge, Penfield Jackson, was also disqualified for the remand on remedies. After a change of administration in Washington, the  [*529]  Antitrust Division and nine states (the "Settling States") reached a settlement with Microsoft. Nine states and D.C. rejected that settlement (the "Litigating States") and pursued a remedies trial. Those Litigating States got less relief than they sought, most accepted that determination, West Virginia appealed and then settled, and Massachusetts pursued the appeal to decision. The Court of Appeals and the district court both clearly held that Massachusetts was entitled to have its views heard. Both the Settling States and the Litigating States monitor the resolution with Microsoft, regularly reporting to District Judge Coleen Kollar-Kotelly. At the same, the European Commission investigated and is </w:t>
      </w:r>
      <w:proofErr w:type="gramStart"/>
      <w:r w:rsidRPr="00817FB0">
        <w:rPr>
          <w:sz w:val="12"/>
          <w:szCs w:val="18"/>
        </w:rPr>
        <w:t>taking action</w:t>
      </w:r>
      <w:proofErr w:type="gramEnd"/>
      <w:r w:rsidRPr="00817FB0">
        <w:rPr>
          <w:sz w:val="12"/>
          <w:szCs w:val="18"/>
        </w:rPr>
        <w:t xml:space="preserve"> against Microsoft.</w:t>
      </w:r>
    </w:p>
    <w:p w14:paraId="1C3E3952" w14:textId="77777777" w:rsidR="004916E2" w:rsidRPr="00817FB0" w:rsidRDefault="004916E2" w:rsidP="004916E2">
      <w:pPr>
        <w:rPr>
          <w:sz w:val="12"/>
          <w:szCs w:val="18"/>
        </w:rPr>
      </w:pPr>
      <w:r w:rsidRPr="00817FB0">
        <w:rPr>
          <w:sz w:val="12"/>
          <w:szCs w:val="18"/>
        </w:rPr>
        <w:t>The list of government employees who have been in the cross-hairs for criticizing Microsoft is stunning. The antitrust enforcers include the Federal Trade Commission, Antitrust Division of the Department of Justice, twenty states, nine litigating states, two appealing states, and the European Commission. We are aware of only one other instance in which a federal judge was disqualified in an antitrust prosecution brought by a government enforcer. Amazingly enough, Microsoft succeeded in disqualifying two.</w:t>
      </w:r>
    </w:p>
    <w:p w14:paraId="1A29C3F3" w14:textId="77777777" w:rsidR="004916E2" w:rsidRPr="00817FB0" w:rsidRDefault="004916E2" w:rsidP="004916E2">
      <w:pPr>
        <w:rPr>
          <w:sz w:val="12"/>
          <w:szCs w:val="18"/>
        </w:rPr>
      </w:pPr>
      <w:r w:rsidRPr="00817FB0">
        <w:rPr>
          <w:sz w:val="12"/>
          <w:szCs w:val="18"/>
        </w:rPr>
        <w:t>In the broad scheme of things, the effort to ensure that Microsoft complies with the antitrust laws has been a monumental undertaking. We are proud that the states have tried to do their part.</w:t>
      </w:r>
    </w:p>
    <w:p w14:paraId="4F4F0DDA" w14:textId="77777777" w:rsidR="004916E2" w:rsidRPr="00817FB0" w:rsidRDefault="004916E2" w:rsidP="004916E2">
      <w:pPr>
        <w:rPr>
          <w:sz w:val="12"/>
          <w:szCs w:val="18"/>
        </w:rPr>
      </w:pPr>
      <w:r w:rsidRPr="00817FB0">
        <w:rPr>
          <w:sz w:val="12"/>
          <w:szCs w:val="18"/>
        </w:rPr>
        <w:t>V. Conclusion</w:t>
      </w:r>
    </w:p>
    <w:p w14:paraId="26D35676" w14:textId="77777777" w:rsidR="004916E2" w:rsidRDefault="004916E2" w:rsidP="004916E2">
      <w:pPr>
        <w:rPr>
          <w:sz w:val="16"/>
        </w:rPr>
      </w:pPr>
      <w:r w:rsidRPr="00615410">
        <w:rPr>
          <w:rStyle w:val="StyleUnderline"/>
          <w:highlight w:val="cyan"/>
        </w:rPr>
        <w:t>States</w:t>
      </w:r>
      <w:r w:rsidRPr="00E20746">
        <w:rPr>
          <w:rStyle w:val="StyleUnderline"/>
        </w:rPr>
        <w:t xml:space="preserve"> have enhanced consumer choice and </w:t>
      </w:r>
      <w:r w:rsidRPr="00615410">
        <w:rPr>
          <w:rStyle w:val="StyleUnderline"/>
          <w:highlight w:val="cyan"/>
        </w:rPr>
        <w:t>fostered competition</w:t>
      </w:r>
      <w:r w:rsidRPr="00E20746">
        <w:rPr>
          <w:rStyle w:val="StyleUnderline"/>
        </w:rPr>
        <w:t xml:space="preserve"> in small and large markets </w:t>
      </w:r>
      <w:r w:rsidRPr="00615410">
        <w:rPr>
          <w:rStyle w:val="StyleUnderline"/>
          <w:highlight w:val="cyan"/>
        </w:rPr>
        <w:t>through</w:t>
      </w:r>
      <w:r w:rsidRPr="00E20746">
        <w:rPr>
          <w:rStyle w:val="StyleUnderline"/>
        </w:rPr>
        <w:t xml:space="preserve"> investigation, </w:t>
      </w:r>
      <w:r w:rsidRPr="00615410">
        <w:rPr>
          <w:rStyle w:val="StyleUnderline"/>
          <w:highlight w:val="cyan"/>
        </w:rPr>
        <w:t>litigation</w:t>
      </w:r>
      <w:r w:rsidRPr="00E20746">
        <w:rPr>
          <w:rStyle w:val="StyleUnderline"/>
        </w:rPr>
        <w:t xml:space="preserve">, and resolution of many antitrust matters. States have also furthered antitrust jurisprudence through litigation on both the state and federal levels. </w:t>
      </w:r>
      <w:r w:rsidRPr="00615410">
        <w:rPr>
          <w:rStyle w:val="StyleUnderline"/>
          <w:highlight w:val="cyan"/>
        </w:rPr>
        <w:t>The</w:t>
      </w:r>
      <w:r w:rsidRPr="00E20746">
        <w:rPr>
          <w:rStyle w:val="StyleUnderline"/>
        </w:rPr>
        <w:t xml:space="preserve"> </w:t>
      </w:r>
      <w:r w:rsidRPr="00E20746">
        <w:rPr>
          <w:rStyle w:val="Emphasis"/>
        </w:rPr>
        <w:t xml:space="preserve">litigation </w:t>
      </w:r>
      <w:r w:rsidRPr="00615410">
        <w:rPr>
          <w:rStyle w:val="Emphasis"/>
          <w:highlight w:val="cyan"/>
        </w:rPr>
        <w:t>record</w:t>
      </w:r>
      <w:r w:rsidRPr="00615410">
        <w:rPr>
          <w:rStyle w:val="StyleUnderline"/>
          <w:highlight w:val="cyan"/>
        </w:rPr>
        <w:t xml:space="preserve"> could </w:t>
      </w:r>
      <w:r w:rsidRPr="00615410">
        <w:rPr>
          <w:rStyle w:val="Emphasis"/>
          <w:highlight w:val="cyan"/>
        </w:rPr>
        <w:t>not be clearer</w:t>
      </w:r>
      <w:r w:rsidRPr="00615410">
        <w:rPr>
          <w:rStyle w:val="StyleUnderline"/>
          <w:highlight w:val="cyan"/>
        </w:rPr>
        <w:t xml:space="preserve"> as to</w:t>
      </w:r>
      <w:r w:rsidRPr="00E20746">
        <w:rPr>
          <w:rStyle w:val="StyleUnderline"/>
        </w:rPr>
        <w:t xml:space="preserve"> the </w:t>
      </w:r>
      <w:r w:rsidRPr="00615410">
        <w:rPr>
          <w:rStyle w:val="Emphasis"/>
          <w:highlight w:val="cyan"/>
        </w:rPr>
        <w:t>importance</w:t>
      </w:r>
      <w:r w:rsidRPr="00615410">
        <w:rPr>
          <w:rStyle w:val="StyleUnderline"/>
          <w:highlight w:val="cyan"/>
        </w:rPr>
        <w:t xml:space="preserve"> of state</w:t>
      </w:r>
      <w:r w:rsidRPr="00E20746">
        <w:rPr>
          <w:rStyle w:val="StyleUnderline"/>
        </w:rPr>
        <w:t xml:space="preserve"> enforcement of the </w:t>
      </w:r>
      <w:r w:rsidRPr="00615410">
        <w:rPr>
          <w:rStyle w:val="Emphasis"/>
          <w:highlight w:val="cyan"/>
        </w:rPr>
        <w:t>antitrust laws</w:t>
      </w:r>
      <w:r w:rsidRPr="00E20746">
        <w:rPr>
          <w:rStyle w:val="StyleUnderline"/>
        </w:rPr>
        <w:t xml:space="preserve"> in our </w:t>
      </w:r>
      <w:r w:rsidRPr="00E20746">
        <w:rPr>
          <w:rStyle w:val="Emphasis"/>
        </w:rPr>
        <w:t>federalist system</w:t>
      </w:r>
      <w:r w:rsidRPr="00E20746">
        <w:rPr>
          <w:sz w:val="16"/>
        </w:rPr>
        <w:t>.</w:t>
      </w:r>
    </w:p>
    <w:p w14:paraId="14A8C6C9" w14:textId="77777777" w:rsidR="004916E2" w:rsidRDefault="004916E2" w:rsidP="004916E2">
      <w:pPr>
        <w:pStyle w:val="Heading4"/>
      </w:pPr>
      <w:r>
        <w:t xml:space="preserve">States have </w:t>
      </w:r>
      <w:r>
        <w:rPr>
          <w:u w:val="single"/>
        </w:rPr>
        <w:t>unique</w:t>
      </w:r>
      <w:r>
        <w:t xml:space="preserve"> comparative advantages</w:t>
      </w:r>
    </w:p>
    <w:p w14:paraId="29DEBF4C" w14:textId="77777777" w:rsidR="004916E2" w:rsidRDefault="004916E2" w:rsidP="004916E2">
      <w:r>
        <w:t xml:space="preserve">Stephen </w:t>
      </w:r>
      <w:r w:rsidRPr="00C56C0C">
        <w:rPr>
          <w:rStyle w:val="Style13ptBold"/>
        </w:rPr>
        <w:t>Calkins 3</w:t>
      </w:r>
      <w:r>
        <w:t>, Professor of Law at Wayne State University, JD from Harvard Law School, BA from Yale University, “Perspectives on State and Federal Antitrust Enforcement”, Duke Law Journal, 53 Duke L.J. 673, November 2003, Lexis</w:t>
      </w:r>
    </w:p>
    <w:p w14:paraId="615D9BE0" w14:textId="77777777" w:rsidR="004916E2" w:rsidRPr="00C56C0C" w:rsidRDefault="004916E2" w:rsidP="004916E2">
      <w:pPr>
        <w:rPr>
          <w:sz w:val="16"/>
        </w:rPr>
      </w:pPr>
      <w:r w:rsidRPr="00C56C0C">
        <w:rPr>
          <w:sz w:val="16"/>
        </w:rPr>
        <w:t xml:space="preserve">1. Local Emphasis. </w:t>
      </w:r>
      <w:r w:rsidRPr="00C56C0C">
        <w:rPr>
          <w:rStyle w:val="StyleUnderline"/>
        </w:rPr>
        <w:t>State antitrust enforcement as reflected in this survey is overwhelmingly local</w:t>
      </w:r>
      <w:r w:rsidRPr="00C56C0C">
        <w:rPr>
          <w:sz w:val="16"/>
        </w:rPr>
        <w:t xml:space="preserve">. Challenged mergers involve hospitals, movie theaters, waste disposal operations, grocery stores, Jewish funeral homes, dairies, radio stations, gasoline stations, ski resorts, de-icing salt production facilities, and a sardine processing plant. Some of the mergers feature major national firms where a state is joining with a federal agency (grocery store mergers are a prime example), but </w:t>
      </w:r>
      <w:r w:rsidRPr="00C56C0C">
        <w:rPr>
          <w:rStyle w:val="StyleUnderline"/>
        </w:rPr>
        <w:t xml:space="preserve">it seems logical to draw on </w:t>
      </w:r>
      <w:r w:rsidRPr="00C56C0C">
        <w:rPr>
          <w:rStyle w:val="Emphasis"/>
        </w:rPr>
        <w:t>state-level expertise</w:t>
      </w:r>
      <w:r w:rsidRPr="00C56C0C">
        <w:rPr>
          <w:rStyle w:val="StyleUnderline"/>
        </w:rPr>
        <w:t xml:space="preserve"> when examining street-level competition between stores</w:t>
      </w:r>
      <w:r w:rsidRPr="00C56C0C">
        <w:rPr>
          <w:sz w:val="16"/>
        </w:rPr>
        <w:t>. Challenged conspiracies involved travel agents and tour bus operators, health care providers, school bus companies, road builders, roofers, auto  [*689]  body shops, dairies, group homes repairers, bakers of Italian bread, individuals who gave carriage rides, towers, and trash haulers. Tying violations, where the purchase of one product is illegally conditioned on the purchase of another, include mobile homes and tours of Alcatraz.</w:t>
      </w:r>
    </w:p>
    <w:p w14:paraId="5F31D556" w14:textId="77777777" w:rsidR="004916E2" w:rsidRPr="00C56C0C" w:rsidRDefault="004916E2" w:rsidP="004916E2">
      <w:pPr>
        <w:rPr>
          <w:sz w:val="16"/>
        </w:rPr>
      </w:pPr>
      <w:r w:rsidRPr="00615410">
        <w:rPr>
          <w:rStyle w:val="StyleUnderline"/>
          <w:highlight w:val="cyan"/>
        </w:rPr>
        <w:t>States</w:t>
      </w:r>
      <w:r w:rsidRPr="00C56C0C">
        <w:rPr>
          <w:rStyle w:val="StyleUnderline"/>
        </w:rPr>
        <w:t xml:space="preserve"> play an important role by </w:t>
      </w:r>
      <w:r w:rsidRPr="00615410">
        <w:rPr>
          <w:rStyle w:val="Emphasis"/>
          <w:highlight w:val="cyan"/>
        </w:rPr>
        <w:t>help</w:t>
      </w:r>
      <w:r w:rsidRPr="00C56C0C">
        <w:rPr>
          <w:rStyle w:val="StyleUnderline"/>
        </w:rPr>
        <w:t xml:space="preserve">ing </w:t>
      </w:r>
      <w:r w:rsidRPr="00615410">
        <w:rPr>
          <w:rStyle w:val="StyleUnderline"/>
          <w:highlight w:val="cyan"/>
        </w:rPr>
        <w:t>inform</w:t>
      </w:r>
      <w:r w:rsidRPr="00C56C0C">
        <w:rPr>
          <w:rStyle w:val="StyleUnderline"/>
        </w:rPr>
        <w:t xml:space="preserve"> federal enforcers </w:t>
      </w:r>
      <w:r w:rsidRPr="00615410">
        <w:rPr>
          <w:rStyle w:val="StyleUnderline"/>
          <w:highlight w:val="cyan"/>
        </w:rPr>
        <w:t xml:space="preserve">of </w:t>
      </w:r>
      <w:r w:rsidRPr="00615410">
        <w:rPr>
          <w:rStyle w:val="Emphasis"/>
          <w:highlight w:val="cyan"/>
        </w:rPr>
        <w:t>local</w:t>
      </w:r>
      <w:r w:rsidRPr="00C56C0C">
        <w:rPr>
          <w:rStyle w:val="Emphasis"/>
        </w:rPr>
        <w:t xml:space="preserve"> market </w:t>
      </w:r>
      <w:r w:rsidRPr="00615410">
        <w:rPr>
          <w:rStyle w:val="Emphasis"/>
          <w:highlight w:val="cyan"/>
        </w:rPr>
        <w:t>realities</w:t>
      </w:r>
      <w:r w:rsidRPr="00615410">
        <w:rPr>
          <w:rStyle w:val="StyleUnderline"/>
          <w:highlight w:val="cyan"/>
        </w:rPr>
        <w:t xml:space="preserve"> and</w:t>
      </w:r>
      <w:r w:rsidRPr="00C56C0C">
        <w:rPr>
          <w:rStyle w:val="StyleUnderline"/>
        </w:rPr>
        <w:t xml:space="preserve"> by helping </w:t>
      </w:r>
      <w:r w:rsidRPr="00615410">
        <w:rPr>
          <w:rStyle w:val="Emphasis"/>
          <w:highlight w:val="cyan"/>
        </w:rPr>
        <w:t>persuade courts</w:t>
      </w:r>
      <w:r w:rsidRPr="00C56C0C">
        <w:rPr>
          <w:rStyle w:val="StyleUnderline"/>
        </w:rPr>
        <w:t xml:space="preserve"> that </w:t>
      </w:r>
      <w:r w:rsidRPr="00615410">
        <w:rPr>
          <w:rStyle w:val="Emphasis"/>
          <w:highlight w:val="cyan"/>
        </w:rPr>
        <w:t>fed</w:t>
      </w:r>
      <w:r w:rsidRPr="00C56C0C">
        <w:rPr>
          <w:rStyle w:val="StyleUnderline"/>
        </w:rPr>
        <w:t xml:space="preserve">eral </w:t>
      </w:r>
      <w:r w:rsidRPr="00615410">
        <w:rPr>
          <w:rStyle w:val="StyleUnderline"/>
          <w:highlight w:val="cyan"/>
        </w:rPr>
        <w:t>enforcers</w:t>
      </w:r>
      <w:r w:rsidRPr="00C56C0C">
        <w:rPr>
          <w:rStyle w:val="StyleUnderline"/>
        </w:rPr>
        <w:t xml:space="preserve"> have </w:t>
      </w:r>
      <w:r w:rsidRPr="00615410">
        <w:rPr>
          <w:rStyle w:val="StyleUnderline"/>
          <w:highlight w:val="cyan"/>
        </w:rPr>
        <w:t>considered those</w:t>
      </w:r>
      <w:r w:rsidRPr="00C56C0C">
        <w:rPr>
          <w:rStyle w:val="StyleUnderline"/>
        </w:rPr>
        <w:t xml:space="preserve"> realities</w:t>
      </w:r>
      <w:r w:rsidRPr="00C56C0C">
        <w:rPr>
          <w:sz w:val="16"/>
        </w:rPr>
        <w:t xml:space="preserve">. Missouri was a crucial partner of the FTC in challenging with temporary success a local hospital merger, and states have played important roles on their own or with federal enforcers in questioning other hospital mergers. </w:t>
      </w:r>
      <w:r w:rsidRPr="00C56C0C">
        <w:rPr>
          <w:rStyle w:val="StyleUnderline"/>
        </w:rPr>
        <w:t xml:space="preserve">On the other hand, </w:t>
      </w:r>
      <w:r w:rsidRPr="00615410">
        <w:rPr>
          <w:rStyle w:val="Emphasis"/>
          <w:highlight w:val="cyan"/>
        </w:rPr>
        <w:t>fed</w:t>
      </w:r>
      <w:r w:rsidRPr="00C56C0C">
        <w:rPr>
          <w:rStyle w:val="Emphasis"/>
        </w:rPr>
        <w:t xml:space="preserve">eral enforcers </w:t>
      </w:r>
      <w:r w:rsidRPr="00615410">
        <w:rPr>
          <w:rStyle w:val="Emphasis"/>
          <w:highlight w:val="cyan"/>
        </w:rPr>
        <w:t>failed</w:t>
      </w:r>
      <w:r w:rsidRPr="00615410">
        <w:rPr>
          <w:rStyle w:val="StyleUnderline"/>
          <w:highlight w:val="cyan"/>
        </w:rPr>
        <w:t xml:space="preserve"> to achieve</w:t>
      </w:r>
      <w:r w:rsidRPr="00C56C0C">
        <w:rPr>
          <w:rStyle w:val="StyleUnderline"/>
        </w:rPr>
        <w:t xml:space="preserve"> even temporary </w:t>
      </w:r>
      <w:r w:rsidRPr="00615410">
        <w:rPr>
          <w:rStyle w:val="StyleUnderline"/>
          <w:highlight w:val="cyan"/>
        </w:rPr>
        <w:t>success</w:t>
      </w:r>
      <w:r w:rsidRPr="00C56C0C">
        <w:rPr>
          <w:rStyle w:val="StyleUnderline"/>
        </w:rPr>
        <w:t xml:space="preserve"> when New York supported a local hospital merger and when Michigan remained primly on the sidelines of a challenge to a Michigan hospital merger</w:t>
      </w:r>
      <w:r w:rsidRPr="00C56C0C">
        <w:rPr>
          <w:sz w:val="16"/>
        </w:rPr>
        <w:t xml:space="preserve">. Hospital mergers raise political issues that make them unusually difficult to challenge, but the </w:t>
      </w:r>
      <w:r w:rsidRPr="00615410">
        <w:rPr>
          <w:rStyle w:val="Emphasis"/>
          <w:highlight w:val="cyan"/>
        </w:rPr>
        <w:t>fed</w:t>
      </w:r>
      <w:r w:rsidRPr="00C56C0C">
        <w:rPr>
          <w:rStyle w:val="StyleUnderline"/>
        </w:rPr>
        <w:t>eral</w:t>
      </w:r>
      <w:r w:rsidRPr="00C56C0C">
        <w:rPr>
          <w:sz w:val="16"/>
        </w:rPr>
        <w:t xml:space="preserve">  [*690]  </w:t>
      </w:r>
      <w:r w:rsidRPr="00615410">
        <w:rPr>
          <w:rStyle w:val="StyleUnderline"/>
          <w:highlight w:val="cyan"/>
        </w:rPr>
        <w:t xml:space="preserve">agencies face an </w:t>
      </w:r>
      <w:r w:rsidRPr="00615410">
        <w:rPr>
          <w:rStyle w:val="Emphasis"/>
          <w:highlight w:val="cyan"/>
        </w:rPr>
        <w:t>uphill battle</w:t>
      </w:r>
      <w:r w:rsidRPr="00615410">
        <w:rPr>
          <w:rStyle w:val="StyleUnderline"/>
          <w:highlight w:val="cyan"/>
        </w:rPr>
        <w:t xml:space="preserve"> when the</w:t>
      </w:r>
      <w:r w:rsidRPr="00C56C0C">
        <w:rPr>
          <w:rStyle w:val="StyleUnderline"/>
        </w:rPr>
        <w:t xml:space="preserve"> antitrust </w:t>
      </w:r>
      <w:r w:rsidRPr="00615410">
        <w:rPr>
          <w:rStyle w:val="StyleUnderline"/>
          <w:highlight w:val="cyan"/>
        </w:rPr>
        <w:t xml:space="preserve">enforcer who </w:t>
      </w:r>
      <w:r w:rsidRPr="00615410">
        <w:rPr>
          <w:rStyle w:val="Emphasis"/>
          <w:highlight w:val="cyan"/>
        </w:rPr>
        <w:t>knows</w:t>
      </w:r>
      <w:r w:rsidRPr="00C56C0C">
        <w:rPr>
          <w:rStyle w:val="Emphasis"/>
        </w:rPr>
        <w:t xml:space="preserve"> the area </w:t>
      </w:r>
      <w:r w:rsidRPr="00615410">
        <w:rPr>
          <w:rStyle w:val="Emphasis"/>
          <w:highlight w:val="cyan"/>
        </w:rPr>
        <w:t>best</w:t>
      </w:r>
      <w:r w:rsidRPr="00615410">
        <w:rPr>
          <w:rStyle w:val="StyleUnderline"/>
          <w:highlight w:val="cyan"/>
        </w:rPr>
        <w:t xml:space="preserve"> is opposed</w:t>
      </w:r>
      <w:r w:rsidRPr="00C56C0C">
        <w:rPr>
          <w:rStyle w:val="StyleUnderline"/>
        </w:rPr>
        <w:t xml:space="preserve"> to an antitrust challenge</w:t>
      </w:r>
      <w:r w:rsidRPr="00C56C0C">
        <w:rPr>
          <w:sz w:val="16"/>
        </w:rPr>
        <w:t>.</w:t>
      </w:r>
    </w:p>
    <w:p w14:paraId="15D232D7" w14:textId="77777777" w:rsidR="004916E2" w:rsidRPr="00C56C0C" w:rsidRDefault="004916E2" w:rsidP="004916E2">
      <w:pPr>
        <w:rPr>
          <w:sz w:val="16"/>
        </w:rPr>
      </w:pPr>
      <w:r w:rsidRPr="00C56C0C">
        <w:rPr>
          <w:sz w:val="16"/>
        </w:rPr>
        <w:t xml:space="preserve">2. Public Institutions. Not surprisingly, </w:t>
      </w:r>
      <w:r w:rsidRPr="00615410">
        <w:rPr>
          <w:rStyle w:val="StyleUnderline"/>
          <w:highlight w:val="cyan"/>
        </w:rPr>
        <w:t>given</w:t>
      </w:r>
      <w:r w:rsidRPr="00C56C0C">
        <w:rPr>
          <w:rStyle w:val="StyleUnderline"/>
        </w:rPr>
        <w:t xml:space="preserve"> the </w:t>
      </w:r>
      <w:r w:rsidRPr="00615410">
        <w:rPr>
          <w:rStyle w:val="Emphasis"/>
          <w:highlight w:val="cyan"/>
        </w:rPr>
        <w:t>predominance</w:t>
      </w:r>
      <w:r w:rsidRPr="00615410">
        <w:rPr>
          <w:rStyle w:val="StyleUnderline"/>
          <w:highlight w:val="cyan"/>
        </w:rPr>
        <w:t xml:space="preserve"> of local issues, many</w:t>
      </w:r>
      <w:r w:rsidRPr="00C56C0C">
        <w:rPr>
          <w:rStyle w:val="StyleUnderline"/>
        </w:rPr>
        <w:t xml:space="preserve"> of the matters </w:t>
      </w:r>
      <w:r w:rsidRPr="00615410">
        <w:rPr>
          <w:rStyle w:val="StyleUnderline"/>
          <w:highlight w:val="cyan"/>
        </w:rPr>
        <w:t xml:space="preserve">involved </w:t>
      </w:r>
      <w:r w:rsidRPr="00615410">
        <w:rPr>
          <w:rStyle w:val="Emphasis"/>
          <w:highlight w:val="cyan"/>
        </w:rPr>
        <w:t>state</w:t>
      </w:r>
      <w:r w:rsidRPr="00C56C0C">
        <w:rPr>
          <w:rStyle w:val="Emphasis"/>
        </w:rPr>
        <w:t xml:space="preserve"> or local </w:t>
      </w:r>
      <w:r w:rsidRPr="00615410">
        <w:rPr>
          <w:rStyle w:val="Emphasis"/>
          <w:highlight w:val="cyan"/>
        </w:rPr>
        <w:t>institutions</w:t>
      </w:r>
      <w:r w:rsidRPr="00C56C0C">
        <w:rPr>
          <w:sz w:val="16"/>
        </w:rPr>
        <w:t>; indeed, frequently an attorney general was representing an aggrieved public entity. According to attorneys general, schools were overcharged for milk, roofs, carpets, and fuel; local governments were overcharged for fuel, waste disposal, flooring, and ambulance services; and state agencies were overcharged for road building, infant formula, travel, and health care services.</w:t>
      </w:r>
    </w:p>
    <w:p w14:paraId="3BF5197A" w14:textId="77777777" w:rsidR="004916E2" w:rsidRPr="00C56C0C" w:rsidRDefault="004916E2" w:rsidP="004916E2">
      <w:pPr>
        <w:rPr>
          <w:sz w:val="16"/>
        </w:rPr>
      </w:pPr>
      <w:r w:rsidRPr="00C56C0C">
        <w:rPr>
          <w:rStyle w:val="StyleUnderline"/>
        </w:rPr>
        <w:t xml:space="preserve">States can be </w:t>
      </w:r>
      <w:r w:rsidRPr="00C56C0C">
        <w:rPr>
          <w:rStyle w:val="Emphasis"/>
        </w:rPr>
        <w:t>unusually effective</w:t>
      </w:r>
      <w:r w:rsidRPr="00C56C0C">
        <w:rPr>
          <w:rStyle w:val="StyleUnderline"/>
        </w:rPr>
        <w:t xml:space="preserve"> at detecting and preventing these bid-rigging activities</w:t>
      </w:r>
      <w:r w:rsidRPr="00C56C0C">
        <w:rPr>
          <w:sz w:val="16"/>
        </w:rPr>
        <w:t xml:space="preserve"> (agreements that prevent competition for government contracts theoretically allocated by competitive bid). Government procurement rules almost invite price </w:t>
      </w:r>
      <w:proofErr w:type="gramStart"/>
      <w:r w:rsidRPr="00C56C0C">
        <w:rPr>
          <w:sz w:val="16"/>
        </w:rPr>
        <w:t>fixing, because</w:t>
      </w:r>
      <w:proofErr w:type="gramEnd"/>
      <w:r w:rsidRPr="00C56C0C">
        <w:rPr>
          <w:sz w:val="16"/>
        </w:rPr>
        <w:t xml:space="preserve"> they make instantaneous the detection of "cheating" conspirators. </w:t>
      </w:r>
      <w:r w:rsidRPr="00615410">
        <w:rPr>
          <w:rStyle w:val="StyleUnderline"/>
          <w:highlight w:val="cyan"/>
        </w:rPr>
        <w:t>States</w:t>
      </w:r>
      <w:r w:rsidRPr="00C56C0C">
        <w:rPr>
          <w:rStyle w:val="StyleUnderline"/>
        </w:rPr>
        <w:t xml:space="preserve"> have </w:t>
      </w:r>
      <w:r w:rsidRPr="00615410">
        <w:rPr>
          <w:rStyle w:val="Emphasis"/>
          <w:highlight w:val="cyan"/>
        </w:rPr>
        <w:t>worked effectively</w:t>
      </w:r>
      <w:r w:rsidRPr="00C56C0C">
        <w:rPr>
          <w:rStyle w:val="StyleUnderline"/>
        </w:rPr>
        <w:t xml:space="preserve"> with purchasing authorities </w:t>
      </w:r>
      <w:r w:rsidRPr="00615410">
        <w:rPr>
          <w:rStyle w:val="StyleUnderline"/>
          <w:highlight w:val="cyan"/>
        </w:rPr>
        <w:t xml:space="preserve">to </w:t>
      </w:r>
      <w:r w:rsidRPr="00615410">
        <w:rPr>
          <w:rStyle w:val="Emphasis"/>
          <w:highlight w:val="cyan"/>
        </w:rPr>
        <w:t>deter</w:t>
      </w:r>
      <w:r w:rsidRPr="00615410">
        <w:rPr>
          <w:rStyle w:val="StyleUnderline"/>
          <w:highlight w:val="cyan"/>
        </w:rPr>
        <w:t xml:space="preserve"> and </w:t>
      </w:r>
      <w:r w:rsidRPr="00615410">
        <w:rPr>
          <w:rStyle w:val="Emphasis"/>
          <w:highlight w:val="cyan"/>
        </w:rPr>
        <w:t>prosecute</w:t>
      </w:r>
      <w:r w:rsidRPr="00C56C0C">
        <w:rPr>
          <w:rStyle w:val="StyleUnderline"/>
        </w:rPr>
        <w:t xml:space="preserve"> such illegality, returning money to the taxpayers and the victims of conspiracy</w:t>
      </w:r>
      <w:r w:rsidRPr="00C56C0C">
        <w:rPr>
          <w:sz w:val="16"/>
        </w:rPr>
        <w:t>. States and the federal government proceed criminally, as well, but government bid-rigging cases are particularly attractive examples of the importance of compensating victims.</w:t>
      </w:r>
    </w:p>
    <w:p w14:paraId="44DF4013" w14:textId="77777777" w:rsidR="004916E2" w:rsidRPr="00C56C0C" w:rsidRDefault="004916E2" w:rsidP="004916E2">
      <w:pPr>
        <w:rPr>
          <w:sz w:val="16"/>
        </w:rPr>
      </w:pPr>
      <w:r w:rsidRPr="00C56C0C">
        <w:rPr>
          <w:sz w:val="16"/>
        </w:rPr>
        <w:t xml:space="preserve">Additionally, </w:t>
      </w:r>
      <w:r w:rsidRPr="00C56C0C">
        <w:rPr>
          <w:rStyle w:val="StyleUnderline"/>
        </w:rPr>
        <w:t>the states' special local ties are important in ways that go beyond representing government agencies victimized by conspiracy</w:t>
      </w:r>
      <w:r w:rsidRPr="00C56C0C">
        <w:rPr>
          <w:sz w:val="16"/>
        </w:rPr>
        <w:t xml:space="preserve">. Contact Lenses is an unusually good example. After a two-year investigation, Florida filed this lawsuit challenging an alleged industry boycott of alternative channels of distribution of contact lenses, and thereafter a total of thirty-five states and various  [*691]  private parties worked for eight years successfully to resolve the matter. State agencies easily could have blocked alternative distribution channels, and, indeed, the defendants argued unsuccessfully that various state statutory and regulatory impediments had done so, thus depriving the defendants' acts of consequence. A key court decision denied summary judgment because it found a host of unresolved issues related to this defense, including "whether the states are actively enforcing their [regulatory] statutes." </w:t>
      </w:r>
      <w:r w:rsidRPr="00615410">
        <w:rPr>
          <w:rStyle w:val="Emphasis"/>
          <w:highlight w:val="cyan"/>
        </w:rPr>
        <w:t>State</w:t>
      </w:r>
      <w:r w:rsidRPr="00C56C0C">
        <w:rPr>
          <w:rStyle w:val="StyleUnderline"/>
        </w:rPr>
        <w:t xml:space="preserve"> attorney</w:t>
      </w:r>
      <w:r w:rsidRPr="00615410">
        <w:rPr>
          <w:rStyle w:val="Emphasis"/>
          <w:highlight w:val="cyan"/>
        </w:rPr>
        <w:t>s</w:t>
      </w:r>
      <w:r w:rsidRPr="00C56C0C">
        <w:rPr>
          <w:rStyle w:val="StyleUnderline"/>
        </w:rPr>
        <w:t xml:space="preserve"> general </w:t>
      </w:r>
      <w:r w:rsidRPr="00615410">
        <w:rPr>
          <w:rStyle w:val="StyleUnderline"/>
          <w:highlight w:val="cyan"/>
        </w:rPr>
        <w:t xml:space="preserve">were </w:t>
      </w:r>
      <w:r w:rsidRPr="00615410">
        <w:rPr>
          <w:rStyle w:val="Emphasis"/>
          <w:highlight w:val="cyan"/>
        </w:rPr>
        <w:t>unusually valuable</w:t>
      </w:r>
      <w:r w:rsidRPr="00C56C0C">
        <w:rPr>
          <w:rStyle w:val="Emphasis"/>
        </w:rPr>
        <w:t xml:space="preserve"> defenders</w:t>
      </w:r>
      <w:r w:rsidRPr="00C56C0C">
        <w:rPr>
          <w:rStyle w:val="StyleUnderline"/>
        </w:rPr>
        <w:t xml:space="preserve"> of the competitive process </w:t>
      </w:r>
      <w:r w:rsidRPr="00615410">
        <w:rPr>
          <w:rStyle w:val="StyleUnderline"/>
          <w:highlight w:val="cyan"/>
        </w:rPr>
        <w:t>because</w:t>
      </w:r>
      <w:r w:rsidRPr="00C56C0C">
        <w:rPr>
          <w:rStyle w:val="StyleUnderline"/>
        </w:rPr>
        <w:t xml:space="preserve"> they were </w:t>
      </w:r>
      <w:r w:rsidRPr="00615410">
        <w:rPr>
          <w:rStyle w:val="Emphasis"/>
          <w:highlight w:val="cyan"/>
        </w:rPr>
        <w:t>uniquely well positioned</w:t>
      </w:r>
      <w:r w:rsidRPr="00C56C0C">
        <w:rPr>
          <w:rStyle w:val="StyleUnderline"/>
        </w:rPr>
        <w:t xml:space="preserve"> to help </w:t>
      </w:r>
      <w:r w:rsidRPr="00C56C0C">
        <w:rPr>
          <w:rStyle w:val="Emphasis"/>
        </w:rPr>
        <w:t>persuade state agencies</w:t>
      </w:r>
      <w:r w:rsidRPr="00C56C0C">
        <w:rPr>
          <w:rStyle w:val="StyleUnderline"/>
        </w:rPr>
        <w:t xml:space="preserve"> neither to block such distribution nor to support defense arguments that agency regulations had done so</w:t>
      </w:r>
      <w:r w:rsidRPr="00C56C0C">
        <w:rPr>
          <w:sz w:val="16"/>
        </w:rPr>
        <w:t>.</w:t>
      </w:r>
    </w:p>
    <w:p w14:paraId="43AA022D" w14:textId="77777777" w:rsidR="004916E2" w:rsidRPr="00C56C0C" w:rsidRDefault="004916E2" w:rsidP="004916E2">
      <w:pPr>
        <w:rPr>
          <w:sz w:val="16"/>
        </w:rPr>
      </w:pPr>
      <w:r w:rsidRPr="00C56C0C">
        <w:rPr>
          <w:sz w:val="16"/>
        </w:rPr>
        <w:t xml:space="preserve">3. Compensation to Consumers. </w:t>
      </w:r>
      <w:r w:rsidRPr="00C56C0C">
        <w:rPr>
          <w:rStyle w:val="StyleUnderline"/>
        </w:rPr>
        <w:t xml:space="preserve">One of the states' most powerful </w:t>
      </w:r>
      <w:r w:rsidRPr="00C56C0C">
        <w:rPr>
          <w:rStyle w:val="Emphasis"/>
        </w:rPr>
        <w:t>competitive advantages</w:t>
      </w:r>
      <w:r w:rsidRPr="00C56C0C">
        <w:rPr>
          <w:sz w:val="16"/>
        </w:rPr>
        <w:t xml:space="preserve"> - and one that they have been employing vigorously - </w:t>
      </w:r>
      <w:r w:rsidRPr="00C56C0C">
        <w:rPr>
          <w:rStyle w:val="StyleUnderline"/>
        </w:rPr>
        <w:t xml:space="preserve">is their ability to </w:t>
      </w:r>
      <w:r w:rsidRPr="00C56C0C">
        <w:rPr>
          <w:rStyle w:val="Emphasis"/>
        </w:rPr>
        <w:t>deliver substantial monetary recoveries</w:t>
      </w:r>
      <w:r w:rsidRPr="00C56C0C">
        <w:rPr>
          <w:rStyle w:val="StyleUnderline"/>
        </w:rPr>
        <w:t xml:space="preserve"> directly to consumers</w:t>
      </w:r>
      <w:r w:rsidRPr="00C56C0C">
        <w:rPr>
          <w:sz w:val="16"/>
        </w:rPr>
        <w:t xml:space="preserve">. For example, in Compact Discs, about 3.5 million people will receive almost $ 13 apiece as their share of a settlement. This scale of distribution of a modest sum was possible only because the states implemented an innovative web-  [*692]  based claim submission. In Bristol Myers-Squibb, the FTC settled a case against a pharmaceutical firm that allegedly abused the patent system to block entry of generic competition. The states deferred to the FTC's lead in crafting injunctive </w:t>
      </w:r>
      <w:proofErr w:type="gramStart"/>
      <w:r w:rsidRPr="00C56C0C">
        <w:rPr>
          <w:sz w:val="16"/>
        </w:rPr>
        <w:t>relief, but</w:t>
      </w:r>
      <w:proofErr w:type="gramEnd"/>
      <w:r w:rsidRPr="00C56C0C">
        <w:rPr>
          <w:sz w:val="16"/>
        </w:rPr>
        <w:t xml:space="preserve"> are expected to recover over $ 150 million. In another generic drug case, Cardizem, the defendant pharmaceutical companies agreed to pay $ 80 million to compensate consumers, state agencies, and insurance companies for overcharging them (in addition to $ 110 million won by private drug wholesalers). In Contact Lenses, more than 18,000 checks have been processed, from a total cash-and-coupon settlement of $ 90 million. In Vitamins, state attorneys general won two settlements - $ 30  [*693]  million for their own purchases and (with private plaintiffs) $ 225 million for indirect business and individual purchasers - and California won an additional $ 85 million. In Mylan, the FTC and the states worked together to resolve the case. The FTC received an unusual disgorgement remedy, but the vast bulk of the $ 147 million recovery was distributed by the states.</w:t>
      </w:r>
    </w:p>
    <w:p w14:paraId="6C225A0D" w14:textId="77777777" w:rsidR="004916E2" w:rsidRDefault="004916E2" w:rsidP="004916E2">
      <w:pPr>
        <w:rPr>
          <w:sz w:val="16"/>
        </w:rPr>
      </w:pPr>
      <w:r w:rsidRPr="00C56C0C">
        <w:rPr>
          <w:rStyle w:val="StyleUnderline"/>
        </w:rPr>
        <w:t xml:space="preserve">The </w:t>
      </w:r>
      <w:r w:rsidRPr="00615410">
        <w:rPr>
          <w:rStyle w:val="Emphasis"/>
          <w:highlight w:val="cyan"/>
        </w:rPr>
        <w:t>FTC</w:t>
      </w:r>
      <w:r w:rsidRPr="00C56C0C">
        <w:rPr>
          <w:rStyle w:val="StyleUnderline"/>
        </w:rPr>
        <w:t xml:space="preserve"> has recognized that it </w:t>
      </w:r>
      <w:r w:rsidRPr="00615410">
        <w:rPr>
          <w:rStyle w:val="Emphasis"/>
          <w:highlight w:val="cyan"/>
        </w:rPr>
        <w:t>lacks</w:t>
      </w:r>
      <w:r w:rsidRPr="00C56C0C">
        <w:rPr>
          <w:rStyle w:val="StyleUnderline"/>
        </w:rPr>
        <w:t xml:space="preserve"> the </w:t>
      </w:r>
      <w:r w:rsidRPr="00615410">
        <w:rPr>
          <w:rStyle w:val="Emphasis"/>
          <w:highlight w:val="cyan"/>
        </w:rPr>
        <w:t>experience</w:t>
      </w:r>
      <w:r w:rsidRPr="00615410">
        <w:rPr>
          <w:rStyle w:val="StyleUnderline"/>
          <w:highlight w:val="cyan"/>
        </w:rPr>
        <w:t xml:space="preserve"> and </w:t>
      </w:r>
      <w:r w:rsidRPr="00615410">
        <w:rPr>
          <w:rStyle w:val="Emphasis"/>
          <w:highlight w:val="cyan"/>
        </w:rPr>
        <w:t>resources</w:t>
      </w:r>
      <w:r w:rsidRPr="00615410">
        <w:rPr>
          <w:rStyle w:val="StyleUnderline"/>
          <w:highlight w:val="cyan"/>
        </w:rPr>
        <w:t xml:space="preserve"> to distribute</w:t>
      </w:r>
      <w:r w:rsidRPr="00C56C0C">
        <w:rPr>
          <w:rStyle w:val="StyleUnderline"/>
        </w:rPr>
        <w:t xml:space="preserve"> efficiently competition-based disgorgement </w:t>
      </w:r>
      <w:r w:rsidRPr="00615410">
        <w:rPr>
          <w:rStyle w:val="StyleUnderline"/>
          <w:highlight w:val="cyan"/>
        </w:rPr>
        <w:t>funds</w:t>
      </w:r>
      <w:r w:rsidRPr="00C56C0C">
        <w:rPr>
          <w:sz w:val="16"/>
        </w:rPr>
        <w:t>. It has used this authority "cautiously" and "sparingly," employing it in only a handful of cases. In the Commission's two recent exercises of this authority, it has combined the funds it recovered with other funds in a single claims administration process (such that, in Mylan, the states distributed even the FTC's portion of the recovery). Beyond that, the states' ability to represent the public, including under state law, simplifies litigation (and settlement discussions) by removing a series of standing/Illinois Brick issues from the table.</w:t>
      </w:r>
    </w:p>
    <w:p w14:paraId="2B01C857" w14:textId="518B06EE" w:rsidR="004916E2" w:rsidRPr="000639DE" w:rsidRDefault="004916E2" w:rsidP="004916E2">
      <w:pPr>
        <w:pStyle w:val="Heading3"/>
      </w:pPr>
      <w:r>
        <w:t>Opiods Adv</w:t>
      </w:r>
    </w:p>
    <w:p w14:paraId="7E6F6C92" w14:textId="77777777" w:rsidR="004916E2" w:rsidRPr="00F4722C" w:rsidRDefault="004916E2" w:rsidP="004916E2">
      <w:pPr>
        <w:pStyle w:val="Heading4"/>
        <w:rPr>
          <w:rFonts w:asciiTheme="minorHAnsi" w:hAnsiTheme="minorHAnsi" w:cstheme="minorHAnsi"/>
        </w:rPr>
      </w:pPr>
      <w:r>
        <w:rPr>
          <w:rFonts w:asciiTheme="minorHAnsi" w:hAnsiTheme="minorHAnsi" w:cstheme="minorHAnsi"/>
        </w:rPr>
        <w:t xml:space="preserve">Defense teams will </w:t>
      </w:r>
      <w:r>
        <w:rPr>
          <w:rFonts w:asciiTheme="minorHAnsi" w:hAnsiTheme="minorHAnsi" w:cstheme="minorHAnsi"/>
          <w:u w:val="single"/>
        </w:rPr>
        <w:t>stall legal proceedings</w:t>
      </w:r>
      <w:r>
        <w:rPr>
          <w:rFonts w:asciiTheme="minorHAnsi" w:hAnsiTheme="minorHAnsi" w:cstheme="minorHAnsi"/>
        </w:rPr>
        <w:t xml:space="preserve"> long enough to trigger their internal links</w:t>
      </w:r>
    </w:p>
    <w:p w14:paraId="13A51B5F" w14:textId="77777777" w:rsidR="004916E2" w:rsidRPr="00F4722C" w:rsidRDefault="004916E2" w:rsidP="004916E2">
      <w:pPr>
        <w:rPr>
          <w:rFonts w:asciiTheme="minorHAnsi" w:hAnsiTheme="minorHAnsi" w:cstheme="minorHAnsi"/>
        </w:rPr>
      </w:pPr>
      <w:r w:rsidRPr="00F4722C">
        <w:rPr>
          <w:rStyle w:val="Style13ptBold"/>
          <w:rFonts w:asciiTheme="minorHAnsi" w:hAnsiTheme="minorHAnsi" w:cstheme="minorHAnsi"/>
        </w:rPr>
        <w:t>Jones and Kovacic 20</w:t>
      </w:r>
      <w:r w:rsidRPr="00F4722C">
        <w:rPr>
          <w:rFonts w:asciiTheme="minorHAnsi" w:hAnsiTheme="minorHAnsi" w:cstheme="minorHAnsi"/>
        </w:rPr>
        <w:t xml:space="preserve"> [Alison Jones and William E. Kovacic, Alison Jones is Professor of Law at King’s and a solicitor at Freshfields Bruckhaus Deringer LLP; William Evan Kovacic is an American lawyer and legal scholar who was a commissioner of the U.S. Federal Trade Commission from 2006 to 2011. Kovacic is a professor at George Washington University Law School and the director of their Competition Law Center, "Antitrust’s Implementation Blind Side: Challenges to Major Expansion of U.S. Competition Policy", The Antitrust Bulletin 2020, Vol. 65(2) 227-255 </w:t>
      </w:r>
      <w:hyperlink r:id="rId38" w:history="1">
        <w:r w:rsidRPr="00F4722C">
          <w:rPr>
            <w:rStyle w:val="Hyperlink"/>
            <w:rFonts w:asciiTheme="minorHAnsi" w:hAnsiTheme="minorHAnsi" w:cstheme="minorHAnsi"/>
          </w:rPr>
          <w:t>https://journals.sagepub.com/doi/pdf/10.1177/0003603X20912884</w:t>
        </w:r>
      </w:hyperlink>
      <w:r w:rsidRPr="00F4722C">
        <w:rPr>
          <w:rFonts w:asciiTheme="minorHAnsi" w:hAnsiTheme="minorHAnsi" w:cstheme="minorHAnsi"/>
        </w:rPr>
        <w:t>]LPAL</w:t>
      </w:r>
    </w:p>
    <w:p w14:paraId="4017C894" w14:textId="77777777" w:rsidR="004916E2" w:rsidRPr="00ED78BF" w:rsidRDefault="004916E2" w:rsidP="004916E2">
      <w:pPr>
        <w:rPr>
          <w:rFonts w:asciiTheme="minorHAnsi" w:hAnsiTheme="minorHAnsi" w:cstheme="minorHAnsi"/>
        </w:rPr>
      </w:pPr>
      <w:r w:rsidRPr="00F4722C">
        <w:rPr>
          <w:rFonts w:asciiTheme="minorHAnsi" w:hAnsiTheme="minorHAnsi" w:cstheme="minorHAnsi"/>
        </w:rPr>
        <w:t xml:space="preserve">Opposition to Legislative Reform </w:t>
      </w:r>
      <w:r w:rsidRPr="00B77E0E">
        <w:rPr>
          <w:rStyle w:val="StyleUnderline"/>
          <w:rFonts w:asciiTheme="minorHAnsi" w:hAnsiTheme="minorHAnsi" w:cstheme="minorHAnsi"/>
          <w:highlight w:val="cyan"/>
        </w:rPr>
        <w:t>Although</w:t>
      </w:r>
      <w:r w:rsidRPr="00F4722C">
        <w:rPr>
          <w:rFonts w:asciiTheme="minorHAnsi" w:hAnsiTheme="minorHAnsi" w:cstheme="minorHAnsi"/>
        </w:rPr>
        <w:t xml:space="preserve"> </w:t>
      </w:r>
      <w:r w:rsidRPr="00B77E0E">
        <w:rPr>
          <w:rStyle w:val="Emphasis"/>
          <w:rFonts w:asciiTheme="minorHAnsi" w:hAnsiTheme="minorHAnsi" w:cstheme="minorHAnsi"/>
          <w:highlight w:val="cyan"/>
        </w:rPr>
        <w:t>statutory reform</w:t>
      </w:r>
      <w:r w:rsidRPr="00B77E0E">
        <w:rPr>
          <w:rFonts w:asciiTheme="minorHAnsi" w:hAnsiTheme="minorHAnsi" w:cstheme="minorHAnsi"/>
          <w:highlight w:val="cyan"/>
          <w:u w:val="single"/>
        </w:rPr>
        <w:t xml:space="preserve"> might </w:t>
      </w:r>
      <w:r w:rsidRPr="00F4722C">
        <w:rPr>
          <w:rFonts w:asciiTheme="minorHAnsi" w:hAnsiTheme="minorHAnsi" w:cstheme="minorHAnsi"/>
          <w:u w:val="single"/>
        </w:rPr>
        <w:t xml:space="preserve">at first sight </w:t>
      </w:r>
      <w:r w:rsidRPr="00B77E0E">
        <w:rPr>
          <w:rStyle w:val="Emphasis"/>
          <w:rFonts w:asciiTheme="minorHAnsi" w:hAnsiTheme="minorHAnsi" w:cstheme="minorHAnsi"/>
          <w:highlight w:val="cyan"/>
        </w:rPr>
        <w:t>appear</w:t>
      </w:r>
      <w:r w:rsidRPr="00B77E0E">
        <w:rPr>
          <w:rFonts w:asciiTheme="minorHAnsi" w:hAnsiTheme="minorHAnsi" w:cstheme="minorHAnsi"/>
          <w:highlight w:val="cyan"/>
          <w:u w:val="single"/>
        </w:rPr>
        <w:t xml:space="preserve"> </w:t>
      </w:r>
      <w:r w:rsidRPr="00F4722C">
        <w:rPr>
          <w:rFonts w:asciiTheme="minorHAnsi" w:hAnsiTheme="minorHAnsi" w:cstheme="minorHAnsi"/>
          <w:u w:val="single"/>
        </w:rPr>
        <w:t xml:space="preserve">to be a direct, </w:t>
      </w:r>
      <w:r w:rsidRPr="00B77E0E">
        <w:rPr>
          <w:rStyle w:val="Emphasis"/>
          <w:rFonts w:asciiTheme="minorHAnsi" w:hAnsiTheme="minorHAnsi" w:cstheme="minorHAnsi"/>
          <w:highlight w:val="cyan"/>
        </w:rPr>
        <w:t>effective</w:t>
      </w:r>
      <w:r w:rsidRPr="00B77E0E">
        <w:rPr>
          <w:rFonts w:asciiTheme="minorHAnsi" w:hAnsiTheme="minorHAnsi" w:cstheme="minorHAnsi"/>
          <w:highlight w:val="cyan"/>
          <w:u w:val="single"/>
        </w:rPr>
        <w:t xml:space="preserve"> </w:t>
      </w:r>
      <w:r w:rsidRPr="00F4722C">
        <w:rPr>
          <w:rFonts w:asciiTheme="minorHAnsi" w:hAnsiTheme="minorHAnsi" w:cstheme="minorHAnsi"/>
          <w:u w:val="single"/>
        </w:rPr>
        <w:t>solution to some of the impediment</w:t>
      </w:r>
      <w:r w:rsidRPr="00F4722C">
        <w:rPr>
          <w:rFonts w:asciiTheme="minorHAnsi" w:hAnsiTheme="minorHAnsi" w:cstheme="minorHAnsi"/>
        </w:rPr>
        <w:t xml:space="preserve">s (such as </w:t>
      </w:r>
      <w:r w:rsidRPr="00F4722C">
        <w:rPr>
          <w:rStyle w:val="StyleUnderline"/>
          <w:rFonts w:asciiTheme="minorHAnsi" w:hAnsiTheme="minorHAnsi" w:cstheme="minorHAnsi"/>
        </w:rPr>
        <w:t>entrenched judicial resistance to intervention</w:t>
      </w:r>
      <w:r w:rsidRPr="00F4722C">
        <w:rPr>
          <w:rFonts w:asciiTheme="minorHAnsi" w:hAnsiTheme="minorHAnsi" w:cstheme="minorHAnsi"/>
        </w:rPr>
        <w:t xml:space="preserve">), </w:t>
      </w:r>
      <w:r w:rsidRPr="00F4722C">
        <w:rPr>
          <w:rFonts w:asciiTheme="minorHAnsi" w:hAnsiTheme="minorHAnsi" w:cstheme="minorHAnsi"/>
          <w:u w:val="single"/>
        </w:rPr>
        <w:t xml:space="preserve">there are good reasons to expect that </w:t>
      </w:r>
      <w:r w:rsidRPr="00B77E0E">
        <w:rPr>
          <w:rStyle w:val="Emphasis"/>
          <w:rFonts w:asciiTheme="minorHAnsi" w:hAnsiTheme="minorHAnsi" w:cstheme="minorHAnsi"/>
          <w:highlight w:val="cyan"/>
        </w:rPr>
        <w:t>powerful business interests</w:t>
      </w:r>
      <w:r w:rsidRPr="00B77E0E">
        <w:rPr>
          <w:rFonts w:asciiTheme="minorHAnsi" w:hAnsiTheme="minorHAnsi" w:cstheme="minorHAnsi"/>
          <w:highlight w:val="cyan"/>
          <w:u w:val="single"/>
        </w:rPr>
        <w:t xml:space="preserve"> will</w:t>
      </w:r>
      <w:r w:rsidRPr="00F4722C">
        <w:rPr>
          <w:rFonts w:asciiTheme="minorHAnsi" w:hAnsiTheme="minorHAnsi" w:cstheme="minorHAnsi"/>
          <w:u w:val="single"/>
        </w:rPr>
        <w:t xml:space="preserve"> also </w:t>
      </w:r>
      <w:r w:rsidRPr="00F4722C">
        <w:rPr>
          <w:rStyle w:val="Emphasis"/>
          <w:rFonts w:asciiTheme="minorHAnsi" w:hAnsiTheme="minorHAnsi" w:cstheme="minorHAnsi"/>
        </w:rPr>
        <w:t xml:space="preserve">stoutly </w:t>
      </w:r>
      <w:r w:rsidRPr="00B77E0E">
        <w:rPr>
          <w:rStyle w:val="Emphasis"/>
          <w:rFonts w:asciiTheme="minorHAnsi" w:hAnsiTheme="minorHAnsi" w:cstheme="minorHAnsi"/>
          <w:highlight w:val="cyan"/>
        </w:rPr>
        <w:t>oppose</w:t>
      </w:r>
      <w:r w:rsidRPr="00F4722C">
        <w:rPr>
          <w:rStyle w:val="Emphasis"/>
          <w:rFonts w:asciiTheme="minorHAnsi" w:hAnsiTheme="minorHAnsi" w:cstheme="minorHAnsi"/>
        </w:rPr>
        <w:t xml:space="preserve"> any proposals for </w:t>
      </w:r>
      <w:r w:rsidRPr="00B77E0E">
        <w:rPr>
          <w:rStyle w:val="Emphasis"/>
          <w:rFonts w:asciiTheme="minorHAnsi" w:hAnsiTheme="minorHAnsi" w:cstheme="minorHAnsi"/>
          <w:highlight w:val="cyan"/>
        </w:rPr>
        <w:t>legislation to expand</w:t>
      </w:r>
      <w:r w:rsidRPr="00F4722C">
        <w:rPr>
          <w:rStyle w:val="Emphasis"/>
          <w:rFonts w:asciiTheme="minorHAnsi" w:hAnsiTheme="minorHAnsi" w:cstheme="minorHAnsi"/>
        </w:rPr>
        <w:t xml:space="preserve"> the reach of the </w:t>
      </w:r>
      <w:r w:rsidRPr="00B77E0E">
        <w:rPr>
          <w:rStyle w:val="Emphasis"/>
          <w:rFonts w:asciiTheme="minorHAnsi" w:hAnsiTheme="minorHAnsi" w:cstheme="minorHAnsi"/>
          <w:highlight w:val="cyan"/>
        </w:rPr>
        <w:t>antitrust</w:t>
      </w:r>
      <w:r w:rsidRPr="00F4722C">
        <w:rPr>
          <w:rStyle w:val="Emphasis"/>
          <w:rFonts w:asciiTheme="minorHAnsi" w:hAnsiTheme="minorHAnsi" w:cstheme="minorHAnsi"/>
        </w:rPr>
        <w:t xml:space="preserve"> laws </w:t>
      </w:r>
      <w:r w:rsidRPr="00F4722C">
        <w:rPr>
          <w:rFonts w:asciiTheme="minorHAnsi" w:hAnsiTheme="minorHAnsi" w:cstheme="minorHAnsi"/>
        </w:rPr>
        <w:t>or to create a new digital regulator</w:t>
      </w:r>
      <w:r w:rsidRPr="00F4722C">
        <w:rPr>
          <w:rFonts w:asciiTheme="minorHAnsi" w:hAnsiTheme="minorHAnsi" w:cstheme="minorHAnsi"/>
          <w:u w:val="single"/>
        </w:rPr>
        <w:t>.</w:t>
      </w:r>
      <w:r w:rsidRPr="00F4722C">
        <w:rPr>
          <w:rFonts w:asciiTheme="minorHAnsi" w:hAnsiTheme="minorHAnsi" w:cstheme="minorHAnsi"/>
        </w:rPr>
        <w:t xml:space="preserve">128 One </w:t>
      </w:r>
      <w:r w:rsidRPr="00F4722C">
        <w:rPr>
          <w:rFonts w:asciiTheme="minorHAnsi" w:hAnsiTheme="minorHAnsi" w:cstheme="minorHAnsi"/>
          <w:u w:val="single"/>
        </w:rPr>
        <w:t xml:space="preserve">can envisage </w:t>
      </w:r>
      <w:r w:rsidRPr="00B77E0E">
        <w:rPr>
          <w:rFonts w:asciiTheme="minorHAnsi" w:hAnsiTheme="minorHAnsi" w:cstheme="minorHAnsi"/>
          <w:highlight w:val="cyan"/>
          <w:u w:val="single"/>
        </w:rPr>
        <w:t xml:space="preserve">the </w:t>
      </w:r>
      <w:r w:rsidRPr="00B77E0E">
        <w:rPr>
          <w:rStyle w:val="Emphasis"/>
          <w:rFonts w:asciiTheme="minorHAnsi" w:hAnsiTheme="minorHAnsi" w:cstheme="minorHAnsi"/>
          <w:highlight w:val="cyan"/>
        </w:rPr>
        <w:t>formidable</w:t>
      </w:r>
      <w:r w:rsidRPr="00F4722C">
        <w:rPr>
          <w:rFonts w:asciiTheme="minorHAnsi" w:hAnsiTheme="minorHAnsi" w:cstheme="minorHAnsi"/>
          <w:u w:val="single"/>
        </w:rPr>
        <w:t xml:space="preserve"> financial and political </w:t>
      </w:r>
      <w:r w:rsidRPr="00B77E0E">
        <w:rPr>
          <w:rStyle w:val="Emphasis"/>
          <w:rFonts w:asciiTheme="minorHAnsi" w:hAnsiTheme="minorHAnsi" w:cstheme="minorHAnsi"/>
          <w:highlight w:val="cyan"/>
        </w:rPr>
        <w:t>resources</w:t>
      </w:r>
      <w:r w:rsidRPr="00B77E0E">
        <w:rPr>
          <w:rFonts w:asciiTheme="minorHAnsi" w:hAnsiTheme="minorHAnsi" w:cstheme="minorHAnsi"/>
          <w:highlight w:val="cyan"/>
          <w:u w:val="single"/>
        </w:rPr>
        <w:t xml:space="preserve"> of </w:t>
      </w:r>
      <w:r w:rsidRPr="00F4722C">
        <w:rPr>
          <w:rFonts w:asciiTheme="minorHAnsi" w:hAnsiTheme="minorHAnsi" w:cstheme="minorHAnsi"/>
          <w:u w:val="single"/>
        </w:rPr>
        <w:t xml:space="preserve">the </w:t>
      </w:r>
      <w:r w:rsidRPr="00B77E0E">
        <w:rPr>
          <w:rStyle w:val="Emphasis"/>
          <w:rFonts w:asciiTheme="minorHAnsi" w:hAnsiTheme="minorHAnsi" w:cstheme="minorHAnsi"/>
          <w:highlight w:val="cyan"/>
        </w:rPr>
        <w:t>affected firms</w:t>
      </w:r>
      <w:r w:rsidRPr="00B77E0E">
        <w:rPr>
          <w:rFonts w:asciiTheme="minorHAnsi" w:hAnsiTheme="minorHAnsi" w:cstheme="minorHAnsi"/>
          <w:highlight w:val="cyan"/>
          <w:u w:val="single"/>
        </w:rPr>
        <w:t xml:space="preserve"> will</w:t>
      </w:r>
      <w:r w:rsidRPr="00F4722C">
        <w:rPr>
          <w:rFonts w:asciiTheme="minorHAnsi" w:hAnsiTheme="minorHAnsi" w:cstheme="minorHAnsi"/>
          <w:u w:val="single"/>
        </w:rPr>
        <w:t xml:space="preserve"> amass to </w:t>
      </w:r>
      <w:r w:rsidRPr="00B77E0E">
        <w:rPr>
          <w:rStyle w:val="Emphasis"/>
          <w:rFonts w:asciiTheme="minorHAnsi" w:hAnsiTheme="minorHAnsi" w:cstheme="minorHAnsi"/>
          <w:highlight w:val="cyan"/>
        </w:rPr>
        <w:t>stymie</w:t>
      </w:r>
      <w:r w:rsidRPr="00B77E0E">
        <w:rPr>
          <w:rFonts w:asciiTheme="minorHAnsi" w:hAnsiTheme="minorHAnsi" w:cstheme="minorHAnsi"/>
          <w:highlight w:val="cyan"/>
          <w:u w:val="single"/>
        </w:rPr>
        <w:t xml:space="preserve"> far-reaching </w:t>
      </w:r>
      <w:r w:rsidRPr="00F4722C">
        <w:rPr>
          <w:rStyle w:val="Emphasis"/>
          <w:rFonts w:asciiTheme="minorHAnsi" w:hAnsiTheme="minorHAnsi" w:cstheme="minorHAnsi"/>
        </w:rPr>
        <w:t xml:space="preserve">legislative </w:t>
      </w:r>
      <w:r w:rsidRPr="00B77E0E">
        <w:rPr>
          <w:rStyle w:val="Emphasis"/>
          <w:rFonts w:asciiTheme="minorHAnsi" w:hAnsiTheme="minorHAnsi" w:cstheme="minorHAnsi"/>
          <w:highlight w:val="cyan"/>
        </w:rPr>
        <w:t>reforms</w:t>
      </w:r>
      <w:r w:rsidRPr="00F4722C">
        <w:rPr>
          <w:rFonts w:asciiTheme="minorHAnsi" w:hAnsiTheme="minorHAnsi" w:cstheme="minorHAnsi"/>
        </w:rPr>
        <w:t xml:space="preserve">. </w:t>
      </w:r>
      <w:r w:rsidRPr="00F4722C">
        <w:rPr>
          <w:rStyle w:val="StyleUnderline"/>
          <w:rFonts w:asciiTheme="minorHAnsi" w:hAnsiTheme="minorHAnsi" w:cstheme="minorHAnsi"/>
        </w:rPr>
        <w:t xml:space="preserve">Legislative steps that threaten the structure, operations, and profitability of the Tech Giants and other leading firms are </w:t>
      </w:r>
      <w:r w:rsidRPr="00F4722C">
        <w:rPr>
          <w:rStyle w:val="Emphasis"/>
          <w:rFonts w:asciiTheme="minorHAnsi" w:hAnsiTheme="minorHAnsi" w:cstheme="minorHAnsi"/>
        </w:rPr>
        <w:t>fraught with political risk</w:t>
      </w:r>
      <w:r w:rsidRPr="00F4722C">
        <w:rPr>
          <w:rFonts w:asciiTheme="minorHAnsi" w:hAnsiTheme="minorHAnsi" w:cstheme="minorHAnsi"/>
        </w:rPr>
        <w:t xml:space="preserve">. These risks are surmountable, but only by means of a clever strategy that anticipates and blunts political pressure. One element of such a strategy is to mobilize countervailing support from consumer and business interests to sustain an enabling political environment to enact ambitious new laws. </w:t>
      </w:r>
      <w:r w:rsidRPr="00B77E0E">
        <w:rPr>
          <w:rStyle w:val="Emphasis"/>
          <w:rFonts w:asciiTheme="minorHAnsi" w:hAnsiTheme="minorHAnsi" w:cstheme="minorHAnsi"/>
          <w:highlight w:val="cyan"/>
        </w:rPr>
        <w:t>Even if successful</w:t>
      </w:r>
      <w:r w:rsidRPr="00F4722C">
        <w:rPr>
          <w:rFonts w:asciiTheme="minorHAnsi" w:hAnsiTheme="minorHAnsi" w:cstheme="minorHAnsi"/>
          <w:u w:val="single"/>
        </w:rPr>
        <w:t>, “[</w:t>
      </w:r>
      <w:r w:rsidRPr="00B77E0E">
        <w:rPr>
          <w:rFonts w:asciiTheme="minorHAnsi" w:hAnsiTheme="minorHAnsi" w:cstheme="minorHAnsi"/>
          <w:highlight w:val="cyan"/>
          <w:u w:val="single"/>
        </w:rPr>
        <w:t>l]egislative relief</w:t>
      </w:r>
      <w:r w:rsidRPr="00F4722C">
        <w:rPr>
          <w:rFonts w:asciiTheme="minorHAnsi" w:hAnsiTheme="minorHAnsi" w:cstheme="minorHAnsi"/>
          <w:u w:val="single"/>
        </w:rPr>
        <w:t xml:space="preserve"> from existing jurisprudential structures </w:t>
      </w:r>
      <w:r w:rsidRPr="00B77E0E">
        <w:rPr>
          <w:rFonts w:asciiTheme="minorHAnsi" w:hAnsiTheme="minorHAnsi" w:cstheme="minorHAnsi"/>
          <w:highlight w:val="cyan"/>
          <w:u w:val="single"/>
        </w:rPr>
        <w:t xml:space="preserve">might </w:t>
      </w:r>
      <w:r w:rsidRPr="00B77E0E">
        <w:rPr>
          <w:rStyle w:val="Emphasis"/>
          <w:rFonts w:asciiTheme="minorHAnsi" w:hAnsiTheme="minorHAnsi" w:cstheme="minorHAnsi"/>
          <w:highlight w:val="cyan"/>
        </w:rPr>
        <w:t>take years</w:t>
      </w:r>
      <w:r w:rsidRPr="00B77E0E">
        <w:rPr>
          <w:rFonts w:asciiTheme="minorHAnsi" w:hAnsiTheme="minorHAnsi" w:cstheme="minorHAnsi"/>
          <w:highlight w:val="cyan"/>
          <w:u w:val="single"/>
        </w:rPr>
        <w:t xml:space="preserve"> to accomplish</w:t>
      </w:r>
      <w:r w:rsidRPr="00F4722C">
        <w:rPr>
          <w:rFonts w:asciiTheme="minorHAnsi" w:hAnsiTheme="minorHAnsi" w:cstheme="minorHAnsi"/>
        </w:rPr>
        <w:t xml:space="preserve">”;129 </w:t>
      </w:r>
      <w:r w:rsidRPr="00F4722C">
        <w:rPr>
          <w:rFonts w:asciiTheme="minorHAnsi" w:hAnsiTheme="minorHAnsi" w:cstheme="minorHAnsi"/>
          <w:u w:val="single"/>
        </w:rPr>
        <w:t xml:space="preserve">acts taken under </w:t>
      </w:r>
      <w:r w:rsidRPr="00B77E0E">
        <w:rPr>
          <w:rStyle w:val="Emphasis"/>
          <w:rFonts w:asciiTheme="minorHAnsi" w:hAnsiTheme="minorHAnsi" w:cstheme="minorHAnsi"/>
          <w:highlight w:val="cyan"/>
        </w:rPr>
        <w:t>new</w:t>
      </w:r>
      <w:r w:rsidRPr="00B77E0E">
        <w:rPr>
          <w:rFonts w:asciiTheme="minorHAnsi" w:hAnsiTheme="minorHAnsi" w:cstheme="minorHAnsi"/>
          <w:highlight w:val="cyan"/>
          <w:u w:val="single"/>
        </w:rPr>
        <w:t xml:space="preserve"> legislation</w:t>
      </w:r>
      <w:r w:rsidRPr="00F4722C">
        <w:rPr>
          <w:rFonts w:asciiTheme="minorHAnsi" w:hAnsiTheme="minorHAnsi" w:cstheme="minorHAnsi"/>
          <w:u w:val="single"/>
        </w:rPr>
        <w:t>—even with the establishment of presumptions that improve the litigation position of government plaintiffs—</w:t>
      </w:r>
      <w:r w:rsidRPr="00B77E0E">
        <w:rPr>
          <w:rFonts w:asciiTheme="minorHAnsi" w:hAnsiTheme="minorHAnsi" w:cstheme="minorHAnsi"/>
          <w:highlight w:val="cyan"/>
          <w:u w:val="single"/>
        </w:rPr>
        <w:t xml:space="preserve">may </w:t>
      </w:r>
      <w:r w:rsidRPr="00F4722C">
        <w:rPr>
          <w:rFonts w:asciiTheme="minorHAnsi" w:hAnsiTheme="minorHAnsi" w:cstheme="minorHAnsi"/>
          <w:u w:val="single"/>
        </w:rPr>
        <w:t xml:space="preserve">still </w:t>
      </w:r>
      <w:r w:rsidRPr="00B77E0E">
        <w:rPr>
          <w:rFonts w:asciiTheme="minorHAnsi" w:hAnsiTheme="minorHAnsi" w:cstheme="minorHAnsi"/>
          <w:highlight w:val="cyan"/>
          <w:u w:val="single"/>
        </w:rPr>
        <w:t xml:space="preserve">be </w:t>
      </w:r>
      <w:r w:rsidRPr="00B77E0E">
        <w:rPr>
          <w:rStyle w:val="Emphasis"/>
          <w:rFonts w:asciiTheme="minorHAnsi" w:hAnsiTheme="minorHAnsi" w:cstheme="minorHAnsi"/>
          <w:highlight w:val="cyan"/>
        </w:rPr>
        <w:t>relatively complex</w:t>
      </w:r>
      <w:r w:rsidRPr="00B77E0E">
        <w:rPr>
          <w:rFonts w:asciiTheme="minorHAnsi" w:hAnsiTheme="minorHAnsi" w:cstheme="minorHAnsi"/>
          <w:highlight w:val="cyan"/>
          <w:u w:val="single"/>
        </w:rPr>
        <w:t xml:space="preserve"> and </w:t>
      </w:r>
      <w:r w:rsidRPr="00B77E0E">
        <w:rPr>
          <w:rStyle w:val="Emphasis"/>
          <w:rFonts w:asciiTheme="minorHAnsi" w:hAnsiTheme="minorHAnsi" w:cstheme="minorHAnsi"/>
          <w:highlight w:val="cyan"/>
        </w:rPr>
        <w:t>difficult to prosecute</w:t>
      </w:r>
      <w:r w:rsidRPr="00F4722C">
        <w:rPr>
          <w:rFonts w:asciiTheme="minorHAnsi" w:hAnsiTheme="minorHAnsi" w:cstheme="minorHAnsi"/>
          <w:u w:val="single"/>
        </w:rPr>
        <w:t>. Rulemaking is an alternative to litigation, but it is no easy way out of the problem. On the contrary, promulgation and defense, in litigation, of a major trade regulation rule is liable to take as long as the prosecution of a Section 2 case. It can also be anticipated that a judiciary populated with many regulation skeptics will subject new rules or related measures to demanding scrutiny</w:t>
      </w:r>
      <w:r w:rsidRPr="00F4722C">
        <w:rPr>
          <w:rFonts w:asciiTheme="minorHAnsi" w:hAnsiTheme="minorHAnsi" w:cstheme="minorHAnsi"/>
        </w:rPr>
        <w:t>.</w:t>
      </w:r>
    </w:p>
    <w:p w14:paraId="1088B893" w14:textId="77777777" w:rsidR="004916E2" w:rsidRPr="00ED78BF" w:rsidRDefault="004916E2" w:rsidP="004916E2"/>
    <w:p w14:paraId="681D9559" w14:textId="77777777" w:rsidR="004916E2" w:rsidRDefault="004916E2" w:rsidP="004916E2">
      <w:pPr>
        <w:pStyle w:val="Heading4"/>
      </w:pPr>
      <w:r>
        <w:t xml:space="preserve">Cartel diversification and violence inevitable --- opioids not key </w:t>
      </w:r>
    </w:p>
    <w:p w14:paraId="51F76F24" w14:textId="77777777" w:rsidR="004916E2" w:rsidRPr="00A751F1" w:rsidRDefault="004916E2" w:rsidP="004916E2">
      <w:r>
        <w:t xml:space="preserve">EVELYN KRACHE </w:t>
      </w:r>
      <w:r w:rsidRPr="00A751F1">
        <w:rPr>
          <w:rStyle w:val="Style13ptBold"/>
        </w:rPr>
        <w:t>Morris 13</w:t>
      </w:r>
      <w:r>
        <w:t xml:space="preserve">, International Security Program fellow at the Belfer Center for Science and International Affairs at the John F. Kennedy School of Government, Harvard University, Think Again: Mexican Drug Cartels, </w:t>
      </w:r>
      <w:r w:rsidRPr="00A751F1">
        <w:t>http://foreignpolicy.com/2013/12/04/think-again-mexican-drug-cartels/</w:t>
      </w:r>
    </w:p>
    <w:p w14:paraId="1C6FA2EE" w14:textId="77777777" w:rsidR="004916E2" w:rsidRPr="0051139E" w:rsidRDefault="004916E2" w:rsidP="004916E2">
      <w:pPr>
        <w:rPr>
          <w:sz w:val="16"/>
        </w:rPr>
      </w:pPr>
      <w:r w:rsidRPr="00A751F1">
        <w:rPr>
          <w:rStyle w:val="StyleUnderline"/>
        </w:rPr>
        <w:t>Drugs are just the tip of the iceberg</w:t>
      </w:r>
      <w:r w:rsidRPr="000369FD">
        <w:rPr>
          <w:sz w:val="16"/>
        </w:rPr>
        <w:t>. In the popular U.S. television series </w:t>
      </w:r>
      <w:r w:rsidRPr="000369FD">
        <w:rPr>
          <w:i/>
          <w:iCs/>
          <w:sz w:val="16"/>
        </w:rPr>
        <w:t>Breaking Bad</w:t>
      </w:r>
      <w:r w:rsidRPr="000369FD">
        <w:rPr>
          <w:sz w:val="16"/>
        </w:rPr>
        <w:t>, about a high school teacher turned methamphetamine kingpin, there was an instructive exchange. When the show’s antihero, Walter White, was asked whether he “was in the meth business or the money business,” he replied, “I’m in the empire business.”</w:t>
      </w:r>
      <w:r w:rsidRPr="000369FD">
        <w:rPr>
          <w:sz w:val="12"/>
        </w:rPr>
        <w:t>¶</w:t>
      </w:r>
      <w:r w:rsidRPr="000369FD">
        <w:rPr>
          <w:sz w:val="16"/>
        </w:rPr>
        <w:t xml:space="preserve"> The same can be said of the DTOs, which are independent and competing entities — not an association like OPEC. The sale of </w:t>
      </w:r>
      <w:r w:rsidRPr="00A751F1">
        <w:rPr>
          <w:rStyle w:val="StyleUnderline"/>
        </w:rPr>
        <w:t>cocaine, heroin, marijuana, and meth remains extremely profitable.</w:t>
      </w:r>
      <w:r w:rsidRPr="000369FD">
        <w:rPr>
          <w:sz w:val="16"/>
        </w:rPr>
        <w:t xml:space="preserve"> The U.S. Justice Department has put the cartels’ U.S. drug trade at $39 billion annually. </w:t>
      </w:r>
      <w:r w:rsidRPr="00A751F1">
        <w:rPr>
          <w:rStyle w:val="StyleUnderline"/>
        </w:rPr>
        <w:t>But</w:t>
      </w:r>
      <w:r w:rsidRPr="000369FD">
        <w:rPr>
          <w:sz w:val="16"/>
        </w:rPr>
        <w:t xml:space="preserve"> the </w:t>
      </w:r>
      <w:r w:rsidRPr="004E1707">
        <w:rPr>
          <w:rStyle w:val="StyleUnderline"/>
          <w:highlight w:val="cyan"/>
        </w:rPr>
        <w:t xml:space="preserve">DTOs have </w:t>
      </w:r>
      <w:r w:rsidRPr="004E1707">
        <w:rPr>
          <w:rStyle w:val="Emphasis"/>
          <w:highlight w:val="cyan"/>
        </w:rPr>
        <w:t>diversified</w:t>
      </w:r>
      <w:r w:rsidRPr="00A751F1">
        <w:rPr>
          <w:rStyle w:val="Emphasis"/>
        </w:rPr>
        <w:t xml:space="preserve"> their business considerably</w:t>
      </w:r>
      <w:r w:rsidRPr="000369FD">
        <w:rPr>
          <w:sz w:val="16"/>
        </w:rPr>
        <w:t xml:space="preserve">, both to increase their profits and to exclude rivals from new sources of revenue. For example, </w:t>
      </w:r>
      <w:r w:rsidRPr="004E1707">
        <w:rPr>
          <w:rStyle w:val="StyleUnderline"/>
          <w:highlight w:val="cyan"/>
        </w:rPr>
        <w:t>they are</w:t>
      </w:r>
      <w:r w:rsidRPr="00A751F1">
        <w:rPr>
          <w:rStyle w:val="StyleUnderline"/>
        </w:rPr>
        <w:t xml:space="preserve"> dealing increasingly </w:t>
      </w:r>
      <w:r w:rsidRPr="004E1707">
        <w:rPr>
          <w:rStyle w:val="StyleUnderline"/>
          <w:highlight w:val="cyan"/>
        </w:rPr>
        <w:t>in pirated intellectual property</w:t>
      </w:r>
      <w:r w:rsidRPr="00A751F1">
        <w:rPr>
          <w:rStyle w:val="StyleUnderline"/>
        </w:rPr>
        <w:t>, like counterfeit software, CDs, and DVDs</w:t>
      </w:r>
      <w:r w:rsidRPr="000369FD">
        <w:rPr>
          <w:sz w:val="16"/>
        </w:rPr>
        <w:t xml:space="preserve">. The most destructive new “product,” however, is people. The </w:t>
      </w:r>
      <w:r w:rsidRPr="00A751F1">
        <w:rPr>
          <w:rStyle w:val="StyleUnderline"/>
        </w:rPr>
        <w:t>cartels have</w:t>
      </w:r>
      <w:r w:rsidRPr="000369FD">
        <w:rPr>
          <w:sz w:val="16"/>
        </w:rPr>
        <w:t xml:space="preserve"> built a </w:t>
      </w:r>
      <w:r w:rsidRPr="00A751F1">
        <w:rPr>
          <w:rStyle w:val="StyleUnderline"/>
        </w:rPr>
        <w:t xml:space="preserve">multibillion-dollar business in </w:t>
      </w:r>
      <w:r w:rsidRPr="004E1707">
        <w:rPr>
          <w:rStyle w:val="StyleUnderline"/>
          <w:highlight w:val="cyan"/>
        </w:rPr>
        <w:t>human trafficking</w:t>
      </w:r>
      <w:r w:rsidRPr="000369FD">
        <w:rPr>
          <w:sz w:val="16"/>
        </w:rPr>
        <w:t>, including the shipment of both illegal immigrants and sex workers.</w:t>
      </w:r>
      <w:r w:rsidRPr="000369FD">
        <w:rPr>
          <w:sz w:val="12"/>
        </w:rPr>
        <w:t>¶</w:t>
      </w:r>
      <w:r w:rsidRPr="000369FD">
        <w:rPr>
          <w:sz w:val="16"/>
        </w:rPr>
        <w:t xml:space="preserve"> </w:t>
      </w:r>
      <w:r w:rsidRPr="00A751F1">
        <w:rPr>
          <w:rStyle w:val="StyleUnderline"/>
        </w:rPr>
        <w:t xml:space="preserve">What the </w:t>
      </w:r>
      <w:r w:rsidRPr="004E1707">
        <w:rPr>
          <w:rStyle w:val="StyleUnderline"/>
          <w:highlight w:val="cyan"/>
        </w:rPr>
        <w:t>DTOs</w:t>
      </w:r>
      <w:r w:rsidRPr="00A751F1">
        <w:rPr>
          <w:rStyle w:val="StyleUnderline"/>
        </w:rPr>
        <w:t xml:space="preserve"> are really </w:t>
      </w:r>
      <w:r w:rsidRPr="004E1707">
        <w:rPr>
          <w:rStyle w:val="StyleUnderline"/>
          <w:highlight w:val="cyan"/>
        </w:rPr>
        <w:t>sell</w:t>
      </w:r>
      <w:r w:rsidRPr="00A751F1">
        <w:rPr>
          <w:rStyle w:val="StyleUnderline"/>
        </w:rPr>
        <w:t xml:space="preserve">ing </w:t>
      </w:r>
      <w:r w:rsidRPr="0088297C">
        <w:rPr>
          <w:rStyle w:val="StyleUnderline"/>
        </w:rPr>
        <w:t xml:space="preserve">is </w:t>
      </w:r>
      <w:r w:rsidRPr="004E1707">
        <w:rPr>
          <w:rStyle w:val="StyleUnderline"/>
          <w:highlight w:val="cyan"/>
        </w:rPr>
        <w:t>logistics</w:t>
      </w:r>
      <w:r w:rsidRPr="000369FD">
        <w:rPr>
          <w:sz w:val="16"/>
        </w:rPr>
        <w:t xml:space="preserve">, much like Wal-Mart and Amazon.com. Wal-Mart was one of the first retailers to run its own fleet of trucks, providing tailored shipping at a lower cost that in turn gave the company an edge over its competitors. Similarly, Amazon may have started as a bookseller, but its dominance, as </w:t>
      </w:r>
      <w:r w:rsidRPr="000369FD">
        <w:rPr>
          <w:i/>
          <w:iCs/>
          <w:sz w:val="16"/>
        </w:rPr>
        <w:t>Fast Company</w:t>
      </w:r>
      <w:r w:rsidRPr="000369FD">
        <w:rPr>
          <w:sz w:val="16"/>
        </w:rPr>
        <w:t xml:space="preserve"> put </w:t>
      </w:r>
      <w:r w:rsidRPr="00A751F1">
        <w:rPr>
          <w:rStyle w:val="StyleUnderline"/>
        </w:rPr>
        <w:t>it, is</w:t>
      </w:r>
      <w:r w:rsidRPr="000369FD">
        <w:rPr>
          <w:sz w:val="16"/>
        </w:rPr>
        <w:t xml:space="preserve"> “now </w:t>
      </w:r>
      <w:r w:rsidRPr="004E1707">
        <w:rPr>
          <w:rStyle w:val="StyleUnderline"/>
          <w:highlight w:val="cyan"/>
        </w:rPr>
        <w:t>less about what it sells than how</w:t>
      </w:r>
      <w:r w:rsidRPr="00A751F1">
        <w:rPr>
          <w:rStyle w:val="StyleUnderline"/>
        </w:rPr>
        <w:t xml:space="preserve"> it sells</w:t>
      </w:r>
      <w:r w:rsidRPr="000369FD">
        <w:rPr>
          <w:sz w:val="16"/>
        </w:rPr>
        <w:t xml:space="preserve">,” </w:t>
      </w:r>
      <w:r w:rsidRPr="004E1707">
        <w:rPr>
          <w:rStyle w:val="StyleUnderline"/>
          <w:highlight w:val="cyan"/>
        </w:rPr>
        <w:t>providing a distribution hub</w:t>
      </w:r>
      <w:r w:rsidRPr="00A751F1">
        <w:rPr>
          <w:rStyle w:val="StyleUnderline"/>
        </w:rPr>
        <w:t xml:space="preserve"> for all sorts of products</w:t>
      </w:r>
      <w:r w:rsidRPr="000369FD">
        <w:rPr>
          <w:sz w:val="16"/>
        </w:rPr>
        <w:t>. Drug-trafficking organizations are using the same philosophy to cut costs, better control distribution, and develop new sources of revenue.</w:t>
      </w:r>
      <w:r w:rsidRPr="000369FD">
        <w:rPr>
          <w:sz w:val="12"/>
        </w:rPr>
        <w:t>¶</w:t>
      </w:r>
      <w:r w:rsidRPr="000369FD">
        <w:rPr>
          <w:sz w:val="16"/>
        </w:rPr>
        <w:t xml:space="preserve"> The one element of the U.S.-Mexico relationship that has received no shortage of attention is the border, yet the technology and money dedicated to enhancing security there have not been enough to thwart creative DTOs. The Sinaloa cartel, for example, has an extensive network of expertly constructed tunnels under the border, some featuring air-conditioning. (The workers who build the tunnels are frequently executed after the work is completed.) At the other extreme, traffickers have used catapults to launch deliveries from Mexico into the United States.</w:t>
      </w:r>
      <w:r w:rsidRPr="000369FD">
        <w:rPr>
          <w:sz w:val="12"/>
        </w:rPr>
        <w:t>¶</w:t>
      </w:r>
      <w:r w:rsidRPr="000369FD">
        <w:rPr>
          <w:sz w:val="16"/>
        </w:rPr>
        <w:t xml:space="preserve"> </w:t>
      </w:r>
      <w:r w:rsidRPr="004E1707">
        <w:rPr>
          <w:rStyle w:val="StyleUnderline"/>
          <w:highlight w:val="cyan"/>
        </w:rPr>
        <w:t>Logistics</w:t>
      </w:r>
      <w:r w:rsidRPr="000369FD">
        <w:rPr>
          <w:sz w:val="16"/>
        </w:rPr>
        <w:t xml:space="preserve">, then, </w:t>
      </w:r>
      <w:r w:rsidRPr="004E1707">
        <w:rPr>
          <w:rStyle w:val="StyleUnderline"/>
          <w:highlight w:val="cyan"/>
        </w:rPr>
        <w:t>are the</w:t>
      </w:r>
      <w:r w:rsidRPr="00A751F1">
        <w:rPr>
          <w:rStyle w:val="StyleUnderline"/>
        </w:rPr>
        <w:t xml:space="preserve"> DTOs’ </w:t>
      </w:r>
      <w:r w:rsidRPr="004E1707">
        <w:rPr>
          <w:rStyle w:val="StyleUnderline"/>
          <w:highlight w:val="cyan"/>
        </w:rPr>
        <w:t>main</w:t>
      </w:r>
      <w:r w:rsidRPr="00A751F1">
        <w:rPr>
          <w:rStyle w:val="StyleUnderline"/>
        </w:rPr>
        <w:t xml:space="preserve"> source of </w:t>
      </w:r>
      <w:r w:rsidRPr="004E1707">
        <w:rPr>
          <w:rStyle w:val="StyleUnderline"/>
          <w:highlight w:val="cyan"/>
        </w:rPr>
        <w:t>revenue, and</w:t>
      </w:r>
      <w:r w:rsidRPr="00A751F1">
        <w:rPr>
          <w:rStyle w:val="StyleUnderline"/>
        </w:rPr>
        <w:t xml:space="preserve"> illegal </w:t>
      </w:r>
      <w:r w:rsidRPr="004E1707">
        <w:rPr>
          <w:rStyle w:val="StyleUnderline"/>
          <w:highlight w:val="cyan"/>
        </w:rPr>
        <w:t>drugs are but one of the</w:t>
      </w:r>
      <w:r w:rsidRPr="00A751F1">
        <w:rPr>
          <w:rStyle w:val="StyleUnderline"/>
        </w:rPr>
        <w:t xml:space="preserve"> </w:t>
      </w:r>
      <w:r w:rsidRPr="004E1707">
        <w:rPr>
          <w:rStyle w:val="StyleUnderline"/>
          <w:highlight w:val="cyan"/>
        </w:rPr>
        <w:t>products</w:t>
      </w:r>
      <w:r w:rsidRPr="00A751F1">
        <w:rPr>
          <w:rStyle w:val="StyleUnderline"/>
        </w:rPr>
        <w:t xml:space="preserve"> they offer</w:t>
      </w:r>
      <w:r w:rsidRPr="000369FD">
        <w:rPr>
          <w:sz w:val="16"/>
        </w:rPr>
        <w:t xml:space="preserve">. </w:t>
      </w:r>
      <w:r w:rsidRPr="00A751F1">
        <w:rPr>
          <w:rStyle w:val="StyleUnderline"/>
        </w:rPr>
        <w:t xml:space="preserve">As the cartels’ revenue streams become increasingly diversified, the </w:t>
      </w:r>
      <w:r w:rsidRPr="00A751F1">
        <w:rPr>
          <w:rStyle w:val="Emphasis"/>
        </w:rPr>
        <w:t>drug trade will become less</w:t>
      </w:r>
      <w:r w:rsidRPr="000369FD">
        <w:rPr>
          <w:sz w:val="16"/>
        </w:rPr>
        <w:t xml:space="preserve"> and less </w:t>
      </w:r>
      <w:r w:rsidRPr="00A751F1">
        <w:rPr>
          <w:rStyle w:val="Emphasis"/>
        </w:rPr>
        <w:t>important</w:t>
      </w:r>
      <w:r w:rsidRPr="000369FD">
        <w:rPr>
          <w:sz w:val="16"/>
        </w:rPr>
        <w:t>. In fact, the prospect of the DTOs’ selling their services to terrorists, say by transporting weapons of mass destruction across the U.S.-Mexico border, has begun to frighten analysts both inside and outside government.</w:t>
      </w:r>
      <w:r w:rsidRPr="000369FD">
        <w:rPr>
          <w:sz w:val="12"/>
        </w:rPr>
        <w:t>¶</w:t>
      </w:r>
      <w:r w:rsidRPr="000369FD">
        <w:rPr>
          <w:sz w:val="16"/>
        </w:rPr>
        <w:t xml:space="preserve"> </w:t>
      </w:r>
      <w:r w:rsidRPr="00A751F1">
        <w:rPr>
          <w:rStyle w:val="StyleUnderline"/>
        </w:rPr>
        <w:t>“But the Violence Is Unique to the Drug Trade.”</w:t>
      </w:r>
      <w:r w:rsidRPr="000369FD">
        <w:rPr>
          <w:sz w:val="12"/>
        </w:rPr>
        <w:t>¶</w:t>
      </w:r>
      <w:r w:rsidRPr="00A751F1">
        <w:rPr>
          <w:sz w:val="12"/>
          <w:u w:val="single"/>
        </w:rPr>
        <w:t xml:space="preserve"> </w:t>
      </w:r>
      <w:r w:rsidRPr="00A751F1">
        <w:rPr>
          <w:rStyle w:val="Emphasis"/>
        </w:rPr>
        <w:t>No.</w:t>
      </w:r>
      <w:r w:rsidRPr="000369FD">
        <w:rPr>
          <w:sz w:val="16"/>
        </w:rPr>
        <w:t xml:space="preserve"> </w:t>
      </w:r>
      <w:r w:rsidRPr="00A751F1">
        <w:rPr>
          <w:rStyle w:val="StyleUnderline"/>
        </w:rPr>
        <w:t xml:space="preserve">The </w:t>
      </w:r>
      <w:r w:rsidRPr="004E1707">
        <w:rPr>
          <w:rStyle w:val="StyleUnderline"/>
          <w:highlight w:val="cyan"/>
        </w:rPr>
        <w:t xml:space="preserve">most brutal </w:t>
      </w:r>
      <w:r w:rsidRPr="000369FD">
        <w:rPr>
          <w:rStyle w:val="StyleUnderline"/>
        </w:rPr>
        <w:t xml:space="preserve">DTO </w:t>
      </w:r>
      <w:r w:rsidRPr="004E1707">
        <w:rPr>
          <w:rStyle w:val="StyleUnderline"/>
          <w:highlight w:val="cyan"/>
        </w:rPr>
        <w:t>battles are</w:t>
      </w:r>
      <w:r w:rsidRPr="000369FD">
        <w:rPr>
          <w:sz w:val="16"/>
        </w:rPr>
        <w:t xml:space="preserve"> not over customers or suppliers but </w:t>
      </w:r>
      <w:r w:rsidRPr="004E1707">
        <w:rPr>
          <w:rStyle w:val="StyleUnderline"/>
          <w:highlight w:val="cyan"/>
        </w:rPr>
        <w:t>over</w:t>
      </w:r>
      <w:r w:rsidRPr="00A751F1">
        <w:rPr>
          <w:rStyle w:val="StyleUnderline"/>
        </w:rPr>
        <w:t xml:space="preserve"> ports and </w:t>
      </w:r>
      <w:r w:rsidRPr="004E1707">
        <w:rPr>
          <w:rStyle w:val="StyleUnderline"/>
          <w:highlight w:val="cyan"/>
        </w:rPr>
        <w:t>trade routes</w:t>
      </w:r>
      <w:r w:rsidRPr="000369FD">
        <w:rPr>
          <w:sz w:val="16"/>
        </w:rPr>
        <w:t>. The Mexican state of Michoacán, with its large Pacific port of Lázaro Cárdenas, has suffered a surge in violence as the remnants of La Familia Michoacana and the rising Los Caballeros Templarios fight for dominance. This May, Los Caballeros Templarios ambushed and shot 10 farmers after they met with government officials to protest cartel extortion. As one farmer described the DTO, “It’s like a monster with a thousand arms.”</w:t>
      </w:r>
      <w:r w:rsidRPr="000369FD">
        <w:rPr>
          <w:sz w:val="12"/>
        </w:rPr>
        <w:t>¶</w:t>
      </w:r>
      <w:r w:rsidRPr="000369FD">
        <w:rPr>
          <w:sz w:val="16"/>
        </w:rPr>
        <w:t xml:space="preserve"> </w:t>
      </w:r>
      <w:r w:rsidRPr="004E1707">
        <w:rPr>
          <w:rStyle w:val="StyleUnderline"/>
          <w:highlight w:val="cyan"/>
        </w:rPr>
        <w:t>Brutality</w:t>
      </w:r>
      <w:r w:rsidRPr="000369FD">
        <w:rPr>
          <w:sz w:val="16"/>
        </w:rPr>
        <w:t xml:space="preserve"> on Mexico’s borders </w:t>
      </w:r>
      <w:r w:rsidRPr="004E1707">
        <w:rPr>
          <w:rStyle w:val="StyleUnderline"/>
          <w:highlight w:val="cyan"/>
        </w:rPr>
        <w:t>is</w:t>
      </w:r>
      <w:r w:rsidRPr="000369FD">
        <w:rPr>
          <w:sz w:val="16"/>
        </w:rPr>
        <w:t xml:space="preserve"> also largely </w:t>
      </w:r>
      <w:r w:rsidRPr="004E1707">
        <w:rPr>
          <w:rStyle w:val="StyleUnderline"/>
          <w:highlight w:val="cyan"/>
        </w:rPr>
        <w:t>a function of logistics</w:t>
      </w:r>
      <w:r w:rsidRPr="000369FD">
        <w:rPr>
          <w:sz w:val="16"/>
        </w:rPr>
        <w:t xml:space="preserve">, or so the pattern would suggest. On the U.S.-Mexico border, for instance, the city of Nuevo Laredo has been racked by violence for over a decade. Not coincidentally, the city’s northern edge lies less than a mile from Interstate 35, a north-south highway running through Dallas, Kansas City, and Minneapolis and connecting to major east-west routes. </w:t>
      </w:r>
      <w:r w:rsidRPr="004E1707">
        <w:rPr>
          <w:rStyle w:val="StyleUnderline"/>
          <w:highlight w:val="cyan"/>
        </w:rPr>
        <w:t>Mexico’s southern border has</w:t>
      </w:r>
      <w:r w:rsidRPr="00A751F1">
        <w:rPr>
          <w:rStyle w:val="StyleUnderline"/>
        </w:rPr>
        <w:t xml:space="preserve"> also </w:t>
      </w:r>
      <w:r w:rsidRPr="004E1707">
        <w:rPr>
          <w:rStyle w:val="StyleUnderline"/>
          <w:highlight w:val="cyan"/>
        </w:rPr>
        <w:t xml:space="preserve">seen a spike in </w:t>
      </w:r>
      <w:r w:rsidRPr="000369FD">
        <w:rPr>
          <w:rStyle w:val="StyleUnderline"/>
        </w:rPr>
        <w:t xml:space="preserve">violent </w:t>
      </w:r>
      <w:r w:rsidRPr="004E1707">
        <w:rPr>
          <w:rStyle w:val="StyleUnderline"/>
          <w:highlight w:val="cyan"/>
        </w:rPr>
        <w:t>crime, as the cartels move</w:t>
      </w:r>
      <w:r w:rsidRPr="00A751F1">
        <w:rPr>
          <w:rStyle w:val="StyleUnderline"/>
        </w:rPr>
        <w:t xml:space="preserve"> their products — </w:t>
      </w:r>
      <w:r w:rsidRPr="004E1707">
        <w:rPr>
          <w:rStyle w:val="StyleUnderline"/>
          <w:highlight w:val="cyan"/>
        </w:rPr>
        <w:t>guns</w:t>
      </w:r>
      <w:r w:rsidRPr="00A751F1">
        <w:rPr>
          <w:rStyle w:val="StyleUnderline"/>
        </w:rPr>
        <w:t xml:space="preserve">, cocaine from Colombia, </w:t>
      </w:r>
      <w:r w:rsidRPr="004E1707">
        <w:rPr>
          <w:rStyle w:val="StyleUnderline"/>
          <w:highlight w:val="cyan"/>
        </w:rPr>
        <w:t>and immigrants</w:t>
      </w:r>
      <w:r w:rsidRPr="00A751F1">
        <w:rPr>
          <w:rStyle w:val="StyleUnderline"/>
        </w:rPr>
        <w:t xml:space="preserve"> from Central America — north to the United States.</w:t>
      </w:r>
      <w:r w:rsidRPr="000369FD">
        <w:rPr>
          <w:sz w:val="12"/>
        </w:rPr>
        <w:t>¶</w:t>
      </w:r>
      <w:r w:rsidRPr="00A751F1">
        <w:rPr>
          <w:sz w:val="12"/>
          <w:u w:val="single"/>
        </w:rPr>
        <w:t xml:space="preserve"> </w:t>
      </w:r>
      <w:r w:rsidRPr="004E1707">
        <w:rPr>
          <w:rStyle w:val="StyleUnderline"/>
          <w:highlight w:val="cyan"/>
        </w:rPr>
        <w:t xml:space="preserve">Cartels </w:t>
      </w:r>
      <w:r w:rsidRPr="000369FD">
        <w:rPr>
          <w:rStyle w:val="StyleUnderline"/>
        </w:rPr>
        <w:t xml:space="preserve">also </w:t>
      </w:r>
      <w:r w:rsidRPr="004E1707">
        <w:rPr>
          <w:rStyle w:val="StyleUnderline"/>
          <w:highlight w:val="cyan"/>
        </w:rPr>
        <w:t>use violence to</w:t>
      </w:r>
      <w:r w:rsidRPr="00A751F1">
        <w:rPr>
          <w:rStyle w:val="StyleUnderline"/>
        </w:rPr>
        <w:t xml:space="preserve"> further </w:t>
      </w:r>
      <w:proofErr w:type="gramStart"/>
      <w:r w:rsidRPr="00A751F1">
        <w:rPr>
          <w:rStyle w:val="StyleUnderline"/>
        </w:rPr>
        <w:t>less</w:t>
      </w:r>
      <w:proofErr w:type="gramEnd"/>
      <w:r w:rsidRPr="00A751F1">
        <w:rPr>
          <w:rStyle w:val="StyleUnderline"/>
        </w:rPr>
        <w:t xml:space="preserve"> concrete objectives</w:t>
      </w:r>
      <w:r w:rsidRPr="000369FD">
        <w:rPr>
          <w:sz w:val="16"/>
        </w:rPr>
        <w:t xml:space="preserve">. Spectacular acts, such as rolling severed heads onto a nightclub dance floor (as La Familia Michoacana did in 2006), are </w:t>
      </w:r>
      <w:r w:rsidRPr="00A751F1">
        <w:rPr>
          <w:rStyle w:val="StyleUnderline"/>
        </w:rPr>
        <w:t xml:space="preserve">designed to </w:t>
      </w:r>
      <w:r w:rsidRPr="004E1707">
        <w:rPr>
          <w:rStyle w:val="StyleUnderline"/>
          <w:highlight w:val="cyan"/>
        </w:rPr>
        <w:t xml:space="preserve">shock and frighten, not </w:t>
      </w:r>
      <w:r w:rsidRPr="000369FD">
        <w:rPr>
          <w:rStyle w:val="StyleUnderline"/>
        </w:rPr>
        <w:t>to</w:t>
      </w:r>
      <w:r w:rsidRPr="00A751F1">
        <w:rPr>
          <w:rStyle w:val="StyleUnderline"/>
        </w:rPr>
        <w:t xml:space="preserve"> </w:t>
      </w:r>
      <w:r w:rsidRPr="004E1707">
        <w:rPr>
          <w:rStyle w:val="StyleUnderline"/>
          <w:highlight w:val="cyan"/>
        </w:rPr>
        <w:t>move product</w:t>
      </w:r>
      <w:r w:rsidRPr="00A751F1">
        <w:rPr>
          <w:rStyle w:val="StyleUnderline"/>
        </w:rPr>
        <w:t xml:space="preserve"> or attract customers</w:t>
      </w:r>
      <w:r w:rsidRPr="000369FD">
        <w:rPr>
          <w:sz w:val="16"/>
        </w:rPr>
        <w:t>. Assassinating the family of a Mexican marine who had participated (and been killed) in a raid against a DTO, as happened in late 2009, was an unambiguous threat against all law enforcement personnel. And the DTOs regularly threaten and kill reporters — Mexico is the fourth most dangerous nation in the world for journalists (behind only Syria, Somalia, and Pakistan), according to Reporters Without Borders — both to prevent the release of specific information about cartel activities and to discourage reporting on them in the first place. A recent narcomanta (“drug banner”) posted over two bodies hanging from a highway overpass in Nuevo Laredo sent a clear message: “This is going to happen to all of those posting funny things on the Internet.… I’m about to get you.”</w:t>
      </w:r>
      <w:r w:rsidRPr="000369FD">
        <w:rPr>
          <w:sz w:val="12"/>
        </w:rPr>
        <w:t>¶</w:t>
      </w:r>
      <w:r w:rsidRPr="000369FD">
        <w:rPr>
          <w:sz w:val="16"/>
        </w:rPr>
        <w:t xml:space="preserve"> </w:t>
      </w:r>
      <w:r w:rsidRPr="004E1707">
        <w:rPr>
          <w:rStyle w:val="Emphasis"/>
          <w:highlight w:val="cyan"/>
        </w:rPr>
        <w:t>Violence</w:t>
      </w:r>
      <w:r w:rsidRPr="000369FD">
        <w:rPr>
          <w:sz w:val="16"/>
        </w:rPr>
        <w:t xml:space="preserve">, in other words, </w:t>
      </w:r>
      <w:r w:rsidRPr="004E1707">
        <w:rPr>
          <w:rStyle w:val="Emphasis"/>
          <w:highlight w:val="cyan"/>
        </w:rPr>
        <w:t>is not a function of the drug trade</w:t>
      </w:r>
      <w:r w:rsidRPr="00A751F1">
        <w:rPr>
          <w:rStyle w:val="Emphasis"/>
        </w:rPr>
        <w:t xml:space="preserve"> specifically</w:t>
      </w:r>
      <w:r w:rsidRPr="000369FD">
        <w:rPr>
          <w:sz w:val="16"/>
        </w:rPr>
        <w:t xml:space="preserve">. </w:t>
      </w:r>
      <w:r w:rsidRPr="004E1707">
        <w:rPr>
          <w:rStyle w:val="StyleUnderline"/>
          <w:highlight w:val="cyan"/>
        </w:rPr>
        <w:t>It is how the cartels manage everything</w:t>
      </w:r>
      <w:r w:rsidRPr="00A751F1">
        <w:rPr>
          <w:rStyle w:val="StyleUnderline"/>
        </w:rPr>
        <w:t xml:space="preserve"> from marketing to public relations to human resources.</w:t>
      </w:r>
      <w:r w:rsidRPr="000369FD">
        <w:rPr>
          <w:sz w:val="12"/>
        </w:rPr>
        <w:t>¶</w:t>
      </w:r>
      <w:r w:rsidRPr="00A751F1">
        <w:rPr>
          <w:sz w:val="12"/>
          <w:u w:val="single"/>
        </w:rPr>
        <w:t xml:space="preserve"> </w:t>
      </w:r>
      <w:r w:rsidRPr="000369FD">
        <w:rPr>
          <w:sz w:val="16"/>
        </w:rPr>
        <w:t>“At Least the Violence Is Contained to Mexico.”</w:t>
      </w:r>
      <w:r w:rsidRPr="000369FD">
        <w:rPr>
          <w:sz w:val="12"/>
        </w:rPr>
        <w:t>¶</w:t>
      </w:r>
      <w:r w:rsidRPr="000369FD">
        <w:rPr>
          <w:sz w:val="16"/>
        </w:rPr>
        <w:t xml:space="preserve"> </w:t>
      </w:r>
      <w:r w:rsidRPr="000369FD">
        <w:rPr>
          <w:sz w:val="12"/>
        </w:rPr>
        <w:t>¶</w:t>
      </w:r>
      <w:r w:rsidRPr="000369FD">
        <w:rPr>
          <w:sz w:val="16"/>
        </w:rPr>
        <w:t xml:space="preserve"> Not at all. This past February, the Chicago Crime Commission named Joaquín “El Chapo” Guzmán Loera, the leader of the powerful Sinaloa cartel, “Public Enemy No. 1” — the first person to receive the designation since Al Capone. The number of homicides in Chicago through early September 2013 was 27 percent higher than in New York, and its murder rate was 49 percent higher than Los Angeles’s. Jack Riley, head of the U.S. Drug Enforcement Administration’s Chicago office, has ascribed the city’s unusually high murder rate to drug-related turf wars sparked by Sinaloa’s growing presence in the city. The centrality of Chicago to air, rail, and road transportation networks, as well as the city’s large Mexican immigrant community, make it an important node for drug distribution.</w:t>
      </w:r>
      <w:r w:rsidRPr="000369FD">
        <w:rPr>
          <w:sz w:val="12"/>
        </w:rPr>
        <w:t>¶</w:t>
      </w:r>
      <w:r w:rsidRPr="000369FD">
        <w:rPr>
          <w:sz w:val="16"/>
        </w:rPr>
        <w:t xml:space="preserve"> </w:t>
      </w:r>
      <w:r w:rsidRPr="000369FD">
        <w:rPr>
          <w:sz w:val="12"/>
        </w:rPr>
        <w:t>¶</w:t>
      </w:r>
      <w:r w:rsidRPr="000369FD">
        <w:rPr>
          <w:sz w:val="16"/>
        </w:rPr>
        <w:t xml:space="preserve"> Despite what’s happening in Chicago and other U.S. cities, there has been almost no appetite at the federal level for tracking the effects of the DTOs on domestic crime. Proponents of immigration reform have no wish to promote stereotypes of immigrants as dangerous criminals. Advocates for higher and longer border fencing acknowledge the danger but prioritize major cities and more populated areas, failing to realize that this tactic simply shifts cartel operations to remoter areas that are harder to control. Governors of states that border Mexico have little interest in drawing attention to crime that results from their inability to contain the DTOs. And Washington does not want to antagonize the Mexican government over its law enforcement shortcomings, particularly given that Mexico’s cooperation is critical to addressing a host of other issues, such as immigration.</w:t>
      </w:r>
      <w:r w:rsidRPr="000369FD">
        <w:rPr>
          <w:sz w:val="12"/>
        </w:rPr>
        <w:t>¶</w:t>
      </w:r>
      <w:r w:rsidRPr="000369FD">
        <w:rPr>
          <w:sz w:val="16"/>
        </w:rPr>
        <w:t xml:space="preserve"> </w:t>
      </w:r>
      <w:r w:rsidRPr="000369FD">
        <w:rPr>
          <w:sz w:val="12"/>
        </w:rPr>
        <w:t>¶</w:t>
      </w:r>
      <w:r w:rsidRPr="000369FD">
        <w:rPr>
          <w:sz w:val="16"/>
        </w:rPr>
        <w:t xml:space="preserve"> While Washington looks the other way, cartel activity in the United States is only getting worse. To keep their operations going, the DTOs have been engaging in money laundering and bribery on both sides of the border. In September 2013, for example, a federal jury in Austin, Texas, sentenced three men involved in laundering Los Zetas money in the United States — including a brother of the cartel’s notorious leader — to lengthy prison sentences.</w:t>
      </w:r>
      <w:r w:rsidRPr="000369FD">
        <w:rPr>
          <w:sz w:val="12"/>
        </w:rPr>
        <w:t>¶</w:t>
      </w:r>
      <w:r w:rsidRPr="000369FD">
        <w:rPr>
          <w:sz w:val="16"/>
        </w:rPr>
        <w:t xml:space="preserve"> </w:t>
      </w:r>
      <w:r w:rsidRPr="000369FD">
        <w:rPr>
          <w:sz w:val="12"/>
        </w:rPr>
        <w:t>¶</w:t>
      </w:r>
      <w:r w:rsidRPr="000369FD">
        <w:rPr>
          <w:sz w:val="16"/>
        </w:rPr>
        <w:t xml:space="preserve"> The DTOs’ reach is extending ever farther into the United States. Like many successful legal businesses, the cartels are vertically integrating. Instead of merely selling meth, for example, DTOs like Sinaloa now manufacture the drug using chemical precursors they import from Asia. This, alongside new laws that have made it harder to acquire precursors in the United States, has driven “mom and pop” meth producers in the United States out of business, as they cannot compete on price or quality with the product from Mexico. The integration goes down the supply chain as well. Part of the reason that Chicago law enforcement officials are so alarmed by El Chapo is that Sinaloa no longer outsources its retailing to local dealers but is taking an ever more active role in selling the product in the United States. And that means that cartel-related crime is only going to get worse.</w:t>
      </w:r>
      <w:r w:rsidRPr="000369FD">
        <w:rPr>
          <w:sz w:val="12"/>
        </w:rPr>
        <w:t>¶</w:t>
      </w:r>
      <w:r w:rsidRPr="000369FD">
        <w:rPr>
          <w:sz w:val="16"/>
        </w:rPr>
        <w:t xml:space="preserve"> </w:t>
      </w:r>
      <w:r w:rsidRPr="000369FD">
        <w:rPr>
          <w:sz w:val="12"/>
        </w:rPr>
        <w:t>¶</w:t>
      </w:r>
      <w:r w:rsidRPr="000369FD">
        <w:rPr>
          <w:sz w:val="16"/>
        </w:rPr>
        <w:t xml:space="preserve"> “The Problem Is the War on Drugs.</w:t>
      </w:r>
      <w:r w:rsidRPr="000369FD">
        <w:rPr>
          <w:sz w:val="12"/>
        </w:rPr>
        <w:t>¶</w:t>
      </w:r>
      <w:r w:rsidRPr="000369FD">
        <w:rPr>
          <w:sz w:val="16"/>
        </w:rPr>
        <w:t xml:space="preserve"> Legalization Would Help.”</w:t>
      </w:r>
      <w:r w:rsidRPr="000369FD">
        <w:rPr>
          <w:sz w:val="12"/>
        </w:rPr>
        <w:t>¶</w:t>
      </w:r>
      <w:r w:rsidRPr="000369FD">
        <w:rPr>
          <w:sz w:val="16"/>
        </w:rPr>
        <w:t xml:space="preserve"> Hardly. Legalization has become an increasingly popular, if still controversial, proposal among those who think that the costs of the war on drugs have overwhelmed the benefits, including some Central and South American leaders, like Guatemalan President Otto Pérez Molina. But </w:t>
      </w:r>
      <w:r w:rsidRPr="00A751F1">
        <w:rPr>
          <w:rStyle w:val="StyleUnderline"/>
        </w:rPr>
        <w:t xml:space="preserve">because DTOs are dealing in far more than just illegal drugs, the </w:t>
      </w:r>
      <w:r w:rsidRPr="004E1707">
        <w:rPr>
          <w:rStyle w:val="StyleUnderline"/>
          <w:highlight w:val="cyan"/>
        </w:rPr>
        <w:t>disappearance of one revenue stream would not</w:t>
      </w:r>
      <w:r w:rsidRPr="00A751F1">
        <w:rPr>
          <w:rStyle w:val="StyleUnderline"/>
        </w:rPr>
        <w:t xml:space="preserve"> eradicate the cartels or </w:t>
      </w:r>
      <w:r w:rsidRPr="004E1707">
        <w:rPr>
          <w:rStyle w:val="StyleUnderline"/>
          <w:highlight w:val="cyan"/>
        </w:rPr>
        <w:t>decisively erode their power</w:t>
      </w:r>
      <w:r w:rsidRPr="00A751F1">
        <w:rPr>
          <w:rStyle w:val="StyleUnderline"/>
        </w:rPr>
        <w:t>.</w:t>
      </w:r>
      <w:r w:rsidRPr="000369FD">
        <w:rPr>
          <w:sz w:val="12"/>
        </w:rPr>
        <w:t>¶</w:t>
      </w:r>
      <w:r w:rsidRPr="000369FD">
        <w:rPr>
          <w:sz w:val="16"/>
        </w:rPr>
        <w:t xml:space="preserve"> Even if the cartels were dependent on drug money, which they aren’t, the idea that legalization is a binary switch that would cut off profits from the drug trade is fundamentally flawed. In the context of drugs like marijuana, “legalization” implies wide availability and fairly easy access, but it is highly unlikely that the U.S. government would remove all, or even many, restrictions on drugs like ecstasy or heroin, leaving the cartels’ business in those narcotics intact.</w:t>
      </w:r>
      <w:r w:rsidRPr="000369FD">
        <w:rPr>
          <w:sz w:val="12"/>
        </w:rPr>
        <w:t>¶</w:t>
      </w:r>
      <w:r w:rsidRPr="000369FD">
        <w:rPr>
          <w:sz w:val="16"/>
        </w:rPr>
        <w:t xml:space="preserve"> What’s more, </w:t>
      </w:r>
      <w:r w:rsidRPr="00A751F1">
        <w:rPr>
          <w:rStyle w:val="StyleUnderline"/>
        </w:rPr>
        <w:t xml:space="preserve">even legitimate drugs can spur illicit trade if they are in high </w:t>
      </w:r>
      <w:proofErr w:type="gramStart"/>
      <w:r w:rsidRPr="00A751F1">
        <w:rPr>
          <w:rStyle w:val="StyleUnderline"/>
        </w:rPr>
        <w:t>demand</w:t>
      </w:r>
      <w:proofErr w:type="gramEnd"/>
      <w:r w:rsidRPr="00A751F1">
        <w:rPr>
          <w:rStyle w:val="StyleUnderline"/>
        </w:rPr>
        <w:t xml:space="preserve"> but the supply is tightly controlled</w:t>
      </w:r>
      <w:r w:rsidRPr="000369FD">
        <w:rPr>
          <w:sz w:val="16"/>
        </w:rPr>
        <w:t xml:space="preserve">. Drugs like </w:t>
      </w:r>
      <w:r w:rsidRPr="00A751F1">
        <w:rPr>
          <w:rStyle w:val="StyleUnderline"/>
        </w:rPr>
        <w:t>oxycodone</w:t>
      </w:r>
      <w:r w:rsidRPr="000369FD">
        <w:rPr>
          <w:sz w:val="16"/>
        </w:rPr>
        <w:t xml:space="preserve">, a highly addictive painkiller, are legally manufactured and sold in the United States, but “oxy” </w:t>
      </w:r>
      <w:r w:rsidRPr="00A751F1">
        <w:rPr>
          <w:rStyle w:val="StyleUnderline"/>
        </w:rPr>
        <w:t>is strictly regulated</w:t>
      </w:r>
      <w:r w:rsidRPr="000369FD">
        <w:rPr>
          <w:sz w:val="16"/>
        </w:rPr>
        <w:t xml:space="preserve"> under Schedule II of the 1970 Controlled Substances Act. </w:t>
      </w:r>
      <w:r w:rsidRPr="00A751F1">
        <w:rPr>
          <w:rStyle w:val="StyleUnderline"/>
        </w:rPr>
        <w:t>Those restrictions gave rise to a thriving black market</w:t>
      </w:r>
      <w:r w:rsidRPr="000369FD">
        <w:rPr>
          <w:sz w:val="16"/>
        </w:rPr>
        <w:t xml:space="preserve"> in the drug, with prices reaching as high as $150 per pill.</w:t>
      </w:r>
      <w:r w:rsidRPr="000369FD">
        <w:rPr>
          <w:sz w:val="12"/>
        </w:rPr>
        <w:t>¶</w:t>
      </w:r>
      <w:r w:rsidRPr="000369FD">
        <w:rPr>
          <w:sz w:val="16"/>
        </w:rPr>
        <w:t xml:space="preserve"> Licit drugs can also create highly profitable arbitrage opportunities for enterprising criminals if the laws that govern their distribution differ from state to state, as would likely be the case if marijuana or other drugs were widely legalized. Cigarettes are legal, yet interstate cigarette smuggling makes a great deal of money for organized crime; because of differing state tax rates, the opportunity for profit is substantial. Virginia, for example, which has among the lowest cigarette taxes in the nation, is grappling with increased criminal activity, because of trafficking to high-tax states like New York and New Jersey. (And Virginia’s hardly the only one; other states, like Texas, have even seen armed hijackings of cigarette trucks.)</w:t>
      </w:r>
    </w:p>
    <w:p w14:paraId="01CA38B1" w14:textId="77777777" w:rsidR="004916E2" w:rsidRPr="00192E88" w:rsidRDefault="004916E2" w:rsidP="004916E2">
      <w:pPr>
        <w:pStyle w:val="Heading4"/>
      </w:pPr>
      <w:r>
        <w:t xml:space="preserve">The </w:t>
      </w:r>
      <w:r>
        <w:rPr>
          <w:u w:val="single"/>
        </w:rPr>
        <w:t>modern gangs</w:t>
      </w:r>
      <w:r>
        <w:t xml:space="preserve"> that </w:t>
      </w:r>
      <w:r>
        <w:rPr>
          <w:u w:val="single"/>
        </w:rPr>
        <w:t>matter</w:t>
      </w:r>
      <w:r>
        <w:t xml:space="preserve"> for stability have shifted to </w:t>
      </w:r>
      <w:r w:rsidRPr="00192E88">
        <w:rPr>
          <w:u w:val="single"/>
        </w:rPr>
        <w:t>kidnapping</w:t>
      </w:r>
      <w:r>
        <w:t xml:space="preserve">, </w:t>
      </w:r>
      <w:r w:rsidRPr="00192E88">
        <w:rPr>
          <w:u w:val="single"/>
        </w:rPr>
        <w:t>extortion</w:t>
      </w:r>
      <w:r>
        <w:t xml:space="preserve">, </w:t>
      </w:r>
      <w:proofErr w:type="gramStart"/>
      <w:r w:rsidRPr="00192E88">
        <w:rPr>
          <w:u w:val="single"/>
        </w:rPr>
        <w:t>mining</w:t>
      </w:r>
      <w:proofErr w:type="gramEnd"/>
      <w:r>
        <w:t xml:space="preserve"> and a </w:t>
      </w:r>
      <w:r>
        <w:rPr>
          <w:u w:val="single"/>
        </w:rPr>
        <w:t>laundry list</w:t>
      </w:r>
      <w:r>
        <w:t xml:space="preserve"> of other criminal activities</w:t>
      </w:r>
    </w:p>
    <w:p w14:paraId="45ED8291" w14:textId="77777777" w:rsidR="004916E2" w:rsidRPr="00FF105E" w:rsidRDefault="004916E2" w:rsidP="004916E2">
      <w:r>
        <w:t xml:space="preserve">Alejandro </w:t>
      </w:r>
      <w:r w:rsidRPr="00FF105E">
        <w:rPr>
          <w:rStyle w:val="Style13ptBold"/>
        </w:rPr>
        <w:t>Hope 15</w:t>
      </w:r>
      <w:r>
        <w:t>, Project Director for the 'Less Crime, Less Punishment' project at the Wilson Center, “Why Kidnapping, Extortion Boomed in Mexico,” 11/19/15, http://www.insightcrime.org/news-analysis/why-kidnapping-extortion-boomed-in-mexico</w:t>
      </w:r>
    </w:p>
    <w:p w14:paraId="43B6CB38" w14:textId="77777777" w:rsidR="004916E2" w:rsidRPr="00183A52" w:rsidRDefault="004916E2" w:rsidP="004916E2">
      <w:pPr>
        <w:rPr>
          <w:sz w:val="16"/>
        </w:rPr>
      </w:pPr>
      <w:r w:rsidRPr="00D007A0">
        <w:rPr>
          <w:rStyle w:val="StyleUnderline"/>
        </w:rPr>
        <w:t>By turning to kidnapping and extortion</w:t>
      </w:r>
      <w:r w:rsidRPr="00F547F2">
        <w:rPr>
          <w:rStyle w:val="StyleUnderline"/>
        </w:rPr>
        <w:t>,</w:t>
      </w:r>
      <w:r w:rsidRPr="00183A52">
        <w:rPr>
          <w:sz w:val="16"/>
        </w:rPr>
        <w:t xml:space="preserve"> the fragmented remains of Mexico's </w:t>
      </w:r>
      <w:r w:rsidRPr="00F547F2">
        <w:rPr>
          <w:rStyle w:val="StyleUnderline"/>
        </w:rPr>
        <w:t xml:space="preserve">drug </w:t>
      </w:r>
      <w:r w:rsidRPr="004E1707">
        <w:rPr>
          <w:rStyle w:val="StyleUnderline"/>
          <w:highlight w:val="cyan"/>
        </w:rPr>
        <w:t>cartels found</w:t>
      </w:r>
      <w:r w:rsidRPr="00D007A0">
        <w:rPr>
          <w:rStyle w:val="StyleUnderline"/>
        </w:rPr>
        <w:t xml:space="preserve"> a</w:t>
      </w:r>
      <w:r w:rsidRPr="00F547F2">
        <w:rPr>
          <w:rStyle w:val="StyleUnderline"/>
        </w:rPr>
        <w:t xml:space="preserve"> </w:t>
      </w:r>
      <w:r w:rsidRPr="004E1707">
        <w:rPr>
          <w:rStyle w:val="StyleUnderline"/>
          <w:highlight w:val="cyan"/>
        </w:rPr>
        <w:t>new</w:t>
      </w:r>
      <w:r w:rsidRPr="00F547F2">
        <w:rPr>
          <w:rStyle w:val="StyleUnderline"/>
        </w:rPr>
        <w:t xml:space="preserve"> way to </w:t>
      </w:r>
      <w:r w:rsidRPr="004E1707">
        <w:rPr>
          <w:rStyle w:val="StyleUnderline"/>
          <w:highlight w:val="cyan"/>
        </w:rPr>
        <w:t>support</w:t>
      </w:r>
      <w:r w:rsidRPr="00F547F2">
        <w:rPr>
          <w:rStyle w:val="StyleUnderline"/>
        </w:rPr>
        <w:t xml:space="preserve"> themselves </w:t>
      </w:r>
      <w:r w:rsidRPr="004E1707">
        <w:rPr>
          <w:rStyle w:val="Emphasis"/>
          <w:highlight w:val="cyan"/>
        </w:rPr>
        <w:t>without</w:t>
      </w:r>
      <w:r w:rsidRPr="00F547F2">
        <w:rPr>
          <w:rStyle w:val="Emphasis"/>
        </w:rPr>
        <w:t xml:space="preserve"> focusing on </w:t>
      </w:r>
      <w:r w:rsidRPr="004E1707">
        <w:rPr>
          <w:rStyle w:val="Emphasis"/>
          <w:highlight w:val="cyan"/>
        </w:rPr>
        <w:t>transnational drug trafficking</w:t>
      </w:r>
      <w:r w:rsidRPr="004E1707">
        <w:rPr>
          <w:sz w:val="16"/>
          <w:highlight w:val="cyan"/>
        </w:rPr>
        <w:t>.</w:t>
      </w:r>
      <w:r w:rsidRPr="00183A52">
        <w:rPr>
          <w:sz w:val="16"/>
        </w:rPr>
        <w:t xml:space="preserve"> That's why </w:t>
      </w:r>
      <w:r w:rsidRPr="004E1707">
        <w:rPr>
          <w:rStyle w:val="StyleUnderline"/>
          <w:highlight w:val="cyan"/>
        </w:rPr>
        <w:t>the future of Mexican</w:t>
      </w:r>
      <w:r w:rsidRPr="00F547F2">
        <w:rPr>
          <w:rStyle w:val="StyleUnderline"/>
        </w:rPr>
        <w:t xml:space="preserve"> organized </w:t>
      </w:r>
      <w:r w:rsidRPr="004E1707">
        <w:rPr>
          <w:rStyle w:val="StyleUnderline"/>
          <w:highlight w:val="cyan"/>
        </w:rPr>
        <w:t>crime isn't</w:t>
      </w:r>
      <w:r w:rsidRPr="00183A52">
        <w:rPr>
          <w:sz w:val="16"/>
        </w:rPr>
        <w:t xml:space="preserve"> someone like </w:t>
      </w:r>
      <w:r w:rsidRPr="004E1707">
        <w:rPr>
          <w:rStyle w:val="StyleUnderline"/>
          <w:highlight w:val="cyan"/>
        </w:rPr>
        <w:t>El Chapo</w:t>
      </w:r>
      <w:r w:rsidRPr="00183A52">
        <w:rPr>
          <w:sz w:val="16"/>
        </w:rPr>
        <w:t xml:space="preserve"> -- </w:t>
      </w:r>
      <w:r w:rsidRPr="004E1707">
        <w:rPr>
          <w:rStyle w:val="StyleUnderline"/>
          <w:highlight w:val="cyan"/>
        </w:rPr>
        <w:t>it's splinter groups</w:t>
      </w:r>
      <w:r w:rsidRPr="00183A52">
        <w:rPr>
          <w:sz w:val="16"/>
        </w:rPr>
        <w:t xml:space="preserve"> like the Guerreros Unidos. </w:t>
      </w:r>
    </w:p>
    <w:p w14:paraId="569F0C51" w14:textId="77777777" w:rsidR="004916E2" w:rsidRPr="00183A52" w:rsidRDefault="004916E2" w:rsidP="004916E2">
      <w:pPr>
        <w:rPr>
          <w:sz w:val="16"/>
        </w:rPr>
      </w:pPr>
      <w:r w:rsidRPr="004E1707">
        <w:rPr>
          <w:rStyle w:val="StyleUnderline"/>
          <w:highlight w:val="cyan"/>
        </w:rPr>
        <w:t>Twenty years ago</w:t>
      </w:r>
      <w:r w:rsidRPr="00D007A0">
        <w:rPr>
          <w:rStyle w:val="StyleUnderline"/>
        </w:rPr>
        <w:t xml:space="preserve">, to be </w:t>
      </w:r>
      <w:r w:rsidRPr="004E1707">
        <w:rPr>
          <w:rStyle w:val="StyleUnderline"/>
          <w:highlight w:val="cyan"/>
        </w:rPr>
        <w:t>a mafioso in Mexico meant</w:t>
      </w:r>
      <w:r w:rsidRPr="00183A52">
        <w:rPr>
          <w:rStyle w:val="StyleUnderline"/>
        </w:rPr>
        <w:t xml:space="preserve"> being </w:t>
      </w:r>
      <w:r w:rsidRPr="004E1707">
        <w:rPr>
          <w:rStyle w:val="StyleUnderline"/>
          <w:highlight w:val="cyan"/>
        </w:rPr>
        <w:t>a drug trafficker</w:t>
      </w:r>
      <w:r w:rsidRPr="00183A52">
        <w:rPr>
          <w:sz w:val="16"/>
        </w:rPr>
        <w:t xml:space="preserve">. Here there was no "organized crime," only "narco." Kidnappers, </w:t>
      </w:r>
      <w:proofErr w:type="gramStart"/>
      <w:r w:rsidRPr="00183A52">
        <w:rPr>
          <w:sz w:val="16"/>
        </w:rPr>
        <w:t>extortionists</w:t>
      </w:r>
      <w:proofErr w:type="gramEnd"/>
      <w:r w:rsidRPr="00183A52">
        <w:rPr>
          <w:sz w:val="16"/>
        </w:rPr>
        <w:t xml:space="preserve"> and bandits existed, of course, just as they always have, but they played on a different field. The criminal big leagues were taken up by gangs dedicated to moving drugs, crossing </w:t>
      </w:r>
      <w:proofErr w:type="gramStart"/>
      <w:r w:rsidRPr="00183A52">
        <w:rPr>
          <w:sz w:val="16"/>
        </w:rPr>
        <w:t>borders</w:t>
      </w:r>
      <w:proofErr w:type="gramEnd"/>
      <w:r w:rsidRPr="00183A52">
        <w:rPr>
          <w:sz w:val="16"/>
        </w:rPr>
        <w:t xml:space="preserve"> and dodging customs agents. They were sophisticated, identifiable, connected to the world, and had the ability to put even an anti-drug czar on their payroll.</w:t>
      </w:r>
    </w:p>
    <w:p w14:paraId="2EA86BA0" w14:textId="77777777" w:rsidR="004916E2" w:rsidRPr="00183A52" w:rsidRDefault="004916E2" w:rsidP="004916E2">
      <w:pPr>
        <w:rPr>
          <w:sz w:val="16"/>
        </w:rPr>
      </w:pPr>
      <w:r w:rsidRPr="00183A52">
        <w:rPr>
          <w:sz w:val="16"/>
        </w:rPr>
        <w:t xml:space="preserve">This article was originally published by El Daily Post and is republished with permission. It is the latest installment in a journalism project called NarcoData, developed by Animal Politico and Poderopedia, which seeks to explain the evolution and growth of organized crime in Mexico. See the original here. </w:t>
      </w:r>
    </w:p>
    <w:p w14:paraId="0E3597B2" w14:textId="77777777" w:rsidR="004916E2" w:rsidRPr="00D007A0" w:rsidRDefault="004916E2" w:rsidP="004916E2">
      <w:pPr>
        <w:rPr>
          <w:sz w:val="16"/>
        </w:rPr>
      </w:pPr>
      <w:r w:rsidRPr="00183A52">
        <w:rPr>
          <w:rStyle w:val="StyleUnderline"/>
        </w:rPr>
        <w:t>But</w:t>
      </w:r>
      <w:r w:rsidRPr="00183A52">
        <w:rPr>
          <w:sz w:val="16"/>
        </w:rPr>
        <w:t xml:space="preserve"> such a Tigres del Norte scenario started to change </w:t>
      </w:r>
      <w:r w:rsidRPr="00D007A0">
        <w:rPr>
          <w:rStyle w:val="StyleUnderline"/>
        </w:rPr>
        <w:t xml:space="preserve">in the '90s. The business became </w:t>
      </w:r>
      <w:r w:rsidRPr="00D007A0">
        <w:rPr>
          <w:rStyle w:val="Emphasis"/>
        </w:rPr>
        <w:t>decidedly more complicated</w:t>
      </w:r>
      <w:r w:rsidRPr="00D007A0">
        <w:rPr>
          <w:rStyle w:val="StyleUnderline"/>
        </w:rPr>
        <w:t>.</w:t>
      </w:r>
      <w:r w:rsidRPr="00D007A0">
        <w:rPr>
          <w:sz w:val="16"/>
        </w:rPr>
        <w:t xml:space="preserve"> Besides the usual marijuana and heroin, cocaine began to arrive in industrial quantities and methamphetamine came into the picture. The change brought with it two problems.</w:t>
      </w:r>
    </w:p>
    <w:p w14:paraId="39092E7A" w14:textId="77777777" w:rsidR="004916E2" w:rsidRPr="00D007A0" w:rsidRDefault="004916E2" w:rsidP="004916E2">
      <w:pPr>
        <w:rPr>
          <w:sz w:val="16"/>
        </w:rPr>
      </w:pPr>
      <w:r w:rsidRPr="00D007A0">
        <w:rPr>
          <w:sz w:val="16"/>
        </w:rPr>
        <w:t>First, the entire issue became more public, making government tolerance more difficult. The publicity problem was exacerbated by the American government issuing certifications every year, and even more so as the Kiki Camarena case stayed in the rearview mirror. The spotlight demanded that one capo or another had to fall from time to time, and one shipment or another had to end up in the Federal Attorney General's Office's warehouses.</w:t>
      </w:r>
    </w:p>
    <w:p w14:paraId="3048DB9B" w14:textId="77777777" w:rsidR="004916E2" w:rsidRPr="00183A52" w:rsidRDefault="004916E2" w:rsidP="004916E2">
      <w:pPr>
        <w:rPr>
          <w:sz w:val="16"/>
        </w:rPr>
      </w:pPr>
      <w:r w:rsidRPr="00D007A0">
        <w:rPr>
          <w:sz w:val="16"/>
        </w:rPr>
        <w:t>Second, and probably more important, internal control grew more difficult for the narco leaders. More drugs moving means more drugs to steal. Inevitably, more than one gang member felt the temptation to slip a hand into a package, or to tip off a rival (for a price) as to where a shipment was heading, or where</w:t>
      </w:r>
      <w:r w:rsidRPr="00183A52">
        <w:rPr>
          <w:sz w:val="16"/>
        </w:rPr>
        <w:t xml:space="preserve"> a warehouse was located.</w:t>
      </w:r>
    </w:p>
    <w:p w14:paraId="761DA89D" w14:textId="77777777" w:rsidR="004916E2" w:rsidRPr="00183A52" w:rsidRDefault="004916E2" w:rsidP="004916E2">
      <w:pPr>
        <w:rPr>
          <w:sz w:val="16"/>
        </w:rPr>
      </w:pPr>
      <w:r w:rsidRPr="00183A52">
        <w:rPr>
          <w:sz w:val="16"/>
        </w:rPr>
        <w:t>The result was a growing militarization of the drug trafficking groups. As is well known, the pioneer of this strategy was Osiel Cardenas Guillen, head honcho of the Gulf Cartel. Toward the end of the '90s, he recruited elite military personnel — the Zetas — and turned them into his Praetorian Guard. Soon, other gangs followed suit: Sinaloa with its Gente Nueva, Juarez with La Linea, the Beltran Leyva Cartel with its Negros and its Pelones, and its FEDA (Spanish initials for Arturo's Special Forces, Arturo being the first name Beltran Leyva usually used).</w:t>
      </w:r>
    </w:p>
    <w:p w14:paraId="6ADA9109" w14:textId="77777777" w:rsidR="004916E2" w:rsidRPr="00183A52" w:rsidRDefault="004916E2" w:rsidP="004916E2">
      <w:pPr>
        <w:rPr>
          <w:sz w:val="16"/>
        </w:rPr>
      </w:pPr>
      <w:r w:rsidRPr="00183A52">
        <w:rPr>
          <w:sz w:val="16"/>
        </w:rPr>
        <w:t xml:space="preserve">That strategy not only escalated the conflict between rival drug traffickers, </w:t>
      </w:r>
      <w:proofErr w:type="gramStart"/>
      <w:r w:rsidRPr="00183A52">
        <w:rPr>
          <w:sz w:val="16"/>
        </w:rPr>
        <w:t>it</w:t>
      </w:r>
      <w:proofErr w:type="gramEnd"/>
      <w:r w:rsidRPr="00183A52">
        <w:rPr>
          <w:sz w:val="16"/>
        </w:rPr>
        <w:t xml:space="preserve"> also changed the balance of power within the individual organizations. The smuggling wizards were gradually pushed aside by the violence specialists.</w:t>
      </w:r>
    </w:p>
    <w:p w14:paraId="5DFAE5CD" w14:textId="77777777" w:rsidR="004916E2" w:rsidRPr="00183A52" w:rsidRDefault="004916E2" w:rsidP="004916E2">
      <w:pPr>
        <w:rPr>
          <w:sz w:val="16"/>
        </w:rPr>
      </w:pPr>
      <w:r w:rsidRPr="00183A52">
        <w:rPr>
          <w:sz w:val="16"/>
        </w:rPr>
        <w:t xml:space="preserve">The latter, now-dominant, soon figured out that </w:t>
      </w:r>
      <w:r w:rsidRPr="00183A52">
        <w:rPr>
          <w:rStyle w:val="StyleUnderline"/>
        </w:rPr>
        <w:t xml:space="preserve">drug trafficking </w:t>
      </w:r>
      <w:proofErr w:type="gramStart"/>
      <w:r w:rsidRPr="00183A52">
        <w:rPr>
          <w:rStyle w:val="StyleUnderline"/>
        </w:rPr>
        <w:t>opened up</w:t>
      </w:r>
      <w:proofErr w:type="gramEnd"/>
      <w:r w:rsidRPr="00183A52">
        <w:rPr>
          <w:rStyle w:val="StyleUnderline"/>
        </w:rPr>
        <w:t xml:space="preserve"> other criminal opportunities. There they were with plenty of men, weapons, vehicles, safe </w:t>
      </w:r>
      <w:proofErr w:type="gramStart"/>
      <w:r w:rsidRPr="00183A52">
        <w:rPr>
          <w:rStyle w:val="StyleUnderline"/>
        </w:rPr>
        <w:t>houses</w:t>
      </w:r>
      <w:proofErr w:type="gramEnd"/>
      <w:r w:rsidRPr="00183A52">
        <w:rPr>
          <w:rStyle w:val="StyleUnderline"/>
        </w:rPr>
        <w:t xml:space="preserve"> and bought-off authorities</w:t>
      </w:r>
      <w:r w:rsidRPr="00183A52">
        <w:rPr>
          <w:sz w:val="16"/>
        </w:rPr>
        <w:t xml:space="preserve"> — </w:t>
      </w:r>
      <w:r w:rsidRPr="004E1707">
        <w:rPr>
          <w:rStyle w:val="StyleUnderline"/>
          <w:highlight w:val="cyan"/>
        </w:rPr>
        <w:t>why not</w:t>
      </w:r>
      <w:r w:rsidRPr="00183A52">
        <w:rPr>
          <w:rStyle w:val="StyleUnderline"/>
        </w:rPr>
        <w:t xml:space="preserve"> take advantage of all that and </w:t>
      </w:r>
      <w:r w:rsidRPr="004E1707">
        <w:rPr>
          <w:rStyle w:val="Emphasis"/>
          <w:highlight w:val="cyan"/>
        </w:rPr>
        <w:t>get into kidnapping? Or extortion</w:t>
      </w:r>
      <w:r w:rsidRPr="00183A52">
        <w:rPr>
          <w:sz w:val="16"/>
        </w:rPr>
        <w:t>... first targeting other criminals, then the public at large? After all, the marginal costs were zero.</w:t>
      </w:r>
    </w:p>
    <w:p w14:paraId="7D4EDA16" w14:textId="77777777" w:rsidR="004916E2" w:rsidRPr="00183A52" w:rsidRDefault="004916E2" w:rsidP="004916E2">
      <w:pPr>
        <w:rPr>
          <w:sz w:val="16"/>
        </w:rPr>
      </w:pPr>
      <w:r w:rsidRPr="00183A52">
        <w:rPr>
          <w:sz w:val="16"/>
        </w:rPr>
        <w:t>What's more, it was a good way to reduce labor costs: Payment to the hired killers could be kept at a minimum by instead giving them permission to kidnap, extort and steal (always with a cut for the higher-ups, of course).</w:t>
      </w:r>
    </w:p>
    <w:p w14:paraId="55117E6B" w14:textId="77777777" w:rsidR="004916E2" w:rsidRPr="00183A52" w:rsidRDefault="004916E2" w:rsidP="004916E2">
      <w:pPr>
        <w:rPr>
          <w:sz w:val="16"/>
        </w:rPr>
      </w:pPr>
      <w:r w:rsidRPr="00183A52">
        <w:rPr>
          <w:sz w:val="16"/>
        </w:rPr>
        <w:t xml:space="preserve">So toward the end of the Vicente Fox administration (2000–2006), </w:t>
      </w:r>
      <w:r w:rsidRPr="004E1707">
        <w:rPr>
          <w:rStyle w:val="StyleUnderline"/>
          <w:highlight w:val="cyan"/>
        </w:rPr>
        <w:t>what had</w:t>
      </w:r>
      <w:r w:rsidRPr="00183A52">
        <w:rPr>
          <w:rStyle w:val="StyleUnderline"/>
        </w:rPr>
        <w:t xml:space="preserve"> </w:t>
      </w:r>
      <w:r w:rsidRPr="00D007A0">
        <w:rPr>
          <w:rStyle w:val="StyleUnderline"/>
        </w:rPr>
        <w:t xml:space="preserve">once </w:t>
      </w:r>
      <w:r w:rsidRPr="004E1707">
        <w:rPr>
          <w:rStyle w:val="StyleUnderline"/>
          <w:highlight w:val="cyan"/>
        </w:rPr>
        <w:t>been gangs specializing in</w:t>
      </w:r>
      <w:r w:rsidRPr="00183A52">
        <w:rPr>
          <w:rStyle w:val="StyleUnderline"/>
        </w:rPr>
        <w:t xml:space="preserve"> drug </w:t>
      </w:r>
      <w:r w:rsidRPr="004E1707">
        <w:rPr>
          <w:rStyle w:val="StyleUnderline"/>
          <w:highlight w:val="cyan"/>
        </w:rPr>
        <w:t>trafficking</w:t>
      </w:r>
      <w:r w:rsidRPr="00183A52">
        <w:rPr>
          <w:rStyle w:val="StyleUnderline"/>
        </w:rPr>
        <w:t xml:space="preserve"> had </w:t>
      </w:r>
      <w:r w:rsidRPr="004E1707">
        <w:rPr>
          <w:rStyle w:val="StyleUnderline"/>
          <w:highlight w:val="cyan"/>
        </w:rPr>
        <w:t xml:space="preserve">turned into </w:t>
      </w:r>
      <w:r w:rsidRPr="004E1707">
        <w:rPr>
          <w:rStyle w:val="Emphasis"/>
          <w:highlight w:val="cyan"/>
        </w:rPr>
        <w:t>diversified criminal consortiums</w:t>
      </w:r>
      <w:r w:rsidRPr="00183A52">
        <w:rPr>
          <w:rStyle w:val="StyleUnderline"/>
        </w:rPr>
        <w:t>. Some of the gangs</w:t>
      </w:r>
      <w:r w:rsidRPr="00183A52">
        <w:rPr>
          <w:sz w:val="16"/>
        </w:rPr>
        <w:t xml:space="preserve">, such as the then-newly formed Familia Michoacana, born out of a split in the Gulf Cartel, </w:t>
      </w:r>
      <w:r w:rsidRPr="00183A52">
        <w:rPr>
          <w:rStyle w:val="StyleUnderline"/>
        </w:rPr>
        <w:t>were already more involved with plunder than with illicit merchandise</w:t>
      </w:r>
      <w:r w:rsidRPr="00183A52">
        <w:rPr>
          <w:sz w:val="16"/>
        </w:rPr>
        <w:t>.</w:t>
      </w:r>
    </w:p>
    <w:p w14:paraId="1B2BB59A" w14:textId="77777777" w:rsidR="004916E2" w:rsidRPr="00183A52" w:rsidRDefault="004916E2" w:rsidP="004916E2">
      <w:pPr>
        <w:rPr>
          <w:sz w:val="16"/>
        </w:rPr>
      </w:pPr>
      <w:r w:rsidRPr="00183A52">
        <w:rPr>
          <w:sz w:val="16"/>
        </w:rPr>
        <w:t>That development exacerbated the organizations' visibility problem; secrecy is not much of an option when you're out there extorting every day. Worse, it changed the relationship between the crime organizations and the communities — tolerance and indifference turned into calls for help.</w:t>
      </w:r>
    </w:p>
    <w:p w14:paraId="76E2898B" w14:textId="77777777" w:rsidR="004916E2" w:rsidRPr="00183A52" w:rsidRDefault="004916E2" w:rsidP="004916E2">
      <w:pPr>
        <w:rPr>
          <w:sz w:val="16"/>
        </w:rPr>
      </w:pPr>
      <w:r w:rsidRPr="00183A52">
        <w:rPr>
          <w:sz w:val="16"/>
        </w:rPr>
        <w:t xml:space="preserve">Eventually, as Calderon moved out of the presidency in December of 2012, the new business logic triggered a government intervention marked by a hitherto unseen ferocity. Violence took off, capos began to fall, and lieutenants felt they were ready to take over as capos. </w:t>
      </w:r>
      <w:r w:rsidRPr="00183A52">
        <w:rPr>
          <w:rStyle w:val="StyleUnderline"/>
        </w:rPr>
        <w:t xml:space="preserve">The once hierarchical and identifiable </w:t>
      </w:r>
      <w:r w:rsidRPr="004E1707">
        <w:rPr>
          <w:rStyle w:val="StyleUnderline"/>
          <w:highlight w:val="cyan"/>
        </w:rPr>
        <w:t xml:space="preserve">organizations began to break into </w:t>
      </w:r>
      <w:r w:rsidRPr="004E1707">
        <w:rPr>
          <w:rStyle w:val="Emphasis"/>
          <w:highlight w:val="cyan"/>
        </w:rPr>
        <w:t>thousands of pieces</w:t>
      </w:r>
      <w:r w:rsidRPr="00183A52">
        <w:rPr>
          <w:sz w:val="16"/>
        </w:rPr>
        <w:t>. From the Beltran Leyva organization emerged at least seven groups, nine from the Zetas and a dozen from the Gulf Cartel.</w:t>
      </w:r>
    </w:p>
    <w:p w14:paraId="6BC386F7" w14:textId="77777777" w:rsidR="004916E2" w:rsidRPr="00183A52" w:rsidRDefault="004916E2" w:rsidP="004916E2">
      <w:pPr>
        <w:rPr>
          <w:sz w:val="16"/>
        </w:rPr>
      </w:pPr>
      <w:r w:rsidRPr="004E1707">
        <w:rPr>
          <w:rStyle w:val="StyleUnderline"/>
          <w:highlight w:val="cyan"/>
        </w:rPr>
        <w:t>Those new organizations</w:t>
      </w:r>
      <w:r w:rsidRPr="00183A52">
        <w:rPr>
          <w:sz w:val="16"/>
        </w:rPr>
        <w:t xml:space="preserve"> — which were </w:t>
      </w:r>
      <w:proofErr w:type="gramStart"/>
      <w:r w:rsidRPr="00183A52">
        <w:rPr>
          <w:sz w:val="16"/>
        </w:rPr>
        <w:t>really more</w:t>
      </w:r>
      <w:proofErr w:type="gramEnd"/>
      <w:r w:rsidRPr="00183A52">
        <w:rPr>
          <w:sz w:val="16"/>
        </w:rPr>
        <w:t xml:space="preserve"> like splinter groups, though they presumed sometimes to call themselves cartels — </w:t>
      </w:r>
      <w:r w:rsidRPr="004E1707">
        <w:rPr>
          <w:rStyle w:val="StyleUnderline"/>
          <w:highlight w:val="cyan"/>
        </w:rPr>
        <w:t>possessed neither the</w:t>
      </w:r>
      <w:r w:rsidRPr="00183A52">
        <w:rPr>
          <w:rStyle w:val="StyleUnderline"/>
        </w:rPr>
        <w:t xml:space="preserve"> international </w:t>
      </w:r>
      <w:r w:rsidRPr="004E1707">
        <w:rPr>
          <w:rStyle w:val="StyleUnderline"/>
          <w:highlight w:val="cyan"/>
        </w:rPr>
        <w:t>contacts nor</w:t>
      </w:r>
      <w:r w:rsidRPr="00183A52">
        <w:rPr>
          <w:rStyle w:val="StyleUnderline"/>
        </w:rPr>
        <w:t xml:space="preserve"> the</w:t>
      </w:r>
      <w:r w:rsidRPr="00183A52">
        <w:rPr>
          <w:sz w:val="16"/>
        </w:rPr>
        <w:t xml:space="preserve"> logistical </w:t>
      </w:r>
      <w:r w:rsidRPr="004E1707">
        <w:rPr>
          <w:rStyle w:val="StyleUnderline"/>
          <w:highlight w:val="cyan"/>
        </w:rPr>
        <w:t>sophistication to carry out</w:t>
      </w:r>
      <w:r w:rsidRPr="00183A52">
        <w:rPr>
          <w:rStyle w:val="StyleUnderline"/>
        </w:rPr>
        <w:t xml:space="preserve"> major </w:t>
      </w:r>
      <w:r w:rsidRPr="004E1707">
        <w:rPr>
          <w:rStyle w:val="StyleUnderline"/>
          <w:highlight w:val="cyan"/>
        </w:rPr>
        <w:t>drug trafficking</w:t>
      </w:r>
      <w:r w:rsidRPr="00183A52">
        <w:rPr>
          <w:rStyle w:val="StyleUnderline"/>
        </w:rPr>
        <w:t xml:space="preserve"> operations</w:t>
      </w:r>
      <w:r w:rsidRPr="00183A52">
        <w:rPr>
          <w:sz w:val="16"/>
        </w:rPr>
        <w:t xml:space="preserve">. </w:t>
      </w:r>
      <w:r w:rsidRPr="004E1707">
        <w:rPr>
          <w:rStyle w:val="StyleUnderline"/>
          <w:highlight w:val="cyan"/>
        </w:rPr>
        <w:t>But they did have</w:t>
      </w:r>
      <w:r w:rsidRPr="00183A52">
        <w:rPr>
          <w:sz w:val="16"/>
        </w:rPr>
        <w:t xml:space="preserve"> weapons, </w:t>
      </w:r>
      <w:proofErr w:type="gramStart"/>
      <w:r w:rsidRPr="00183A52">
        <w:rPr>
          <w:sz w:val="16"/>
        </w:rPr>
        <w:t>men</w:t>
      </w:r>
      <w:proofErr w:type="gramEnd"/>
      <w:r w:rsidRPr="00183A52">
        <w:rPr>
          <w:sz w:val="16"/>
        </w:rPr>
        <w:t xml:space="preserve"> and </w:t>
      </w:r>
      <w:r w:rsidRPr="00183A52">
        <w:rPr>
          <w:rStyle w:val="StyleUnderline"/>
        </w:rPr>
        <w:t>a strong inclination toward</w:t>
      </w:r>
      <w:r w:rsidRPr="00183A52">
        <w:rPr>
          <w:sz w:val="16"/>
        </w:rPr>
        <w:t xml:space="preserve"> violence. And toward </w:t>
      </w:r>
      <w:r w:rsidRPr="00183A52">
        <w:rPr>
          <w:rStyle w:val="StyleUnderline"/>
        </w:rPr>
        <w:t>extortion</w:t>
      </w:r>
      <w:r w:rsidRPr="00183A52">
        <w:rPr>
          <w:sz w:val="16"/>
        </w:rPr>
        <w:t xml:space="preserve">, as mentioned. </w:t>
      </w:r>
      <w:r w:rsidRPr="00183A52">
        <w:rPr>
          <w:rStyle w:val="StyleUnderline"/>
        </w:rPr>
        <w:t>And</w:t>
      </w:r>
      <w:r w:rsidRPr="00183A52">
        <w:rPr>
          <w:sz w:val="16"/>
        </w:rPr>
        <w:t xml:space="preserve"> toward </w:t>
      </w:r>
      <w:r w:rsidRPr="004E1707">
        <w:rPr>
          <w:rStyle w:val="StyleUnderline"/>
          <w:highlight w:val="cyan"/>
        </w:rPr>
        <w:t>kidnapping</w:t>
      </w:r>
      <w:r w:rsidRPr="00183A52">
        <w:rPr>
          <w:rStyle w:val="StyleUnderline"/>
        </w:rPr>
        <w:t xml:space="preserve">. And </w:t>
      </w:r>
      <w:r w:rsidRPr="004E1707">
        <w:rPr>
          <w:rStyle w:val="StyleUnderline"/>
          <w:highlight w:val="cyan"/>
        </w:rPr>
        <w:t>stealing</w:t>
      </w:r>
      <w:r w:rsidRPr="00183A52">
        <w:rPr>
          <w:rStyle w:val="StyleUnderline"/>
        </w:rPr>
        <w:t>. And</w:t>
      </w:r>
      <w:r w:rsidRPr="00183A52">
        <w:rPr>
          <w:sz w:val="16"/>
        </w:rPr>
        <w:t xml:space="preserve"> denuding hillsides with </w:t>
      </w:r>
      <w:r w:rsidRPr="004E1707">
        <w:rPr>
          <w:rStyle w:val="StyleUnderline"/>
          <w:highlight w:val="cyan"/>
        </w:rPr>
        <w:t>illegal logging.</w:t>
      </w:r>
      <w:r w:rsidRPr="00183A52">
        <w:rPr>
          <w:rStyle w:val="StyleUnderline"/>
        </w:rPr>
        <w:t xml:space="preserve"> And </w:t>
      </w:r>
      <w:r w:rsidRPr="004E1707">
        <w:rPr>
          <w:rStyle w:val="StyleUnderline"/>
          <w:highlight w:val="cyan"/>
        </w:rPr>
        <w:t>looting mines</w:t>
      </w:r>
      <w:r w:rsidRPr="00183A52">
        <w:rPr>
          <w:sz w:val="16"/>
        </w:rPr>
        <w:t xml:space="preserve">. And </w:t>
      </w:r>
      <w:r w:rsidRPr="004E1707">
        <w:rPr>
          <w:rStyle w:val="Emphasis"/>
          <w:highlight w:val="cyan"/>
        </w:rPr>
        <w:t>anything else that generates</w:t>
      </w:r>
      <w:r w:rsidRPr="00183A52">
        <w:rPr>
          <w:rStyle w:val="Emphasis"/>
        </w:rPr>
        <w:t xml:space="preserve"> cold, hard </w:t>
      </w:r>
      <w:r w:rsidRPr="004E1707">
        <w:rPr>
          <w:rStyle w:val="Emphasis"/>
          <w:highlight w:val="cyan"/>
        </w:rPr>
        <w:t>cash</w:t>
      </w:r>
      <w:r w:rsidRPr="00183A52">
        <w:rPr>
          <w:sz w:val="16"/>
        </w:rPr>
        <w:t>.</w:t>
      </w:r>
    </w:p>
    <w:p w14:paraId="471D9A1B" w14:textId="77777777" w:rsidR="004916E2" w:rsidRPr="00183A52" w:rsidRDefault="004916E2" w:rsidP="004916E2">
      <w:pPr>
        <w:rPr>
          <w:sz w:val="16"/>
        </w:rPr>
      </w:pPr>
      <w:r w:rsidRPr="00183A52">
        <w:rPr>
          <w:sz w:val="16"/>
        </w:rPr>
        <w:t>When pillage becomes a business, local politics is suddenly the center of attention. Municipal government became an irreplaceable source of information: Who's in charge of what? Who wants to start a new business? Who applied for a building permit, or a license, or a whatever?</w:t>
      </w:r>
    </w:p>
    <w:p w14:paraId="55ADD8B2" w14:textId="77777777" w:rsidR="004916E2" w:rsidRPr="00183A52" w:rsidRDefault="004916E2" w:rsidP="004916E2">
      <w:pPr>
        <w:rPr>
          <w:sz w:val="16"/>
        </w:rPr>
      </w:pPr>
      <w:r w:rsidRPr="00183A52">
        <w:rPr>
          <w:sz w:val="16"/>
        </w:rPr>
        <w:t>Local government also turned out to be a convenient supplier of muscle. Why hire assassins if you already have the local police at your beck and call? Mayors, for their part, had the option of being accomplices or prisoners of the gunmen. Plata o plomo. Silver or lead. Or both, in grim succession.</w:t>
      </w:r>
    </w:p>
    <w:p w14:paraId="095F0B2B" w14:textId="77777777" w:rsidR="004916E2" w:rsidRPr="00183A52" w:rsidRDefault="004916E2" w:rsidP="004916E2">
      <w:pPr>
        <w:rPr>
          <w:sz w:val="16"/>
        </w:rPr>
      </w:pPr>
      <w:r w:rsidRPr="00183A52">
        <w:rPr>
          <w:sz w:val="16"/>
        </w:rPr>
        <w:t xml:space="preserve">However, when criminals take over the daily lives of ordinary citizens, unexpected sources of courage sometimes pop up. In some places, most dramatically in Michoacan, residents abandoned those useless calls for help in favor of armed resistance. And yes, here and there they </w:t>
      </w:r>
      <w:proofErr w:type="gramStart"/>
      <w:r w:rsidRPr="00183A52">
        <w:rPr>
          <w:sz w:val="16"/>
        </w:rPr>
        <w:t>actually defeated</w:t>
      </w:r>
      <w:proofErr w:type="gramEnd"/>
      <w:r w:rsidRPr="00183A52">
        <w:rPr>
          <w:sz w:val="16"/>
        </w:rPr>
        <w:t xml:space="preserve"> the criminals and recovered a semblance of peace.</w:t>
      </w:r>
    </w:p>
    <w:p w14:paraId="1E3C36AE" w14:textId="77777777" w:rsidR="004916E2" w:rsidRPr="00183A52" w:rsidRDefault="004916E2" w:rsidP="004916E2">
      <w:pPr>
        <w:rPr>
          <w:sz w:val="16"/>
        </w:rPr>
      </w:pPr>
      <w:r w:rsidRPr="00183A52">
        <w:rPr>
          <w:sz w:val="16"/>
        </w:rPr>
        <w:t>In other cases, though, the informal forces of justice ended up turning into what they were supposedly fighting against — that is, delinquent groups no different than the previously existing crime organizations.</w:t>
      </w:r>
    </w:p>
    <w:p w14:paraId="070A84AF" w14:textId="77777777" w:rsidR="004916E2" w:rsidRPr="00183A52" w:rsidRDefault="004916E2" w:rsidP="004916E2">
      <w:pPr>
        <w:rPr>
          <w:sz w:val="16"/>
        </w:rPr>
      </w:pPr>
      <w:r w:rsidRPr="00183A52">
        <w:rPr>
          <w:sz w:val="16"/>
        </w:rPr>
        <w:t xml:space="preserve">So here we are. </w:t>
      </w:r>
      <w:r w:rsidRPr="00183A52">
        <w:rPr>
          <w:rStyle w:val="StyleUnderline"/>
        </w:rPr>
        <w:t xml:space="preserve">We still have the giant cartels, dedicated to </w:t>
      </w:r>
      <w:r w:rsidRPr="004E1707">
        <w:rPr>
          <w:rStyle w:val="StyleUnderline"/>
          <w:highlight w:val="cyan"/>
        </w:rPr>
        <w:t>drug-</w:t>
      </w:r>
      <w:proofErr w:type="gramStart"/>
      <w:r w:rsidRPr="004E1707">
        <w:rPr>
          <w:rStyle w:val="StyleUnderline"/>
          <w:highlight w:val="cyan"/>
        </w:rPr>
        <w:t>trafficking</w:t>
      </w:r>
      <w:proofErr w:type="gramEnd"/>
      <w:r w:rsidRPr="00183A52">
        <w:rPr>
          <w:sz w:val="16"/>
        </w:rPr>
        <w:t xml:space="preserve"> and plugged into the international markets. El Chapo is still there, so are El Mayo and El Mencho.</w:t>
      </w:r>
    </w:p>
    <w:p w14:paraId="3990EE63" w14:textId="77777777" w:rsidR="004916E2" w:rsidRPr="004E1707" w:rsidRDefault="004916E2" w:rsidP="004916E2">
      <w:pPr>
        <w:rPr>
          <w:sz w:val="16"/>
        </w:rPr>
      </w:pPr>
      <w:r w:rsidRPr="00183A52">
        <w:rPr>
          <w:sz w:val="16"/>
        </w:rPr>
        <w:t xml:space="preserve">But </w:t>
      </w:r>
      <w:r w:rsidRPr="00183A52">
        <w:rPr>
          <w:rStyle w:val="Emphasis"/>
        </w:rPr>
        <w:t xml:space="preserve">they </w:t>
      </w:r>
      <w:r w:rsidRPr="004E1707">
        <w:rPr>
          <w:rStyle w:val="Emphasis"/>
          <w:highlight w:val="cyan"/>
        </w:rPr>
        <w:t>represent</w:t>
      </w:r>
      <w:r w:rsidRPr="00183A52">
        <w:rPr>
          <w:rStyle w:val="Emphasis"/>
        </w:rPr>
        <w:t xml:space="preserve"> organized </w:t>
      </w:r>
      <w:r w:rsidRPr="004E1707">
        <w:rPr>
          <w:rStyle w:val="Emphasis"/>
          <w:highlight w:val="cyan"/>
        </w:rPr>
        <w:t>crime's past in Mexico</w:t>
      </w:r>
      <w:r w:rsidRPr="00183A52">
        <w:rPr>
          <w:sz w:val="16"/>
        </w:rPr>
        <w:t xml:space="preserve">. </w:t>
      </w:r>
      <w:r w:rsidRPr="004E1707">
        <w:rPr>
          <w:rStyle w:val="StyleUnderline"/>
          <w:highlight w:val="cyan"/>
        </w:rPr>
        <w:t>The future is</w:t>
      </w:r>
      <w:r w:rsidRPr="00183A52">
        <w:rPr>
          <w:rStyle w:val="StyleUnderline"/>
        </w:rPr>
        <w:t xml:space="preserve"> Guerreros Unidos and Los Rojos</w:t>
      </w:r>
      <w:r w:rsidRPr="00183A52">
        <w:rPr>
          <w:sz w:val="16"/>
        </w:rPr>
        <w:t xml:space="preserve">. The future is H3 and the Metros and the Viagras. The future is all the other groups that are something more than local gangs and something less than cartels — </w:t>
      </w:r>
      <w:r w:rsidRPr="00183A52">
        <w:rPr>
          <w:rStyle w:val="StyleUnderline"/>
        </w:rPr>
        <w:t xml:space="preserve">local in scope, </w:t>
      </w:r>
      <w:r w:rsidRPr="004E1707">
        <w:rPr>
          <w:rStyle w:val="StyleUnderline"/>
          <w:highlight w:val="cyan"/>
        </w:rPr>
        <w:t>diversified</w:t>
      </w:r>
      <w:r w:rsidRPr="00183A52">
        <w:rPr>
          <w:rStyle w:val="StyleUnderline"/>
        </w:rPr>
        <w:t>, and more interested in exploiting local economies than</w:t>
      </w:r>
      <w:r w:rsidRPr="00183A52">
        <w:rPr>
          <w:sz w:val="16"/>
        </w:rPr>
        <w:t xml:space="preserve"> in supplying foreign consumers with </w:t>
      </w:r>
      <w:r w:rsidRPr="00183A52">
        <w:rPr>
          <w:rStyle w:val="StyleUnderline"/>
        </w:rPr>
        <w:t>drugs</w:t>
      </w:r>
      <w:r w:rsidRPr="00183A52">
        <w:rPr>
          <w:sz w:val="16"/>
        </w:rPr>
        <w:t xml:space="preserve"> (though some also go that route).</w:t>
      </w:r>
    </w:p>
    <w:p w14:paraId="14ABE2CA" w14:textId="77777777" w:rsidR="004916E2" w:rsidRPr="00ED78BF" w:rsidRDefault="004916E2" w:rsidP="004916E2"/>
    <w:p w14:paraId="21280D9E" w14:textId="77777777" w:rsidR="004916E2" w:rsidRPr="001545B2" w:rsidRDefault="004916E2" w:rsidP="004916E2">
      <w:pPr>
        <w:pStyle w:val="Heading4"/>
      </w:pPr>
      <w:r>
        <w:t xml:space="preserve">Alt causes to instability, but no impact. </w:t>
      </w:r>
    </w:p>
    <w:p w14:paraId="189F1CA6" w14:textId="77777777" w:rsidR="004916E2" w:rsidRPr="001545B2" w:rsidRDefault="004916E2" w:rsidP="004916E2">
      <w:pPr>
        <w:rPr>
          <w:rFonts w:eastAsia="Calibri" w:cstheme="minorHAnsi"/>
        </w:rPr>
      </w:pPr>
      <w:r w:rsidRPr="00594384">
        <w:rPr>
          <w:rStyle w:val="Style13ptBold"/>
        </w:rPr>
        <w:t>Seelee and Shirt 10</w:t>
      </w:r>
      <w:r w:rsidRPr="001545B2">
        <w:rPr>
          <w:b/>
          <w:bCs/>
        </w:rPr>
        <w:t xml:space="preserve"> </w:t>
      </w:r>
      <w:r w:rsidRPr="001545B2">
        <w:rPr>
          <w:rFonts w:eastAsia="Calibri" w:cstheme="minorHAnsi"/>
        </w:rPr>
        <w:t xml:space="preserve">– </w:t>
      </w:r>
      <w:r w:rsidRPr="001545B2">
        <w:rPr>
          <w:b/>
          <w:bCs/>
        </w:rPr>
        <w:t>*</w:t>
      </w:r>
      <w:r w:rsidRPr="001545B2">
        <w:rPr>
          <w:rFonts w:eastAsia="Calibri" w:cstheme="minorHAnsi"/>
        </w:rPr>
        <w:t>director of the</w:t>
      </w:r>
      <w:r w:rsidRPr="001545B2">
        <w:rPr>
          <w:b/>
          <w:bCs/>
        </w:rPr>
        <w:t xml:space="preserve"> </w:t>
      </w:r>
      <w:r w:rsidRPr="001545B2">
        <w:rPr>
          <w:rFonts w:eastAsia="Calibri" w:cstheme="minorHAnsi"/>
        </w:rPr>
        <w:t>Mexico</w:t>
      </w:r>
      <w:r w:rsidRPr="001545B2">
        <w:rPr>
          <w:b/>
          <w:bCs/>
        </w:rPr>
        <w:t xml:space="preserve"> </w:t>
      </w:r>
      <w:r w:rsidRPr="001545B2">
        <w:rPr>
          <w:rFonts w:eastAsia="Calibri" w:cstheme="minorHAnsi"/>
        </w:rPr>
        <w:t>Institute at the Woodrow Wilson International Center for Scholars AND ** fellow at the center and an associate professor at the University of San Diego (Andrew Selee, David Shirk, 3/27/10, " Five myths about Mexico's drug war ", Washington Post, http://www.washingtonpost.com/wp-dyn/content/article/2010/03/26/AR2010032602226.html)</w:t>
      </w:r>
    </w:p>
    <w:p w14:paraId="2B1AD343" w14:textId="77777777" w:rsidR="004916E2" w:rsidRPr="00ED78BF" w:rsidRDefault="004916E2" w:rsidP="004916E2">
      <w:pPr>
        <w:ind w:right="288"/>
        <w:rPr>
          <w:rFonts w:eastAsia="Calibri" w:cstheme="minorHAnsi"/>
          <w:sz w:val="16"/>
        </w:rPr>
      </w:pPr>
      <w:r w:rsidRPr="007C525D">
        <w:rPr>
          <w:rFonts w:eastAsia="Calibri" w:cstheme="minorHAnsi"/>
          <w:highlight w:val="cyan"/>
          <w:u w:val="single"/>
        </w:rPr>
        <w:t>The country has certainly seen</w:t>
      </w:r>
      <w:r w:rsidRPr="001545B2">
        <w:rPr>
          <w:rFonts w:eastAsia="Calibri" w:cstheme="minorHAnsi"/>
          <w:u w:val="single"/>
        </w:rPr>
        <w:t xml:space="preserve"> a big rise in </w:t>
      </w:r>
      <w:r w:rsidRPr="007C525D">
        <w:rPr>
          <w:rFonts w:eastAsia="Calibri" w:cstheme="minorHAnsi"/>
          <w:highlight w:val="cyan"/>
          <w:u w:val="single"/>
        </w:rPr>
        <w:t>drug violence</w:t>
      </w:r>
      <w:r w:rsidRPr="001545B2">
        <w:rPr>
          <w:rFonts w:eastAsia="Calibri" w:cstheme="minorHAnsi"/>
          <w:sz w:val="16"/>
        </w:rPr>
        <w:t xml:space="preserve">, with cartels fighting for control of major narcotics shipment routes -- especially at the U.S. border and near major seaports and highways -- and branching into kidnapping, </w:t>
      </w:r>
      <w:proofErr w:type="gramStart"/>
      <w:r w:rsidRPr="001545B2">
        <w:rPr>
          <w:rFonts w:eastAsia="Calibri" w:cstheme="minorHAnsi"/>
          <w:sz w:val="16"/>
        </w:rPr>
        <w:t>extortion</w:t>
      </w:r>
      <w:proofErr w:type="gramEnd"/>
      <w:r w:rsidRPr="001545B2">
        <w:rPr>
          <w:rFonts w:eastAsia="Calibri" w:cstheme="minorHAnsi"/>
          <w:sz w:val="16"/>
        </w:rPr>
        <w:t xml:space="preserve"> and other illicit activities. Ciudad Juarez</w:t>
      </w:r>
      <w:proofErr w:type="gramStart"/>
      <w:r w:rsidRPr="001545B2">
        <w:rPr>
          <w:rFonts w:eastAsia="Calibri" w:cstheme="minorHAnsi"/>
          <w:sz w:val="16"/>
        </w:rPr>
        <w:t>, in particular, has</w:t>
      </w:r>
      <w:proofErr w:type="gramEnd"/>
      <w:r w:rsidRPr="001545B2">
        <w:rPr>
          <w:rFonts w:eastAsia="Calibri" w:cstheme="minorHAnsi"/>
          <w:sz w:val="16"/>
        </w:rPr>
        <w:t xml:space="preserve"> been the scene of major battles between two crime organizations and accounted for nearly a third of drug-linked deaths last year.  </w:t>
      </w:r>
      <w:r w:rsidRPr="007C525D">
        <w:rPr>
          <w:rFonts w:eastAsia="Calibri" w:cstheme="minorHAnsi"/>
          <w:highlight w:val="cyan"/>
          <w:u w:val="single"/>
        </w:rPr>
        <w:t xml:space="preserve">But the violence is not </w:t>
      </w:r>
      <w:r w:rsidRPr="001545B2">
        <w:rPr>
          <w:rFonts w:eastAsia="Calibri" w:cstheme="minorHAnsi"/>
          <w:u w:val="single"/>
        </w:rPr>
        <w:t xml:space="preserve">as </w:t>
      </w:r>
      <w:r w:rsidRPr="007C525D">
        <w:rPr>
          <w:rFonts w:eastAsia="Calibri" w:cstheme="minorHAnsi"/>
          <w:highlight w:val="cyan"/>
          <w:u w:val="single"/>
        </w:rPr>
        <w:t>widespread</w:t>
      </w:r>
      <w:r w:rsidRPr="001545B2">
        <w:rPr>
          <w:rFonts w:eastAsia="Calibri" w:cstheme="minorHAnsi"/>
          <w:u w:val="single"/>
        </w:rPr>
        <w:t xml:space="preserve"> or as random as it may appear. </w:t>
      </w:r>
      <w:r w:rsidRPr="007C525D">
        <w:rPr>
          <w:rFonts w:eastAsia="Calibri" w:cstheme="minorHAnsi"/>
          <w:highlight w:val="cyan"/>
          <w:u w:val="single"/>
        </w:rPr>
        <w:t>Though civilian</w:t>
      </w:r>
      <w:r w:rsidRPr="001545B2">
        <w:rPr>
          <w:rFonts w:eastAsia="Calibri" w:cstheme="minorHAnsi"/>
          <w:u w:val="single"/>
        </w:rPr>
        <w:t xml:space="preserve">s with no evident ties to the drug trade </w:t>
      </w:r>
      <w:r w:rsidRPr="007C525D">
        <w:rPr>
          <w:rFonts w:eastAsia="Calibri" w:cstheme="minorHAnsi"/>
          <w:highlight w:val="cyan"/>
          <w:u w:val="single"/>
        </w:rPr>
        <w:t>have been killed in the crossfire</w:t>
      </w:r>
      <w:r w:rsidRPr="001545B2">
        <w:rPr>
          <w:rFonts w:eastAsia="Calibri" w:cstheme="minorHAnsi"/>
          <w:sz w:val="16"/>
        </w:rPr>
        <w:t xml:space="preserve"> and occasionally targeted, </w:t>
      </w:r>
      <w:r w:rsidRPr="007C525D">
        <w:rPr>
          <w:rFonts w:eastAsia="Calibri" w:cstheme="minorHAnsi"/>
          <w:highlight w:val="cyan"/>
          <w:u w:val="single"/>
        </w:rPr>
        <w:t>drug</w:t>
      </w:r>
      <w:r w:rsidRPr="001545B2">
        <w:rPr>
          <w:rFonts w:eastAsia="Calibri" w:cstheme="minorHAnsi"/>
          <w:u w:val="single"/>
        </w:rPr>
        <w:t xml:space="preserve">-related </w:t>
      </w:r>
      <w:r w:rsidRPr="007C525D">
        <w:rPr>
          <w:rFonts w:eastAsia="Calibri" w:cstheme="minorHAnsi"/>
          <w:highlight w:val="cyan"/>
          <w:u w:val="single"/>
        </w:rPr>
        <w:t>deaths are concentrated among the traffickers</w:t>
      </w:r>
      <w:r w:rsidRPr="001545B2">
        <w:rPr>
          <w:rFonts w:eastAsia="Calibri" w:cstheme="minorHAnsi"/>
          <w:sz w:val="16"/>
        </w:rPr>
        <w:t xml:space="preserve">. (Deaths among military and police personnel are an estimated 7 percent of the total.) A major reshuffling of leaders and alliances is occurring among the top organized crime groups, and, partly because of government efforts to disrupt their activities, violence has jumped as former allies battle each other. </w:t>
      </w:r>
      <w:r w:rsidRPr="007C525D">
        <w:rPr>
          <w:rFonts w:eastAsia="Calibri" w:cstheme="minorHAnsi"/>
          <w:highlight w:val="cyan"/>
          <w:u w:val="single"/>
        </w:rPr>
        <w:t>The bloodshed is also geographically concentrated in</w:t>
      </w:r>
      <w:r w:rsidRPr="001545B2">
        <w:rPr>
          <w:rFonts w:eastAsia="Calibri" w:cstheme="minorHAnsi"/>
          <w:u w:val="single"/>
        </w:rPr>
        <w:t xml:space="preserve"> key </w:t>
      </w:r>
      <w:r w:rsidRPr="007C525D">
        <w:rPr>
          <w:rFonts w:eastAsia="Calibri" w:cstheme="minorHAnsi"/>
          <w:highlight w:val="cyan"/>
          <w:u w:val="single"/>
        </w:rPr>
        <w:t>trafficking corridors</w:t>
      </w:r>
      <w:r w:rsidRPr="001545B2">
        <w:rPr>
          <w:rFonts w:eastAsia="Calibri" w:cstheme="minorHAnsi"/>
          <w:u w:val="single"/>
        </w:rPr>
        <w:t xml:space="preserve">, notably in the states of Sinaloa, </w:t>
      </w:r>
      <w:proofErr w:type="gramStart"/>
      <w:r w:rsidRPr="001545B2">
        <w:rPr>
          <w:rFonts w:eastAsia="Calibri" w:cstheme="minorHAnsi"/>
          <w:u w:val="single"/>
        </w:rPr>
        <w:t>Chihuahua</w:t>
      </w:r>
      <w:proofErr w:type="gramEnd"/>
      <w:r w:rsidRPr="001545B2">
        <w:rPr>
          <w:rFonts w:eastAsia="Calibri" w:cstheme="minorHAnsi"/>
          <w:u w:val="single"/>
        </w:rPr>
        <w:t xml:space="preserve"> and Tamaulipas</w:t>
      </w:r>
      <w:r w:rsidRPr="001545B2">
        <w:rPr>
          <w:rFonts w:eastAsia="Calibri" w:cstheme="minorHAnsi"/>
          <w:sz w:val="16"/>
        </w:rPr>
        <w:t xml:space="preserve">.  While the violence underscores weaknesses in the government's ability to maintain security in parts of the country, </w:t>
      </w:r>
      <w:r w:rsidRPr="001545B2">
        <w:rPr>
          <w:rFonts w:eastAsia="Calibri" w:cstheme="minorHAnsi"/>
          <w:u w:val="single"/>
        </w:rPr>
        <w:t xml:space="preserve">organized </w:t>
      </w:r>
      <w:r w:rsidRPr="007C525D">
        <w:rPr>
          <w:rFonts w:eastAsia="Calibri" w:cstheme="minorHAnsi"/>
          <w:highlight w:val="cyan"/>
          <w:u w:val="single"/>
        </w:rPr>
        <w:t>crime is not threatening to take over the</w:t>
      </w:r>
      <w:r w:rsidRPr="001545B2">
        <w:rPr>
          <w:rFonts w:eastAsia="Calibri" w:cstheme="minorHAnsi"/>
          <w:u w:val="single"/>
        </w:rPr>
        <w:t xml:space="preserve"> federal </w:t>
      </w:r>
      <w:r w:rsidRPr="007C525D">
        <w:rPr>
          <w:rFonts w:eastAsia="Calibri" w:cstheme="minorHAnsi"/>
          <w:highlight w:val="cyan"/>
          <w:u w:val="single"/>
        </w:rPr>
        <w:t>government. Mexico is not turning into a failed state</w:t>
      </w:r>
      <w:r w:rsidRPr="001545B2">
        <w:rPr>
          <w:rFonts w:eastAsia="Calibri" w:cstheme="minorHAnsi"/>
          <w:sz w:val="16"/>
        </w:rPr>
        <w:t xml:space="preserve">. </w:t>
      </w:r>
    </w:p>
    <w:p w14:paraId="3F278BB4" w14:textId="77777777" w:rsidR="004916E2" w:rsidRPr="00ED78BF" w:rsidRDefault="004916E2" w:rsidP="004916E2">
      <w:pPr>
        <w:rPr>
          <w:lang w:val="es-CR"/>
        </w:rPr>
      </w:pPr>
    </w:p>
    <w:p w14:paraId="6B27547A" w14:textId="77777777" w:rsidR="004916E2" w:rsidRPr="00B2106C" w:rsidRDefault="004916E2" w:rsidP="004916E2">
      <w:pPr>
        <w:pStyle w:val="Heading4"/>
        <w:rPr>
          <w:rFonts w:cs="Times New Roman"/>
          <w:lang w:val="es-CR"/>
        </w:rPr>
      </w:pPr>
      <w:r w:rsidRPr="00B2106C">
        <w:rPr>
          <w:rFonts w:cs="Times New Roman"/>
          <w:lang w:val="es-CR"/>
        </w:rPr>
        <w:t>No Mexican state collapse -- experts</w:t>
      </w:r>
    </w:p>
    <w:p w14:paraId="5EE0AF39" w14:textId="77777777" w:rsidR="004916E2" w:rsidRPr="00DB2C4C" w:rsidRDefault="004916E2" w:rsidP="004916E2">
      <w:r w:rsidRPr="00DB2C4C">
        <w:rPr>
          <w:rStyle w:val="Style13ptBold"/>
        </w:rPr>
        <w:t>Daudelin, 12</w:t>
      </w:r>
      <w:r w:rsidRPr="00DB2C4C">
        <w:t xml:space="preserve"> - Professor @ Carleton, development and conflict (Jean, “The State </w:t>
      </w:r>
      <w:proofErr w:type="gramStart"/>
      <w:r w:rsidRPr="00DB2C4C">
        <w:t>And</w:t>
      </w:r>
      <w:proofErr w:type="gramEnd"/>
      <w:r w:rsidRPr="00DB2C4C">
        <w:t xml:space="preserve"> Security in Mexico” http://books.google.com/books?id=o-Tu81Bq6s4C&amp;pg=PA127&amp;lpg=PA127&amp;dq=mexico+state+collapse&amp;source=bl&amp;ots=Yhx_8YtFb4&amp;sig=pa7WFUmTZL9ABazqwXvl8euUKw&amp;hl=en&amp;sa=X&amp;ei=46UHVNGWOIfxgwSRlYDACg&amp;ved=0CB8Q6AEwATgU#v=onepage&amp;q=mexico%20state%20collapse&amp;f=false)</w:t>
      </w:r>
    </w:p>
    <w:p w14:paraId="6CAF14EA" w14:textId="77777777" w:rsidR="004916E2" w:rsidRPr="006D34B5" w:rsidRDefault="004916E2" w:rsidP="004916E2">
      <w:r w:rsidRPr="00DB2C4C">
        <w:rPr>
          <w:sz w:val="16"/>
        </w:rPr>
        <w:t xml:space="preserve">A careful look at the evidence and the fact that the U.S. seems to be disengaging from what has ultimately been a limited involvement in the region's </w:t>
      </w:r>
      <w:r w:rsidRPr="00187682">
        <w:rPr>
          <w:rStyle w:val="StyleUnderline"/>
          <w:highlight w:val="cyan"/>
        </w:rPr>
        <w:t>drug</w:t>
      </w:r>
      <w:r w:rsidRPr="00DB2C4C">
        <w:rPr>
          <w:rStyle w:val="StyleUnderline"/>
        </w:rPr>
        <w:t xml:space="preserve"> and organized-</w:t>
      </w:r>
      <w:r w:rsidRPr="00187682">
        <w:rPr>
          <w:rStyle w:val="StyleUnderline"/>
          <w:highlight w:val="cyan"/>
        </w:rPr>
        <w:t>crime</w:t>
      </w:r>
      <w:r w:rsidRPr="00DB2C4C">
        <w:rPr>
          <w:sz w:val="16"/>
        </w:rPr>
        <w:t xml:space="preserve"> scene suggests that, from whichever angle one looks at the problem, the latter </w:t>
      </w:r>
      <w:r w:rsidRPr="00187682">
        <w:rPr>
          <w:rStyle w:val="Emphasis"/>
          <w:highlight w:val="cyan"/>
        </w:rPr>
        <w:t>does not represent a</w:t>
      </w:r>
      <w:r w:rsidRPr="00DB2C4C">
        <w:rPr>
          <w:rStyle w:val="Emphasis"/>
        </w:rPr>
        <w:t xml:space="preserve"> very significant </w:t>
      </w:r>
      <w:r w:rsidRPr="00187682">
        <w:rPr>
          <w:rStyle w:val="Emphasis"/>
          <w:highlight w:val="cyan"/>
        </w:rPr>
        <w:t>threat to U.S. security</w:t>
      </w:r>
      <w:r w:rsidRPr="00DB2C4C">
        <w:rPr>
          <w:sz w:val="16"/>
        </w:rPr>
        <w:t xml:space="preserve">. In that context, a sizable increase in Canada's involvement can hardly be justified by the dangers the problem represents to its main ally. The </w:t>
      </w:r>
      <w:r w:rsidRPr="00187682">
        <w:rPr>
          <w:rStyle w:val="StyleUnderline"/>
          <w:highlight w:val="cyan"/>
        </w:rPr>
        <w:t>prospects of narco-traffickers provoking</w:t>
      </w:r>
      <w:r w:rsidRPr="00DB2C4C">
        <w:rPr>
          <w:rStyle w:val="StyleUnderline"/>
        </w:rPr>
        <w:t xml:space="preserve"> a </w:t>
      </w:r>
      <w:r w:rsidRPr="00187682">
        <w:rPr>
          <w:rStyle w:val="StyleUnderline"/>
          <w:highlight w:val="cyan"/>
        </w:rPr>
        <w:t>state collapse in Mexico are</w:t>
      </w:r>
      <w:r w:rsidRPr="00DB2C4C">
        <w:rPr>
          <w:sz w:val="16"/>
        </w:rPr>
        <w:t xml:space="preserve"> </w:t>
      </w:r>
      <w:r w:rsidRPr="00DB2C4C">
        <w:rPr>
          <w:rStyle w:val="Emphasis"/>
        </w:rPr>
        <w:t xml:space="preserve">essentially </w:t>
      </w:r>
      <w:r w:rsidRPr="00187682">
        <w:rPr>
          <w:rStyle w:val="Emphasis"/>
          <w:highlight w:val="cyan"/>
        </w:rPr>
        <w:t>nonexistent</w:t>
      </w:r>
      <w:r w:rsidRPr="00DB2C4C">
        <w:rPr>
          <w:sz w:val="16"/>
        </w:rPr>
        <w:t xml:space="preserve">, </w:t>
      </w:r>
      <w:r w:rsidRPr="00187682">
        <w:rPr>
          <w:rStyle w:val="StyleUnderline"/>
          <w:highlight w:val="cyan"/>
        </w:rPr>
        <w:t>notwithstanding</w:t>
      </w:r>
      <w:r w:rsidRPr="00DB2C4C">
        <w:rPr>
          <w:sz w:val="16"/>
        </w:rPr>
        <w:t xml:space="preserve"> </w:t>
      </w:r>
      <w:r w:rsidRPr="00187682">
        <w:rPr>
          <w:rStyle w:val="Emphasis"/>
          <w:highlight w:val="cyan"/>
        </w:rPr>
        <w:t>alarmist declarations</w:t>
      </w:r>
      <w:r w:rsidRPr="00DB2C4C">
        <w:rPr>
          <w:sz w:val="16"/>
        </w:rPr>
        <w:t xml:space="preserve"> </w:t>
      </w:r>
      <w:r w:rsidRPr="00187682">
        <w:rPr>
          <w:rStyle w:val="StyleUnderline"/>
          <w:highlight w:val="cyan"/>
        </w:rPr>
        <w:t>by</w:t>
      </w:r>
      <w:r w:rsidRPr="00DB2C4C">
        <w:rPr>
          <w:sz w:val="16"/>
        </w:rPr>
        <w:t xml:space="preserve"> some </w:t>
      </w:r>
      <w:r w:rsidRPr="00187682">
        <w:rPr>
          <w:rStyle w:val="StyleUnderline"/>
          <w:highlight w:val="cyan"/>
        </w:rPr>
        <w:t>U.S. public officials</w:t>
      </w:r>
      <w:r w:rsidRPr="00DB2C4C">
        <w:rPr>
          <w:sz w:val="16"/>
        </w:rPr>
        <w:t xml:space="preserve">.14 </w:t>
      </w:r>
      <w:r w:rsidRPr="00187682">
        <w:rPr>
          <w:rStyle w:val="Emphasis"/>
          <w:highlight w:val="cyan"/>
        </w:rPr>
        <w:t>No reputable expert</w:t>
      </w:r>
      <w:r w:rsidRPr="00DB2C4C">
        <w:rPr>
          <w:rStyle w:val="Emphasis"/>
        </w:rPr>
        <w:t xml:space="preserve"> on the country </w:t>
      </w:r>
      <w:r w:rsidRPr="00187682">
        <w:rPr>
          <w:rStyle w:val="Emphasis"/>
          <w:highlight w:val="cyan"/>
        </w:rPr>
        <w:t>has supported that view</w:t>
      </w:r>
      <w:r w:rsidRPr="00DB2C4C">
        <w:rPr>
          <w:sz w:val="16"/>
        </w:rPr>
        <w:t xml:space="preserve">.54 Such prospects for Guatemala, Honduras, or even El Salvador are much less far-fetched, however, which is why an effort is currently being made by the World Bank, the European Union, the U.S., and Canada to bolster the region's governments* individual and collective capacity to confront the organized-crime challenge." It is difficult to argue, however, that the emergence of a narco-state or </w:t>
      </w:r>
      <w:proofErr w:type="gramStart"/>
      <w:r w:rsidRPr="00DB2C4C">
        <w:rPr>
          <w:sz w:val="16"/>
        </w:rPr>
        <w:t>some kind of state</w:t>
      </w:r>
      <w:proofErr w:type="gramEnd"/>
      <w:r w:rsidRPr="00DB2C4C">
        <w:rPr>
          <w:sz w:val="16"/>
        </w:rPr>
        <w:t xml:space="preserve"> collapse in Central America and the Caribbean would represent a significant threat for Canada itself. </w:t>
      </w:r>
      <w:r w:rsidRPr="00187682">
        <w:rPr>
          <w:rStyle w:val="StyleUnderline"/>
          <w:highlight w:val="cyan"/>
        </w:rPr>
        <w:t>These regions</w:t>
      </w:r>
      <w:r w:rsidRPr="00DB2C4C">
        <w:rPr>
          <w:sz w:val="16"/>
        </w:rPr>
        <w:t>—Central America and Haiti in particular—</w:t>
      </w:r>
      <w:r w:rsidRPr="00187682">
        <w:rPr>
          <w:rStyle w:val="StyleUnderline"/>
          <w:highlight w:val="cyan"/>
        </w:rPr>
        <w:t>have long been plagued by</w:t>
      </w:r>
      <w:r w:rsidRPr="00DB2C4C">
        <w:rPr>
          <w:rStyle w:val="StyleUnderline"/>
        </w:rPr>
        <w:t xml:space="preserve"> </w:t>
      </w:r>
      <w:r w:rsidRPr="00DB2C4C">
        <w:rPr>
          <w:rStyle w:val="Emphasis"/>
        </w:rPr>
        <w:t>corruption</w:t>
      </w:r>
      <w:r w:rsidRPr="00DB2C4C">
        <w:rPr>
          <w:rStyle w:val="StyleUnderline"/>
        </w:rPr>
        <w:t>,</w:t>
      </w:r>
      <w:r w:rsidRPr="00DB2C4C">
        <w:rPr>
          <w:sz w:val="16"/>
        </w:rPr>
        <w:t xml:space="preserve"> </w:t>
      </w:r>
      <w:r w:rsidRPr="00DB2C4C">
        <w:rPr>
          <w:rStyle w:val="Emphasis"/>
        </w:rPr>
        <w:t>violence</w:t>
      </w:r>
      <w:r w:rsidRPr="00DB2C4C">
        <w:rPr>
          <w:sz w:val="16"/>
        </w:rPr>
        <w:t xml:space="preserve">, </w:t>
      </w:r>
      <w:r w:rsidRPr="00DB2C4C">
        <w:rPr>
          <w:rStyle w:val="StyleUnderline"/>
        </w:rPr>
        <w:t>and</w:t>
      </w:r>
      <w:r w:rsidRPr="00DB2C4C">
        <w:rPr>
          <w:sz w:val="16"/>
        </w:rPr>
        <w:t xml:space="preserve"> </w:t>
      </w:r>
      <w:r w:rsidRPr="00187682">
        <w:rPr>
          <w:rStyle w:val="Emphasis"/>
          <w:highlight w:val="cyan"/>
        </w:rPr>
        <w:t>instability</w:t>
      </w:r>
      <w:r w:rsidRPr="00DB2C4C">
        <w:rPr>
          <w:sz w:val="16"/>
        </w:rPr>
        <w:t xml:space="preserve"> </w:t>
      </w:r>
      <w:r w:rsidRPr="00DB2C4C">
        <w:rPr>
          <w:rStyle w:val="StyleUnderline"/>
        </w:rPr>
        <w:t xml:space="preserve">and </w:t>
      </w:r>
      <w:r w:rsidRPr="00187682">
        <w:rPr>
          <w:rStyle w:val="StyleUnderline"/>
          <w:highlight w:val="cyan"/>
        </w:rPr>
        <w:t>have previously-seen</w:t>
      </w:r>
      <w:r w:rsidRPr="00DB2C4C">
        <w:rPr>
          <w:rStyle w:val="StyleUnderline"/>
        </w:rPr>
        <w:t xml:space="preserve"> long episodes of civil </w:t>
      </w:r>
      <w:r w:rsidRPr="00187682">
        <w:rPr>
          <w:rStyle w:val="StyleUnderline"/>
          <w:highlight w:val="cyan"/>
        </w:rPr>
        <w:t>war</w:t>
      </w:r>
      <w:r w:rsidRPr="00DB2C4C">
        <w:rPr>
          <w:rStyle w:val="StyleUnderline"/>
        </w:rPr>
        <w:t xml:space="preserve"> </w:t>
      </w:r>
      <w:r w:rsidRPr="00187682">
        <w:rPr>
          <w:rStyle w:val="Emphasis"/>
          <w:highlight w:val="cyan"/>
        </w:rPr>
        <w:t>without any ripple effect</w:t>
      </w:r>
      <w:r w:rsidRPr="00DB2C4C">
        <w:rPr>
          <w:sz w:val="16"/>
        </w:rPr>
        <w:t xml:space="preserve"> on Canada. Were such developments to occur, they would create, relative to North America, the situation that currently exists in the urban peripheries of large Latin American countries, such as Colombi</w:t>
      </w:r>
    </w:p>
    <w:p w14:paraId="4C42008F" w14:textId="77777777" w:rsidR="004916E2" w:rsidRDefault="004916E2" w:rsidP="004916E2"/>
    <w:p w14:paraId="1B1C586D" w14:textId="77777777" w:rsidR="004916E2" w:rsidRPr="001F2986" w:rsidRDefault="004916E2" w:rsidP="004916E2">
      <w:pPr>
        <w:pStyle w:val="Heading4"/>
        <w:rPr>
          <w:rFonts w:asciiTheme="minorHAnsi" w:hAnsiTheme="minorHAnsi" w:cstheme="minorHAnsi"/>
        </w:rPr>
      </w:pPr>
      <w:r w:rsidRPr="001F2986">
        <w:rPr>
          <w:rFonts w:asciiTheme="minorHAnsi" w:hAnsiTheme="minorHAnsi" w:cstheme="minorHAnsi"/>
        </w:rPr>
        <w:t xml:space="preserve">No leadership impact---empirics. </w:t>
      </w:r>
    </w:p>
    <w:p w14:paraId="29790559" w14:textId="77777777" w:rsidR="004916E2" w:rsidRPr="001F2986" w:rsidRDefault="004916E2" w:rsidP="004916E2">
      <w:pPr>
        <w:rPr>
          <w:rFonts w:asciiTheme="minorHAnsi" w:hAnsiTheme="minorHAnsi" w:cstheme="minorHAnsi"/>
          <w:i/>
          <w:iCs/>
        </w:rPr>
      </w:pPr>
      <w:r w:rsidRPr="001F2986">
        <w:rPr>
          <w:rStyle w:val="Style13ptBold"/>
          <w:rFonts w:asciiTheme="minorHAnsi" w:hAnsiTheme="minorHAnsi" w:cstheme="minorHAnsi"/>
        </w:rPr>
        <w:t>Fettweis 20</w:t>
      </w:r>
      <w:r w:rsidRPr="001F2986">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1F2986">
        <w:rPr>
          <w:rFonts w:asciiTheme="minorHAnsi" w:hAnsiTheme="minorHAnsi" w:cstheme="minorHAnsi"/>
          <w:i/>
          <w:iCs/>
        </w:rPr>
        <w:t>A Dangerous World? Threat Perception and U.S. National Security</w:t>
      </w:r>
      <w:r w:rsidRPr="001F2986">
        <w:rPr>
          <w:rFonts w:asciiTheme="minorHAnsi" w:hAnsiTheme="minorHAnsi" w:cstheme="minorHAnsi"/>
        </w:rPr>
        <w:t>, https://www.cato.org/publications/publications/delusions-danger-geopolitical-fear-indispensability-us-foreign-policy)</w:t>
      </w:r>
    </w:p>
    <w:p w14:paraId="22CEE034" w14:textId="77777777" w:rsidR="004916E2" w:rsidRPr="001F2986" w:rsidRDefault="004916E2" w:rsidP="004916E2">
      <w:pPr>
        <w:rPr>
          <w:rFonts w:asciiTheme="minorHAnsi" w:hAnsiTheme="minorHAnsi" w:cstheme="minorHAnsi"/>
          <w:u w:val="single"/>
        </w:rPr>
      </w:pPr>
      <w:r w:rsidRPr="001F2986">
        <w:rPr>
          <w:rFonts w:asciiTheme="minorHAnsi" w:hAnsiTheme="minorHAnsi" w:cstheme="minorHAnsi"/>
        </w:rPr>
        <w:t xml:space="preserve">Like many believers, </w:t>
      </w:r>
      <w:r w:rsidRPr="001F2986">
        <w:rPr>
          <w:rStyle w:val="StyleUnderline"/>
          <w:rFonts w:asciiTheme="minorHAnsi" w:hAnsiTheme="minorHAnsi" w:cstheme="minorHAnsi"/>
        </w:rPr>
        <w:t xml:space="preserve">proponents of hegemonic stability theory base their view on </w:t>
      </w:r>
      <w:r w:rsidRPr="001F2986">
        <w:rPr>
          <w:rStyle w:val="Emphasis"/>
          <w:rFonts w:asciiTheme="minorHAnsi" w:hAnsiTheme="minorHAnsi" w:cstheme="minorHAnsi"/>
        </w:rPr>
        <w:t>faith alone</w:t>
      </w:r>
      <w:r w:rsidRPr="001F2986">
        <w:rPr>
          <w:rFonts w:asciiTheme="minorHAnsi" w:hAnsiTheme="minorHAnsi" w:cstheme="minorHAnsi"/>
        </w:rPr>
        <w:t xml:space="preserve">.41 </w:t>
      </w:r>
      <w:r w:rsidRPr="001F2986">
        <w:rPr>
          <w:rStyle w:val="StyleUnderline"/>
          <w:rFonts w:asciiTheme="minorHAnsi" w:hAnsiTheme="minorHAnsi" w:cstheme="minorHAnsi"/>
        </w:rPr>
        <w:t xml:space="preserve">There is </w:t>
      </w:r>
      <w:r w:rsidRPr="001F2986">
        <w:rPr>
          <w:rStyle w:val="Emphasis"/>
          <w:rFonts w:asciiTheme="minorHAnsi" w:hAnsiTheme="minorHAnsi" w:cstheme="minorHAnsi"/>
        </w:rPr>
        <w:t>precious little evidence</w:t>
      </w:r>
      <w:r w:rsidRPr="001F2986">
        <w:rPr>
          <w:rStyle w:val="StyleUnderline"/>
          <w:rFonts w:asciiTheme="minorHAnsi" w:hAnsiTheme="minorHAnsi" w:cstheme="minorHAnsi"/>
        </w:rPr>
        <w:t xml:space="preserve"> to suggest that the United States is responsible for</w:t>
      </w:r>
      <w:r w:rsidRPr="001F2986">
        <w:rPr>
          <w:rFonts w:asciiTheme="minorHAnsi" w:hAnsiTheme="minorHAnsi" w:cstheme="minorHAnsi"/>
        </w:rPr>
        <w:t xml:space="preserve"> the </w:t>
      </w:r>
      <w:r w:rsidRPr="001F2986">
        <w:rPr>
          <w:rStyle w:val="StyleUnderline"/>
          <w:rFonts w:asciiTheme="minorHAnsi" w:hAnsiTheme="minorHAnsi" w:cstheme="minorHAnsi"/>
        </w:rPr>
        <w:t>pacific trends</w:t>
      </w:r>
      <w:r w:rsidRPr="001F2986">
        <w:rPr>
          <w:rFonts w:asciiTheme="minorHAnsi" w:hAnsiTheme="minorHAnsi" w:cstheme="minorHAnsi"/>
        </w:rPr>
        <w:t xml:space="preserve"> that have swept across the system. In fact, </w:t>
      </w:r>
      <w:r w:rsidRPr="00480299">
        <w:rPr>
          <w:rStyle w:val="StyleUnderline"/>
          <w:rFonts w:asciiTheme="minorHAnsi" w:hAnsiTheme="minorHAnsi" w:cstheme="minorHAnsi"/>
          <w:highlight w:val="yellow"/>
        </w:rPr>
        <w:t xml:space="preserve">the world remained </w:t>
      </w:r>
      <w:r w:rsidRPr="00480299">
        <w:rPr>
          <w:rStyle w:val="Emphasis"/>
          <w:rFonts w:asciiTheme="minorHAnsi" w:hAnsiTheme="minorHAnsi" w:cstheme="minorHAnsi"/>
          <w:highlight w:val="yellow"/>
        </w:rPr>
        <w:t>equally peaceful</w:t>
      </w:r>
      <w:r w:rsidRPr="001F2986">
        <w:rPr>
          <w:rFonts w:asciiTheme="minorHAnsi" w:hAnsiTheme="minorHAnsi" w:cstheme="minorHAnsi"/>
        </w:rPr>
        <w:t xml:space="preserve">, relatively speaking, </w:t>
      </w:r>
      <w:r w:rsidRPr="00480299">
        <w:rPr>
          <w:rStyle w:val="StyleUnderline"/>
          <w:rFonts w:asciiTheme="minorHAnsi" w:hAnsiTheme="minorHAnsi" w:cstheme="minorHAnsi"/>
          <w:highlight w:val="yellow"/>
        </w:rPr>
        <w:t>while 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cut</w:t>
      </w:r>
      <w:r w:rsidRPr="001F2986">
        <w:rPr>
          <w:rStyle w:val="StyleUnderline"/>
          <w:rFonts w:asciiTheme="minorHAnsi" w:hAnsiTheme="minorHAnsi" w:cstheme="minorHAnsi"/>
        </w:rPr>
        <w:t xml:space="preserve"> its </w:t>
      </w:r>
      <w:r w:rsidRPr="00480299">
        <w:rPr>
          <w:rStyle w:val="StyleUnderline"/>
          <w:rFonts w:asciiTheme="minorHAnsi" w:hAnsiTheme="minorHAnsi" w:cstheme="minorHAnsi"/>
          <w:highlight w:val="yellow"/>
        </w:rPr>
        <w:t>forces throughout the</w:t>
      </w:r>
      <w:r w:rsidRPr="001F2986">
        <w:rPr>
          <w:rStyle w:val="StyleUnderline"/>
          <w:rFonts w:asciiTheme="minorHAnsi" w:hAnsiTheme="minorHAnsi" w:cstheme="minorHAnsi"/>
        </w:rPr>
        <w:t xml:space="preserve"> 19</w:t>
      </w:r>
      <w:r w:rsidRPr="00480299">
        <w:rPr>
          <w:rStyle w:val="StyleUnderline"/>
          <w:rFonts w:asciiTheme="minorHAnsi" w:hAnsiTheme="minorHAnsi" w:cstheme="minorHAnsi"/>
          <w:highlight w:val="yellow"/>
        </w:rPr>
        <w:t>90s</w:t>
      </w:r>
      <w:r w:rsidRPr="001F2986">
        <w:rPr>
          <w:rStyle w:val="StyleUnderline"/>
          <w:rFonts w:asciiTheme="minorHAnsi" w:hAnsiTheme="minorHAnsi" w:cstheme="minorHAnsi"/>
        </w:rPr>
        <w:t xml:space="preserve">, </w:t>
      </w:r>
      <w:r w:rsidRPr="00480299">
        <w:rPr>
          <w:rStyle w:val="StyleUnderline"/>
          <w:rFonts w:asciiTheme="minorHAnsi" w:hAnsiTheme="minorHAnsi" w:cstheme="minorHAnsi"/>
          <w:highlight w:val="yellow"/>
        </w:rPr>
        <w:t>as well as</w:t>
      </w:r>
      <w:r w:rsidRPr="001F2986">
        <w:rPr>
          <w:rStyle w:val="StyleUnderline"/>
          <w:rFonts w:asciiTheme="minorHAnsi" w:hAnsiTheme="minorHAnsi" w:cstheme="minorHAnsi"/>
        </w:rPr>
        <w:t xml:space="preserve"> while it </w:t>
      </w:r>
      <w:r w:rsidRPr="00480299">
        <w:rPr>
          <w:rStyle w:val="Emphasis"/>
          <w:rFonts w:asciiTheme="minorHAnsi" w:hAnsiTheme="minorHAnsi" w:cstheme="minorHAnsi"/>
          <w:highlight w:val="yellow"/>
        </w:rPr>
        <w:t>doubled</w:t>
      </w:r>
      <w:r w:rsidRPr="001F2986">
        <w:rPr>
          <w:rStyle w:val="StyleUnderline"/>
          <w:rFonts w:asciiTheme="minorHAnsi" w:hAnsiTheme="minorHAnsi" w:cstheme="minorHAnsi"/>
        </w:rPr>
        <w:t xml:space="preserve"> its military </w:t>
      </w:r>
      <w:r w:rsidRPr="00480299">
        <w:rPr>
          <w:rStyle w:val="StyleUnderline"/>
          <w:rFonts w:asciiTheme="minorHAnsi" w:hAnsiTheme="minorHAnsi" w:cstheme="minorHAnsi"/>
          <w:highlight w:val="yellow"/>
        </w:rPr>
        <w:t>spending</w:t>
      </w:r>
      <w:r w:rsidRPr="004A7A15">
        <w:rPr>
          <w:rStyle w:val="StyleUnderline"/>
          <w:rFonts w:asciiTheme="minorHAnsi" w:hAnsiTheme="minorHAnsi" w:cstheme="minorHAnsi"/>
        </w:rPr>
        <w:t xml:space="preserve"> in the first decade</w:t>
      </w:r>
      <w:r w:rsidRPr="001F2986">
        <w:rPr>
          <w:rStyle w:val="StyleUnderline"/>
          <w:rFonts w:asciiTheme="minorHAnsi" w:hAnsiTheme="minorHAnsi" w:cstheme="minorHAnsi"/>
        </w:rPr>
        <w:t xml:space="preserve"> of the new century</w:t>
      </w:r>
      <w:r w:rsidRPr="001F2986">
        <w:rPr>
          <w:rFonts w:asciiTheme="minorHAnsi" w:hAnsiTheme="minorHAnsi" w:cstheme="minorHAnsi"/>
        </w:rPr>
        <w:t xml:space="preserve">.42 </w:t>
      </w:r>
      <w:r w:rsidRPr="001F2986">
        <w:rPr>
          <w:rStyle w:val="Emphasis"/>
          <w:rFonts w:asciiTheme="minorHAnsi" w:hAnsiTheme="minorHAnsi" w:cstheme="minorHAnsi"/>
        </w:rPr>
        <w:t>Complex statistical methods</w:t>
      </w:r>
      <w:r w:rsidRPr="001F2986">
        <w:rPr>
          <w:rFonts w:asciiTheme="minorHAnsi" w:hAnsiTheme="minorHAnsi" w:cstheme="minorHAnsi"/>
        </w:rPr>
        <w:t xml:space="preserve"> </w:t>
      </w:r>
      <w:r w:rsidRPr="004A7A15">
        <w:rPr>
          <w:rStyle w:val="StyleUnderline"/>
        </w:rPr>
        <w:t>should not</w:t>
      </w:r>
      <w:r w:rsidRPr="001F2986">
        <w:rPr>
          <w:rFonts w:asciiTheme="minorHAnsi" w:hAnsiTheme="minorHAnsi" w:cstheme="minorHAnsi"/>
        </w:rPr>
        <w:t xml:space="preserve"> be </w:t>
      </w:r>
      <w:r w:rsidRPr="004A7A15">
        <w:rPr>
          <w:rStyle w:val="StyleUnderline"/>
        </w:rPr>
        <w:t>needed to demonstrate</w:t>
      </w:r>
      <w:r w:rsidRPr="001F2986">
        <w:rPr>
          <w:rStyle w:val="StyleUnderline"/>
          <w:rFonts w:asciiTheme="minorHAnsi" w:hAnsiTheme="minorHAnsi" w:cstheme="minorHAnsi"/>
        </w:rPr>
        <w:t xml:space="preserve"> that levels of U.S. military </w:t>
      </w:r>
      <w:r w:rsidRPr="00480299">
        <w:rPr>
          <w:rStyle w:val="StyleUnderline"/>
          <w:rFonts w:asciiTheme="minorHAnsi" w:hAnsiTheme="minorHAnsi" w:cstheme="minorHAnsi"/>
          <w:highlight w:val="yellow"/>
        </w:rPr>
        <w:t>spending have been</w:t>
      </w:r>
      <w:r w:rsidRPr="001F2986">
        <w:rPr>
          <w:rStyle w:val="StyleUnderline"/>
          <w:rFonts w:asciiTheme="minorHAnsi" w:hAnsiTheme="minorHAnsi" w:cstheme="minorHAnsi"/>
        </w:rPr>
        <w:t xml:space="preserve"> essentially </w:t>
      </w:r>
      <w:r w:rsidRPr="00480299">
        <w:rPr>
          <w:rStyle w:val="Emphasis"/>
          <w:rFonts w:asciiTheme="minorHAnsi" w:hAnsiTheme="minorHAnsi" w:cstheme="minorHAnsi"/>
          <w:highlight w:val="yellow"/>
        </w:rPr>
        <w:t>unrelated</w:t>
      </w:r>
      <w:r w:rsidRPr="00480299">
        <w:rPr>
          <w:rStyle w:val="StyleUnderline"/>
          <w:rFonts w:asciiTheme="minorHAnsi" w:hAnsiTheme="minorHAnsi" w:cstheme="minorHAnsi"/>
          <w:highlight w:val="yellow"/>
        </w:rPr>
        <w:t xml:space="preserve"> to</w:t>
      </w:r>
      <w:r w:rsidRPr="001F2986">
        <w:rPr>
          <w:rStyle w:val="StyleUnderline"/>
          <w:rFonts w:asciiTheme="minorHAnsi" w:hAnsiTheme="minorHAnsi" w:cstheme="minorHAnsi"/>
        </w:rPr>
        <w:t xml:space="preserve"> global </w:t>
      </w:r>
      <w:r w:rsidRPr="00480299">
        <w:rPr>
          <w:rStyle w:val="StyleUnderline"/>
          <w:rFonts w:asciiTheme="minorHAnsi" w:hAnsiTheme="minorHAnsi" w:cstheme="minorHAnsi"/>
          <w:highlight w:val="yellow"/>
        </w:rPr>
        <w:t>stability</w:t>
      </w:r>
      <w:r w:rsidRPr="001F2986">
        <w:rPr>
          <w:rStyle w:val="StyleUnderline"/>
          <w:rFonts w:asciiTheme="minorHAnsi" w:hAnsiTheme="minorHAnsi" w:cstheme="minorHAnsi"/>
        </w:rPr>
        <w:t>.</w:t>
      </w:r>
    </w:p>
    <w:p w14:paraId="757BFF8F" w14:textId="77777777" w:rsidR="004916E2" w:rsidRPr="00ED78BF" w:rsidRDefault="004916E2" w:rsidP="004916E2">
      <w:pPr>
        <w:rPr>
          <w:rFonts w:asciiTheme="minorHAnsi" w:hAnsiTheme="minorHAnsi" w:cstheme="minorHAnsi"/>
          <w:u w:val="single"/>
        </w:rPr>
      </w:pPr>
      <w:r w:rsidRPr="001F2986">
        <w:rPr>
          <w:rFonts w:asciiTheme="minorHAnsi" w:hAnsiTheme="minorHAnsi" w:cstheme="minorHAnsi"/>
        </w:rPr>
        <w:t xml:space="preserve">Hegemonic stability theory’s flaws go way beyond the absence of simple correlations to support them, however. </w:t>
      </w:r>
      <w:r w:rsidRPr="001F2986">
        <w:rPr>
          <w:rStyle w:val="StyleUnderline"/>
          <w:rFonts w:asciiTheme="minorHAnsi" w:hAnsiTheme="minorHAnsi" w:cstheme="minorHAnsi"/>
        </w:rPr>
        <w:t xml:space="preserve">The theory’s supporters have </w:t>
      </w:r>
      <w:r w:rsidRPr="001F2986">
        <w:rPr>
          <w:rStyle w:val="Emphasis"/>
          <w:rFonts w:asciiTheme="minorHAnsi" w:hAnsiTheme="minorHAnsi" w:cstheme="minorHAnsi"/>
        </w:rPr>
        <w:t>never been able to explain adequately</w:t>
      </w:r>
      <w:r w:rsidRPr="001F2986">
        <w:rPr>
          <w:rStyle w:val="StyleUnderline"/>
          <w:rFonts w:asciiTheme="minorHAnsi" w:hAnsiTheme="minorHAnsi" w:cstheme="minorHAnsi"/>
        </w:rPr>
        <w:t xml:space="preserve"> how precisely </w:t>
      </w:r>
      <w:r w:rsidRPr="001F2986">
        <w:rPr>
          <w:rStyle w:val="Emphasis"/>
          <w:rFonts w:asciiTheme="minorHAnsi" w:hAnsiTheme="minorHAnsi" w:cstheme="minorHAnsi"/>
        </w:rPr>
        <w:t>5 percent</w:t>
      </w:r>
      <w:r w:rsidRPr="001F2986">
        <w:rPr>
          <w:rStyle w:val="StyleUnderline"/>
          <w:rFonts w:asciiTheme="minorHAnsi" w:hAnsiTheme="minorHAnsi" w:cstheme="minorHAnsi"/>
        </w:rPr>
        <w:t xml:space="preserve"> of the world’s population could </w:t>
      </w:r>
      <w:r w:rsidRPr="001F2986">
        <w:rPr>
          <w:rStyle w:val="Emphasis"/>
          <w:rFonts w:asciiTheme="minorHAnsi" w:hAnsiTheme="minorHAnsi" w:cstheme="minorHAnsi"/>
        </w:rPr>
        <w:t>force</w:t>
      </w:r>
      <w:r w:rsidRPr="001F2986">
        <w:rPr>
          <w:rStyle w:val="StyleUnderline"/>
          <w:rFonts w:asciiTheme="minorHAnsi" w:hAnsiTheme="minorHAnsi" w:cstheme="minorHAnsi"/>
        </w:rPr>
        <w:t xml:space="preserve"> peace on the other </w:t>
      </w:r>
      <w:r w:rsidRPr="001F2986">
        <w:rPr>
          <w:rStyle w:val="Emphasis"/>
          <w:rFonts w:asciiTheme="minorHAnsi" w:hAnsiTheme="minorHAnsi" w:cstheme="minorHAnsi"/>
        </w:rPr>
        <w:t>95 percent</w:t>
      </w:r>
      <w:r w:rsidRPr="001F2986">
        <w:rPr>
          <w:rFonts w:asciiTheme="minorHAnsi" w:hAnsiTheme="minorHAnsi" w:cstheme="minorHAnsi"/>
        </w:rPr>
        <w:t xml:space="preserve">, unless, of course, the rest of the world was simply not intent on fighting. </w:t>
      </w:r>
      <w:r w:rsidRPr="001F2986">
        <w:rPr>
          <w:rStyle w:val="StyleUnderline"/>
          <w:rFonts w:asciiTheme="minorHAnsi" w:hAnsiTheme="minorHAnsi" w:cstheme="minorHAnsi"/>
        </w:rPr>
        <w:t xml:space="preserve">Most states are quite free to go to war without U.S. involvement but </w:t>
      </w:r>
      <w:r w:rsidRPr="001F2986">
        <w:rPr>
          <w:rStyle w:val="Emphasis"/>
          <w:rFonts w:asciiTheme="minorHAnsi" w:hAnsiTheme="minorHAnsi" w:cstheme="minorHAnsi"/>
        </w:rPr>
        <w:t>choose not to</w:t>
      </w:r>
      <w:r w:rsidRPr="001F2986">
        <w:rPr>
          <w:rFonts w:asciiTheme="minorHAnsi" w:hAnsiTheme="minorHAnsi" w:cstheme="minorHAnsi"/>
        </w:rPr>
        <w:t xml:space="preserve">. </w:t>
      </w:r>
      <w:r w:rsidRPr="00480299">
        <w:rPr>
          <w:rStyle w:val="StyleUnderline"/>
          <w:rFonts w:asciiTheme="minorHAnsi" w:hAnsiTheme="minorHAnsi" w:cstheme="minorHAnsi"/>
          <w:highlight w:val="yellow"/>
        </w:rPr>
        <w:t>The U</w:t>
      </w:r>
      <w:r w:rsidRPr="001F2986">
        <w:rPr>
          <w:rFonts w:asciiTheme="minorHAnsi" w:hAnsiTheme="minorHAnsi" w:cstheme="minorHAnsi"/>
        </w:rPr>
        <w:t xml:space="preserve">nited </w:t>
      </w:r>
      <w:r w:rsidRPr="00480299">
        <w:rPr>
          <w:rStyle w:val="StyleUnderline"/>
          <w:rFonts w:asciiTheme="minorHAnsi" w:hAnsiTheme="minorHAnsi" w:cstheme="minorHAnsi"/>
          <w:highlight w:val="yellow"/>
        </w:rPr>
        <w:t>S</w:t>
      </w:r>
      <w:r w:rsidRPr="001F2986">
        <w:rPr>
          <w:rFonts w:asciiTheme="minorHAnsi" w:hAnsiTheme="minorHAnsi" w:cstheme="minorHAnsi"/>
        </w:rPr>
        <w:t xml:space="preserve">tates </w:t>
      </w:r>
      <w:r w:rsidRPr="00480299">
        <w:rPr>
          <w:rStyle w:val="StyleUnderline"/>
          <w:rFonts w:asciiTheme="minorHAnsi" w:hAnsiTheme="minorHAnsi" w:cstheme="minorHAnsi"/>
          <w:highlight w:val="yellow"/>
        </w:rPr>
        <w:t>can be counted on</w:t>
      </w:r>
      <w:r w:rsidRPr="001F2986">
        <w:rPr>
          <w:rStyle w:val="StyleUnderline"/>
          <w:rFonts w:asciiTheme="minorHAnsi" w:hAnsiTheme="minorHAnsi" w:cstheme="minorHAnsi"/>
        </w:rPr>
        <w:t xml:space="preserve">, especially </w:t>
      </w:r>
      <w:r w:rsidRPr="00480299">
        <w:rPr>
          <w:rStyle w:val="StyleUnderline"/>
          <w:rFonts w:asciiTheme="minorHAnsi" w:hAnsiTheme="minorHAnsi" w:cstheme="minorHAnsi"/>
          <w:highlight w:val="yellow"/>
        </w:rPr>
        <w:t xml:space="preserve">after Iraq, to </w:t>
      </w:r>
      <w:r w:rsidRPr="00480299">
        <w:rPr>
          <w:rStyle w:val="Emphasis"/>
          <w:rFonts w:asciiTheme="minorHAnsi" w:hAnsiTheme="minorHAnsi" w:cstheme="minorHAnsi"/>
          <w:highlight w:val="yellow"/>
        </w:rPr>
        <w:t>steer</w:t>
      </w:r>
      <w:r w:rsidRPr="001F2986">
        <w:rPr>
          <w:rStyle w:val="Emphasis"/>
          <w:rFonts w:asciiTheme="minorHAnsi" w:hAnsiTheme="minorHAnsi" w:cstheme="minorHAnsi"/>
        </w:rPr>
        <w:t xml:space="preserve"> well </w:t>
      </w:r>
      <w:r w:rsidRPr="00480299">
        <w:rPr>
          <w:rStyle w:val="Emphasis"/>
          <w:rFonts w:asciiTheme="minorHAnsi" w:hAnsiTheme="minorHAnsi" w:cstheme="minorHAnsi"/>
          <w:highlight w:val="yellow"/>
        </w:rPr>
        <w:t>clear</w:t>
      </w:r>
      <w:r w:rsidRPr="00480299">
        <w:rPr>
          <w:rStyle w:val="StyleUnderline"/>
          <w:rFonts w:asciiTheme="minorHAnsi" w:hAnsiTheme="minorHAnsi" w:cstheme="minorHAnsi"/>
          <w:highlight w:val="yellow"/>
        </w:rPr>
        <w:t xml:space="preserve"> of most</w:t>
      </w:r>
      <w:r w:rsidRPr="004A7A15">
        <w:t xml:space="preserve"> civil </w:t>
      </w:r>
      <w:r w:rsidRPr="00480299">
        <w:rPr>
          <w:rStyle w:val="StyleUnderline"/>
          <w:rFonts w:asciiTheme="minorHAnsi" w:hAnsiTheme="minorHAnsi" w:cstheme="minorHAnsi"/>
          <w:highlight w:val="yellow"/>
        </w:rPr>
        <w:t>wars</w:t>
      </w:r>
      <w:r w:rsidRPr="001F2986">
        <w:rPr>
          <w:rStyle w:val="StyleUnderline"/>
          <w:rFonts w:asciiTheme="minorHAnsi" w:hAnsiTheme="minorHAnsi" w:cstheme="minorHAnsi"/>
        </w:rPr>
        <w:t xml:space="preserve"> and ethnic conflicts</w:t>
      </w:r>
      <w:r w:rsidRPr="001F2986">
        <w:rPr>
          <w:rFonts w:asciiTheme="minorHAnsi" w:hAnsiTheme="minorHAnsi" w:cstheme="minorHAnsi"/>
        </w:rPr>
        <w:t xml:space="preserve">. It took years, hundreds of thousands of casualties, and the use of chemical weapons to spur even limited interest in the events in Syria, for </w:t>
      </w:r>
      <w:proofErr w:type="gramStart"/>
      <w:r w:rsidRPr="001F2986">
        <w:rPr>
          <w:rFonts w:asciiTheme="minorHAnsi" w:hAnsiTheme="minorHAnsi" w:cstheme="minorHAnsi"/>
        </w:rPr>
        <w:t>example;</w:t>
      </w:r>
      <w:proofErr w:type="gramEnd"/>
      <w:r w:rsidRPr="001F2986">
        <w:rPr>
          <w:rFonts w:asciiTheme="minorHAnsi" w:hAnsiTheme="minorHAnsi" w:cstheme="minorHAnsi"/>
        </w:rPr>
        <w:t xml:space="preserve"> surely internal </w:t>
      </w:r>
      <w:r w:rsidRPr="001F2986">
        <w:rPr>
          <w:rStyle w:val="StyleUnderline"/>
          <w:rFonts w:asciiTheme="minorHAnsi" w:hAnsiTheme="minorHAnsi" w:cstheme="minorHAnsi"/>
        </w:rPr>
        <w:t>violence in</w:t>
      </w:r>
      <w:r w:rsidRPr="001F2986">
        <w:rPr>
          <w:rFonts w:asciiTheme="minorHAnsi" w:hAnsiTheme="minorHAnsi" w:cstheme="minorHAnsi"/>
        </w:rPr>
        <w:t xml:space="preserve">, say, </w:t>
      </w:r>
      <w:r w:rsidRPr="001F2986">
        <w:rPr>
          <w:rStyle w:val="StyleUnderline"/>
          <w:rFonts w:asciiTheme="minorHAnsi" w:hAnsiTheme="minorHAnsi" w:cstheme="minorHAnsi"/>
        </w:rPr>
        <w:t xml:space="preserve">most of </w:t>
      </w:r>
      <w:r w:rsidRPr="00480299">
        <w:rPr>
          <w:rStyle w:val="StyleUnderline"/>
          <w:rFonts w:asciiTheme="minorHAnsi" w:hAnsiTheme="minorHAnsi" w:cstheme="minorHAnsi"/>
          <w:highlight w:val="yellow"/>
        </w:rPr>
        <w:t>Africa</w:t>
      </w:r>
      <w:r w:rsidRPr="001F2986">
        <w:rPr>
          <w:rStyle w:val="StyleUnderline"/>
          <w:rFonts w:asciiTheme="minorHAnsi" w:hAnsiTheme="minorHAnsi" w:cstheme="minorHAnsi"/>
        </w:rPr>
        <w:t xml:space="preserve"> would be unlikely to attract serious attention of the world’s policeman, much less </w:t>
      </w:r>
      <w:r w:rsidRPr="001F2986">
        <w:rPr>
          <w:rStyle w:val="Emphasis"/>
          <w:rFonts w:asciiTheme="minorHAnsi" w:hAnsiTheme="minorHAnsi" w:cstheme="minorHAnsi"/>
        </w:rPr>
        <w:t>intervention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continent </w:t>
      </w:r>
      <w:r w:rsidRPr="00480299">
        <w:rPr>
          <w:rStyle w:val="StyleUnderline"/>
          <w:rFonts w:asciiTheme="minorHAnsi" w:hAnsiTheme="minorHAnsi" w:cstheme="minorHAnsi"/>
          <w:highlight w:val="yellow"/>
        </w:rPr>
        <w:t>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nevertheless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480299">
        <w:rPr>
          <w:rStyle w:val="Emphasis"/>
          <w:rFonts w:asciiTheme="minorHAnsi" w:hAnsiTheme="minorHAnsi" w:cstheme="minorHAnsi"/>
          <w:highlight w:val="yellow"/>
        </w:rPr>
        <w:t>peaceful</w:t>
      </w:r>
      <w:r w:rsidRPr="001F2986">
        <w:rPr>
          <w:rStyle w:val="Emphasis"/>
          <w:rFonts w:asciiTheme="minorHAnsi" w:hAnsiTheme="minorHAnsi" w:cstheme="minorHAnsi"/>
        </w:rPr>
        <w:t xml:space="preserve"> today</w:t>
      </w:r>
      <w:r w:rsidRPr="001F2986">
        <w:rPr>
          <w:rStyle w:val="StyleUnderline"/>
          <w:rFonts w:asciiTheme="minorHAnsi" w:hAnsiTheme="minorHAnsi" w:cstheme="minorHAnsi"/>
        </w:rPr>
        <w:t xml:space="preserve"> than at </w:t>
      </w:r>
      <w:r w:rsidRPr="001F2986">
        <w:rPr>
          <w:rStyle w:val="Emphasis"/>
          <w:rFonts w:asciiTheme="minorHAnsi" w:hAnsiTheme="minorHAnsi" w:cstheme="minorHAnsi"/>
        </w:rPr>
        <w:t>any other time</w:t>
      </w:r>
      <w:r w:rsidRPr="001F2986">
        <w:rPr>
          <w:rStyle w:val="StyleUnderline"/>
          <w:rFonts w:asciiTheme="minorHAnsi" w:hAnsiTheme="minorHAnsi" w:cstheme="minorHAnsi"/>
        </w:rPr>
        <w:t xml:space="preserve"> in its history</w:t>
      </w:r>
      <w:r w:rsidRPr="001F2986">
        <w:rPr>
          <w:rFonts w:asciiTheme="minorHAnsi" w:hAnsiTheme="minorHAnsi" w:cstheme="minorHAnsi"/>
        </w:rPr>
        <w:t xml:space="preserve">, </w:t>
      </w:r>
      <w:r w:rsidRPr="00480299">
        <w:rPr>
          <w:rStyle w:val="StyleUnderline"/>
          <w:rFonts w:asciiTheme="minorHAnsi" w:hAnsiTheme="minorHAnsi" w:cstheme="minorHAnsi"/>
          <w:highlight w:val="yellow"/>
        </w:rPr>
        <w:t>something for which</w:t>
      </w:r>
      <w:r w:rsidRPr="001F2986">
        <w:rPr>
          <w:rStyle w:val="StyleUnderline"/>
          <w:rFonts w:asciiTheme="minorHAnsi" w:hAnsiTheme="minorHAnsi" w:cstheme="minorHAnsi"/>
        </w:rPr>
        <w:t xml:space="preserve"> U.S. </w:t>
      </w:r>
      <w:r w:rsidRPr="00480299">
        <w:rPr>
          <w:rStyle w:val="StyleUnderline"/>
          <w:rFonts w:asciiTheme="minorHAnsi" w:hAnsiTheme="minorHAnsi" w:cstheme="minorHAnsi"/>
          <w:highlight w:val="yellow"/>
        </w:rPr>
        <w:t>heg</w:t>
      </w:r>
      <w:r w:rsidRPr="001F2986">
        <w:rPr>
          <w:rStyle w:val="StyleUnderline"/>
          <w:rFonts w:asciiTheme="minorHAnsi" w:hAnsiTheme="minorHAnsi" w:cstheme="minorHAnsi"/>
        </w:rPr>
        <w:t xml:space="preserve">emony </w:t>
      </w:r>
      <w:r w:rsidRPr="00480299">
        <w:rPr>
          <w:rStyle w:val="Emphasis"/>
          <w:rFonts w:asciiTheme="minorHAnsi" w:hAnsiTheme="minorHAnsi" w:cstheme="minorHAnsi"/>
          <w:highlight w:val="yellow"/>
        </w:rPr>
        <w:t>cannot take credit</w:t>
      </w:r>
      <w:r w:rsidRPr="001F2986">
        <w:rPr>
          <w:rFonts w:asciiTheme="minorHAnsi" w:hAnsiTheme="minorHAnsi" w:cstheme="minorHAnsi"/>
        </w:rPr>
        <w:t xml:space="preserve">.43 </w:t>
      </w:r>
      <w:r w:rsidRPr="00480299">
        <w:rPr>
          <w:rStyle w:val="StyleUnderline"/>
          <w:rFonts w:asciiTheme="minorHAnsi" w:hAnsiTheme="minorHAnsi" w:cstheme="minorHAnsi"/>
          <w:highlight w:val="yellow"/>
        </w:rPr>
        <w:t>Stability exists</w:t>
      </w:r>
      <w:r w:rsidRPr="001F2986">
        <w:rPr>
          <w:rStyle w:val="StyleUnderline"/>
          <w:rFonts w:asciiTheme="minorHAnsi" w:hAnsiTheme="minorHAnsi" w:cstheme="minorHAnsi"/>
        </w:rPr>
        <w:t xml:space="preserve"> today </w:t>
      </w:r>
      <w:r w:rsidRPr="00480299">
        <w:rPr>
          <w:rStyle w:val="StyleUnderline"/>
          <w:rFonts w:asciiTheme="minorHAnsi" w:hAnsiTheme="minorHAnsi" w:cstheme="minorHAnsi"/>
          <w:highlight w:val="yellow"/>
        </w:rPr>
        <w:t xml:space="preserve">in </w:t>
      </w:r>
      <w:r w:rsidRPr="00480299">
        <w:rPr>
          <w:rStyle w:val="Emphasis"/>
          <w:rFonts w:asciiTheme="minorHAnsi" w:hAnsiTheme="minorHAnsi" w:cstheme="minorHAnsi"/>
          <w:highlight w:val="yellow"/>
        </w:rPr>
        <w:t>many</w:t>
      </w:r>
      <w:r w:rsidRPr="001F2986">
        <w:rPr>
          <w:rStyle w:val="Emphasis"/>
          <w:rFonts w:asciiTheme="minorHAnsi" w:hAnsiTheme="minorHAnsi" w:cstheme="minorHAnsi"/>
        </w:rPr>
        <w:t xml:space="preserve"> such </w:t>
      </w:r>
      <w:r w:rsidRPr="00480299">
        <w:rPr>
          <w:rStyle w:val="Emphasis"/>
          <w:rFonts w:asciiTheme="minorHAnsi" w:hAnsiTheme="minorHAnsi" w:cstheme="minorHAnsi"/>
          <w:highlight w:val="yellow"/>
        </w:rPr>
        <w:t>places</w:t>
      </w:r>
      <w:r w:rsidRPr="00480299">
        <w:rPr>
          <w:rStyle w:val="StyleUnderline"/>
          <w:rFonts w:asciiTheme="minorHAnsi" w:hAnsiTheme="minorHAnsi" w:cstheme="minorHAnsi"/>
          <w:highlight w:val="yellow"/>
        </w:rPr>
        <w:t xml:space="preserve"> to which</w:t>
      </w:r>
      <w:r w:rsidRPr="001F2986">
        <w:rPr>
          <w:rStyle w:val="StyleUnderline"/>
          <w:rFonts w:asciiTheme="minorHAnsi" w:hAnsiTheme="minorHAnsi" w:cstheme="minorHAnsi"/>
        </w:rPr>
        <w:t xml:space="preserve"> U.S. </w:t>
      </w:r>
      <w:r w:rsidRPr="00480299">
        <w:rPr>
          <w:rStyle w:val="StyleUnderline"/>
          <w:rFonts w:asciiTheme="minorHAnsi" w:hAnsiTheme="minorHAnsi" w:cstheme="minorHAnsi"/>
          <w:highlight w:val="yellow"/>
        </w:rPr>
        <w:t>heg</w:t>
      </w:r>
      <w:r w:rsidRPr="001F2986">
        <w:rPr>
          <w:rStyle w:val="StyleUnderline"/>
          <w:rFonts w:asciiTheme="minorHAnsi" w:hAnsiTheme="minorHAnsi" w:cstheme="minorHAnsi"/>
        </w:rPr>
        <w:t xml:space="preserve">emony </w:t>
      </w:r>
      <w:r w:rsidRPr="001F2986">
        <w:rPr>
          <w:rStyle w:val="Emphasis"/>
          <w:rFonts w:asciiTheme="minorHAnsi" w:hAnsiTheme="minorHAnsi" w:cstheme="minorHAnsi"/>
        </w:rPr>
        <w:t xml:space="preserve">simply </w:t>
      </w:r>
      <w:r w:rsidRPr="00480299">
        <w:rPr>
          <w:rStyle w:val="Emphasis"/>
          <w:rFonts w:asciiTheme="minorHAnsi" w:hAnsiTheme="minorHAnsi" w:cstheme="minorHAnsi"/>
          <w:highlight w:val="yellow"/>
        </w:rPr>
        <w:t>does not extend</w:t>
      </w:r>
      <w:r w:rsidRPr="00480299">
        <w:rPr>
          <w:rStyle w:val="StyleUnderline"/>
          <w:rFonts w:asciiTheme="minorHAnsi" w:hAnsiTheme="minorHAnsi" w:cstheme="minorHAnsi"/>
          <w:highlight w:val="yellow"/>
        </w:rPr>
        <w:t>.</w:t>
      </w:r>
    </w:p>
    <w:p w14:paraId="1247C5CD" w14:textId="5D95B5E5" w:rsidR="004916E2" w:rsidRPr="00363A26" w:rsidRDefault="004916E2" w:rsidP="004916E2">
      <w:pPr>
        <w:pStyle w:val="Heading3"/>
      </w:pPr>
      <w:r>
        <w:t>Econ Adv</w:t>
      </w:r>
    </w:p>
    <w:p w14:paraId="667BF1C8" w14:textId="77777777" w:rsidR="004916E2" w:rsidRDefault="004916E2" w:rsidP="004916E2">
      <w:pPr>
        <w:pStyle w:val="Heading4"/>
      </w:pPr>
      <w:r>
        <w:t xml:space="preserve">Health care spending doesn’t damage economy </w:t>
      </w:r>
    </w:p>
    <w:p w14:paraId="3BF77B38" w14:textId="77777777" w:rsidR="004916E2" w:rsidRPr="007672ED" w:rsidRDefault="004916E2" w:rsidP="004916E2">
      <w:pPr>
        <w:spacing w:after="0"/>
        <w:rPr>
          <w:b/>
        </w:rPr>
      </w:pPr>
      <w:r w:rsidRPr="007672ED">
        <w:rPr>
          <w:b/>
        </w:rPr>
        <w:t xml:space="preserve">Graham – 16 </w:t>
      </w:r>
    </w:p>
    <w:p w14:paraId="203EECF6" w14:textId="77777777" w:rsidR="004916E2" w:rsidRDefault="004916E2" w:rsidP="004916E2">
      <w:pPr>
        <w:spacing w:after="0"/>
      </w:pPr>
      <w:r>
        <w:t xml:space="preserve">John R. Graham, a public-policy analyst, is Director of the Health Technology Forum: DC; and a Senior Fellow at the National Center for Policy Analysis; “The U.S. Health System Is Not An Economic Burden” 4-20-16; Forbes, </w:t>
      </w:r>
      <w:hyperlink r:id="rId39" w:anchor="50b6d8bd2832" w:history="1">
        <w:r w:rsidRPr="00871670">
          <w:rPr>
            <w:rStyle w:val="Hyperlink"/>
          </w:rPr>
          <w:t>https://www.forbes.com/sites/theapothecary/2016/04/20/the-u-s-health-system-is-not-an-economic-burden/#50b6d8bd2832</w:t>
        </w:r>
      </w:hyperlink>
      <w:r>
        <w:t xml:space="preserve">, DOA 9-7-17-SH) </w:t>
      </w:r>
    </w:p>
    <w:p w14:paraId="29155623" w14:textId="77777777" w:rsidR="004916E2" w:rsidRPr="007B5287" w:rsidRDefault="004916E2" w:rsidP="004916E2">
      <w:pPr>
        <w:rPr>
          <w:u w:val="single"/>
        </w:rPr>
      </w:pPr>
      <w:r w:rsidRPr="007B5287">
        <w:rPr>
          <w:sz w:val="16"/>
        </w:rPr>
        <w:t>Hea</w:t>
      </w:r>
      <w:r w:rsidRPr="007672ED">
        <w:rPr>
          <w:u w:val="single"/>
        </w:rPr>
        <w:t>lth spending consumes a higher share of output in the United States than in other countrie</w:t>
      </w:r>
      <w:r w:rsidRPr="007B5287">
        <w:rPr>
          <w:sz w:val="16"/>
        </w:rPr>
        <w:t xml:space="preserve">s. In 2013, it accounted for 17% of Gross Domestic Product. The next highest country was France, where health spending accounted for 12% of GDP. </w:t>
      </w:r>
      <w:r w:rsidRPr="007672ED">
        <w:rPr>
          <w:u w:val="single"/>
        </w:rPr>
        <w:t>Critics of U.S. healthcare claim this shows the system is too expensive and a burden on our economy, demanding even more government intervention</w:t>
      </w:r>
      <w:r w:rsidRPr="007B5287">
        <w:rPr>
          <w:sz w:val="16"/>
        </w:rPr>
        <w:t xml:space="preserve">. This </w:t>
      </w:r>
      <w:r w:rsidRPr="00C31A9B">
        <w:rPr>
          <w:b/>
          <w:highlight w:val="yellow"/>
          <w:u w:val="single"/>
        </w:rPr>
        <w:t>conclusion</w:t>
      </w:r>
      <w:r w:rsidRPr="007672ED">
        <w:rPr>
          <w:b/>
          <w:u w:val="single"/>
        </w:rPr>
        <w:t xml:space="preserve"> is </w:t>
      </w:r>
      <w:r w:rsidRPr="00C31A9B">
        <w:rPr>
          <w:b/>
          <w:highlight w:val="yellow"/>
          <w:u w:val="single"/>
        </w:rPr>
        <w:t>misleading</w:t>
      </w:r>
      <w:r w:rsidRPr="007672ED">
        <w:rPr>
          <w:b/>
          <w:u w:val="single"/>
        </w:rPr>
        <w:t xml:space="preserve"> and leads to poor policy recommendations</w:t>
      </w:r>
      <w:r w:rsidRPr="007B5287">
        <w:rPr>
          <w:sz w:val="16"/>
        </w:rPr>
        <w:t xml:space="preserve">, </w:t>
      </w:r>
      <w:r w:rsidRPr="007672ED">
        <w:rPr>
          <w:u w:val="single"/>
        </w:rPr>
        <w:t xml:space="preserve">according to </w:t>
      </w:r>
      <w:r w:rsidRPr="00C31A9B">
        <w:rPr>
          <w:highlight w:val="yellow"/>
          <w:u w:val="single"/>
        </w:rPr>
        <w:t>new research</w:t>
      </w:r>
      <w:r w:rsidRPr="007672ED">
        <w:rPr>
          <w:u w:val="single"/>
        </w:rPr>
        <w:t xml:space="preserve"> published by the </w:t>
      </w:r>
      <w:r w:rsidRPr="00C31A9B">
        <w:rPr>
          <w:highlight w:val="yellow"/>
          <w:u w:val="single"/>
        </w:rPr>
        <w:t>National Center for Policy Analysis</w:t>
      </w:r>
      <w:r w:rsidRPr="007B5287">
        <w:rPr>
          <w:sz w:val="16"/>
        </w:rPr>
        <w:t xml:space="preserve"> (U.S. Health Spending is Not </w:t>
      </w:r>
      <w:proofErr w:type="gramStart"/>
      <w:r w:rsidRPr="007B5287">
        <w:rPr>
          <w:sz w:val="16"/>
        </w:rPr>
        <w:t>A</w:t>
      </w:r>
      <w:proofErr w:type="gramEnd"/>
      <w:r w:rsidRPr="007B5287">
        <w:rPr>
          <w:sz w:val="16"/>
        </w:rPr>
        <w:t xml:space="preserve"> Burden on the Economy, NCPA Policy Report No. 383, April 2016). </w:t>
      </w:r>
      <w:r w:rsidRPr="007672ED">
        <w:rPr>
          <w:u w:val="single"/>
        </w:rPr>
        <w:t xml:space="preserve">Discussing </w:t>
      </w:r>
      <w:r w:rsidRPr="00C31A9B">
        <w:rPr>
          <w:highlight w:val="yellow"/>
          <w:u w:val="single"/>
        </w:rPr>
        <w:t>health spending in dollars, rather</w:t>
      </w:r>
      <w:r w:rsidRPr="007672ED">
        <w:rPr>
          <w:u w:val="single"/>
        </w:rPr>
        <w:t xml:space="preserve"> than proportion of </w:t>
      </w:r>
      <w:r w:rsidRPr="00C31A9B">
        <w:rPr>
          <w:highlight w:val="yellow"/>
          <w:u w:val="single"/>
        </w:rPr>
        <w:t>GDP</w:t>
      </w:r>
      <w:r w:rsidRPr="007672ED">
        <w:rPr>
          <w:u w:val="single"/>
        </w:rPr>
        <w:t xml:space="preserve">, the report notes </w:t>
      </w:r>
      <w:r w:rsidRPr="00F23ECC">
        <w:rPr>
          <w:highlight w:val="yellow"/>
          <w:u w:val="single"/>
        </w:rPr>
        <w:t>Americans spent $9,086</w:t>
      </w:r>
      <w:r w:rsidRPr="007672ED">
        <w:rPr>
          <w:u w:val="single"/>
        </w:rPr>
        <w:t xml:space="preserve"> </w:t>
      </w:r>
      <w:r w:rsidRPr="00F23ECC">
        <w:rPr>
          <w:highlight w:val="yellow"/>
          <w:u w:val="single"/>
        </w:rPr>
        <w:t>per capita on healthcare</w:t>
      </w:r>
      <w:r w:rsidRPr="007672ED">
        <w:rPr>
          <w:u w:val="single"/>
        </w:rPr>
        <w:t xml:space="preserve"> in 2013, versus only $6,325 in Switzerland, the runner-up</w:t>
      </w:r>
      <w:r w:rsidRPr="007B5287">
        <w:rPr>
          <w:sz w:val="16"/>
        </w:rPr>
        <w:t>. (</w:t>
      </w:r>
      <w:r w:rsidRPr="007672ED">
        <w:rPr>
          <w:u w:val="single"/>
        </w:rPr>
        <w:t>These dollar figures are adjusted for purchasing power parity, which adjusts the exchange rates of currencies for differences in cost of living)</w:t>
      </w:r>
      <w:r w:rsidRPr="007B5287">
        <w:rPr>
          <w:sz w:val="16"/>
        </w:rPr>
        <w:t xml:space="preserve">. This big difference certainly invites us to question whether we are getting our money’s worth. </w:t>
      </w:r>
      <w:r w:rsidRPr="007672ED">
        <w:rPr>
          <w:b/>
          <w:u w:val="single"/>
        </w:rPr>
        <w:t xml:space="preserve">However, it is </w:t>
      </w:r>
      <w:r w:rsidRPr="00F23ECC">
        <w:rPr>
          <w:b/>
          <w:highlight w:val="yellow"/>
          <w:u w:val="single"/>
        </w:rPr>
        <w:t>not</w:t>
      </w:r>
      <w:r w:rsidRPr="007672ED">
        <w:rPr>
          <w:b/>
          <w:u w:val="single"/>
        </w:rPr>
        <w:t xml:space="preserve"> clear that this spending is </w:t>
      </w:r>
      <w:r w:rsidRPr="00F23ECC">
        <w:rPr>
          <w:b/>
          <w:highlight w:val="yellow"/>
          <w:u w:val="single"/>
        </w:rPr>
        <w:t>a burden</w:t>
      </w:r>
      <w:r w:rsidRPr="007672ED">
        <w:rPr>
          <w:b/>
          <w:u w:val="single"/>
        </w:rPr>
        <w:t xml:space="preserve"> on Americans</w:t>
      </w:r>
      <w:r w:rsidRPr="00F23ECC">
        <w:rPr>
          <w:b/>
          <w:highlight w:val="yellow"/>
          <w:u w:val="single"/>
        </w:rPr>
        <w:t>, given our</w:t>
      </w:r>
      <w:r w:rsidRPr="007672ED">
        <w:rPr>
          <w:b/>
          <w:u w:val="single"/>
        </w:rPr>
        <w:t xml:space="preserve"> very </w:t>
      </w:r>
      <w:r w:rsidRPr="00F23ECC">
        <w:rPr>
          <w:b/>
          <w:highlight w:val="yellow"/>
          <w:u w:val="single"/>
        </w:rPr>
        <w:t>high national income.</w:t>
      </w:r>
      <w:r>
        <w:rPr>
          <w:b/>
          <w:u w:val="single"/>
        </w:rPr>
        <w:t xml:space="preserve"> </w:t>
      </w:r>
      <w:r w:rsidRPr="007672ED">
        <w:rPr>
          <w:u w:val="single"/>
        </w:rPr>
        <w:t>After subtracting health spending from U.S. GDP, we still had $44,049 per capita to spend on all other goods and services we value</w:t>
      </w:r>
      <w:r w:rsidRPr="007B5287">
        <w:rPr>
          <w:sz w:val="16"/>
        </w:rPr>
        <w:t xml:space="preserve">. </w:t>
      </w:r>
      <w:r w:rsidRPr="007672ED">
        <w:rPr>
          <w:b/>
          <w:u w:val="single"/>
        </w:rPr>
        <w:t xml:space="preserve">Only two countries, </w:t>
      </w:r>
      <w:proofErr w:type="gramStart"/>
      <w:r w:rsidRPr="007672ED">
        <w:rPr>
          <w:b/>
          <w:u w:val="single"/>
        </w:rPr>
        <w:t>Norway</w:t>
      </w:r>
      <w:proofErr w:type="gramEnd"/>
      <w:r w:rsidRPr="007672ED">
        <w:rPr>
          <w:b/>
          <w:u w:val="single"/>
        </w:rPr>
        <w:t xml:space="preserve"> and Switzerland, beat the United States on this measure</w:t>
      </w:r>
      <w:r w:rsidRPr="007B5287">
        <w:rPr>
          <w:sz w:val="16"/>
        </w:rPr>
        <w:t xml:space="preserve">. </w:t>
      </w:r>
      <w:r w:rsidRPr="007672ED">
        <w:rPr>
          <w:b/>
          <w:u w:val="single"/>
        </w:rPr>
        <w:t xml:space="preserve">But </w:t>
      </w:r>
      <w:r w:rsidRPr="00F23ECC">
        <w:rPr>
          <w:b/>
          <w:highlight w:val="yellow"/>
          <w:u w:val="single"/>
        </w:rPr>
        <w:t>compared to</w:t>
      </w:r>
      <w:r w:rsidRPr="007672ED">
        <w:rPr>
          <w:b/>
          <w:u w:val="single"/>
        </w:rPr>
        <w:t xml:space="preserve"> larger </w:t>
      </w:r>
      <w:r w:rsidRPr="00F23ECC">
        <w:rPr>
          <w:b/>
          <w:highlight w:val="yellow"/>
          <w:u w:val="single"/>
        </w:rPr>
        <w:t>developed countries,</w:t>
      </w:r>
      <w:r w:rsidRPr="007672ED">
        <w:rPr>
          <w:b/>
          <w:u w:val="single"/>
        </w:rPr>
        <w:t xml:space="preserve"> </w:t>
      </w:r>
      <w:r w:rsidRPr="00F23ECC">
        <w:rPr>
          <w:b/>
          <w:highlight w:val="yellow"/>
          <w:u w:val="single"/>
        </w:rPr>
        <w:t>Americans have higher income</w:t>
      </w:r>
      <w:r w:rsidRPr="007672ED">
        <w:rPr>
          <w:b/>
          <w:u w:val="single"/>
        </w:rPr>
        <w:t xml:space="preserve"> per capita </w:t>
      </w:r>
      <w:r w:rsidRPr="00F23ECC">
        <w:rPr>
          <w:b/>
          <w:highlight w:val="yellow"/>
          <w:u w:val="single"/>
        </w:rPr>
        <w:t>after subtracting healthcare spending</w:t>
      </w:r>
      <w:r w:rsidRPr="007672ED">
        <w:rPr>
          <w:b/>
          <w:u w:val="single"/>
        </w:rPr>
        <w:t>.</w:t>
      </w:r>
      <w:r w:rsidRPr="007B5287">
        <w:rPr>
          <w:sz w:val="16"/>
        </w:rPr>
        <w:t xml:space="preserve"> For example, in the United Kingdom, GDP per capita after health spending was only $34,863 in 2013. </w:t>
      </w:r>
      <w:r w:rsidRPr="007672ED">
        <w:rPr>
          <w:u w:val="single"/>
        </w:rPr>
        <w:t>So, even though Americans spent significantly more on healthcare than the British, the average American enjoyed $9,185 more GDP after health spending than his British peer; and just under $6,000 more than his Canadian neighbor.</w:t>
      </w:r>
      <w:r>
        <w:rPr>
          <w:u w:val="single"/>
        </w:rPr>
        <w:t xml:space="preserve"> </w:t>
      </w:r>
      <w:r w:rsidRPr="007B5287">
        <w:rPr>
          <w:sz w:val="16"/>
        </w:rPr>
        <w:t xml:space="preserve">Britain socialized its health system shortly after World War II, completing the work by 1948. Canada’s healthcare was more gradually socialized by provincial and federal governments during the period 1947 through 1966. Many assert these so-called single-payer systems relieved the burden of private payment from citizens and made the economy more productive. </w:t>
      </w:r>
      <w:r w:rsidRPr="007672ED">
        <w:rPr>
          <w:u w:val="single"/>
        </w:rPr>
        <w:t>On the contrary: Since 1960, the U.S. economy has outperformed all comparable developed countries except Norway and Switzerland with respect to economic growth, after subtracting health spending</w:t>
      </w:r>
      <w:r w:rsidRPr="007B5287">
        <w:rPr>
          <w:sz w:val="16"/>
        </w:rPr>
        <w:t xml:space="preserve">. </w:t>
      </w:r>
      <w:r w:rsidRPr="007B5287">
        <w:rPr>
          <w:u w:val="single"/>
        </w:rPr>
        <w:t>From 1960 through 2013, the share of U.S. GDP allocated to healthcare more than tripled</w:t>
      </w:r>
      <w:r w:rsidRPr="007B5287">
        <w:rPr>
          <w:sz w:val="16"/>
        </w:rPr>
        <w:t xml:space="preserve">. </w:t>
      </w:r>
      <w:r w:rsidRPr="007B5287">
        <w:rPr>
          <w:u w:val="single"/>
        </w:rPr>
        <w:t xml:space="preserve">However, this </w:t>
      </w:r>
      <w:r w:rsidRPr="00F23ECC">
        <w:rPr>
          <w:highlight w:val="yellow"/>
          <w:u w:val="single"/>
        </w:rPr>
        <w:t>had no impact on</w:t>
      </w:r>
      <w:r w:rsidRPr="007B5287">
        <w:rPr>
          <w:u w:val="single"/>
        </w:rPr>
        <w:t xml:space="preserve"> the </w:t>
      </w:r>
      <w:r w:rsidRPr="00F23ECC">
        <w:rPr>
          <w:highlight w:val="yellow"/>
          <w:u w:val="single"/>
        </w:rPr>
        <w:t>ability of the U.S.</w:t>
      </w:r>
      <w:r w:rsidRPr="007B5287">
        <w:rPr>
          <w:u w:val="single"/>
        </w:rPr>
        <w:t xml:space="preserve"> economy </w:t>
      </w:r>
      <w:r w:rsidRPr="00F23ECC">
        <w:rPr>
          <w:highlight w:val="yellow"/>
          <w:u w:val="single"/>
        </w:rPr>
        <w:t>to deliver high GDP per capita, outside healthcare</w:t>
      </w:r>
      <w:r w:rsidRPr="007B5287">
        <w:rPr>
          <w:u w:val="single"/>
        </w:rPr>
        <w:t>.</w:t>
      </w:r>
      <w:r w:rsidRPr="007B5287">
        <w:rPr>
          <w:sz w:val="16"/>
        </w:rPr>
        <w:t xml:space="preserve"> Adjusted for purchasing power parity, U.S. health spending increased $8,937, while GDP per capita increased $50,269, from 1950 through 2013. Thus, GDP per capita available for other goods and services, after spending on health care, increased $41,332, or $780 per year. Over these 53 years, only Norway and Switzerland increased their non-health GDP per capita more than the United States. Norway, which had become a petro-state due to revenue gushing from the North Sea oilfields, increased this amount by $57,981, which is $16,649 more than the United States, or $314 more in non-health spending per year per person. </w:t>
      </w:r>
      <w:r w:rsidRPr="007B5287">
        <w:rPr>
          <w:u w:val="single"/>
        </w:rPr>
        <w:t xml:space="preserve">The report concludes the theory that health spending influences economic growth for better or worse is too simple. In fact, wages, </w:t>
      </w:r>
      <w:proofErr w:type="gramStart"/>
      <w:r w:rsidRPr="007B5287">
        <w:rPr>
          <w:u w:val="single"/>
        </w:rPr>
        <w:t>prices</w:t>
      </w:r>
      <w:proofErr w:type="gramEnd"/>
      <w:r w:rsidRPr="007B5287">
        <w:rPr>
          <w:u w:val="single"/>
        </w:rPr>
        <w:t xml:space="preserve"> and resources allocated to healthcare are a consequence of economic activity in other parts of the economy, as well as health policy.</w:t>
      </w:r>
      <w:r>
        <w:rPr>
          <w:u w:val="single"/>
        </w:rPr>
        <w:t xml:space="preserve"> </w:t>
      </w:r>
      <w:r w:rsidRPr="007B5287">
        <w:rPr>
          <w:sz w:val="16"/>
        </w:rPr>
        <w:t xml:space="preserve">Further, whether the system is defined as “universal” or “single payer” may be less important than other characteristics in determining how the system performs. The report ranks 13 developed countries by the share of health spending that is controlled directly by patients out-of-pocket versus the share controlled by third-party bureaucracies, either private or public. With only 12% of health spending controlled by patients directly, the U.S. ranks ninth by this measure. Swiss patients directly control over one-quarter of their health spending. Even Canadians, who live under a tightly closed, government monopoly, so-called “single-payer” system, control a somewhat higher share of their own health spending than Americans do. </w:t>
      </w:r>
      <w:r w:rsidRPr="007B5287">
        <w:rPr>
          <w:u w:val="single"/>
        </w:rPr>
        <w:t>Because most other countries allow patients to control a higher share of health spending than the United States does, the report concludes this is likely another factor keeping health spending lower than in the United States.</w:t>
      </w:r>
    </w:p>
    <w:p w14:paraId="2EDB2160" w14:textId="77777777" w:rsidR="004916E2" w:rsidRPr="00F67C7C" w:rsidRDefault="004916E2" w:rsidP="004916E2">
      <w:pPr>
        <w:pStyle w:val="Heading4"/>
        <w:rPr>
          <w:rFonts w:asciiTheme="minorHAnsi" w:hAnsiTheme="minorHAnsi" w:cstheme="minorHAnsi"/>
        </w:rPr>
      </w:pPr>
      <w:r>
        <w:rPr>
          <w:rFonts w:asciiTheme="minorHAnsi" w:hAnsiTheme="minorHAnsi" w:cstheme="minorHAnsi"/>
        </w:rPr>
        <w:t>Antitrust can’t solve price spikes</w:t>
      </w:r>
    </w:p>
    <w:p w14:paraId="279C1C7E" w14:textId="77777777" w:rsidR="004916E2" w:rsidRPr="00F67C7C" w:rsidRDefault="004916E2" w:rsidP="004916E2">
      <w:pPr>
        <w:rPr>
          <w:rFonts w:asciiTheme="minorHAnsi" w:hAnsiTheme="minorHAnsi" w:cstheme="minorHAnsi"/>
        </w:rPr>
      </w:pPr>
      <w:r w:rsidRPr="00F67C7C">
        <w:rPr>
          <w:rFonts w:asciiTheme="minorHAnsi" w:hAnsiTheme="minorHAnsi" w:cstheme="minorHAnsi"/>
        </w:rPr>
        <w:t xml:space="preserve">Alan </w:t>
      </w:r>
      <w:r w:rsidRPr="00F67C7C">
        <w:rPr>
          <w:rStyle w:val="Style13ptBold"/>
          <w:rFonts w:asciiTheme="minorHAnsi" w:hAnsiTheme="minorHAnsi" w:cstheme="minorHAnsi"/>
        </w:rPr>
        <w:t>Friedman 15,</w:t>
      </w:r>
      <w:r w:rsidRPr="00F67C7C">
        <w:rPr>
          <w:rFonts w:asciiTheme="minorHAnsi" w:hAnsiTheme="minorHAnsi" w:cstheme="minorHAnsi"/>
        </w:rPr>
        <w:t xml:space="preserve"> educated at New York University (NYU) (B.A. Politics and History), the London School of Economics (International Relations) and the Johns Hopkins School of Advanced International Studies (M.A. International Economics and Law), 5-18-2015, "From the antitrust mailbag: What can the FTC do about prescription drug price spikes?," Federal Trade Commission, </w:t>
      </w:r>
      <w:hyperlink r:id="rId40" w:history="1">
        <w:r w:rsidRPr="00F67C7C">
          <w:rPr>
            <w:rStyle w:val="Hyperlink"/>
            <w:rFonts w:asciiTheme="minorHAnsi" w:hAnsiTheme="minorHAnsi" w:cstheme="minorHAnsi"/>
          </w:rPr>
          <w:t>https://www.ftc.gov/news-events/blogs/competition-matters/2015/05/antitrust-mailbag-what-can-ftc-do-about-prescription</w:t>
        </w:r>
      </w:hyperlink>
      <w:r w:rsidRPr="00F67C7C">
        <w:rPr>
          <w:rFonts w:asciiTheme="minorHAnsi" w:hAnsiTheme="minorHAnsi" w:cstheme="minorHAnsi"/>
        </w:rPr>
        <w:t xml:space="preserve"> </w:t>
      </w:r>
    </w:p>
    <w:p w14:paraId="2AFDE597" w14:textId="77777777" w:rsidR="004916E2" w:rsidRPr="00F67C7C" w:rsidRDefault="004916E2" w:rsidP="004916E2">
      <w:pPr>
        <w:rPr>
          <w:rFonts w:asciiTheme="minorHAnsi" w:hAnsiTheme="minorHAnsi" w:cstheme="minorHAnsi"/>
          <w:sz w:val="14"/>
        </w:rPr>
      </w:pPr>
      <w:r w:rsidRPr="00F67C7C">
        <w:rPr>
          <w:rFonts w:asciiTheme="minorHAnsi" w:hAnsiTheme="minorHAnsi" w:cstheme="minorHAnsi"/>
          <w:sz w:val="14"/>
        </w:rPr>
        <w:t xml:space="preserve">We’ve examined this issue </w:t>
      </w:r>
      <w:proofErr w:type="gramStart"/>
      <w:r w:rsidRPr="00F67C7C">
        <w:rPr>
          <w:rFonts w:asciiTheme="minorHAnsi" w:hAnsiTheme="minorHAnsi" w:cstheme="minorHAnsi"/>
          <w:sz w:val="14"/>
        </w:rPr>
        <w:t>a number of</w:t>
      </w:r>
      <w:proofErr w:type="gramEnd"/>
      <w:r w:rsidRPr="00F67C7C">
        <w:rPr>
          <w:rFonts w:asciiTheme="minorHAnsi" w:hAnsiTheme="minorHAnsi" w:cstheme="minorHAnsi"/>
          <w:sz w:val="14"/>
        </w:rPr>
        <w:t xml:space="preserve"> times and </w:t>
      </w:r>
      <w:r w:rsidRPr="004E1707">
        <w:rPr>
          <w:rStyle w:val="StyleUnderline"/>
          <w:rFonts w:asciiTheme="minorHAnsi" w:hAnsiTheme="minorHAnsi" w:cstheme="minorHAnsi"/>
          <w:highlight w:val="cyan"/>
        </w:rPr>
        <w:t>often</w:t>
      </w:r>
      <w:r w:rsidRPr="00F67C7C">
        <w:rPr>
          <w:rFonts w:asciiTheme="minorHAnsi" w:hAnsiTheme="minorHAnsi" w:cstheme="minorHAnsi"/>
          <w:sz w:val="14"/>
        </w:rPr>
        <w:t xml:space="preserve"> found that </w:t>
      </w:r>
      <w:r w:rsidRPr="004E1707">
        <w:rPr>
          <w:rStyle w:val="StyleUnderline"/>
          <w:rFonts w:asciiTheme="minorHAnsi" w:hAnsiTheme="minorHAnsi" w:cstheme="minorHAnsi"/>
          <w:highlight w:val="cyan"/>
        </w:rPr>
        <w:t>price changes</w:t>
      </w:r>
      <w:r w:rsidRPr="00F67C7C">
        <w:rPr>
          <w:rFonts w:asciiTheme="minorHAnsi" w:hAnsiTheme="minorHAnsi" w:cstheme="minorHAnsi"/>
          <w:sz w:val="14"/>
        </w:rPr>
        <w:t xml:space="preserve"> (up or down) </w:t>
      </w:r>
      <w:r w:rsidRPr="00F67C7C">
        <w:rPr>
          <w:rStyle w:val="StyleUnderline"/>
          <w:rFonts w:asciiTheme="minorHAnsi" w:hAnsiTheme="minorHAnsi" w:cstheme="minorHAnsi"/>
        </w:rPr>
        <w:t xml:space="preserve">are due to </w:t>
      </w:r>
      <w:r w:rsidRPr="00F67C7C">
        <w:rPr>
          <w:rStyle w:val="StyleUnderline"/>
          <w:rFonts w:asciiTheme="minorHAnsi" w:hAnsiTheme="minorHAnsi" w:cstheme="minorHAnsi"/>
          <w:b/>
          <w:bCs/>
        </w:rPr>
        <w:t>normal market forces</w:t>
      </w:r>
      <w:r w:rsidRPr="00F67C7C">
        <w:rPr>
          <w:rStyle w:val="StyleUnderline"/>
          <w:rFonts w:asciiTheme="minorHAnsi" w:hAnsiTheme="minorHAnsi" w:cstheme="minorHAnsi"/>
        </w:rPr>
        <w:t xml:space="preserve"> and</w:t>
      </w:r>
      <w:r w:rsidRPr="00F67C7C">
        <w:rPr>
          <w:rFonts w:asciiTheme="minorHAnsi" w:hAnsiTheme="minorHAnsi" w:cstheme="minorHAnsi"/>
          <w:sz w:val="14"/>
        </w:rPr>
        <w:t xml:space="preserve"> thus </w:t>
      </w:r>
      <w:r w:rsidRPr="004E1707">
        <w:rPr>
          <w:rStyle w:val="StyleUnderline"/>
          <w:rFonts w:asciiTheme="minorHAnsi" w:hAnsiTheme="minorHAnsi" w:cstheme="minorHAnsi"/>
          <w:b/>
          <w:bCs/>
          <w:highlight w:val="cyan"/>
        </w:rPr>
        <w:t>do n</w:t>
      </w:r>
      <w:r w:rsidRPr="00F67C7C">
        <w:rPr>
          <w:rFonts w:asciiTheme="minorHAnsi" w:hAnsiTheme="minorHAnsi" w:cstheme="minorHAnsi"/>
          <w:sz w:val="14"/>
        </w:rPr>
        <w:t>o</w:t>
      </w:r>
      <w:r w:rsidRPr="004E1707">
        <w:rPr>
          <w:rStyle w:val="StyleUnderline"/>
          <w:rFonts w:asciiTheme="minorHAnsi" w:hAnsiTheme="minorHAnsi" w:cstheme="minorHAnsi"/>
          <w:b/>
          <w:bCs/>
          <w:highlight w:val="cyan"/>
        </w:rPr>
        <w:t>t present</w:t>
      </w:r>
      <w:r w:rsidRPr="004E1707">
        <w:rPr>
          <w:rStyle w:val="StyleUnderline"/>
          <w:rFonts w:asciiTheme="minorHAnsi" w:hAnsiTheme="minorHAnsi" w:cstheme="minorHAnsi"/>
          <w:highlight w:val="cyan"/>
        </w:rPr>
        <w:t xml:space="preserve"> an </w:t>
      </w:r>
      <w:r w:rsidRPr="004E1707">
        <w:rPr>
          <w:rStyle w:val="Emphasis"/>
          <w:rFonts w:asciiTheme="minorHAnsi" w:hAnsiTheme="minorHAnsi" w:cstheme="minorHAnsi"/>
          <w:highlight w:val="cyan"/>
        </w:rPr>
        <w:t>antitrust</w:t>
      </w:r>
      <w:r w:rsidRPr="004E1707">
        <w:rPr>
          <w:rStyle w:val="StyleUnderline"/>
          <w:rFonts w:asciiTheme="minorHAnsi" w:hAnsiTheme="minorHAnsi" w:cstheme="minorHAnsi"/>
          <w:b/>
          <w:bCs/>
          <w:highlight w:val="cyan"/>
        </w:rPr>
        <w:t xml:space="preserve"> issue</w:t>
      </w:r>
      <w:r w:rsidRPr="00F67C7C">
        <w:rPr>
          <w:rFonts w:asciiTheme="minorHAnsi" w:hAnsiTheme="minorHAnsi" w:cstheme="minorHAnsi"/>
          <w:sz w:val="14"/>
        </w:rPr>
        <w:t xml:space="preserve">. </w:t>
      </w:r>
      <w:r w:rsidRPr="00F67C7C">
        <w:rPr>
          <w:rStyle w:val="StyleUnderline"/>
          <w:rFonts w:asciiTheme="minorHAnsi" w:hAnsiTheme="minorHAnsi" w:cstheme="minorHAnsi"/>
        </w:rPr>
        <w:t>One common cause</w:t>
      </w:r>
      <w:r w:rsidRPr="00F67C7C">
        <w:rPr>
          <w:rFonts w:asciiTheme="minorHAnsi" w:hAnsiTheme="minorHAnsi" w:cstheme="minorHAnsi"/>
          <w:sz w:val="14"/>
        </w:rPr>
        <w:t xml:space="preserve"> of a sudden spike in the price of a drug </w:t>
      </w:r>
      <w:r w:rsidRPr="00F67C7C">
        <w:rPr>
          <w:rStyle w:val="StyleUnderline"/>
          <w:rFonts w:asciiTheme="minorHAnsi" w:hAnsiTheme="minorHAnsi" w:cstheme="minorHAnsi"/>
        </w:rPr>
        <w:t>is</w:t>
      </w:r>
      <w:r w:rsidRPr="00F67C7C">
        <w:rPr>
          <w:rFonts w:asciiTheme="minorHAnsi" w:hAnsiTheme="minorHAnsi" w:cstheme="minorHAnsi"/>
          <w:sz w:val="14"/>
        </w:rPr>
        <w:t xml:space="preserve"> the development of a supply problem, such as </w:t>
      </w:r>
      <w:r w:rsidRPr="00F67C7C">
        <w:rPr>
          <w:rStyle w:val="StyleUnderline"/>
          <w:rFonts w:asciiTheme="minorHAnsi" w:hAnsiTheme="minorHAnsi" w:cstheme="minorHAnsi"/>
        </w:rPr>
        <w:t xml:space="preserve">an </w:t>
      </w:r>
      <w:r w:rsidRPr="00F67C7C">
        <w:rPr>
          <w:rStyle w:val="StyleUnderline"/>
          <w:rFonts w:asciiTheme="minorHAnsi" w:hAnsiTheme="minorHAnsi" w:cstheme="minorHAnsi"/>
          <w:b/>
          <w:bCs/>
        </w:rPr>
        <w:t>ingredient shortage</w:t>
      </w:r>
      <w:r w:rsidRPr="00F67C7C">
        <w:rPr>
          <w:rFonts w:asciiTheme="minorHAnsi" w:hAnsiTheme="minorHAnsi" w:cstheme="minorHAnsi"/>
          <w:sz w:val="14"/>
        </w:rPr>
        <w:t xml:space="preserve">. </w:t>
      </w:r>
      <w:r w:rsidRPr="00F67C7C">
        <w:rPr>
          <w:rStyle w:val="StyleUnderline"/>
          <w:rFonts w:asciiTheme="minorHAnsi" w:hAnsiTheme="minorHAnsi" w:cstheme="minorHAnsi"/>
        </w:rPr>
        <w:t>It’s</w:t>
      </w:r>
      <w:r w:rsidRPr="00F67C7C">
        <w:rPr>
          <w:rFonts w:asciiTheme="minorHAnsi" w:hAnsiTheme="minorHAnsi" w:cstheme="minorHAnsi"/>
          <w:sz w:val="14"/>
        </w:rPr>
        <w:t xml:space="preserve"> a </w:t>
      </w:r>
      <w:r w:rsidRPr="00F67C7C">
        <w:rPr>
          <w:rStyle w:val="StyleUnderline"/>
          <w:rFonts w:asciiTheme="minorHAnsi" w:hAnsiTheme="minorHAnsi" w:cstheme="minorHAnsi"/>
        </w:rPr>
        <w:t>normal</w:t>
      </w:r>
      <w:r w:rsidRPr="00F67C7C">
        <w:rPr>
          <w:rFonts w:asciiTheme="minorHAnsi" w:hAnsiTheme="minorHAnsi" w:cstheme="minorHAnsi"/>
          <w:sz w:val="14"/>
        </w:rPr>
        <w:t xml:space="preserve"> market event </w:t>
      </w:r>
      <w:r w:rsidRPr="00F67C7C">
        <w:rPr>
          <w:rStyle w:val="StyleUnderline"/>
          <w:rFonts w:asciiTheme="minorHAnsi" w:hAnsiTheme="minorHAnsi" w:cstheme="minorHAnsi"/>
        </w:rPr>
        <w:t>for prices to rise after a fall in supply</w:t>
      </w:r>
      <w:r w:rsidRPr="00F67C7C">
        <w:rPr>
          <w:rFonts w:asciiTheme="minorHAnsi" w:hAnsiTheme="minorHAnsi" w:cstheme="minorHAnsi"/>
          <w:sz w:val="14"/>
        </w:rPr>
        <w:t xml:space="preserve">. </w:t>
      </w:r>
      <w:r w:rsidRPr="00F67C7C">
        <w:rPr>
          <w:rStyle w:val="StyleUnderline"/>
          <w:rFonts w:asciiTheme="minorHAnsi" w:hAnsiTheme="minorHAnsi" w:cstheme="minorHAnsi"/>
        </w:rPr>
        <w:t>The</w:t>
      </w:r>
      <w:r w:rsidRPr="00F67C7C">
        <w:rPr>
          <w:rFonts w:asciiTheme="minorHAnsi" w:hAnsiTheme="minorHAnsi" w:cstheme="minorHAnsi"/>
          <w:sz w:val="14"/>
        </w:rPr>
        <w:t xml:space="preserve"> U.S. </w:t>
      </w:r>
      <w:r w:rsidRPr="00F67C7C">
        <w:rPr>
          <w:rStyle w:val="Emphasis"/>
          <w:rFonts w:asciiTheme="minorHAnsi" w:hAnsiTheme="minorHAnsi" w:cstheme="minorHAnsi"/>
        </w:rPr>
        <w:t>F</w:t>
      </w:r>
      <w:r w:rsidRPr="00F67C7C">
        <w:rPr>
          <w:rFonts w:asciiTheme="minorHAnsi" w:hAnsiTheme="minorHAnsi" w:cstheme="minorHAnsi"/>
          <w:sz w:val="14"/>
        </w:rPr>
        <w:t xml:space="preserve">ood and </w:t>
      </w:r>
      <w:r w:rsidRPr="00F67C7C">
        <w:rPr>
          <w:rStyle w:val="Emphasis"/>
          <w:rFonts w:asciiTheme="minorHAnsi" w:hAnsiTheme="minorHAnsi" w:cstheme="minorHAnsi"/>
        </w:rPr>
        <w:t>D</w:t>
      </w:r>
      <w:r w:rsidRPr="00F67C7C">
        <w:rPr>
          <w:rFonts w:asciiTheme="minorHAnsi" w:hAnsiTheme="minorHAnsi" w:cstheme="minorHAnsi"/>
          <w:sz w:val="14"/>
        </w:rPr>
        <w:t xml:space="preserve">rug </w:t>
      </w:r>
      <w:r w:rsidRPr="00F67C7C">
        <w:rPr>
          <w:rStyle w:val="Emphasis"/>
          <w:rFonts w:asciiTheme="minorHAnsi" w:hAnsiTheme="minorHAnsi" w:cstheme="minorHAnsi"/>
        </w:rPr>
        <w:t>A</w:t>
      </w:r>
      <w:r w:rsidRPr="00F67C7C">
        <w:rPr>
          <w:rFonts w:asciiTheme="minorHAnsi" w:hAnsiTheme="minorHAnsi" w:cstheme="minorHAnsi"/>
          <w:sz w:val="14"/>
        </w:rPr>
        <w:t xml:space="preserve">dministration </w:t>
      </w:r>
      <w:r w:rsidRPr="00F67C7C">
        <w:rPr>
          <w:rStyle w:val="StyleUnderline"/>
          <w:rFonts w:asciiTheme="minorHAnsi" w:hAnsiTheme="minorHAnsi" w:cstheme="minorHAnsi"/>
        </w:rPr>
        <w:t xml:space="preserve">has the </w:t>
      </w:r>
      <w:r w:rsidRPr="00F67C7C">
        <w:rPr>
          <w:rStyle w:val="StyleUnderline"/>
          <w:rFonts w:asciiTheme="minorHAnsi" w:hAnsiTheme="minorHAnsi" w:cstheme="minorHAnsi"/>
          <w:b/>
          <w:bCs/>
        </w:rPr>
        <w:t>authority to address</w:t>
      </w:r>
      <w:r w:rsidRPr="00F67C7C">
        <w:rPr>
          <w:rFonts w:asciiTheme="minorHAnsi" w:hAnsiTheme="minorHAnsi" w:cstheme="minorHAnsi"/>
          <w:sz w:val="14"/>
        </w:rPr>
        <w:t xml:space="preserve"> and prevent </w:t>
      </w:r>
      <w:r w:rsidRPr="004E1707">
        <w:rPr>
          <w:rStyle w:val="StyleUnderline"/>
          <w:rFonts w:asciiTheme="minorHAnsi" w:hAnsiTheme="minorHAnsi" w:cstheme="minorHAnsi"/>
          <w:b/>
          <w:bCs/>
          <w:highlight w:val="cyan"/>
        </w:rPr>
        <w:t>drug shortages</w:t>
      </w:r>
      <w:r w:rsidRPr="00F67C7C">
        <w:rPr>
          <w:rFonts w:asciiTheme="minorHAnsi" w:hAnsiTheme="minorHAnsi" w:cstheme="minorHAnsi"/>
          <w:sz w:val="14"/>
        </w:rPr>
        <w:t>, and that agency maintains a list of drugs that are in short supply, including the market reason for the shortage and the estimated time required to resolve the sh</w:t>
      </w:r>
      <w:r w:rsidRPr="004E1707">
        <w:rPr>
          <w:rStyle w:val="StyleUnderline"/>
          <w:rFonts w:asciiTheme="minorHAnsi" w:hAnsiTheme="minorHAnsi" w:cstheme="minorHAnsi"/>
          <w:highlight w:val="cyan"/>
        </w:rPr>
        <w:t>or</w:t>
      </w:r>
      <w:r w:rsidRPr="00F67C7C">
        <w:rPr>
          <w:rFonts w:asciiTheme="minorHAnsi" w:hAnsiTheme="minorHAnsi" w:cstheme="minorHAnsi"/>
          <w:sz w:val="14"/>
        </w:rPr>
        <w:t xml:space="preserve">tage. </w:t>
      </w:r>
      <w:r w:rsidRPr="00F67C7C">
        <w:rPr>
          <w:rStyle w:val="StyleUnderline"/>
          <w:rFonts w:asciiTheme="minorHAnsi" w:hAnsiTheme="minorHAnsi" w:cstheme="minorHAnsi"/>
        </w:rPr>
        <w:t>When there</w:t>
      </w:r>
      <w:r w:rsidRPr="00F67C7C">
        <w:rPr>
          <w:rFonts w:asciiTheme="minorHAnsi" w:hAnsiTheme="minorHAnsi" w:cstheme="minorHAnsi"/>
          <w:sz w:val="14"/>
        </w:rPr>
        <w:t xml:space="preserve"> i</w:t>
      </w:r>
      <w:r w:rsidRPr="00F67C7C">
        <w:rPr>
          <w:rStyle w:val="StyleUnderline"/>
          <w:rFonts w:asciiTheme="minorHAnsi" w:hAnsiTheme="minorHAnsi" w:cstheme="minorHAnsi"/>
        </w:rPr>
        <w:t xml:space="preserve">s no supply problem, </w:t>
      </w:r>
      <w:r w:rsidRPr="004E1707">
        <w:rPr>
          <w:rStyle w:val="StyleUnderline"/>
          <w:rFonts w:asciiTheme="minorHAnsi" w:hAnsiTheme="minorHAnsi" w:cstheme="minorHAnsi"/>
          <w:highlight w:val="cyan"/>
        </w:rPr>
        <w:t>sometimes</w:t>
      </w:r>
      <w:r w:rsidRPr="00F67C7C">
        <w:rPr>
          <w:rFonts w:asciiTheme="minorHAnsi" w:hAnsiTheme="minorHAnsi" w:cstheme="minorHAnsi"/>
          <w:sz w:val="14"/>
        </w:rPr>
        <w:t xml:space="preserve"> the answer is that </w:t>
      </w:r>
      <w:r w:rsidRPr="004E1707">
        <w:rPr>
          <w:rStyle w:val="StyleUnderline"/>
          <w:rFonts w:asciiTheme="minorHAnsi" w:hAnsiTheme="minorHAnsi" w:cstheme="minorHAnsi"/>
          <w:highlight w:val="cyan"/>
        </w:rPr>
        <w:t>the drug was</w:t>
      </w:r>
      <w:r w:rsidRPr="00F67C7C">
        <w:rPr>
          <w:rStyle w:val="StyleUnderline"/>
          <w:rFonts w:asciiTheme="minorHAnsi" w:hAnsiTheme="minorHAnsi" w:cstheme="minorHAnsi"/>
        </w:rPr>
        <w:t xml:space="preserve"> recently </w:t>
      </w:r>
      <w:r w:rsidRPr="004E1707">
        <w:rPr>
          <w:rStyle w:val="StyleUnderline"/>
          <w:rFonts w:asciiTheme="minorHAnsi" w:hAnsiTheme="minorHAnsi" w:cstheme="minorHAnsi"/>
          <w:highlight w:val="cyan"/>
        </w:rPr>
        <w:t>acquired</w:t>
      </w:r>
      <w:r w:rsidRPr="00F67C7C">
        <w:rPr>
          <w:rFonts w:asciiTheme="minorHAnsi" w:hAnsiTheme="minorHAnsi" w:cstheme="minorHAnsi"/>
          <w:sz w:val="14"/>
        </w:rPr>
        <w:t xml:space="preserve"> by a company, </w:t>
      </w:r>
      <w:r w:rsidRPr="004E1707">
        <w:rPr>
          <w:rStyle w:val="StyleUnderline"/>
          <w:rFonts w:asciiTheme="minorHAnsi" w:hAnsiTheme="minorHAnsi" w:cstheme="minorHAnsi"/>
          <w:highlight w:val="cyan"/>
        </w:rPr>
        <w:t xml:space="preserve">and the </w:t>
      </w:r>
      <w:r w:rsidRPr="004E1707">
        <w:rPr>
          <w:rStyle w:val="StyleUnderline"/>
          <w:rFonts w:asciiTheme="minorHAnsi" w:hAnsiTheme="minorHAnsi" w:cstheme="minorHAnsi"/>
          <w:b/>
          <w:bCs/>
          <w:highlight w:val="cyan"/>
        </w:rPr>
        <w:t>new owner</w:t>
      </w:r>
      <w:r w:rsidRPr="00F67C7C">
        <w:rPr>
          <w:rFonts w:asciiTheme="minorHAnsi" w:hAnsiTheme="minorHAnsi" w:cstheme="minorHAnsi"/>
          <w:sz w:val="14"/>
        </w:rPr>
        <w:t xml:space="preserve"> has </w:t>
      </w:r>
      <w:r w:rsidRPr="00F67C7C">
        <w:rPr>
          <w:rStyle w:val="StyleUnderline"/>
          <w:rFonts w:asciiTheme="minorHAnsi" w:hAnsiTheme="minorHAnsi" w:cstheme="minorHAnsi"/>
          <w:b/>
          <w:bCs/>
        </w:rPr>
        <w:t xml:space="preserve">independently </w:t>
      </w:r>
      <w:r w:rsidRPr="004E1707">
        <w:rPr>
          <w:rStyle w:val="StyleUnderline"/>
          <w:rFonts w:asciiTheme="minorHAnsi" w:hAnsiTheme="minorHAnsi" w:cstheme="minorHAnsi"/>
          <w:b/>
          <w:bCs/>
          <w:highlight w:val="cyan"/>
        </w:rPr>
        <w:t>increased the price</w:t>
      </w:r>
      <w:r w:rsidRPr="00F67C7C">
        <w:rPr>
          <w:rFonts w:asciiTheme="minorHAnsi" w:hAnsiTheme="minorHAnsi" w:cstheme="minorHAnsi"/>
          <w:sz w:val="14"/>
        </w:rPr>
        <w:t xml:space="preserve">. </w:t>
      </w:r>
      <w:r w:rsidRPr="004E1707">
        <w:rPr>
          <w:rStyle w:val="StyleUnderline"/>
          <w:rFonts w:asciiTheme="minorHAnsi" w:hAnsiTheme="minorHAnsi" w:cstheme="minorHAnsi"/>
          <w:highlight w:val="cyan"/>
        </w:rPr>
        <w:t>Other times</w:t>
      </w:r>
      <w:r w:rsidRPr="00F67C7C">
        <w:rPr>
          <w:rFonts w:asciiTheme="minorHAnsi" w:hAnsiTheme="minorHAnsi" w:cstheme="minorHAnsi"/>
          <w:sz w:val="14"/>
        </w:rPr>
        <w:t xml:space="preserve">, </w:t>
      </w:r>
      <w:r w:rsidRPr="004E1707">
        <w:rPr>
          <w:rStyle w:val="StyleUnderline"/>
          <w:rFonts w:asciiTheme="minorHAnsi" w:hAnsiTheme="minorHAnsi" w:cstheme="minorHAnsi"/>
          <w:highlight w:val="cyan"/>
        </w:rPr>
        <w:t>the price varies</w:t>
      </w:r>
      <w:r w:rsidRPr="00F67C7C">
        <w:rPr>
          <w:rFonts w:asciiTheme="minorHAnsi" w:hAnsiTheme="minorHAnsi" w:cstheme="minorHAnsi"/>
          <w:sz w:val="14"/>
        </w:rPr>
        <w:t xml:space="preserve"> from retailer to retailer, or is </w:t>
      </w:r>
      <w:r w:rsidRPr="004E1707">
        <w:rPr>
          <w:rStyle w:val="StyleUnderline"/>
          <w:rFonts w:asciiTheme="minorHAnsi" w:hAnsiTheme="minorHAnsi" w:cstheme="minorHAnsi"/>
          <w:highlight w:val="cyan"/>
        </w:rPr>
        <w:t>due to</w:t>
      </w:r>
      <w:r w:rsidRPr="00F67C7C">
        <w:rPr>
          <w:rFonts w:asciiTheme="minorHAnsi" w:hAnsiTheme="minorHAnsi" w:cstheme="minorHAnsi"/>
          <w:sz w:val="14"/>
        </w:rPr>
        <w:t xml:space="preserve"> a coverage </w:t>
      </w:r>
      <w:r w:rsidRPr="00F67C7C">
        <w:rPr>
          <w:rFonts w:asciiTheme="minorHAnsi" w:hAnsiTheme="minorHAnsi" w:cstheme="minorHAnsi"/>
          <w:sz w:val="14"/>
          <w:szCs w:val="14"/>
        </w:rPr>
        <w:t xml:space="preserve">change by </w:t>
      </w:r>
      <w:r w:rsidRPr="004E1707">
        <w:rPr>
          <w:rStyle w:val="StyleUnderline"/>
          <w:rFonts w:asciiTheme="minorHAnsi" w:hAnsiTheme="minorHAnsi" w:cstheme="minorHAnsi"/>
          <w:highlight w:val="cyan"/>
        </w:rPr>
        <w:t xml:space="preserve">the </w:t>
      </w:r>
      <w:r w:rsidRPr="004E1707">
        <w:rPr>
          <w:rStyle w:val="Emphasis"/>
          <w:rFonts w:asciiTheme="minorHAnsi" w:hAnsiTheme="minorHAnsi" w:cstheme="minorHAnsi"/>
          <w:highlight w:val="cyan"/>
        </w:rPr>
        <w:t>p</w:t>
      </w:r>
      <w:r w:rsidRPr="00F67C7C">
        <w:rPr>
          <w:rFonts w:asciiTheme="minorHAnsi" w:hAnsiTheme="minorHAnsi" w:cstheme="minorHAnsi"/>
          <w:sz w:val="14"/>
        </w:rPr>
        <w:t xml:space="preserve">harmacy </w:t>
      </w:r>
      <w:r w:rsidRPr="004E1707">
        <w:rPr>
          <w:rStyle w:val="Emphasis"/>
          <w:rFonts w:asciiTheme="minorHAnsi" w:hAnsiTheme="minorHAnsi" w:cstheme="minorHAnsi"/>
          <w:highlight w:val="cyan"/>
        </w:rPr>
        <w:t>b</w:t>
      </w:r>
      <w:r w:rsidRPr="00F67C7C">
        <w:rPr>
          <w:rFonts w:asciiTheme="minorHAnsi" w:hAnsiTheme="minorHAnsi" w:cstheme="minorHAnsi"/>
          <w:sz w:val="14"/>
        </w:rPr>
        <w:t xml:space="preserve">enefit </w:t>
      </w:r>
      <w:r w:rsidRPr="004E1707">
        <w:rPr>
          <w:rStyle w:val="Emphasis"/>
          <w:rFonts w:asciiTheme="minorHAnsi" w:hAnsiTheme="minorHAnsi" w:cstheme="minorHAnsi"/>
          <w:highlight w:val="cyan"/>
        </w:rPr>
        <w:t>m</w:t>
      </w:r>
      <w:r w:rsidRPr="00F67C7C">
        <w:rPr>
          <w:rFonts w:asciiTheme="minorHAnsi" w:hAnsiTheme="minorHAnsi" w:cstheme="minorHAnsi"/>
          <w:sz w:val="14"/>
        </w:rPr>
        <w:t>anager. In these situations, the drug may be available at a better price at another retailer or from another health plan.</w:t>
      </w:r>
    </w:p>
    <w:p w14:paraId="695DA732" w14:textId="77777777" w:rsidR="004916E2" w:rsidRPr="00F67C7C" w:rsidRDefault="004916E2" w:rsidP="004916E2">
      <w:pPr>
        <w:rPr>
          <w:rFonts w:asciiTheme="minorHAnsi" w:hAnsiTheme="minorHAnsi" w:cstheme="minorHAnsi"/>
          <w:sz w:val="14"/>
        </w:rPr>
      </w:pPr>
      <w:r w:rsidRPr="00F67C7C">
        <w:rPr>
          <w:rFonts w:asciiTheme="minorHAnsi" w:hAnsiTheme="minorHAnsi" w:cstheme="minorHAnsi"/>
          <w:sz w:val="14"/>
        </w:rPr>
        <w:t xml:space="preserve">For our part, we remain watchful for information that suggests the possibility that unlawful anticompetitive activity is the reason for a price increase. </w:t>
      </w:r>
      <w:r w:rsidRPr="00F67C7C">
        <w:rPr>
          <w:rStyle w:val="StyleUnderline"/>
          <w:rFonts w:asciiTheme="minorHAnsi" w:hAnsiTheme="minorHAnsi" w:cstheme="minorHAnsi"/>
        </w:rPr>
        <w:t xml:space="preserve">Although </w:t>
      </w:r>
      <w:r w:rsidRPr="004E1707">
        <w:rPr>
          <w:rStyle w:val="StyleUnderline"/>
          <w:rFonts w:asciiTheme="minorHAnsi" w:hAnsiTheme="minorHAnsi" w:cstheme="minorHAnsi"/>
          <w:highlight w:val="cyan"/>
        </w:rPr>
        <w:t>the FTC</w:t>
      </w:r>
      <w:r w:rsidRPr="00F67C7C">
        <w:rPr>
          <w:rStyle w:val="StyleUnderline"/>
          <w:rFonts w:asciiTheme="minorHAnsi" w:hAnsiTheme="minorHAnsi" w:cstheme="minorHAnsi"/>
        </w:rPr>
        <w:t xml:space="preserve"> ha</w:t>
      </w:r>
      <w:r w:rsidRPr="004E1707">
        <w:rPr>
          <w:rStyle w:val="StyleUnderline"/>
          <w:rFonts w:asciiTheme="minorHAnsi" w:hAnsiTheme="minorHAnsi" w:cstheme="minorHAnsi"/>
          <w:highlight w:val="cyan"/>
        </w:rPr>
        <w:t>s</w:t>
      </w:r>
      <w:r w:rsidRPr="00F67C7C">
        <w:rPr>
          <w:rStyle w:val="StyleUnderline"/>
          <w:rFonts w:asciiTheme="minorHAnsi" w:hAnsiTheme="minorHAnsi" w:cstheme="minorHAnsi"/>
        </w:rPr>
        <w:t xml:space="preserve"> no authority to regulate</w:t>
      </w:r>
      <w:r w:rsidRPr="00F67C7C">
        <w:rPr>
          <w:rFonts w:asciiTheme="minorHAnsi" w:hAnsiTheme="minorHAnsi" w:cstheme="minorHAnsi"/>
          <w:sz w:val="14"/>
        </w:rPr>
        <w:t xml:space="preserve"> the </w:t>
      </w:r>
      <w:r w:rsidRPr="00F67C7C">
        <w:rPr>
          <w:rStyle w:val="StyleUnderline"/>
          <w:rFonts w:asciiTheme="minorHAnsi" w:hAnsiTheme="minorHAnsi" w:cstheme="minorHAnsi"/>
        </w:rPr>
        <w:t>price of</w:t>
      </w:r>
      <w:r w:rsidRPr="00F67C7C">
        <w:rPr>
          <w:rFonts w:asciiTheme="minorHAnsi" w:hAnsiTheme="minorHAnsi" w:cstheme="minorHAnsi"/>
          <w:sz w:val="14"/>
        </w:rPr>
        <w:t xml:space="preserve"> any product, including prescription </w:t>
      </w:r>
      <w:r w:rsidRPr="00F67C7C">
        <w:rPr>
          <w:rStyle w:val="StyleUnderline"/>
          <w:rFonts w:asciiTheme="minorHAnsi" w:hAnsiTheme="minorHAnsi" w:cstheme="minorHAnsi"/>
        </w:rPr>
        <w:t xml:space="preserve">drugs, </w:t>
      </w:r>
      <w:r w:rsidRPr="004E1707">
        <w:rPr>
          <w:rStyle w:val="StyleUnderline"/>
          <w:rFonts w:asciiTheme="minorHAnsi" w:hAnsiTheme="minorHAnsi" w:cstheme="minorHAnsi"/>
          <w:highlight w:val="cyan"/>
        </w:rPr>
        <w:t>protecting</w:t>
      </w:r>
      <w:r w:rsidRPr="00F67C7C">
        <w:rPr>
          <w:rFonts w:asciiTheme="minorHAnsi" w:hAnsiTheme="minorHAnsi" w:cstheme="minorHAnsi"/>
          <w:sz w:val="14"/>
          <w:szCs w:val="14"/>
        </w:rPr>
        <w:t xml:space="preserve"> American </w:t>
      </w:r>
      <w:r w:rsidRPr="004E1707">
        <w:rPr>
          <w:rStyle w:val="StyleUnderline"/>
          <w:rFonts w:asciiTheme="minorHAnsi" w:hAnsiTheme="minorHAnsi" w:cstheme="minorHAnsi"/>
          <w:highlight w:val="cyan"/>
        </w:rPr>
        <w:t>consumers from anticompetitive activity</w:t>
      </w:r>
      <w:r w:rsidRPr="00F67C7C">
        <w:rPr>
          <w:rStyle w:val="StyleUnderline"/>
          <w:rFonts w:asciiTheme="minorHAnsi" w:hAnsiTheme="minorHAnsi" w:cstheme="minorHAnsi"/>
        </w:rPr>
        <w:t xml:space="preserve"> in</w:t>
      </w:r>
      <w:r w:rsidRPr="00F67C7C">
        <w:rPr>
          <w:rFonts w:asciiTheme="minorHAnsi" w:hAnsiTheme="minorHAnsi" w:cstheme="minorHAnsi"/>
          <w:sz w:val="14"/>
        </w:rPr>
        <w:t xml:space="preserve"> the </w:t>
      </w:r>
      <w:r w:rsidRPr="00F67C7C">
        <w:rPr>
          <w:rStyle w:val="StyleUnderline"/>
          <w:rFonts w:asciiTheme="minorHAnsi" w:hAnsiTheme="minorHAnsi" w:cstheme="minorHAnsi"/>
        </w:rPr>
        <w:t>health</w:t>
      </w:r>
      <w:r w:rsidRPr="00F67C7C">
        <w:rPr>
          <w:rFonts w:asciiTheme="minorHAnsi" w:hAnsiTheme="minorHAnsi" w:cstheme="minorHAnsi"/>
          <w:sz w:val="14"/>
        </w:rPr>
        <w:t xml:space="preserve"> care sector </w:t>
      </w:r>
      <w:r w:rsidRPr="00F67C7C">
        <w:rPr>
          <w:rStyle w:val="StyleUnderline"/>
          <w:rFonts w:asciiTheme="minorHAnsi" w:hAnsiTheme="minorHAnsi" w:cstheme="minorHAnsi"/>
        </w:rPr>
        <w:t>has long been</w:t>
      </w:r>
      <w:r w:rsidRPr="00F67C7C">
        <w:rPr>
          <w:rFonts w:asciiTheme="minorHAnsi" w:hAnsiTheme="minorHAnsi" w:cstheme="minorHAnsi"/>
          <w:sz w:val="14"/>
        </w:rPr>
        <w:t xml:space="preserve"> one of </w:t>
      </w:r>
      <w:r w:rsidRPr="00F67C7C">
        <w:rPr>
          <w:rStyle w:val="StyleUnderline"/>
          <w:rFonts w:asciiTheme="minorHAnsi" w:hAnsiTheme="minorHAnsi" w:cstheme="minorHAnsi"/>
        </w:rPr>
        <w:t>our most important responsibili</w:t>
      </w:r>
      <w:r w:rsidRPr="00F67C7C">
        <w:rPr>
          <w:rFonts w:asciiTheme="minorHAnsi" w:hAnsiTheme="minorHAnsi" w:cstheme="minorHAnsi"/>
          <w:sz w:val="14"/>
        </w:rPr>
        <w:t>ties. Congress has empowered the FTC to prevent unfair methods of competition, such as illegal anticompetitive agreements among competitors to increase prices or restrict supply, and illegal exclusionary or predatory practices.</w:t>
      </w:r>
    </w:p>
    <w:p w14:paraId="48E42518" w14:textId="77777777" w:rsidR="004916E2" w:rsidRPr="00F67C7C" w:rsidRDefault="004916E2" w:rsidP="004916E2">
      <w:pPr>
        <w:rPr>
          <w:rFonts w:asciiTheme="minorHAnsi" w:hAnsiTheme="minorHAnsi" w:cstheme="minorHAnsi"/>
          <w:sz w:val="14"/>
        </w:rPr>
      </w:pPr>
      <w:r w:rsidRPr="00F67C7C">
        <w:rPr>
          <w:rStyle w:val="StyleUnderline"/>
          <w:rFonts w:asciiTheme="minorHAnsi" w:hAnsiTheme="minorHAnsi" w:cstheme="minorHAnsi"/>
        </w:rPr>
        <w:t>For example</w:t>
      </w:r>
      <w:r w:rsidRPr="00F67C7C">
        <w:rPr>
          <w:rFonts w:asciiTheme="minorHAnsi" w:hAnsiTheme="minorHAnsi" w:cstheme="minorHAnsi"/>
          <w:sz w:val="14"/>
        </w:rPr>
        <w:t xml:space="preserve">, several years ago, </w:t>
      </w:r>
      <w:r w:rsidRPr="00F67C7C">
        <w:rPr>
          <w:rStyle w:val="StyleUnderline"/>
          <w:rFonts w:asciiTheme="minorHAnsi" w:hAnsiTheme="minorHAnsi" w:cstheme="minorHAnsi"/>
        </w:rPr>
        <w:t>the FTC and 32 state</w:t>
      </w:r>
      <w:r w:rsidRPr="00F67C7C">
        <w:rPr>
          <w:rFonts w:asciiTheme="minorHAnsi" w:hAnsiTheme="minorHAnsi" w:cstheme="minorHAnsi"/>
          <w:sz w:val="14"/>
        </w:rPr>
        <w:t xml:space="preserve"> Attorney</w:t>
      </w:r>
      <w:r w:rsidRPr="00F67C7C">
        <w:rPr>
          <w:rStyle w:val="StyleUnderline"/>
          <w:rFonts w:asciiTheme="minorHAnsi" w:hAnsiTheme="minorHAnsi" w:cstheme="minorHAnsi"/>
        </w:rPr>
        <w:t>s</w:t>
      </w:r>
      <w:r w:rsidRPr="00F67C7C">
        <w:rPr>
          <w:rFonts w:asciiTheme="minorHAnsi" w:hAnsiTheme="minorHAnsi" w:cstheme="minorHAnsi"/>
          <w:sz w:val="14"/>
        </w:rPr>
        <w:t xml:space="preserve"> General </w:t>
      </w:r>
      <w:r w:rsidRPr="00F67C7C">
        <w:rPr>
          <w:rStyle w:val="StyleUnderline"/>
          <w:rFonts w:asciiTheme="minorHAnsi" w:hAnsiTheme="minorHAnsi" w:cstheme="minorHAnsi"/>
        </w:rPr>
        <w:t>sued a drug</w:t>
      </w:r>
      <w:r w:rsidRPr="00F67C7C">
        <w:rPr>
          <w:rFonts w:asciiTheme="minorHAnsi" w:hAnsiTheme="minorHAnsi" w:cstheme="minorHAnsi"/>
          <w:sz w:val="14"/>
        </w:rPr>
        <w:t xml:space="preserve"> manufacturer </w:t>
      </w:r>
      <w:r w:rsidRPr="00F67C7C">
        <w:rPr>
          <w:rStyle w:val="StyleUnderline"/>
          <w:rFonts w:asciiTheme="minorHAnsi" w:hAnsiTheme="minorHAnsi" w:cstheme="minorHAnsi"/>
        </w:rPr>
        <w:t>and the only suppliers of a key ingredient for signing illegal agreements that increased</w:t>
      </w:r>
      <w:r w:rsidRPr="00F67C7C">
        <w:rPr>
          <w:rFonts w:asciiTheme="minorHAnsi" w:hAnsiTheme="minorHAnsi" w:cstheme="minorHAnsi"/>
          <w:sz w:val="14"/>
        </w:rPr>
        <w:t xml:space="preserve"> wholesale </w:t>
      </w:r>
      <w:r w:rsidRPr="00F67C7C">
        <w:rPr>
          <w:rStyle w:val="StyleUnderline"/>
          <w:rFonts w:asciiTheme="minorHAnsi" w:hAnsiTheme="minorHAnsi" w:cstheme="minorHAnsi"/>
        </w:rPr>
        <w:t>prices of</w:t>
      </w:r>
      <w:r w:rsidRPr="00F67C7C">
        <w:rPr>
          <w:rFonts w:asciiTheme="minorHAnsi" w:hAnsiTheme="minorHAnsi" w:cstheme="minorHAnsi"/>
          <w:sz w:val="14"/>
        </w:rPr>
        <w:t xml:space="preserve"> two widely-prescribed </w:t>
      </w:r>
      <w:r w:rsidRPr="00F67C7C">
        <w:rPr>
          <w:rStyle w:val="StyleUnderline"/>
          <w:rFonts w:asciiTheme="minorHAnsi" w:hAnsiTheme="minorHAnsi" w:cstheme="minorHAnsi"/>
        </w:rPr>
        <w:t>anti-anxiety drugs by</w:t>
      </w:r>
      <w:r w:rsidRPr="00F67C7C">
        <w:rPr>
          <w:rFonts w:asciiTheme="minorHAnsi" w:hAnsiTheme="minorHAnsi" w:cstheme="minorHAnsi"/>
          <w:sz w:val="14"/>
        </w:rPr>
        <w:t xml:space="preserve"> 2000-</w:t>
      </w:r>
      <w:r w:rsidRPr="00F67C7C">
        <w:rPr>
          <w:rStyle w:val="StyleUnderline"/>
          <w:rFonts w:asciiTheme="minorHAnsi" w:hAnsiTheme="minorHAnsi" w:cstheme="minorHAnsi"/>
        </w:rPr>
        <w:t>3000 percent</w:t>
      </w:r>
      <w:r w:rsidRPr="00F67C7C">
        <w:rPr>
          <w:rFonts w:asciiTheme="minorHAnsi" w:hAnsiTheme="minorHAnsi" w:cstheme="minorHAnsi"/>
          <w:sz w:val="14"/>
        </w:rPr>
        <w:t xml:space="preserve">. The FTC alleged that the drug maker, Mylan Laboratories, Inc., and three suppliers of a key ingredient </w:t>
      </w:r>
      <w:proofErr w:type="gramStart"/>
      <w:r w:rsidRPr="00F67C7C">
        <w:rPr>
          <w:rFonts w:asciiTheme="minorHAnsi" w:hAnsiTheme="minorHAnsi" w:cstheme="minorHAnsi"/>
          <w:sz w:val="14"/>
        </w:rPr>
        <w:t>entered into</w:t>
      </w:r>
      <w:proofErr w:type="gramEnd"/>
      <w:r w:rsidRPr="00F67C7C">
        <w:rPr>
          <w:rFonts w:asciiTheme="minorHAnsi" w:hAnsiTheme="minorHAnsi" w:cstheme="minorHAnsi"/>
          <w:sz w:val="14"/>
        </w:rPr>
        <w:t xml:space="preserve"> exclusive supply contracts to deny Mylan’s competitors access to ingredients necessary to manufacture the drugs. In exchange for their participation in the scheme, Mylan agreed to share its profits with the suppliers, and then raised the price of the drugs exponentially — in the case of one product, from $7.30 for a 500-count bottle to $190. </w:t>
      </w:r>
      <w:r w:rsidRPr="00F67C7C">
        <w:rPr>
          <w:rStyle w:val="StyleUnderline"/>
          <w:rFonts w:asciiTheme="minorHAnsi" w:hAnsiTheme="minorHAnsi" w:cstheme="minorHAnsi"/>
        </w:rPr>
        <w:t>The FTC’s</w:t>
      </w:r>
      <w:r w:rsidRPr="00F67C7C">
        <w:rPr>
          <w:rFonts w:asciiTheme="minorHAnsi" w:hAnsiTheme="minorHAnsi" w:cstheme="minorHAnsi"/>
          <w:sz w:val="14"/>
        </w:rPr>
        <w:t xml:space="preserve"> antitrust </w:t>
      </w:r>
      <w:r w:rsidRPr="00F67C7C">
        <w:rPr>
          <w:rStyle w:val="StyleUnderline"/>
          <w:rFonts w:asciiTheme="minorHAnsi" w:hAnsiTheme="minorHAnsi" w:cstheme="minorHAnsi"/>
        </w:rPr>
        <w:t>suit led to</w:t>
      </w:r>
      <w:r w:rsidRPr="00F67C7C">
        <w:rPr>
          <w:rFonts w:asciiTheme="minorHAnsi" w:hAnsiTheme="minorHAnsi" w:cstheme="minorHAnsi"/>
          <w:sz w:val="14"/>
        </w:rPr>
        <w:t xml:space="preserve"> one of the largest monetary settlements in FTC history, with </w:t>
      </w:r>
      <w:r w:rsidRPr="00F67C7C">
        <w:rPr>
          <w:rStyle w:val="StyleUnderline"/>
          <w:rFonts w:asciiTheme="minorHAnsi" w:hAnsiTheme="minorHAnsi" w:cstheme="minorHAnsi"/>
        </w:rPr>
        <w:t>$100 million returned</w:t>
      </w:r>
      <w:r w:rsidRPr="00F67C7C">
        <w:rPr>
          <w:rFonts w:asciiTheme="minorHAnsi" w:hAnsiTheme="minorHAnsi" w:cstheme="minorHAnsi"/>
          <w:sz w:val="14"/>
        </w:rPr>
        <w:t xml:space="preserve"> to overcharged consumers and state agencies. </w:t>
      </w:r>
      <w:r w:rsidRPr="00F67C7C">
        <w:rPr>
          <w:rStyle w:val="StyleUnderline"/>
          <w:rFonts w:asciiTheme="minorHAnsi" w:hAnsiTheme="minorHAnsi" w:cstheme="minorHAnsi"/>
        </w:rPr>
        <w:t>The companies</w:t>
      </w:r>
      <w:r w:rsidRPr="00F67C7C">
        <w:rPr>
          <w:rFonts w:asciiTheme="minorHAnsi" w:hAnsiTheme="minorHAnsi" w:cstheme="minorHAnsi"/>
          <w:sz w:val="14"/>
        </w:rPr>
        <w:t xml:space="preserve"> also </w:t>
      </w:r>
      <w:r w:rsidRPr="00F67C7C">
        <w:rPr>
          <w:rStyle w:val="StyleUnderline"/>
          <w:rFonts w:asciiTheme="minorHAnsi" w:hAnsiTheme="minorHAnsi" w:cstheme="minorHAnsi"/>
        </w:rPr>
        <w:t>agreed not to engage in similar</w:t>
      </w:r>
      <w:r w:rsidRPr="00F67C7C">
        <w:rPr>
          <w:rFonts w:asciiTheme="minorHAnsi" w:hAnsiTheme="minorHAnsi" w:cstheme="minorHAnsi"/>
          <w:sz w:val="14"/>
        </w:rPr>
        <w:t xml:space="preserve"> unlawful </w:t>
      </w:r>
      <w:r w:rsidRPr="00F67C7C">
        <w:rPr>
          <w:rStyle w:val="StyleUnderline"/>
          <w:rFonts w:asciiTheme="minorHAnsi" w:hAnsiTheme="minorHAnsi" w:cstheme="minorHAnsi"/>
        </w:rPr>
        <w:t>conduct in the future</w:t>
      </w:r>
      <w:r w:rsidRPr="00F67C7C">
        <w:rPr>
          <w:rFonts w:asciiTheme="minorHAnsi" w:hAnsiTheme="minorHAnsi" w:cstheme="minorHAnsi"/>
          <w:sz w:val="14"/>
        </w:rPr>
        <w:t>.</w:t>
      </w:r>
    </w:p>
    <w:p w14:paraId="736FF430" w14:textId="77777777" w:rsidR="004916E2" w:rsidRPr="001C12A0" w:rsidRDefault="004916E2" w:rsidP="004916E2">
      <w:pPr>
        <w:rPr>
          <w:rStyle w:val="StyleUnderline"/>
          <w:rFonts w:asciiTheme="minorHAnsi" w:hAnsiTheme="minorHAnsi" w:cstheme="minorHAnsi"/>
          <w:sz w:val="14"/>
          <w:u w:val="none"/>
        </w:rPr>
      </w:pPr>
      <w:r w:rsidRPr="00F67C7C">
        <w:rPr>
          <w:rFonts w:asciiTheme="minorHAnsi" w:hAnsiTheme="minorHAnsi" w:cstheme="minorHAnsi"/>
          <w:sz w:val="14"/>
        </w:rPr>
        <w:t xml:space="preserve">Congress also has empowered </w:t>
      </w:r>
      <w:r w:rsidRPr="00F67C7C">
        <w:rPr>
          <w:rStyle w:val="StyleUnderline"/>
          <w:rFonts w:asciiTheme="minorHAnsi" w:hAnsiTheme="minorHAnsi" w:cstheme="minorHAnsi"/>
        </w:rPr>
        <w:t xml:space="preserve">the FTC </w:t>
      </w:r>
      <w:r w:rsidRPr="00F67C7C">
        <w:rPr>
          <w:rFonts w:asciiTheme="minorHAnsi" w:hAnsiTheme="minorHAnsi" w:cstheme="minorHAnsi"/>
          <w:sz w:val="14"/>
        </w:rPr>
        <w:t xml:space="preserve">to </w:t>
      </w:r>
      <w:r w:rsidRPr="00F67C7C">
        <w:rPr>
          <w:rStyle w:val="StyleUnderline"/>
          <w:rFonts w:asciiTheme="minorHAnsi" w:hAnsiTheme="minorHAnsi" w:cstheme="minorHAnsi"/>
        </w:rPr>
        <w:t>prevent mergers that may</w:t>
      </w:r>
      <w:r w:rsidRPr="00F67C7C">
        <w:rPr>
          <w:rFonts w:asciiTheme="minorHAnsi" w:hAnsiTheme="minorHAnsi" w:cstheme="minorHAnsi"/>
          <w:sz w:val="14"/>
        </w:rPr>
        <w:t xml:space="preserve"> substantially </w:t>
      </w:r>
      <w:r w:rsidRPr="00F67C7C">
        <w:rPr>
          <w:rStyle w:val="StyleUnderline"/>
          <w:rFonts w:asciiTheme="minorHAnsi" w:hAnsiTheme="minorHAnsi" w:cstheme="minorHAnsi"/>
        </w:rPr>
        <w:t>lessen competition</w:t>
      </w:r>
      <w:r w:rsidRPr="00F67C7C">
        <w:rPr>
          <w:rFonts w:asciiTheme="minorHAnsi" w:hAnsiTheme="minorHAnsi" w:cstheme="minorHAnsi"/>
          <w:sz w:val="14"/>
        </w:rPr>
        <w:t xml:space="preserve"> or tend to create a monopoly. In reviewing proposed mergers between pharmaceutical companies, </w:t>
      </w:r>
      <w:r w:rsidRPr="00F67C7C">
        <w:rPr>
          <w:rStyle w:val="StyleUnderline"/>
          <w:rFonts w:asciiTheme="minorHAnsi" w:hAnsiTheme="minorHAnsi" w:cstheme="minorHAnsi"/>
        </w:rPr>
        <w:t>the FTC looks to see if the</w:t>
      </w:r>
      <w:r w:rsidRPr="00F67C7C">
        <w:rPr>
          <w:rFonts w:asciiTheme="minorHAnsi" w:hAnsiTheme="minorHAnsi" w:cstheme="minorHAnsi"/>
          <w:sz w:val="14"/>
        </w:rPr>
        <w:t xml:space="preserve"> two </w:t>
      </w:r>
      <w:r w:rsidRPr="00F67C7C">
        <w:rPr>
          <w:rStyle w:val="StyleUnderline"/>
          <w:rFonts w:asciiTheme="minorHAnsi" w:hAnsiTheme="minorHAnsi" w:cstheme="minorHAnsi"/>
        </w:rPr>
        <w:t>companies have competing products and whether</w:t>
      </w:r>
      <w:r w:rsidRPr="00F67C7C">
        <w:rPr>
          <w:rFonts w:asciiTheme="minorHAnsi" w:hAnsiTheme="minorHAnsi" w:cstheme="minorHAnsi"/>
          <w:sz w:val="14"/>
        </w:rPr>
        <w:t xml:space="preserve"> the </w:t>
      </w:r>
      <w:r w:rsidRPr="00F67C7C">
        <w:rPr>
          <w:rStyle w:val="StyleUnderline"/>
          <w:rFonts w:asciiTheme="minorHAnsi" w:hAnsiTheme="minorHAnsi" w:cstheme="minorHAnsi"/>
        </w:rPr>
        <w:t>elimination of one</w:t>
      </w:r>
      <w:r w:rsidRPr="00F67C7C">
        <w:rPr>
          <w:rFonts w:asciiTheme="minorHAnsi" w:hAnsiTheme="minorHAnsi" w:cstheme="minorHAnsi"/>
          <w:sz w:val="14"/>
        </w:rPr>
        <w:t xml:space="preserve"> independent </w:t>
      </w:r>
      <w:r w:rsidRPr="00F67C7C">
        <w:rPr>
          <w:rStyle w:val="StyleUnderline"/>
          <w:rFonts w:asciiTheme="minorHAnsi" w:hAnsiTheme="minorHAnsi" w:cstheme="minorHAnsi"/>
        </w:rPr>
        <w:t>competitor may lead to higher prices for an essential</w:t>
      </w:r>
      <w:r w:rsidRPr="00F67C7C">
        <w:rPr>
          <w:rFonts w:asciiTheme="minorHAnsi" w:hAnsiTheme="minorHAnsi" w:cstheme="minorHAnsi"/>
          <w:sz w:val="14"/>
        </w:rPr>
        <w:t xml:space="preserve"> therapy or course of </w:t>
      </w:r>
      <w:r w:rsidRPr="00F67C7C">
        <w:rPr>
          <w:rStyle w:val="StyleUnderline"/>
          <w:rFonts w:asciiTheme="minorHAnsi" w:hAnsiTheme="minorHAnsi" w:cstheme="minorHAnsi"/>
        </w:rPr>
        <w:t>treatment</w:t>
      </w:r>
      <w:r w:rsidRPr="00F67C7C">
        <w:rPr>
          <w:rFonts w:asciiTheme="minorHAnsi" w:hAnsiTheme="minorHAnsi" w:cstheme="minorHAnsi"/>
          <w:sz w:val="14"/>
        </w:rPr>
        <w:t xml:space="preserve">. Since </w:t>
      </w:r>
      <w:r w:rsidRPr="004E1707">
        <w:rPr>
          <w:rStyle w:val="StyleUnderline"/>
          <w:rFonts w:asciiTheme="minorHAnsi" w:hAnsiTheme="minorHAnsi" w:cstheme="minorHAnsi"/>
          <w:highlight w:val="cyan"/>
        </w:rPr>
        <w:t>last year</w:t>
      </w:r>
      <w:r w:rsidRPr="00F67C7C">
        <w:rPr>
          <w:rStyle w:val="StyleUnderline"/>
          <w:rFonts w:asciiTheme="minorHAnsi" w:hAnsiTheme="minorHAnsi" w:cstheme="minorHAnsi"/>
        </w:rPr>
        <w:t xml:space="preserve"> alone, </w:t>
      </w:r>
      <w:r w:rsidRPr="004E1707">
        <w:rPr>
          <w:rStyle w:val="StyleUnderline"/>
          <w:rFonts w:asciiTheme="minorHAnsi" w:hAnsiTheme="minorHAnsi" w:cstheme="minorHAnsi"/>
          <w:highlight w:val="cyan"/>
        </w:rPr>
        <w:t>the FTC</w:t>
      </w:r>
      <w:r w:rsidRPr="00F67C7C">
        <w:rPr>
          <w:rFonts w:asciiTheme="minorHAnsi" w:hAnsiTheme="minorHAnsi" w:cstheme="minorHAnsi"/>
          <w:sz w:val="14"/>
        </w:rPr>
        <w:t xml:space="preserve"> has </w:t>
      </w:r>
      <w:r w:rsidRPr="004E1707">
        <w:rPr>
          <w:rStyle w:val="StyleUnderline"/>
          <w:rFonts w:asciiTheme="minorHAnsi" w:hAnsiTheme="minorHAnsi" w:cstheme="minorHAnsi"/>
          <w:highlight w:val="cyan"/>
        </w:rPr>
        <w:t xml:space="preserve">required divestitures in </w:t>
      </w:r>
      <w:r w:rsidRPr="004E1707">
        <w:rPr>
          <w:rStyle w:val="StyleUnderline"/>
          <w:rFonts w:asciiTheme="minorHAnsi" w:hAnsiTheme="minorHAnsi" w:cstheme="minorHAnsi"/>
          <w:b/>
          <w:bCs/>
          <w:highlight w:val="cyan"/>
        </w:rPr>
        <w:t>ten merger</w:t>
      </w:r>
      <w:r w:rsidRPr="00F67C7C">
        <w:rPr>
          <w:rStyle w:val="StyleUnderline"/>
          <w:rFonts w:asciiTheme="minorHAnsi" w:hAnsiTheme="minorHAnsi" w:cstheme="minorHAnsi"/>
          <w:b/>
          <w:bCs/>
        </w:rPr>
        <w:t xml:space="preserve"> case</w:t>
      </w:r>
      <w:r w:rsidRPr="004E1707">
        <w:rPr>
          <w:rStyle w:val="StyleUnderline"/>
          <w:rFonts w:asciiTheme="minorHAnsi" w:hAnsiTheme="minorHAnsi" w:cstheme="minorHAnsi"/>
          <w:b/>
          <w:bCs/>
          <w:highlight w:val="cyan"/>
        </w:rPr>
        <w:t>s</w:t>
      </w:r>
      <w:r w:rsidRPr="00F67C7C">
        <w:rPr>
          <w:rFonts w:asciiTheme="minorHAnsi" w:hAnsiTheme="minorHAnsi" w:cstheme="minorHAnsi"/>
          <w:sz w:val="14"/>
        </w:rPr>
        <w:t xml:space="preserve"> involving dozens of pharmaceutical products, including over-the-counter motion sickness medications, nicotine patches, generic eye drops, Retin-A for the treatment of acne, and generic multivitamin fluoride drops for children in the United States who do not have access to fluoridated water, as well as drugs that treat hypertension and bacterial infections. </w:t>
      </w:r>
      <w:r w:rsidRPr="004E1707">
        <w:rPr>
          <w:rStyle w:val="StyleUnderline"/>
          <w:rFonts w:asciiTheme="minorHAnsi" w:hAnsiTheme="minorHAnsi" w:cstheme="minorHAnsi"/>
          <w:highlight w:val="cyan"/>
        </w:rPr>
        <w:t>These</w:t>
      </w:r>
      <w:r w:rsidRPr="00F67C7C">
        <w:rPr>
          <w:rStyle w:val="StyleUnderline"/>
          <w:rFonts w:asciiTheme="minorHAnsi" w:hAnsiTheme="minorHAnsi" w:cstheme="minorHAnsi"/>
        </w:rPr>
        <w:t xml:space="preserve"> divestitures</w:t>
      </w:r>
      <w:r w:rsidRPr="00F67C7C">
        <w:rPr>
          <w:rFonts w:asciiTheme="minorHAnsi" w:hAnsiTheme="minorHAnsi" w:cstheme="minorHAnsi"/>
          <w:sz w:val="14"/>
        </w:rPr>
        <w:t xml:space="preserve"> preserve competition, </w:t>
      </w:r>
      <w:r w:rsidRPr="004E1707">
        <w:rPr>
          <w:rStyle w:val="StyleUnderline"/>
          <w:rFonts w:asciiTheme="minorHAnsi" w:hAnsiTheme="minorHAnsi" w:cstheme="minorHAnsi"/>
          <w:highlight w:val="cyan"/>
        </w:rPr>
        <w:t>ensur</w:t>
      </w:r>
      <w:r w:rsidRPr="00F67C7C">
        <w:rPr>
          <w:rFonts w:asciiTheme="minorHAnsi" w:hAnsiTheme="minorHAnsi" w:cstheme="minorHAnsi"/>
          <w:sz w:val="14"/>
        </w:rPr>
        <w:t xml:space="preserve">ing that </w:t>
      </w:r>
      <w:r w:rsidRPr="004E1707">
        <w:rPr>
          <w:rStyle w:val="StyleUnderline"/>
          <w:rFonts w:asciiTheme="minorHAnsi" w:hAnsiTheme="minorHAnsi" w:cstheme="minorHAnsi"/>
          <w:highlight w:val="cyan"/>
        </w:rPr>
        <w:t>consumers do n</w:t>
      </w:r>
      <w:r w:rsidRPr="00F67C7C">
        <w:rPr>
          <w:rFonts w:asciiTheme="minorHAnsi" w:hAnsiTheme="minorHAnsi" w:cstheme="minorHAnsi"/>
          <w:sz w:val="14"/>
        </w:rPr>
        <w:t>o</w:t>
      </w:r>
      <w:r w:rsidRPr="004E1707">
        <w:rPr>
          <w:rStyle w:val="StyleUnderline"/>
          <w:rFonts w:asciiTheme="minorHAnsi" w:hAnsiTheme="minorHAnsi" w:cstheme="minorHAnsi"/>
          <w:highlight w:val="cyan"/>
        </w:rPr>
        <w:t>t pay higher</w:t>
      </w:r>
      <w:r w:rsidRPr="00F67C7C">
        <w:rPr>
          <w:rFonts w:asciiTheme="minorHAnsi" w:hAnsiTheme="minorHAnsi" w:cstheme="minorHAnsi"/>
          <w:sz w:val="14"/>
        </w:rPr>
        <w:t xml:space="preserve"> drug </w:t>
      </w:r>
      <w:r w:rsidRPr="004E1707">
        <w:rPr>
          <w:rStyle w:val="StyleUnderline"/>
          <w:rFonts w:asciiTheme="minorHAnsi" w:hAnsiTheme="minorHAnsi" w:cstheme="minorHAnsi"/>
          <w:highlight w:val="cyan"/>
        </w:rPr>
        <w:t>prices</w:t>
      </w:r>
      <w:r w:rsidRPr="00F67C7C">
        <w:rPr>
          <w:rFonts w:asciiTheme="minorHAnsi" w:hAnsiTheme="minorHAnsi" w:cstheme="minorHAnsi"/>
          <w:sz w:val="14"/>
        </w:rPr>
        <w:t xml:space="preserve"> </w:t>
      </w:r>
      <w:proofErr w:type="gramStart"/>
      <w:r w:rsidRPr="00F67C7C">
        <w:rPr>
          <w:rFonts w:asciiTheme="minorHAnsi" w:hAnsiTheme="minorHAnsi" w:cstheme="minorHAnsi"/>
          <w:sz w:val="14"/>
        </w:rPr>
        <w:t>as a result of</w:t>
      </w:r>
      <w:proofErr w:type="gramEnd"/>
      <w:r w:rsidRPr="00F67C7C">
        <w:rPr>
          <w:rFonts w:asciiTheme="minorHAnsi" w:hAnsiTheme="minorHAnsi" w:cstheme="minorHAnsi"/>
          <w:sz w:val="14"/>
        </w:rPr>
        <w:t xml:space="preserve"> the merger.</w:t>
      </w:r>
    </w:p>
    <w:p w14:paraId="476F9EE1" w14:textId="77777777" w:rsidR="004916E2" w:rsidRDefault="004916E2" w:rsidP="004916E2">
      <w:pPr>
        <w:pStyle w:val="Heading4"/>
      </w:pPr>
      <w:r>
        <w:t xml:space="preserve">COVID </w:t>
      </w:r>
      <w:r w:rsidRPr="00710E63">
        <w:rPr>
          <w:u w:val="single"/>
        </w:rPr>
        <w:t>thumps</w:t>
      </w:r>
      <w:r>
        <w:t xml:space="preserve"> econ BUT it’s </w:t>
      </w:r>
      <w:r w:rsidRPr="00710E63">
        <w:rPr>
          <w:u w:val="single"/>
        </w:rPr>
        <w:t>resilient</w:t>
      </w:r>
    </w:p>
    <w:p w14:paraId="202EF269" w14:textId="77777777" w:rsidR="004916E2" w:rsidRDefault="004916E2" w:rsidP="004916E2">
      <w:pPr>
        <w:rPr>
          <w:rStyle w:val="Hyperlink"/>
        </w:rPr>
      </w:pPr>
      <w:r>
        <w:t xml:space="preserve">R. David </w:t>
      </w:r>
      <w:r w:rsidRPr="008048F8">
        <w:rPr>
          <w:rStyle w:val="Style13ptBold"/>
        </w:rPr>
        <w:t>Ranson 20</w:t>
      </w:r>
      <w:r>
        <w:t xml:space="preserve">, </w:t>
      </w:r>
      <w:r w:rsidRPr="008048F8">
        <w:t>Research Fellow at the Independent Institute and the President and Director of Research at HCWE Inc.</w:t>
      </w:r>
      <w:r>
        <w:t>, “</w:t>
      </w:r>
      <w:r w:rsidRPr="008048F8">
        <w:t>Resilient US Economy Has Overcome the COVID-19 Recession</w:t>
      </w:r>
      <w:r>
        <w:t xml:space="preserve">”, Independent Institute, 10/9/20, </w:t>
      </w:r>
      <w:hyperlink r:id="rId41" w:history="1">
        <w:r w:rsidRPr="0009382C">
          <w:rPr>
            <w:rStyle w:val="Hyperlink"/>
          </w:rPr>
          <w:t>https://www.independent.org/news/article.asp?id=13290</w:t>
        </w:r>
      </w:hyperlink>
    </w:p>
    <w:p w14:paraId="4416635C" w14:textId="77777777" w:rsidR="004916E2" w:rsidRPr="00CD1B61" w:rsidRDefault="004916E2" w:rsidP="004916E2">
      <w:pPr>
        <w:rPr>
          <w:rStyle w:val="Emphasis"/>
        </w:rPr>
      </w:pPr>
      <w:r w:rsidRPr="00CD1B61">
        <w:rPr>
          <w:sz w:val="16"/>
        </w:rPr>
        <w:t xml:space="preserve">Though the president and first lady </w:t>
      </w:r>
      <w:proofErr w:type="gramStart"/>
      <w:r w:rsidRPr="00CD1B61">
        <w:rPr>
          <w:sz w:val="16"/>
        </w:rPr>
        <w:t>weren’t able to</w:t>
      </w:r>
      <w:proofErr w:type="gramEnd"/>
      <w:r w:rsidRPr="00CD1B61">
        <w:rPr>
          <w:sz w:val="16"/>
        </w:rPr>
        <w:t xml:space="preserve"> dodge the COVID-19 bullet, the </w:t>
      </w:r>
      <w:r w:rsidRPr="008048F8">
        <w:rPr>
          <w:rStyle w:val="StyleUnderline"/>
        </w:rPr>
        <w:t xml:space="preserve">U.S. </w:t>
      </w:r>
      <w:r w:rsidRPr="007C525D">
        <w:rPr>
          <w:rStyle w:val="StyleUnderline"/>
          <w:highlight w:val="cyan"/>
        </w:rPr>
        <w:t>econ</w:t>
      </w:r>
      <w:r w:rsidRPr="008048F8">
        <w:rPr>
          <w:rStyle w:val="StyleUnderline"/>
        </w:rPr>
        <w:t>omy</w:t>
      </w:r>
      <w:r w:rsidRPr="00CD1B61">
        <w:rPr>
          <w:sz w:val="16"/>
        </w:rPr>
        <w:t xml:space="preserve">, we now know, </w:t>
      </w:r>
      <w:r w:rsidRPr="007C525D">
        <w:rPr>
          <w:rStyle w:val="StyleUnderline"/>
          <w:highlight w:val="cyan"/>
        </w:rPr>
        <w:t xml:space="preserve">has adapted </w:t>
      </w:r>
      <w:r w:rsidRPr="00671420">
        <w:rPr>
          <w:rStyle w:val="Emphasis"/>
        </w:rPr>
        <w:t>remarkably well</w:t>
      </w:r>
      <w:r w:rsidRPr="008048F8">
        <w:rPr>
          <w:rStyle w:val="StyleUnderline"/>
        </w:rPr>
        <w:t xml:space="preserve"> to the pandemic and social distancing.</w:t>
      </w:r>
      <w:r w:rsidRPr="00CD1B61">
        <w:rPr>
          <w:sz w:val="16"/>
        </w:rPr>
        <w:t xml:space="preserve"> As a result, the </w:t>
      </w:r>
      <w:r w:rsidRPr="007C525D">
        <w:rPr>
          <w:rStyle w:val="Emphasis"/>
          <w:highlight w:val="cyan"/>
        </w:rPr>
        <w:t>worst</w:t>
      </w:r>
      <w:r w:rsidRPr="007C525D">
        <w:rPr>
          <w:rStyle w:val="StyleUnderline"/>
          <w:highlight w:val="cyan"/>
        </w:rPr>
        <w:t xml:space="preserve"> of the</w:t>
      </w:r>
      <w:r w:rsidRPr="008048F8">
        <w:rPr>
          <w:rStyle w:val="StyleUnderline"/>
        </w:rPr>
        <w:t xml:space="preserve"> COVID-19 </w:t>
      </w:r>
      <w:r w:rsidRPr="007C525D">
        <w:rPr>
          <w:rStyle w:val="StyleUnderline"/>
          <w:highlight w:val="cyan"/>
        </w:rPr>
        <w:t xml:space="preserve">recession is </w:t>
      </w:r>
      <w:r w:rsidRPr="007C525D">
        <w:rPr>
          <w:rStyle w:val="Emphasis"/>
          <w:highlight w:val="cyan"/>
        </w:rPr>
        <w:t>over.</w:t>
      </w:r>
    </w:p>
    <w:p w14:paraId="29EEA99F" w14:textId="77777777" w:rsidR="004916E2" w:rsidRPr="008048F8" w:rsidRDefault="004916E2" w:rsidP="004916E2">
      <w:pPr>
        <w:rPr>
          <w:rStyle w:val="StyleUnderline"/>
        </w:rPr>
      </w:pPr>
      <w:r w:rsidRPr="007C525D">
        <w:rPr>
          <w:rStyle w:val="StyleUnderline"/>
          <w:highlight w:val="cyan"/>
        </w:rPr>
        <w:t>Fear pushed</w:t>
      </w:r>
      <w:r w:rsidRPr="008048F8">
        <w:rPr>
          <w:rStyle w:val="StyleUnderline"/>
        </w:rPr>
        <w:t xml:space="preserve"> public and even professional </w:t>
      </w:r>
      <w:r w:rsidRPr="007C525D">
        <w:rPr>
          <w:rStyle w:val="StyleUnderline"/>
          <w:highlight w:val="cyan"/>
        </w:rPr>
        <w:t xml:space="preserve">opinion to be </w:t>
      </w:r>
      <w:r w:rsidRPr="007C525D">
        <w:rPr>
          <w:rStyle w:val="Emphasis"/>
          <w:highlight w:val="cyan"/>
        </w:rPr>
        <w:t>bearish</w:t>
      </w:r>
      <w:r w:rsidRPr="003A1834">
        <w:rPr>
          <w:rStyle w:val="StyleUnderline"/>
        </w:rPr>
        <w:t xml:space="preserve"> about</w:t>
      </w:r>
      <w:r w:rsidRPr="008048F8">
        <w:rPr>
          <w:rStyle w:val="StyleUnderline"/>
        </w:rPr>
        <w:t xml:space="preserve"> the prospects of economic </w:t>
      </w:r>
      <w:r w:rsidRPr="003A1834">
        <w:rPr>
          <w:rStyle w:val="StyleUnderline"/>
        </w:rPr>
        <w:t>recovery.</w:t>
      </w:r>
      <w:r w:rsidRPr="00CD1B61">
        <w:rPr>
          <w:sz w:val="16"/>
        </w:rPr>
        <w:t xml:space="preserve"> On both sides of the aisle, it </w:t>
      </w:r>
      <w:r w:rsidRPr="003A1834">
        <w:rPr>
          <w:rStyle w:val="StyleUnderline"/>
        </w:rPr>
        <w:t xml:space="preserve">became </w:t>
      </w:r>
      <w:r w:rsidRPr="003A1834">
        <w:rPr>
          <w:rStyle w:val="Emphasis"/>
        </w:rPr>
        <w:t>commonplace</w:t>
      </w:r>
      <w:r w:rsidRPr="003A1834">
        <w:rPr>
          <w:rStyle w:val="StyleUnderline"/>
        </w:rPr>
        <w:t xml:space="preserve"> to assume that economic vitality depended largely on </w:t>
      </w:r>
      <w:r w:rsidRPr="003A1834">
        <w:rPr>
          <w:rStyle w:val="Emphasis"/>
        </w:rPr>
        <w:t>financial aid</w:t>
      </w:r>
      <w:r w:rsidRPr="008048F8">
        <w:rPr>
          <w:rStyle w:val="StyleUnderline"/>
        </w:rPr>
        <w:t xml:space="preserve"> from Washington.</w:t>
      </w:r>
    </w:p>
    <w:p w14:paraId="43EE1380" w14:textId="77777777" w:rsidR="004916E2" w:rsidRPr="00CD1B61" w:rsidRDefault="004916E2" w:rsidP="004916E2">
      <w:pPr>
        <w:rPr>
          <w:rStyle w:val="Emphasis"/>
        </w:rPr>
      </w:pPr>
      <w:r w:rsidRPr="00CD1B61">
        <w:rPr>
          <w:sz w:val="16"/>
        </w:rPr>
        <w:t xml:space="preserve">Therein lies a </w:t>
      </w:r>
      <w:r w:rsidRPr="00CD1B61">
        <w:rPr>
          <w:rStyle w:val="Emphasis"/>
        </w:rPr>
        <w:t xml:space="preserve">Catch-22 </w:t>
      </w:r>
      <w:r w:rsidRPr="008048F8">
        <w:rPr>
          <w:rStyle w:val="StyleUnderline"/>
        </w:rPr>
        <w:t xml:space="preserve">that’s keeping us from paying attention to the economy’s rebound. If </w:t>
      </w:r>
      <w:r w:rsidRPr="00CD1B61">
        <w:rPr>
          <w:sz w:val="16"/>
        </w:rPr>
        <w:t xml:space="preserve">markets and </w:t>
      </w:r>
      <w:r w:rsidRPr="008048F8">
        <w:rPr>
          <w:rStyle w:val="StyleUnderline"/>
        </w:rPr>
        <w:t>the economy recover or perform well,</w:t>
      </w:r>
      <w:r w:rsidRPr="00CD1B61">
        <w:rPr>
          <w:sz w:val="16"/>
        </w:rPr>
        <w:t xml:space="preserve"> the </w:t>
      </w:r>
      <w:r w:rsidRPr="00CD1B61">
        <w:rPr>
          <w:rStyle w:val="Emphasis"/>
        </w:rPr>
        <w:t>conventional wisdom</w:t>
      </w:r>
      <w:r w:rsidRPr="008048F8">
        <w:rPr>
          <w:rStyle w:val="StyleUnderline"/>
        </w:rPr>
        <w:t xml:space="preserve"> attributes this to government “stimulus.” If they stagnate</w:t>
      </w:r>
      <w:r w:rsidRPr="00CD1B61">
        <w:rPr>
          <w:sz w:val="16"/>
        </w:rPr>
        <w:t xml:space="preserve"> or perform poorly, </w:t>
      </w:r>
      <w:r w:rsidRPr="008048F8">
        <w:rPr>
          <w:rStyle w:val="StyleUnderline"/>
        </w:rPr>
        <w:t>it’s attributed to Washington’s sloth and stinginess.</w:t>
      </w:r>
      <w:r w:rsidRPr="00CD1B61">
        <w:rPr>
          <w:sz w:val="16"/>
        </w:rPr>
        <w:t xml:space="preserve"> In short, we’ve been </w:t>
      </w:r>
      <w:r w:rsidRPr="00671420">
        <w:rPr>
          <w:rStyle w:val="StyleUnderline"/>
        </w:rPr>
        <w:t>too focused on vulnerability</w:t>
      </w:r>
      <w:r w:rsidRPr="008048F8">
        <w:rPr>
          <w:rStyle w:val="StyleUnderline"/>
        </w:rPr>
        <w:t xml:space="preserve">—and the perceived need for artificial stimulation—and </w:t>
      </w:r>
      <w:r w:rsidRPr="007C525D">
        <w:rPr>
          <w:rStyle w:val="Emphasis"/>
          <w:highlight w:val="cyan"/>
        </w:rPr>
        <w:t>not focused enough on resilience.</w:t>
      </w:r>
    </w:p>
    <w:p w14:paraId="1F6EEE11" w14:textId="77777777" w:rsidR="004916E2" w:rsidRPr="00CD1B61" w:rsidRDefault="004916E2" w:rsidP="004916E2">
      <w:pPr>
        <w:rPr>
          <w:rStyle w:val="StyleUnderline"/>
        </w:rPr>
      </w:pPr>
      <w:r w:rsidRPr="00CD1B61">
        <w:rPr>
          <w:sz w:val="16"/>
        </w:rPr>
        <w:t xml:space="preserve">Real GDP dropped like a stone in the second quarter (April-June) of 2020, at a record annual rate of 31.7%. The </w:t>
      </w:r>
      <w:r w:rsidRPr="007C525D">
        <w:rPr>
          <w:rStyle w:val="Emphasis"/>
          <w:highlight w:val="cyan"/>
        </w:rPr>
        <w:t>great majority</w:t>
      </w:r>
      <w:r w:rsidRPr="007C525D">
        <w:rPr>
          <w:rStyle w:val="StyleUnderline"/>
          <w:highlight w:val="cyan"/>
        </w:rPr>
        <w:t xml:space="preserve"> of forecasters did not anticipate</w:t>
      </w:r>
      <w:r w:rsidRPr="00CD1B61">
        <w:rPr>
          <w:rStyle w:val="StyleUnderline"/>
        </w:rPr>
        <w:t xml:space="preserve"> that </w:t>
      </w:r>
      <w:r w:rsidRPr="007C525D">
        <w:rPr>
          <w:rStyle w:val="StyleUnderline"/>
          <w:highlight w:val="cyan"/>
        </w:rPr>
        <w:t>we could recover</w:t>
      </w:r>
      <w:r w:rsidRPr="00CD1B61">
        <w:rPr>
          <w:rStyle w:val="StyleUnderline"/>
        </w:rPr>
        <w:t xml:space="preserve"> from such a blow anytime soon</w:t>
      </w:r>
      <w:r w:rsidRPr="00CD1B61">
        <w:rPr>
          <w:sz w:val="16"/>
        </w:rPr>
        <w:t xml:space="preserve">—even </w:t>
      </w:r>
      <w:proofErr w:type="gramStart"/>
      <w:r w:rsidRPr="00CD1B61">
        <w:rPr>
          <w:sz w:val="16"/>
        </w:rPr>
        <w:t>taking into account</w:t>
      </w:r>
      <w:proofErr w:type="gramEnd"/>
      <w:r w:rsidRPr="00CD1B61">
        <w:rPr>
          <w:sz w:val="16"/>
        </w:rPr>
        <w:t xml:space="preserve"> unprecedented government largesse. Their </w:t>
      </w:r>
      <w:r w:rsidRPr="00CD1B61">
        <w:rPr>
          <w:rStyle w:val="StyleUnderline"/>
        </w:rPr>
        <w:t xml:space="preserve">predictions of sustained weakness are being </w:t>
      </w:r>
      <w:r w:rsidRPr="00CD1B61">
        <w:rPr>
          <w:rStyle w:val="Emphasis"/>
        </w:rPr>
        <w:t>overtaken</w:t>
      </w:r>
      <w:r w:rsidRPr="00CD1B61">
        <w:rPr>
          <w:rStyle w:val="StyleUnderline"/>
        </w:rPr>
        <w:t xml:space="preserve"> by events.</w:t>
      </w:r>
    </w:p>
    <w:p w14:paraId="7DAFD079" w14:textId="77777777" w:rsidR="004916E2" w:rsidRPr="00CD1B61" w:rsidRDefault="004916E2" w:rsidP="004916E2">
      <w:pPr>
        <w:rPr>
          <w:sz w:val="16"/>
        </w:rPr>
      </w:pPr>
      <w:r w:rsidRPr="00CD1B61">
        <w:rPr>
          <w:sz w:val="16"/>
        </w:rPr>
        <w:t>Weeks ago the largest component of gross domestic product, consumer spending, already had bounced back to pre-pandemic levels, recovering twice as fast as employment or industrial production. Within just two months, May and June, retail sales had completed a full round trip. In July and August they rose further.</w:t>
      </w:r>
    </w:p>
    <w:p w14:paraId="5CDDAB0A" w14:textId="77777777" w:rsidR="004916E2" w:rsidRPr="00CD1B61" w:rsidRDefault="004916E2" w:rsidP="004916E2">
      <w:pPr>
        <w:rPr>
          <w:sz w:val="16"/>
        </w:rPr>
      </w:pPr>
      <w:r w:rsidRPr="00CD1B61">
        <w:rPr>
          <w:sz w:val="16"/>
        </w:rPr>
        <w:t>How well does this good news reflect the economy as a whole? That requires an estimate of GDP itself. With forecasters in broad disagreement, it might seem that we’ll have to wait until third quarter results are in.</w:t>
      </w:r>
    </w:p>
    <w:p w14:paraId="3EF78CDA" w14:textId="77777777" w:rsidR="004916E2" w:rsidRPr="00CD1B61" w:rsidRDefault="004916E2" w:rsidP="004916E2">
      <w:pPr>
        <w:rPr>
          <w:sz w:val="16"/>
        </w:rPr>
      </w:pPr>
      <w:r w:rsidRPr="00CD1B61">
        <w:rPr>
          <w:sz w:val="16"/>
        </w:rPr>
        <w:t xml:space="preserve">Happily, thanks to the Center for Quantitative Economic Research at the Federal Reserve Bank of Atlanta, there’s now a </w:t>
      </w:r>
      <w:proofErr w:type="gramStart"/>
      <w:r w:rsidRPr="00CD1B61">
        <w:rPr>
          <w:sz w:val="16"/>
        </w:rPr>
        <w:t>more timely</w:t>
      </w:r>
      <w:proofErr w:type="gramEnd"/>
      <w:r w:rsidRPr="00CD1B61">
        <w:rPr>
          <w:sz w:val="16"/>
        </w:rPr>
        <w:t xml:space="preserve"> source of information, unavailable in past downturns, and derived from real-time hard data: the bank’s GDPNow estimate. As of Sept. 24 the GDPNow team calculated third-quarter annualized growth of 32%.</w:t>
      </w:r>
    </w:p>
    <w:p w14:paraId="39E36874" w14:textId="77777777" w:rsidR="004916E2" w:rsidRPr="00CD1B61" w:rsidRDefault="004916E2" w:rsidP="004916E2">
      <w:pPr>
        <w:rPr>
          <w:sz w:val="16"/>
        </w:rPr>
      </w:pPr>
      <w:r w:rsidRPr="00CD1B61">
        <w:rPr>
          <w:sz w:val="16"/>
        </w:rPr>
        <w:t xml:space="preserve">This figure exceeds all but three of the 62 forecasts in The Wall Street Journal’s September survey of </w:t>
      </w:r>
      <w:proofErr w:type="gramStart"/>
      <w:r w:rsidRPr="00CD1B61">
        <w:rPr>
          <w:sz w:val="16"/>
        </w:rPr>
        <w:t>forecasters, and</w:t>
      </w:r>
      <w:proofErr w:type="gramEnd"/>
      <w:r w:rsidRPr="00CD1B61">
        <w:rPr>
          <w:sz w:val="16"/>
        </w:rPr>
        <w:t xml:space="preserve"> reflects a huge upward revision from GDPNow’s earliest estimate at the end of July.</w:t>
      </w:r>
    </w:p>
    <w:p w14:paraId="642AFB23" w14:textId="77777777" w:rsidR="004916E2" w:rsidRPr="00CD1B61" w:rsidRDefault="004916E2" w:rsidP="004916E2">
      <w:pPr>
        <w:rPr>
          <w:rStyle w:val="StyleUnderline"/>
        </w:rPr>
      </w:pPr>
      <w:r w:rsidRPr="00CD1B61">
        <w:rPr>
          <w:sz w:val="16"/>
        </w:rPr>
        <w:t xml:space="preserve">Such </w:t>
      </w:r>
      <w:r w:rsidRPr="00CD1B61">
        <w:rPr>
          <w:rStyle w:val="StyleUnderline"/>
        </w:rPr>
        <w:t xml:space="preserve">quarter-to-quarter </w:t>
      </w:r>
      <w:r w:rsidRPr="007C525D">
        <w:rPr>
          <w:rStyle w:val="StyleUnderline"/>
          <w:highlight w:val="cyan"/>
        </w:rPr>
        <w:t>growth</w:t>
      </w:r>
      <w:r w:rsidRPr="00CD1B61">
        <w:rPr>
          <w:rStyle w:val="StyleUnderline"/>
        </w:rPr>
        <w:t xml:space="preserve"> would be </w:t>
      </w:r>
      <w:r w:rsidRPr="007C525D">
        <w:rPr>
          <w:rStyle w:val="Emphasis"/>
          <w:highlight w:val="cyan"/>
        </w:rPr>
        <w:t>twice the record</w:t>
      </w:r>
      <w:r w:rsidRPr="00CD1B61">
        <w:rPr>
          <w:rStyle w:val="StyleUnderline"/>
        </w:rPr>
        <w:t xml:space="preserve"> set by the Korean War buildup.</w:t>
      </w:r>
      <w:r w:rsidRPr="00CD1B61">
        <w:rPr>
          <w:sz w:val="16"/>
        </w:rPr>
        <w:t xml:space="preserve"> And it implies that </w:t>
      </w:r>
      <w:r w:rsidRPr="00CD1B61">
        <w:rPr>
          <w:rStyle w:val="StyleUnderline"/>
        </w:rPr>
        <w:t xml:space="preserve">the economy already had </w:t>
      </w:r>
      <w:r w:rsidRPr="007C525D">
        <w:rPr>
          <w:rStyle w:val="Emphasis"/>
          <w:highlight w:val="cyan"/>
        </w:rPr>
        <w:t>recaptured three-fourths of</w:t>
      </w:r>
      <w:r w:rsidRPr="00CD1B61">
        <w:rPr>
          <w:rStyle w:val="Emphasis"/>
        </w:rPr>
        <w:t xml:space="preserve"> its second-quarter </w:t>
      </w:r>
      <w:r w:rsidRPr="007C525D">
        <w:rPr>
          <w:rStyle w:val="Emphasis"/>
          <w:highlight w:val="cyan"/>
        </w:rPr>
        <w:t>collapse</w:t>
      </w:r>
      <w:r w:rsidRPr="00CD1B61">
        <w:rPr>
          <w:rStyle w:val="StyleUnderline"/>
        </w:rPr>
        <w:t xml:space="preserve"> in a single quarter.</w:t>
      </w:r>
    </w:p>
    <w:p w14:paraId="5FF1551D" w14:textId="77777777" w:rsidR="004916E2" w:rsidRPr="00CD1B61" w:rsidRDefault="004916E2" w:rsidP="004916E2">
      <w:pPr>
        <w:rPr>
          <w:rStyle w:val="Emphasis"/>
        </w:rPr>
      </w:pPr>
      <w:r w:rsidRPr="00CD1B61">
        <w:rPr>
          <w:sz w:val="16"/>
        </w:rPr>
        <w:t xml:space="preserve">The speed and vigor of the U.S. rebound can be interpreted in two contrasting ways. One is that federal intervention has been much more effective than expected. There will be no shortage of politicians waiting to take credit for that. The other is that, collectively, </w:t>
      </w:r>
      <w:r w:rsidRPr="00CD1B61">
        <w:rPr>
          <w:rStyle w:val="StyleUnderline"/>
        </w:rPr>
        <w:t xml:space="preserve">virtually </w:t>
      </w:r>
      <w:proofErr w:type="gramStart"/>
      <w:r w:rsidRPr="00CD1B61">
        <w:rPr>
          <w:rStyle w:val="StyleUnderline"/>
        </w:rPr>
        <w:t>all of</w:t>
      </w:r>
      <w:proofErr w:type="gramEnd"/>
      <w:r w:rsidRPr="00CD1B61">
        <w:rPr>
          <w:rStyle w:val="StyleUnderline"/>
        </w:rPr>
        <w:t xml:space="preserve"> the so-called </w:t>
      </w:r>
      <w:r w:rsidRPr="007C525D">
        <w:rPr>
          <w:rStyle w:val="StyleUnderline"/>
          <w:highlight w:val="cyan"/>
        </w:rPr>
        <w:t xml:space="preserve">experts </w:t>
      </w:r>
      <w:r w:rsidRPr="007C525D">
        <w:rPr>
          <w:rStyle w:val="Emphasis"/>
          <w:highlight w:val="cyan"/>
        </w:rPr>
        <w:t>underestimated</w:t>
      </w:r>
      <w:r w:rsidRPr="00CD1B61">
        <w:rPr>
          <w:rStyle w:val="Emphasis"/>
        </w:rPr>
        <w:t xml:space="preserve"> the economy’s </w:t>
      </w:r>
      <w:r w:rsidRPr="003A1834">
        <w:rPr>
          <w:rStyle w:val="Emphasis"/>
        </w:rPr>
        <w:t xml:space="preserve">intrinsic </w:t>
      </w:r>
      <w:r w:rsidRPr="007C525D">
        <w:rPr>
          <w:rStyle w:val="Emphasis"/>
          <w:highlight w:val="cyan"/>
        </w:rPr>
        <w:t>resilience.</w:t>
      </w:r>
    </w:p>
    <w:p w14:paraId="485B2CDA" w14:textId="77777777" w:rsidR="004916E2" w:rsidRPr="00CD1B61" w:rsidRDefault="004916E2" w:rsidP="004916E2">
      <w:pPr>
        <w:rPr>
          <w:rStyle w:val="StyleUnderline"/>
        </w:rPr>
      </w:pPr>
      <w:r w:rsidRPr="00CD1B61">
        <w:rPr>
          <w:sz w:val="16"/>
        </w:rPr>
        <w:t xml:space="preserve">Back in the days </w:t>
      </w:r>
      <w:r w:rsidRPr="00CD1B61">
        <w:rPr>
          <w:rStyle w:val="StyleUnderline"/>
        </w:rPr>
        <w:t xml:space="preserve">when federal “stimulus” was puny by today’s standards, </w:t>
      </w:r>
      <w:r w:rsidRPr="007C525D">
        <w:rPr>
          <w:rStyle w:val="StyleUnderline"/>
          <w:highlight w:val="cyan"/>
        </w:rPr>
        <w:t>GDP</w:t>
      </w:r>
      <w:r w:rsidRPr="00CD1B61">
        <w:rPr>
          <w:rStyle w:val="StyleUnderline"/>
        </w:rPr>
        <w:t xml:space="preserve"> already </w:t>
      </w:r>
      <w:r w:rsidRPr="007C525D">
        <w:rPr>
          <w:rStyle w:val="StyleUnderline"/>
          <w:highlight w:val="cyan"/>
        </w:rPr>
        <w:t>showed</w:t>
      </w:r>
      <w:r w:rsidRPr="00CD1B61">
        <w:rPr>
          <w:rStyle w:val="StyleUnderline"/>
        </w:rPr>
        <w:t xml:space="preserve"> an </w:t>
      </w:r>
      <w:r w:rsidRPr="007C525D">
        <w:rPr>
          <w:rStyle w:val="StyleUnderline"/>
          <w:highlight w:val="cyan"/>
        </w:rPr>
        <w:t>ability</w:t>
      </w:r>
      <w:r w:rsidRPr="00CD1B61">
        <w:rPr>
          <w:rStyle w:val="StyleUnderline"/>
        </w:rPr>
        <w:t xml:space="preserve"> </w:t>
      </w:r>
      <w:r w:rsidRPr="007C525D">
        <w:rPr>
          <w:rStyle w:val="StyleUnderline"/>
          <w:highlight w:val="cyan"/>
        </w:rPr>
        <w:t xml:space="preserve">to </w:t>
      </w:r>
      <w:r w:rsidRPr="007C525D">
        <w:rPr>
          <w:rStyle w:val="Emphasis"/>
          <w:highlight w:val="cyan"/>
        </w:rPr>
        <w:t>bounce back</w:t>
      </w:r>
      <w:r w:rsidRPr="007C525D">
        <w:rPr>
          <w:rStyle w:val="StyleUnderline"/>
          <w:highlight w:val="cyan"/>
        </w:rPr>
        <w:t xml:space="preserve"> from </w:t>
      </w:r>
      <w:r w:rsidRPr="007C525D">
        <w:rPr>
          <w:rStyle w:val="Emphasis"/>
          <w:highlight w:val="cyan"/>
        </w:rPr>
        <w:t>drastic</w:t>
      </w:r>
      <w:r w:rsidRPr="00CD1B61">
        <w:rPr>
          <w:rStyle w:val="Emphasis"/>
        </w:rPr>
        <w:t xml:space="preserve"> financial </w:t>
      </w:r>
      <w:r w:rsidRPr="007C525D">
        <w:rPr>
          <w:rStyle w:val="Emphasis"/>
          <w:highlight w:val="cyan"/>
        </w:rPr>
        <w:t>shocks</w:t>
      </w:r>
      <w:r w:rsidRPr="00CD1B61">
        <w:rPr>
          <w:sz w:val="16"/>
        </w:rPr>
        <w:t xml:space="preserve">, natural disasters, widespread </w:t>
      </w:r>
      <w:proofErr w:type="gramStart"/>
      <w:r w:rsidRPr="00CD1B61">
        <w:rPr>
          <w:sz w:val="16"/>
        </w:rPr>
        <w:t>strikes</w:t>
      </w:r>
      <w:proofErr w:type="gramEnd"/>
      <w:r w:rsidRPr="00CD1B61">
        <w:rPr>
          <w:sz w:val="16"/>
        </w:rPr>
        <w:t xml:space="preserve"> and global crises. To paraphrase Independent Institute senior fellow Richard Vedder, professor emeritus of economics at Ohio University, perhaps the </w:t>
      </w:r>
      <w:r w:rsidRPr="00671420">
        <w:rPr>
          <w:rStyle w:val="StyleUnderline"/>
        </w:rPr>
        <w:t>most impressive example</w:t>
      </w:r>
      <w:r w:rsidRPr="00CD1B61">
        <w:rPr>
          <w:rStyle w:val="StyleUnderline"/>
        </w:rPr>
        <w:t xml:space="preserve"> is the economic transition following demobilization at the </w:t>
      </w:r>
      <w:r w:rsidRPr="007C525D">
        <w:rPr>
          <w:rStyle w:val="StyleUnderline"/>
          <w:highlight w:val="cyan"/>
        </w:rPr>
        <w:t>end of World War II.</w:t>
      </w:r>
      <w:r w:rsidRPr="00CD1B61">
        <w:rPr>
          <w:sz w:val="16"/>
        </w:rPr>
        <w:t xml:space="preserve"> Millions of military personnel became jobless within months and military spending plummeted. But the </w:t>
      </w:r>
      <w:r w:rsidRPr="00CD1B61">
        <w:rPr>
          <w:rStyle w:val="Emphasis"/>
        </w:rPr>
        <w:t xml:space="preserve">economy’s </w:t>
      </w:r>
      <w:r w:rsidRPr="007C525D">
        <w:rPr>
          <w:rStyle w:val="Emphasis"/>
          <w:highlight w:val="cyan"/>
        </w:rPr>
        <w:t>resilience</w:t>
      </w:r>
      <w:r w:rsidRPr="007C525D">
        <w:rPr>
          <w:rStyle w:val="StyleUnderline"/>
          <w:highlight w:val="cyan"/>
        </w:rPr>
        <w:t xml:space="preserve"> came to the rescue</w:t>
      </w:r>
      <w:r w:rsidRPr="00CD1B61">
        <w:rPr>
          <w:rStyle w:val="StyleUnderline"/>
        </w:rPr>
        <w:t xml:space="preserve"> and the predicted sharp rise in overall unemployment never occurred.</w:t>
      </w:r>
    </w:p>
    <w:p w14:paraId="6CD46F93" w14:textId="77777777" w:rsidR="004916E2" w:rsidRPr="00CD1B61" w:rsidRDefault="004916E2" w:rsidP="004916E2">
      <w:pPr>
        <w:rPr>
          <w:sz w:val="16"/>
        </w:rPr>
      </w:pPr>
      <w:r w:rsidRPr="00CD1B61">
        <w:rPr>
          <w:sz w:val="16"/>
        </w:rPr>
        <w:t xml:space="preserve">It’s </w:t>
      </w:r>
      <w:r w:rsidRPr="00CD1B61">
        <w:rPr>
          <w:rStyle w:val="StyleUnderline"/>
        </w:rPr>
        <w:t xml:space="preserve">not clear whether government “stimulus” funds add to or </w:t>
      </w:r>
      <w:r w:rsidRPr="00CD1B61">
        <w:rPr>
          <w:rStyle w:val="Emphasis"/>
        </w:rPr>
        <w:t>subtract from the economy’s resilience.</w:t>
      </w:r>
      <w:r w:rsidRPr="00CD1B61">
        <w:rPr>
          <w:sz w:val="16"/>
        </w:rPr>
        <w:t xml:space="preserve"> Relief to those among the newly unemployed who are too pressed to fend for themselves may </w:t>
      </w:r>
      <w:proofErr w:type="gramStart"/>
      <w:r w:rsidRPr="00CD1B61">
        <w:rPr>
          <w:sz w:val="16"/>
        </w:rPr>
        <w:t>actually help</w:t>
      </w:r>
      <w:proofErr w:type="gramEnd"/>
      <w:r w:rsidRPr="00CD1B61">
        <w:rPr>
          <w:sz w:val="16"/>
        </w:rPr>
        <w:t xml:space="preserve"> them become more resilient. On the flip side, </w:t>
      </w:r>
      <w:r w:rsidRPr="00CD1B61">
        <w:rPr>
          <w:rStyle w:val="StyleUnderline"/>
        </w:rPr>
        <w:t>moderate deprivation may be a greater spur to self-reliance, encouraging the unemployed to seek work</w:t>
      </w:r>
      <w:r w:rsidRPr="00CD1B61">
        <w:rPr>
          <w:sz w:val="16"/>
        </w:rPr>
        <w:t xml:space="preserve"> rather than temporary income from government.</w:t>
      </w:r>
    </w:p>
    <w:p w14:paraId="2CC94613" w14:textId="77777777" w:rsidR="004916E2" w:rsidRPr="009715A5" w:rsidRDefault="004916E2" w:rsidP="004916E2">
      <w:pPr>
        <w:rPr>
          <w:sz w:val="16"/>
        </w:rPr>
      </w:pPr>
      <w:r w:rsidRPr="00CD1B61">
        <w:rPr>
          <w:sz w:val="16"/>
        </w:rPr>
        <w:t xml:space="preserve">Either way, the </w:t>
      </w:r>
      <w:r w:rsidRPr="003A1834">
        <w:rPr>
          <w:rStyle w:val="StyleUnderline"/>
        </w:rPr>
        <w:t>resilience</w:t>
      </w:r>
      <w:r w:rsidRPr="00CD1B61">
        <w:rPr>
          <w:rStyle w:val="StyleUnderline"/>
        </w:rPr>
        <w:t xml:space="preserve"> of the U.S. economy </w:t>
      </w:r>
      <w:r w:rsidRPr="003A1834">
        <w:rPr>
          <w:rStyle w:val="StyleUnderline"/>
        </w:rPr>
        <w:t xml:space="preserve">is </w:t>
      </w:r>
      <w:r w:rsidRPr="007C525D">
        <w:rPr>
          <w:rStyle w:val="Emphasis"/>
          <w:highlight w:val="cyan"/>
        </w:rPr>
        <w:t>overpowering</w:t>
      </w:r>
      <w:r w:rsidRPr="007C525D">
        <w:rPr>
          <w:rStyle w:val="StyleUnderline"/>
          <w:highlight w:val="cyan"/>
        </w:rPr>
        <w:t xml:space="preserve"> the</w:t>
      </w:r>
      <w:r w:rsidRPr="00CD1B61">
        <w:rPr>
          <w:rStyle w:val="StyleUnderline"/>
        </w:rPr>
        <w:t xml:space="preserve"> COVID-19 </w:t>
      </w:r>
      <w:r w:rsidRPr="007C525D">
        <w:rPr>
          <w:rStyle w:val="StyleUnderline"/>
          <w:highlight w:val="cyan"/>
        </w:rPr>
        <w:t>recession</w:t>
      </w:r>
      <w:r w:rsidRPr="00CD1B61">
        <w:rPr>
          <w:sz w:val="16"/>
        </w:rPr>
        <w:t>, which soon could be history.</w:t>
      </w:r>
    </w:p>
    <w:p w14:paraId="4092217E" w14:textId="77777777" w:rsidR="004916E2" w:rsidRDefault="004916E2" w:rsidP="004916E2">
      <w:pPr>
        <w:pStyle w:val="Heading4"/>
      </w:pPr>
      <w:r>
        <w:t>Their China lead bad card doesn’t say anything---but here’s defense anyway that post-dates by 5 years</w:t>
      </w:r>
    </w:p>
    <w:p w14:paraId="411BA967" w14:textId="77777777" w:rsidR="004916E2" w:rsidRDefault="004916E2" w:rsidP="004916E2">
      <w:r>
        <w:t xml:space="preserve">Carlo </w:t>
      </w:r>
      <w:r w:rsidRPr="00721F28">
        <w:rPr>
          <w:rStyle w:val="Style13ptBold"/>
        </w:rPr>
        <w:t>Catapano 21</w:t>
      </w:r>
      <w:r>
        <w:t>, PhD Candidate in International Studies at the University of Roma Tre, MSc in International Relations of the Americas at UCL, “Book Reviews: Unrivaled: Why America will Remain the World’s Sole Super-power, by Michael Beckley. Ithaca: Cornell University Press, 2021, pp. 231.”, Interdisciplinary Political Studies, Volume 7, Number 1, p. 249-252</w:t>
      </w:r>
    </w:p>
    <w:p w14:paraId="5D3EAAF5" w14:textId="77777777" w:rsidR="004916E2" w:rsidRPr="00863D80" w:rsidRDefault="004916E2" w:rsidP="004916E2">
      <w:pPr>
        <w:rPr>
          <w:sz w:val="16"/>
        </w:rPr>
      </w:pPr>
      <w:r w:rsidRPr="00863D80">
        <w:rPr>
          <w:sz w:val="16"/>
        </w:rPr>
        <w:t xml:space="preserve">Moving on to the emerging rivalry between China and the United States, Beckley acknowledges that the Asian giant is its most likely challenger. However, his </w:t>
      </w:r>
      <w:r w:rsidRPr="00863D80">
        <w:rPr>
          <w:rStyle w:val="StyleUnderline"/>
        </w:rPr>
        <w:t xml:space="preserve">detailed evaluation of Beijing’s economic and military resources leaves no room for doubts: </w:t>
      </w:r>
      <w:r w:rsidRPr="007C525D">
        <w:rPr>
          <w:rStyle w:val="StyleUnderline"/>
          <w:highlight w:val="cyan"/>
        </w:rPr>
        <w:t xml:space="preserve">China </w:t>
      </w:r>
      <w:proofErr w:type="gramStart"/>
      <w:r w:rsidRPr="007C525D">
        <w:rPr>
          <w:rStyle w:val="Emphasis"/>
          <w:highlight w:val="cyan"/>
        </w:rPr>
        <w:t>lags</w:t>
      </w:r>
      <w:r w:rsidRPr="00863D80">
        <w:rPr>
          <w:rStyle w:val="StyleUnderline"/>
        </w:rPr>
        <w:t xml:space="preserve"> behind</w:t>
      </w:r>
      <w:proofErr w:type="gramEnd"/>
      <w:r w:rsidRPr="00863D80">
        <w:rPr>
          <w:rStyle w:val="StyleUnderline"/>
        </w:rPr>
        <w:t xml:space="preserve"> the US </w:t>
      </w:r>
      <w:r w:rsidRPr="007C525D">
        <w:rPr>
          <w:rStyle w:val="StyleUnderline"/>
          <w:highlight w:val="cyan"/>
        </w:rPr>
        <w:t>on</w:t>
      </w:r>
      <w:r w:rsidRPr="00863D80">
        <w:rPr>
          <w:rStyle w:val="StyleUnderline"/>
        </w:rPr>
        <w:t xml:space="preserve"> </w:t>
      </w:r>
      <w:r w:rsidRPr="00863D80">
        <w:rPr>
          <w:rStyle w:val="Emphasis"/>
        </w:rPr>
        <w:t xml:space="preserve">almost </w:t>
      </w:r>
      <w:r w:rsidRPr="007C525D">
        <w:rPr>
          <w:rStyle w:val="Emphasis"/>
          <w:highlight w:val="cyan"/>
        </w:rPr>
        <w:t>every</w:t>
      </w:r>
      <w:r w:rsidRPr="00863D80">
        <w:rPr>
          <w:rStyle w:val="Emphasis"/>
        </w:rPr>
        <w:t xml:space="preserve"> net </w:t>
      </w:r>
      <w:r w:rsidRPr="007C525D">
        <w:rPr>
          <w:rStyle w:val="Emphasis"/>
          <w:highlight w:val="cyan"/>
        </w:rPr>
        <w:t>indicator</w:t>
      </w:r>
      <w:r w:rsidRPr="00863D80">
        <w:rPr>
          <w:rStyle w:val="StyleUnderline"/>
        </w:rPr>
        <w:t xml:space="preserve">, and </w:t>
      </w:r>
      <w:r w:rsidRPr="007C525D">
        <w:rPr>
          <w:rStyle w:val="StyleUnderline"/>
          <w:highlight w:val="cyan"/>
        </w:rPr>
        <w:t xml:space="preserve">the </w:t>
      </w:r>
      <w:r w:rsidRPr="007C525D">
        <w:rPr>
          <w:rStyle w:val="Emphasis"/>
          <w:highlight w:val="cyan"/>
        </w:rPr>
        <w:t>gap</w:t>
      </w:r>
      <w:r w:rsidRPr="00863D80">
        <w:rPr>
          <w:rStyle w:val="StyleUnderline"/>
        </w:rPr>
        <w:t xml:space="preserve"> between the two </w:t>
      </w:r>
      <w:r w:rsidRPr="007C525D">
        <w:rPr>
          <w:rStyle w:val="StyleUnderline"/>
          <w:highlight w:val="cyan"/>
        </w:rPr>
        <w:t xml:space="preserve">is </w:t>
      </w:r>
      <w:r w:rsidRPr="007C525D">
        <w:rPr>
          <w:rStyle w:val="Emphasis"/>
          <w:highlight w:val="cyan"/>
        </w:rPr>
        <w:t>unlikely to vanish</w:t>
      </w:r>
      <w:r w:rsidRPr="00863D80">
        <w:rPr>
          <w:rStyle w:val="StyleUnderline"/>
        </w:rPr>
        <w:t xml:space="preserve"> any time soon</w:t>
      </w:r>
      <w:r w:rsidRPr="00863D80">
        <w:rPr>
          <w:sz w:val="16"/>
        </w:rPr>
        <w:t xml:space="preserve">. This conclusion is surprising if one considers the constant references – in academia and the media – to China’s rise and the Asian century. Beckley points out the </w:t>
      </w:r>
      <w:r w:rsidRPr="00702C40">
        <w:rPr>
          <w:rStyle w:val="StyleUnderline"/>
        </w:rPr>
        <w:t xml:space="preserve">weaknesses of the Chinese </w:t>
      </w:r>
      <w:r w:rsidRPr="00702C40">
        <w:rPr>
          <w:rStyle w:val="Emphasis"/>
        </w:rPr>
        <w:t>economy</w:t>
      </w:r>
      <w:r w:rsidRPr="00702C40">
        <w:rPr>
          <w:sz w:val="16"/>
        </w:rPr>
        <w:t xml:space="preserve"> (Chapter 3), </w:t>
      </w:r>
      <w:r w:rsidRPr="00702C40">
        <w:rPr>
          <w:rStyle w:val="StyleUnderline"/>
        </w:rPr>
        <w:t xml:space="preserve">the </w:t>
      </w:r>
      <w:r w:rsidRPr="00702C40">
        <w:rPr>
          <w:rStyle w:val="Emphasis"/>
        </w:rPr>
        <w:t>hidden costs</w:t>
      </w:r>
      <w:r w:rsidRPr="00702C40">
        <w:rPr>
          <w:rStyle w:val="StyleUnderline"/>
        </w:rPr>
        <w:t xml:space="preserve"> for a </w:t>
      </w:r>
      <w:r w:rsidRPr="00702C40">
        <w:rPr>
          <w:rStyle w:val="Emphasis"/>
        </w:rPr>
        <w:t xml:space="preserve">large, </w:t>
      </w:r>
      <w:proofErr w:type="gramStart"/>
      <w:r w:rsidRPr="00702C40">
        <w:rPr>
          <w:rStyle w:val="Emphasis"/>
        </w:rPr>
        <w:t>populous</w:t>
      </w:r>
      <w:proofErr w:type="gramEnd"/>
      <w:r w:rsidRPr="00702C40">
        <w:rPr>
          <w:rStyle w:val="Emphasis"/>
        </w:rPr>
        <w:t xml:space="preserve"> and developing country</w:t>
      </w:r>
      <w:r w:rsidRPr="00702C40">
        <w:rPr>
          <w:sz w:val="16"/>
        </w:rPr>
        <w:t xml:space="preserve"> that are not included in gross estimates, </w:t>
      </w:r>
      <w:r w:rsidRPr="00702C40">
        <w:rPr>
          <w:rStyle w:val="StyleUnderline"/>
        </w:rPr>
        <w:t>and</w:t>
      </w:r>
      <w:r w:rsidRPr="00702C40">
        <w:rPr>
          <w:sz w:val="16"/>
        </w:rPr>
        <w:t xml:space="preserve"> the various </w:t>
      </w:r>
      <w:r w:rsidRPr="00702C40">
        <w:rPr>
          <w:rStyle w:val="Emphasis"/>
        </w:rPr>
        <w:t>advantages</w:t>
      </w:r>
      <w:r w:rsidRPr="00702C40">
        <w:rPr>
          <w:rStyle w:val="StyleUnderline"/>
        </w:rPr>
        <w:t xml:space="preserve"> that the </w:t>
      </w:r>
      <w:r w:rsidRPr="00702C40">
        <w:rPr>
          <w:rStyle w:val="Emphasis"/>
        </w:rPr>
        <w:t>US economic system</w:t>
      </w:r>
      <w:r w:rsidRPr="00702C40">
        <w:rPr>
          <w:rStyle w:val="StyleUnderline"/>
        </w:rPr>
        <w:t xml:space="preserve"> still owns</w:t>
      </w:r>
      <w:r w:rsidRPr="00863D80">
        <w:rPr>
          <w:rStyle w:val="StyleUnderline"/>
        </w:rPr>
        <w:t xml:space="preserve"> despite</w:t>
      </w:r>
      <w:r w:rsidRPr="00863D80">
        <w:rPr>
          <w:sz w:val="16"/>
        </w:rPr>
        <w:t xml:space="preserve"> the </w:t>
      </w:r>
      <w:r w:rsidRPr="00863D80">
        <w:rPr>
          <w:rStyle w:val="StyleUnderline"/>
        </w:rPr>
        <w:t>limited growth</w:t>
      </w:r>
      <w:r w:rsidRPr="00863D80">
        <w:rPr>
          <w:sz w:val="16"/>
        </w:rPr>
        <w:t xml:space="preserve"> of the post-2008 period.</w:t>
      </w:r>
    </w:p>
    <w:p w14:paraId="48317157" w14:textId="77777777" w:rsidR="004916E2" w:rsidRPr="00F35500" w:rsidRDefault="004916E2" w:rsidP="004916E2">
      <w:pPr>
        <w:rPr>
          <w:sz w:val="16"/>
        </w:rPr>
      </w:pPr>
      <w:r w:rsidRPr="00F35500">
        <w:rPr>
          <w:sz w:val="16"/>
        </w:rPr>
        <w:t xml:space="preserve">Similarly, he compares (Chapter 4) the net military capabilities of the two powers by subtracting, for example, the costs to maintain security at home from their overall military assets. Also, he addresses the </w:t>
      </w:r>
      <w:r w:rsidRPr="00F35500">
        <w:rPr>
          <w:rStyle w:val="Emphasis"/>
        </w:rPr>
        <w:t>geopolitical factors</w:t>
      </w:r>
      <w:r w:rsidRPr="00F35500">
        <w:rPr>
          <w:sz w:val="16"/>
        </w:rPr>
        <w:t xml:space="preserve"> that </w:t>
      </w:r>
      <w:r w:rsidRPr="00F35500">
        <w:rPr>
          <w:rStyle w:val="StyleUnderline"/>
        </w:rPr>
        <w:t>separate the US and Chinese ability to project their military power abroad</w:t>
      </w:r>
      <w:r w:rsidRPr="00F35500">
        <w:rPr>
          <w:sz w:val="16"/>
        </w:rPr>
        <w:t xml:space="preserve">. From this analysis, it emerges that </w:t>
      </w:r>
      <w:r w:rsidRPr="007C525D">
        <w:rPr>
          <w:rStyle w:val="Emphasis"/>
          <w:highlight w:val="cyan"/>
        </w:rPr>
        <w:t>China</w:t>
      </w:r>
      <w:r w:rsidRPr="00F35500">
        <w:rPr>
          <w:rStyle w:val="StyleUnderline"/>
        </w:rPr>
        <w:t xml:space="preserve">’s position </w:t>
      </w:r>
      <w:r w:rsidRPr="007C525D">
        <w:rPr>
          <w:rStyle w:val="StyleUnderline"/>
          <w:highlight w:val="cyan"/>
        </w:rPr>
        <w:t xml:space="preserve">is </w:t>
      </w:r>
      <w:r w:rsidRPr="007C525D">
        <w:rPr>
          <w:rStyle w:val="Emphasis"/>
          <w:highlight w:val="cyan"/>
        </w:rPr>
        <w:t>severely constrained</w:t>
      </w:r>
      <w:r w:rsidRPr="007C525D">
        <w:rPr>
          <w:rStyle w:val="StyleUnderline"/>
          <w:highlight w:val="cyan"/>
        </w:rPr>
        <w:t xml:space="preserve"> by</w:t>
      </w:r>
      <w:r w:rsidRPr="00F35500">
        <w:rPr>
          <w:rStyle w:val="StyleUnderline"/>
        </w:rPr>
        <w:t xml:space="preserve"> the </w:t>
      </w:r>
      <w:r w:rsidRPr="007C525D">
        <w:rPr>
          <w:rStyle w:val="Emphasis"/>
          <w:highlight w:val="cyan"/>
        </w:rPr>
        <w:t>high costs</w:t>
      </w:r>
      <w:r w:rsidRPr="00F35500">
        <w:rPr>
          <w:rStyle w:val="StyleUnderline"/>
        </w:rPr>
        <w:t xml:space="preserve"> paid </w:t>
      </w:r>
      <w:r w:rsidRPr="007C525D">
        <w:rPr>
          <w:rStyle w:val="StyleUnderline"/>
          <w:highlight w:val="cyan"/>
        </w:rPr>
        <w:t>to assure</w:t>
      </w:r>
      <w:r w:rsidRPr="00F35500">
        <w:rPr>
          <w:rStyle w:val="StyleUnderline"/>
        </w:rPr>
        <w:t xml:space="preserve"> its </w:t>
      </w:r>
      <w:r w:rsidRPr="007C525D">
        <w:rPr>
          <w:rStyle w:val="StyleUnderline"/>
          <w:highlight w:val="cyan"/>
        </w:rPr>
        <w:t>internal security</w:t>
      </w:r>
      <w:r w:rsidRPr="00F35500">
        <w:rPr>
          <w:rStyle w:val="StyleUnderline"/>
        </w:rPr>
        <w:t xml:space="preserve"> and the defense of its national borders as well as by the </w:t>
      </w:r>
      <w:r w:rsidRPr="007C525D">
        <w:rPr>
          <w:rStyle w:val="Emphasis"/>
          <w:highlight w:val="cyan"/>
        </w:rPr>
        <w:t>welfare costs</w:t>
      </w:r>
      <w:r w:rsidRPr="00F35500">
        <w:rPr>
          <w:rStyle w:val="StyleUnderline"/>
        </w:rPr>
        <w:t xml:space="preserve"> associated </w:t>
      </w:r>
      <w:r w:rsidRPr="007C525D">
        <w:rPr>
          <w:rStyle w:val="StyleUnderline"/>
          <w:highlight w:val="cyan"/>
        </w:rPr>
        <w:t>to</w:t>
      </w:r>
      <w:r w:rsidRPr="00F35500">
        <w:rPr>
          <w:rStyle w:val="StyleUnderline"/>
        </w:rPr>
        <w:t xml:space="preserve"> the </w:t>
      </w:r>
      <w:r w:rsidRPr="007C525D">
        <w:rPr>
          <w:rStyle w:val="StyleUnderline"/>
          <w:highlight w:val="cyan"/>
        </w:rPr>
        <w:t>large</w:t>
      </w:r>
      <w:r w:rsidRPr="00F35500">
        <w:rPr>
          <w:rStyle w:val="StyleUnderline"/>
        </w:rPr>
        <w:t xml:space="preserve"> number of </w:t>
      </w:r>
      <w:r w:rsidRPr="007C525D">
        <w:rPr>
          <w:rStyle w:val="StyleUnderline"/>
          <w:highlight w:val="cyan"/>
        </w:rPr>
        <w:t>troops</w:t>
      </w:r>
      <w:r w:rsidRPr="00F35500">
        <w:rPr>
          <w:rStyle w:val="StyleUnderline"/>
        </w:rPr>
        <w:t xml:space="preserve"> composing the </w:t>
      </w:r>
      <w:r w:rsidRPr="00F35500">
        <w:rPr>
          <w:rStyle w:val="Emphasis"/>
        </w:rPr>
        <w:t>P</w:t>
      </w:r>
      <w:r w:rsidRPr="00F35500">
        <w:rPr>
          <w:sz w:val="16"/>
        </w:rPr>
        <w:t xml:space="preserve">eople’s </w:t>
      </w:r>
      <w:r w:rsidRPr="00F35500">
        <w:rPr>
          <w:rStyle w:val="Emphasis"/>
        </w:rPr>
        <w:t>L</w:t>
      </w:r>
      <w:r w:rsidRPr="00F35500">
        <w:rPr>
          <w:sz w:val="16"/>
        </w:rPr>
        <w:t xml:space="preserve">iberation </w:t>
      </w:r>
      <w:r w:rsidRPr="00F35500">
        <w:rPr>
          <w:rStyle w:val="Emphasis"/>
        </w:rPr>
        <w:t>A</w:t>
      </w:r>
      <w:r w:rsidRPr="00F35500">
        <w:rPr>
          <w:sz w:val="16"/>
        </w:rPr>
        <w:t xml:space="preserve">rmy. Beckley argues that </w:t>
      </w:r>
      <w:r w:rsidRPr="00F35500">
        <w:rPr>
          <w:rStyle w:val="StyleUnderline"/>
        </w:rPr>
        <w:t xml:space="preserve">China’s rising military capabilities are also </w:t>
      </w:r>
      <w:r w:rsidRPr="00F35500">
        <w:rPr>
          <w:rStyle w:val="Emphasis"/>
        </w:rPr>
        <w:t>constrained</w:t>
      </w:r>
      <w:r w:rsidRPr="00F35500">
        <w:rPr>
          <w:rStyle w:val="StyleUnderline"/>
        </w:rPr>
        <w:t xml:space="preserve"> </w:t>
      </w:r>
      <w:r w:rsidRPr="00702C40">
        <w:rPr>
          <w:rStyle w:val="StyleUnderline"/>
        </w:rPr>
        <w:t>by</w:t>
      </w:r>
      <w:r w:rsidRPr="00F35500">
        <w:rPr>
          <w:rStyle w:val="StyleUnderline"/>
        </w:rPr>
        <w:t xml:space="preserve"> the </w:t>
      </w:r>
      <w:r w:rsidRPr="00F35500">
        <w:rPr>
          <w:rStyle w:val="Emphasis"/>
        </w:rPr>
        <w:t xml:space="preserve">continued </w:t>
      </w:r>
      <w:r w:rsidRPr="007C525D">
        <w:rPr>
          <w:rStyle w:val="Emphasis"/>
          <w:highlight w:val="cyan"/>
        </w:rPr>
        <w:t>presence of US outposts</w:t>
      </w:r>
      <w:r w:rsidRPr="00F35500">
        <w:rPr>
          <w:rStyle w:val="StyleUnderline"/>
        </w:rPr>
        <w:t xml:space="preserve"> in the region </w:t>
      </w:r>
      <w:r w:rsidRPr="00702C40">
        <w:rPr>
          <w:rStyle w:val="StyleUnderline"/>
        </w:rPr>
        <w:t>and</w:t>
      </w:r>
      <w:r w:rsidRPr="00F35500">
        <w:rPr>
          <w:rStyle w:val="StyleUnderline"/>
        </w:rPr>
        <w:t xml:space="preserve"> the </w:t>
      </w:r>
      <w:r w:rsidRPr="00702C40">
        <w:rPr>
          <w:rStyle w:val="StyleUnderline"/>
        </w:rPr>
        <w:t xml:space="preserve">improvements made by China’s </w:t>
      </w:r>
      <w:r w:rsidRPr="00702C40">
        <w:rPr>
          <w:rStyle w:val="Emphasis"/>
        </w:rPr>
        <w:t>neighbors</w:t>
      </w:r>
      <w:r w:rsidRPr="00F35500">
        <w:rPr>
          <w:rStyle w:val="StyleUnderline"/>
        </w:rPr>
        <w:t xml:space="preserve"> to their own military forces. Overall, </w:t>
      </w:r>
      <w:r w:rsidRPr="00605AFE">
        <w:rPr>
          <w:rStyle w:val="StyleUnderline"/>
        </w:rPr>
        <w:t>this</w:t>
      </w:r>
      <w:r w:rsidRPr="00F35500">
        <w:rPr>
          <w:rStyle w:val="StyleUnderline"/>
        </w:rPr>
        <w:t xml:space="preserve"> assessment </w:t>
      </w:r>
      <w:r w:rsidRPr="00605AFE">
        <w:rPr>
          <w:rStyle w:val="StyleUnderline"/>
        </w:rPr>
        <w:t xml:space="preserve">leaves </w:t>
      </w:r>
      <w:r w:rsidRPr="007C525D">
        <w:rPr>
          <w:rStyle w:val="Emphasis"/>
          <w:highlight w:val="cyan"/>
        </w:rPr>
        <w:t>few chances</w:t>
      </w:r>
      <w:r w:rsidRPr="00F35500">
        <w:rPr>
          <w:rStyle w:val="StyleUnderline"/>
        </w:rPr>
        <w:t xml:space="preserve"> for Beijing </w:t>
      </w:r>
      <w:r w:rsidRPr="007C525D">
        <w:rPr>
          <w:rStyle w:val="StyleUnderline"/>
          <w:highlight w:val="cyan"/>
        </w:rPr>
        <w:t>to obtain</w:t>
      </w:r>
      <w:r w:rsidRPr="00F35500">
        <w:rPr>
          <w:rStyle w:val="StyleUnderline"/>
        </w:rPr>
        <w:t xml:space="preserve"> the </w:t>
      </w:r>
      <w:r w:rsidRPr="007C525D">
        <w:rPr>
          <w:rStyle w:val="StyleUnderline"/>
          <w:highlight w:val="cyan"/>
        </w:rPr>
        <w:t xml:space="preserve">regional </w:t>
      </w:r>
      <w:r w:rsidRPr="007C525D">
        <w:rPr>
          <w:rStyle w:val="Emphasis"/>
          <w:highlight w:val="cyan"/>
        </w:rPr>
        <w:t>heg</w:t>
      </w:r>
      <w:r w:rsidRPr="00F35500">
        <w:rPr>
          <w:rStyle w:val="StyleUnderline"/>
        </w:rPr>
        <w:t xml:space="preserve">emony that </w:t>
      </w:r>
      <w:r w:rsidRPr="00605AFE">
        <w:rPr>
          <w:rStyle w:val="StyleUnderline"/>
        </w:rPr>
        <w:t>it</w:t>
      </w:r>
      <w:r w:rsidRPr="00F35500">
        <w:rPr>
          <w:rStyle w:val="StyleUnderline"/>
        </w:rPr>
        <w:t xml:space="preserve"> would </w:t>
      </w:r>
      <w:r w:rsidRPr="00605AFE">
        <w:rPr>
          <w:rStyle w:val="StyleUnderline"/>
        </w:rPr>
        <w:t xml:space="preserve">need </w:t>
      </w:r>
      <w:r w:rsidRPr="007C525D">
        <w:rPr>
          <w:rStyle w:val="StyleUnderline"/>
          <w:highlight w:val="cyan"/>
        </w:rPr>
        <w:t>to challenge</w:t>
      </w:r>
      <w:r w:rsidRPr="00F35500">
        <w:rPr>
          <w:rStyle w:val="StyleUnderline"/>
        </w:rPr>
        <w:t xml:space="preserve"> the </w:t>
      </w:r>
      <w:r w:rsidRPr="007C525D">
        <w:rPr>
          <w:rStyle w:val="StyleUnderline"/>
          <w:highlight w:val="cyan"/>
        </w:rPr>
        <w:t>US</w:t>
      </w:r>
      <w:r w:rsidRPr="00F35500">
        <w:rPr>
          <w:rStyle w:val="StyleUnderline"/>
        </w:rPr>
        <w:t xml:space="preserve"> </w:t>
      </w:r>
      <w:r w:rsidRPr="00605AFE">
        <w:rPr>
          <w:rStyle w:val="StyleUnderline"/>
        </w:rPr>
        <w:t xml:space="preserve">on a </w:t>
      </w:r>
      <w:r w:rsidRPr="00605AFE">
        <w:rPr>
          <w:rStyle w:val="Emphasis"/>
        </w:rPr>
        <w:t>global</w:t>
      </w:r>
      <w:r w:rsidRPr="00605AFE">
        <w:rPr>
          <w:rStyle w:val="StyleUnderline"/>
        </w:rPr>
        <w:t xml:space="preserve"> scale</w:t>
      </w:r>
      <w:r w:rsidRPr="00F35500">
        <w:rPr>
          <w:sz w:val="16"/>
        </w:rPr>
        <w:t xml:space="preserve">. </w:t>
      </w:r>
    </w:p>
    <w:p w14:paraId="2BD5E582" w14:textId="77777777" w:rsidR="004916E2" w:rsidRPr="00F250EE" w:rsidRDefault="004916E2" w:rsidP="004916E2">
      <w:pPr>
        <w:rPr>
          <w:sz w:val="16"/>
        </w:rPr>
      </w:pPr>
      <w:r w:rsidRPr="00F250EE">
        <w:rPr>
          <w:sz w:val="16"/>
        </w:rPr>
        <w:t xml:space="preserve">Beckley’s analysis also indicates the path forward (Chapter 5), starting from the rejection of the theories usually employed to predict the fate of US power (balance-of-power theory and “convergence” theory). </w:t>
      </w:r>
      <w:r w:rsidRPr="005835BB">
        <w:rPr>
          <w:rStyle w:val="Emphasis"/>
        </w:rPr>
        <w:t>All indicators</w:t>
      </w:r>
      <w:r w:rsidRPr="001D1741">
        <w:rPr>
          <w:rStyle w:val="StyleUnderline"/>
        </w:rPr>
        <w:t xml:space="preserve"> suggest that the US </w:t>
      </w:r>
      <w:r w:rsidRPr="007C525D">
        <w:rPr>
          <w:rStyle w:val="StyleUnderline"/>
          <w:highlight w:val="cyan"/>
        </w:rPr>
        <w:t xml:space="preserve">will </w:t>
      </w:r>
      <w:r w:rsidRPr="007C525D">
        <w:rPr>
          <w:rStyle w:val="Emphasis"/>
          <w:highlight w:val="cyan"/>
        </w:rPr>
        <w:t>retain</w:t>
      </w:r>
      <w:r w:rsidRPr="005835BB">
        <w:rPr>
          <w:rStyle w:val="Emphasis"/>
        </w:rPr>
        <w:t xml:space="preserve"> its role</w:t>
      </w:r>
      <w:r w:rsidRPr="001D1741">
        <w:rPr>
          <w:rStyle w:val="StyleUnderline"/>
        </w:rPr>
        <w:t xml:space="preserve"> of </w:t>
      </w:r>
      <w:r w:rsidRPr="005835BB">
        <w:rPr>
          <w:rStyle w:val="Emphasis"/>
        </w:rPr>
        <w:t xml:space="preserve">leading </w:t>
      </w:r>
      <w:r w:rsidRPr="007C525D">
        <w:rPr>
          <w:rStyle w:val="Emphasis"/>
          <w:highlight w:val="cyan"/>
        </w:rPr>
        <w:t>global power</w:t>
      </w:r>
      <w:r w:rsidRPr="001D1741">
        <w:rPr>
          <w:rStyle w:val="StyleUnderline"/>
        </w:rPr>
        <w:t xml:space="preserve"> in the coming years</w:t>
      </w:r>
      <w:r w:rsidRPr="001D1741">
        <w:rPr>
          <w:rStyle w:val="StyleUnderline"/>
          <w:sz w:val="16"/>
          <w:szCs w:val="16"/>
        </w:rPr>
        <w:t>, notwithstanding China’s uninterrupted rise</w:t>
      </w:r>
      <w:r w:rsidRPr="00F250EE">
        <w:rPr>
          <w:sz w:val="16"/>
        </w:rPr>
        <w:t xml:space="preserve">. Beckley is eager to point out, however, that this conclusion should not be confused with the praise of American superiority or invincibility. At no point, does his analysis suggest that Washington’s primacy is uncontestable or destined to last forever. Instability with weaker countries, unnecessary wars, internal </w:t>
      </w:r>
      <w:proofErr w:type="gramStart"/>
      <w:r w:rsidRPr="00F250EE">
        <w:rPr>
          <w:sz w:val="16"/>
        </w:rPr>
        <w:t>polarization</w:t>
      </w:r>
      <w:proofErr w:type="gramEnd"/>
      <w:r w:rsidRPr="00F250EE">
        <w:rPr>
          <w:sz w:val="16"/>
        </w:rPr>
        <w:t xml:space="preserve"> and disunity, can all produce unpredicted losses and undermine the position of the most powerful country in the world (Chapter 6). Beckley’s argument, therefore, consists in a re-evaluation of the sources of power that have guaranteed the US primacy since the end of the Cold War. Those same sources still place the United States in a category of its own, apart from the other great powers of the system. This book’s claim, in the end, is about the duration of the unipolar era, which it predicts will last more than usually expected, not about the infallibility or moral virtues of US power.</w:t>
      </w:r>
    </w:p>
    <w:p w14:paraId="47D269F8" w14:textId="77777777" w:rsidR="004916E2" w:rsidRPr="001C12A0" w:rsidRDefault="004916E2" w:rsidP="004916E2">
      <w:pPr>
        <w:rPr>
          <w:sz w:val="16"/>
        </w:rPr>
      </w:pPr>
      <w:r w:rsidRPr="00F250EE">
        <w:rPr>
          <w:sz w:val="16"/>
        </w:rPr>
        <w:t xml:space="preserve">A few years </w:t>
      </w:r>
      <w:proofErr w:type="gramStart"/>
      <w:r w:rsidRPr="00F250EE">
        <w:rPr>
          <w:sz w:val="16"/>
        </w:rPr>
        <w:t>later on</w:t>
      </w:r>
      <w:proofErr w:type="gramEnd"/>
      <w:r w:rsidRPr="00F250EE">
        <w:rPr>
          <w:sz w:val="16"/>
        </w:rPr>
        <w:t xml:space="preserve"> the publication of this book, its central tenets are even more relevant. Events such as Trump’s nationalist policies, the trade war with China, the COVID-19 outbreak seem to have accelerated history and the shift away from the post-Cold War unipolar configuration. Beckley’s work, however, invites to </w:t>
      </w:r>
      <w:r w:rsidRPr="007C525D">
        <w:rPr>
          <w:rStyle w:val="StyleUnderline"/>
          <w:highlight w:val="cyan"/>
        </w:rPr>
        <w:t xml:space="preserve">reject </w:t>
      </w:r>
      <w:r w:rsidRPr="007C525D">
        <w:rPr>
          <w:rStyle w:val="Emphasis"/>
          <w:highlight w:val="cyan"/>
        </w:rPr>
        <w:t>simplistic predictions</w:t>
      </w:r>
      <w:r w:rsidRPr="00F250EE">
        <w:rPr>
          <w:rStyle w:val="StyleUnderline"/>
        </w:rPr>
        <w:t xml:space="preserve"> about the dismissal of US primacy. The </w:t>
      </w:r>
      <w:r w:rsidRPr="007C525D">
        <w:rPr>
          <w:rStyle w:val="StyleUnderline"/>
          <w:highlight w:val="cyan"/>
        </w:rPr>
        <w:t>decline in</w:t>
      </w:r>
      <w:r w:rsidRPr="00F250EE">
        <w:rPr>
          <w:rStyle w:val="StyleUnderline"/>
        </w:rPr>
        <w:t xml:space="preserve"> Washington’s </w:t>
      </w:r>
      <w:r w:rsidRPr="0005236E">
        <w:rPr>
          <w:rStyle w:val="StyleUnderline"/>
        </w:rPr>
        <w:t>global</w:t>
      </w:r>
      <w:r w:rsidRPr="00F250EE">
        <w:rPr>
          <w:rStyle w:val="StyleUnderline"/>
        </w:rPr>
        <w:t xml:space="preserve"> </w:t>
      </w:r>
      <w:r w:rsidRPr="007C525D">
        <w:rPr>
          <w:rStyle w:val="StyleUnderline"/>
          <w:highlight w:val="cyan"/>
        </w:rPr>
        <w:t>influence</w:t>
      </w:r>
      <w:r w:rsidRPr="00F250EE">
        <w:rPr>
          <w:sz w:val="16"/>
        </w:rPr>
        <w:t xml:space="preserve"> as well as the retrenchment from its international responsibilities </w:t>
      </w:r>
      <w:r w:rsidRPr="007C525D">
        <w:rPr>
          <w:rStyle w:val="StyleUnderline"/>
          <w:highlight w:val="cyan"/>
        </w:rPr>
        <w:t xml:space="preserve">do </w:t>
      </w:r>
      <w:r w:rsidRPr="007C525D">
        <w:rPr>
          <w:rStyle w:val="Emphasis"/>
          <w:highlight w:val="cyan"/>
        </w:rPr>
        <w:t>not</w:t>
      </w:r>
      <w:r w:rsidRPr="00F250EE">
        <w:rPr>
          <w:sz w:val="16"/>
        </w:rPr>
        <w:t xml:space="preserve"> necessarily </w:t>
      </w:r>
      <w:r w:rsidRPr="007C525D">
        <w:rPr>
          <w:rStyle w:val="StyleUnderline"/>
          <w:highlight w:val="cyan"/>
        </w:rPr>
        <w:t>mean</w:t>
      </w:r>
      <w:r w:rsidRPr="00F250EE">
        <w:rPr>
          <w:rStyle w:val="StyleUnderline"/>
        </w:rPr>
        <w:t xml:space="preserve"> that </w:t>
      </w:r>
      <w:r w:rsidRPr="007C525D">
        <w:rPr>
          <w:rStyle w:val="StyleUnderline"/>
          <w:highlight w:val="cyan"/>
        </w:rPr>
        <w:t>its</w:t>
      </w:r>
      <w:r w:rsidRPr="00F250EE">
        <w:rPr>
          <w:rStyle w:val="StyleUnderline"/>
        </w:rPr>
        <w:t xml:space="preserve"> net position in</w:t>
      </w:r>
      <w:r w:rsidRPr="00F250EE">
        <w:rPr>
          <w:sz w:val="16"/>
        </w:rPr>
        <w:t xml:space="preserve"> terms of </w:t>
      </w:r>
      <w:r w:rsidRPr="007C525D">
        <w:rPr>
          <w:rStyle w:val="Emphasis"/>
          <w:highlight w:val="cyan"/>
        </w:rPr>
        <w:t>material capabilities</w:t>
      </w:r>
      <w:r w:rsidRPr="00F250EE">
        <w:rPr>
          <w:rStyle w:val="StyleUnderline"/>
        </w:rPr>
        <w:t xml:space="preserve"> has </w:t>
      </w:r>
      <w:r w:rsidRPr="007C525D">
        <w:rPr>
          <w:rStyle w:val="StyleUnderline"/>
          <w:highlight w:val="cyan"/>
        </w:rPr>
        <w:t>collapsed</w:t>
      </w:r>
      <w:r w:rsidRPr="00F250EE">
        <w:rPr>
          <w:rStyle w:val="StyleUnderline"/>
        </w:rPr>
        <w:t xml:space="preserve"> or that a condition of power parity with China has finally emerged. Even if outcomes are not </w:t>
      </w:r>
      <w:r w:rsidRPr="00F250EE">
        <w:rPr>
          <w:rStyle w:val="Emphasis"/>
        </w:rPr>
        <w:t>favorable</w:t>
      </w:r>
      <w:r w:rsidRPr="00F250EE">
        <w:rPr>
          <w:rStyle w:val="StyleUnderline"/>
        </w:rPr>
        <w:t xml:space="preserve"> to US interests, it does </w:t>
      </w:r>
      <w:r w:rsidRPr="00F250EE">
        <w:rPr>
          <w:rStyle w:val="Emphasis"/>
        </w:rPr>
        <w:t>not</w:t>
      </w:r>
      <w:r w:rsidRPr="00F250EE">
        <w:rPr>
          <w:rStyle w:val="StyleUnderline"/>
        </w:rPr>
        <w:t xml:space="preserve"> mean that US power has </w:t>
      </w:r>
      <w:r w:rsidRPr="00F250EE">
        <w:rPr>
          <w:rStyle w:val="Emphasis"/>
        </w:rPr>
        <w:t>vanished</w:t>
      </w:r>
      <w:r w:rsidRPr="00F250EE">
        <w:rPr>
          <w:sz w:val="16"/>
        </w:rPr>
        <w:t xml:space="preserve">. This is a relevant reminder for policymakers in both Washington and Beijing. </w:t>
      </w:r>
    </w:p>
    <w:p w14:paraId="4CD12C1D" w14:textId="77777777" w:rsidR="004916E2" w:rsidRPr="004916E2" w:rsidRDefault="004916E2" w:rsidP="004916E2">
      <w:pPr>
        <w:pStyle w:val="Heading3"/>
        <w:rPr>
          <w:rStyle w:val="StyleUnderline"/>
          <w:sz w:val="32"/>
          <w:szCs w:val="32"/>
        </w:rPr>
      </w:pPr>
      <w:r w:rsidRPr="004916E2">
        <w:rPr>
          <w:rStyle w:val="StyleUnderline"/>
          <w:sz w:val="32"/>
          <w:szCs w:val="32"/>
        </w:rPr>
        <w:t>Innovation Adv</w:t>
      </w:r>
    </w:p>
    <w:p w14:paraId="0466B1D0" w14:textId="77777777" w:rsidR="004916E2" w:rsidRPr="00206665" w:rsidRDefault="004916E2" w:rsidP="004916E2">
      <w:pPr>
        <w:pStyle w:val="Heading4"/>
      </w:pPr>
      <w:r>
        <w:t>Disease can’t cause extinction</w:t>
      </w:r>
    </w:p>
    <w:p w14:paraId="72C03D1E" w14:textId="77777777" w:rsidR="004916E2" w:rsidRDefault="004916E2" w:rsidP="004916E2">
      <w:r>
        <w:t xml:space="preserve">Dr. Toby </w:t>
      </w:r>
      <w:r w:rsidRPr="0094583B">
        <w:rPr>
          <w:rStyle w:val="Style13ptBold"/>
        </w:rPr>
        <w:t>Ord 20</w:t>
      </w:r>
      <w:r>
        <w:t>, Senior Research Fellow in Philosophy at Oxford University, DPhil in Philosophy from the University of Oxford, The Precipice: Existential Risk and the Future of Humanity, Hachette Books, Kindle Edition, p. 124-126</w:t>
      </w:r>
    </w:p>
    <w:p w14:paraId="53F5AFD1" w14:textId="77777777" w:rsidR="004916E2" w:rsidRPr="00206665" w:rsidRDefault="004916E2" w:rsidP="004916E2">
      <w:pPr>
        <w:rPr>
          <w:sz w:val="16"/>
        </w:rPr>
      </w:pPr>
      <w:r w:rsidRPr="00206665">
        <w:rPr>
          <w:sz w:val="16"/>
        </w:rPr>
        <w:t xml:space="preserve">Are we safe now from events like this? Or are we more vulnerable? </w:t>
      </w:r>
      <w:r w:rsidRPr="001C70EF">
        <w:rPr>
          <w:rStyle w:val="StyleUnderline"/>
        </w:rPr>
        <w:t xml:space="preserve">Could a pandemic threaten </w:t>
      </w:r>
      <w:r w:rsidRPr="001C70EF">
        <w:rPr>
          <w:rStyle w:val="Emphasis"/>
        </w:rPr>
        <w:t>humanity</w:t>
      </w:r>
      <w:r w:rsidRPr="001C70EF">
        <w:rPr>
          <w:rStyle w:val="StyleUnderline"/>
        </w:rPr>
        <w:t>’s</w:t>
      </w:r>
      <w:r w:rsidRPr="00206665">
        <w:rPr>
          <w:rStyle w:val="StyleUnderline"/>
        </w:rPr>
        <w:t xml:space="preserve"> future?</w:t>
      </w:r>
      <w:r w:rsidRPr="00206665">
        <w:rPr>
          <w:sz w:val="16"/>
        </w:rPr>
        <w:t xml:space="preserve">10 </w:t>
      </w:r>
    </w:p>
    <w:p w14:paraId="1366D1F3" w14:textId="77777777" w:rsidR="004916E2" w:rsidRPr="00206665" w:rsidRDefault="004916E2" w:rsidP="004916E2">
      <w:pPr>
        <w:rPr>
          <w:sz w:val="16"/>
        </w:rPr>
      </w:pPr>
      <w:r w:rsidRPr="00206665">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6A9115C4" w14:textId="77777777" w:rsidR="004916E2" w:rsidRPr="00206665" w:rsidRDefault="004916E2" w:rsidP="004916E2">
      <w:pPr>
        <w:rPr>
          <w:sz w:val="16"/>
        </w:rPr>
      </w:pPr>
      <w:r w:rsidRPr="00206665">
        <w:rPr>
          <w:sz w:val="16"/>
        </w:rPr>
        <w:t xml:space="preserve">When Europeans reached the Americas in 1492, the two populations exposed each other to completely novel diseases. Over thousands of years each population had built up resistance to their own set of </w:t>
      </w:r>
      <w:proofErr w:type="gramStart"/>
      <w:r w:rsidRPr="00206665">
        <w:rPr>
          <w:sz w:val="16"/>
        </w:rPr>
        <w:t>diseases, but</w:t>
      </w:r>
      <w:proofErr w:type="gramEnd"/>
      <w:r w:rsidRPr="00206665">
        <w:rPr>
          <w:sz w:val="16"/>
        </w:rPr>
        <w:t xml:space="preserve"> were extremely susceptible to the others. The American peoples got by far the worse end of exchange, through diseases such as measles, influenza and especially smallpox. </w:t>
      </w:r>
    </w:p>
    <w:p w14:paraId="5AFCECC6" w14:textId="77777777" w:rsidR="004916E2" w:rsidRPr="00206665" w:rsidRDefault="004916E2" w:rsidP="004916E2">
      <w:pPr>
        <w:rPr>
          <w:sz w:val="16"/>
        </w:rPr>
      </w:pPr>
      <w:r w:rsidRPr="00206665">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34144956" w14:textId="77777777" w:rsidR="004916E2" w:rsidRPr="00206665" w:rsidRDefault="004916E2" w:rsidP="004916E2">
      <w:pPr>
        <w:rPr>
          <w:sz w:val="16"/>
        </w:rPr>
      </w:pPr>
      <w:r w:rsidRPr="00206665">
        <w:rPr>
          <w:sz w:val="16"/>
        </w:rPr>
        <w:t xml:space="preserve">Centuries later, </w:t>
      </w:r>
      <w:r w:rsidRPr="00206665">
        <w:rPr>
          <w:rStyle w:val="StyleUnderline"/>
        </w:rPr>
        <w:t xml:space="preserve">the world had become so interconnected that a truly </w:t>
      </w:r>
      <w:r w:rsidRPr="007C525D">
        <w:rPr>
          <w:rStyle w:val="StyleUnderline"/>
          <w:highlight w:val="cyan"/>
        </w:rPr>
        <w:t>global pandemic</w:t>
      </w:r>
      <w:r w:rsidRPr="00206665">
        <w:rPr>
          <w:rStyle w:val="StyleUnderline"/>
        </w:rPr>
        <w:t xml:space="preserve"> was possible</w:t>
      </w:r>
      <w:r w:rsidRPr="00206665">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094E472E" w14:textId="77777777" w:rsidR="004916E2" w:rsidRPr="00206665" w:rsidRDefault="004916E2" w:rsidP="004916E2">
      <w:pPr>
        <w:rPr>
          <w:sz w:val="16"/>
        </w:rPr>
      </w:pPr>
      <w:r w:rsidRPr="00206665">
        <w:rPr>
          <w:rStyle w:val="StyleUnderline"/>
        </w:rPr>
        <w:t xml:space="preserve">Yet even events like these </w:t>
      </w:r>
      <w:r w:rsidRPr="007C525D">
        <w:rPr>
          <w:rStyle w:val="Emphasis"/>
          <w:highlight w:val="cyan"/>
        </w:rPr>
        <w:t>fall short</w:t>
      </w:r>
      <w:r w:rsidRPr="007C525D">
        <w:rPr>
          <w:rStyle w:val="StyleUnderline"/>
          <w:highlight w:val="cyan"/>
        </w:rPr>
        <w:t xml:space="preserve"> of</w:t>
      </w:r>
      <w:r w:rsidRPr="00206665">
        <w:rPr>
          <w:rStyle w:val="StyleUnderline"/>
        </w:rPr>
        <w:t xml:space="preserve"> being </w:t>
      </w:r>
      <w:r w:rsidRPr="007C525D">
        <w:rPr>
          <w:rStyle w:val="StyleUnderline"/>
          <w:highlight w:val="cyan"/>
        </w:rPr>
        <w:t xml:space="preserve">a threat to </w:t>
      </w:r>
      <w:r w:rsidRPr="007C525D">
        <w:rPr>
          <w:rStyle w:val="Emphasis"/>
          <w:highlight w:val="cyan"/>
        </w:rPr>
        <w:t>humanity</w:t>
      </w:r>
      <w:r w:rsidRPr="00206665">
        <w:rPr>
          <w:rStyle w:val="StyleUnderline"/>
        </w:rPr>
        <w:t>’s longterm potential</w:t>
      </w:r>
      <w:r w:rsidRPr="00206665">
        <w:rPr>
          <w:sz w:val="16"/>
        </w:rPr>
        <w:t xml:space="preserve">.15 </w:t>
      </w:r>
    </w:p>
    <w:p w14:paraId="1B0D6882" w14:textId="77777777" w:rsidR="004916E2" w:rsidRPr="00206665" w:rsidRDefault="004916E2" w:rsidP="004916E2">
      <w:pPr>
        <w:rPr>
          <w:sz w:val="16"/>
        </w:rPr>
      </w:pPr>
      <w:r w:rsidRPr="00206665">
        <w:rPr>
          <w:sz w:val="16"/>
        </w:rPr>
        <w:t>[FOONOTE]</w:t>
      </w:r>
    </w:p>
    <w:p w14:paraId="6C6F10ED" w14:textId="77777777" w:rsidR="004916E2" w:rsidRPr="00206665" w:rsidRDefault="004916E2" w:rsidP="004916E2">
      <w:pPr>
        <w:rPr>
          <w:sz w:val="16"/>
        </w:rPr>
      </w:pPr>
      <w:r w:rsidRPr="00206665">
        <w:rPr>
          <w:rStyle w:val="StyleUnderline"/>
        </w:rPr>
        <w:t>In addition to</w:t>
      </w:r>
      <w:r w:rsidRPr="00206665">
        <w:rPr>
          <w:sz w:val="16"/>
        </w:rPr>
        <w:t xml:space="preserve"> this </w:t>
      </w:r>
      <w:r w:rsidRPr="00206665">
        <w:rPr>
          <w:rStyle w:val="Emphasis"/>
        </w:rPr>
        <w:t>historical</w:t>
      </w:r>
      <w:r w:rsidRPr="00206665">
        <w:rPr>
          <w:rStyle w:val="StyleUnderline"/>
        </w:rPr>
        <w:t xml:space="preserve"> evidence, there are some </w:t>
      </w:r>
      <w:r w:rsidRPr="007C525D">
        <w:rPr>
          <w:rStyle w:val="Emphasis"/>
          <w:highlight w:val="cyan"/>
        </w:rPr>
        <w:t>deep</w:t>
      </w:r>
      <w:r w:rsidRPr="00206665">
        <w:rPr>
          <w:rStyle w:val="StyleUnderline"/>
        </w:rPr>
        <w:t xml:space="preserve">er </w:t>
      </w:r>
      <w:r w:rsidRPr="007C525D">
        <w:rPr>
          <w:rStyle w:val="Emphasis"/>
          <w:highlight w:val="cyan"/>
        </w:rPr>
        <w:t>biological</w:t>
      </w:r>
      <w:r w:rsidRPr="00206665">
        <w:rPr>
          <w:rStyle w:val="StyleUnderline"/>
        </w:rPr>
        <w:t xml:space="preserve"> observations and </w:t>
      </w:r>
      <w:r w:rsidRPr="007C525D">
        <w:rPr>
          <w:rStyle w:val="StyleUnderline"/>
          <w:highlight w:val="cyan"/>
        </w:rPr>
        <w:t xml:space="preserve">theories </w:t>
      </w:r>
      <w:r w:rsidRPr="007C525D">
        <w:rPr>
          <w:rStyle w:val="Emphasis"/>
          <w:highlight w:val="cyan"/>
        </w:rPr>
        <w:t>suggest</w:t>
      </w:r>
      <w:r w:rsidRPr="00206665">
        <w:rPr>
          <w:rStyle w:val="StyleUnderline"/>
        </w:rPr>
        <w:t xml:space="preserve">ing that </w:t>
      </w:r>
      <w:r w:rsidRPr="007C525D">
        <w:rPr>
          <w:rStyle w:val="Emphasis"/>
          <w:szCs w:val="26"/>
          <w:highlight w:val="cyan"/>
        </w:rPr>
        <w:t>pathogens are unlikely to lead to</w:t>
      </w:r>
      <w:r w:rsidRPr="00206665">
        <w:rPr>
          <w:rStyle w:val="Emphasis"/>
          <w:szCs w:val="26"/>
        </w:rPr>
        <w:t xml:space="preserve"> the </w:t>
      </w:r>
      <w:r w:rsidRPr="007C525D">
        <w:rPr>
          <w:rStyle w:val="Emphasis"/>
          <w:szCs w:val="26"/>
          <w:highlight w:val="cyan"/>
        </w:rPr>
        <w:t>extinction</w:t>
      </w:r>
      <w:r w:rsidRPr="00206665">
        <w:rPr>
          <w:rStyle w:val="StyleUnderline"/>
          <w:szCs w:val="26"/>
        </w:rPr>
        <w:t xml:space="preserve"> </w:t>
      </w:r>
      <w:r w:rsidRPr="00206665">
        <w:rPr>
          <w:rStyle w:val="StyleUnderline"/>
        </w:rPr>
        <w:t xml:space="preserve">of their hosts. </w:t>
      </w:r>
      <w:r w:rsidRPr="007C525D">
        <w:rPr>
          <w:rStyle w:val="StyleUnderline"/>
          <w:highlight w:val="cyan"/>
        </w:rPr>
        <w:t>These include</w:t>
      </w:r>
      <w:r w:rsidRPr="00206665">
        <w:rPr>
          <w:rStyle w:val="StyleUnderline"/>
        </w:rPr>
        <w:t xml:space="preserve"> the </w:t>
      </w:r>
      <w:r w:rsidRPr="00206665">
        <w:rPr>
          <w:rStyle w:val="Emphasis"/>
        </w:rPr>
        <w:t xml:space="preserve">empirical </w:t>
      </w:r>
      <w:r w:rsidRPr="007C525D">
        <w:rPr>
          <w:rStyle w:val="Emphasis"/>
          <w:highlight w:val="cyan"/>
        </w:rPr>
        <w:t>anti-correlation</w:t>
      </w:r>
      <w:r w:rsidRPr="007C525D">
        <w:rPr>
          <w:rStyle w:val="StyleUnderline"/>
          <w:highlight w:val="cyan"/>
        </w:rPr>
        <w:t xml:space="preserve"> between </w:t>
      </w:r>
      <w:r w:rsidRPr="007C525D">
        <w:rPr>
          <w:rStyle w:val="Emphasis"/>
          <w:highlight w:val="cyan"/>
        </w:rPr>
        <w:t>infectiousness</w:t>
      </w:r>
      <w:r w:rsidRPr="007C525D">
        <w:rPr>
          <w:rStyle w:val="StyleUnderline"/>
          <w:highlight w:val="cyan"/>
        </w:rPr>
        <w:t xml:space="preserve"> and </w:t>
      </w:r>
      <w:r w:rsidRPr="007C525D">
        <w:rPr>
          <w:rStyle w:val="Emphasis"/>
          <w:highlight w:val="cyan"/>
        </w:rPr>
        <w:t>lethality</w:t>
      </w:r>
      <w:r w:rsidRPr="00206665">
        <w:rPr>
          <w:rStyle w:val="StyleUnderline"/>
        </w:rPr>
        <w:t xml:space="preserve">, the </w:t>
      </w:r>
      <w:r w:rsidRPr="007C525D">
        <w:rPr>
          <w:rStyle w:val="Emphasis"/>
          <w:highlight w:val="cyan"/>
        </w:rPr>
        <w:t>extreme rarity</w:t>
      </w:r>
      <w:r w:rsidRPr="00812475">
        <w:rPr>
          <w:rStyle w:val="StyleUnderline"/>
        </w:rPr>
        <w:t xml:space="preserve"> of diseases </w:t>
      </w:r>
      <w:r w:rsidRPr="007C525D">
        <w:rPr>
          <w:rStyle w:val="StyleUnderline"/>
          <w:highlight w:val="cyan"/>
        </w:rPr>
        <w:t>that kill more than 75%</w:t>
      </w:r>
      <w:r w:rsidRPr="00206665">
        <w:rPr>
          <w:rStyle w:val="StyleUnderline"/>
        </w:rPr>
        <w:t xml:space="preserve"> of those infected, the observed </w:t>
      </w:r>
      <w:r w:rsidRPr="007C525D">
        <w:rPr>
          <w:rStyle w:val="Emphasis"/>
          <w:highlight w:val="cyan"/>
        </w:rPr>
        <w:t>tendency</w:t>
      </w:r>
      <w:r w:rsidRPr="00206665">
        <w:rPr>
          <w:rStyle w:val="StyleUnderline"/>
        </w:rPr>
        <w:t xml:space="preserve"> of pandemics </w:t>
      </w:r>
      <w:r w:rsidRPr="007C525D">
        <w:rPr>
          <w:rStyle w:val="StyleUnderline"/>
          <w:highlight w:val="cyan"/>
        </w:rPr>
        <w:t xml:space="preserve">to </w:t>
      </w:r>
      <w:r w:rsidRPr="007C525D">
        <w:rPr>
          <w:rStyle w:val="Emphasis"/>
          <w:highlight w:val="cyan"/>
        </w:rPr>
        <w:t>become less virulent</w:t>
      </w:r>
      <w:r w:rsidRPr="00206665">
        <w:rPr>
          <w:rStyle w:val="StyleUnderline"/>
        </w:rPr>
        <w:t xml:space="preserve"> as they progress </w:t>
      </w:r>
      <w:r w:rsidRPr="007C525D">
        <w:rPr>
          <w:rStyle w:val="StyleUnderline"/>
          <w:highlight w:val="cyan"/>
        </w:rPr>
        <w:t>and</w:t>
      </w:r>
      <w:r w:rsidRPr="00206665">
        <w:rPr>
          <w:rStyle w:val="StyleUnderline"/>
        </w:rPr>
        <w:t xml:space="preserve"> the theory of </w:t>
      </w:r>
      <w:r w:rsidRPr="007C525D">
        <w:rPr>
          <w:rStyle w:val="Emphasis"/>
          <w:highlight w:val="cyan"/>
        </w:rPr>
        <w:t>optimal virulence</w:t>
      </w:r>
      <w:r w:rsidRPr="00206665">
        <w:rPr>
          <w:sz w:val="16"/>
        </w:rPr>
        <w:t>. However, there is no watertight case against pathogens leading to the extinction of their hosts.</w:t>
      </w:r>
    </w:p>
    <w:p w14:paraId="7BE93BCC" w14:textId="77777777" w:rsidR="004916E2" w:rsidRPr="00206665" w:rsidRDefault="004916E2" w:rsidP="004916E2">
      <w:pPr>
        <w:rPr>
          <w:sz w:val="16"/>
        </w:rPr>
      </w:pPr>
      <w:r w:rsidRPr="00206665">
        <w:rPr>
          <w:sz w:val="16"/>
        </w:rPr>
        <w:t>[END FOOTNOTE]</w:t>
      </w:r>
    </w:p>
    <w:p w14:paraId="3DA7E9EF" w14:textId="77777777" w:rsidR="004916E2" w:rsidRPr="00206665" w:rsidRDefault="004916E2" w:rsidP="004916E2">
      <w:pPr>
        <w:rPr>
          <w:sz w:val="16"/>
        </w:rPr>
      </w:pPr>
      <w:r w:rsidRPr="00206665">
        <w:rPr>
          <w:rStyle w:val="StyleUnderline"/>
        </w:rPr>
        <w:t xml:space="preserve">In the great bubonic plagues we saw </w:t>
      </w:r>
      <w:r w:rsidRPr="007C525D">
        <w:rPr>
          <w:rStyle w:val="StyleUnderline"/>
          <w:highlight w:val="cyan"/>
        </w:rPr>
        <w:t>civilization</w:t>
      </w:r>
      <w:r w:rsidRPr="00206665">
        <w:rPr>
          <w:rStyle w:val="StyleUnderline"/>
        </w:rPr>
        <w:t xml:space="preserve"> in the affected areas </w:t>
      </w:r>
      <w:proofErr w:type="gramStart"/>
      <w:r w:rsidRPr="00206665">
        <w:rPr>
          <w:rStyle w:val="StyleUnderline"/>
        </w:rPr>
        <w:t>falter, but</w:t>
      </w:r>
      <w:proofErr w:type="gramEnd"/>
      <w:r w:rsidRPr="00206665">
        <w:rPr>
          <w:rStyle w:val="StyleUnderline"/>
        </w:rPr>
        <w:t xml:space="preserve"> </w:t>
      </w:r>
      <w:r w:rsidRPr="007C525D">
        <w:rPr>
          <w:rStyle w:val="Emphasis"/>
          <w:highlight w:val="cyan"/>
        </w:rPr>
        <w:t>recover</w:t>
      </w:r>
      <w:r w:rsidRPr="00206665">
        <w:rPr>
          <w:rStyle w:val="StyleUnderline"/>
        </w:rPr>
        <w:t>. The regional</w:t>
      </w:r>
      <w:r w:rsidRPr="00206665">
        <w:rPr>
          <w:sz w:val="16"/>
        </w:rPr>
        <w:t xml:space="preserve"> 25 to </w:t>
      </w:r>
      <w:r w:rsidRPr="007C525D">
        <w:rPr>
          <w:rStyle w:val="Emphasis"/>
          <w:highlight w:val="cyan"/>
        </w:rPr>
        <w:t>50 percent</w:t>
      </w:r>
      <w:r w:rsidRPr="007C525D">
        <w:rPr>
          <w:rStyle w:val="StyleUnderline"/>
          <w:highlight w:val="cyan"/>
        </w:rPr>
        <w:t xml:space="preserve"> death rate was </w:t>
      </w:r>
      <w:r w:rsidRPr="007C525D">
        <w:rPr>
          <w:rStyle w:val="Emphasis"/>
          <w:highlight w:val="cyan"/>
        </w:rPr>
        <w:t>not enough</w:t>
      </w:r>
      <w:r w:rsidRPr="007C525D">
        <w:rPr>
          <w:rStyle w:val="StyleUnderline"/>
          <w:highlight w:val="cyan"/>
        </w:rPr>
        <w:t xml:space="preserve"> to </w:t>
      </w:r>
      <w:r w:rsidRPr="007C525D">
        <w:rPr>
          <w:rStyle w:val="Emphasis"/>
          <w:highlight w:val="cyan"/>
        </w:rPr>
        <w:t>precipitate</w:t>
      </w:r>
      <w:r w:rsidRPr="00206665">
        <w:rPr>
          <w:rStyle w:val="Emphasis"/>
        </w:rPr>
        <w:t xml:space="preserve"> a continent-wide </w:t>
      </w:r>
      <w:r w:rsidRPr="007C525D">
        <w:rPr>
          <w:rStyle w:val="Emphasis"/>
          <w:highlight w:val="cyan"/>
        </w:rPr>
        <w:t>collapse</w:t>
      </w:r>
      <w:r w:rsidRPr="00206665">
        <w:rPr>
          <w:rStyle w:val="StyleUnderline"/>
        </w:rPr>
        <w:t xml:space="preserve"> of civilization</w:t>
      </w:r>
      <w:r w:rsidRPr="00206665">
        <w:rPr>
          <w:sz w:val="16"/>
        </w:rPr>
        <w:t xml:space="preserve">. It changed the relative fortunes of empires, and may have altered the course of history substantially, but </w:t>
      </w:r>
      <w:r w:rsidRPr="00206665">
        <w:rPr>
          <w:rStyle w:val="StyleUnderline"/>
        </w:rPr>
        <w:t xml:space="preserve">if anything, </w:t>
      </w:r>
      <w:r w:rsidRPr="007C525D">
        <w:rPr>
          <w:rStyle w:val="StyleUnderline"/>
          <w:highlight w:val="cyan"/>
        </w:rPr>
        <w:t>it gives</w:t>
      </w:r>
      <w:r w:rsidRPr="00206665">
        <w:rPr>
          <w:rStyle w:val="StyleUnderline"/>
        </w:rPr>
        <w:t xml:space="preserve"> us </w:t>
      </w:r>
      <w:r w:rsidRPr="007C525D">
        <w:rPr>
          <w:rStyle w:val="StyleUnderline"/>
          <w:highlight w:val="cyan"/>
        </w:rPr>
        <w:t>reason to believe</w:t>
      </w:r>
      <w:r w:rsidRPr="00206665">
        <w:rPr>
          <w:rStyle w:val="StyleUnderline"/>
        </w:rPr>
        <w:t xml:space="preserve"> that human </w:t>
      </w:r>
      <w:r w:rsidRPr="007C525D">
        <w:rPr>
          <w:rStyle w:val="StyleUnderline"/>
          <w:highlight w:val="cyan"/>
        </w:rPr>
        <w:t xml:space="preserve">civilization is </w:t>
      </w:r>
      <w:r w:rsidRPr="007C525D">
        <w:rPr>
          <w:rStyle w:val="Emphasis"/>
          <w:highlight w:val="cyan"/>
        </w:rPr>
        <w:t>likely to make it through</w:t>
      </w:r>
      <w:r w:rsidRPr="007C525D">
        <w:rPr>
          <w:rStyle w:val="StyleUnderline"/>
          <w:highlight w:val="cyan"/>
        </w:rPr>
        <w:t xml:space="preserve"> future events</w:t>
      </w:r>
      <w:r w:rsidRPr="00206665">
        <w:rPr>
          <w:rStyle w:val="StyleUnderline"/>
        </w:rPr>
        <w:t xml:space="preserve"> with similar death rates, </w:t>
      </w:r>
      <w:r w:rsidRPr="007C525D">
        <w:rPr>
          <w:rStyle w:val="Emphasis"/>
          <w:highlight w:val="cyan"/>
        </w:rPr>
        <w:t>even if</w:t>
      </w:r>
      <w:r w:rsidRPr="00206665">
        <w:rPr>
          <w:sz w:val="16"/>
        </w:rPr>
        <w:t xml:space="preserve"> they were </w:t>
      </w:r>
      <w:r w:rsidRPr="007C525D">
        <w:rPr>
          <w:rStyle w:val="Emphasis"/>
          <w:highlight w:val="cyan"/>
        </w:rPr>
        <w:t>global</w:t>
      </w:r>
      <w:r w:rsidRPr="00206665">
        <w:rPr>
          <w:sz w:val="16"/>
        </w:rPr>
        <w:t xml:space="preserve"> in scale. </w:t>
      </w:r>
    </w:p>
    <w:p w14:paraId="6DC65428" w14:textId="77777777" w:rsidR="004916E2" w:rsidRPr="00206665" w:rsidRDefault="004916E2" w:rsidP="004916E2">
      <w:pPr>
        <w:rPr>
          <w:sz w:val="16"/>
        </w:rPr>
      </w:pPr>
      <w:r w:rsidRPr="00206665">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6DB3E1D6" w14:textId="394FC49B" w:rsidR="004916E2" w:rsidRDefault="004916E2" w:rsidP="004916E2">
      <w:pPr>
        <w:rPr>
          <w:sz w:val="16"/>
        </w:rPr>
      </w:pPr>
      <w:r w:rsidRPr="00206665">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206665">
        <w:rPr>
          <w:rStyle w:val="StyleUnderline"/>
        </w:rPr>
        <w:t xml:space="preserve">The </w:t>
      </w:r>
      <w:r w:rsidRPr="007C525D">
        <w:rPr>
          <w:rStyle w:val="StyleUnderline"/>
          <w:highlight w:val="cyan"/>
        </w:rPr>
        <w:t>strongest</w:t>
      </w:r>
      <w:r w:rsidRPr="00206665">
        <w:rPr>
          <w:rStyle w:val="StyleUnderline"/>
        </w:rPr>
        <w:t xml:space="preserve"> case </w:t>
      </w:r>
      <w:r w:rsidRPr="007C525D">
        <w:rPr>
          <w:rStyle w:val="StyleUnderline"/>
          <w:highlight w:val="cyan"/>
        </w:rPr>
        <w:t>against existential risk</w:t>
      </w:r>
      <w:r w:rsidRPr="00206665">
        <w:rPr>
          <w:rStyle w:val="StyleUnderline"/>
        </w:rPr>
        <w:t xml:space="preserve"> from natural pandemics </w:t>
      </w:r>
      <w:r w:rsidRPr="007C525D">
        <w:rPr>
          <w:rStyle w:val="StyleUnderline"/>
          <w:highlight w:val="cyan"/>
        </w:rPr>
        <w:t>is</w:t>
      </w:r>
      <w:r w:rsidRPr="00206665">
        <w:rPr>
          <w:rStyle w:val="StyleUnderline"/>
        </w:rPr>
        <w:t xml:space="preserve"> the </w:t>
      </w:r>
      <w:r w:rsidRPr="007C525D">
        <w:rPr>
          <w:rStyle w:val="Emphasis"/>
          <w:highlight w:val="cyan"/>
        </w:rPr>
        <w:t>fossil record</w:t>
      </w:r>
      <w:r w:rsidRPr="00206665">
        <w:rPr>
          <w:sz w:val="16"/>
        </w:rPr>
        <w:t xml:space="preserve"> argument from Chapter 3. </w:t>
      </w:r>
      <w:r w:rsidRPr="00206665">
        <w:rPr>
          <w:rStyle w:val="StyleUnderline"/>
        </w:rPr>
        <w:t xml:space="preserve">Extinction </w:t>
      </w:r>
      <w:r w:rsidRPr="007C525D">
        <w:rPr>
          <w:rStyle w:val="StyleUnderline"/>
          <w:highlight w:val="cyan"/>
        </w:rPr>
        <w:t>risk</w:t>
      </w:r>
      <w:r w:rsidRPr="00206665">
        <w:rPr>
          <w:rStyle w:val="StyleUnderline"/>
        </w:rPr>
        <w:t xml:space="preserve"> from natural causes </w:t>
      </w:r>
      <w:r w:rsidRPr="007C525D">
        <w:rPr>
          <w:rStyle w:val="StyleUnderline"/>
          <w:highlight w:val="cyan"/>
        </w:rPr>
        <w:t xml:space="preserve">above </w:t>
      </w:r>
      <w:r w:rsidRPr="007C525D">
        <w:rPr>
          <w:rStyle w:val="Emphasis"/>
          <w:highlight w:val="cyan"/>
        </w:rPr>
        <w:t>0.1 percent</w:t>
      </w:r>
      <w:r w:rsidRPr="00206665">
        <w:rPr>
          <w:rStyle w:val="Emphasis"/>
        </w:rPr>
        <w:t xml:space="preserve"> per century</w:t>
      </w:r>
      <w:r w:rsidRPr="00206665">
        <w:rPr>
          <w:rStyle w:val="StyleUnderline"/>
        </w:rPr>
        <w:t xml:space="preserve"> </w:t>
      </w:r>
      <w:r w:rsidRPr="007C525D">
        <w:rPr>
          <w:rStyle w:val="StyleUnderline"/>
          <w:highlight w:val="cyan"/>
        </w:rPr>
        <w:t xml:space="preserve">is </w:t>
      </w:r>
      <w:r w:rsidRPr="007C525D">
        <w:rPr>
          <w:rStyle w:val="Emphasis"/>
          <w:highlight w:val="cyan"/>
        </w:rPr>
        <w:t>incompatible</w:t>
      </w:r>
      <w:r w:rsidRPr="007C525D">
        <w:rPr>
          <w:rStyle w:val="StyleUnderline"/>
          <w:highlight w:val="cyan"/>
        </w:rPr>
        <w:t xml:space="preserve"> with</w:t>
      </w:r>
      <w:r w:rsidRPr="00206665">
        <w:rPr>
          <w:rStyle w:val="StyleUnderline"/>
        </w:rPr>
        <w:t xml:space="preserve"> the </w:t>
      </w:r>
      <w:r w:rsidRPr="00206665">
        <w:rPr>
          <w:rStyle w:val="Emphasis"/>
        </w:rPr>
        <w:t>evidence</w:t>
      </w:r>
      <w:r w:rsidRPr="00206665">
        <w:rPr>
          <w:rStyle w:val="StyleUnderline"/>
        </w:rPr>
        <w:t xml:space="preserve"> of </w:t>
      </w:r>
      <w:r w:rsidRPr="007C525D">
        <w:rPr>
          <w:rStyle w:val="Emphasis"/>
          <w:highlight w:val="cyan"/>
        </w:rPr>
        <w:t>how long</w:t>
      </w:r>
      <w:r w:rsidRPr="007C525D">
        <w:rPr>
          <w:rStyle w:val="StyleUnderline"/>
          <w:highlight w:val="cyan"/>
        </w:rPr>
        <w:t xml:space="preserve"> humanity</w:t>
      </w:r>
      <w:r w:rsidRPr="00206665">
        <w:rPr>
          <w:rStyle w:val="StyleUnderline"/>
        </w:rPr>
        <w:t xml:space="preserve"> and similar species have </w:t>
      </w:r>
      <w:r w:rsidRPr="007C525D">
        <w:rPr>
          <w:rStyle w:val="StyleUnderline"/>
          <w:highlight w:val="cyan"/>
        </w:rPr>
        <w:t>lasted</w:t>
      </w:r>
      <w:r w:rsidRPr="00206665">
        <w:rPr>
          <w:sz w:val="16"/>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6E169288" w14:textId="5EB9A3A7" w:rsidR="004916E2" w:rsidRDefault="004916E2" w:rsidP="004916E2">
      <w:pPr>
        <w:pStyle w:val="Heading3"/>
      </w:pPr>
      <w:r>
        <w:t xml:space="preserve">FTC </w:t>
      </w:r>
      <w:r>
        <w:t>DA</w:t>
      </w:r>
    </w:p>
    <w:p w14:paraId="38A1843F" w14:textId="77777777" w:rsidR="004916E2" w:rsidRPr="0060321B" w:rsidRDefault="004916E2" w:rsidP="004916E2">
      <w:pPr>
        <w:pStyle w:val="Heading4"/>
        <w:rPr>
          <w:u w:val="single"/>
        </w:rPr>
      </w:pPr>
      <w:r>
        <w:t xml:space="preserve">1) IMPLEMENTATION---it </w:t>
      </w:r>
      <w:r>
        <w:rPr>
          <w:u w:val="single"/>
        </w:rPr>
        <w:t>guts</w:t>
      </w:r>
      <w:r>
        <w:t xml:space="preserve"> the AFF at </w:t>
      </w:r>
      <w:r>
        <w:rPr>
          <w:u w:val="single"/>
        </w:rPr>
        <w:t>every stage</w:t>
      </w:r>
    </w:p>
    <w:p w14:paraId="275B3F41" w14:textId="77777777" w:rsidR="004916E2" w:rsidRDefault="004916E2" w:rsidP="004916E2">
      <w:r>
        <w:t xml:space="preserve">William E. </w:t>
      </w:r>
      <w:r w:rsidRPr="00275BDF">
        <w:rPr>
          <w:rStyle w:val="Style13ptBold"/>
        </w:rPr>
        <w:t xml:space="preserve">Kovacic </w:t>
      </w:r>
      <w:r>
        <w:rPr>
          <w:rStyle w:val="Style13ptBold"/>
        </w:rPr>
        <w:t>15</w:t>
      </w:r>
      <w:r>
        <w:t xml:space="preserve">, Global Competition Professor of Law and Policy, George Washington University Law School and Non-executive Director, United Kingdom Competition and Markets Authority, “Creating a Respected Brand: How Regulatory Agencies Signal Quality Essay,” George Mason Law Review, vol. 22, no. 2, 2015/2014, pp. 237–258 </w:t>
      </w:r>
    </w:p>
    <w:p w14:paraId="72965656" w14:textId="77777777" w:rsidR="004916E2" w:rsidRPr="00656BDA" w:rsidRDefault="004916E2" w:rsidP="004916E2">
      <w:pPr>
        <w:rPr>
          <w:sz w:val="16"/>
        </w:rPr>
      </w:pPr>
      <w:r w:rsidRPr="000151D7">
        <w:rPr>
          <w:rStyle w:val="StyleUnderline"/>
        </w:rPr>
        <w:t xml:space="preserve">One determinant of a government agency's </w:t>
      </w:r>
      <w:r w:rsidRPr="000151D7">
        <w:rPr>
          <w:rStyle w:val="Emphasis"/>
        </w:rPr>
        <w:t>effectiveness</w:t>
      </w:r>
      <w:r w:rsidRPr="000151D7">
        <w:rPr>
          <w:rStyle w:val="StyleUnderline"/>
        </w:rPr>
        <w:t xml:space="preserve"> is its </w:t>
      </w:r>
      <w:r w:rsidRPr="000151D7">
        <w:rPr>
          <w:rStyle w:val="Emphasis"/>
        </w:rPr>
        <w:t>reputation</w:t>
      </w:r>
      <w:r w:rsidRPr="00656BDA">
        <w:rPr>
          <w:sz w:val="16"/>
        </w:rPr>
        <w:t xml:space="preserve">, or "brand." </w:t>
      </w:r>
      <w:r w:rsidRPr="000151D7">
        <w:rPr>
          <w:rStyle w:val="StyleUnderline"/>
        </w:rPr>
        <w:t xml:space="preserve">Much like a commercial enterprise, an agency develops a </w:t>
      </w:r>
      <w:r w:rsidRPr="000151D7">
        <w:rPr>
          <w:rStyle w:val="Emphasis"/>
        </w:rPr>
        <w:t>brand</w:t>
      </w:r>
      <w:r w:rsidRPr="000151D7">
        <w:rPr>
          <w:rStyle w:val="StyleUnderline"/>
        </w:rPr>
        <w:t xml:space="preserve"> that </w:t>
      </w:r>
      <w:r w:rsidRPr="000151D7">
        <w:rPr>
          <w:rStyle w:val="Emphasis"/>
        </w:rPr>
        <w:t>signals quality</w:t>
      </w:r>
      <w:r w:rsidRPr="00656BDA">
        <w:rPr>
          <w:sz w:val="16"/>
        </w:rPr>
        <w:t xml:space="preserve"> </w:t>
      </w:r>
      <w:r w:rsidRPr="000151D7">
        <w:rPr>
          <w:rStyle w:val="StyleUnderline"/>
        </w:rPr>
        <w:t>to</w:t>
      </w:r>
      <w:r w:rsidRPr="00656BDA">
        <w:rPr>
          <w:sz w:val="16"/>
        </w:rPr>
        <w:t xml:space="preserve"> various </w:t>
      </w:r>
      <w:r w:rsidRPr="000151D7">
        <w:rPr>
          <w:rStyle w:val="StyleUnderline"/>
        </w:rPr>
        <w:t xml:space="preserve">observers. A </w:t>
      </w:r>
      <w:r w:rsidRPr="000151D7">
        <w:rPr>
          <w:rStyle w:val="Emphasis"/>
        </w:rPr>
        <w:t>good</w:t>
      </w:r>
      <w:r w:rsidRPr="000151D7">
        <w:rPr>
          <w:rStyle w:val="StyleUnderline"/>
        </w:rPr>
        <w:t xml:space="preserve"> reputation can help the agency </w:t>
      </w:r>
      <w:r w:rsidRPr="000151D7">
        <w:rPr>
          <w:rStyle w:val="Emphasis"/>
        </w:rPr>
        <w:t>recruit</w:t>
      </w:r>
      <w:r w:rsidRPr="00656BDA">
        <w:rPr>
          <w:sz w:val="16"/>
        </w:rPr>
        <w:t xml:space="preserve"> skilled </w:t>
      </w:r>
      <w:r w:rsidRPr="000151D7">
        <w:rPr>
          <w:rStyle w:val="Emphasis"/>
        </w:rPr>
        <w:t>personnel</w:t>
      </w:r>
      <w:r w:rsidRPr="000151D7">
        <w:rPr>
          <w:rStyle w:val="StyleUnderline"/>
        </w:rPr>
        <w:t xml:space="preserve">, gain </w:t>
      </w:r>
      <w:r w:rsidRPr="000151D7">
        <w:rPr>
          <w:rStyle w:val="Emphasis"/>
        </w:rPr>
        <w:t>deference</w:t>
      </w:r>
      <w:r w:rsidRPr="00656BDA">
        <w:rPr>
          <w:sz w:val="16"/>
        </w:rPr>
        <w:t xml:space="preserve"> </w:t>
      </w:r>
      <w:r w:rsidRPr="000151D7">
        <w:rPr>
          <w:rStyle w:val="StyleUnderline"/>
        </w:rPr>
        <w:t>from</w:t>
      </w:r>
      <w:r w:rsidRPr="00656BDA">
        <w:rPr>
          <w:sz w:val="16"/>
        </w:rPr>
        <w:t xml:space="preserve"> </w:t>
      </w:r>
      <w:r w:rsidRPr="000151D7">
        <w:rPr>
          <w:rStyle w:val="Emphasis"/>
        </w:rPr>
        <w:t>courts</w:t>
      </w:r>
      <w:r w:rsidRPr="00656BDA">
        <w:rPr>
          <w:sz w:val="16"/>
        </w:rPr>
        <w:t xml:space="preserve">, build credibility with business managers, </w:t>
      </w:r>
      <w:r w:rsidRPr="000151D7">
        <w:rPr>
          <w:rStyle w:val="StyleUnderline"/>
        </w:rPr>
        <w:t xml:space="preserve">and build </w:t>
      </w:r>
      <w:r w:rsidRPr="000151D7">
        <w:rPr>
          <w:rStyle w:val="Emphasis"/>
        </w:rPr>
        <w:t>popular support</w:t>
      </w:r>
      <w:r w:rsidRPr="00656BDA">
        <w:rPr>
          <w:sz w:val="16"/>
        </w:rPr>
        <w:t xml:space="preserve"> </w:t>
      </w:r>
      <w:r w:rsidRPr="000151D7">
        <w:rPr>
          <w:rStyle w:val="StyleUnderline"/>
        </w:rPr>
        <w:t xml:space="preserve">that can yield larger </w:t>
      </w:r>
      <w:r w:rsidRPr="000151D7">
        <w:rPr>
          <w:rStyle w:val="Emphasis"/>
        </w:rPr>
        <w:t>budgets</w:t>
      </w:r>
      <w:r w:rsidRPr="000151D7">
        <w:rPr>
          <w:rStyle w:val="StyleUnderline"/>
        </w:rPr>
        <w:t xml:space="preserve"> and </w:t>
      </w:r>
      <w:r w:rsidRPr="000151D7">
        <w:rPr>
          <w:rStyle w:val="Emphasis"/>
        </w:rPr>
        <w:t>enhancements</w:t>
      </w:r>
      <w:r w:rsidRPr="000151D7">
        <w:rPr>
          <w:rStyle w:val="StyleUnderline"/>
        </w:rPr>
        <w:t xml:space="preserve"> to its </w:t>
      </w:r>
      <w:r w:rsidRPr="000151D7">
        <w:rPr>
          <w:rStyle w:val="Emphasis"/>
        </w:rPr>
        <w:t>powers</w:t>
      </w:r>
      <w:r w:rsidRPr="000151D7">
        <w:rPr>
          <w:rStyle w:val="StyleUnderline"/>
        </w:rPr>
        <w:t xml:space="preserve">. An agency with a strong brand stands a </w:t>
      </w:r>
      <w:r w:rsidRPr="000151D7">
        <w:rPr>
          <w:rStyle w:val="Emphasis"/>
        </w:rPr>
        <w:t>greater chance of being effective</w:t>
      </w:r>
      <w:r w:rsidRPr="00656BDA">
        <w:rPr>
          <w:sz w:val="16"/>
        </w:rPr>
        <w:t xml:space="preserve"> </w:t>
      </w:r>
      <w:r w:rsidRPr="0093737F">
        <w:rPr>
          <w:rStyle w:val="StyleUnderline"/>
        </w:rPr>
        <w:t xml:space="preserve">than one with a </w:t>
      </w:r>
      <w:r w:rsidRPr="0093737F">
        <w:rPr>
          <w:rStyle w:val="Emphasis"/>
        </w:rPr>
        <w:t>weak</w:t>
      </w:r>
      <w:r w:rsidRPr="00656BDA">
        <w:rPr>
          <w:sz w:val="16"/>
        </w:rPr>
        <w:t xml:space="preserve"> </w:t>
      </w:r>
      <w:r w:rsidRPr="0093737F">
        <w:rPr>
          <w:rStyle w:val="StyleUnderline"/>
        </w:rPr>
        <w:t>brand</w:t>
      </w:r>
      <w:r w:rsidRPr="00656BDA">
        <w:rPr>
          <w:sz w:val="16"/>
        </w:rPr>
        <w:t>.</w:t>
      </w:r>
    </w:p>
    <w:p w14:paraId="0C7B0427" w14:textId="77777777" w:rsidR="004916E2" w:rsidRPr="00656BDA" w:rsidRDefault="004916E2" w:rsidP="004916E2">
      <w:pPr>
        <w:rPr>
          <w:sz w:val="16"/>
        </w:rPr>
      </w:pPr>
      <w:r w:rsidRPr="00656BDA">
        <w:rPr>
          <w:sz w:val="16"/>
        </w:rPr>
        <w:t xml:space="preserve">This Essay considers how </w:t>
      </w:r>
      <w:r w:rsidRPr="0093737F">
        <w:rPr>
          <w:rStyle w:val="StyleUnderline"/>
        </w:rPr>
        <w:t>branding can affect the performance of the</w:t>
      </w:r>
      <w:r w:rsidRPr="00656BDA">
        <w:rPr>
          <w:sz w:val="16"/>
        </w:rPr>
        <w:t xml:space="preserve"> Federal Trade Commission ("</w:t>
      </w:r>
      <w:r w:rsidRPr="0093737F">
        <w:rPr>
          <w:rStyle w:val="Emphasis"/>
        </w:rPr>
        <w:t>FTC</w:t>
      </w:r>
      <w:r w:rsidRPr="00656BDA">
        <w:rPr>
          <w:sz w:val="16"/>
        </w:rPr>
        <w:t xml:space="preserve">") and other agencies responsible for economic regulation. It analyzes how </w:t>
      </w:r>
      <w:r w:rsidRPr="0093737F">
        <w:rPr>
          <w:rStyle w:val="StyleUnderline"/>
        </w:rPr>
        <w:t xml:space="preserve">investments in building a good brand </w:t>
      </w:r>
      <w:r w:rsidRPr="0093737F">
        <w:rPr>
          <w:rStyle w:val="Emphasis"/>
        </w:rPr>
        <w:t>enable</w:t>
      </w:r>
      <w:r w:rsidRPr="0093737F">
        <w:rPr>
          <w:rStyle w:val="StyleUnderline"/>
        </w:rPr>
        <w:t xml:space="preserve"> the regulatory agency to </w:t>
      </w:r>
      <w:r w:rsidRPr="0093737F">
        <w:rPr>
          <w:rStyle w:val="Emphasis"/>
        </w:rPr>
        <w:t>signal quality</w:t>
      </w:r>
      <w:r w:rsidRPr="00656BDA">
        <w:rPr>
          <w:sz w:val="16"/>
        </w:rPr>
        <w:t xml:space="preserve"> </w:t>
      </w:r>
      <w:r w:rsidRPr="0093737F">
        <w:rPr>
          <w:rStyle w:val="StyleUnderline"/>
        </w:rPr>
        <w:t>to</w:t>
      </w:r>
      <w:r w:rsidRPr="00656BDA">
        <w:rPr>
          <w:sz w:val="16"/>
        </w:rPr>
        <w:t xml:space="preserve"> various observers- </w:t>
      </w:r>
      <w:r w:rsidRPr="0093737F">
        <w:rPr>
          <w:rStyle w:val="StyleUnderline"/>
        </w:rPr>
        <w:t>insiders such as agency staff and outsiders such as businesses, consumer groups, courts, and legislators</w:t>
      </w:r>
      <w:r w:rsidRPr="00656BDA">
        <w:rPr>
          <w:sz w:val="16"/>
        </w:rPr>
        <w:t xml:space="preserve">. Part I of this Essay defines the concept of a brand for public agencies. Part II then discusses why an agency's brand can be important to its effectiveness and identifies what types of </w:t>
      </w:r>
      <w:proofErr w:type="gramStart"/>
      <w:r w:rsidRPr="00656BDA">
        <w:rPr>
          <w:sz w:val="16"/>
        </w:rPr>
        <w:t>agency</w:t>
      </w:r>
      <w:proofErr w:type="gramEnd"/>
      <w:r w:rsidRPr="00656BDA">
        <w:rPr>
          <w:sz w:val="16"/>
        </w:rPr>
        <w:t xml:space="preserve"> activi- ties either enhance or degrade an agency's brand.</w:t>
      </w:r>
    </w:p>
    <w:p w14:paraId="665AF6A6" w14:textId="77777777" w:rsidR="004916E2" w:rsidRPr="00656BDA" w:rsidRDefault="004916E2" w:rsidP="004916E2">
      <w:pPr>
        <w:rPr>
          <w:sz w:val="16"/>
        </w:rPr>
      </w:pPr>
      <w:r w:rsidRPr="00656BDA">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 per.</w:t>
      </w:r>
    </w:p>
    <w:p w14:paraId="4AB53E22" w14:textId="77777777" w:rsidR="004916E2" w:rsidRPr="00656BDA" w:rsidRDefault="004916E2" w:rsidP="004916E2">
      <w:pPr>
        <w:rPr>
          <w:sz w:val="16"/>
        </w:rPr>
      </w:pPr>
      <w:r w:rsidRPr="00656BDA">
        <w:rPr>
          <w:sz w:val="16"/>
        </w:rPr>
        <w:t xml:space="preserve">A further aim is to underscore the impact of institutional design and managerial incentives on agency performance and to illuminate how design choices and incentive schemes influence the development of a well- respected, coherent agency brand. Various </w:t>
      </w:r>
      <w:r w:rsidRPr="0093737F">
        <w:rPr>
          <w:rStyle w:val="Emphasis"/>
        </w:rPr>
        <w:t>design</w:t>
      </w:r>
      <w:r w:rsidRPr="00656BDA">
        <w:rPr>
          <w:sz w:val="16"/>
        </w:rPr>
        <w:t xml:space="preserve"> </w:t>
      </w:r>
      <w:r w:rsidRPr="0093737F">
        <w:rPr>
          <w:rStyle w:val="StyleUnderline"/>
        </w:rPr>
        <w:t xml:space="preserve">choices-for example, whether to give the competition agency a </w:t>
      </w:r>
      <w:r w:rsidRPr="0093737F">
        <w:rPr>
          <w:rStyle w:val="Emphasis"/>
        </w:rPr>
        <w:t>single</w:t>
      </w:r>
      <w:r w:rsidRPr="0093737F">
        <w:rPr>
          <w:rStyle w:val="StyleUnderline"/>
        </w:rPr>
        <w:t xml:space="preserve"> function or a </w:t>
      </w:r>
      <w:r w:rsidRPr="0093737F">
        <w:rPr>
          <w:rStyle w:val="Emphasis"/>
        </w:rPr>
        <w:t>multi-purpose substantive mandate</w:t>
      </w:r>
      <w:r w:rsidRPr="00656BDA">
        <w:rPr>
          <w:sz w:val="16"/>
        </w:rPr>
        <w:t>, whether to govern the agency by a single executive or by a board, whether to integrate the tasks of prosecution and adjudication in a single body or to unbundle them among distinct entities-</w:t>
      </w:r>
      <w:r w:rsidRPr="0093737F">
        <w:rPr>
          <w:rStyle w:val="StyleUnderline"/>
        </w:rPr>
        <w:t xml:space="preserve">affect the </w:t>
      </w:r>
      <w:r w:rsidRPr="0093737F">
        <w:rPr>
          <w:rStyle w:val="Emphasis"/>
        </w:rPr>
        <w:t>capacity</w:t>
      </w:r>
      <w:r w:rsidRPr="00656BDA">
        <w:rPr>
          <w:sz w:val="16"/>
        </w:rPr>
        <w:t xml:space="preserve"> </w:t>
      </w:r>
      <w:r w:rsidRPr="0093737F">
        <w:rPr>
          <w:rStyle w:val="StyleUnderline"/>
        </w:rPr>
        <w:t xml:space="preserve">of the agency to </w:t>
      </w:r>
      <w:r w:rsidRPr="0093737F">
        <w:rPr>
          <w:rStyle w:val="Emphasis"/>
        </w:rPr>
        <w:t>enhance</w:t>
      </w:r>
      <w:r w:rsidRPr="0093737F">
        <w:rPr>
          <w:rStyle w:val="StyleUnderline"/>
        </w:rPr>
        <w:t xml:space="preserve"> the </w:t>
      </w:r>
      <w:r w:rsidRPr="0093737F">
        <w:rPr>
          <w:rStyle w:val="Emphasis"/>
        </w:rPr>
        <w:t>quality of its brand</w:t>
      </w:r>
      <w:r w:rsidRPr="00656BDA">
        <w:rPr>
          <w:sz w:val="16"/>
        </w:rPr>
        <w:t>. Incentives that give incumbent leaders reason to make investments in long-term agency capacity and quality have the same effects.</w:t>
      </w:r>
    </w:p>
    <w:p w14:paraId="261D738C" w14:textId="77777777" w:rsidR="004916E2" w:rsidRPr="00656BDA" w:rsidRDefault="004916E2" w:rsidP="004916E2">
      <w:pPr>
        <w:rPr>
          <w:sz w:val="16"/>
        </w:rPr>
      </w:pPr>
      <w:r w:rsidRPr="00656BDA">
        <w:rPr>
          <w:sz w:val="16"/>
        </w:rPr>
        <w:t>I. BRANDS AND PUBLIC INSTITUTIONS</w:t>
      </w:r>
    </w:p>
    <w:p w14:paraId="52E6897D" w14:textId="77777777" w:rsidR="004916E2" w:rsidRPr="00656BDA" w:rsidRDefault="004916E2" w:rsidP="004916E2">
      <w:pPr>
        <w:rPr>
          <w:sz w:val="16"/>
        </w:rPr>
      </w:pPr>
      <w:r w:rsidRPr="00656BDA">
        <w:rPr>
          <w:rStyle w:val="StyleUnderline"/>
        </w:rPr>
        <w:t xml:space="preserve">Public institutions, such as </w:t>
      </w:r>
      <w:r w:rsidRPr="00667823">
        <w:rPr>
          <w:rStyle w:val="StyleUnderline"/>
          <w:highlight w:val="cyan"/>
        </w:rPr>
        <w:t>competition</w:t>
      </w:r>
      <w:r w:rsidRPr="00656BDA">
        <w:rPr>
          <w:sz w:val="16"/>
        </w:rPr>
        <w:t xml:space="preserve"> or consumer protection </w:t>
      </w:r>
      <w:r w:rsidRPr="00667823">
        <w:rPr>
          <w:rStyle w:val="StyleUnderline"/>
          <w:highlight w:val="cyan"/>
        </w:rPr>
        <w:t>agencies</w:t>
      </w:r>
      <w:r w:rsidRPr="00656BDA">
        <w:rPr>
          <w:sz w:val="16"/>
        </w:rPr>
        <w:t xml:space="preserve">, </w:t>
      </w:r>
      <w:r w:rsidRPr="00667823">
        <w:rPr>
          <w:rStyle w:val="StyleUnderline"/>
          <w:highlight w:val="cyan"/>
        </w:rPr>
        <w:t>build</w:t>
      </w:r>
      <w:r w:rsidRPr="00656BDA">
        <w:rPr>
          <w:rStyle w:val="StyleUnderline"/>
        </w:rPr>
        <w:t xml:space="preserve"> reputations or "</w:t>
      </w:r>
      <w:r w:rsidRPr="00667823">
        <w:rPr>
          <w:rStyle w:val="Emphasis"/>
          <w:highlight w:val="cyan"/>
        </w:rPr>
        <w:t>brands</w:t>
      </w:r>
      <w:r w:rsidRPr="00656BDA">
        <w:rPr>
          <w:rStyle w:val="StyleUnderline"/>
        </w:rPr>
        <w:t xml:space="preserve">" </w:t>
      </w:r>
      <w:r w:rsidRPr="00667823">
        <w:rPr>
          <w:rStyle w:val="StyleUnderline"/>
          <w:highlight w:val="cyan"/>
        </w:rPr>
        <w:t>that</w:t>
      </w:r>
      <w:r w:rsidRPr="00656BDA">
        <w:rPr>
          <w:rStyle w:val="StyleUnderline"/>
        </w:rPr>
        <w:t xml:space="preserve"> the agency's own employees and external observers associate with the agency</w:t>
      </w:r>
      <w:r w:rsidRPr="00656BDA">
        <w:rPr>
          <w:sz w:val="16"/>
        </w:rPr>
        <w:t xml:space="preserve">.' </w:t>
      </w:r>
      <w:r w:rsidRPr="00656BDA">
        <w:rPr>
          <w:rStyle w:val="StyleUnderline"/>
        </w:rPr>
        <w:t>Brands</w:t>
      </w:r>
      <w:r w:rsidRPr="00656BDA">
        <w:rPr>
          <w:sz w:val="16"/>
        </w:rPr>
        <w:t xml:space="preserve"> perform two functions for the public agency. The first function is informational.2 A good brand </w:t>
      </w:r>
      <w:r w:rsidRPr="00656BDA">
        <w:rPr>
          <w:rStyle w:val="Emphasis"/>
        </w:rPr>
        <w:t>convey</w:t>
      </w:r>
      <w:r w:rsidRPr="00656BDA">
        <w:rPr>
          <w:sz w:val="16"/>
        </w:rPr>
        <w:t xml:space="preserve">s </w:t>
      </w:r>
      <w:r w:rsidRPr="00656BDA">
        <w:rPr>
          <w:rStyle w:val="StyleUnderline"/>
        </w:rPr>
        <w:t>a good sense of what an agency does. It communicates</w:t>
      </w:r>
      <w:r w:rsidRPr="00656BDA">
        <w:rPr>
          <w:sz w:val="16"/>
        </w:rPr>
        <w:t xml:space="preserve">, at least in a general way, </w:t>
      </w:r>
      <w:r w:rsidRPr="00656BDA">
        <w:rPr>
          <w:rStyle w:val="StyleUnderline"/>
        </w:rPr>
        <w:t>the scope of the agency's responsibilities and the aims that motivate the agency in the exercise of its powers</w:t>
      </w:r>
      <w:r w:rsidRPr="00656BDA">
        <w:rPr>
          <w:sz w:val="16"/>
        </w:rPr>
        <w:t>.</w:t>
      </w:r>
    </w:p>
    <w:p w14:paraId="7135731F" w14:textId="77777777" w:rsidR="004916E2" w:rsidRPr="00656BDA" w:rsidRDefault="004916E2" w:rsidP="004916E2">
      <w:pPr>
        <w:rPr>
          <w:sz w:val="16"/>
        </w:rPr>
      </w:pPr>
      <w:r w:rsidRPr="00656BDA">
        <w:rPr>
          <w:rStyle w:val="StyleUnderline"/>
        </w:rPr>
        <w:t xml:space="preserve">A brand also </w:t>
      </w:r>
      <w:r w:rsidRPr="00667823">
        <w:rPr>
          <w:rStyle w:val="Emphasis"/>
          <w:highlight w:val="cyan"/>
        </w:rPr>
        <w:t>signal</w:t>
      </w:r>
      <w:r w:rsidRPr="00656BDA">
        <w:rPr>
          <w:rStyle w:val="StyleUnderline"/>
        </w:rPr>
        <w:t xml:space="preserve">s </w:t>
      </w:r>
      <w:r w:rsidRPr="00656BDA">
        <w:rPr>
          <w:rStyle w:val="Emphasis"/>
        </w:rPr>
        <w:t xml:space="preserve">institutional </w:t>
      </w:r>
      <w:r w:rsidRPr="00667823">
        <w:rPr>
          <w:rStyle w:val="Emphasis"/>
          <w:highlight w:val="cyan"/>
        </w:rPr>
        <w:t>quality</w:t>
      </w:r>
      <w:r w:rsidRPr="00656BDA">
        <w:rPr>
          <w:rStyle w:val="StyleUnderline"/>
        </w:rPr>
        <w:t xml:space="preserve">. For an agency such as the FTC, the foundations for a good brand are sound </w:t>
      </w:r>
      <w:r w:rsidRPr="00656BDA">
        <w:rPr>
          <w:rStyle w:val="Emphasis"/>
        </w:rPr>
        <w:t>substantive programs</w:t>
      </w:r>
      <w:r w:rsidRPr="00656BDA">
        <w:rPr>
          <w:sz w:val="16"/>
        </w:rPr>
        <w:t xml:space="preserve"> (e.g., cases, regulations, reports), </w:t>
      </w:r>
      <w:r w:rsidRPr="00656BDA">
        <w:rPr>
          <w:rStyle w:val="StyleUnderline"/>
        </w:rPr>
        <w:t>sound</w:t>
      </w:r>
      <w:r w:rsidRPr="00656BDA">
        <w:rPr>
          <w:sz w:val="16"/>
        </w:rPr>
        <w:t xml:space="preserve"> </w:t>
      </w:r>
      <w:r w:rsidRPr="00656BDA">
        <w:rPr>
          <w:rStyle w:val="Emphasis"/>
        </w:rPr>
        <w:t>procedures</w:t>
      </w:r>
      <w:r w:rsidRPr="00656BDA">
        <w:rPr>
          <w:sz w:val="16"/>
        </w:rPr>
        <w:t xml:space="preserve"> (e.g., meaningful dis- closure of information, rigorous testing of evidence, regular assessment of outcomes), </w:t>
      </w:r>
      <w:r w:rsidRPr="00656BDA">
        <w:rPr>
          <w:rStyle w:val="StyleUnderline"/>
        </w:rPr>
        <w:t>strong</w:t>
      </w:r>
      <w:r w:rsidRPr="00656BDA">
        <w:rPr>
          <w:sz w:val="16"/>
        </w:rPr>
        <w:t xml:space="preserve"> </w:t>
      </w:r>
      <w:r w:rsidRPr="00667823">
        <w:rPr>
          <w:rStyle w:val="Emphasis"/>
          <w:highlight w:val="cyan"/>
        </w:rPr>
        <w:t>capabilities</w:t>
      </w:r>
      <w:r w:rsidRPr="00656BDA">
        <w:rPr>
          <w:sz w:val="16"/>
        </w:rPr>
        <w:t xml:space="preserve"> (e.g., deep expertise in economics and law), </w:t>
      </w:r>
      <w:r w:rsidRPr="00667823">
        <w:rPr>
          <w:rStyle w:val="StyleUnderline"/>
          <w:highlight w:val="cyan"/>
        </w:rPr>
        <w:t>and</w:t>
      </w:r>
      <w:r w:rsidRPr="00656BDA">
        <w:rPr>
          <w:rStyle w:val="StyleUnderline"/>
        </w:rPr>
        <w:t xml:space="preserve"> a healthy </w:t>
      </w:r>
      <w:r w:rsidRPr="00667823">
        <w:rPr>
          <w:rStyle w:val="Emphasis"/>
          <w:highlight w:val="cyan"/>
        </w:rPr>
        <w:t>culture</w:t>
      </w:r>
      <w:r w:rsidRPr="00656BDA">
        <w:rPr>
          <w:sz w:val="16"/>
        </w:rPr>
        <w:t xml:space="preserve"> (e.g., thoughtfulness, integrity, courage, and a commitment to continuous improvement).' For several reasons, explained below, a strong brand is </w:t>
      </w:r>
      <w:proofErr w:type="gramStart"/>
      <w:r w:rsidRPr="00656BDA">
        <w:rPr>
          <w:sz w:val="16"/>
        </w:rPr>
        <w:t>a valuable asset</w:t>
      </w:r>
      <w:proofErr w:type="gramEnd"/>
      <w:r w:rsidRPr="00656BDA">
        <w:rPr>
          <w:sz w:val="16"/>
        </w:rPr>
        <w:t xml:space="preserve"> for a regulatory agency.</w:t>
      </w:r>
    </w:p>
    <w:p w14:paraId="2A8E6FFD" w14:textId="77777777" w:rsidR="004916E2" w:rsidRPr="00656BDA" w:rsidRDefault="004916E2" w:rsidP="004916E2">
      <w:pPr>
        <w:rPr>
          <w:sz w:val="16"/>
        </w:rPr>
      </w:pPr>
      <w:r w:rsidRPr="00656BDA">
        <w:rPr>
          <w:sz w:val="16"/>
        </w:rPr>
        <w:t>A. Deference from Judges</w:t>
      </w:r>
    </w:p>
    <w:p w14:paraId="356AFCFA" w14:textId="77777777" w:rsidR="004916E2" w:rsidRPr="00656BDA" w:rsidRDefault="004916E2" w:rsidP="004916E2">
      <w:pPr>
        <w:rPr>
          <w:rStyle w:val="StyleUnderline"/>
        </w:rPr>
      </w:pPr>
      <w:r w:rsidRPr="00667823">
        <w:rPr>
          <w:rStyle w:val="Emphasis"/>
          <w:highlight w:val="cyan"/>
        </w:rPr>
        <w:t>Courts</w:t>
      </w:r>
      <w:r w:rsidRPr="00667823">
        <w:rPr>
          <w:rStyle w:val="StyleUnderline"/>
          <w:highlight w:val="cyan"/>
        </w:rPr>
        <w:t xml:space="preserve"> form views about</w:t>
      </w:r>
      <w:r w:rsidRPr="00656BDA">
        <w:rPr>
          <w:rStyle w:val="StyleUnderline"/>
        </w:rPr>
        <w:t xml:space="preserve"> the </w:t>
      </w:r>
      <w:r w:rsidRPr="00667823">
        <w:rPr>
          <w:rStyle w:val="StyleUnderline"/>
          <w:highlight w:val="cyan"/>
        </w:rPr>
        <w:t>quality</w:t>
      </w:r>
      <w:r w:rsidRPr="00656BDA">
        <w:rPr>
          <w:rStyle w:val="StyleUnderline"/>
        </w:rPr>
        <w:t xml:space="preserve"> of public agencies</w:t>
      </w:r>
      <w:r w:rsidRPr="00656BDA">
        <w:rPr>
          <w:sz w:val="16"/>
        </w:rPr>
        <w:t xml:space="preserve">-especially if the same court reviews a number of agency decisions over time and develops a general sense of how well the agency functions.4 </w:t>
      </w:r>
      <w:r w:rsidRPr="00656BDA">
        <w:rPr>
          <w:rStyle w:val="StyleUnderline"/>
        </w:rPr>
        <w:t xml:space="preserve">An agency with </w:t>
      </w:r>
      <w:r w:rsidRPr="00667823">
        <w:rPr>
          <w:rStyle w:val="StyleUnderline"/>
          <w:highlight w:val="cyan"/>
        </w:rPr>
        <w:t xml:space="preserve">a </w:t>
      </w:r>
      <w:r w:rsidRPr="00667823">
        <w:rPr>
          <w:rStyle w:val="Emphasis"/>
          <w:highlight w:val="cyan"/>
        </w:rPr>
        <w:t>good</w:t>
      </w:r>
      <w:r w:rsidRPr="00667823">
        <w:rPr>
          <w:rStyle w:val="StyleUnderline"/>
          <w:highlight w:val="cyan"/>
        </w:rPr>
        <w:t xml:space="preserve"> </w:t>
      </w:r>
      <w:r w:rsidRPr="00667823">
        <w:rPr>
          <w:rStyle w:val="Emphasis"/>
          <w:highlight w:val="cyan"/>
        </w:rPr>
        <w:t>rep</w:t>
      </w:r>
      <w:r w:rsidRPr="00415038">
        <w:rPr>
          <w:rStyle w:val="StyleUnderline"/>
        </w:rPr>
        <w:t>utation</w:t>
      </w:r>
      <w:r w:rsidRPr="00656BDA">
        <w:rPr>
          <w:rStyle w:val="StyleUnderline"/>
        </w:rPr>
        <w:t xml:space="preserve"> is </w:t>
      </w:r>
      <w:r w:rsidRPr="00667823">
        <w:rPr>
          <w:rStyle w:val="StyleUnderline"/>
          <w:highlight w:val="cyan"/>
        </w:rPr>
        <w:t xml:space="preserve">more </w:t>
      </w:r>
      <w:r w:rsidRPr="00667823">
        <w:rPr>
          <w:rStyle w:val="Emphasis"/>
          <w:highlight w:val="cyan"/>
        </w:rPr>
        <w:t>likely</w:t>
      </w:r>
      <w:r w:rsidRPr="00656BDA">
        <w:rPr>
          <w:rStyle w:val="StyleUnderline"/>
        </w:rPr>
        <w:t xml:space="preserve"> to </w:t>
      </w:r>
      <w:r w:rsidRPr="00667823">
        <w:rPr>
          <w:rStyle w:val="Emphasis"/>
          <w:highlight w:val="cyan"/>
        </w:rPr>
        <w:t>gain</w:t>
      </w:r>
      <w:r w:rsidRPr="00656BDA">
        <w:rPr>
          <w:rStyle w:val="Emphasis"/>
        </w:rPr>
        <w:t xml:space="preserve"> the </w:t>
      </w:r>
      <w:r w:rsidRPr="00667823">
        <w:rPr>
          <w:rStyle w:val="Emphasis"/>
          <w:highlight w:val="cyan"/>
        </w:rPr>
        <w:t>benefit of doubt</w:t>
      </w:r>
      <w:r w:rsidRPr="00656BDA">
        <w:rPr>
          <w:sz w:val="16"/>
        </w:rPr>
        <w:t xml:space="preserve"> </w:t>
      </w:r>
      <w:r w:rsidRPr="00656BDA">
        <w:rPr>
          <w:rStyle w:val="StyleUnderline"/>
        </w:rPr>
        <w:t xml:space="preserve">from a reviewing tribunal </w:t>
      </w:r>
      <w:r w:rsidRPr="00667823">
        <w:rPr>
          <w:rStyle w:val="StyleUnderline"/>
          <w:highlight w:val="cyan"/>
        </w:rPr>
        <w:t>than</w:t>
      </w:r>
      <w:r w:rsidRPr="00656BDA">
        <w:rPr>
          <w:rStyle w:val="StyleUnderline"/>
        </w:rPr>
        <w:t xml:space="preserve"> an agency with </w:t>
      </w:r>
      <w:r w:rsidRPr="00667823">
        <w:rPr>
          <w:rStyle w:val="StyleUnderline"/>
          <w:highlight w:val="cyan"/>
        </w:rPr>
        <w:t xml:space="preserve">a </w:t>
      </w:r>
      <w:r w:rsidRPr="00667823">
        <w:rPr>
          <w:rStyle w:val="Emphasis"/>
          <w:highlight w:val="cyan"/>
        </w:rPr>
        <w:t>weak rep</w:t>
      </w:r>
      <w:r w:rsidRPr="00656BDA">
        <w:rPr>
          <w:rStyle w:val="StyleUnderline"/>
        </w:rPr>
        <w:t>utation.</w:t>
      </w:r>
      <w:r w:rsidRPr="00415038">
        <w:rPr>
          <w:rStyle w:val="StyleUnderline"/>
        </w:rPr>
        <w:t xml:space="preserve">' Where judges exercise the </w:t>
      </w:r>
      <w:r w:rsidRPr="00415038">
        <w:rPr>
          <w:rStyle w:val="Emphasis"/>
        </w:rPr>
        <w:t>discretion</w:t>
      </w:r>
      <w:r w:rsidRPr="00415038">
        <w:rPr>
          <w:rStyle w:val="StyleUnderline"/>
        </w:rPr>
        <w:t xml:space="preserve"> inherent in statutory interpretation, they are likely to </w:t>
      </w:r>
      <w:r w:rsidRPr="00415038">
        <w:rPr>
          <w:rStyle w:val="Emphasis"/>
        </w:rPr>
        <w:t>account for</w:t>
      </w:r>
      <w:r w:rsidRPr="00415038">
        <w:rPr>
          <w:sz w:val="16"/>
        </w:rPr>
        <w:t xml:space="preserve">, at least to some degree, </w:t>
      </w:r>
      <w:r w:rsidRPr="00415038">
        <w:rPr>
          <w:rStyle w:val="StyleUnderline"/>
        </w:rPr>
        <w:t>the</w:t>
      </w:r>
      <w:r w:rsidRPr="00415038">
        <w:rPr>
          <w:sz w:val="16"/>
        </w:rPr>
        <w:t xml:space="preserve"> </w:t>
      </w:r>
      <w:r w:rsidRPr="00415038">
        <w:rPr>
          <w:rStyle w:val="Emphasis"/>
        </w:rPr>
        <w:t>agency's reputation</w:t>
      </w:r>
      <w:r w:rsidRPr="00415038">
        <w:rPr>
          <w:sz w:val="16"/>
        </w:rPr>
        <w:t xml:space="preserve"> </w:t>
      </w:r>
      <w:r w:rsidRPr="00415038">
        <w:rPr>
          <w:rStyle w:val="StyleUnderline"/>
        </w:rPr>
        <w:t>for doing strong substantive work and using sound methods to make policy.'</w:t>
      </w:r>
    </w:p>
    <w:p w14:paraId="6477C1E8" w14:textId="77777777" w:rsidR="004916E2" w:rsidRPr="00656BDA" w:rsidRDefault="004916E2" w:rsidP="004916E2">
      <w:pPr>
        <w:rPr>
          <w:sz w:val="16"/>
        </w:rPr>
      </w:pPr>
      <w:r w:rsidRPr="00656BDA">
        <w:rPr>
          <w:sz w:val="16"/>
        </w:rPr>
        <w:t>B. Deference from Legislators</w:t>
      </w:r>
    </w:p>
    <w:p w14:paraId="6156DF3C" w14:textId="77777777" w:rsidR="004916E2" w:rsidRPr="00656BDA" w:rsidRDefault="004916E2" w:rsidP="004916E2">
      <w:pPr>
        <w:rPr>
          <w:sz w:val="16"/>
        </w:rPr>
      </w:pPr>
      <w:r w:rsidRPr="00656BDA">
        <w:rPr>
          <w:rStyle w:val="StyleUnderline"/>
        </w:rPr>
        <w:t xml:space="preserve">A good brand </w:t>
      </w:r>
      <w:r w:rsidRPr="00667823">
        <w:rPr>
          <w:rStyle w:val="StyleUnderline"/>
          <w:highlight w:val="cyan"/>
        </w:rPr>
        <w:t>can</w:t>
      </w:r>
      <w:r w:rsidRPr="00656BDA">
        <w:rPr>
          <w:rStyle w:val="StyleUnderline"/>
        </w:rPr>
        <w:t xml:space="preserve"> help the agency </w:t>
      </w:r>
      <w:r w:rsidRPr="00667823">
        <w:rPr>
          <w:rStyle w:val="Emphasis"/>
          <w:highlight w:val="cyan"/>
        </w:rPr>
        <w:t>persuade legislators</w:t>
      </w:r>
      <w:r w:rsidRPr="00667823">
        <w:rPr>
          <w:sz w:val="16"/>
          <w:highlight w:val="cyan"/>
        </w:rPr>
        <w:t xml:space="preserve"> </w:t>
      </w:r>
      <w:r w:rsidRPr="00667823">
        <w:rPr>
          <w:rStyle w:val="StyleUnderline"/>
          <w:highlight w:val="cyan"/>
        </w:rPr>
        <w:t>to approve</w:t>
      </w:r>
      <w:r w:rsidRPr="00656BDA">
        <w:rPr>
          <w:sz w:val="16"/>
        </w:rPr>
        <w:t xml:space="preserve"> gen- erous </w:t>
      </w:r>
      <w:r w:rsidRPr="00667823">
        <w:rPr>
          <w:rStyle w:val="Emphasis"/>
          <w:highlight w:val="cyan"/>
        </w:rPr>
        <w:t>budgets</w:t>
      </w:r>
      <w:r w:rsidRPr="00667823">
        <w:rPr>
          <w:sz w:val="16"/>
          <w:highlight w:val="cyan"/>
        </w:rPr>
        <w:t xml:space="preserve"> </w:t>
      </w:r>
      <w:r w:rsidRPr="00667823">
        <w:rPr>
          <w:rStyle w:val="StyleUnderline"/>
          <w:highlight w:val="cyan"/>
        </w:rPr>
        <w:t>and</w:t>
      </w:r>
      <w:r w:rsidRPr="00656BDA">
        <w:rPr>
          <w:sz w:val="16"/>
        </w:rPr>
        <w:t xml:space="preserve"> to </w:t>
      </w:r>
      <w:r w:rsidRPr="00667823">
        <w:rPr>
          <w:rStyle w:val="StyleUnderline"/>
          <w:highlight w:val="cyan"/>
        </w:rPr>
        <w:t>provide</w:t>
      </w:r>
      <w:r w:rsidRPr="00656BDA">
        <w:rPr>
          <w:rStyle w:val="StyleUnderline"/>
        </w:rPr>
        <w:t xml:space="preserve"> desired </w:t>
      </w:r>
      <w:r w:rsidRPr="00656BDA">
        <w:rPr>
          <w:rStyle w:val="Emphasis"/>
        </w:rPr>
        <w:t>expansions</w:t>
      </w:r>
      <w:r w:rsidRPr="00656BDA">
        <w:rPr>
          <w:sz w:val="16"/>
        </w:rPr>
        <w:t xml:space="preserve"> </w:t>
      </w:r>
      <w:r w:rsidRPr="00656BDA">
        <w:rPr>
          <w:rStyle w:val="StyleUnderline"/>
        </w:rPr>
        <w:t>of</w:t>
      </w:r>
      <w:r w:rsidRPr="00656BDA">
        <w:rPr>
          <w:sz w:val="16"/>
        </w:rPr>
        <w:t xml:space="preserve"> the agency's </w:t>
      </w:r>
      <w:r w:rsidRPr="00667823">
        <w:rPr>
          <w:rStyle w:val="Emphasis"/>
          <w:highlight w:val="cyan"/>
        </w:rPr>
        <w:t>authority</w:t>
      </w:r>
      <w:r w:rsidRPr="00656BDA">
        <w:rPr>
          <w:sz w:val="16"/>
        </w:rPr>
        <w:t>.</w:t>
      </w:r>
    </w:p>
    <w:p w14:paraId="5CBEE799" w14:textId="77777777" w:rsidR="004916E2" w:rsidRPr="00656BDA" w:rsidRDefault="004916E2" w:rsidP="004916E2">
      <w:pPr>
        <w:rPr>
          <w:sz w:val="16"/>
        </w:rPr>
      </w:pPr>
      <w:r w:rsidRPr="00656BDA">
        <w:rPr>
          <w:rStyle w:val="StyleUnderline"/>
        </w:rPr>
        <w:t>Respect from legislators</w:t>
      </w:r>
      <w:r w:rsidRPr="00656BDA">
        <w:rPr>
          <w:sz w:val="16"/>
        </w:rPr>
        <w:t xml:space="preserve"> (and other budgetary gatekeepers) </w:t>
      </w:r>
      <w:r w:rsidRPr="00656BDA">
        <w:rPr>
          <w:rStyle w:val="StyleUnderline"/>
        </w:rPr>
        <w:t xml:space="preserve">can yield </w:t>
      </w:r>
      <w:r w:rsidRPr="00656BDA">
        <w:rPr>
          <w:rStyle w:val="Emphasis"/>
        </w:rPr>
        <w:t>needed increases</w:t>
      </w:r>
      <w:r w:rsidRPr="00656BDA">
        <w:rPr>
          <w:sz w:val="16"/>
        </w:rPr>
        <w:t xml:space="preserve"> </w:t>
      </w:r>
      <w:r w:rsidRPr="00656BDA">
        <w:rPr>
          <w:rStyle w:val="StyleUnderline"/>
        </w:rPr>
        <w:t>in</w:t>
      </w:r>
      <w:r w:rsidRPr="00656BDA">
        <w:rPr>
          <w:sz w:val="16"/>
        </w:rPr>
        <w:t xml:space="preserve"> </w:t>
      </w:r>
      <w:r w:rsidRPr="00656BDA">
        <w:rPr>
          <w:rStyle w:val="Emphasis"/>
        </w:rPr>
        <w:t>resources</w:t>
      </w:r>
      <w:r w:rsidRPr="00656BDA">
        <w:rPr>
          <w:sz w:val="16"/>
        </w:rPr>
        <w:t xml:space="preserve">. </w:t>
      </w:r>
      <w:r w:rsidRPr="00656BDA">
        <w:rPr>
          <w:rStyle w:val="Emphasis"/>
        </w:rPr>
        <w:t>Perceived</w:t>
      </w:r>
      <w:r w:rsidRPr="00656BDA">
        <w:rPr>
          <w:rStyle w:val="StyleUnderline"/>
        </w:rPr>
        <w:t xml:space="preserve"> improvements in the </w:t>
      </w:r>
      <w:r w:rsidRPr="00656BDA">
        <w:rPr>
          <w:rStyle w:val="Emphasis"/>
        </w:rPr>
        <w:t>FTC's</w:t>
      </w:r>
      <w:r w:rsidRPr="00656BDA">
        <w:rPr>
          <w:sz w:val="16"/>
        </w:rPr>
        <w:t xml:space="preserve"> performance in the first half of the 1970s </w:t>
      </w:r>
      <w:r w:rsidRPr="00656BDA">
        <w:rPr>
          <w:rStyle w:val="StyleUnderline"/>
        </w:rPr>
        <w:t xml:space="preserve">inspired Congress to </w:t>
      </w:r>
      <w:r w:rsidRPr="00656BDA">
        <w:rPr>
          <w:rStyle w:val="Emphasis"/>
        </w:rPr>
        <w:t>boost the Commission's budget and powers dramatically</w:t>
      </w:r>
      <w:r w:rsidRPr="00656BDA">
        <w:rPr>
          <w:sz w:val="16"/>
        </w:rPr>
        <w:t xml:space="preserve">.7 </w:t>
      </w:r>
    </w:p>
    <w:p w14:paraId="22C7BA84" w14:textId="77777777" w:rsidR="004916E2" w:rsidRPr="00656BDA" w:rsidRDefault="004916E2" w:rsidP="004916E2">
      <w:pPr>
        <w:rPr>
          <w:sz w:val="16"/>
        </w:rPr>
      </w:pPr>
      <w:r w:rsidRPr="00656BDA">
        <w:rPr>
          <w:sz w:val="16"/>
        </w:rPr>
        <w:t>C. Deference from Other Public Regulators</w:t>
      </w:r>
    </w:p>
    <w:p w14:paraId="634B1CF0" w14:textId="77777777" w:rsidR="004916E2" w:rsidRPr="00656BDA" w:rsidRDefault="004916E2" w:rsidP="004916E2">
      <w:pPr>
        <w:rPr>
          <w:sz w:val="16"/>
        </w:rPr>
      </w:pPr>
      <w:r w:rsidRPr="00656BDA">
        <w:rPr>
          <w:sz w:val="16"/>
        </w:rPr>
        <w:t>A good brand can enhance the power of advocacy before other gov- ernment bodies-such as national ministries and local public authorities- that make regulatory decisions that affect the quality of competition. An agency with a reputation for extensive expertise is more likely to be seen as a valuable source of guidance than an agency believed to have little idea of what it is doing. This consideration is especially important to the FTC in seeking to fulfill the competition advocacy function embodied in the agen- cy's original charter and applied extensively during the Commission's his- tory.'</w:t>
      </w:r>
    </w:p>
    <w:p w14:paraId="53A20BDD" w14:textId="77777777" w:rsidR="004916E2" w:rsidRPr="00656BDA" w:rsidRDefault="004916E2" w:rsidP="004916E2">
      <w:pPr>
        <w:rPr>
          <w:sz w:val="16"/>
        </w:rPr>
      </w:pPr>
      <w:r w:rsidRPr="00656BDA">
        <w:rPr>
          <w:sz w:val="16"/>
        </w:rPr>
        <w:t xml:space="preserve">D. Respect from and Credibility with Non-Government Groups </w:t>
      </w:r>
    </w:p>
    <w:p w14:paraId="0AADED9D" w14:textId="77777777" w:rsidR="004916E2" w:rsidRPr="00656BDA" w:rsidRDefault="004916E2" w:rsidP="004916E2">
      <w:pPr>
        <w:rPr>
          <w:sz w:val="16"/>
        </w:rPr>
      </w:pPr>
      <w:r w:rsidRPr="00656BDA">
        <w:rPr>
          <w:rStyle w:val="StyleUnderline"/>
        </w:rPr>
        <w:t>A competition agency's effectiveness depends</w:t>
      </w:r>
      <w:r w:rsidRPr="00656BDA">
        <w:rPr>
          <w:sz w:val="16"/>
        </w:rPr>
        <w:t xml:space="preserve"> partly </w:t>
      </w:r>
      <w:r w:rsidRPr="00656BDA">
        <w:rPr>
          <w:rStyle w:val="StyleUnderline"/>
        </w:rPr>
        <w:t xml:space="preserve">on the reputation it develops among various groups beyond the courts, legislatures, minis-tries, and other government policy making institutions. A good brand builds credibility with the </w:t>
      </w:r>
      <w:proofErr w:type="gramStart"/>
      <w:r w:rsidRPr="00656BDA">
        <w:rPr>
          <w:rStyle w:val="Emphasis"/>
        </w:rPr>
        <w:t>general public</w:t>
      </w:r>
      <w:proofErr w:type="gramEnd"/>
      <w:r w:rsidRPr="00656BDA">
        <w:rPr>
          <w:sz w:val="16"/>
        </w:rPr>
        <w:t>, advocacy groups, universities, the media, professional societies, trade associations, and individual businesses.'</w:t>
      </w:r>
    </w:p>
    <w:p w14:paraId="4D8148B9" w14:textId="77777777" w:rsidR="004916E2" w:rsidRPr="00656BDA" w:rsidRDefault="004916E2" w:rsidP="004916E2">
      <w:pPr>
        <w:rPr>
          <w:sz w:val="16"/>
        </w:rPr>
      </w:pPr>
      <w:r w:rsidRPr="00656BDA">
        <w:rPr>
          <w:sz w:val="16"/>
        </w:rPr>
        <w:t xml:space="preserve">Among other effects, </w:t>
      </w:r>
      <w:r w:rsidRPr="00656BDA">
        <w:rPr>
          <w:rStyle w:val="StyleUnderline"/>
        </w:rPr>
        <w:t>the agency's reputation within these groups can influence</w:t>
      </w:r>
      <w:r w:rsidRPr="00656BDA">
        <w:rPr>
          <w:sz w:val="16"/>
        </w:rPr>
        <w:t xml:space="preserve"> </w:t>
      </w:r>
      <w:r w:rsidRPr="00656BDA">
        <w:rPr>
          <w:rStyle w:val="Emphasis"/>
        </w:rPr>
        <w:t>legislators'</w:t>
      </w:r>
      <w:r w:rsidRPr="00656BDA">
        <w:rPr>
          <w:sz w:val="16"/>
        </w:rPr>
        <w:t xml:space="preserve"> </w:t>
      </w:r>
      <w:r w:rsidRPr="00656BDA">
        <w:rPr>
          <w:rStyle w:val="StyleUnderline"/>
        </w:rPr>
        <w:t xml:space="preserve">views about whether the agency </w:t>
      </w:r>
      <w:r w:rsidRPr="00656BDA">
        <w:rPr>
          <w:rStyle w:val="Emphasis"/>
        </w:rPr>
        <w:t>deserves</w:t>
      </w:r>
      <w:r w:rsidRPr="00656BDA">
        <w:rPr>
          <w:rStyle w:val="StyleUnderline"/>
        </w:rPr>
        <w:t xml:space="preserve"> greater resources and more authority, or whether various aspects</w:t>
      </w:r>
      <w:r w:rsidRPr="00656BDA">
        <w:rPr>
          <w:sz w:val="16"/>
        </w:rPr>
        <w:t xml:space="preserve"> of an agency's work </w:t>
      </w:r>
      <w:r w:rsidRPr="00656BDA">
        <w:rPr>
          <w:rStyle w:val="StyleUnderline"/>
        </w:rPr>
        <w:t xml:space="preserve">warrant closer congressional </w:t>
      </w:r>
      <w:r w:rsidRPr="00656BDA">
        <w:rPr>
          <w:rStyle w:val="Emphasis"/>
        </w:rPr>
        <w:t>oversight</w:t>
      </w:r>
      <w:r w:rsidRPr="00656BDA">
        <w:rPr>
          <w:sz w:val="16"/>
        </w:rPr>
        <w:t xml:space="preserve">."o The FTC's experience </w:t>
      </w:r>
      <w:r w:rsidRPr="00656BDA">
        <w:rPr>
          <w:rStyle w:val="StyleUnderline"/>
        </w:rPr>
        <w:t xml:space="preserve">from the late </w:t>
      </w:r>
      <w:r w:rsidRPr="00656BDA">
        <w:rPr>
          <w:rStyle w:val="Emphasis"/>
        </w:rPr>
        <w:t>1970s</w:t>
      </w:r>
      <w:r w:rsidRPr="00656BDA">
        <w:rPr>
          <w:sz w:val="16"/>
        </w:rPr>
        <w:t xml:space="preserve"> through the early 1980s il- lustrates the importance of branding to an agency's effectiveness. In the late 1960s, two influential studies of the FTC concluded that the agency had performed poorly for most of its history." One blue-ribbon committee recommended that Congress should dismantle the FTC and allocate its functions to other government bodies if the agency did not undertake immediate, drastic reforms. 2 Congress endorsed this view, and </w:t>
      </w:r>
      <w:r w:rsidRPr="00656BDA">
        <w:rPr>
          <w:rStyle w:val="StyleUnderline"/>
        </w:rPr>
        <w:t xml:space="preserve">the FTC responded with an </w:t>
      </w:r>
      <w:r w:rsidRPr="00656BDA">
        <w:rPr>
          <w:rStyle w:val="Emphasis"/>
        </w:rPr>
        <w:t>ambitious program of competition</w:t>
      </w:r>
      <w:r w:rsidRPr="00656BDA">
        <w:rPr>
          <w:sz w:val="16"/>
        </w:rPr>
        <w:t xml:space="preserve"> and consumer protection </w:t>
      </w:r>
      <w:r w:rsidRPr="00656BDA">
        <w:rPr>
          <w:rStyle w:val="Emphasis"/>
        </w:rPr>
        <w:t>initiatives</w:t>
      </w:r>
      <w:r w:rsidRPr="00656BDA">
        <w:rPr>
          <w:sz w:val="16"/>
        </w:rPr>
        <w:t>."</w:t>
      </w:r>
    </w:p>
    <w:p w14:paraId="73CFACE2" w14:textId="77777777" w:rsidR="004916E2" w:rsidRPr="00656BDA" w:rsidRDefault="004916E2" w:rsidP="004916E2">
      <w:pPr>
        <w:rPr>
          <w:sz w:val="16"/>
        </w:rPr>
      </w:pPr>
      <w:r w:rsidRPr="00656BDA">
        <w:rPr>
          <w:sz w:val="16"/>
        </w:rPr>
        <w:t xml:space="preserve">Two problems accompanied the FTC's new agenda. First, </w:t>
      </w:r>
      <w:r w:rsidRPr="00656BDA">
        <w:rPr>
          <w:rStyle w:val="StyleUnderline"/>
        </w:rPr>
        <w:t xml:space="preserve">the agency did not account for the </w:t>
      </w:r>
      <w:r w:rsidRPr="00656BDA">
        <w:rPr>
          <w:rStyle w:val="Emphasis"/>
        </w:rPr>
        <w:t>political consequences</w:t>
      </w:r>
      <w:r w:rsidRPr="00656BDA">
        <w:rPr>
          <w:sz w:val="16"/>
        </w:rPr>
        <w:t xml:space="preserve"> </w:t>
      </w:r>
      <w:r w:rsidRPr="00656BDA">
        <w:rPr>
          <w:rStyle w:val="StyleUnderline"/>
        </w:rPr>
        <w:t xml:space="preserve">of </w:t>
      </w:r>
      <w:r w:rsidRPr="00667823">
        <w:rPr>
          <w:rStyle w:val="Emphasis"/>
          <w:highlight w:val="cyan"/>
        </w:rPr>
        <w:t>challenging</w:t>
      </w:r>
      <w:r w:rsidRPr="00656BDA">
        <w:rPr>
          <w:rStyle w:val="StyleUnderline"/>
        </w:rPr>
        <w:t xml:space="preserve"> a </w:t>
      </w:r>
      <w:r w:rsidRPr="00656BDA">
        <w:rPr>
          <w:rStyle w:val="Emphasis"/>
        </w:rPr>
        <w:t xml:space="preserve">large and </w:t>
      </w:r>
      <w:r w:rsidRPr="00667823">
        <w:rPr>
          <w:rStyle w:val="Emphasis"/>
          <w:highlight w:val="cyan"/>
        </w:rPr>
        <w:t>powerful</w:t>
      </w:r>
      <w:r w:rsidRPr="00656BDA">
        <w:rPr>
          <w:rStyle w:val="Emphasis"/>
        </w:rPr>
        <w:t xml:space="preserve"> collection of firms</w:t>
      </w:r>
      <w:r w:rsidRPr="00656BDA">
        <w:rPr>
          <w:sz w:val="16"/>
        </w:rPr>
        <w:t xml:space="preserve"> </w:t>
      </w:r>
      <w:r w:rsidRPr="00656BDA">
        <w:rPr>
          <w:rStyle w:val="StyleUnderline"/>
        </w:rPr>
        <w:t>and</w:t>
      </w:r>
      <w:r w:rsidRPr="00656BDA">
        <w:rPr>
          <w:sz w:val="16"/>
        </w:rPr>
        <w:t xml:space="preserve"> </w:t>
      </w:r>
      <w:r w:rsidRPr="00656BDA">
        <w:rPr>
          <w:rStyle w:val="Emphasis"/>
        </w:rPr>
        <w:t xml:space="preserve">entire commercial </w:t>
      </w:r>
      <w:r w:rsidRPr="00667823">
        <w:rPr>
          <w:rStyle w:val="Emphasis"/>
          <w:highlight w:val="cyan"/>
        </w:rPr>
        <w:t>sectors</w:t>
      </w:r>
      <w:r w:rsidRPr="00667823">
        <w:rPr>
          <w:sz w:val="16"/>
          <w:highlight w:val="cyan"/>
        </w:rPr>
        <w:t xml:space="preserve"> </w:t>
      </w:r>
      <w:r w:rsidRPr="00667823">
        <w:rPr>
          <w:rStyle w:val="StyleUnderline"/>
          <w:highlight w:val="cyan"/>
        </w:rPr>
        <w:t>through</w:t>
      </w:r>
      <w:r w:rsidRPr="00667823">
        <w:rPr>
          <w:sz w:val="16"/>
          <w:highlight w:val="cyan"/>
        </w:rPr>
        <w:t xml:space="preserve"> </w:t>
      </w:r>
      <w:r w:rsidRPr="00415038">
        <w:rPr>
          <w:sz w:val="16"/>
        </w:rPr>
        <w:t>a</w:t>
      </w:r>
      <w:r w:rsidRPr="00656BDA">
        <w:rPr>
          <w:sz w:val="16"/>
        </w:rPr>
        <w:t xml:space="preserve"> mix of </w:t>
      </w:r>
      <w:r w:rsidRPr="00667823">
        <w:rPr>
          <w:rStyle w:val="Emphasis"/>
          <w:highlight w:val="cyan"/>
        </w:rPr>
        <w:t>ambitious antitrust</w:t>
      </w:r>
      <w:r w:rsidRPr="00656BDA">
        <w:rPr>
          <w:sz w:val="16"/>
        </w:rPr>
        <w:t xml:space="preserve"> and consumer protection </w:t>
      </w:r>
      <w:r w:rsidRPr="00656BDA">
        <w:rPr>
          <w:rStyle w:val="Emphasis"/>
        </w:rPr>
        <w:t>initiatives</w:t>
      </w:r>
      <w:r w:rsidRPr="00656BDA">
        <w:rPr>
          <w:sz w:val="16"/>
        </w:rPr>
        <w:t xml:space="preserve">. </w:t>
      </w:r>
      <w:r w:rsidRPr="00656BDA">
        <w:rPr>
          <w:rStyle w:val="StyleUnderline"/>
        </w:rPr>
        <w:t>The</w:t>
      </w:r>
      <w:r w:rsidRPr="00656BDA">
        <w:rPr>
          <w:sz w:val="16"/>
        </w:rPr>
        <w:t xml:space="preserve"> Commission's </w:t>
      </w:r>
      <w:r w:rsidRPr="00656BDA">
        <w:rPr>
          <w:rStyle w:val="StyleUnderline"/>
        </w:rPr>
        <w:t xml:space="preserve">programs </w:t>
      </w:r>
      <w:r w:rsidRPr="00667823">
        <w:rPr>
          <w:rStyle w:val="Emphasis"/>
          <w:highlight w:val="cyan"/>
        </w:rPr>
        <w:t>galvanized</w:t>
      </w:r>
      <w:r w:rsidRPr="00656BDA">
        <w:rPr>
          <w:rStyle w:val="Emphasis"/>
        </w:rPr>
        <w:t xml:space="preserve"> strong, </w:t>
      </w:r>
      <w:r w:rsidRPr="00667823">
        <w:rPr>
          <w:rStyle w:val="Emphasis"/>
          <w:highlight w:val="cyan"/>
        </w:rPr>
        <w:t>bipartisan</w:t>
      </w:r>
      <w:r w:rsidRPr="00656BDA">
        <w:rPr>
          <w:rStyle w:val="Emphasis"/>
        </w:rPr>
        <w:t xml:space="preserve"> political </w:t>
      </w:r>
      <w:r w:rsidRPr="00667823">
        <w:rPr>
          <w:rStyle w:val="Emphasis"/>
          <w:highlight w:val="cyan"/>
        </w:rPr>
        <w:t>opposition</w:t>
      </w:r>
      <w:r w:rsidRPr="00656BDA">
        <w:rPr>
          <w:sz w:val="16"/>
        </w:rPr>
        <w:t xml:space="preserve"> </w:t>
      </w:r>
      <w:r w:rsidRPr="00656BDA">
        <w:rPr>
          <w:rStyle w:val="StyleUnderline"/>
        </w:rPr>
        <w:t xml:space="preserve">that would threaten its </w:t>
      </w:r>
      <w:r w:rsidRPr="00656BDA">
        <w:rPr>
          <w:rStyle w:val="Emphasis"/>
        </w:rPr>
        <w:t>very existence</w:t>
      </w:r>
      <w:r w:rsidRPr="00656BDA">
        <w:rPr>
          <w:sz w:val="16"/>
        </w:rPr>
        <w:t xml:space="preserve"> </w:t>
      </w:r>
      <w:r w:rsidRPr="00656BDA">
        <w:rPr>
          <w:rStyle w:val="StyleUnderline"/>
        </w:rPr>
        <w:t>by the end of the 1970s and into the early 1980s</w:t>
      </w:r>
      <w:r w:rsidRPr="00656BDA">
        <w:rPr>
          <w:sz w:val="16"/>
        </w:rPr>
        <w:t xml:space="preserve">.1' Second, the agency experienced a severe mismatch between its program commitments and its capacity to deliver. </w:t>
      </w:r>
      <w:r w:rsidRPr="00656BDA">
        <w:rPr>
          <w:rStyle w:val="StyleUnderline"/>
        </w:rPr>
        <w:t xml:space="preserve">Many high-profile initiatives </w:t>
      </w:r>
      <w:r w:rsidRPr="00656BDA">
        <w:rPr>
          <w:rStyle w:val="Emphasis"/>
        </w:rPr>
        <w:t>suffered</w:t>
      </w:r>
      <w:r w:rsidRPr="00656BDA">
        <w:rPr>
          <w:rStyle w:val="StyleUnderline"/>
        </w:rPr>
        <w:t xml:space="preserve"> because the agency could </w:t>
      </w:r>
      <w:r w:rsidRPr="00656BDA">
        <w:rPr>
          <w:rStyle w:val="Emphasis"/>
        </w:rPr>
        <w:t>not</w:t>
      </w:r>
      <w:r w:rsidRPr="00656BDA">
        <w:rPr>
          <w:sz w:val="16"/>
        </w:rPr>
        <w:t xml:space="preserve"> </w:t>
      </w:r>
      <w:r w:rsidRPr="00656BDA">
        <w:rPr>
          <w:rStyle w:val="Emphasis"/>
        </w:rPr>
        <w:t>mobilize</w:t>
      </w:r>
      <w:r w:rsidRPr="00656BDA">
        <w:rPr>
          <w:sz w:val="16"/>
        </w:rPr>
        <w:t xml:space="preserve"> the top-quality </w:t>
      </w:r>
      <w:r w:rsidRPr="00656BDA">
        <w:rPr>
          <w:rStyle w:val="Emphasis"/>
        </w:rPr>
        <w:t>talent</w:t>
      </w:r>
      <w:r w:rsidRPr="00656BDA">
        <w:rPr>
          <w:sz w:val="16"/>
        </w:rPr>
        <w:t xml:space="preserve"> </w:t>
      </w:r>
      <w:r w:rsidRPr="00656BDA">
        <w:rPr>
          <w:rStyle w:val="StyleUnderline"/>
        </w:rPr>
        <w:t xml:space="preserve">to </w:t>
      </w:r>
      <w:r w:rsidRPr="00656BDA">
        <w:rPr>
          <w:rStyle w:val="Emphasis"/>
        </w:rPr>
        <w:t>implement them successfully</w:t>
      </w:r>
      <w:r w:rsidRPr="00656BDA">
        <w:rPr>
          <w:sz w:val="16"/>
        </w:rPr>
        <w:t>.</w:t>
      </w:r>
    </w:p>
    <w:p w14:paraId="0128457A" w14:textId="77777777" w:rsidR="004916E2" w:rsidRPr="00A152C1" w:rsidRDefault="004916E2" w:rsidP="004916E2">
      <w:pPr>
        <w:rPr>
          <w:sz w:val="16"/>
        </w:rPr>
      </w:pPr>
      <w:r w:rsidRPr="00656BDA">
        <w:rPr>
          <w:sz w:val="16"/>
        </w:rPr>
        <w:t xml:space="preserve">Well before Ronald Reagan became president in January 1981, </w:t>
      </w:r>
      <w:r w:rsidRPr="00667823">
        <w:rPr>
          <w:rStyle w:val="StyleUnderline"/>
          <w:highlight w:val="cyan"/>
        </w:rPr>
        <w:t>the</w:t>
      </w:r>
      <w:r w:rsidRPr="00656BDA">
        <w:rPr>
          <w:rStyle w:val="StyleUnderline"/>
        </w:rPr>
        <w:t xml:space="preserve"> FTC's </w:t>
      </w:r>
      <w:r w:rsidRPr="00667823">
        <w:rPr>
          <w:rStyle w:val="StyleUnderline"/>
          <w:highlight w:val="cyan"/>
        </w:rPr>
        <w:t>brand</w:t>
      </w:r>
      <w:r w:rsidRPr="00656BDA">
        <w:rPr>
          <w:sz w:val="16"/>
        </w:rPr>
        <w:t xml:space="preserve"> had </w:t>
      </w:r>
      <w:r w:rsidRPr="00667823">
        <w:rPr>
          <w:rStyle w:val="Emphasis"/>
          <w:highlight w:val="cyan"/>
        </w:rPr>
        <w:t>disintegrated</w:t>
      </w:r>
      <w:r w:rsidRPr="00656BDA">
        <w:rPr>
          <w:sz w:val="16"/>
        </w:rPr>
        <w:t xml:space="preserve"> in the eyes of various significant external observers. In March 1978, </w:t>
      </w:r>
      <w:r w:rsidRPr="00656BDA">
        <w:rPr>
          <w:rStyle w:val="StyleUnderline"/>
        </w:rPr>
        <w:t>the Washington Post-a key barometer of liberal political sensibilities-</w:t>
      </w:r>
      <w:r w:rsidRPr="00656BDA">
        <w:rPr>
          <w:rStyle w:val="Emphasis"/>
        </w:rPr>
        <w:t>scorned</w:t>
      </w:r>
      <w:r w:rsidRPr="00656BDA">
        <w:rPr>
          <w:rStyle w:val="StyleUnderline"/>
        </w:rPr>
        <w:t xml:space="preserve"> the FTC for proposing to restrict television advertising</w:t>
      </w:r>
      <w:r w:rsidRPr="00656BDA">
        <w:rPr>
          <w:sz w:val="16"/>
        </w:rPr>
        <w:t xml:space="preserve"> directed toward children.'" </w:t>
      </w:r>
      <w:r w:rsidRPr="00656BDA">
        <w:rPr>
          <w:rStyle w:val="StyleUnderline"/>
        </w:rPr>
        <w:t xml:space="preserve">A Post editorial called the proposal "a preposterous intervention that would turn the agency into a great </w:t>
      </w:r>
      <w:r w:rsidRPr="00656BDA">
        <w:rPr>
          <w:rStyle w:val="Emphasis"/>
        </w:rPr>
        <w:t>national nanny</w:t>
      </w:r>
      <w:r w:rsidRPr="00656BDA">
        <w:rPr>
          <w:sz w:val="16"/>
        </w:rPr>
        <w:t xml:space="preserve">."17 </w:t>
      </w:r>
      <w:r w:rsidRPr="00656BDA">
        <w:rPr>
          <w:rStyle w:val="StyleUnderline"/>
        </w:rPr>
        <w:t>The ridicule</w:t>
      </w:r>
      <w:r w:rsidRPr="00656BDA">
        <w:rPr>
          <w:sz w:val="16"/>
        </w:rPr>
        <w:t xml:space="preserve"> from a left-of-center publication ordinarily disposed to favor, rather than oppose, regulatory intervention </w:t>
      </w:r>
      <w:r w:rsidRPr="00656BDA">
        <w:rPr>
          <w:rStyle w:val="StyleUnderline"/>
        </w:rPr>
        <w:t>meant</w:t>
      </w:r>
      <w:r w:rsidRPr="00656BDA">
        <w:rPr>
          <w:sz w:val="16"/>
        </w:rPr>
        <w:t xml:space="preserve"> that </w:t>
      </w:r>
      <w:r w:rsidRPr="00667823">
        <w:rPr>
          <w:rStyle w:val="StyleUnderline"/>
          <w:highlight w:val="cyan"/>
        </w:rPr>
        <w:t xml:space="preserve">it was </w:t>
      </w:r>
      <w:r w:rsidRPr="00667823">
        <w:rPr>
          <w:rStyle w:val="Emphasis"/>
          <w:highlight w:val="cyan"/>
        </w:rPr>
        <w:t>open season on the FTC</w:t>
      </w:r>
      <w:r w:rsidRPr="00656BDA">
        <w:rPr>
          <w:sz w:val="16"/>
        </w:rPr>
        <w:t xml:space="preserve">." In 1979, </w:t>
      </w:r>
      <w:r w:rsidRPr="00656BDA">
        <w:rPr>
          <w:rStyle w:val="StyleUnderline"/>
        </w:rPr>
        <w:t xml:space="preserve">during legislative debates about measures to </w:t>
      </w:r>
      <w:r w:rsidRPr="00656BDA">
        <w:rPr>
          <w:rStyle w:val="Emphasis"/>
        </w:rPr>
        <w:t>curb the FTC's powers</w:t>
      </w:r>
      <w:r w:rsidRPr="00656BDA">
        <w:rPr>
          <w:rStyle w:val="StyleUnderline"/>
        </w:rPr>
        <w:t>, one prominent member</w:t>
      </w:r>
      <w:r w:rsidRPr="00656BDA">
        <w:rPr>
          <w:sz w:val="16"/>
        </w:rPr>
        <w:t xml:space="preserve"> of the House of Representatives </w:t>
      </w:r>
      <w:r w:rsidRPr="00656BDA">
        <w:rPr>
          <w:rStyle w:val="StyleUnderline"/>
        </w:rPr>
        <w:t xml:space="preserve">called the agency "a </w:t>
      </w:r>
      <w:r w:rsidRPr="00656BDA">
        <w:rPr>
          <w:rStyle w:val="Emphasis"/>
        </w:rPr>
        <w:t>king-sized cancer on our economy</w:t>
      </w:r>
      <w:r w:rsidRPr="00656BDA">
        <w:rPr>
          <w:sz w:val="16"/>
        </w:rPr>
        <w:t xml:space="preserve">. . .. [A] rogue agency gone insane."" On the day before the 1980 presidential election, Vice President Walter Mondale attacked the FTC for pursuing a case that sought to break up the four leading U.S. cereal producers into smaller firms.20 Mondale informed a political rally in Battle Creek, Michigan (Kellogg's headquarters) that "it is inconceivable to me and to many independ- ent experts that divestiture would be pursued. Neither President Carter nor I would support such an action."2' Mondale added that, if reelected, he and Carter "certainly would" support legislation to bar the FTC from obtaining a divestiture remedy.22 In </w:t>
      </w:r>
      <w:proofErr w:type="gramStart"/>
      <w:r w:rsidRPr="00656BDA">
        <w:rPr>
          <w:sz w:val="16"/>
        </w:rPr>
        <w:t>a number of</w:t>
      </w:r>
      <w:proofErr w:type="gramEnd"/>
      <w:r w:rsidRPr="00656BDA">
        <w:rPr>
          <w:sz w:val="16"/>
        </w:rPr>
        <w:t xml:space="preserve"> instances, the </w:t>
      </w:r>
      <w:r w:rsidRPr="00667823">
        <w:rPr>
          <w:rStyle w:val="Emphasis"/>
          <w:highlight w:val="cyan"/>
        </w:rPr>
        <w:t>courts</w:t>
      </w:r>
      <w:r w:rsidRPr="00656BDA">
        <w:rPr>
          <w:sz w:val="16"/>
        </w:rPr>
        <w:t xml:space="preserve"> </w:t>
      </w:r>
      <w:r w:rsidRPr="00656BDA">
        <w:rPr>
          <w:rStyle w:val="StyleUnderline"/>
        </w:rPr>
        <w:t xml:space="preserve">also made statements that </w:t>
      </w:r>
      <w:r w:rsidRPr="00667823">
        <w:rPr>
          <w:rStyle w:val="StyleUnderline"/>
          <w:highlight w:val="cyan"/>
        </w:rPr>
        <w:t>suggested</w:t>
      </w:r>
      <w:r w:rsidRPr="00656BDA">
        <w:rPr>
          <w:rStyle w:val="StyleUnderline"/>
        </w:rPr>
        <w:t xml:space="preserve"> a </w:t>
      </w:r>
      <w:r w:rsidRPr="00667823">
        <w:rPr>
          <w:rStyle w:val="Emphasis"/>
          <w:highlight w:val="cyan"/>
        </w:rPr>
        <w:t>low regard</w:t>
      </w:r>
      <w:r w:rsidRPr="00667823">
        <w:rPr>
          <w:rStyle w:val="StyleUnderline"/>
          <w:highlight w:val="cyan"/>
        </w:rPr>
        <w:t xml:space="preserve"> for</w:t>
      </w:r>
      <w:r w:rsidRPr="00656BDA">
        <w:rPr>
          <w:rStyle w:val="StyleUnderline"/>
        </w:rPr>
        <w:t xml:space="preserve"> </w:t>
      </w:r>
      <w:r w:rsidRPr="00667823">
        <w:rPr>
          <w:rStyle w:val="StyleUnderline"/>
          <w:highlight w:val="cyan"/>
        </w:rPr>
        <w:t>the agency's</w:t>
      </w:r>
      <w:r w:rsidRPr="00667823">
        <w:rPr>
          <w:sz w:val="16"/>
          <w:highlight w:val="cyan"/>
        </w:rPr>
        <w:t xml:space="preserve"> </w:t>
      </w:r>
      <w:r w:rsidRPr="00667823">
        <w:rPr>
          <w:rStyle w:val="Emphasis"/>
          <w:highlight w:val="cyan"/>
        </w:rPr>
        <w:t>substantive</w:t>
      </w:r>
      <w:r w:rsidRPr="00667823">
        <w:rPr>
          <w:sz w:val="16"/>
          <w:highlight w:val="cyan"/>
        </w:rPr>
        <w:t xml:space="preserve"> </w:t>
      </w:r>
      <w:r w:rsidRPr="00667823">
        <w:rPr>
          <w:rStyle w:val="StyleUnderline"/>
          <w:highlight w:val="cyan"/>
        </w:rPr>
        <w:t>analysis</w:t>
      </w:r>
      <w:r w:rsidRPr="00656BDA">
        <w:rPr>
          <w:rStyle w:val="StyleUnderline"/>
        </w:rPr>
        <w:t xml:space="preserve"> or its way of doing business</w:t>
      </w:r>
      <w:r w:rsidRPr="00656BDA">
        <w:rPr>
          <w:sz w:val="16"/>
        </w:rPr>
        <w:t>.23</w:t>
      </w:r>
    </w:p>
    <w:p w14:paraId="00FE180A" w14:textId="77777777" w:rsidR="004916E2" w:rsidRPr="0060321B" w:rsidRDefault="004916E2" w:rsidP="004916E2">
      <w:pPr>
        <w:pStyle w:val="Heading4"/>
      </w:pPr>
      <w:r>
        <w:t xml:space="preserve">2) AVOIDANCE---businesses will </w:t>
      </w:r>
      <w:r>
        <w:rPr>
          <w:u w:val="single"/>
        </w:rPr>
        <w:t>dodge</w:t>
      </w:r>
      <w:r>
        <w:t xml:space="preserve"> illegitimate regs</w:t>
      </w:r>
    </w:p>
    <w:p w14:paraId="2EECEC63" w14:textId="77777777" w:rsidR="004916E2" w:rsidRPr="00121277" w:rsidRDefault="004916E2" w:rsidP="004916E2">
      <w:r w:rsidRPr="002E71E9">
        <w:rPr>
          <w:rStyle w:val="Style13ptBold"/>
        </w:rPr>
        <w:t>Svirsky et al. 21</w:t>
      </w:r>
      <w:r>
        <w:t xml:space="preserve">, Larisa Svirsky, College of Public Health and Center for Bioethics, The Ohio State University; Dana Howard, College of Public Health and Center for Bioethics, The Ohio State University; Micah L. Berman, College of Public Health and Center for Bioethics, The Ohio State University, “E-Cigarettes and the Multiple Responsibilities of the FDA,” The American Journal of Bioethics, vol. 0, no. 0, Taylor &amp; Francis, 04/19/2021, pp. 1–10 </w:t>
      </w:r>
    </w:p>
    <w:p w14:paraId="52354C25" w14:textId="77777777" w:rsidR="004916E2" w:rsidRPr="0060321B" w:rsidRDefault="004916E2" w:rsidP="004916E2">
      <w:pPr>
        <w:rPr>
          <w:sz w:val="16"/>
        </w:rPr>
      </w:pPr>
      <w:r w:rsidRPr="00667823">
        <w:rPr>
          <w:rStyle w:val="StyleUnderline"/>
          <w:highlight w:val="cyan"/>
        </w:rPr>
        <w:t xml:space="preserve">People, upon hearing </w:t>
      </w:r>
      <w:r w:rsidRPr="00667823">
        <w:rPr>
          <w:rStyle w:val="Emphasis"/>
          <w:highlight w:val="cyan"/>
        </w:rPr>
        <w:t>guidance</w:t>
      </w:r>
      <w:r w:rsidRPr="005071E7">
        <w:rPr>
          <w:sz w:val="16"/>
        </w:rPr>
        <w:t xml:space="preserve"> from the FDA, </w:t>
      </w:r>
      <w:r w:rsidRPr="00667823">
        <w:rPr>
          <w:rStyle w:val="StyleUnderline"/>
          <w:highlight w:val="cyan"/>
        </w:rPr>
        <w:t>are</w:t>
      </w:r>
      <w:r w:rsidRPr="00667823">
        <w:rPr>
          <w:sz w:val="16"/>
          <w:highlight w:val="cyan"/>
        </w:rPr>
        <w:t xml:space="preserve"> </w:t>
      </w:r>
      <w:r w:rsidRPr="00667823">
        <w:rPr>
          <w:rStyle w:val="Emphasis"/>
          <w:highlight w:val="cyan"/>
        </w:rPr>
        <w:t>not mere recipients</w:t>
      </w:r>
      <w:r w:rsidRPr="005071E7">
        <w:rPr>
          <w:sz w:val="16"/>
        </w:rPr>
        <w:t xml:space="preserve"> </w:t>
      </w:r>
      <w:r w:rsidRPr="005071E7">
        <w:rPr>
          <w:rStyle w:val="StyleUnderline"/>
        </w:rPr>
        <w:t>of information</w:t>
      </w:r>
      <w:r w:rsidRPr="005071E7">
        <w:rPr>
          <w:sz w:val="16"/>
        </w:rPr>
        <w:t xml:space="preserve"> from any source whatsoever. </w:t>
      </w:r>
      <w:r w:rsidRPr="00667823">
        <w:rPr>
          <w:rStyle w:val="StyleUnderline"/>
          <w:highlight w:val="cyan"/>
        </w:rPr>
        <w:t xml:space="preserve">They are </w:t>
      </w:r>
      <w:r w:rsidRPr="00667823">
        <w:rPr>
          <w:rStyle w:val="Emphasis"/>
          <w:highlight w:val="cyan"/>
        </w:rPr>
        <w:t>agents</w:t>
      </w:r>
      <w:r w:rsidRPr="00667823">
        <w:rPr>
          <w:sz w:val="16"/>
          <w:highlight w:val="cyan"/>
        </w:rPr>
        <w:t xml:space="preserve"> </w:t>
      </w:r>
      <w:r w:rsidRPr="00667823">
        <w:rPr>
          <w:rStyle w:val="StyleUnderline"/>
          <w:highlight w:val="cyan"/>
        </w:rPr>
        <w:t>being</w:t>
      </w:r>
      <w:r w:rsidRPr="00667823">
        <w:rPr>
          <w:sz w:val="16"/>
          <w:highlight w:val="cyan"/>
        </w:rPr>
        <w:t xml:space="preserve"> </w:t>
      </w:r>
      <w:r w:rsidRPr="00667823">
        <w:rPr>
          <w:rStyle w:val="Emphasis"/>
          <w:highlight w:val="cyan"/>
        </w:rPr>
        <w:t>advised</w:t>
      </w:r>
      <w:r w:rsidRPr="005071E7">
        <w:rPr>
          <w:sz w:val="16"/>
        </w:rPr>
        <w:t xml:space="preserve"> by a federal institution purportedly responsible for helping to keep them safe and otherwise promote public health. </w:t>
      </w:r>
      <w:r w:rsidRPr="005071E7">
        <w:rPr>
          <w:rStyle w:val="StyleUnderline"/>
        </w:rPr>
        <w:t>This role</w:t>
      </w:r>
      <w:r w:rsidRPr="005071E7">
        <w:rPr>
          <w:sz w:val="16"/>
        </w:rPr>
        <w:t xml:space="preserve"> the FDA plays as an advisor again </w:t>
      </w:r>
      <w:r w:rsidRPr="005071E7">
        <w:rPr>
          <w:rStyle w:val="StyleUnderline"/>
        </w:rPr>
        <w:t xml:space="preserve">weighs in favor of a </w:t>
      </w:r>
      <w:r w:rsidRPr="005071E7">
        <w:rPr>
          <w:rStyle w:val="Emphasis"/>
        </w:rPr>
        <w:t>cautious</w:t>
      </w:r>
      <w:r w:rsidRPr="005071E7">
        <w:rPr>
          <w:rStyle w:val="StyleUnderline"/>
        </w:rPr>
        <w:t xml:space="preserve"> approach. </w:t>
      </w:r>
      <w:r w:rsidRPr="00667823">
        <w:rPr>
          <w:rStyle w:val="StyleUnderline"/>
          <w:highlight w:val="cyan"/>
        </w:rPr>
        <w:t xml:space="preserve">When a government </w:t>
      </w:r>
      <w:r w:rsidRPr="00667823">
        <w:rPr>
          <w:rStyle w:val="Emphasis"/>
          <w:highlight w:val="cyan"/>
        </w:rPr>
        <w:t>agency</w:t>
      </w:r>
      <w:r w:rsidRPr="005071E7">
        <w:rPr>
          <w:rStyle w:val="StyleUnderline"/>
        </w:rPr>
        <w:t xml:space="preserve"> issues advice and then </w:t>
      </w:r>
      <w:r w:rsidRPr="005071E7">
        <w:rPr>
          <w:rStyle w:val="Emphasis"/>
        </w:rPr>
        <w:t>later reverses</w:t>
      </w:r>
      <w:r w:rsidRPr="005071E7">
        <w:rPr>
          <w:rStyle w:val="StyleUnderline"/>
        </w:rPr>
        <w:t xml:space="preserve"> its position—even if those changes are </w:t>
      </w:r>
      <w:r w:rsidRPr="005071E7">
        <w:rPr>
          <w:rStyle w:val="Emphasis"/>
        </w:rPr>
        <w:t>justified</w:t>
      </w:r>
      <w:r w:rsidRPr="005071E7">
        <w:rPr>
          <w:sz w:val="16"/>
        </w:rPr>
        <w:t xml:space="preserve"> by new scientific discoveries—</w:t>
      </w:r>
      <w:r w:rsidRPr="005071E7">
        <w:rPr>
          <w:rStyle w:val="StyleUnderline"/>
        </w:rPr>
        <w:t xml:space="preserve">it can </w:t>
      </w:r>
      <w:r w:rsidRPr="00667823">
        <w:rPr>
          <w:rStyle w:val="Emphasis"/>
          <w:highlight w:val="cyan"/>
        </w:rPr>
        <w:t>undermine</w:t>
      </w:r>
      <w:r w:rsidRPr="005071E7">
        <w:rPr>
          <w:sz w:val="16"/>
        </w:rPr>
        <w:t xml:space="preserve"> public </w:t>
      </w:r>
      <w:r w:rsidRPr="00667823">
        <w:rPr>
          <w:rStyle w:val="Emphasis"/>
          <w:highlight w:val="cyan"/>
        </w:rPr>
        <w:t>trust</w:t>
      </w:r>
      <w:r w:rsidRPr="005071E7">
        <w:rPr>
          <w:sz w:val="16"/>
        </w:rPr>
        <w:t xml:space="preserve"> over time.3 That is why the Office of the Surgeon General, starting with its first report on smoking and health in 1964, has been consistently conservative in its conclusions, sometimes to the frustration of public health advocates (U.S. Department of Health and Human Services 2014). The Surgeon General’s Reports are consequently seen as a trusted source, while, in contrast, the public has arguably “lost faith” in the federal government’s dietary guidelines, which have changed repeatedly over time in response to both evolving science and industry influence (National Academies of Sciences, Engineering, and Medicine 2017). </w:t>
      </w:r>
      <w:r w:rsidRPr="005071E7">
        <w:rPr>
          <w:rStyle w:val="StyleUnderline"/>
        </w:rPr>
        <w:t xml:space="preserve">The </w:t>
      </w:r>
      <w:r w:rsidRPr="005071E7">
        <w:rPr>
          <w:rStyle w:val="Emphasis"/>
        </w:rPr>
        <w:t>FDA</w:t>
      </w:r>
      <w:r w:rsidRPr="005071E7">
        <w:rPr>
          <w:rStyle w:val="StyleUnderline"/>
        </w:rPr>
        <w:t xml:space="preserve"> is more</w:t>
      </w:r>
      <w:r w:rsidRPr="005071E7">
        <w:rPr>
          <w:sz w:val="16"/>
        </w:rPr>
        <w:t xml:space="preserve"> </w:t>
      </w:r>
      <w:r w:rsidRPr="005071E7">
        <w:rPr>
          <w:rStyle w:val="Emphasis"/>
        </w:rPr>
        <w:t>highly trusted</w:t>
      </w:r>
      <w:r w:rsidRPr="005071E7">
        <w:rPr>
          <w:sz w:val="16"/>
        </w:rPr>
        <w:t xml:space="preserve"> than other government agencies and public institutes </w:t>
      </w:r>
      <w:r w:rsidRPr="005071E7">
        <w:rPr>
          <w:rStyle w:val="StyleUnderline"/>
        </w:rPr>
        <w:t xml:space="preserve">in part because of its </w:t>
      </w:r>
      <w:r w:rsidRPr="005071E7">
        <w:rPr>
          <w:rStyle w:val="Emphasis"/>
        </w:rPr>
        <w:t>reputation</w:t>
      </w:r>
      <w:r w:rsidRPr="005071E7">
        <w:rPr>
          <w:sz w:val="16"/>
        </w:rPr>
        <w:t xml:space="preserve"> (developed mainly outside of the tobacco regulatory context) </w:t>
      </w:r>
      <w:r w:rsidRPr="005071E7">
        <w:rPr>
          <w:rStyle w:val="StyleUnderline"/>
        </w:rPr>
        <w:t>for</w:t>
      </w:r>
      <w:r w:rsidRPr="005071E7">
        <w:rPr>
          <w:sz w:val="16"/>
        </w:rPr>
        <w:t xml:space="preserve"> “</w:t>
      </w:r>
      <w:r w:rsidRPr="005071E7">
        <w:rPr>
          <w:rStyle w:val="Emphasis"/>
        </w:rPr>
        <w:t>citizen protection</w:t>
      </w:r>
      <w:r w:rsidRPr="005071E7">
        <w:rPr>
          <w:sz w:val="16"/>
        </w:rPr>
        <w:t>,” “</w:t>
      </w:r>
      <w:r w:rsidRPr="005071E7">
        <w:rPr>
          <w:rStyle w:val="Emphasis"/>
        </w:rPr>
        <w:t>vigilance</w:t>
      </w:r>
      <w:r w:rsidRPr="005071E7">
        <w:rPr>
          <w:sz w:val="16"/>
        </w:rPr>
        <w:t xml:space="preserve"> against risks,” </w:t>
      </w:r>
      <w:r w:rsidRPr="005071E7">
        <w:rPr>
          <w:rStyle w:val="StyleUnderline"/>
        </w:rPr>
        <w:t>and</w:t>
      </w:r>
      <w:r w:rsidRPr="005071E7">
        <w:rPr>
          <w:sz w:val="16"/>
        </w:rPr>
        <w:t xml:space="preserve"> “</w:t>
      </w:r>
      <w:r w:rsidRPr="005071E7">
        <w:rPr>
          <w:rStyle w:val="StyleUnderline"/>
        </w:rPr>
        <w:t xml:space="preserve">commitment to </w:t>
      </w:r>
      <w:r w:rsidRPr="005071E7">
        <w:rPr>
          <w:rStyle w:val="Emphasis"/>
        </w:rPr>
        <w:t>scientific principles</w:t>
      </w:r>
      <w:r w:rsidRPr="005071E7">
        <w:rPr>
          <w:sz w:val="16"/>
        </w:rPr>
        <w:t xml:space="preserve"> of assessment.”4 (Carpenter 2010) </w:t>
      </w:r>
      <w:r w:rsidRPr="005071E7">
        <w:rPr>
          <w:rStyle w:val="StyleUnderline"/>
        </w:rPr>
        <w:t>A growing body of research establishes that such “</w:t>
      </w:r>
      <w:r w:rsidRPr="005071E7">
        <w:rPr>
          <w:rStyle w:val="Emphasis"/>
        </w:rPr>
        <w:t>organizational trust</w:t>
      </w:r>
      <w:r w:rsidRPr="005071E7">
        <w:rPr>
          <w:rStyle w:val="StyleUnderline"/>
        </w:rPr>
        <w:t>” is, in turn, “</w:t>
      </w:r>
      <w:r w:rsidRPr="00667823">
        <w:rPr>
          <w:rStyle w:val="StyleUnderline"/>
          <w:highlight w:val="cyan"/>
        </w:rPr>
        <w:t xml:space="preserve">a </w:t>
      </w:r>
      <w:r w:rsidRPr="00667823">
        <w:rPr>
          <w:rStyle w:val="Emphasis"/>
          <w:highlight w:val="cyan"/>
        </w:rPr>
        <w:t>key determinant of how well</w:t>
      </w:r>
      <w:r w:rsidRPr="005071E7">
        <w:rPr>
          <w:rStyle w:val="Emphasis"/>
        </w:rPr>
        <w:t xml:space="preserve"> risk </w:t>
      </w:r>
      <w:r w:rsidRPr="00667823">
        <w:rPr>
          <w:rStyle w:val="Emphasis"/>
          <w:highlight w:val="cyan"/>
        </w:rPr>
        <w:t>communications are</w:t>
      </w:r>
      <w:r w:rsidRPr="005071E7">
        <w:rPr>
          <w:rStyle w:val="Emphasis"/>
        </w:rPr>
        <w:t xml:space="preserve"> processed and </w:t>
      </w:r>
      <w:r w:rsidRPr="00667823">
        <w:rPr>
          <w:rStyle w:val="Emphasis"/>
          <w:highlight w:val="cyan"/>
        </w:rPr>
        <w:t>received</w:t>
      </w:r>
      <w:r w:rsidRPr="005071E7">
        <w:rPr>
          <w:rStyle w:val="Emphasis"/>
        </w:rPr>
        <w:t xml:space="preserve"> by the public</w:t>
      </w:r>
      <w:r w:rsidRPr="005071E7">
        <w:rPr>
          <w:sz w:val="16"/>
        </w:rPr>
        <w:t xml:space="preserve">.”5 </w:t>
      </w:r>
      <w:r w:rsidRPr="005071E7">
        <w:t xml:space="preserve">[FOOTNOTE 5 BEGINS] </w:t>
      </w:r>
      <w:r w:rsidRPr="005071E7">
        <w:rPr>
          <w:sz w:val="16"/>
        </w:rPr>
        <w:t xml:space="preserve">5 </w:t>
      </w:r>
      <w:r w:rsidRPr="005071E7">
        <w:rPr>
          <w:rStyle w:val="StyleUnderline"/>
        </w:rPr>
        <w:t xml:space="preserve">An agency’s </w:t>
      </w:r>
      <w:r w:rsidRPr="00667823">
        <w:rPr>
          <w:rStyle w:val="StyleUnderline"/>
          <w:highlight w:val="cyan"/>
        </w:rPr>
        <w:t xml:space="preserve">reputation for </w:t>
      </w:r>
      <w:r w:rsidRPr="00667823">
        <w:rPr>
          <w:rStyle w:val="Emphasis"/>
          <w:highlight w:val="cyan"/>
        </w:rPr>
        <w:t>quality</w:t>
      </w:r>
      <w:r w:rsidRPr="00667823">
        <w:rPr>
          <w:rStyle w:val="StyleUnderline"/>
          <w:highlight w:val="cyan"/>
        </w:rPr>
        <w:t xml:space="preserve"> and </w:t>
      </w:r>
      <w:r w:rsidRPr="00667823">
        <w:rPr>
          <w:rStyle w:val="Emphasis"/>
          <w:highlight w:val="cyan"/>
        </w:rPr>
        <w:t>reliability</w:t>
      </w:r>
      <w:r w:rsidRPr="005071E7">
        <w:rPr>
          <w:sz w:val="16"/>
        </w:rPr>
        <w:t xml:space="preserve"> </w:t>
      </w:r>
      <w:r w:rsidRPr="005071E7">
        <w:rPr>
          <w:rStyle w:val="StyleUnderline"/>
        </w:rPr>
        <w:t xml:space="preserve">has </w:t>
      </w:r>
      <w:r w:rsidRPr="005071E7">
        <w:rPr>
          <w:rStyle w:val="Emphasis"/>
        </w:rPr>
        <w:t>important</w:t>
      </w:r>
      <w:r w:rsidRPr="005071E7">
        <w:rPr>
          <w:sz w:val="16"/>
        </w:rPr>
        <w:t xml:space="preserve"> practical </w:t>
      </w:r>
      <w:r w:rsidRPr="005071E7">
        <w:rPr>
          <w:rStyle w:val="Emphasis"/>
        </w:rPr>
        <w:t>consequences</w:t>
      </w:r>
      <w:r w:rsidRPr="005071E7">
        <w:rPr>
          <w:sz w:val="16"/>
        </w:rPr>
        <w:t xml:space="preserve">. As former </w:t>
      </w:r>
      <w:r w:rsidRPr="005071E7">
        <w:rPr>
          <w:rStyle w:val="Emphasis"/>
        </w:rPr>
        <w:t>F</w:t>
      </w:r>
      <w:r w:rsidRPr="005071E7">
        <w:rPr>
          <w:sz w:val="16"/>
        </w:rPr>
        <w:t xml:space="preserve">ederal </w:t>
      </w:r>
      <w:r w:rsidRPr="005071E7">
        <w:rPr>
          <w:rStyle w:val="Emphasis"/>
        </w:rPr>
        <w:t>T</w:t>
      </w:r>
      <w:r w:rsidRPr="005071E7">
        <w:rPr>
          <w:sz w:val="16"/>
        </w:rPr>
        <w:t xml:space="preserve">rade </w:t>
      </w:r>
      <w:r w:rsidRPr="005071E7">
        <w:rPr>
          <w:rStyle w:val="Emphasis"/>
        </w:rPr>
        <w:t>C</w:t>
      </w:r>
      <w:r w:rsidRPr="005071E7">
        <w:rPr>
          <w:sz w:val="16"/>
        </w:rPr>
        <w:t xml:space="preserve">ommission Chairman William Kovacic writes, “A good </w:t>
      </w:r>
      <w:r w:rsidRPr="005071E7">
        <w:rPr>
          <w:rStyle w:val="StyleUnderline"/>
        </w:rPr>
        <w:t xml:space="preserve">reputation can </w:t>
      </w:r>
      <w:r w:rsidRPr="00667823">
        <w:rPr>
          <w:rStyle w:val="StyleUnderline"/>
          <w:highlight w:val="cyan"/>
        </w:rPr>
        <w:t>help</w:t>
      </w:r>
      <w:r w:rsidRPr="005071E7">
        <w:rPr>
          <w:rStyle w:val="StyleUnderline"/>
        </w:rPr>
        <w:t xml:space="preserve"> the agency </w:t>
      </w:r>
      <w:r w:rsidRPr="00667823">
        <w:rPr>
          <w:rStyle w:val="Emphasis"/>
          <w:highlight w:val="cyan"/>
        </w:rPr>
        <w:t>recruit</w:t>
      </w:r>
      <w:r w:rsidRPr="005071E7">
        <w:rPr>
          <w:rStyle w:val="Emphasis"/>
        </w:rPr>
        <w:t xml:space="preserve"> skilled personnel</w:t>
      </w:r>
      <w:r w:rsidRPr="005071E7">
        <w:rPr>
          <w:rStyle w:val="StyleUnderline"/>
        </w:rPr>
        <w:t xml:space="preserve">, </w:t>
      </w:r>
      <w:r w:rsidRPr="00667823">
        <w:rPr>
          <w:rStyle w:val="StyleUnderline"/>
          <w:highlight w:val="cyan"/>
        </w:rPr>
        <w:t xml:space="preserve">gain </w:t>
      </w:r>
      <w:r w:rsidRPr="00667823">
        <w:rPr>
          <w:rStyle w:val="Emphasis"/>
          <w:highlight w:val="cyan"/>
        </w:rPr>
        <w:t>deference</w:t>
      </w:r>
      <w:r w:rsidRPr="005071E7">
        <w:rPr>
          <w:rStyle w:val="StyleUnderline"/>
        </w:rPr>
        <w:t xml:space="preserve"> from </w:t>
      </w:r>
      <w:r w:rsidRPr="005071E7">
        <w:rPr>
          <w:rStyle w:val="Emphasis"/>
        </w:rPr>
        <w:t>courts</w:t>
      </w:r>
      <w:r w:rsidRPr="005071E7">
        <w:rPr>
          <w:rStyle w:val="StyleUnderline"/>
        </w:rPr>
        <w:t>,</w:t>
      </w:r>
      <w:r w:rsidRPr="005071E7">
        <w:rPr>
          <w:sz w:val="16"/>
        </w:rPr>
        <w:t xml:space="preserve"> </w:t>
      </w:r>
      <w:r w:rsidRPr="00667823">
        <w:rPr>
          <w:rStyle w:val="StyleUnderline"/>
          <w:highlight w:val="cyan"/>
        </w:rPr>
        <w:t xml:space="preserve">build </w:t>
      </w:r>
      <w:r w:rsidRPr="00667823">
        <w:rPr>
          <w:rStyle w:val="Emphasis"/>
          <w:highlight w:val="cyan"/>
        </w:rPr>
        <w:t>credibility</w:t>
      </w:r>
      <w:r w:rsidRPr="00667823">
        <w:rPr>
          <w:rStyle w:val="StyleUnderline"/>
          <w:highlight w:val="cyan"/>
        </w:rPr>
        <w:t xml:space="preserve"> with </w:t>
      </w:r>
      <w:r w:rsidRPr="00667823">
        <w:rPr>
          <w:rStyle w:val="Emphasis"/>
          <w:highlight w:val="cyan"/>
        </w:rPr>
        <w:t>business</w:t>
      </w:r>
      <w:r w:rsidRPr="005071E7">
        <w:rPr>
          <w:rStyle w:val="StyleUnderline"/>
        </w:rPr>
        <w:t xml:space="preserve"> managers, </w:t>
      </w:r>
      <w:r w:rsidRPr="00667823">
        <w:rPr>
          <w:rStyle w:val="StyleUnderline"/>
          <w:highlight w:val="cyan"/>
        </w:rPr>
        <w:t xml:space="preserve">and build </w:t>
      </w:r>
      <w:r w:rsidRPr="00667823">
        <w:rPr>
          <w:rStyle w:val="Emphasis"/>
          <w:highlight w:val="cyan"/>
        </w:rPr>
        <w:t>popular support</w:t>
      </w:r>
      <w:r w:rsidRPr="00667823">
        <w:rPr>
          <w:rStyle w:val="StyleUnderline"/>
          <w:highlight w:val="cyan"/>
        </w:rPr>
        <w:t xml:space="preserve"> that</w:t>
      </w:r>
      <w:r w:rsidRPr="005071E7">
        <w:rPr>
          <w:rStyle w:val="StyleUnderline"/>
        </w:rPr>
        <w:t xml:space="preserve"> can yield larger budgets and enhancements to its powers</w:t>
      </w:r>
      <w:r w:rsidRPr="005071E7">
        <w:rPr>
          <w:sz w:val="16"/>
        </w:rPr>
        <w:t xml:space="preserve">.” (Kovacic 2015) </w:t>
      </w:r>
      <w:r w:rsidRPr="005071E7">
        <w:rPr>
          <w:rStyle w:val="StyleUnderline"/>
        </w:rPr>
        <w:t xml:space="preserve">All of these outcomes </w:t>
      </w:r>
      <w:r w:rsidRPr="00667823">
        <w:rPr>
          <w:rStyle w:val="Emphasis"/>
          <w:highlight w:val="cyan"/>
        </w:rPr>
        <w:t>enhance</w:t>
      </w:r>
      <w:r w:rsidRPr="005071E7">
        <w:rPr>
          <w:rStyle w:val="StyleUnderline"/>
        </w:rPr>
        <w:t xml:space="preserve"> an agency’s </w:t>
      </w:r>
      <w:r w:rsidRPr="00667823">
        <w:rPr>
          <w:rStyle w:val="Emphasis"/>
          <w:highlight w:val="cyan"/>
        </w:rPr>
        <w:t>ability to fulfill its mission</w:t>
      </w:r>
      <w:r w:rsidRPr="005071E7">
        <w:rPr>
          <w:sz w:val="16"/>
        </w:rPr>
        <w:t xml:space="preserve">. </w:t>
      </w:r>
      <w:r w:rsidRPr="005071E7">
        <w:t>[FOOTNOTE 5 ENDS]</w:t>
      </w:r>
      <w:r w:rsidRPr="005071E7">
        <w:rPr>
          <w:sz w:val="16"/>
        </w:rPr>
        <w:t xml:space="preserve"> (Osman et al. 2018)</w:t>
      </w:r>
    </w:p>
    <w:p w14:paraId="44670C8D" w14:textId="22E0B35F" w:rsidR="004916E2" w:rsidRPr="002A7FA8" w:rsidRDefault="004916E2" w:rsidP="004916E2">
      <w:pPr>
        <w:pStyle w:val="Heading4"/>
      </w:pPr>
      <w:r>
        <w:t>‘</w:t>
      </w:r>
      <w:r>
        <w:t xml:space="preserve">Expanding the scope’ is </w:t>
      </w:r>
      <w:r>
        <w:rPr>
          <w:u w:val="single"/>
        </w:rPr>
        <w:t>unique</w:t>
      </w:r>
      <w:r>
        <w:t xml:space="preserve"> and </w:t>
      </w:r>
      <w:r>
        <w:rPr>
          <w:u w:val="single"/>
        </w:rPr>
        <w:t>distinct</w:t>
      </w:r>
      <w:r>
        <w:t xml:space="preserve"> from AFF empirics---it’s the </w:t>
      </w:r>
      <w:r>
        <w:rPr>
          <w:u w:val="single"/>
        </w:rPr>
        <w:t>riskiest move possible</w:t>
      </w:r>
      <w:r>
        <w:t xml:space="preserve"> for competition bureaucrats. </w:t>
      </w:r>
    </w:p>
    <w:p w14:paraId="40595C75" w14:textId="77777777" w:rsidR="004916E2" w:rsidRDefault="004916E2" w:rsidP="004916E2">
      <w:r>
        <w:t xml:space="preserve">David A. </w:t>
      </w:r>
      <w:r w:rsidRPr="00463AC2">
        <w:rPr>
          <w:rStyle w:val="Style13ptBold"/>
        </w:rPr>
        <w:t>Hyman &amp;</w:t>
      </w:r>
      <w:r>
        <w:t xml:space="preserve"> William E. </w:t>
      </w:r>
      <w:r w:rsidRPr="00463AC2">
        <w:rPr>
          <w:rStyle w:val="Style13ptBold"/>
        </w:rPr>
        <w:t>Kovacic 14</w:t>
      </w:r>
      <w:r>
        <w:t xml:space="preserve">, Hyman is H. Ross &amp; Helen Workman Chair in Law and Professor of Medicine, University of Illinois, and former special Counsel at the Federal Trade Commission; Kovacic is Global Competition Professor of Law and Policy, The George Washington University Law School, “Can’t Anyone Here Play This Game - Judging the FTC’s Critics The FTC at 100: Centennial Commemorations and Proposals for Progress: Essays,” George Washington Law Review, vol. 83, no. 6, 2015/2014, pp. 1948–1978 </w:t>
      </w:r>
    </w:p>
    <w:p w14:paraId="3F3CC92C" w14:textId="77777777" w:rsidR="004916E2" w:rsidRPr="00226ABD" w:rsidRDefault="004916E2" w:rsidP="004916E2">
      <w:pPr>
        <w:rPr>
          <w:sz w:val="16"/>
        </w:rPr>
      </w:pPr>
      <w:r w:rsidRPr="00226ABD">
        <w:rPr>
          <w:sz w:val="16"/>
        </w:rPr>
        <w:t xml:space="preserve">3. Blindness to Program and Political Risk </w:t>
      </w:r>
    </w:p>
    <w:p w14:paraId="19FE8091" w14:textId="77777777" w:rsidR="004916E2" w:rsidRPr="00226ABD" w:rsidRDefault="004916E2" w:rsidP="004916E2">
      <w:pPr>
        <w:rPr>
          <w:sz w:val="16"/>
        </w:rPr>
      </w:pPr>
      <w:r w:rsidRPr="003E20A1">
        <w:rPr>
          <w:rStyle w:val="StyleUnderline"/>
        </w:rPr>
        <w:t>The ABA Commission set out</w:t>
      </w:r>
      <w:r w:rsidRPr="00226ABD">
        <w:rPr>
          <w:sz w:val="16"/>
        </w:rPr>
        <w:t xml:space="preserve"> three </w:t>
      </w:r>
      <w:r w:rsidRPr="003E20A1">
        <w:rPr>
          <w:rStyle w:val="StyleUnderline"/>
        </w:rPr>
        <w:t xml:space="preserve">basic guidelines for the </w:t>
      </w:r>
      <w:r w:rsidRPr="00667823">
        <w:rPr>
          <w:rStyle w:val="Emphasis"/>
          <w:highlight w:val="cyan"/>
        </w:rPr>
        <w:t>FTC</w:t>
      </w:r>
      <w:r w:rsidRPr="003E20A1">
        <w:rPr>
          <w:rStyle w:val="StyleUnderline"/>
        </w:rPr>
        <w:t>'s future antitrust work</w:t>
      </w:r>
      <w:r w:rsidRPr="00226ABD">
        <w:rPr>
          <w:sz w:val="16"/>
        </w:rPr>
        <w:t xml:space="preserve">: </w:t>
      </w:r>
    </w:p>
    <w:p w14:paraId="5396FD83" w14:textId="77777777" w:rsidR="004916E2" w:rsidRPr="00226ABD" w:rsidRDefault="004916E2" w:rsidP="004916E2">
      <w:pPr>
        <w:ind w:left="720"/>
        <w:rPr>
          <w:sz w:val="16"/>
        </w:rPr>
      </w:pPr>
      <w:r w:rsidRPr="00226ABD">
        <w:rPr>
          <w:sz w:val="16"/>
        </w:rPr>
        <w:t xml:space="preserve">(1) Forsake trivia in favor of economically significant matters;123 </w:t>
      </w:r>
    </w:p>
    <w:p w14:paraId="62886554" w14:textId="77777777" w:rsidR="004916E2" w:rsidRPr="00226ABD" w:rsidRDefault="004916E2" w:rsidP="004916E2">
      <w:pPr>
        <w:ind w:left="720"/>
        <w:rPr>
          <w:sz w:val="16"/>
        </w:rPr>
      </w:pPr>
      <w:r w:rsidRPr="00226ABD">
        <w:rPr>
          <w:sz w:val="16"/>
        </w:rPr>
        <w:t xml:space="preserve">(2) </w:t>
      </w:r>
      <w:r w:rsidRPr="004833E4">
        <w:rPr>
          <w:rStyle w:val="StyleUnderline"/>
        </w:rPr>
        <w:t>Emphasize</w:t>
      </w:r>
      <w:r w:rsidRPr="00226ABD">
        <w:rPr>
          <w:sz w:val="16"/>
        </w:rPr>
        <w:t xml:space="preserve"> </w:t>
      </w:r>
      <w:r w:rsidRPr="00667823">
        <w:rPr>
          <w:rStyle w:val="StyleUnderline"/>
          <w:highlight w:val="cyan"/>
        </w:rPr>
        <w:t>cases involving</w:t>
      </w:r>
      <w:r w:rsidRPr="004833E4">
        <w:rPr>
          <w:rStyle w:val="StyleUnderline"/>
        </w:rPr>
        <w:t xml:space="preserve"> </w:t>
      </w:r>
      <w:r w:rsidRPr="004833E4">
        <w:rPr>
          <w:rStyle w:val="Emphasis"/>
        </w:rPr>
        <w:t xml:space="preserve">complex, </w:t>
      </w:r>
      <w:r w:rsidRPr="00667823">
        <w:rPr>
          <w:rStyle w:val="Emphasis"/>
          <w:highlight w:val="cyan"/>
        </w:rPr>
        <w:t>unsettled questions of competition</w:t>
      </w:r>
      <w:r w:rsidRPr="003E20A1">
        <w:rPr>
          <w:rStyle w:val="Emphasis"/>
        </w:rPr>
        <w:t xml:space="preserve"> economics and law</w:t>
      </w:r>
      <w:r w:rsidRPr="00226ABD">
        <w:rPr>
          <w:sz w:val="16"/>
        </w:rPr>
        <w:t xml:space="preserve">, and leave per se cases to the DOJ;124 and </w:t>
      </w:r>
    </w:p>
    <w:p w14:paraId="25A42015" w14:textId="77777777" w:rsidR="004916E2" w:rsidRPr="00226ABD" w:rsidRDefault="004916E2" w:rsidP="004916E2">
      <w:pPr>
        <w:ind w:left="720"/>
        <w:rPr>
          <w:sz w:val="16"/>
        </w:rPr>
      </w:pPr>
      <w:r w:rsidRPr="00226ABD">
        <w:rPr>
          <w:sz w:val="16"/>
        </w:rPr>
        <w:t xml:space="preserve">(3) Replace voluntary commitments with binding, compulsory orders. 12 5 </w:t>
      </w:r>
    </w:p>
    <w:p w14:paraId="246F93EE" w14:textId="77777777" w:rsidR="004916E2" w:rsidRPr="00226ABD" w:rsidRDefault="004916E2" w:rsidP="004916E2">
      <w:pPr>
        <w:rPr>
          <w:sz w:val="16"/>
        </w:rPr>
      </w:pPr>
      <w:r w:rsidRPr="00226ABD">
        <w:rPr>
          <w:sz w:val="16"/>
        </w:rPr>
        <w:t xml:space="preserve">Each of </w:t>
      </w:r>
      <w:r w:rsidRPr="003E20A1">
        <w:rPr>
          <w:rStyle w:val="StyleUnderline"/>
        </w:rPr>
        <w:t>these changes certainly</w:t>
      </w:r>
      <w:r w:rsidRPr="00226ABD">
        <w:rPr>
          <w:sz w:val="16"/>
        </w:rPr>
        <w:t xml:space="preserve"> </w:t>
      </w:r>
      <w:r w:rsidRPr="00667823">
        <w:rPr>
          <w:rStyle w:val="Emphasis"/>
          <w:highlight w:val="cyan"/>
        </w:rPr>
        <w:t>sounds</w:t>
      </w:r>
      <w:r w:rsidRPr="00667823">
        <w:rPr>
          <w:sz w:val="16"/>
          <w:highlight w:val="cyan"/>
        </w:rPr>
        <w:t xml:space="preserve"> </w:t>
      </w:r>
      <w:r w:rsidRPr="00667823">
        <w:rPr>
          <w:rStyle w:val="StyleUnderline"/>
          <w:highlight w:val="cyan"/>
        </w:rPr>
        <w:t>sensible</w:t>
      </w:r>
      <w:r w:rsidRPr="00226ABD">
        <w:rPr>
          <w:sz w:val="16"/>
        </w:rPr>
        <w:t xml:space="preserve">, particularly when taken one at a time. After all, who could be against the forsaking of trivia? </w:t>
      </w:r>
      <w:proofErr w:type="gramStart"/>
      <w:r w:rsidRPr="00667823">
        <w:rPr>
          <w:rStyle w:val="StyleUnderline"/>
          <w:highlight w:val="cyan"/>
        </w:rPr>
        <w:t>But</w:t>
      </w:r>
      <w:r w:rsidRPr="00226ABD">
        <w:rPr>
          <w:sz w:val="16"/>
        </w:rPr>
        <w:t>,</w:t>
      </w:r>
      <w:proofErr w:type="gramEnd"/>
      <w:r w:rsidRPr="00226ABD">
        <w:rPr>
          <w:sz w:val="16"/>
        </w:rPr>
        <w:t xml:space="preserve"> each </w:t>
      </w:r>
      <w:r w:rsidRPr="003E20A1">
        <w:rPr>
          <w:rStyle w:val="Emphasis"/>
        </w:rPr>
        <w:t>change</w:t>
      </w:r>
      <w:r w:rsidRPr="00226ABD">
        <w:rPr>
          <w:sz w:val="16"/>
        </w:rPr>
        <w:t xml:space="preserve"> </w:t>
      </w:r>
      <w:r w:rsidRPr="003E20A1">
        <w:rPr>
          <w:rStyle w:val="StyleUnderline"/>
        </w:rPr>
        <w:t xml:space="preserve">involved a shift from a </w:t>
      </w:r>
      <w:r w:rsidRPr="003E20A1">
        <w:rPr>
          <w:rStyle w:val="Emphasis"/>
        </w:rPr>
        <w:t>safer</w:t>
      </w:r>
      <w:r w:rsidRPr="003E20A1">
        <w:rPr>
          <w:rStyle w:val="StyleUnderline"/>
        </w:rPr>
        <w:t xml:space="preserve"> law</w:t>
      </w:r>
      <w:r w:rsidRPr="00226ABD">
        <w:rPr>
          <w:sz w:val="16"/>
        </w:rPr>
        <w:t xml:space="preserve"> </w:t>
      </w:r>
      <w:r w:rsidRPr="003E20A1">
        <w:rPr>
          <w:rStyle w:val="StyleUnderline"/>
        </w:rPr>
        <w:t xml:space="preserve">enforcement strategy to a </w:t>
      </w:r>
      <w:r w:rsidRPr="00667823">
        <w:rPr>
          <w:rStyle w:val="Emphasis"/>
          <w:highlight w:val="cyan"/>
        </w:rPr>
        <w:t>riskier</w:t>
      </w:r>
      <w:r w:rsidRPr="003E20A1">
        <w:rPr>
          <w:rStyle w:val="StyleUnderline"/>
        </w:rPr>
        <w:t xml:space="preserve"> one</w:t>
      </w:r>
      <w:r w:rsidRPr="00226ABD">
        <w:rPr>
          <w:sz w:val="16"/>
        </w:rPr>
        <w:t xml:space="preserve">. The </w:t>
      </w:r>
      <w:r w:rsidRPr="00667823">
        <w:rPr>
          <w:rStyle w:val="StyleUnderline"/>
          <w:highlight w:val="cyan"/>
        </w:rPr>
        <w:t>pursuit</w:t>
      </w:r>
      <w:r w:rsidRPr="003E20A1">
        <w:rPr>
          <w:rStyle w:val="StyleUnderline"/>
        </w:rPr>
        <w:t xml:space="preserve"> of economically significant matters </w:t>
      </w:r>
      <w:r w:rsidRPr="00667823">
        <w:rPr>
          <w:rStyle w:val="StyleUnderline"/>
          <w:highlight w:val="cyan"/>
        </w:rPr>
        <w:t xml:space="preserve">galvanizes </w:t>
      </w:r>
      <w:r w:rsidRPr="00667823">
        <w:rPr>
          <w:rStyle w:val="Emphasis"/>
          <w:highlight w:val="cyan"/>
        </w:rPr>
        <w:t>tougher opposition</w:t>
      </w:r>
      <w:r w:rsidRPr="00667823">
        <w:rPr>
          <w:sz w:val="16"/>
          <w:highlight w:val="cyan"/>
        </w:rPr>
        <w:t xml:space="preserve"> </w:t>
      </w:r>
      <w:r w:rsidRPr="00667823">
        <w:rPr>
          <w:rStyle w:val="StyleUnderline"/>
          <w:highlight w:val="cyan"/>
        </w:rPr>
        <w:t>in</w:t>
      </w:r>
      <w:r w:rsidRPr="00667823">
        <w:rPr>
          <w:sz w:val="16"/>
          <w:highlight w:val="cyan"/>
        </w:rPr>
        <w:t xml:space="preserve"> </w:t>
      </w:r>
      <w:r w:rsidRPr="00667823">
        <w:rPr>
          <w:rStyle w:val="Emphasis"/>
          <w:highlight w:val="cyan"/>
        </w:rPr>
        <w:t>litigation</w:t>
      </w:r>
      <w:r w:rsidRPr="00226ABD">
        <w:rPr>
          <w:sz w:val="16"/>
        </w:rPr>
        <w:t xml:space="preserve"> </w:t>
      </w:r>
      <w:r w:rsidRPr="003E20A1">
        <w:rPr>
          <w:rStyle w:val="StyleUnderline"/>
        </w:rPr>
        <w:t xml:space="preserve">and motivates </w:t>
      </w:r>
      <w:r w:rsidRPr="00667823">
        <w:rPr>
          <w:rStyle w:val="StyleUnderline"/>
          <w:highlight w:val="cyan"/>
        </w:rPr>
        <w:t>firms</w:t>
      </w:r>
      <w:r w:rsidRPr="003E20A1">
        <w:rPr>
          <w:rStyle w:val="StyleUnderline"/>
        </w:rPr>
        <w:t xml:space="preserve"> to </w:t>
      </w:r>
      <w:r w:rsidRPr="00667823">
        <w:rPr>
          <w:rStyle w:val="StyleUnderline"/>
          <w:highlight w:val="cyan"/>
        </w:rPr>
        <w:t xml:space="preserve">seek out </w:t>
      </w:r>
      <w:r w:rsidRPr="00667823">
        <w:rPr>
          <w:rStyle w:val="Emphasis"/>
          <w:highlight w:val="cyan"/>
        </w:rPr>
        <w:t>legislative assistance</w:t>
      </w:r>
      <w:r w:rsidRPr="00226ABD">
        <w:rPr>
          <w:sz w:val="16"/>
        </w:rPr>
        <w:t xml:space="preserve"> </w:t>
      </w:r>
      <w:r w:rsidRPr="003E20A1">
        <w:rPr>
          <w:rStyle w:val="StyleUnderline"/>
        </w:rPr>
        <w:t xml:space="preserve">in backing down the agency. Focusing on </w:t>
      </w:r>
      <w:r w:rsidRPr="003E20A1">
        <w:rPr>
          <w:rStyle w:val="Emphasis"/>
        </w:rPr>
        <w:t>complex</w:t>
      </w:r>
      <w:r w:rsidRPr="003E20A1">
        <w:rPr>
          <w:rStyle w:val="StyleUnderline"/>
        </w:rPr>
        <w:t xml:space="preserve"> and </w:t>
      </w:r>
      <w:r w:rsidRPr="003E20A1">
        <w:rPr>
          <w:rStyle w:val="Emphasis"/>
        </w:rPr>
        <w:t>unsettled</w:t>
      </w:r>
      <w:r w:rsidRPr="003E20A1">
        <w:rPr>
          <w:rStyle w:val="StyleUnderline"/>
        </w:rPr>
        <w:t xml:space="preserve"> areas of the law involves greater </w:t>
      </w:r>
      <w:r w:rsidRPr="003E20A1">
        <w:rPr>
          <w:rStyle w:val="Emphasis"/>
        </w:rPr>
        <w:t>litigation risk</w:t>
      </w:r>
      <w:r w:rsidRPr="003E20A1">
        <w:rPr>
          <w:rStyle w:val="StyleUnderline"/>
        </w:rPr>
        <w:t xml:space="preserve"> </w:t>
      </w:r>
      <w:r w:rsidRPr="00226ABD">
        <w:rPr>
          <w:sz w:val="16"/>
        </w:rPr>
        <w:t>(</w:t>
      </w:r>
      <w:r w:rsidRPr="003E20A1">
        <w:rPr>
          <w:rStyle w:val="StyleUnderline"/>
        </w:rPr>
        <w:t>because the cases are on the edges of existing doctrine</w:t>
      </w:r>
      <w:r w:rsidRPr="00226ABD">
        <w:rPr>
          <w:sz w:val="16"/>
        </w:rPr>
        <w:t xml:space="preserve">) </w:t>
      </w:r>
      <w:r w:rsidRPr="003E20A1">
        <w:rPr>
          <w:rStyle w:val="StyleUnderline"/>
        </w:rPr>
        <w:t xml:space="preserve">and </w:t>
      </w:r>
      <w:r w:rsidRPr="00667823">
        <w:rPr>
          <w:rStyle w:val="StyleUnderline"/>
          <w:highlight w:val="cyan"/>
        </w:rPr>
        <w:t>exposes</w:t>
      </w:r>
      <w:r w:rsidRPr="003E20A1">
        <w:rPr>
          <w:rStyle w:val="StyleUnderline"/>
        </w:rPr>
        <w:t xml:space="preserve"> the agency more broadly </w:t>
      </w:r>
      <w:r w:rsidRPr="00667823">
        <w:rPr>
          <w:rStyle w:val="StyleUnderline"/>
          <w:highlight w:val="cyan"/>
        </w:rPr>
        <w:t>to claims</w:t>
      </w:r>
      <w:r w:rsidRPr="003E20A1">
        <w:rPr>
          <w:rStyle w:val="StyleUnderline"/>
        </w:rPr>
        <w:t xml:space="preserve"> that </w:t>
      </w:r>
      <w:r w:rsidRPr="00667823">
        <w:rPr>
          <w:rStyle w:val="StyleUnderline"/>
          <w:highlight w:val="cyan"/>
        </w:rPr>
        <w:t>it</w:t>
      </w:r>
      <w:r w:rsidRPr="003E20A1">
        <w:rPr>
          <w:rStyle w:val="StyleUnderline"/>
        </w:rPr>
        <w:t xml:space="preserve"> is </w:t>
      </w:r>
      <w:r w:rsidRPr="00667823">
        <w:rPr>
          <w:rStyle w:val="StyleUnderline"/>
          <w:highlight w:val="cyan"/>
        </w:rPr>
        <w:t xml:space="preserve">engaged in </w:t>
      </w:r>
      <w:r w:rsidRPr="00667823">
        <w:rPr>
          <w:rStyle w:val="Emphasis"/>
          <w:highlight w:val="cyan"/>
        </w:rPr>
        <w:t>unprecedented enforcement</w:t>
      </w:r>
      <w:r w:rsidRPr="00667823">
        <w:rPr>
          <w:sz w:val="16"/>
          <w:highlight w:val="cyan"/>
        </w:rPr>
        <w:t xml:space="preserve"> </w:t>
      </w:r>
      <w:r w:rsidRPr="00667823">
        <w:rPr>
          <w:rStyle w:val="StyleUnderline"/>
          <w:highlight w:val="cyan"/>
        </w:rPr>
        <w:t>or</w:t>
      </w:r>
      <w:r w:rsidRPr="00226ABD">
        <w:rPr>
          <w:sz w:val="16"/>
        </w:rPr>
        <w:t xml:space="preserve"> sheer </w:t>
      </w:r>
      <w:r w:rsidRPr="00667823">
        <w:rPr>
          <w:rStyle w:val="Emphasis"/>
          <w:highlight w:val="cyan"/>
        </w:rPr>
        <w:t>adventurism</w:t>
      </w:r>
      <w:r w:rsidRPr="00226ABD">
        <w:rPr>
          <w:sz w:val="16"/>
        </w:rPr>
        <w:t xml:space="preserve">. </w:t>
      </w:r>
      <w:r w:rsidRPr="003E20A1">
        <w:rPr>
          <w:rStyle w:val="StyleUnderline"/>
        </w:rPr>
        <w:t xml:space="preserve">The pursuit of tougher remedies </w:t>
      </w:r>
      <w:r w:rsidRPr="00667823">
        <w:rPr>
          <w:rStyle w:val="StyleUnderline"/>
          <w:highlight w:val="cyan"/>
        </w:rPr>
        <w:t>arouses</w:t>
      </w:r>
      <w:r w:rsidRPr="003E20A1">
        <w:rPr>
          <w:rStyle w:val="StyleUnderline"/>
        </w:rPr>
        <w:t xml:space="preserve"> a </w:t>
      </w:r>
      <w:r w:rsidRPr="00667823">
        <w:rPr>
          <w:rStyle w:val="Emphasis"/>
          <w:highlight w:val="cyan"/>
        </w:rPr>
        <w:t>stronger defense</w:t>
      </w:r>
      <w:r w:rsidRPr="00226ABD">
        <w:rPr>
          <w:sz w:val="16"/>
        </w:rPr>
        <w:t xml:space="preserve"> </w:t>
      </w:r>
      <w:r w:rsidRPr="003E20A1">
        <w:rPr>
          <w:rStyle w:val="StyleUnderline"/>
        </w:rPr>
        <w:t xml:space="preserve">by respondents and, again, increases efforts to enlist </w:t>
      </w:r>
      <w:r w:rsidRPr="003E20A1">
        <w:rPr>
          <w:rStyle w:val="Emphasis"/>
        </w:rPr>
        <w:t>Congress</w:t>
      </w:r>
      <w:r w:rsidRPr="003E20A1">
        <w:rPr>
          <w:rStyle w:val="StyleUnderline"/>
        </w:rPr>
        <w:t xml:space="preserve"> </w:t>
      </w:r>
      <w:r w:rsidRPr="00667823">
        <w:rPr>
          <w:rStyle w:val="StyleUnderline"/>
          <w:highlight w:val="cyan"/>
        </w:rPr>
        <w:t xml:space="preserve">to </w:t>
      </w:r>
      <w:r w:rsidRPr="00667823">
        <w:rPr>
          <w:rStyle w:val="Emphasis"/>
          <w:highlight w:val="cyan"/>
        </w:rPr>
        <w:t>discipline</w:t>
      </w:r>
      <w:r w:rsidRPr="003E20A1">
        <w:rPr>
          <w:rStyle w:val="StyleUnderline"/>
        </w:rPr>
        <w:t xml:space="preserve"> the </w:t>
      </w:r>
      <w:r w:rsidRPr="00667823">
        <w:rPr>
          <w:rStyle w:val="StyleUnderline"/>
          <w:highlight w:val="cyan"/>
        </w:rPr>
        <w:t>FTC</w:t>
      </w:r>
      <w:r w:rsidRPr="00226ABD">
        <w:rPr>
          <w:sz w:val="16"/>
        </w:rPr>
        <w:t>.</w:t>
      </w:r>
    </w:p>
    <w:p w14:paraId="678AE42E" w14:textId="77777777" w:rsidR="004916E2" w:rsidRPr="00226ABD" w:rsidRDefault="004916E2" w:rsidP="004916E2">
      <w:pPr>
        <w:rPr>
          <w:sz w:val="16"/>
        </w:rPr>
      </w:pPr>
      <w:r w:rsidRPr="00226ABD">
        <w:rPr>
          <w:sz w:val="16"/>
        </w:rPr>
        <w:t xml:space="preserve">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bod-ies said the agency's mandate placed it in "a precarious position" from the start: </w:t>
      </w:r>
    </w:p>
    <w:p w14:paraId="5660A6EE" w14:textId="77777777" w:rsidR="004916E2" w:rsidRPr="00226ABD" w:rsidRDefault="004916E2" w:rsidP="004916E2">
      <w:pPr>
        <w:ind w:left="720"/>
        <w:rPr>
          <w:sz w:val="16"/>
        </w:rPr>
      </w:pPr>
      <w:r w:rsidRPr="004833E4">
        <w:rPr>
          <w:sz w:val="16"/>
        </w:rPr>
        <w:t xml:space="preserve">The </w:t>
      </w:r>
      <w:r w:rsidRPr="004833E4">
        <w:rPr>
          <w:rStyle w:val="StyleUnderline"/>
        </w:rPr>
        <w:t xml:space="preserve">parties coming within [the FTC's] jurisdiction were often </w:t>
      </w:r>
      <w:r w:rsidRPr="004833E4">
        <w:rPr>
          <w:rStyle w:val="Emphasis"/>
        </w:rPr>
        <w:t>very powerful</w:t>
      </w:r>
      <w:r w:rsidRPr="004833E4">
        <w:rPr>
          <w:rStyle w:val="StyleUnderline"/>
        </w:rPr>
        <w:t xml:space="preserve">. </w:t>
      </w:r>
      <w:r w:rsidRPr="00667823">
        <w:rPr>
          <w:rStyle w:val="StyleUnderline"/>
          <w:highlight w:val="cyan"/>
        </w:rPr>
        <w:t>The more important the business</w:t>
      </w:r>
      <w:r w:rsidRPr="004833E4">
        <w:rPr>
          <w:rStyle w:val="StyleUnderline"/>
        </w:rPr>
        <w:t xml:space="preserve">, the wider its ramifications, and </w:t>
      </w:r>
      <w:r w:rsidRPr="00667823">
        <w:rPr>
          <w:rStyle w:val="StyleUnderline"/>
          <w:highlight w:val="cyan"/>
        </w:rPr>
        <w:t xml:space="preserve">the more numerous its </w:t>
      </w:r>
      <w:r w:rsidRPr="00667823">
        <w:rPr>
          <w:rStyle w:val="Emphasis"/>
          <w:highlight w:val="cyan"/>
        </w:rPr>
        <w:t>allies</w:t>
      </w:r>
      <w:r w:rsidRPr="004833E4">
        <w:rPr>
          <w:rStyle w:val="StyleUnderline"/>
        </w:rPr>
        <w:t xml:space="preserve"> and </w:t>
      </w:r>
      <w:r w:rsidRPr="004833E4">
        <w:rPr>
          <w:rStyle w:val="Emphasis"/>
        </w:rPr>
        <w:t>subsidiaries</w:t>
      </w:r>
      <w:r w:rsidRPr="004833E4">
        <w:rPr>
          <w:rStyle w:val="StyleUnderline"/>
        </w:rPr>
        <w:t>, the closer it came within the commission's responsibility. To review the firms with which this agency has had official contacts</w:t>
      </w:r>
      <w:r w:rsidRPr="004833E4">
        <w:rPr>
          <w:sz w:val="16"/>
        </w:rPr>
        <w:t xml:space="preserve">, especially </w:t>
      </w:r>
      <w:r w:rsidRPr="004833E4">
        <w:rPr>
          <w:rStyle w:val="StyleUnderline"/>
        </w:rPr>
        <w:t xml:space="preserve">in its early years, is to go down the roster of big business in this country. Making political enemies was soon found to be an incident in the </w:t>
      </w:r>
      <w:r w:rsidRPr="004833E4">
        <w:rPr>
          <w:rStyle w:val="Emphasis"/>
        </w:rPr>
        <w:t>routine</w:t>
      </w:r>
      <w:r w:rsidRPr="004833E4">
        <w:rPr>
          <w:rStyle w:val="StyleUnderline"/>
        </w:rPr>
        <w:t xml:space="preserve"> of administration. The discharging of official duties meant interfering with business and often "big business."</w:t>
      </w:r>
      <w:r w:rsidRPr="004833E4">
        <w:rPr>
          <w:sz w:val="16"/>
        </w:rPr>
        <w:t xml:space="preserve">128 Had it read and absorbed the teaching of the available political science literature, the ABA panel would have had to confront deeper, harder questions about the causes of the FTC's performance. The panel missed (or underestimated) the big issue of politics. Like many </w:t>
      </w:r>
      <w:proofErr w:type="gramStart"/>
      <w:r w:rsidRPr="004833E4">
        <w:rPr>
          <w:sz w:val="16"/>
        </w:rPr>
        <w:t>blue ribbon</w:t>
      </w:r>
      <w:proofErr w:type="gramEnd"/>
      <w:r w:rsidRPr="004833E4">
        <w:rPr>
          <w:sz w:val="16"/>
        </w:rPr>
        <w:t xml:space="preserve"> studies of government performance, </w:t>
      </w:r>
      <w:r w:rsidRPr="004833E4">
        <w:rPr>
          <w:rStyle w:val="StyleUnderline"/>
        </w:rPr>
        <w:t>the</w:t>
      </w:r>
      <w:r w:rsidRPr="004833E4">
        <w:rPr>
          <w:sz w:val="16"/>
        </w:rPr>
        <w:t xml:space="preserve"> ABA </w:t>
      </w:r>
      <w:r w:rsidRPr="004833E4">
        <w:rPr>
          <w:rStyle w:val="StyleUnderline"/>
        </w:rPr>
        <w:t xml:space="preserve">Report was </w:t>
      </w:r>
      <w:r w:rsidRPr="004833E4">
        <w:rPr>
          <w:rStyle w:val="Emphasis"/>
        </w:rPr>
        <w:t>long on demands</w:t>
      </w:r>
      <w:r w:rsidRPr="004833E4">
        <w:rPr>
          <w:sz w:val="16"/>
        </w:rPr>
        <w:t xml:space="preserve"> </w:t>
      </w:r>
      <w:r w:rsidRPr="004833E4">
        <w:rPr>
          <w:rStyle w:val="StyleUnderline"/>
        </w:rPr>
        <w:t>for</w:t>
      </w:r>
      <w:r w:rsidRPr="004833E4">
        <w:rPr>
          <w:sz w:val="16"/>
        </w:rPr>
        <w:t xml:space="preserve"> </w:t>
      </w:r>
      <w:r w:rsidRPr="004833E4">
        <w:rPr>
          <w:rStyle w:val="Emphasis"/>
        </w:rPr>
        <w:t>bold action</w:t>
      </w:r>
      <w:r w:rsidRPr="004833E4">
        <w:rPr>
          <w:sz w:val="16"/>
        </w:rPr>
        <w:t xml:space="preserve"> </w:t>
      </w:r>
      <w:r w:rsidRPr="004833E4">
        <w:rPr>
          <w:rStyle w:val="StyleUnderline"/>
        </w:rPr>
        <w:t>and</w:t>
      </w:r>
      <w:r w:rsidRPr="004833E4">
        <w:rPr>
          <w:sz w:val="16"/>
        </w:rPr>
        <w:t xml:space="preserve"> </w:t>
      </w:r>
      <w:r w:rsidRPr="004833E4">
        <w:rPr>
          <w:rStyle w:val="Emphasis"/>
        </w:rPr>
        <w:t>short</w:t>
      </w:r>
      <w:r w:rsidRPr="004833E4">
        <w:rPr>
          <w:sz w:val="16"/>
        </w:rPr>
        <w:t xml:space="preserve"> </w:t>
      </w:r>
      <w:r w:rsidRPr="004833E4">
        <w:rPr>
          <w:rStyle w:val="StyleUnderline"/>
        </w:rPr>
        <w:t>on</w:t>
      </w:r>
      <w:r w:rsidRPr="004833E4">
        <w:rPr>
          <w:sz w:val="16"/>
        </w:rPr>
        <w:t xml:space="preserve"> </w:t>
      </w:r>
      <w:r w:rsidRPr="004833E4">
        <w:rPr>
          <w:rStyle w:val="Emphasis"/>
        </w:rPr>
        <w:t>practical suggestions</w:t>
      </w:r>
      <w:r w:rsidRPr="004833E4">
        <w:rPr>
          <w:sz w:val="16"/>
        </w:rPr>
        <w:t xml:space="preserve"> </w:t>
      </w:r>
      <w:r w:rsidRPr="004833E4">
        <w:rPr>
          <w:rStyle w:val="StyleUnderline"/>
        </w:rPr>
        <w:t>about</w:t>
      </w:r>
      <w:r w:rsidRPr="004833E4">
        <w:rPr>
          <w:sz w:val="16"/>
        </w:rPr>
        <w:t xml:space="preserve"> </w:t>
      </w:r>
      <w:r w:rsidRPr="004833E4">
        <w:rPr>
          <w:rStyle w:val="Emphasis"/>
        </w:rPr>
        <w:t>how to cope with the crushing political backlash</w:t>
      </w:r>
      <w:r w:rsidRPr="004833E4">
        <w:rPr>
          <w:sz w:val="16"/>
        </w:rPr>
        <w:t xml:space="preserve"> </w:t>
      </w:r>
      <w:r w:rsidRPr="004833E4">
        <w:rPr>
          <w:rStyle w:val="StyleUnderline"/>
        </w:rPr>
        <w:t>that boldness can breed</w:t>
      </w:r>
      <w:r w:rsidRPr="004833E4">
        <w:rPr>
          <w:sz w:val="16"/>
        </w:rPr>
        <w:t>.129</w:t>
      </w:r>
      <w:r w:rsidRPr="00226ABD">
        <w:rPr>
          <w:sz w:val="16"/>
        </w:rPr>
        <w:t xml:space="preserve"> </w:t>
      </w:r>
    </w:p>
    <w:p w14:paraId="54F0D9B8" w14:textId="77777777" w:rsidR="004916E2" w:rsidRPr="00226ABD" w:rsidRDefault="004916E2" w:rsidP="004916E2">
      <w:pPr>
        <w:rPr>
          <w:sz w:val="16"/>
        </w:rPr>
      </w:pPr>
      <w:r w:rsidRPr="00226ABD">
        <w:rPr>
          <w:sz w:val="16"/>
        </w:rPr>
        <w:t xml:space="preserve">B. The Posner Dissent </w:t>
      </w:r>
    </w:p>
    <w:p w14:paraId="36DD38D8" w14:textId="77777777" w:rsidR="004916E2" w:rsidRPr="00226ABD" w:rsidRDefault="004916E2" w:rsidP="004916E2">
      <w:pPr>
        <w:rPr>
          <w:sz w:val="16"/>
        </w:rPr>
      </w:pPr>
      <w:r w:rsidRPr="00226ABD">
        <w:rPr>
          <w:sz w:val="16"/>
        </w:rPr>
        <w:t xml:space="preserve">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w:t>
      </w:r>
    </w:p>
    <w:p w14:paraId="5FDA7781" w14:textId="77777777" w:rsidR="004916E2" w:rsidRPr="00226ABD" w:rsidRDefault="004916E2" w:rsidP="004916E2">
      <w:pPr>
        <w:rPr>
          <w:sz w:val="16"/>
        </w:rPr>
      </w:pPr>
      <w:r w:rsidRPr="00226ABD">
        <w:rPr>
          <w:sz w:val="16"/>
        </w:rPr>
        <w:t xml:space="preserve">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w:t>
      </w:r>
      <w:proofErr w:type="gramStart"/>
      <w:r w:rsidRPr="00226ABD">
        <w:rPr>
          <w:sz w:val="16"/>
        </w:rPr>
        <w:t>out, or</w:t>
      </w:r>
      <w:proofErr w:type="gramEnd"/>
      <w:r w:rsidRPr="00226ABD">
        <w:rPr>
          <w:sz w:val="16"/>
        </w:rPr>
        <w:t xml:space="preserve"> are ac- tively encouraged to depart. 33 </w:t>
      </w:r>
    </w:p>
    <w:p w14:paraId="5B27832D" w14:textId="77777777" w:rsidR="004916E2" w:rsidRPr="00226ABD" w:rsidRDefault="004916E2" w:rsidP="004916E2">
      <w:pPr>
        <w:rPr>
          <w:sz w:val="16"/>
        </w:rPr>
      </w:pPr>
      <w:r w:rsidRPr="00226ABD">
        <w:rPr>
          <w:sz w:val="16"/>
        </w:rPr>
        <w:t>But matters are not so simple. Regulators that create or adminis- ter a program that threatens major commercial interests can leave government and monetize their expertise by guiding firms through the regulatory shoals.1 34 The prosecution of big cases attracts media at- tention and raises the prominence of the officials who set them in mo- tion.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w:t>
      </w:r>
    </w:p>
    <w:p w14:paraId="15E04418" w14:textId="77777777" w:rsidR="004916E2" w:rsidRPr="00226ABD" w:rsidRDefault="004916E2" w:rsidP="004916E2">
      <w:pPr>
        <w:rPr>
          <w:sz w:val="16"/>
        </w:rPr>
      </w:pPr>
      <w:r w:rsidRPr="00226ABD">
        <w:rPr>
          <w:sz w:val="16"/>
        </w:rPr>
        <w:t>III. SOME LESSONS AND A FEW MODEST SUGGESTIONS</w:t>
      </w:r>
    </w:p>
    <w:p w14:paraId="57A11207" w14:textId="77777777" w:rsidR="004916E2" w:rsidRPr="00226ABD" w:rsidRDefault="004916E2" w:rsidP="004916E2">
      <w:pPr>
        <w:rPr>
          <w:sz w:val="16"/>
        </w:rPr>
      </w:pPr>
      <w:r w:rsidRPr="00226ABD">
        <w:rPr>
          <w:sz w:val="16"/>
        </w:rPr>
        <w:t xml:space="preserve">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recom- mendations in the ABA Report, and the agency was saved. All hail the ABA Commission, and the wisdom of those who served onit.13 </w:t>
      </w:r>
    </w:p>
    <w:p w14:paraId="593D710E" w14:textId="77777777" w:rsidR="004916E2" w:rsidRPr="00226ABD" w:rsidRDefault="004916E2" w:rsidP="004916E2">
      <w:pPr>
        <w:rPr>
          <w:sz w:val="16"/>
        </w:rPr>
      </w:pPr>
      <w:r w:rsidRPr="00226ABD">
        <w:rPr>
          <w:sz w:val="16"/>
        </w:rPr>
        <w:t xml:space="preserve">Of course, life is more complicated. Unambiguous morality tales are more common in children's books than in real life. 38 A close reading of the record indicates that the pre-1969 FTC was not as aw-ful, and the ABA Report was not as good, as the conventional wisdom would indicate.1 39 We consider the lessons that should be drawn and offer four "modest suggestions that may make a small difference" the next time we encounter a similar situation.140 </w:t>
      </w:r>
    </w:p>
    <w:p w14:paraId="2527101D" w14:textId="77777777" w:rsidR="004916E2" w:rsidRPr="00226ABD" w:rsidRDefault="004916E2" w:rsidP="004916E2">
      <w:pPr>
        <w:rPr>
          <w:sz w:val="16"/>
        </w:rPr>
      </w:pPr>
      <w:r w:rsidRPr="00226ABD">
        <w:rPr>
          <w:sz w:val="16"/>
        </w:rPr>
        <w:t xml:space="preserve">A. Be Careful What You Demand (Or Wish For) </w:t>
      </w:r>
    </w:p>
    <w:p w14:paraId="66A1DCD5" w14:textId="77777777" w:rsidR="004916E2" w:rsidRPr="00226ABD" w:rsidRDefault="004916E2" w:rsidP="004916E2">
      <w:pPr>
        <w:rPr>
          <w:sz w:val="16"/>
        </w:rPr>
      </w:pPr>
      <w:r w:rsidRPr="00226ABD">
        <w:rPr>
          <w:sz w:val="16"/>
        </w:rPr>
        <w:t>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w:t>
      </w:r>
    </w:p>
    <w:p w14:paraId="6AA1CF56" w14:textId="77777777" w:rsidR="004916E2" w:rsidRPr="00226ABD" w:rsidRDefault="004916E2" w:rsidP="004916E2">
      <w:pPr>
        <w:rPr>
          <w:sz w:val="16"/>
        </w:rPr>
      </w:pPr>
      <w:r w:rsidRPr="00226ABD">
        <w:rPr>
          <w:sz w:val="16"/>
        </w:rPr>
        <w:t xml:space="preserve">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667823">
        <w:rPr>
          <w:rStyle w:val="StyleUnderline"/>
          <w:highlight w:val="cyan"/>
        </w:rPr>
        <w:t>An agency</w:t>
      </w:r>
      <w:r w:rsidRPr="003E20A1">
        <w:rPr>
          <w:rStyle w:val="StyleUnderline"/>
        </w:rPr>
        <w:t xml:space="preserve"> that is </w:t>
      </w:r>
      <w:r w:rsidRPr="00667823">
        <w:rPr>
          <w:rStyle w:val="Emphasis"/>
          <w:highlight w:val="cyan"/>
        </w:rPr>
        <w:t>overextended</w:t>
      </w:r>
      <w:r w:rsidRPr="00667823">
        <w:rPr>
          <w:sz w:val="16"/>
          <w:highlight w:val="cyan"/>
        </w:rPr>
        <w:t xml:space="preserve"> </w:t>
      </w:r>
      <w:r w:rsidRPr="00667823">
        <w:rPr>
          <w:rStyle w:val="StyleUnderline"/>
          <w:highlight w:val="cyan"/>
        </w:rPr>
        <w:t>will find itself</w:t>
      </w:r>
      <w:r w:rsidRPr="003E20A1">
        <w:rPr>
          <w:rStyle w:val="StyleUnderline"/>
        </w:rPr>
        <w:t xml:space="preserve"> engaged </w:t>
      </w:r>
      <w:r w:rsidRPr="00667823">
        <w:rPr>
          <w:rStyle w:val="StyleUnderline"/>
          <w:highlight w:val="cyan"/>
        </w:rPr>
        <w:t>in</w:t>
      </w:r>
      <w:r w:rsidRPr="003E20A1">
        <w:rPr>
          <w:rStyle w:val="StyleUnderline"/>
        </w:rPr>
        <w:t xml:space="preserve"> a </w:t>
      </w:r>
      <w:r w:rsidRPr="00667823">
        <w:rPr>
          <w:rStyle w:val="StyleUnderline"/>
          <w:highlight w:val="cyan"/>
        </w:rPr>
        <w:t>constant</w:t>
      </w:r>
      <w:r w:rsidRPr="003E20A1">
        <w:rPr>
          <w:rStyle w:val="StyleUnderline"/>
        </w:rPr>
        <w:t xml:space="preserve"> process of </w:t>
      </w:r>
      <w:r w:rsidRPr="00667823">
        <w:rPr>
          <w:rStyle w:val="Emphasis"/>
          <w:highlight w:val="cyan"/>
        </w:rPr>
        <w:t>regulatory triage</w:t>
      </w:r>
      <w:r w:rsidRPr="003E20A1">
        <w:rPr>
          <w:rStyle w:val="StyleUnderline"/>
        </w:rPr>
        <w:t xml:space="preserve">-meaning it is </w:t>
      </w:r>
      <w:r w:rsidRPr="00667823">
        <w:rPr>
          <w:rStyle w:val="StyleUnderline"/>
          <w:highlight w:val="cyan"/>
        </w:rPr>
        <w:t>unlikely to do</w:t>
      </w:r>
      <w:r w:rsidRPr="003E20A1">
        <w:rPr>
          <w:rStyle w:val="StyleUnderline"/>
        </w:rPr>
        <w:t xml:space="preserve"> a </w:t>
      </w:r>
      <w:r w:rsidRPr="00667823">
        <w:rPr>
          <w:rStyle w:val="Emphasis"/>
          <w:highlight w:val="cyan"/>
        </w:rPr>
        <w:t>good</w:t>
      </w:r>
      <w:r w:rsidRPr="003E20A1">
        <w:rPr>
          <w:rStyle w:val="Emphasis"/>
        </w:rPr>
        <w:t xml:space="preserve"> job</w:t>
      </w:r>
      <w:r w:rsidRPr="003E20A1">
        <w:rPr>
          <w:rStyle w:val="StyleUnderline"/>
        </w:rPr>
        <w:t xml:space="preserve"> </w:t>
      </w:r>
      <w:r w:rsidRPr="00667823">
        <w:rPr>
          <w:rStyle w:val="StyleUnderline"/>
          <w:highlight w:val="cyan"/>
        </w:rPr>
        <w:t xml:space="preserve">on </w:t>
      </w:r>
      <w:r w:rsidRPr="00667823">
        <w:rPr>
          <w:rStyle w:val="Emphasis"/>
          <w:highlight w:val="cyan"/>
        </w:rPr>
        <w:t>any</w:t>
      </w:r>
      <w:r w:rsidRPr="003E20A1">
        <w:rPr>
          <w:rStyle w:val="StyleUnderline"/>
        </w:rPr>
        <w:t xml:space="preserve"> of the </w:t>
      </w:r>
      <w:r w:rsidRPr="00667823">
        <w:rPr>
          <w:rStyle w:val="StyleUnderline"/>
          <w:highlight w:val="cyan"/>
        </w:rPr>
        <w:t>tasks</w:t>
      </w:r>
      <w:r w:rsidRPr="003E20A1">
        <w:rPr>
          <w:rStyle w:val="StyleUnderline"/>
        </w:rPr>
        <w:t xml:space="preserve"> within its portfolio of responsibilities. It is one thing to launch a </w:t>
      </w:r>
      <w:r w:rsidRPr="003E20A1">
        <w:rPr>
          <w:rStyle w:val="Emphasis"/>
        </w:rPr>
        <w:t>single bet-the-agency case</w:t>
      </w:r>
      <w:r w:rsidRPr="00226ABD">
        <w:rPr>
          <w:sz w:val="16"/>
        </w:rPr>
        <w:t xml:space="preserve"> </w:t>
      </w:r>
      <w:r w:rsidRPr="003E20A1">
        <w:rPr>
          <w:rStyle w:val="StyleUnderline"/>
        </w:rPr>
        <w:t>and</w:t>
      </w:r>
      <w:r w:rsidRPr="00226ABD">
        <w:rPr>
          <w:sz w:val="16"/>
        </w:rPr>
        <w:t xml:space="preserve"> </w:t>
      </w:r>
      <w:r w:rsidRPr="003E20A1">
        <w:rPr>
          <w:rStyle w:val="Emphasis"/>
        </w:rPr>
        <w:t>entirely another</w:t>
      </w:r>
      <w:r w:rsidRPr="00226ABD">
        <w:rPr>
          <w:sz w:val="16"/>
        </w:rPr>
        <w:t xml:space="preserve"> </w:t>
      </w:r>
      <w:r w:rsidRPr="003E20A1">
        <w:rPr>
          <w:rStyle w:val="StyleUnderline"/>
        </w:rPr>
        <w:t>to launch a</w:t>
      </w:r>
      <w:r w:rsidRPr="00226ABD">
        <w:rPr>
          <w:sz w:val="16"/>
        </w:rPr>
        <w:t xml:space="preserve"> </w:t>
      </w:r>
      <w:r w:rsidRPr="003E20A1">
        <w:rPr>
          <w:rStyle w:val="Emphasis"/>
        </w:rPr>
        <w:t>half-dozen</w:t>
      </w:r>
      <w:r w:rsidRPr="00226ABD">
        <w:rPr>
          <w:sz w:val="16"/>
        </w:rPr>
        <w:t xml:space="preserve"> of those cases </w:t>
      </w:r>
      <w:r w:rsidRPr="003E20A1">
        <w:rPr>
          <w:rStyle w:val="StyleUnderline"/>
        </w:rPr>
        <w:t xml:space="preserve">and an </w:t>
      </w:r>
      <w:r w:rsidRPr="003E20A1">
        <w:rPr>
          <w:rStyle w:val="Emphasis"/>
        </w:rPr>
        <w:t>equal</w:t>
      </w:r>
      <w:r w:rsidRPr="003E20A1">
        <w:rPr>
          <w:rStyle w:val="StyleUnderline"/>
        </w:rPr>
        <w:t xml:space="preserve"> number of </w:t>
      </w:r>
      <w:r w:rsidRPr="003E20A1">
        <w:rPr>
          <w:rStyle w:val="Emphasis"/>
        </w:rPr>
        <w:t>significant rulemaking projects simultaneously</w:t>
      </w:r>
      <w:r w:rsidRPr="00226ABD">
        <w:rPr>
          <w:sz w:val="16"/>
        </w:rPr>
        <w:t>-</w:t>
      </w:r>
      <w:r w:rsidRPr="003E20A1">
        <w:rPr>
          <w:rStyle w:val="StyleUnderline"/>
        </w:rPr>
        <w:t xml:space="preserve">let alone staff each case and rulemaking project </w:t>
      </w:r>
      <w:proofErr w:type="gramStart"/>
      <w:r w:rsidRPr="003E20A1">
        <w:rPr>
          <w:rStyle w:val="StyleUnderline"/>
        </w:rPr>
        <w:t>so as to</w:t>
      </w:r>
      <w:proofErr w:type="gramEnd"/>
      <w:r w:rsidRPr="003E20A1">
        <w:rPr>
          <w:rStyle w:val="StyleUnderline"/>
        </w:rPr>
        <w:t xml:space="preserve"> maximize the likelihood of good outcomes across the </w:t>
      </w:r>
      <w:r w:rsidRPr="003E20A1">
        <w:rPr>
          <w:rStyle w:val="Emphasis"/>
        </w:rPr>
        <w:t>entire portfolio</w:t>
      </w:r>
      <w:r w:rsidRPr="00226ABD">
        <w:rPr>
          <w:sz w:val="16"/>
        </w:rPr>
        <w:t xml:space="preserve">.144 </w:t>
      </w:r>
    </w:p>
    <w:p w14:paraId="5C9C0F06" w14:textId="77777777" w:rsidR="004916E2" w:rsidRPr="00226ABD" w:rsidRDefault="004916E2" w:rsidP="004916E2">
      <w:pPr>
        <w:rPr>
          <w:sz w:val="16"/>
        </w:rPr>
      </w:pPr>
      <w:r w:rsidRPr="00226ABD">
        <w:rPr>
          <w:sz w:val="16"/>
        </w:rPr>
        <w:t xml:space="preserve">The ABA Commission set a high bar for the FTC to clear if it was to remain in business-and the FTC responded with the enforcement equivalent of building and launching an armada of 1,000 ships.145 </w:t>
      </w:r>
      <w:r w:rsidRPr="003E20A1">
        <w:rPr>
          <w:rStyle w:val="StyleUnderline"/>
        </w:rPr>
        <w:t>Little thought was given</w:t>
      </w:r>
      <w:r w:rsidRPr="00226ABD">
        <w:rPr>
          <w:sz w:val="16"/>
        </w:rPr>
        <w:t xml:space="preserve"> by the ABA Commission (or by top FTC management) </w:t>
      </w:r>
      <w:r w:rsidRPr="003E20A1">
        <w:rPr>
          <w:rStyle w:val="StyleUnderline"/>
        </w:rPr>
        <w:t xml:space="preserve">as to whether the agency was </w:t>
      </w:r>
      <w:r w:rsidRPr="003E20A1">
        <w:rPr>
          <w:rStyle w:val="Emphasis"/>
        </w:rPr>
        <w:t>up to the task</w:t>
      </w:r>
      <w:r w:rsidRPr="003E20A1">
        <w:rPr>
          <w:rStyle w:val="StyleUnderline"/>
        </w:rPr>
        <w:t xml:space="preserve"> of waging </w:t>
      </w:r>
      <w:r w:rsidRPr="00667823">
        <w:rPr>
          <w:rStyle w:val="StyleUnderline"/>
          <w:highlight w:val="cyan"/>
        </w:rPr>
        <w:t>the</w:t>
      </w:r>
      <w:r w:rsidRPr="003E20A1">
        <w:rPr>
          <w:rStyle w:val="StyleUnderline"/>
        </w:rPr>
        <w:t xml:space="preserve"> </w:t>
      </w:r>
      <w:r w:rsidRPr="003E20A1">
        <w:rPr>
          <w:rStyle w:val="Emphasis"/>
        </w:rPr>
        <w:t xml:space="preserve">functional </w:t>
      </w:r>
      <w:r w:rsidRPr="00667823">
        <w:rPr>
          <w:rStyle w:val="Emphasis"/>
          <w:highlight w:val="cyan"/>
        </w:rPr>
        <w:t>equivalent of multiple land wars in Asia</w:t>
      </w:r>
      <w:r w:rsidRPr="00226ABD">
        <w:rPr>
          <w:sz w:val="16"/>
        </w:rPr>
        <w:t xml:space="preserve">. </w:t>
      </w:r>
      <w:proofErr w:type="gramStart"/>
      <w:r w:rsidRPr="00226ABD">
        <w:rPr>
          <w:sz w:val="16"/>
        </w:rPr>
        <w:t xml:space="preserve">146 In particular, </w:t>
      </w:r>
      <w:r w:rsidRPr="003E20A1">
        <w:rPr>
          <w:rStyle w:val="StyleUnderline"/>
        </w:rPr>
        <w:t>the</w:t>
      </w:r>
      <w:proofErr w:type="gramEnd"/>
      <w:r w:rsidRPr="00226ABD">
        <w:rPr>
          <w:sz w:val="16"/>
        </w:rPr>
        <w:t xml:space="preserve"> ABA </w:t>
      </w:r>
      <w:r w:rsidRPr="003E20A1">
        <w:rPr>
          <w:rStyle w:val="StyleUnderline"/>
        </w:rPr>
        <w:t xml:space="preserve">Commission gave no attention to the </w:t>
      </w:r>
      <w:r w:rsidRPr="003E20A1">
        <w:rPr>
          <w:rStyle w:val="Emphasis"/>
        </w:rPr>
        <w:t>time</w:t>
      </w:r>
      <w:r w:rsidRPr="003E20A1">
        <w:rPr>
          <w:rStyle w:val="StyleUnderline"/>
        </w:rPr>
        <w:t xml:space="preserve"> it would take the agency to build the </w:t>
      </w:r>
      <w:r w:rsidRPr="003E20A1">
        <w:rPr>
          <w:rStyle w:val="Emphasis"/>
        </w:rPr>
        <w:t>highly skilled teams of professionals</w:t>
      </w:r>
      <w:r w:rsidRPr="00226ABD">
        <w:rPr>
          <w:sz w:val="16"/>
        </w:rPr>
        <w:t xml:space="preserve"> </w:t>
      </w:r>
      <w:r w:rsidRPr="003E20A1">
        <w:rPr>
          <w:rStyle w:val="StyleUnderline"/>
        </w:rPr>
        <w:t xml:space="preserve">it would need to </w:t>
      </w:r>
      <w:r w:rsidRPr="003E20A1">
        <w:rPr>
          <w:rStyle w:val="Emphasis"/>
        </w:rPr>
        <w:t>perform</w:t>
      </w:r>
      <w:r w:rsidRPr="003E20A1">
        <w:rPr>
          <w:rStyle w:val="StyleUnderline"/>
        </w:rPr>
        <w:t xml:space="preserve"> the ambitious agenda it had recommended</w:t>
      </w:r>
      <w:r w:rsidRPr="00226ABD">
        <w:rPr>
          <w:sz w:val="16"/>
        </w:rPr>
        <w:t xml:space="preserve">. There should have been an express caution that </w:t>
      </w:r>
      <w:r w:rsidRPr="003E20A1">
        <w:rPr>
          <w:rStyle w:val="Emphasis"/>
        </w:rPr>
        <w:t>building</w:t>
      </w:r>
      <w:r w:rsidRPr="00226ABD">
        <w:rPr>
          <w:sz w:val="16"/>
        </w:rPr>
        <w:t xml:space="preserve"> </w:t>
      </w:r>
      <w:r w:rsidRPr="003E20A1">
        <w:rPr>
          <w:rStyle w:val="StyleUnderline"/>
        </w:rPr>
        <w:t xml:space="preserve">this capability would </w:t>
      </w:r>
      <w:r w:rsidRPr="003E20A1">
        <w:rPr>
          <w:rStyle w:val="Emphasis"/>
        </w:rPr>
        <w:t>take time</w:t>
      </w:r>
      <w:r w:rsidRPr="00226ABD">
        <w:rPr>
          <w:sz w:val="16"/>
        </w:rPr>
        <w:t xml:space="preserve">. </w:t>
      </w:r>
      <w:r w:rsidRPr="00226ABD">
        <w:rPr>
          <w:rStyle w:val="StyleUnderline"/>
        </w:rPr>
        <w:t>Instead</w:t>
      </w:r>
      <w:r w:rsidRPr="00226ABD">
        <w:rPr>
          <w:sz w:val="16"/>
        </w:rPr>
        <w:t xml:space="preserve">, the ABA Report's "one last chance" admonitionl47 led </w:t>
      </w:r>
      <w:r w:rsidRPr="00226ABD">
        <w:rPr>
          <w:rStyle w:val="StyleUnderline"/>
        </w:rPr>
        <w:t>the FTC</w:t>
      </w:r>
      <w:r w:rsidRPr="00226ABD">
        <w:rPr>
          <w:sz w:val="16"/>
        </w:rPr>
        <w:t xml:space="preserve"> to </w:t>
      </w:r>
      <w:r w:rsidRPr="00226ABD">
        <w:rPr>
          <w:rStyle w:val="StyleUnderline"/>
        </w:rPr>
        <w:t xml:space="preserve">take on a </w:t>
      </w:r>
      <w:r w:rsidRPr="00226ABD">
        <w:rPr>
          <w:rStyle w:val="Emphasis"/>
        </w:rPr>
        <w:t>daunting agenda</w:t>
      </w:r>
      <w:r w:rsidRPr="00226ABD">
        <w:rPr>
          <w:sz w:val="16"/>
        </w:rPr>
        <w:t xml:space="preserve"> </w:t>
      </w:r>
      <w:r w:rsidRPr="00226ABD">
        <w:rPr>
          <w:rStyle w:val="Emphasis"/>
        </w:rPr>
        <w:t>before</w:t>
      </w:r>
      <w:r w:rsidRPr="00226ABD">
        <w:rPr>
          <w:sz w:val="16"/>
        </w:rPr>
        <w:t xml:space="preserve"> </w:t>
      </w:r>
      <w:r w:rsidRPr="00226ABD">
        <w:rPr>
          <w:rStyle w:val="StyleUnderline"/>
        </w:rPr>
        <w:t xml:space="preserve">it had the </w:t>
      </w:r>
      <w:r w:rsidRPr="00226ABD">
        <w:rPr>
          <w:rStyle w:val="Emphasis"/>
        </w:rPr>
        <w:t>ability</w:t>
      </w:r>
      <w:r w:rsidRPr="00226ABD">
        <w:rPr>
          <w:rStyle w:val="StyleUnderline"/>
        </w:rPr>
        <w:t xml:space="preserve"> to </w:t>
      </w:r>
      <w:r w:rsidRPr="00226ABD">
        <w:rPr>
          <w:rStyle w:val="Emphasis"/>
        </w:rPr>
        <w:t>deliver</w:t>
      </w:r>
      <w:r w:rsidRPr="00226ABD">
        <w:rPr>
          <w:sz w:val="16"/>
        </w:rPr>
        <w:t>. This consequence arguably is one of the ABA Commission's most unfortunate legacies. The remarkable thing is that the FTC managed to do as well as it did-notwithstanding the Herculean list of labors handed to it by the ABA Commission.</w:t>
      </w:r>
    </w:p>
    <w:p w14:paraId="69F951E3" w14:textId="77777777" w:rsidR="004916E2" w:rsidRPr="00226ABD" w:rsidRDefault="004916E2" w:rsidP="004916E2">
      <w:pPr>
        <w:rPr>
          <w:sz w:val="16"/>
        </w:rPr>
      </w:pPr>
      <w:r w:rsidRPr="00226ABD">
        <w:rPr>
          <w:sz w:val="16"/>
        </w:rPr>
        <w:t xml:space="preserve">B. Leadership Incentives Matter </w:t>
      </w:r>
    </w:p>
    <w:p w14:paraId="1CC76335" w14:textId="77777777" w:rsidR="004916E2" w:rsidRPr="00226ABD" w:rsidRDefault="004916E2" w:rsidP="004916E2">
      <w:pPr>
        <w:rPr>
          <w:sz w:val="16"/>
        </w:rPr>
      </w:pPr>
      <w:r w:rsidRPr="00226ABD">
        <w:rPr>
          <w:sz w:val="16"/>
        </w:rPr>
        <w:t xml:space="preserve">Posner did not think the FTC leadership would ever be able to rouse itself from its stupor.14 8 He also could not envision a set of in- centives that would motivate the FTC to become an activist presence on the regulatory scene. 149 As detailed above, Posner's assessment on </w:t>
      </w:r>
      <w:proofErr w:type="gramStart"/>
      <w:r w:rsidRPr="00226ABD">
        <w:rPr>
          <w:sz w:val="16"/>
        </w:rPr>
        <w:t>both of these</w:t>
      </w:r>
      <w:proofErr w:type="gramEnd"/>
      <w:r w:rsidRPr="00226ABD">
        <w:rPr>
          <w:sz w:val="16"/>
        </w:rPr>
        <w:t xml:space="preserve"> issues was wrong.150 </w:t>
      </w:r>
    </w:p>
    <w:p w14:paraId="2835B7C1" w14:textId="77777777" w:rsidR="004916E2" w:rsidRPr="00226ABD" w:rsidRDefault="004916E2" w:rsidP="004916E2">
      <w:pPr>
        <w:rPr>
          <w:sz w:val="16"/>
        </w:rPr>
      </w:pPr>
      <w:proofErr w:type="gramStart"/>
      <w:r w:rsidRPr="00226ABD">
        <w:rPr>
          <w:sz w:val="16"/>
        </w:rPr>
        <w:t>But,</w:t>
      </w:r>
      <w:proofErr w:type="gramEnd"/>
      <w:r w:rsidRPr="00226ABD">
        <w:rPr>
          <w:sz w:val="16"/>
        </w:rPr>
        <w:t xml:space="preserve"> it does not follow that the FTC's leadership (or the leader- ship of any other agency) is subject to an optimal set of incentives. Agency leadership always faces a choice between consumption and investment-and the stakes are systematically skewed toward con- sumption (in the form of launching new high-profile cases) by the short duration of any given leader's tenure.'51 As one of us noted in another article, the case-centric approach to evaluating agency per- formance-which is what the ABA Commission effectively embraced and encouraged-has a critical vice: </w:t>
      </w:r>
    </w:p>
    <w:p w14:paraId="2FD7363D" w14:textId="77777777" w:rsidR="004916E2" w:rsidRPr="00226ABD" w:rsidRDefault="004916E2" w:rsidP="004916E2">
      <w:pPr>
        <w:ind w:left="720"/>
      </w:pPr>
      <w:r w:rsidRPr="00226ABD">
        <w:rPr>
          <w:sz w:val="16"/>
        </w:rPr>
        <w:t xml:space="preserve">It accords no credit to long-term capital investments. It gives decisive weight to the initiation of new cases. This incentive system can warp the judgment of incumbent political appoin- tees who typically serve terms of only a few years. The per- ceived imperative to create new cases can create a serious mismatch between commitments and capabilities, as the si- rens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cymaking is an exhortation to plant the trees that, in future years, yield the fruit.1 52 </w:t>
      </w:r>
      <w:r w:rsidRPr="00226ABD">
        <w:t>[FOOTNOTE 152 BEGINS]</w:t>
      </w:r>
      <w:r w:rsidRPr="00226ABD">
        <w:rPr>
          <w:sz w:val="16"/>
        </w:rPr>
        <w:t xml:space="preserve"> 152 Kovacic,supra note 144, at 922; see also Kovacic, supra note 151, at 189 </w:t>
      </w:r>
      <w:r w:rsidRPr="00226ABD">
        <w:rPr>
          <w:rStyle w:val="StyleUnderline"/>
        </w:rPr>
        <w:t>("[A] short-term perspective may incline</w:t>
      </w:r>
      <w:r w:rsidRPr="00226ABD">
        <w:rPr>
          <w:sz w:val="16"/>
        </w:rPr>
        <w:t xml:space="preserve"> the manager </w:t>
      </w:r>
      <w:r w:rsidRPr="00226ABD">
        <w:rPr>
          <w:rStyle w:val="StyleUnderline"/>
        </w:rPr>
        <w:t>to</w:t>
      </w:r>
      <w:r w:rsidRPr="00226ABD">
        <w:rPr>
          <w:sz w:val="16"/>
        </w:rPr>
        <w:t xml:space="preserve"> launch </w:t>
      </w:r>
      <w:r w:rsidRPr="00226ABD">
        <w:rPr>
          <w:rStyle w:val="Emphasis"/>
        </w:rPr>
        <w:t>headline-grabbing initiatives</w:t>
      </w:r>
      <w:r w:rsidRPr="00226ABD">
        <w:rPr>
          <w:sz w:val="16"/>
        </w:rPr>
        <w:t xml:space="preserve"> </w:t>
      </w:r>
      <w:r w:rsidRPr="00226ABD">
        <w:rPr>
          <w:rStyle w:val="StyleUnderline"/>
        </w:rPr>
        <w:t xml:space="preserve">with inadequate regard for the matter's </w:t>
      </w:r>
      <w:r w:rsidRPr="00226ABD">
        <w:rPr>
          <w:rStyle w:val="Emphasis"/>
        </w:rPr>
        <w:t>underlying merits</w:t>
      </w:r>
      <w:r w:rsidRPr="00226ABD">
        <w:rPr>
          <w:rStyle w:val="StyleUnderline"/>
        </w:rPr>
        <w:t xml:space="preserve"> or</w:t>
      </w:r>
      <w:r w:rsidRPr="00226ABD">
        <w:rPr>
          <w:sz w:val="16"/>
        </w:rPr>
        <w:t xml:space="preserve"> the </w:t>
      </w:r>
      <w:r w:rsidRPr="00226ABD">
        <w:rPr>
          <w:rStyle w:val="Emphasis"/>
        </w:rPr>
        <w:t>ultimate cost to the agency</w:t>
      </w:r>
      <w:r w:rsidRPr="00226ABD">
        <w:rPr>
          <w:rStyle w:val="StyleUnderline"/>
        </w:rPr>
        <w:t xml:space="preserve">, in </w:t>
      </w:r>
      <w:r w:rsidRPr="00226ABD">
        <w:rPr>
          <w:rStyle w:val="Emphasis"/>
        </w:rPr>
        <w:t>resources</w:t>
      </w:r>
      <w:r w:rsidRPr="00226ABD">
        <w:rPr>
          <w:rStyle w:val="StyleUnderline"/>
        </w:rPr>
        <w:t xml:space="preserve"> and </w:t>
      </w:r>
      <w:r w:rsidRPr="00226ABD">
        <w:rPr>
          <w:rStyle w:val="Emphasis"/>
        </w:rPr>
        <w:t>reputation</w:t>
      </w:r>
      <w:r w:rsidRPr="00226ABD">
        <w:rPr>
          <w:rStyle w:val="StyleUnderline"/>
        </w:rPr>
        <w:t>, in litigating the case</w:t>
      </w:r>
      <w:r w:rsidRPr="00226ABD">
        <w:rPr>
          <w:sz w:val="16"/>
        </w:rPr>
        <w:t xml:space="preserve">. </w:t>
      </w:r>
      <w:r w:rsidRPr="00226ABD">
        <w:rPr>
          <w:rStyle w:val="StyleUnderline"/>
        </w:rPr>
        <w:t xml:space="preserve">If the case goes </w:t>
      </w:r>
      <w:r w:rsidRPr="00226ABD">
        <w:rPr>
          <w:rStyle w:val="Emphasis"/>
        </w:rPr>
        <w:t>badly</w:t>
      </w:r>
      <w:r w:rsidRPr="00226ABD">
        <w:rPr>
          <w:sz w:val="16"/>
        </w:rPr>
        <w:t xml:space="preserve">,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Muris, Principlesf or a Successful Competition Agency, 72 U. CHi. L. REV. 165, 166 (2005) ("An agency head garners great attention by beginning 'bold' initiatives and suing big companies. </w:t>
      </w:r>
      <w:r w:rsidRPr="00226ABD">
        <w:rPr>
          <w:rStyle w:val="StyleUnderline"/>
        </w:rPr>
        <w:t xml:space="preserve">When the </w:t>
      </w:r>
      <w:r w:rsidRPr="00226ABD">
        <w:rPr>
          <w:rStyle w:val="Emphasis"/>
        </w:rPr>
        <w:t>bill comes due</w:t>
      </w:r>
      <w:r w:rsidRPr="00226ABD">
        <w:rPr>
          <w:sz w:val="16"/>
        </w:rPr>
        <w:t xml:space="preserve"> </w:t>
      </w:r>
      <w:r w:rsidRPr="00226ABD">
        <w:rPr>
          <w:rStyle w:val="StyleUnderline"/>
        </w:rPr>
        <w:t xml:space="preserve">for the hard work of turning initiatives into </w:t>
      </w:r>
      <w:r w:rsidRPr="00226ABD">
        <w:rPr>
          <w:rStyle w:val="Emphasis"/>
        </w:rPr>
        <w:t>successful regulation</w:t>
      </w:r>
      <w:r w:rsidRPr="00226ABD">
        <w:rPr>
          <w:sz w:val="16"/>
        </w:rPr>
        <w:t xml:space="preserve"> </w:t>
      </w:r>
      <w:r w:rsidRPr="00226ABD">
        <w:rPr>
          <w:rStyle w:val="StyleUnderline"/>
        </w:rPr>
        <w:t>and</w:t>
      </w:r>
      <w:r w:rsidRPr="00226ABD">
        <w:rPr>
          <w:sz w:val="16"/>
        </w:rPr>
        <w:t xml:space="preserve"> </w:t>
      </w:r>
      <w:r w:rsidRPr="00226ABD">
        <w:rPr>
          <w:rStyle w:val="Emphasis"/>
        </w:rPr>
        <w:t>proving</w:t>
      </w:r>
      <w:r w:rsidRPr="00226ABD">
        <w:rPr>
          <w:sz w:val="16"/>
        </w:rPr>
        <w:t xml:space="preserve"> </w:t>
      </w:r>
      <w:r w:rsidRPr="00226ABD">
        <w:rPr>
          <w:rStyle w:val="StyleUnderline"/>
        </w:rPr>
        <w:t>big cases in court</w:t>
      </w:r>
      <w:r w:rsidRPr="00226ABD">
        <w:rPr>
          <w:sz w:val="16"/>
        </w:rPr>
        <w:t xml:space="preserve">, these agency heads are often gone from the public stage. Their </w:t>
      </w:r>
      <w:r w:rsidRPr="00226ABD">
        <w:rPr>
          <w:rStyle w:val="Emphasis"/>
        </w:rPr>
        <w:t>successors</w:t>
      </w:r>
      <w:r w:rsidRPr="00226ABD">
        <w:rPr>
          <w:sz w:val="16"/>
        </w:rPr>
        <w:t xml:space="preserve"> </w:t>
      </w:r>
      <w:r w:rsidRPr="00226ABD">
        <w:rPr>
          <w:rStyle w:val="StyleUnderline"/>
        </w:rPr>
        <w:t xml:space="preserve">are left either to </w:t>
      </w:r>
      <w:r w:rsidRPr="00226ABD">
        <w:rPr>
          <w:rStyle w:val="Emphasis"/>
        </w:rPr>
        <w:t>trim</w:t>
      </w:r>
      <w:r w:rsidRPr="00226ABD">
        <w:rPr>
          <w:rStyle w:val="StyleUnderline"/>
        </w:rPr>
        <w:t xml:space="preserve"> excessive proposals or even to </w:t>
      </w:r>
      <w:r w:rsidRPr="00226ABD">
        <w:rPr>
          <w:rStyle w:val="Emphasis"/>
        </w:rPr>
        <w:t>default</w:t>
      </w:r>
      <w:r w:rsidRPr="00226ABD">
        <w:rPr>
          <w:sz w:val="16"/>
        </w:rPr>
        <w:t xml:space="preserve">, </w:t>
      </w:r>
      <w:r w:rsidRPr="00226ABD">
        <w:rPr>
          <w:rStyle w:val="StyleUnderline"/>
        </w:rPr>
        <w:t>with</w:t>
      </w:r>
      <w:r w:rsidRPr="00226ABD">
        <w:rPr>
          <w:sz w:val="16"/>
        </w:rPr>
        <w:t xml:space="preserve"> possible </w:t>
      </w:r>
      <w:r w:rsidRPr="00226ABD">
        <w:rPr>
          <w:rStyle w:val="StyleUnderline"/>
        </w:rPr>
        <w:t>damage to age</w:t>
      </w:r>
      <w:r w:rsidRPr="00226ABD">
        <w:rPr>
          <w:rStyle w:val="Emphasis"/>
        </w:rPr>
        <w:t>ncy repu</w:t>
      </w:r>
      <w:r w:rsidRPr="00226ABD">
        <w:rPr>
          <w:sz w:val="16"/>
        </w:rPr>
        <w:t xml:space="preserve">tation. The departed agency heads, if anyone in the Washington establishment now cares about their views, can always blame failure on faulty implementation by their successors."). </w:t>
      </w:r>
      <w:r w:rsidRPr="00226ABD">
        <w:t xml:space="preserve">[FOOTNOTE 152 ENDS] </w:t>
      </w:r>
    </w:p>
    <w:p w14:paraId="6E4894CE" w14:textId="77777777" w:rsidR="004916E2" w:rsidRPr="00226ABD" w:rsidRDefault="004916E2" w:rsidP="004916E2">
      <w:pPr>
        <w:rPr>
          <w:sz w:val="16"/>
        </w:rPr>
      </w:pPr>
      <w:r w:rsidRPr="00226ABD">
        <w:rPr>
          <w:sz w:val="16"/>
        </w:rPr>
        <w:t>Thus, if anything, the ABA Commission's "</w:t>
      </w:r>
      <w:r w:rsidRPr="00226ABD">
        <w:rPr>
          <w:rStyle w:val="StyleUnderline"/>
        </w:rPr>
        <w:t>do something</w:t>
      </w:r>
      <w:r w:rsidRPr="00226ABD">
        <w:rPr>
          <w:sz w:val="16"/>
        </w:rPr>
        <w:t xml:space="preserve">" </w:t>
      </w:r>
      <w:r w:rsidRPr="00226ABD">
        <w:rPr>
          <w:rStyle w:val="StyleUnderline"/>
        </w:rPr>
        <w:t>recommendations</w:t>
      </w:r>
      <w:r w:rsidRPr="00226ABD">
        <w:rPr>
          <w:sz w:val="16"/>
        </w:rPr>
        <w:t xml:space="preserve"> encouraged (and </w:t>
      </w:r>
      <w:r w:rsidRPr="00226ABD">
        <w:rPr>
          <w:rStyle w:val="StyleUnderline"/>
        </w:rPr>
        <w:t>hyper-charged</w:t>
      </w:r>
      <w:r w:rsidRPr="00226ABD">
        <w:rPr>
          <w:sz w:val="16"/>
        </w:rPr>
        <w:t xml:space="preserve">) </w:t>
      </w:r>
      <w:r w:rsidRPr="00226ABD">
        <w:rPr>
          <w:rStyle w:val="Emphasis"/>
        </w:rPr>
        <w:t>precisely the wrong incentives</w:t>
      </w:r>
      <w:r w:rsidRPr="00226ABD">
        <w:rPr>
          <w:sz w:val="16"/>
        </w:rPr>
        <w:t>.</w:t>
      </w:r>
    </w:p>
    <w:p w14:paraId="71818A16" w14:textId="77777777" w:rsidR="004916E2" w:rsidRPr="00226ABD" w:rsidRDefault="004916E2" w:rsidP="004916E2">
      <w:pPr>
        <w:rPr>
          <w:sz w:val="16"/>
        </w:rPr>
      </w:pPr>
      <w:r w:rsidRPr="00226ABD">
        <w:rPr>
          <w:sz w:val="16"/>
        </w:rPr>
        <w:t xml:space="preserve">C. Don't Forget About Politics </w:t>
      </w:r>
    </w:p>
    <w:p w14:paraId="119B5386" w14:textId="77777777" w:rsidR="004916E2" w:rsidRPr="00226ABD" w:rsidRDefault="004916E2" w:rsidP="004916E2">
      <w:pPr>
        <w:rPr>
          <w:sz w:val="16"/>
        </w:rPr>
      </w:pPr>
      <w:r w:rsidRPr="00226ABD">
        <w:rPr>
          <w:sz w:val="16"/>
        </w:rPr>
        <w:t xml:space="preserve">Perhaps the largest failing of the ABA Commission was its failure to anticipate the political risks associated with its recommendations. </w:t>
      </w:r>
      <w:r w:rsidRPr="00667823">
        <w:rPr>
          <w:rStyle w:val="StyleUnderline"/>
          <w:highlight w:val="cyan"/>
        </w:rPr>
        <w:t>Academics and do-gooders will</w:t>
      </w:r>
      <w:r w:rsidRPr="00226ABD">
        <w:rPr>
          <w:rStyle w:val="StyleUnderline"/>
        </w:rPr>
        <w:t xml:space="preserve"> enthusiastically </w:t>
      </w:r>
      <w:r w:rsidRPr="00667823">
        <w:rPr>
          <w:rStyle w:val="Emphasis"/>
          <w:highlight w:val="cyan"/>
        </w:rPr>
        <w:t>lecture</w:t>
      </w:r>
      <w:r w:rsidRPr="00226ABD">
        <w:rPr>
          <w:rStyle w:val="StyleUnderline"/>
        </w:rPr>
        <w:t xml:space="preserve"> all and sundry </w:t>
      </w:r>
      <w:r w:rsidRPr="00667823">
        <w:rPr>
          <w:rStyle w:val="StyleUnderline"/>
          <w:highlight w:val="cyan"/>
        </w:rPr>
        <w:t>about</w:t>
      </w:r>
      <w:r w:rsidRPr="00226ABD">
        <w:rPr>
          <w:rStyle w:val="StyleUnderline"/>
        </w:rPr>
        <w:t xml:space="preserve"> how the government exists to promote </w:t>
      </w:r>
      <w:r w:rsidRPr="00667823">
        <w:rPr>
          <w:rStyle w:val="StyleUnderline"/>
          <w:highlight w:val="cyan"/>
        </w:rPr>
        <w:t xml:space="preserve">the </w:t>
      </w:r>
      <w:proofErr w:type="gramStart"/>
      <w:r w:rsidRPr="00667823">
        <w:rPr>
          <w:rStyle w:val="Emphasis"/>
          <w:highlight w:val="cyan"/>
        </w:rPr>
        <w:t>general public</w:t>
      </w:r>
      <w:proofErr w:type="gramEnd"/>
      <w:r w:rsidRPr="00667823">
        <w:rPr>
          <w:rStyle w:val="StyleUnderline"/>
          <w:highlight w:val="cyan"/>
        </w:rPr>
        <w:t xml:space="preserve"> interest-but </w:t>
      </w:r>
      <w:r w:rsidRPr="00667823">
        <w:rPr>
          <w:rStyle w:val="Emphasis"/>
          <w:highlight w:val="cyan"/>
        </w:rPr>
        <w:t>decades of research</w:t>
      </w:r>
      <w:r w:rsidRPr="00226ABD">
        <w:rPr>
          <w:rStyle w:val="Emphasis"/>
        </w:rPr>
        <w:t xml:space="preserve"> on political economy</w:t>
      </w:r>
      <w:r w:rsidRPr="00226ABD">
        <w:rPr>
          <w:rStyle w:val="StyleUnderline"/>
        </w:rPr>
        <w:t xml:space="preserve"> </w:t>
      </w:r>
      <w:r w:rsidRPr="00667823">
        <w:rPr>
          <w:rStyle w:val="StyleUnderline"/>
          <w:highlight w:val="cyan"/>
        </w:rPr>
        <w:t>make</w:t>
      </w:r>
      <w:r w:rsidRPr="00226ABD">
        <w:rPr>
          <w:rStyle w:val="StyleUnderline"/>
        </w:rPr>
        <w:t xml:space="preserve"> it </w:t>
      </w:r>
      <w:r w:rsidRPr="00667823">
        <w:rPr>
          <w:rStyle w:val="StyleUnderline"/>
          <w:highlight w:val="cyan"/>
        </w:rPr>
        <w:t>clear</w:t>
      </w:r>
      <w:r w:rsidRPr="00226ABD">
        <w:rPr>
          <w:rStyle w:val="StyleUnderline"/>
        </w:rPr>
        <w:t xml:space="preserve"> that </w:t>
      </w:r>
      <w:r w:rsidRPr="00667823">
        <w:rPr>
          <w:rStyle w:val="StyleUnderline"/>
          <w:highlight w:val="cyan"/>
        </w:rPr>
        <w:t xml:space="preserve">there is </w:t>
      </w:r>
      <w:r w:rsidRPr="00667823">
        <w:rPr>
          <w:rStyle w:val="Emphasis"/>
          <w:highlight w:val="cyan"/>
        </w:rPr>
        <w:t>not</w:t>
      </w:r>
      <w:r w:rsidRPr="00226ABD">
        <w:rPr>
          <w:rStyle w:val="Emphasis"/>
        </w:rPr>
        <w:t xml:space="preserve"> much of </w:t>
      </w:r>
      <w:r w:rsidRPr="00667823">
        <w:rPr>
          <w:rStyle w:val="Emphasis"/>
          <w:highlight w:val="cyan"/>
        </w:rPr>
        <w:t>a constituency for that</w:t>
      </w:r>
      <w:r w:rsidRPr="00226ABD">
        <w:rPr>
          <w:rStyle w:val="Emphasis"/>
        </w:rPr>
        <w:t xml:space="preserve"> mission</w:t>
      </w:r>
      <w:r w:rsidRPr="00226ABD">
        <w:rPr>
          <w:sz w:val="16"/>
        </w:rPr>
        <w:t xml:space="preserve">.153  Indeed, </w:t>
      </w:r>
      <w:r w:rsidRPr="00226ABD">
        <w:rPr>
          <w:rStyle w:val="StyleUnderline"/>
        </w:rPr>
        <w:t xml:space="preserve">an agency that seeks to promote the general public interest is an agency </w:t>
      </w:r>
      <w:r w:rsidRPr="00226ABD">
        <w:rPr>
          <w:rStyle w:val="Emphasis"/>
        </w:rPr>
        <w:t>without any constituency</w:t>
      </w:r>
      <w:r w:rsidRPr="00226ABD">
        <w:rPr>
          <w:sz w:val="16"/>
        </w:rPr>
        <w:t xml:space="preserve">.1 54 </w:t>
      </w:r>
    </w:p>
    <w:p w14:paraId="0EDFF3F4" w14:textId="77777777" w:rsidR="004916E2" w:rsidRPr="00226ABD" w:rsidRDefault="004916E2" w:rsidP="004916E2">
      <w:pPr>
        <w:rPr>
          <w:sz w:val="16"/>
        </w:rPr>
      </w:pPr>
      <w:r w:rsidRPr="00226ABD">
        <w:rPr>
          <w:rStyle w:val="StyleUnderline"/>
        </w:rPr>
        <w:t>Thus</w:t>
      </w:r>
      <w:r w:rsidRPr="00226ABD">
        <w:rPr>
          <w:sz w:val="16"/>
        </w:rPr>
        <w:t xml:space="preserve">, </w:t>
      </w:r>
      <w:r w:rsidRPr="00667823">
        <w:rPr>
          <w:rStyle w:val="StyleUnderline"/>
          <w:highlight w:val="cyan"/>
        </w:rPr>
        <w:t>the</w:t>
      </w:r>
      <w:r w:rsidRPr="00226ABD">
        <w:rPr>
          <w:sz w:val="16"/>
        </w:rPr>
        <w:t xml:space="preserve"> ABA </w:t>
      </w:r>
      <w:r w:rsidRPr="00226ABD">
        <w:rPr>
          <w:rStyle w:val="StyleUnderline"/>
        </w:rPr>
        <w:t xml:space="preserve">Commission wound up and sent into battle an </w:t>
      </w:r>
      <w:r w:rsidRPr="00667823">
        <w:rPr>
          <w:rStyle w:val="StyleUnderline"/>
          <w:highlight w:val="cyan"/>
        </w:rPr>
        <w:t xml:space="preserve">agency </w:t>
      </w:r>
      <w:r w:rsidRPr="00667823">
        <w:rPr>
          <w:rStyle w:val="Emphasis"/>
          <w:highlight w:val="cyan"/>
        </w:rPr>
        <w:t>without</w:t>
      </w:r>
      <w:r w:rsidRPr="00226ABD">
        <w:rPr>
          <w:rStyle w:val="Emphasis"/>
        </w:rPr>
        <w:t xml:space="preserve"> any real constituency or </w:t>
      </w:r>
      <w:r w:rsidRPr="00667823">
        <w:rPr>
          <w:rStyle w:val="Emphasis"/>
          <w:highlight w:val="cyan"/>
        </w:rPr>
        <w:t>political backing</w:t>
      </w:r>
      <w:r w:rsidRPr="00226ABD">
        <w:rPr>
          <w:rStyle w:val="StyleUnderline"/>
        </w:rPr>
        <w:t xml:space="preserve">, to </w:t>
      </w:r>
      <w:r w:rsidRPr="00667823">
        <w:rPr>
          <w:rStyle w:val="StyleUnderline"/>
          <w:highlight w:val="cyan"/>
        </w:rPr>
        <w:t xml:space="preserve">wage </w:t>
      </w:r>
      <w:r w:rsidRPr="00667823">
        <w:rPr>
          <w:rStyle w:val="Emphasis"/>
          <w:highlight w:val="cyan"/>
        </w:rPr>
        <w:t>war</w:t>
      </w:r>
      <w:r w:rsidRPr="00667823">
        <w:rPr>
          <w:rStyle w:val="StyleUnderline"/>
          <w:highlight w:val="cyan"/>
        </w:rPr>
        <w:t xml:space="preserve"> against a</w:t>
      </w:r>
      <w:r w:rsidRPr="00226ABD">
        <w:rPr>
          <w:rStyle w:val="StyleUnderline"/>
        </w:rPr>
        <w:t xml:space="preserve"> </w:t>
      </w:r>
      <w:r w:rsidRPr="004833E4">
        <w:rPr>
          <w:rStyle w:val="Emphasis"/>
        </w:rPr>
        <w:t>large</w:t>
      </w:r>
      <w:r w:rsidRPr="00226ABD">
        <w:rPr>
          <w:rStyle w:val="StyleUnderline"/>
        </w:rPr>
        <w:t xml:space="preserve"> and </w:t>
      </w:r>
      <w:r w:rsidRPr="00667823">
        <w:rPr>
          <w:rStyle w:val="Emphasis"/>
          <w:highlight w:val="cyan"/>
        </w:rPr>
        <w:t>politically powerful</w:t>
      </w:r>
      <w:r w:rsidRPr="004833E4">
        <w:rPr>
          <w:rStyle w:val="Emphasis"/>
        </w:rPr>
        <w:t xml:space="preserve"> collection</w:t>
      </w:r>
      <w:r w:rsidRPr="00226ABD">
        <w:rPr>
          <w:rStyle w:val="Emphasis"/>
        </w:rPr>
        <w:t xml:space="preserve"> of </w:t>
      </w:r>
      <w:r w:rsidRPr="00667823">
        <w:rPr>
          <w:rStyle w:val="Emphasis"/>
          <w:highlight w:val="cyan"/>
        </w:rPr>
        <w:t>firms in every sector</w:t>
      </w:r>
      <w:r w:rsidRPr="00226ABD">
        <w:rPr>
          <w:rStyle w:val="Emphasis"/>
        </w:rPr>
        <w:t xml:space="preserve"> of the economy</w:t>
      </w:r>
      <w:r w:rsidRPr="00226ABD">
        <w:rPr>
          <w:sz w:val="16"/>
        </w:rPr>
        <w:t xml:space="preserve">. There is no question that the FTC was unlucky, in that many of its most enthusiastic supporters were being voted out of office at the same time the FTC was picking fights with everyone and their brother.155 But, luck aside, </w:t>
      </w:r>
      <w:r w:rsidRPr="00667823">
        <w:rPr>
          <w:rStyle w:val="StyleUnderline"/>
          <w:sz w:val="28"/>
          <w:szCs w:val="28"/>
          <w:highlight w:val="cyan"/>
        </w:rPr>
        <w:t>if you were</w:t>
      </w:r>
      <w:r w:rsidRPr="002A7FA8">
        <w:rPr>
          <w:rStyle w:val="StyleUnderline"/>
          <w:sz w:val="28"/>
          <w:szCs w:val="28"/>
        </w:rPr>
        <w:t xml:space="preserve"> trying to create a "coalition of the willing" </w:t>
      </w:r>
      <w:r w:rsidRPr="00667823">
        <w:rPr>
          <w:rStyle w:val="Emphasis"/>
          <w:sz w:val="28"/>
          <w:szCs w:val="28"/>
          <w:highlight w:val="cyan"/>
        </w:rPr>
        <w:t>determined</w:t>
      </w:r>
      <w:r w:rsidRPr="00667823">
        <w:rPr>
          <w:rStyle w:val="StyleUnderline"/>
          <w:sz w:val="28"/>
          <w:szCs w:val="28"/>
          <w:highlight w:val="cyan"/>
        </w:rPr>
        <w:t xml:space="preserve"> to </w:t>
      </w:r>
      <w:r w:rsidRPr="00667823">
        <w:rPr>
          <w:rStyle w:val="Emphasis"/>
          <w:sz w:val="28"/>
          <w:szCs w:val="28"/>
          <w:highlight w:val="cyan"/>
        </w:rPr>
        <w:t>clip</w:t>
      </w:r>
      <w:r w:rsidRPr="002A7FA8">
        <w:rPr>
          <w:rStyle w:val="Emphasis"/>
          <w:sz w:val="28"/>
          <w:szCs w:val="28"/>
        </w:rPr>
        <w:t xml:space="preserve"> the wings of </w:t>
      </w:r>
      <w:r w:rsidRPr="00667823">
        <w:rPr>
          <w:rStyle w:val="Emphasis"/>
          <w:sz w:val="28"/>
          <w:szCs w:val="28"/>
          <w:highlight w:val="cyan"/>
        </w:rPr>
        <w:t>the FTC</w:t>
      </w:r>
      <w:r w:rsidRPr="00667823">
        <w:rPr>
          <w:rStyle w:val="StyleUnderline"/>
          <w:sz w:val="28"/>
          <w:szCs w:val="28"/>
          <w:highlight w:val="cyan"/>
        </w:rPr>
        <w:t xml:space="preserve">, you would be </w:t>
      </w:r>
      <w:r w:rsidRPr="00667823">
        <w:rPr>
          <w:rStyle w:val="Emphasis"/>
          <w:sz w:val="28"/>
          <w:szCs w:val="28"/>
          <w:highlight w:val="cyan"/>
        </w:rPr>
        <w:t>hard-pressed to pick a better strategy</w:t>
      </w:r>
      <w:r w:rsidRPr="002A7FA8">
        <w:rPr>
          <w:sz w:val="20"/>
          <w:szCs w:val="28"/>
        </w:rPr>
        <w:t xml:space="preserve"> </w:t>
      </w:r>
      <w:r w:rsidRPr="002A7FA8">
        <w:rPr>
          <w:sz w:val="16"/>
        </w:rPr>
        <w:t>than</w:t>
      </w:r>
      <w:r w:rsidRPr="00226ABD">
        <w:rPr>
          <w:sz w:val="16"/>
        </w:rPr>
        <w:t xml:space="preserve"> the one selected by the ABA Commission.15 6 </w:t>
      </w:r>
    </w:p>
    <w:p w14:paraId="409E9AED" w14:textId="77777777" w:rsidR="004916E2" w:rsidRPr="004833E4" w:rsidRDefault="004916E2" w:rsidP="004916E2">
      <w:pPr>
        <w:rPr>
          <w:rStyle w:val="StyleUnderline"/>
        </w:rPr>
      </w:pPr>
      <w:r w:rsidRPr="004833E4">
        <w:rPr>
          <w:rStyle w:val="StyleUnderline"/>
        </w:rPr>
        <w:t>Although the members of the ABA Commission were politically connected insiders, they completely failed to anticipate the firestorm that would engulf the FTC as a direct result of the agency's adoption of the ABA Report's recommendations. 157 Had they been more insightful about the predictable consequences, they might have been considerably more measured and circumspect in their marching orders.158</w:t>
      </w:r>
    </w:p>
    <w:p w14:paraId="1FAA5449" w14:textId="77777777" w:rsidR="004916E2" w:rsidRDefault="004916E2" w:rsidP="004916E2">
      <w:pPr>
        <w:pStyle w:val="Heading4"/>
      </w:pPr>
      <w:r>
        <w:t xml:space="preserve">Even </w:t>
      </w:r>
      <w:r>
        <w:rPr>
          <w:u w:val="single"/>
        </w:rPr>
        <w:t>without</w:t>
      </w:r>
      <w:r>
        <w:t xml:space="preserve"> </w:t>
      </w:r>
      <w:r>
        <w:rPr>
          <w:u w:val="single"/>
        </w:rPr>
        <w:t>actual</w:t>
      </w:r>
      <w:r>
        <w:t xml:space="preserve"> backlash---the </w:t>
      </w:r>
      <w:r>
        <w:rPr>
          <w:u w:val="single"/>
        </w:rPr>
        <w:t>fear</w:t>
      </w:r>
      <w:r>
        <w:t xml:space="preserve"> of </w:t>
      </w:r>
      <w:r>
        <w:rPr>
          <w:u w:val="single"/>
        </w:rPr>
        <w:t>potential</w:t>
      </w:r>
      <w:r>
        <w:t xml:space="preserve"> backlash causes the FTC to </w:t>
      </w:r>
      <w:r>
        <w:rPr>
          <w:u w:val="single"/>
        </w:rPr>
        <w:t>regulate conservatively</w:t>
      </w:r>
      <w:r>
        <w:t xml:space="preserve">, which triggers the impacts. </w:t>
      </w:r>
    </w:p>
    <w:p w14:paraId="6470345B" w14:textId="77777777" w:rsidR="004916E2" w:rsidRPr="00C77E57" w:rsidRDefault="004916E2" w:rsidP="004916E2">
      <w:r>
        <w:t xml:space="preserve">Kathleen </w:t>
      </w:r>
      <w:r w:rsidRPr="00C77E57">
        <w:rPr>
          <w:rStyle w:val="Style13ptBold"/>
        </w:rPr>
        <w:t>Watson 16</w:t>
      </w:r>
      <w:r>
        <w:t>, researcher at New America's Open Technology Institute, “The Federal Trade Commission Doesn’t Need Congress’ “Disruption”,” New America, 8/18/16, https://www.newamerica.org/oti/blog/federal-trade-commission-doesnt-need-congress-disruption/</w:t>
      </w:r>
    </w:p>
    <w:p w14:paraId="3F957DF8" w14:textId="77777777" w:rsidR="004916E2" w:rsidRPr="00C32AF4" w:rsidRDefault="004916E2" w:rsidP="004916E2">
      <w:pPr>
        <w:rPr>
          <w:sz w:val="16"/>
        </w:rPr>
      </w:pPr>
      <w:r w:rsidRPr="00E32142">
        <w:rPr>
          <w:sz w:val="16"/>
        </w:rPr>
        <w:t xml:space="preserve">The FTC Robust Elderly Protections and Organizational Requirements to Track Scams (REPORTS) Act (H.R. 5098) would create more roadblocks for the FTC. This bill would require the FTC to submit a forward-looking report to Congress each December that outlines any policies the agency might implement, rulemakings it might issue, and non-regulatory guidelines it might develop over the next year, along with dates and timelines of these future actions. This bill would create </w:t>
      </w:r>
      <w:r w:rsidRPr="00E32142">
        <w:rPr>
          <w:rStyle w:val="StyleUnderline"/>
        </w:rPr>
        <w:t xml:space="preserve">a </w:t>
      </w:r>
      <w:r w:rsidRPr="00667823">
        <w:rPr>
          <w:rStyle w:val="StyleUnderline"/>
          <w:highlight w:val="cyan"/>
        </w:rPr>
        <w:t xml:space="preserve">Congressional </w:t>
      </w:r>
      <w:r w:rsidRPr="00667823">
        <w:rPr>
          <w:rStyle w:val="Emphasis"/>
          <w:highlight w:val="cyan"/>
        </w:rPr>
        <w:t>oversight</w:t>
      </w:r>
      <w:r w:rsidRPr="00E32142">
        <w:rPr>
          <w:rStyle w:val="StyleUnderline"/>
        </w:rPr>
        <w:t xml:space="preserve"> regime</w:t>
      </w:r>
      <w:r w:rsidRPr="00E32142">
        <w:rPr>
          <w:sz w:val="16"/>
        </w:rPr>
        <w:t xml:space="preserve"> of unprecedented magnitude, </w:t>
      </w:r>
      <w:r w:rsidRPr="00667823">
        <w:rPr>
          <w:rStyle w:val="Emphasis"/>
          <w:highlight w:val="cyan"/>
        </w:rPr>
        <w:t>allow</w:t>
      </w:r>
      <w:r w:rsidRPr="00E32142">
        <w:rPr>
          <w:sz w:val="16"/>
        </w:rPr>
        <w:t xml:space="preserve">ing </w:t>
      </w:r>
      <w:r w:rsidRPr="00667823">
        <w:rPr>
          <w:rStyle w:val="StyleUnderline"/>
          <w:highlight w:val="cyan"/>
        </w:rPr>
        <w:t>Congress to act as</w:t>
      </w:r>
      <w:r w:rsidRPr="00E32142">
        <w:rPr>
          <w:rStyle w:val="StyleUnderline"/>
        </w:rPr>
        <w:t xml:space="preserve"> a </w:t>
      </w:r>
      <w:r w:rsidRPr="00667823">
        <w:rPr>
          <w:rStyle w:val="Emphasis"/>
          <w:highlight w:val="cyan"/>
        </w:rPr>
        <w:t>back-seat driver</w:t>
      </w:r>
      <w:r w:rsidRPr="00667823">
        <w:rPr>
          <w:sz w:val="16"/>
          <w:highlight w:val="cyan"/>
        </w:rPr>
        <w:t xml:space="preserve"> </w:t>
      </w:r>
      <w:r w:rsidRPr="00667823">
        <w:rPr>
          <w:rStyle w:val="StyleUnderline"/>
          <w:highlight w:val="cyan"/>
        </w:rPr>
        <w:t xml:space="preserve">to the FTC and </w:t>
      </w:r>
      <w:r w:rsidRPr="00667823">
        <w:rPr>
          <w:rStyle w:val="Emphasis"/>
          <w:highlight w:val="cyan"/>
        </w:rPr>
        <w:t>stall</w:t>
      </w:r>
      <w:r w:rsidRPr="00E32142">
        <w:rPr>
          <w:rStyle w:val="StyleUnderline"/>
        </w:rPr>
        <w:t xml:space="preserve"> politically </w:t>
      </w:r>
      <w:r w:rsidRPr="00667823">
        <w:rPr>
          <w:rStyle w:val="StyleUnderline"/>
          <w:highlight w:val="cyan"/>
        </w:rPr>
        <w:t>disfavored</w:t>
      </w:r>
      <w:r w:rsidRPr="00E32142">
        <w:rPr>
          <w:rStyle w:val="StyleUnderline"/>
        </w:rPr>
        <w:t xml:space="preserve"> </w:t>
      </w:r>
      <w:r w:rsidRPr="00667823">
        <w:rPr>
          <w:rStyle w:val="StyleUnderline"/>
          <w:highlight w:val="cyan"/>
        </w:rPr>
        <w:t>actions</w:t>
      </w:r>
      <w:r w:rsidRPr="00E32142">
        <w:rPr>
          <w:rStyle w:val="StyleUnderline"/>
        </w:rPr>
        <w:t xml:space="preserve"> in their </w:t>
      </w:r>
      <w:r w:rsidRPr="00E32142">
        <w:rPr>
          <w:rStyle w:val="Emphasis"/>
        </w:rPr>
        <w:t>nascent</w:t>
      </w:r>
      <w:r w:rsidRPr="00E32142">
        <w:rPr>
          <w:sz w:val="16"/>
        </w:rPr>
        <w:t xml:space="preserve"> </w:t>
      </w:r>
      <w:r w:rsidRPr="00E32142">
        <w:rPr>
          <w:rStyle w:val="StyleUnderline"/>
        </w:rPr>
        <w:t>state</w:t>
      </w:r>
      <w:r w:rsidRPr="00E32142">
        <w:rPr>
          <w:sz w:val="16"/>
        </w:rPr>
        <w:t xml:space="preserve">. If the REPORTS Act became law, </w:t>
      </w:r>
      <w:r w:rsidRPr="00667823">
        <w:rPr>
          <w:rStyle w:val="StyleUnderline"/>
          <w:highlight w:val="cyan"/>
        </w:rPr>
        <w:t xml:space="preserve">the FTC may be </w:t>
      </w:r>
      <w:r w:rsidRPr="00667823">
        <w:rPr>
          <w:rStyle w:val="Emphasis"/>
          <w:highlight w:val="cyan"/>
        </w:rPr>
        <w:t>less likely</w:t>
      </w:r>
      <w:r w:rsidRPr="00667823">
        <w:rPr>
          <w:rStyle w:val="StyleUnderline"/>
          <w:highlight w:val="cyan"/>
        </w:rPr>
        <w:t xml:space="preserve"> to take actions</w:t>
      </w:r>
      <w:r w:rsidRPr="00E32142">
        <w:rPr>
          <w:rStyle w:val="StyleUnderline"/>
        </w:rPr>
        <w:t xml:space="preserve"> that would protect consumers </w:t>
      </w:r>
      <w:r w:rsidRPr="00667823">
        <w:rPr>
          <w:rStyle w:val="StyleUnderline"/>
          <w:highlight w:val="cyan"/>
        </w:rPr>
        <w:t xml:space="preserve">for </w:t>
      </w:r>
      <w:r w:rsidRPr="00667823">
        <w:rPr>
          <w:rStyle w:val="Emphasis"/>
          <w:highlight w:val="cyan"/>
        </w:rPr>
        <w:t>fear</w:t>
      </w:r>
      <w:r w:rsidRPr="00667823">
        <w:rPr>
          <w:rStyle w:val="StyleUnderline"/>
          <w:highlight w:val="cyan"/>
        </w:rPr>
        <w:t xml:space="preserve"> of </w:t>
      </w:r>
      <w:r w:rsidRPr="00667823">
        <w:rPr>
          <w:rStyle w:val="Emphasis"/>
          <w:highlight w:val="cyan"/>
        </w:rPr>
        <w:t>retaliation</w:t>
      </w:r>
      <w:r w:rsidRPr="00667823">
        <w:rPr>
          <w:rStyle w:val="StyleUnderline"/>
          <w:highlight w:val="cyan"/>
        </w:rPr>
        <w:t xml:space="preserve"> from Congress</w:t>
      </w:r>
      <w:r w:rsidRPr="00E32142">
        <w:rPr>
          <w:rStyle w:val="StyleUnderline"/>
        </w:rPr>
        <w:t xml:space="preserve">. In such a case, Congress’ </w:t>
      </w:r>
      <w:r w:rsidRPr="00667823">
        <w:rPr>
          <w:rStyle w:val="StyleUnderline"/>
          <w:highlight w:val="cyan"/>
        </w:rPr>
        <w:t>interference</w:t>
      </w:r>
      <w:r w:rsidRPr="004833E4">
        <w:rPr>
          <w:rStyle w:val="StyleUnderline"/>
        </w:rPr>
        <w:t xml:space="preserve"> could </w:t>
      </w:r>
      <w:r w:rsidRPr="00667823">
        <w:rPr>
          <w:rStyle w:val="Emphasis"/>
          <w:highlight w:val="cyan"/>
        </w:rPr>
        <w:t>harm</w:t>
      </w:r>
      <w:r w:rsidRPr="00E32142">
        <w:rPr>
          <w:sz w:val="16"/>
        </w:rPr>
        <w:t xml:space="preserve"> the </w:t>
      </w:r>
      <w:r w:rsidRPr="00667823">
        <w:rPr>
          <w:rStyle w:val="Emphasis"/>
          <w:highlight w:val="cyan"/>
        </w:rPr>
        <w:t>consumers</w:t>
      </w:r>
      <w:r w:rsidRPr="00E32142">
        <w:rPr>
          <w:sz w:val="16"/>
        </w:rPr>
        <w:t xml:space="preserve"> and businesses </w:t>
      </w:r>
      <w:r w:rsidRPr="00E32142">
        <w:rPr>
          <w:rStyle w:val="StyleUnderline"/>
        </w:rPr>
        <w:t>that rely on the FTC to police unfair and deceptive market behaviors</w:t>
      </w:r>
      <w:r w:rsidRPr="00E32142">
        <w:rPr>
          <w:sz w:val="16"/>
        </w:rPr>
        <w:t>. This bill leaves too many questions unanswered regarding the ways it would be carried out and must be stopped.</w:t>
      </w:r>
    </w:p>
    <w:p w14:paraId="575892D1" w14:textId="77777777" w:rsidR="004916E2" w:rsidRDefault="004916E2" w:rsidP="004916E2">
      <w:pPr>
        <w:pStyle w:val="Heading4"/>
        <w:numPr>
          <w:ilvl w:val="0"/>
          <w:numId w:val="22"/>
        </w:numPr>
        <w:ind w:left="360"/>
      </w:pPr>
      <w:r>
        <w:t>Recent streamlining is improving resource allocation</w:t>
      </w:r>
    </w:p>
    <w:p w14:paraId="7C053636" w14:textId="77777777" w:rsidR="004916E2" w:rsidRDefault="004916E2" w:rsidP="004916E2">
      <w:r>
        <w:t xml:space="preserve">Lindsay </w:t>
      </w:r>
      <w:r w:rsidRPr="000018AF">
        <w:rPr>
          <w:rStyle w:val="Style13ptBold"/>
        </w:rPr>
        <w:t>Kryzak 21</w:t>
      </w:r>
      <w:r>
        <w:t>, FTC Office of Public Affairs, “FTC Authorizes Investigations into Key Enforcement Priorities,” FTC, 7/1/21, https://www.ftc.gov/news-events/press-releases/2021/07/ftc-authorizes-investigations-key-enforcement-priorities</w:t>
      </w:r>
    </w:p>
    <w:p w14:paraId="6EFDBC8F" w14:textId="77777777" w:rsidR="004916E2" w:rsidRPr="00F856A1" w:rsidRDefault="004916E2" w:rsidP="004916E2">
      <w:pPr>
        <w:rPr>
          <w:sz w:val="16"/>
        </w:rPr>
      </w:pPr>
      <w:r w:rsidRPr="00667823">
        <w:rPr>
          <w:rStyle w:val="StyleUnderline"/>
          <w:highlight w:val="cyan"/>
        </w:rPr>
        <w:t>The</w:t>
      </w:r>
      <w:r w:rsidRPr="00667823">
        <w:rPr>
          <w:sz w:val="16"/>
          <w:highlight w:val="cyan"/>
        </w:rPr>
        <w:t xml:space="preserve"> </w:t>
      </w:r>
      <w:r w:rsidRPr="00667823">
        <w:rPr>
          <w:rStyle w:val="Emphasis"/>
          <w:highlight w:val="cyan"/>
        </w:rPr>
        <w:t>F</w:t>
      </w:r>
      <w:r w:rsidRPr="00F856A1">
        <w:rPr>
          <w:sz w:val="16"/>
        </w:rPr>
        <w:t xml:space="preserve">ederal </w:t>
      </w:r>
      <w:r w:rsidRPr="00667823">
        <w:rPr>
          <w:rStyle w:val="Emphasis"/>
          <w:highlight w:val="cyan"/>
        </w:rPr>
        <w:t>T</w:t>
      </w:r>
      <w:r w:rsidRPr="00F856A1">
        <w:rPr>
          <w:sz w:val="16"/>
        </w:rPr>
        <w:t xml:space="preserve">rade </w:t>
      </w:r>
      <w:r w:rsidRPr="00667823">
        <w:rPr>
          <w:rStyle w:val="Emphasis"/>
          <w:highlight w:val="cyan"/>
        </w:rPr>
        <w:t>C</w:t>
      </w:r>
      <w:r w:rsidRPr="00F856A1">
        <w:rPr>
          <w:sz w:val="16"/>
        </w:rPr>
        <w:t xml:space="preserve">ommission </w:t>
      </w:r>
      <w:r w:rsidRPr="00E56461">
        <w:rPr>
          <w:rStyle w:val="StyleUnderline"/>
        </w:rPr>
        <w:t xml:space="preserve">voted to </w:t>
      </w:r>
      <w:r w:rsidRPr="00667823">
        <w:rPr>
          <w:rStyle w:val="StyleUnderline"/>
          <w:highlight w:val="cyan"/>
        </w:rPr>
        <w:t>approve</w:t>
      </w:r>
      <w:r w:rsidRPr="00E56461">
        <w:rPr>
          <w:rStyle w:val="StyleUnderline"/>
        </w:rPr>
        <w:t xml:space="preserve"> a series of </w:t>
      </w:r>
      <w:r w:rsidRPr="00667823">
        <w:rPr>
          <w:rStyle w:val="StyleUnderline"/>
          <w:highlight w:val="cyan"/>
        </w:rPr>
        <w:t>resolutions authorizing</w:t>
      </w:r>
      <w:r w:rsidRPr="00E56461">
        <w:rPr>
          <w:rStyle w:val="StyleUnderline"/>
        </w:rPr>
        <w:t xml:space="preserve"> investigations into </w:t>
      </w:r>
      <w:r w:rsidRPr="00667823">
        <w:rPr>
          <w:rStyle w:val="StyleUnderline"/>
          <w:highlight w:val="cyan"/>
        </w:rPr>
        <w:t>key</w:t>
      </w:r>
      <w:r w:rsidRPr="00E56461">
        <w:rPr>
          <w:rStyle w:val="StyleUnderline"/>
        </w:rPr>
        <w:t xml:space="preserve"> law </w:t>
      </w:r>
      <w:r w:rsidRPr="00667823">
        <w:rPr>
          <w:rStyle w:val="StyleUnderline"/>
          <w:highlight w:val="cyan"/>
        </w:rPr>
        <w:t>enforcement priorities</w:t>
      </w:r>
      <w:r w:rsidRPr="00E56461">
        <w:rPr>
          <w:rStyle w:val="StyleUnderline"/>
        </w:rPr>
        <w:t xml:space="preserve"> for the next decade. Specifically, the resolutions direct agency staff to use “compulsory process,” such as subpoenas, to investigate</w:t>
      </w:r>
      <w:r w:rsidRPr="00F856A1">
        <w:rPr>
          <w:sz w:val="16"/>
        </w:rPr>
        <w:t xml:space="preserve"> seven specific </w:t>
      </w:r>
      <w:r w:rsidRPr="00E56461">
        <w:rPr>
          <w:rStyle w:val="StyleUnderline"/>
        </w:rPr>
        <w:t>enforcement priorities</w:t>
      </w:r>
      <w:r w:rsidRPr="00F856A1">
        <w:rPr>
          <w:sz w:val="16"/>
        </w:rPr>
        <w:t>. Priority targets include repeat offenders; technology companies and digital platforms; and healthcare businesses such as pharmaceutical companies, pharmacy benefits managers, and hospitals. The agency is also prioritizing investigations into harms against workers and small businesses, along with harms related to the COVID-19 pandemic. Finally, at a time when merger filings are surging, the agency is ramping up enforcement against illegal mergers, both proposed and consummated.</w:t>
      </w:r>
    </w:p>
    <w:p w14:paraId="1737BF66" w14:textId="77777777" w:rsidR="004916E2" w:rsidRPr="00F856A1" w:rsidRDefault="004916E2" w:rsidP="004916E2">
      <w:pPr>
        <w:rPr>
          <w:sz w:val="16"/>
        </w:rPr>
      </w:pPr>
      <w:r w:rsidRPr="00F856A1">
        <w:rPr>
          <w:sz w:val="16"/>
        </w:rPr>
        <w:t xml:space="preserve">In remarks delivered during the open meeting, Chair Lina M. Khan noted that </w:t>
      </w:r>
      <w:r w:rsidRPr="00E56461">
        <w:rPr>
          <w:rStyle w:val="StyleUnderline"/>
        </w:rPr>
        <w:t>the resolutions</w:t>
      </w:r>
      <w:r w:rsidRPr="00F856A1">
        <w:rPr>
          <w:sz w:val="16"/>
        </w:rPr>
        <w:t xml:space="preserve"> approved today </w:t>
      </w:r>
      <w:r w:rsidRPr="00E56461">
        <w:rPr>
          <w:rStyle w:val="StyleUnderline"/>
        </w:rPr>
        <w:t xml:space="preserve">represent an </w:t>
      </w:r>
      <w:r w:rsidRPr="00667823">
        <w:rPr>
          <w:rStyle w:val="StyleUnderline"/>
          <w:highlight w:val="cyan"/>
        </w:rPr>
        <w:t>important</w:t>
      </w:r>
      <w:r w:rsidRPr="00E56461">
        <w:rPr>
          <w:rStyle w:val="StyleUnderline"/>
        </w:rPr>
        <w:t xml:space="preserve"> step </w:t>
      </w:r>
      <w:r w:rsidRPr="00667823">
        <w:rPr>
          <w:rStyle w:val="StyleUnderline"/>
          <w:highlight w:val="cyan"/>
        </w:rPr>
        <w:t>in rethinking</w:t>
      </w:r>
      <w:r w:rsidRPr="00E56461">
        <w:rPr>
          <w:rStyle w:val="StyleUnderline"/>
        </w:rPr>
        <w:t xml:space="preserve"> the </w:t>
      </w:r>
      <w:r w:rsidRPr="00667823">
        <w:rPr>
          <w:rStyle w:val="StyleUnderline"/>
          <w:highlight w:val="cyan"/>
        </w:rPr>
        <w:t>work of the FTC</w:t>
      </w:r>
      <w:r w:rsidRPr="00F856A1">
        <w:rPr>
          <w:sz w:val="16"/>
        </w:rPr>
        <w:t xml:space="preserve">. Instituting new </w:t>
      </w:r>
      <w:r w:rsidRPr="00E56461">
        <w:rPr>
          <w:rStyle w:val="StyleUnderline"/>
        </w:rPr>
        <w:t xml:space="preserve">cross-agency, investigatory </w:t>
      </w:r>
      <w:r w:rsidRPr="00667823">
        <w:rPr>
          <w:rStyle w:val="StyleUnderline"/>
          <w:highlight w:val="cyan"/>
        </w:rPr>
        <w:t>resolutions</w:t>
      </w:r>
      <w:r w:rsidRPr="00E56461">
        <w:rPr>
          <w:rStyle w:val="StyleUnderline"/>
        </w:rPr>
        <w:t xml:space="preserve"> will </w:t>
      </w:r>
      <w:r w:rsidRPr="00667823">
        <w:rPr>
          <w:rStyle w:val="StyleUnderline"/>
          <w:highlight w:val="cyan"/>
        </w:rPr>
        <w:t>promote</w:t>
      </w:r>
      <w:r w:rsidRPr="00E56461">
        <w:rPr>
          <w:rStyle w:val="StyleUnderline"/>
        </w:rPr>
        <w:t xml:space="preserve"> a </w:t>
      </w:r>
      <w:r w:rsidRPr="00667823">
        <w:rPr>
          <w:rStyle w:val="StyleUnderline"/>
          <w:highlight w:val="cyan"/>
        </w:rPr>
        <w:t xml:space="preserve">more </w:t>
      </w:r>
      <w:r w:rsidRPr="00667823">
        <w:rPr>
          <w:rStyle w:val="Emphasis"/>
          <w:highlight w:val="cyan"/>
        </w:rPr>
        <w:t>holistic</w:t>
      </w:r>
      <w:r w:rsidRPr="00667823">
        <w:rPr>
          <w:rStyle w:val="StyleUnderline"/>
          <w:highlight w:val="cyan"/>
        </w:rPr>
        <w:t xml:space="preserve"> use of</w:t>
      </w:r>
      <w:r w:rsidRPr="00E56461">
        <w:rPr>
          <w:rStyle w:val="StyleUnderline"/>
        </w:rPr>
        <w:t xml:space="preserve"> the FTC’s enforcement </w:t>
      </w:r>
      <w:r w:rsidRPr="00667823">
        <w:rPr>
          <w:rStyle w:val="StyleUnderline"/>
          <w:highlight w:val="cyan"/>
        </w:rPr>
        <w:t>authorities</w:t>
      </w:r>
      <w:r w:rsidRPr="00E56461">
        <w:rPr>
          <w:rStyle w:val="StyleUnderline"/>
        </w:rPr>
        <w:t xml:space="preserve"> to stop bad actors</w:t>
      </w:r>
      <w:r w:rsidRPr="00F856A1">
        <w:rPr>
          <w:sz w:val="16"/>
        </w:rPr>
        <w:t xml:space="preserve"> across markets.</w:t>
      </w:r>
    </w:p>
    <w:p w14:paraId="50B672DC" w14:textId="77777777" w:rsidR="004916E2" w:rsidRPr="00F856A1" w:rsidRDefault="004916E2" w:rsidP="004916E2">
      <w:pPr>
        <w:rPr>
          <w:sz w:val="16"/>
        </w:rPr>
      </w:pPr>
      <w:r w:rsidRPr="00F856A1">
        <w:rPr>
          <w:sz w:val="16"/>
        </w:rPr>
        <w:t xml:space="preserve">“The reforms are designed to ensure that our staff can comprehensively investigate unlawful business practices across the economy,” said Chair Khan. “They will help relieve unnecessary burdens on staff and cut back delays and ‘red tape’ bureaucracy when it comes to advancing our Commission’s law enforcement priorities. This is particularly important given that we are </w:t>
      </w:r>
      <w:proofErr w:type="gramStart"/>
      <w:r w:rsidRPr="00F856A1">
        <w:rPr>
          <w:sz w:val="16"/>
        </w:rPr>
        <w:t>in the midst of</w:t>
      </w:r>
      <w:proofErr w:type="gramEnd"/>
      <w:r w:rsidRPr="00F856A1">
        <w:rPr>
          <w:sz w:val="16"/>
        </w:rPr>
        <w:t xml:space="preserve"> a massive merger boom.”</w:t>
      </w:r>
    </w:p>
    <w:p w14:paraId="026154B7" w14:textId="77777777" w:rsidR="004916E2" w:rsidRPr="00F856A1" w:rsidRDefault="004916E2" w:rsidP="004916E2">
      <w:pPr>
        <w:rPr>
          <w:sz w:val="16"/>
        </w:rPr>
      </w:pPr>
      <w:r w:rsidRPr="00F856A1">
        <w:rPr>
          <w:sz w:val="16"/>
        </w:rPr>
        <w:t xml:space="preserve">Compulsory process refers to the issuance of demands for documents and testimony, </w:t>
      </w:r>
      <w:proofErr w:type="gramStart"/>
      <w:r w:rsidRPr="00F856A1">
        <w:rPr>
          <w:sz w:val="16"/>
        </w:rPr>
        <w:t>through the use of</w:t>
      </w:r>
      <w:proofErr w:type="gramEnd"/>
      <w:r w:rsidRPr="00F856A1">
        <w:rPr>
          <w:sz w:val="16"/>
        </w:rPr>
        <w:t xml:space="preserve"> civil investigative demands and subpoena. The FTC Act authorizes the Commission to use compulsory process in its investigations. Compulsory process requires the recipient to produce information, and these orders are enforceable by courts. The Commission has routinely adopted compulsory process resolutions on a wide range of topics. Many of these resolutions cover specific industries, like the automobile industry or the postsecondary education industry, while others involve business practices that cut across sectors, like privacy or the targeting of older Americans.</w:t>
      </w:r>
    </w:p>
    <w:p w14:paraId="6AFBAE72" w14:textId="77777777" w:rsidR="004916E2" w:rsidRPr="00F856A1" w:rsidRDefault="004916E2" w:rsidP="004916E2">
      <w:pPr>
        <w:rPr>
          <w:sz w:val="16"/>
        </w:rPr>
      </w:pPr>
      <w:r w:rsidRPr="00F856A1">
        <w:rPr>
          <w:rStyle w:val="StyleUnderline"/>
        </w:rPr>
        <w:t>The actions taken</w:t>
      </w:r>
      <w:r w:rsidRPr="00F856A1">
        <w:rPr>
          <w:sz w:val="16"/>
        </w:rPr>
        <w:t xml:space="preserve"> today will broaden the ability for FTC investigators and prosecutors to obtain evidence in critical investigations on key areas where the FTC’s work can make the most impact. Each omnibus authorizes investigations into any competition or consumer protection conduct violations under the FTC Act. The omnibuses </w:t>
      </w:r>
      <w:r w:rsidRPr="00F856A1">
        <w:rPr>
          <w:rStyle w:val="StyleUnderline"/>
        </w:rPr>
        <w:t>will</w:t>
      </w:r>
      <w:r w:rsidRPr="00F856A1">
        <w:rPr>
          <w:sz w:val="16"/>
        </w:rPr>
        <w:t xml:space="preserve"> also </w:t>
      </w:r>
      <w:r w:rsidRPr="00F856A1">
        <w:rPr>
          <w:rStyle w:val="StyleUnderline"/>
        </w:rPr>
        <w:t>allow staff to use compulsory process to investigate both proposed mergers and consummated mergers</w:t>
      </w:r>
      <w:r w:rsidRPr="00F856A1">
        <w:rPr>
          <w:sz w:val="16"/>
        </w:rPr>
        <w:t xml:space="preserve">. Individual Commissioners will continue to be required to sign compulsory process documents prior to issuance. </w:t>
      </w:r>
      <w:r w:rsidRPr="00667823">
        <w:rPr>
          <w:rStyle w:val="StyleUnderline"/>
          <w:highlight w:val="cyan"/>
        </w:rPr>
        <w:t>With these</w:t>
      </w:r>
      <w:r w:rsidRPr="00F856A1">
        <w:rPr>
          <w:rStyle w:val="StyleUnderline"/>
        </w:rPr>
        <w:t xml:space="preserve"> in place, </w:t>
      </w:r>
      <w:r w:rsidRPr="00667823">
        <w:rPr>
          <w:rStyle w:val="StyleUnderline"/>
          <w:highlight w:val="cyan"/>
        </w:rPr>
        <w:t xml:space="preserve">the FTC can </w:t>
      </w:r>
      <w:r w:rsidRPr="00667823">
        <w:rPr>
          <w:rStyle w:val="Emphasis"/>
          <w:highlight w:val="cyan"/>
        </w:rPr>
        <w:t>better utilize</w:t>
      </w:r>
      <w:r w:rsidRPr="00F856A1">
        <w:rPr>
          <w:rStyle w:val="StyleUnderline"/>
        </w:rPr>
        <w:t xml:space="preserve"> its </w:t>
      </w:r>
      <w:r w:rsidRPr="00667823">
        <w:rPr>
          <w:rStyle w:val="Emphasis"/>
          <w:highlight w:val="cyan"/>
        </w:rPr>
        <w:t>limited resources</w:t>
      </w:r>
      <w:r w:rsidRPr="00667823">
        <w:rPr>
          <w:sz w:val="16"/>
          <w:highlight w:val="cyan"/>
        </w:rPr>
        <w:t xml:space="preserve"> </w:t>
      </w:r>
      <w:r w:rsidRPr="00667823">
        <w:rPr>
          <w:rStyle w:val="StyleUnderline"/>
          <w:highlight w:val="cyan"/>
        </w:rPr>
        <w:t>and</w:t>
      </w:r>
      <w:r w:rsidRPr="00F856A1">
        <w:rPr>
          <w:sz w:val="16"/>
        </w:rPr>
        <w:t xml:space="preserve"> </w:t>
      </w:r>
      <w:r w:rsidRPr="00F856A1">
        <w:rPr>
          <w:rStyle w:val="Emphasis"/>
        </w:rPr>
        <w:t xml:space="preserve">move forward in earnest to </w:t>
      </w:r>
      <w:r w:rsidRPr="00667823">
        <w:rPr>
          <w:rStyle w:val="Emphasis"/>
          <w:highlight w:val="cyan"/>
        </w:rPr>
        <w:t>fix</w:t>
      </w:r>
      <w:r w:rsidRPr="00F856A1">
        <w:rPr>
          <w:sz w:val="16"/>
        </w:rPr>
        <w:t xml:space="preserve"> the </w:t>
      </w:r>
      <w:r w:rsidRPr="00667823">
        <w:rPr>
          <w:rStyle w:val="Emphasis"/>
          <w:highlight w:val="cyan"/>
        </w:rPr>
        <w:t>market structures</w:t>
      </w:r>
      <w:r w:rsidRPr="00F856A1">
        <w:rPr>
          <w:sz w:val="16"/>
        </w:rPr>
        <w:t xml:space="preserve"> that allow the worst predators to proliferate.</w:t>
      </w:r>
    </w:p>
    <w:p w14:paraId="54602D92" w14:textId="77777777" w:rsidR="004916E2" w:rsidRPr="009520A3" w:rsidRDefault="004916E2" w:rsidP="004916E2">
      <w:pPr>
        <w:pStyle w:val="Heading4"/>
        <w:numPr>
          <w:ilvl w:val="0"/>
          <w:numId w:val="22"/>
        </w:numPr>
        <w:ind w:left="360"/>
      </w:pPr>
      <w:proofErr w:type="gramStart"/>
      <w:r>
        <w:t>BUT,</w:t>
      </w:r>
      <w:proofErr w:type="gramEnd"/>
      <w:r>
        <w:t xml:space="preserve"> it’s narrow</w:t>
      </w:r>
    </w:p>
    <w:p w14:paraId="08C12903" w14:textId="77777777" w:rsidR="004916E2" w:rsidRDefault="004916E2" w:rsidP="004916E2">
      <w:r>
        <w:t xml:space="preserve">Cat </w:t>
      </w:r>
      <w:r w:rsidRPr="00630A60">
        <w:rPr>
          <w:rStyle w:val="Style13ptBold"/>
        </w:rPr>
        <w:t>Zakrzewski 21</w:t>
      </w:r>
      <w:r>
        <w:t>, technology policy reporter, tracking Washington's efforts to regulate Silicon Valley companies, “Will Lina Khan bring a reckoning to Silicon Valley? She’ll face major challenges,” Washington Post, 6/17/21, https://www.washingtonpost.com/technology/2021/06/17/lina-khan-ftc-actions/</w:t>
      </w:r>
    </w:p>
    <w:p w14:paraId="754F0BF0" w14:textId="77777777" w:rsidR="004916E2" w:rsidRDefault="004916E2" w:rsidP="004916E2">
      <w:pPr>
        <w:rPr>
          <w:rStyle w:val="StyleUnderline"/>
        </w:rPr>
      </w:pPr>
      <w:r w:rsidRPr="001B6FD5">
        <w:rPr>
          <w:sz w:val="16"/>
        </w:rPr>
        <w:t xml:space="preserve">It seems likely </w:t>
      </w:r>
      <w:r w:rsidRPr="00667823">
        <w:rPr>
          <w:rStyle w:val="StyleUnderline"/>
          <w:highlight w:val="cyan"/>
        </w:rPr>
        <w:t>the agency will</w:t>
      </w:r>
      <w:r w:rsidRPr="0090061A">
        <w:rPr>
          <w:rStyle w:val="StyleUnderline"/>
        </w:rPr>
        <w:t xml:space="preserve"> see its </w:t>
      </w:r>
      <w:r w:rsidRPr="00667823">
        <w:rPr>
          <w:rStyle w:val="StyleUnderline"/>
          <w:highlight w:val="cyan"/>
        </w:rPr>
        <w:t xml:space="preserve">funding </w:t>
      </w:r>
      <w:r w:rsidRPr="00667823">
        <w:rPr>
          <w:rStyle w:val="Emphasis"/>
          <w:highlight w:val="cyan"/>
        </w:rPr>
        <w:t>grow</w:t>
      </w:r>
      <w:r w:rsidRPr="00667823">
        <w:rPr>
          <w:rStyle w:val="StyleUnderline"/>
          <w:highlight w:val="cyan"/>
        </w:rPr>
        <w:t xml:space="preserve"> under </w:t>
      </w:r>
      <w:r w:rsidRPr="00667823">
        <w:rPr>
          <w:rStyle w:val="Emphasis"/>
          <w:highlight w:val="cyan"/>
        </w:rPr>
        <w:t>Khan</w:t>
      </w:r>
      <w:r w:rsidRPr="00BB1546">
        <w:rPr>
          <w:rStyle w:val="StyleUnderline"/>
        </w:rPr>
        <w:t xml:space="preserve">, especially </w:t>
      </w:r>
      <w:r w:rsidRPr="00667823">
        <w:rPr>
          <w:rStyle w:val="StyleUnderline"/>
          <w:highlight w:val="cyan"/>
        </w:rPr>
        <w:t xml:space="preserve">after the </w:t>
      </w:r>
      <w:r w:rsidRPr="00667823">
        <w:rPr>
          <w:rStyle w:val="Emphasis"/>
          <w:highlight w:val="cyan"/>
        </w:rPr>
        <w:t>Senate</w:t>
      </w:r>
      <w:r w:rsidRPr="00667823">
        <w:rPr>
          <w:rStyle w:val="StyleUnderline"/>
          <w:highlight w:val="cyan"/>
        </w:rPr>
        <w:t xml:space="preserve"> passed legislation that would </w:t>
      </w:r>
      <w:r w:rsidRPr="00667823">
        <w:rPr>
          <w:rStyle w:val="Emphasis"/>
          <w:highlight w:val="cyan"/>
        </w:rPr>
        <w:t>overhaul merger filing fees</w:t>
      </w:r>
      <w:r w:rsidRPr="00667823">
        <w:rPr>
          <w:rStyle w:val="StyleUnderline"/>
          <w:highlight w:val="cyan"/>
        </w:rPr>
        <w:t xml:space="preserve"> to provide </w:t>
      </w:r>
      <w:r w:rsidRPr="00667823">
        <w:rPr>
          <w:rStyle w:val="Emphasis"/>
          <w:highlight w:val="cyan"/>
        </w:rPr>
        <w:t>more financing</w:t>
      </w:r>
      <w:r w:rsidRPr="00667823">
        <w:rPr>
          <w:rStyle w:val="StyleUnderline"/>
          <w:highlight w:val="cyan"/>
        </w:rPr>
        <w:t xml:space="preserve"> to</w:t>
      </w:r>
      <w:r w:rsidRPr="00BB1546">
        <w:rPr>
          <w:rStyle w:val="StyleUnderline"/>
        </w:rPr>
        <w:t xml:space="preserve"> antitrust </w:t>
      </w:r>
      <w:r w:rsidRPr="00667823">
        <w:rPr>
          <w:rStyle w:val="StyleUnderline"/>
          <w:highlight w:val="cyan"/>
        </w:rPr>
        <w:t>enforcers</w:t>
      </w:r>
      <w:r w:rsidRPr="00667823">
        <w:rPr>
          <w:sz w:val="16"/>
          <w:highlight w:val="cyan"/>
        </w:rPr>
        <w:t xml:space="preserve">. </w:t>
      </w:r>
      <w:r w:rsidRPr="00667823">
        <w:rPr>
          <w:rStyle w:val="StyleUnderline"/>
          <w:highlight w:val="cyan"/>
        </w:rPr>
        <w:t>House lawmakers</w:t>
      </w:r>
      <w:r w:rsidRPr="00BB1546">
        <w:rPr>
          <w:rStyle w:val="StyleUnderline"/>
        </w:rPr>
        <w:t xml:space="preserve"> have </w:t>
      </w:r>
      <w:r w:rsidRPr="00667823">
        <w:rPr>
          <w:rStyle w:val="StyleUnderline"/>
          <w:highlight w:val="cyan"/>
        </w:rPr>
        <w:t xml:space="preserve">introduced a </w:t>
      </w:r>
      <w:r w:rsidRPr="00667823">
        <w:rPr>
          <w:rStyle w:val="Emphasis"/>
          <w:highlight w:val="cyan"/>
        </w:rPr>
        <w:t>similar proposal</w:t>
      </w:r>
      <w:r w:rsidRPr="00BB1546">
        <w:rPr>
          <w:rStyle w:val="StyleUnderline"/>
        </w:rPr>
        <w:t xml:space="preserve">, which is </w:t>
      </w:r>
      <w:r w:rsidRPr="00667823">
        <w:rPr>
          <w:rStyle w:val="Emphasis"/>
          <w:highlight w:val="cyan"/>
        </w:rPr>
        <w:t>less controversial</w:t>
      </w:r>
      <w:r w:rsidRPr="00667823">
        <w:rPr>
          <w:rStyle w:val="StyleUnderline"/>
          <w:highlight w:val="cyan"/>
        </w:rPr>
        <w:t xml:space="preserve"> than</w:t>
      </w:r>
      <w:r w:rsidRPr="00BB1546">
        <w:rPr>
          <w:rStyle w:val="StyleUnderline"/>
        </w:rPr>
        <w:t xml:space="preserve"> some of the </w:t>
      </w:r>
      <w:r w:rsidRPr="00667823">
        <w:rPr>
          <w:rStyle w:val="StyleUnderline"/>
          <w:highlight w:val="cyan"/>
        </w:rPr>
        <w:t>other tech</w:t>
      </w:r>
      <w:r w:rsidRPr="00BB1546">
        <w:rPr>
          <w:rStyle w:val="StyleUnderline"/>
        </w:rPr>
        <w:t xml:space="preserve"> competition </w:t>
      </w:r>
      <w:r w:rsidRPr="00667823">
        <w:rPr>
          <w:rStyle w:val="StyleUnderline"/>
          <w:highlight w:val="cyan"/>
        </w:rPr>
        <w:t>bills</w:t>
      </w:r>
      <w:r w:rsidRPr="00BB1546">
        <w:rPr>
          <w:rStyle w:val="StyleUnderline"/>
        </w:rPr>
        <w:t>.</w:t>
      </w:r>
    </w:p>
    <w:p w14:paraId="0D282EDF" w14:textId="77777777" w:rsidR="004916E2" w:rsidRPr="005400B5" w:rsidRDefault="004916E2" w:rsidP="004916E2">
      <w:pPr>
        <w:pStyle w:val="Heading4"/>
      </w:pPr>
      <w:r>
        <w:t xml:space="preserve">Acquisition’s </w:t>
      </w:r>
      <w:r>
        <w:rPr>
          <w:u w:val="single"/>
        </w:rPr>
        <w:t>easy</w:t>
      </w:r>
      <w:r>
        <w:t xml:space="preserve"> if you have money</w:t>
      </w:r>
      <w:r w:rsidRPr="005400B5">
        <w:rPr>
          <w:b w:val="0"/>
          <w:bCs/>
        </w:rPr>
        <w:t>---Mueller underestimates the risk</w:t>
      </w:r>
    </w:p>
    <w:p w14:paraId="599AE1C0" w14:textId="77777777" w:rsidR="004916E2" w:rsidRDefault="004916E2" w:rsidP="004916E2">
      <w:r>
        <w:t xml:space="preserve">Andrew </w:t>
      </w:r>
      <w:r w:rsidRPr="00CA6E9D">
        <w:rPr>
          <w:rStyle w:val="Style13ptBold"/>
        </w:rPr>
        <w:t>Futter 21</w:t>
      </w:r>
      <w:r>
        <w:t xml:space="preserve">, Associate Professor of International Politics and Director of Research for Politics and International Relations at the University of Leicester, “Nuclear Weapons and Non-State Actors,” The Politics of </w:t>
      </w:r>
      <w:proofErr w:type="gramStart"/>
      <w:r>
        <w:t>Nuclear Weapons</w:t>
      </w:r>
      <w:proofErr w:type="gramEnd"/>
      <w:r>
        <w:t>, Springer International Publishing, 2021, pp. 197–219 DOI.org (Crossref), doi:10.1007/978-3-030-48737-9_9</w:t>
      </w:r>
    </w:p>
    <w:p w14:paraId="25D35A31" w14:textId="77777777" w:rsidR="004916E2" w:rsidRPr="00A67925" w:rsidRDefault="004916E2" w:rsidP="004916E2">
      <w:pPr>
        <w:rPr>
          <w:sz w:val="16"/>
        </w:rPr>
      </w:pPr>
      <w:r w:rsidRPr="00A67925">
        <w:rPr>
          <w:rStyle w:val="StyleUnderline"/>
        </w:rPr>
        <w:t xml:space="preserve">There is no consensus on </w:t>
      </w:r>
      <w:r w:rsidRPr="00A67925">
        <w:rPr>
          <w:rStyle w:val="Emphasis"/>
        </w:rPr>
        <w:t>just</w:t>
      </w:r>
      <w:r w:rsidRPr="00A67925">
        <w:rPr>
          <w:rStyle w:val="StyleUnderline"/>
        </w:rPr>
        <w:t xml:space="preserve"> how serious </w:t>
      </w:r>
      <w:r w:rsidRPr="00667823">
        <w:rPr>
          <w:rStyle w:val="StyleUnderline"/>
          <w:highlight w:val="cyan"/>
        </w:rPr>
        <w:t>the threat</w:t>
      </w:r>
      <w:r w:rsidRPr="00A67925">
        <w:rPr>
          <w:rStyle w:val="StyleUnderline"/>
        </w:rPr>
        <w:t xml:space="preserve"> of nuclear terrorism is</w:t>
      </w:r>
      <w:r w:rsidRPr="00A67925">
        <w:rPr>
          <w:sz w:val="16"/>
        </w:rPr>
        <w:t xml:space="preserve">.22 </w:t>
      </w:r>
      <w:r w:rsidRPr="00A67925">
        <w:rPr>
          <w:rStyle w:val="StyleUnderline"/>
        </w:rPr>
        <w:t xml:space="preserve">This is because it </w:t>
      </w:r>
      <w:r w:rsidRPr="00667823">
        <w:rPr>
          <w:rStyle w:val="StyleUnderline"/>
          <w:highlight w:val="cyan"/>
        </w:rPr>
        <w:t>is</w:t>
      </w:r>
      <w:r w:rsidRPr="00A67925">
        <w:rPr>
          <w:rStyle w:val="StyleUnderline"/>
        </w:rPr>
        <w:t xml:space="preserve"> </w:t>
      </w:r>
      <w:r w:rsidRPr="00A67925">
        <w:rPr>
          <w:rStyle w:val="Emphasis"/>
        </w:rPr>
        <w:t xml:space="preserve">very </w:t>
      </w:r>
      <w:r w:rsidRPr="00667823">
        <w:rPr>
          <w:rStyle w:val="Emphasis"/>
          <w:highlight w:val="cyan"/>
        </w:rPr>
        <w:t>hard to judge</w:t>
      </w:r>
      <w:r w:rsidRPr="00A67925">
        <w:rPr>
          <w:rStyle w:val="Emphasis"/>
        </w:rPr>
        <w:t xml:space="preserve"> with any confidence</w:t>
      </w:r>
      <w:r w:rsidRPr="00A67925">
        <w:rPr>
          <w:sz w:val="16"/>
        </w:rPr>
        <w:t xml:space="preserve">. That said, at the time of writing this second edition of this book (in 2020), there is a feel- ing that the nuclear terrorist threat is not as acute, or at least does not domi- nate the nuclear security debate to the extent that it did a decade ago. John </w:t>
      </w:r>
      <w:r w:rsidRPr="00667823">
        <w:rPr>
          <w:rStyle w:val="Emphasis"/>
          <w:highlight w:val="cyan"/>
        </w:rPr>
        <w:t>Mueller</w:t>
      </w:r>
      <w:r w:rsidRPr="00A67925">
        <w:rPr>
          <w:sz w:val="16"/>
        </w:rPr>
        <w:t xml:space="preserve"> for one </w:t>
      </w:r>
      <w:r w:rsidRPr="00667823">
        <w:rPr>
          <w:rStyle w:val="StyleUnderline"/>
          <w:highlight w:val="cyan"/>
        </w:rPr>
        <w:t>has been</w:t>
      </w:r>
      <w:r w:rsidRPr="00A67925">
        <w:rPr>
          <w:rStyle w:val="StyleUnderline"/>
        </w:rPr>
        <w:t xml:space="preserve"> </w:t>
      </w:r>
      <w:r w:rsidRPr="00A67925">
        <w:rPr>
          <w:rStyle w:val="Emphasis"/>
        </w:rPr>
        <w:t xml:space="preserve">highly </w:t>
      </w:r>
      <w:r w:rsidRPr="00667823">
        <w:rPr>
          <w:rStyle w:val="Emphasis"/>
          <w:highlight w:val="cyan"/>
        </w:rPr>
        <w:t>sceptical</w:t>
      </w:r>
      <w:r w:rsidRPr="00A67925">
        <w:rPr>
          <w:sz w:val="16"/>
        </w:rPr>
        <w:t xml:space="preserve"> of the nuclear terrorism “hype”: </w:t>
      </w:r>
    </w:p>
    <w:p w14:paraId="3837E2AB" w14:textId="77777777" w:rsidR="004916E2" w:rsidRPr="00A67925" w:rsidRDefault="004916E2" w:rsidP="004916E2">
      <w:pPr>
        <w:ind w:left="720"/>
        <w:rPr>
          <w:sz w:val="16"/>
        </w:rPr>
      </w:pPr>
      <w:r w:rsidRPr="00A67925">
        <w:rPr>
          <w:rStyle w:val="StyleUnderline"/>
        </w:rPr>
        <w:t>it is not at all clear that any terrorist groups really want the weapons or are remotely capable of obtaining them should the desire to do so take hold of them. If they try, there are a host of practical and organisational difficulties that make their likelihood of success vanishingly small.</w:t>
      </w:r>
      <w:r w:rsidRPr="00A67925">
        <w:rPr>
          <w:sz w:val="16"/>
        </w:rPr>
        <w:t xml:space="preserve">23 </w:t>
      </w:r>
    </w:p>
    <w:p w14:paraId="52FF7DEE" w14:textId="77777777" w:rsidR="004916E2" w:rsidRPr="00A67925" w:rsidRDefault="004916E2" w:rsidP="004916E2">
      <w:pPr>
        <w:rPr>
          <w:sz w:val="16"/>
        </w:rPr>
      </w:pPr>
      <w:r w:rsidRPr="00667823">
        <w:rPr>
          <w:rStyle w:val="StyleUnderline"/>
          <w:highlight w:val="cyan"/>
        </w:rPr>
        <w:t>Nevertheless, governments</w:t>
      </w:r>
      <w:r w:rsidRPr="00A67925">
        <w:rPr>
          <w:rStyle w:val="StyleUnderline"/>
        </w:rPr>
        <w:t xml:space="preserve"> around the globe have </w:t>
      </w:r>
      <w:r w:rsidRPr="00667823">
        <w:rPr>
          <w:rStyle w:val="Emphasis"/>
          <w:highlight w:val="cyan"/>
        </w:rPr>
        <w:t>treated the threat as serious</w:t>
      </w:r>
      <w:r w:rsidRPr="00A67925">
        <w:rPr>
          <w:rStyle w:val="StyleUnderline"/>
        </w:rPr>
        <w:t xml:space="preserve"> and </w:t>
      </w:r>
      <w:r w:rsidRPr="00A67925">
        <w:rPr>
          <w:rStyle w:val="Emphasis"/>
        </w:rPr>
        <w:t>pressing</w:t>
      </w:r>
      <w:r w:rsidRPr="00A67925">
        <w:rPr>
          <w:sz w:val="16"/>
        </w:rPr>
        <w:t xml:space="preserve"> </w:t>
      </w:r>
      <w:r w:rsidRPr="00A67925">
        <w:rPr>
          <w:rStyle w:val="StyleUnderline"/>
        </w:rPr>
        <w:t>and</w:t>
      </w:r>
      <w:r w:rsidRPr="00A67925">
        <w:rPr>
          <w:sz w:val="16"/>
        </w:rPr>
        <w:t xml:space="preserve"> </w:t>
      </w:r>
      <w:r w:rsidRPr="00A67925">
        <w:rPr>
          <w:rStyle w:val="Emphasis"/>
        </w:rPr>
        <w:t>continue to do so</w:t>
      </w:r>
      <w:r w:rsidRPr="00A67925">
        <w:rPr>
          <w:sz w:val="16"/>
        </w:rPr>
        <w:t xml:space="preserve">. Table 9.1 gives an overview of the differ- ing views of the threat of nuclear terrorism: </w:t>
      </w:r>
    </w:p>
    <w:p w14:paraId="2E8EFC10" w14:textId="77777777" w:rsidR="004916E2" w:rsidRPr="00A67925" w:rsidRDefault="004916E2" w:rsidP="004916E2">
      <w:pPr>
        <w:rPr>
          <w:sz w:val="16"/>
        </w:rPr>
      </w:pPr>
      <w:r w:rsidRPr="00A67925">
        <w:rPr>
          <w:sz w:val="16"/>
        </w:rPr>
        <w:t xml:space="preserve">According to David Albright, Osama </w:t>
      </w:r>
      <w:r w:rsidRPr="00667823">
        <w:rPr>
          <w:rStyle w:val="StyleUnderline"/>
          <w:highlight w:val="cyan"/>
        </w:rPr>
        <w:t xml:space="preserve">bin Laden </w:t>
      </w:r>
      <w:r w:rsidRPr="00667823">
        <w:rPr>
          <w:rStyle w:val="Emphasis"/>
          <w:highlight w:val="cyan"/>
        </w:rPr>
        <w:t>approached A. Q. Khan several times</w:t>
      </w:r>
      <w:r w:rsidRPr="00A67925">
        <w:rPr>
          <w:sz w:val="16"/>
        </w:rPr>
        <w:t xml:space="preserve"> in the 1990s </w:t>
      </w:r>
      <w:r w:rsidRPr="00667823">
        <w:rPr>
          <w:rStyle w:val="StyleUnderline"/>
          <w:highlight w:val="cyan"/>
        </w:rPr>
        <w:t>seeking</w:t>
      </w:r>
      <w:r w:rsidRPr="00667823">
        <w:rPr>
          <w:sz w:val="16"/>
          <w:highlight w:val="cyan"/>
        </w:rPr>
        <w:t xml:space="preserve"> </w:t>
      </w:r>
      <w:r w:rsidRPr="00667823">
        <w:rPr>
          <w:rStyle w:val="Emphasis"/>
          <w:highlight w:val="cyan"/>
        </w:rPr>
        <w:t>nuclear</w:t>
      </w:r>
      <w:r w:rsidRPr="00A67925">
        <w:rPr>
          <w:rStyle w:val="Emphasis"/>
        </w:rPr>
        <w:t xml:space="preserve">-related </w:t>
      </w:r>
      <w:r w:rsidRPr="00667823">
        <w:rPr>
          <w:rStyle w:val="Emphasis"/>
          <w:highlight w:val="cyan"/>
        </w:rPr>
        <w:t>material</w:t>
      </w:r>
      <w:r w:rsidRPr="00A67925">
        <w:rPr>
          <w:sz w:val="16"/>
        </w:rPr>
        <w:t xml:space="preserve"> but was rebuffed.24 However, it is believed that </w:t>
      </w:r>
      <w:r w:rsidRPr="00A67925">
        <w:rPr>
          <w:rStyle w:val="StyleUnderline"/>
        </w:rPr>
        <w:t>a</w:t>
      </w:r>
      <w:r w:rsidRPr="00A67925">
        <w:rPr>
          <w:sz w:val="16"/>
        </w:rPr>
        <w:t xml:space="preserve"> </w:t>
      </w:r>
      <w:r w:rsidRPr="00A67925">
        <w:rPr>
          <w:rStyle w:val="Emphasis"/>
        </w:rPr>
        <w:t>rival</w:t>
      </w:r>
      <w:r w:rsidRPr="00A67925">
        <w:rPr>
          <w:sz w:val="16"/>
        </w:rPr>
        <w:t xml:space="preserve"> </w:t>
      </w:r>
      <w:r w:rsidRPr="00A67925">
        <w:rPr>
          <w:rStyle w:val="StyleUnderline"/>
        </w:rPr>
        <w:t xml:space="preserve">of Khan’s within </w:t>
      </w:r>
      <w:r w:rsidRPr="00667823">
        <w:rPr>
          <w:rStyle w:val="StyleUnderline"/>
          <w:highlight w:val="cyan"/>
        </w:rPr>
        <w:t xml:space="preserve">the </w:t>
      </w:r>
      <w:r w:rsidRPr="00667823">
        <w:rPr>
          <w:rStyle w:val="Emphasis"/>
          <w:highlight w:val="cyan"/>
        </w:rPr>
        <w:t>Pakistani</w:t>
      </w:r>
      <w:r w:rsidRPr="00A67925">
        <w:rPr>
          <w:rStyle w:val="StyleUnderline"/>
        </w:rPr>
        <w:t xml:space="preserve"> nuclear </w:t>
      </w:r>
      <w:r w:rsidRPr="00667823">
        <w:rPr>
          <w:rStyle w:val="StyleUnderline"/>
          <w:highlight w:val="cyan"/>
        </w:rPr>
        <w:t>hierarchy</w:t>
      </w:r>
      <w:r w:rsidRPr="00A67925">
        <w:rPr>
          <w:rStyle w:val="StyleUnderline"/>
        </w:rPr>
        <w:t xml:space="preserve">, Sultan Bashiruddin Mahmood, </w:t>
      </w:r>
      <w:r w:rsidRPr="00667823">
        <w:rPr>
          <w:rStyle w:val="StyleUnderline"/>
          <w:highlight w:val="cyan"/>
        </w:rPr>
        <w:t xml:space="preserve">did </w:t>
      </w:r>
      <w:r w:rsidRPr="00667823">
        <w:rPr>
          <w:rStyle w:val="Emphasis"/>
          <w:highlight w:val="cyan"/>
        </w:rPr>
        <w:t>meet several times</w:t>
      </w:r>
      <w:r w:rsidRPr="00A67925">
        <w:rPr>
          <w:rStyle w:val="StyleUnderline"/>
        </w:rPr>
        <w:t xml:space="preserve"> with bin Laden and other leading members of Al Qaeda, </w:t>
      </w:r>
      <w:r w:rsidRPr="00667823">
        <w:rPr>
          <w:rStyle w:val="StyleUnderline"/>
          <w:highlight w:val="cyan"/>
        </w:rPr>
        <w:t>and</w:t>
      </w:r>
      <w:r w:rsidRPr="00A67925">
        <w:rPr>
          <w:rStyle w:val="StyleUnderline"/>
        </w:rPr>
        <w:t xml:space="preserve"> may have </w:t>
      </w:r>
      <w:r w:rsidRPr="00667823">
        <w:rPr>
          <w:rStyle w:val="Emphasis"/>
          <w:highlight w:val="cyan"/>
        </w:rPr>
        <w:t>promised nuclear</w:t>
      </w:r>
      <w:r w:rsidRPr="00A67925">
        <w:rPr>
          <w:rStyle w:val="Emphasis"/>
        </w:rPr>
        <w:t xml:space="preserve">-related </w:t>
      </w:r>
      <w:r w:rsidRPr="00667823">
        <w:rPr>
          <w:rStyle w:val="Emphasis"/>
          <w:highlight w:val="cyan"/>
        </w:rPr>
        <w:t>tech</w:t>
      </w:r>
      <w:r w:rsidRPr="00F80BC0">
        <w:rPr>
          <w:rStyle w:val="StyleUnderline"/>
        </w:rPr>
        <w:t>nologies</w:t>
      </w:r>
      <w:r w:rsidRPr="00A67925">
        <w:rPr>
          <w:sz w:val="16"/>
        </w:rPr>
        <w:t xml:space="preserve"> through the Ummah Tameer-e-Nau network.25 Indeed, in 1998 </w:t>
      </w:r>
      <w:r w:rsidRPr="00A67925">
        <w:rPr>
          <w:rStyle w:val="StyleUnderline"/>
        </w:rPr>
        <w:t xml:space="preserve">bin Laden </w:t>
      </w:r>
      <w:r w:rsidRPr="00667823">
        <w:rPr>
          <w:rStyle w:val="StyleUnderline"/>
          <w:highlight w:val="cyan"/>
        </w:rPr>
        <w:t>declared</w:t>
      </w:r>
      <w:r w:rsidRPr="00A67925">
        <w:rPr>
          <w:sz w:val="16"/>
        </w:rPr>
        <w:t xml:space="preserve">: </w:t>
      </w:r>
    </w:p>
    <w:p w14:paraId="3E68BB2B" w14:textId="77777777" w:rsidR="004916E2" w:rsidRPr="00A67925" w:rsidRDefault="004916E2" w:rsidP="004916E2">
      <w:pPr>
        <w:ind w:left="720"/>
        <w:rPr>
          <w:sz w:val="16"/>
        </w:rPr>
      </w:pPr>
      <w:r w:rsidRPr="00667823">
        <w:rPr>
          <w:rStyle w:val="StyleUnderline"/>
          <w:highlight w:val="cyan"/>
        </w:rPr>
        <w:t>Acquiring</w:t>
      </w:r>
      <w:r w:rsidRPr="00667823">
        <w:rPr>
          <w:sz w:val="16"/>
          <w:highlight w:val="cyan"/>
        </w:rPr>
        <w:t xml:space="preserve"> [</w:t>
      </w:r>
      <w:r w:rsidRPr="00667823">
        <w:rPr>
          <w:rStyle w:val="Emphasis"/>
          <w:highlight w:val="cyan"/>
        </w:rPr>
        <w:t>nuclear</w:t>
      </w:r>
      <w:r w:rsidRPr="00A67925">
        <w:rPr>
          <w:sz w:val="16"/>
        </w:rPr>
        <w:t xml:space="preserve"> and chemical] </w:t>
      </w:r>
      <w:r w:rsidRPr="00667823">
        <w:rPr>
          <w:rStyle w:val="Emphasis"/>
          <w:highlight w:val="cyan"/>
        </w:rPr>
        <w:t>weapons</w:t>
      </w:r>
      <w:r w:rsidRPr="00A67925">
        <w:rPr>
          <w:sz w:val="16"/>
        </w:rPr>
        <w:t xml:space="preserve"> </w:t>
      </w:r>
      <w:r w:rsidRPr="00A67925">
        <w:rPr>
          <w:rStyle w:val="StyleUnderline"/>
        </w:rPr>
        <w:t xml:space="preserve">for the defense of Muslims </w:t>
      </w:r>
      <w:r w:rsidRPr="00667823">
        <w:rPr>
          <w:rStyle w:val="StyleUnderline"/>
          <w:highlight w:val="cyan"/>
        </w:rPr>
        <w:t xml:space="preserve">is a </w:t>
      </w:r>
      <w:r w:rsidRPr="00667823">
        <w:rPr>
          <w:rStyle w:val="Emphasis"/>
          <w:highlight w:val="cyan"/>
        </w:rPr>
        <w:t>religious duty</w:t>
      </w:r>
      <w:r w:rsidRPr="00A67925">
        <w:rPr>
          <w:sz w:val="16"/>
        </w:rPr>
        <w:t xml:space="preserve">. If I have indeed acquired these weapons, then I thank God for enabling me to do so. And if I seek to acquire these weapons, I am carrying out a duty. It would be a sin for Muslims not to try to possess the weapons that would prevent the infidels from inflicting harm on Muslims.26 </w:t>
      </w:r>
    </w:p>
    <w:p w14:paraId="52E133CA" w14:textId="77777777" w:rsidR="004916E2" w:rsidRPr="00A67925" w:rsidRDefault="004916E2" w:rsidP="004916E2">
      <w:pPr>
        <w:rPr>
          <w:sz w:val="16"/>
        </w:rPr>
      </w:pPr>
      <w:r w:rsidRPr="00A67925">
        <w:rPr>
          <w:rStyle w:val="StyleUnderline"/>
        </w:rPr>
        <w:t xml:space="preserve">However, the </w:t>
      </w:r>
      <w:r w:rsidRPr="00667823">
        <w:rPr>
          <w:rStyle w:val="StyleUnderline"/>
          <w:highlight w:val="cyan"/>
        </w:rPr>
        <w:t>possibility of</w:t>
      </w:r>
      <w:r w:rsidRPr="00A67925">
        <w:rPr>
          <w:rStyle w:val="StyleUnderline"/>
        </w:rPr>
        <w:t xml:space="preserve"> </w:t>
      </w:r>
      <w:proofErr w:type="gramStart"/>
      <w:r w:rsidRPr="00A67925">
        <w:rPr>
          <w:rStyle w:val="StyleUnderline"/>
        </w:rPr>
        <w:t xml:space="preserve">a </w:t>
      </w:r>
      <w:r w:rsidRPr="00667823">
        <w:rPr>
          <w:rStyle w:val="Emphasis"/>
          <w:highlight w:val="cyan"/>
        </w:rPr>
        <w:t>safe haven</w:t>
      </w:r>
      <w:proofErr w:type="gramEnd"/>
      <w:r w:rsidRPr="00667823">
        <w:rPr>
          <w:rStyle w:val="Emphasis"/>
          <w:highlight w:val="cyan"/>
        </w:rPr>
        <w:t xml:space="preserve"> in Afghanistan</w:t>
      </w:r>
      <w:r w:rsidRPr="00A67925">
        <w:rPr>
          <w:sz w:val="16"/>
        </w:rPr>
        <w:t xml:space="preserve"> for a possible Al Qaeda nuclear bomb project </w:t>
      </w:r>
      <w:r w:rsidRPr="00A67925">
        <w:rPr>
          <w:rStyle w:val="Emphasis"/>
        </w:rPr>
        <w:t>ended</w:t>
      </w:r>
      <w:r w:rsidRPr="00A67925">
        <w:rPr>
          <w:sz w:val="16"/>
        </w:rPr>
        <w:t xml:space="preserve"> </w:t>
      </w:r>
      <w:r w:rsidRPr="00A67925">
        <w:rPr>
          <w:rStyle w:val="StyleUnderline"/>
        </w:rPr>
        <w:t xml:space="preserve">when </w:t>
      </w:r>
      <w:r w:rsidRPr="00846BA6">
        <w:rPr>
          <w:rStyle w:val="StyleUnderline"/>
        </w:rPr>
        <w:t xml:space="preserve">the </w:t>
      </w:r>
      <w:r w:rsidRPr="00846BA6">
        <w:rPr>
          <w:rStyle w:val="Emphasis"/>
        </w:rPr>
        <w:t>Taliban</w:t>
      </w:r>
      <w:r w:rsidRPr="00A67925">
        <w:rPr>
          <w:sz w:val="16"/>
        </w:rPr>
        <w:t xml:space="preserve"> regime </w:t>
      </w:r>
      <w:r w:rsidRPr="00A67925">
        <w:rPr>
          <w:rStyle w:val="StyleUnderline"/>
        </w:rPr>
        <w:t>was</w:t>
      </w:r>
      <w:r w:rsidRPr="00A67925">
        <w:rPr>
          <w:sz w:val="16"/>
        </w:rPr>
        <w:t xml:space="preserve"> </w:t>
      </w:r>
      <w:r w:rsidRPr="00A67925">
        <w:rPr>
          <w:rStyle w:val="Emphasis"/>
        </w:rPr>
        <w:t>toppled</w:t>
      </w:r>
      <w:r w:rsidRPr="00A67925">
        <w:rPr>
          <w:sz w:val="16"/>
        </w:rPr>
        <w:t xml:space="preserve"> in 2001 by coalition forces as part of Operation Enduring Freedom. </w:t>
      </w:r>
      <w:r w:rsidRPr="00A67925">
        <w:rPr>
          <w:rStyle w:val="StyleUnderline"/>
        </w:rPr>
        <w:t>Nevertheless</w:t>
      </w:r>
      <w:r w:rsidRPr="00A67925">
        <w:rPr>
          <w:sz w:val="16"/>
        </w:rPr>
        <w:t xml:space="preserve">, and while US Special Forces killed Osama Bin Laden at a compound in Abbottabad, Pakistan on 2 May 2011,27 </w:t>
      </w:r>
      <w:r w:rsidRPr="00A67925">
        <w:rPr>
          <w:rStyle w:val="StyleUnderline"/>
        </w:rPr>
        <w:t>the</w:t>
      </w:r>
      <w:r w:rsidRPr="00A67925">
        <w:rPr>
          <w:sz w:val="16"/>
        </w:rPr>
        <w:t xml:space="preserve"> </w:t>
      </w:r>
      <w:r w:rsidRPr="00A67925">
        <w:rPr>
          <w:rStyle w:val="Emphasis"/>
        </w:rPr>
        <w:t>spectre and possibility</w:t>
      </w:r>
      <w:r w:rsidRPr="00A67925">
        <w:rPr>
          <w:sz w:val="16"/>
        </w:rPr>
        <w:t xml:space="preserve"> </w:t>
      </w:r>
      <w:r w:rsidRPr="00A67925">
        <w:rPr>
          <w:rStyle w:val="StyleUnderline"/>
        </w:rPr>
        <w:t>of a nuclear threat from Al Qaeda</w:t>
      </w:r>
      <w:r w:rsidRPr="00A67925">
        <w:rPr>
          <w:sz w:val="16"/>
        </w:rPr>
        <w:t xml:space="preserve"> and associated groups </w:t>
      </w:r>
      <w:r w:rsidRPr="00667823">
        <w:rPr>
          <w:rStyle w:val="Emphasis"/>
          <w:highlight w:val="cyan"/>
        </w:rPr>
        <w:t>remain</w:t>
      </w:r>
      <w:r w:rsidRPr="00A67925">
        <w:rPr>
          <w:sz w:val="16"/>
        </w:rPr>
        <w:t xml:space="preserve">. Indeed, in the past decade the nuclear </w:t>
      </w:r>
    </w:p>
    <w:p w14:paraId="248CBE0D" w14:textId="77777777" w:rsidR="004916E2" w:rsidRPr="00A67925" w:rsidRDefault="004916E2" w:rsidP="004916E2">
      <w:r w:rsidRPr="00A67925">
        <w:t>[TABLE 9.1 OMITTED]</w:t>
      </w:r>
    </w:p>
    <w:p w14:paraId="4663C141" w14:textId="77777777" w:rsidR="004916E2" w:rsidRPr="00A67925" w:rsidRDefault="004916E2" w:rsidP="004916E2">
      <w:pPr>
        <w:rPr>
          <w:sz w:val="16"/>
        </w:rPr>
      </w:pPr>
      <w:r w:rsidRPr="00A67925">
        <w:rPr>
          <w:sz w:val="16"/>
        </w:rPr>
        <w:t>terrorist threat has shifted to a new entity, closely linked with Al Qaeda, known as the Islamic State (or Daesh, ISIS or ISIL). It is believed that ISIS has tried to acquire the material needed to make a dirty bomb,28 and in 2014 allegedly captured nuclear materials from Mosul University. In 2016, NATO warned that ISIS might be plotting to carry out biological and nuclear attacks in Europe.29 However, in March 2019 a “territorial victory” was declared over ISIS in Syria, which is likely to make any nuclear ambitions far more difficult.30</w:t>
      </w:r>
    </w:p>
    <w:p w14:paraId="7BF9ADDB" w14:textId="77777777" w:rsidR="004916E2" w:rsidRPr="00A67925" w:rsidRDefault="004916E2" w:rsidP="004916E2">
      <w:pPr>
        <w:rPr>
          <w:sz w:val="16"/>
        </w:rPr>
      </w:pPr>
      <w:r w:rsidRPr="00A67925">
        <w:rPr>
          <w:sz w:val="16"/>
        </w:rPr>
        <w:t>How Might Terrorists Get a Nuclear Device or Cause a Nuclear/Radiological Disaster?</w:t>
      </w:r>
    </w:p>
    <w:p w14:paraId="348FA332" w14:textId="77777777" w:rsidR="004916E2" w:rsidRPr="00A67925" w:rsidRDefault="004916E2" w:rsidP="004916E2">
      <w:pPr>
        <w:rPr>
          <w:sz w:val="16"/>
        </w:rPr>
      </w:pPr>
      <w:r w:rsidRPr="00A67925">
        <w:rPr>
          <w:sz w:val="16"/>
        </w:rPr>
        <w:t xml:space="preserve">There are </w:t>
      </w:r>
      <w:proofErr w:type="gramStart"/>
      <w:r w:rsidRPr="00A67925">
        <w:rPr>
          <w:sz w:val="16"/>
        </w:rPr>
        <w:t>a number of</w:t>
      </w:r>
      <w:proofErr w:type="gramEnd"/>
      <w:r w:rsidRPr="00A67925">
        <w:rPr>
          <w:sz w:val="16"/>
        </w:rPr>
        <w:t xml:space="preserve"> ways that a terrorist group might seek to acquire and use a nuclear bomb.31 </w:t>
      </w:r>
      <w:r w:rsidRPr="00A67925">
        <w:rPr>
          <w:rStyle w:val="StyleUnderline"/>
        </w:rPr>
        <w:t xml:space="preserve">The </w:t>
      </w:r>
      <w:r w:rsidRPr="00667823">
        <w:rPr>
          <w:rStyle w:val="StyleUnderline"/>
          <w:highlight w:val="cyan"/>
        </w:rPr>
        <w:t>most difficult</w:t>
      </w:r>
      <w:r w:rsidRPr="00A67925">
        <w:rPr>
          <w:rStyle w:val="StyleUnderline"/>
        </w:rPr>
        <w:t xml:space="preserve"> and </w:t>
      </w:r>
      <w:r w:rsidRPr="00A67925">
        <w:rPr>
          <w:rStyle w:val="Emphasis"/>
        </w:rPr>
        <w:t>least likely</w:t>
      </w:r>
      <w:r w:rsidRPr="00A67925">
        <w:rPr>
          <w:sz w:val="16"/>
        </w:rPr>
        <w:t xml:space="preserve"> (though not impos- sible) </w:t>
      </w:r>
      <w:r w:rsidRPr="00A67925">
        <w:rPr>
          <w:rStyle w:val="StyleUnderline"/>
        </w:rPr>
        <w:t xml:space="preserve">method </w:t>
      </w:r>
      <w:r w:rsidRPr="00667823">
        <w:rPr>
          <w:rStyle w:val="StyleUnderline"/>
          <w:highlight w:val="cyan"/>
        </w:rPr>
        <w:t xml:space="preserve">would be for a terrorist group to </w:t>
      </w:r>
      <w:r w:rsidRPr="00667823">
        <w:rPr>
          <w:rStyle w:val="Emphasis"/>
          <w:highlight w:val="cyan"/>
        </w:rPr>
        <w:t>build</w:t>
      </w:r>
      <w:r w:rsidRPr="00667823">
        <w:rPr>
          <w:rStyle w:val="StyleUnderline"/>
          <w:highlight w:val="cyan"/>
        </w:rPr>
        <w:t xml:space="preserve"> a bomb</w:t>
      </w:r>
      <w:r w:rsidRPr="00A67925">
        <w:rPr>
          <w:rStyle w:val="StyleUnderline"/>
        </w:rPr>
        <w:t xml:space="preserve"> from </w:t>
      </w:r>
      <w:r w:rsidRPr="00A67925">
        <w:rPr>
          <w:rStyle w:val="Emphasis"/>
        </w:rPr>
        <w:t>scratch</w:t>
      </w:r>
      <w:r w:rsidRPr="00A67925">
        <w:rPr>
          <w:sz w:val="16"/>
        </w:rPr>
        <w:t xml:space="preserve"> without any outside help and in complete secrecy. Slightly more plausible is that terrorists could steal or somehow acquire a working bomb or the fissile material that could then be used in a very crude Improvised Nuclear Device. At a slightly lower level, terrorists might choose to attack a nuclear mili- tary facility or civilian nuclear power plant, use more easily accessible radioac- tive material in a radiological dirty bomb or seek to cause or exacerbate a nuclear crisis in other ways. However, it is worth noting that even if a terrorist group did acquire a nuclear device or the ability to create a nuclear disaster, this would not automatically mean that it was to be used/carried out. Indeed, evidence suggests that certain groups might use such a capability principally as a bargaining chip or as a threat.32 </w:t>
      </w:r>
    </w:p>
    <w:p w14:paraId="057479BA" w14:textId="77777777" w:rsidR="004916E2" w:rsidRPr="00A67925" w:rsidRDefault="004916E2" w:rsidP="004916E2">
      <w:pPr>
        <w:rPr>
          <w:rStyle w:val="StyleUnderline"/>
        </w:rPr>
      </w:pPr>
      <w:r w:rsidRPr="00A67925">
        <w:rPr>
          <w:sz w:val="16"/>
        </w:rPr>
        <w:t xml:space="preserve">By far the most difficult pathway would be to build a bomb from scratch. It is highly unlikely that any terrorist group could do this without considerable outside help (e.g. from a nation state, see below). </w:t>
      </w:r>
      <w:r w:rsidRPr="00667823">
        <w:rPr>
          <w:rStyle w:val="StyleUnderline"/>
          <w:highlight w:val="cyan"/>
        </w:rPr>
        <w:t>Each stage of the process would be</w:t>
      </w:r>
      <w:r w:rsidRPr="00A67925">
        <w:rPr>
          <w:rStyle w:val="StyleUnderline"/>
        </w:rPr>
        <w:t xml:space="preserve"> </w:t>
      </w:r>
      <w:r w:rsidRPr="00667823">
        <w:rPr>
          <w:rStyle w:val="Emphasis"/>
          <w:highlight w:val="cyan"/>
        </w:rPr>
        <w:t>incredibly difficult</w:t>
      </w:r>
      <w:r w:rsidRPr="00A67925">
        <w:rPr>
          <w:rStyle w:val="StyleUnderline"/>
        </w:rPr>
        <w:t xml:space="preserve"> to master; producing the necessary fissile mate- rial and fabricating the weapons would be an enormous challenge and would require access to sophisticated modern facilities. Producing a working dirty bomb would be easier, but still require significant expertise, </w:t>
      </w:r>
      <w:proofErr w:type="gramStart"/>
      <w:r w:rsidRPr="00A67925">
        <w:rPr>
          <w:rStyle w:val="StyleUnderline"/>
        </w:rPr>
        <w:t>time</w:t>
      </w:r>
      <w:proofErr w:type="gramEnd"/>
      <w:r w:rsidRPr="00A67925">
        <w:rPr>
          <w:rStyle w:val="StyleUnderline"/>
        </w:rPr>
        <w:t xml:space="preserve"> and money. Even if a terrorist group were to acquire all the necessary material and tech- nology for a nuclear bomb</w:t>
      </w:r>
      <w:r w:rsidRPr="00A67925">
        <w:rPr>
          <w:sz w:val="16"/>
        </w:rPr>
        <w:t xml:space="preserve"> (for example through an illicit source similar to the A. Q. Khan network), </w:t>
      </w:r>
      <w:r w:rsidRPr="00A67925">
        <w:rPr>
          <w:rStyle w:val="StyleUnderline"/>
        </w:rPr>
        <w:t>they would still need a place to build and maybe test it (the firing mechanism rather than a full nuclear expulsion), which would almost certainly require state support</w:t>
      </w:r>
      <w:r w:rsidRPr="00A67925">
        <w:rPr>
          <w:sz w:val="16"/>
        </w:rPr>
        <w:t xml:space="preserve">.33 </w:t>
      </w:r>
      <w:r w:rsidRPr="00A67925">
        <w:rPr>
          <w:rStyle w:val="StyleUnderline"/>
        </w:rPr>
        <w:t>Finally, terrorists must seek to pro- duce such a weapon in complete secrecy, which would be very difficult, if not impossible.</w:t>
      </w:r>
    </w:p>
    <w:p w14:paraId="606E8FC3" w14:textId="77777777" w:rsidR="004916E2" w:rsidRPr="00A67925" w:rsidRDefault="004916E2" w:rsidP="004916E2">
      <w:pPr>
        <w:rPr>
          <w:sz w:val="16"/>
        </w:rPr>
      </w:pPr>
      <w:r w:rsidRPr="00A67925">
        <w:rPr>
          <w:rStyle w:val="StyleUnderline"/>
        </w:rPr>
        <w:t xml:space="preserve">A </w:t>
      </w:r>
      <w:r w:rsidRPr="00667823">
        <w:rPr>
          <w:rStyle w:val="StyleUnderline"/>
          <w:highlight w:val="cyan"/>
        </w:rPr>
        <w:t xml:space="preserve">more </w:t>
      </w:r>
      <w:r w:rsidRPr="00667823">
        <w:rPr>
          <w:rStyle w:val="Emphasis"/>
          <w:highlight w:val="cyan"/>
        </w:rPr>
        <w:t>likely</w:t>
      </w:r>
      <w:r w:rsidRPr="00A67925">
        <w:rPr>
          <w:rStyle w:val="StyleUnderline"/>
        </w:rPr>
        <w:t xml:space="preserve"> pathway </w:t>
      </w:r>
      <w:r w:rsidRPr="00667823">
        <w:rPr>
          <w:rStyle w:val="StyleUnderline"/>
          <w:highlight w:val="cyan"/>
        </w:rPr>
        <w:t>could be</w:t>
      </w:r>
      <w:r w:rsidRPr="00A67925">
        <w:rPr>
          <w:rStyle w:val="StyleUnderline"/>
        </w:rPr>
        <w:t xml:space="preserve"> through a </w:t>
      </w:r>
      <w:r w:rsidRPr="00A67925">
        <w:rPr>
          <w:rStyle w:val="Emphasis"/>
        </w:rPr>
        <w:t xml:space="preserve">terrorist group </w:t>
      </w:r>
      <w:r w:rsidRPr="00667823">
        <w:rPr>
          <w:rStyle w:val="Emphasis"/>
          <w:highlight w:val="cyan"/>
        </w:rPr>
        <w:t>acquiring a bomb and fissile material</w:t>
      </w:r>
      <w:r w:rsidRPr="00A67925">
        <w:rPr>
          <w:sz w:val="16"/>
        </w:rPr>
        <w:t xml:space="preserve">. In theory while there is no reason why a state could not provide a terrorist organisation with either a working nuclear bomb or the fissile material needed for a weapon, a bigger threat is that terrorists could acquire the necessary knowhow, </w:t>
      </w:r>
      <w:proofErr w:type="gramStart"/>
      <w:r w:rsidRPr="00A67925">
        <w:rPr>
          <w:sz w:val="16"/>
        </w:rPr>
        <w:t>technology</w:t>
      </w:r>
      <w:proofErr w:type="gramEnd"/>
      <w:r w:rsidRPr="00A67925">
        <w:rPr>
          <w:sz w:val="16"/>
        </w:rPr>
        <w:t xml:space="preserve"> and material illicitly to produce their own. The illicit acquisition of fissile material is perhaps a greater threat than a state providing terrorists with a working bomb, although such a move would still have significant ramifications for the state or organisations involved should the transfer be uncovered. However, if terrorists did acquire sufficient fissile material, they could certainly build a crude Improvised Nuclear Device. </w:t>
      </w:r>
    </w:p>
    <w:p w14:paraId="0C8E18B7" w14:textId="77777777" w:rsidR="004916E2" w:rsidRPr="00A67925" w:rsidRDefault="004916E2" w:rsidP="004916E2">
      <w:pPr>
        <w:rPr>
          <w:sz w:val="16"/>
        </w:rPr>
      </w:pPr>
      <w:r w:rsidRPr="00A67925">
        <w:rPr>
          <w:rStyle w:val="StyleUnderline"/>
        </w:rPr>
        <w:t xml:space="preserve">Or a potentially much </w:t>
      </w:r>
      <w:r w:rsidRPr="00A67925">
        <w:rPr>
          <w:rStyle w:val="Emphasis"/>
        </w:rPr>
        <w:t>easier</w:t>
      </w:r>
      <w:r w:rsidRPr="00A67925">
        <w:rPr>
          <w:rStyle w:val="StyleUnderline"/>
        </w:rPr>
        <w:t xml:space="preserve"> option would be to build a </w:t>
      </w:r>
      <w:r w:rsidRPr="00A67925">
        <w:rPr>
          <w:rStyle w:val="Emphasis"/>
        </w:rPr>
        <w:t>radiological</w:t>
      </w:r>
      <w:r w:rsidRPr="00A67925">
        <w:rPr>
          <w:rStyle w:val="StyleUnderline"/>
        </w:rPr>
        <w:t xml:space="preserve"> weapon such as a </w:t>
      </w:r>
      <w:r w:rsidRPr="00A67925">
        <w:rPr>
          <w:rStyle w:val="Emphasis"/>
        </w:rPr>
        <w:t>dirty bomb</w:t>
      </w:r>
      <w:r w:rsidRPr="00A67925">
        <w:rPr>
          <w:sz w:val="16"/>
        </w:rPr>
        <w:t xml:space="preserve"> (see below). While debate remains about whether a “rogue state” might provide terrorists with nuclear weapons,34 it is generally accepted that </w:t>
      </w:r>
      <w:proofErr w:type="gramStart"/>
      <w:r w:rsidRPr="00A67925">
        <w:rPr>
          <w:sz w:val="16"/>
        </w:rPr>
        <w:t>a number of</w:t>
      </w:r>
      <w:proofErr w:type="gramEnd"/>
      <w:r w:rsidRPr="00A67925">
        <w:rPr>
          <w:sz w:val="16"/>
        </w:rPr>
        <w:t xml:space="preserve"> national government authorities were complicit to varying degrees in the A. Q. Khan network.35</w:t>
      </w:r>
    </w:p>
    <w:p w14:paraId="4256D509" w14:textId="77777777" w:rsidR="004916E2" w:rsidRPr="00AA3286" w:rsidRDefault="004916E2" w:rsidP="004916E2">
      <w:pPr>
        <w:pStyle w:val="Heading4"/>
        <w:rPr>
          <w:u w:val="single"/>
        </w:rPr>
      </w:pPr>
      <w:r>
        <w:t xml:space="preserve">Purchase is </w:t>
      </w:r>
      <w:r>
        <w:rPr>
          <w:u w:val="single"/>
        </w:rPr>
        <w:t>easy</w:t>
      </w:r>
    </w:p>
    <w:p w14:paraId="183788B9" w14:textId="77777777" w:rsidR="004916E2" w:rsidRPr="00051D73" w:rsidRDefault="004916E2" w:rsidP="004916E2">
      <w:r>
        <w:t xml:space="preserve">Dr. Mansour </w:t>
      </w:r>
      <w:r w:rsidRPr="007A460B">
        <w:rPr>
          <w:rStyle w:val="Style13ptBold"/>
        </w:rPr>
        <w:t>Alshammari 21</w:t>
      </w:r>
      <w:r>
        <w:t>, Secretary-General of the the Global Center for Combating Extremist Ideology, “The Great Threat: Extremism and the Spread of Nuclear Terrorism,” Etidal, July 2021, https://etidal.org/upload/2021/07/The-Great-Threat:Extremism-and-the-Spread-of-Nuclear-Terrorism.pdf</w:t>
      </w:r>
    </w:p>
    <w:p w14:paraId="2584DB81" w14:textId="77777777" w:rsidR="004916E2" w:rsidRPr="006108B7" w:rsidRDefault="004916E2" w:rsidP="004916E2">
      <w:pPr>
        <w:rPr>
          <w:sz w:val="16"/>
        </w:rPr>
      </w:pPr>
      <w:r w:rsidRPr="006108B7">
        <w:rPr>
          <w:sz w:val="16"/>
        </w:rPr>
        <w:t xml:space="preserve">In May ,2015 </w:t>
      </w:r>
      <w:r w:rsidRPr="00667823">
        <w:rPr>
          <w:rStyle w:val="Emphasis"/>
          <w:highlight w:val="cyan"/>
        </w:rPr>
        <w:t>ISIS</w:t>
      </w:r>
      <w:r w:rsidRPr="00667823">
        <w:rPr>
          <w:sz w:val="16"/>
          <w:highlight w:val="cyan"/>
        </w:rPr>
        <w:t xml:space="preserve"> </w:t>
      </w:r>
      <w:r w:rsidRPr="00667823">
        <w:rPr>
          <w:rStyle w:val="StyleUnderline"/>
          <w:highlight w:val="cyan"/>
        </w:rPr>
        <w:t>announced</w:t>
      </w:r>
      <w:r w:rsidRPr="006108B7">
        <w:rPr>
          <w:rStyle w:val="StyleUnderline"/>
        </w:rPr>
        <w:t xml:space="preserve"> their </w:t>
      </w:r>
      <w:r w:rsidRPr="00667823">
        <w:rPr>
          <w:rStyle w:val="StyleUnderline"/>
          <w:highlight w:val="cyan"/>
        </w:rPr>
        <w:t>desire to obtain a nuc</w:t>
      </w:r>
      <w:r w:rsidRPr="00F80BC0">
        <w:rPr>
          <w:rStyle w:val="StyleUnderline"/>
        </w:rPr>
        <w:t>lear</w:t>
      </w:r>
      <w:r w:rsidRPr="006108B7">
        <w:rPr>
          <w:rStyle w:val="StyleUnderline"/>
        </w:rPr>
        <w:t xml:space="preserve"> weapon34</w:t>
      </w:r>
      <w:r w:rsidRPr="006108B7">
        <w:rPr>
          <w:sz w:val="16"/>
        </w:rPr>
        <w:t xml:space="preserve">. </w:t>
      </w:r>
      <w:r w:rsidRPr="006108B7">
        <w:rPr>
          <w:rStyle w:val="StyleUnderline"/>
        </w:rPr>
        <w:t xml:space="preserve">Despite this shocking announcement, it was clear that </w:t>
      </w:r>
      <w:r w:rsidRPr="00667823">
        <w:rPr>
          <w:rStyle w:val="StyleUnderline"/>
          <w:highlight w:val="cyan"/>
        </w:rPr>
        <w:t>the</w:t>
      </w:r>
      <w:r w:rsidRPr="006108B7">
        <w:rPr>
          <w:rStyle w:val="StyleUnderline"/>
        </w:rPr>
        <w:t xml:space="preserve"> terrorist </w:t>
      </w:r>
      <w:r w:rsidRPr="00667823">
        <w:rPr>
          <w:rStyle w:val="StyleUnderline"/>
          <w:highlight w:val="cyan"/>
        </w:rPr>
        <w:t xml:space="preserve">organization had </w:t>
      </w:r>
      <w:r w:rsidRPr="00667823">
        <w:rPr>
          <w:rStyle w:val="Emphasis"/>
          <w:highlight w:val="cyan"/>
        </w:rPr>
        <w:t>no technical</w:t>
      </w:r>
      <w:r w:rsidRPr="006108B7">
        <w:rPr>
          <w:rStyle w:val="Emphasis"/>
        </w:rPr>
        <w:t xml:space="preserve"> nuclear </w:t>
      </w:r>
      <w:r w:rsidRPr="00667823">
        <w:rPr>
          <w:rStyle w:val="Emphasis"/>
          <w:highlight w:val="cyan"/>
        </w:rPr>
        <w:t>expertise</w:t>
      </w:r>
      <w:r w:rsidRPr="006108B7">
        <w:rPr>
          <w:rStyle w:val="Emphasis"/>
        </w:rPr>
        <w:t xml:space="preserve"> even during its great power stage</w:t>
      </w:r>
      <w:r w:rsidRPr="006108B7">
        <w:rPr>
          <w:sz w:val="16"/>
        </w:rPr>
        <w:t xml:space="preserve"> between 2014- 2015. </w:t>
      </w:r>
      <w:r w:rsidRPr="006108B7">
        <w:rPr>
          <w:rStyle w:val="StyleUnderline"/>
        </w:rPr>
        <w:t>The</w:t>
      </w:r>
      <w:r w:rsidRPr="006108B7">
        <w:rPr>
          <w:sz w:val="16"/>
        </w:rPr>
        <w:t xml:space="preserve"> </w:t>
      </w:r>
      <w:r w:rsidRPr="006108B7">
        <w:rPr>
          <w:rStyle w:val="StyleUnderline"/>
        </w:rPr>
        <w:t>group</w:t>
      </w:r>
      <w:r w:rsidRPr="006108B7">
        <w:rPr>
          <w:sz w:val="16"/>
        </w:rPr>
        <w:t xml:space="preserve"> then </w:t>
      </w:r>
      <w:r w:rsidRPr="00667823">
        <w:rPr>
          <w:rStyle w:val="StyleUnderline"/>
          <w:highlight w:val="cyan"/>
        </w:rPr>
        <w:t>resorted to</w:t>
      </w:r>
      <w:r w:rsidRPr="006108B7">
        <w:rPr>
          <w:rStyle w:val="StyleUnderline"/>
        </w:rPr>
        <w:t xml:space="preserve"> trying to </w:t>
      </w:r>
      <w:r w:rsidRPr="00667823">
        <w:rPr>
          <w:rStyle w:val="Emphasis"/>
          <w:highlight w:val="cyan"/>
        </w:rPr>
        <w:t>purchase</w:t>
      </w:r>
      <w:r w:rsidRPr="006108B7">
        <w:rPr>
          <w:rStyle w:val="StyleUnderline"/>
        </w:rPr>
        <w:t xml:space="preserve"> nuclear </w:t>
      </w:r>
      <w:r w:rsidRPr="00667823">
        <w:rPr>
          <w:rStyle w:val="StyleUnderline"/>
          <w:highlight w:val="cyan"/>
        </w:rPr>
        <w:t>weapons, using</w:t>
      </w:r>
      <w:r w:rsidRPr="006108B7">
        <w:rPr>
          <w:rStyle w:val="StyleUnderline"/>
        </w:rPr>
        <w:t xml:space="preserve"> their </w:t>
      </w:r>
      <w:r w:rsidRPr="006108B7">
        <w:rPr>
          <w:rStyle w:val="Emphasis"/>
        </w:rPr>
        <w:t xml:space="preserve">large </w:t>
      </w:r>
      <w:r w:rsidRPr="00667823">
        <w:rPr>
          <w:rStyle w:val="Emphasis"/>
          <w:highlight w:val="cyan"/>
        </w:rPr>
        <w:t>revenues</w:t>
      </w:r>
      <w:r w:rsidRPr="006108B7">
        <w:rPr>
          <w:rStyle w:val="Emphasis"/>
        </w:rPr>
        <w:t xml:space="preserve"> at that time</w:t>
      </w:r>
      <w:r w:rsidRPr="006108B7">
        <w:rPr>
          <w:sz w:val="16"/>
        </w:rPr>
        <w:t xml:space="preserve">, which had reached about $80 million a month35. </w:t>
      </w:r>
      <w:r w:rsidRPr="006108B7">
        <w:rPr>
          <w:rStyle w:val="StyleUnderline"/>
        </w:rPr>
        <w:t xml:space="preserve">Two months before ISIS announced their desire to buy an atomic bomb, there was </w:t>
      </w:r>
      <w:r w:rsidRPr="006108B7">
        <w:rPr>
          <w:rStyle w:val="Emphasis"/>
        </w:rPr>
        <w:t>another incident to sell nuclear materials36</w:t>
      </w:r>
      <w:r w:rsidRPr="006108B7">
        <w:rPr>
          <w:sz w:val="16"/>
        </w:rPr>
        <w:t xml:space="preserve">. </w:t>
      </w:r>
    </w:p>
    <w:p w14:paraId="74E5A379" w14:textId="77777777" w:rsidR="004916E2" w:rsidRPr="006108B7" w:rsidRDefault="004916E2" w:rsidP="004916E2">
      <w:pPr>
        <w:rPr>
          <w:sz w:val="16"/>
        </w:rPr>
      </w:pPr>
      <w:r w:rsidRPr="006108B7">
        <w:rPr>
          <w:rStyle w:val="StyleUnderline"/>
        </w:rPr>
        <w:t xml:space="preserve">In the five years </w:t>
      </w:r>
      <w:r w:rsidRPr="00667823">
        <w:rPr>
          <w:rStyle w:val="StyleUnderline"/>
          <w:highlight w:val="cyan"/>
        </w:rPr>
        <w:t>preceding ISIS’ announcement, law enforcement authorities</w:t>
      </w:r>
      <w:r w:rsidRPr="006108B7">
        <w:rPr>
          <w:rStyle w:val="StyleUnderline"/>
        </w:rPr>
        <w:t xml:space="preserve"> in some parts of Eastern Europe </w:t>
      </w:r>
      <w:r w:rsidRPr="00667823">
        <w:rPr>
          <w:rStyle w:val="Emphasis"/>
          <w:highlight w:val="cyan"/>
        </w:rPr>
        <w:t>foiled four separate attempts</w:t>
      </w:r>
      <w:r w:rsidRPr="00667823">
        <w:rPr>
          <w:sz w:val="16"/>
          <w:highlight w:val="cyan"/>
        </w:rPr>
        <w:t xml:space="preserve"> </w:t>
      </w:r>
      <w:r w:rsidRPr="00667823">
        <w:rPr>
          <w:rStyle w:val="StyleUnderline"/>
          <w:highlight w:val="cyan"/>
        </w:rPr>
        <w:t xml:space="preserve">by gangs that sought to </w:t>
      </w:r>
      <w:r w:rsidRPr="00667823">
        <w:rPr>
          <w:rStyle w:val="Emphasis"/>
          <w:highlight w:val="cyan"/>
        </w:rPr>
        <w:t>sell</w:t>
      </w:r>
      <w:r w:rsidRPr="006108B7">
        <w:rPr>
          <w:rStyle w:val="StyleUnderline"/>
        </w:rPr>
        <w:t xml:space="preserve"> </w:t>
      </w:r>
      <w:r w:rsidRPr="00667823">
        <w:rPr>
          <w:rStyle w:val="StyleUnderline"/>
          <w:highlight w:val="cyan"/>
        </w:rPr>
        <w:t>radioactive materials to extremists</w:t>
      </w:r>
      <w:r w:rsidRPr="006108B7">
        <w:rPr>
          <w:sz w:val="16"/>
        </w:rPr>
        <w:t xml:space="preserve">. In 2010, </w:t>
      </w:r>
      <w:r w:rsidRPr="006108B7">
        <w:rPr>
          <w:rStyle w:val="StyleUnderline"/>
        </w:rPr>
        <w:t>three individuals were arrested for selling enriched uranium</w:t>
      </w:r>
      <w:r w:rsidRPr="006108B7">
        <w:rPr>
          <w:sz w:val="16"/>
        </w:rPr>
        <w:t xml:space="preserve">. In 2014, </w:t>
      </w:r>
      <w:r w:rsidRPr="006108B7">
        <w:rPr>
          <w:rStyle w:val="StyleUnderline"/>
        </w:rPr>
        <w:t>investigators thwarted an attempt to sell unenriched uranium to a potential buyer in the Middle East for $15,000</w:t>
      </w:r>
      <w:r w:rsidRPr="006108B7">
        <w:rPr>
          <w:sz w:val="16"/>
        </w:rPr>
        <w:t xml:space="preserve">. </w:t>
      </w:r>
      <w:r w:rsidRPr="006108B7">
        <w:rPr>
          <w:rStyle w:val="StyleUnderline"/>
        </w:rPr>
        <w:t>Six of the smugglers were arrested, while five others were able to escape, fleeing with nuclear materials in their possession</w:t>
      </w:r>
      <w:r w:rsidRPr="006108B7">
        <w:rPr>
          <w:sz w:val="16"/>
        </w:rPr>
        <w:t xml:space="preserve"> 37. </w:t>
      </w:r>
      <w:r w:rsidRPr="006108B7">
        <w:rPr>
          <w:rStyle w:val="StyleUnderline"/>
        </w:rPr>
        <w:t>Two months before ISIS announced their desire to buy an atomic bomb, there was another incident to sell nuclear materials38</w:t>
      </w:r>
      <w:r w:rsidRPr="006108B7">
        <w:rPr>
          <w:sz w:val="16"/>
        </w:rPr>
        <w:t xml:space="preserve">. </w:t>
      </w:r>
    </w:p>
    <w:p w14:paraId="28BD6154" w14:textId="77777777" w:rsidR="004916E2" w:rsidRPr="006108B7" w:rsidRDefault="004916E2" w:rsidP="004916E2">
      <w:pPr>
        <w:rPr>
          <w:sz w:val="16"/>
        </w:rPr>
      </w:pPr>
      <w:r w:rsidRPr="00667823">
        <w:rPr>
          <w:rStyle w:val="Emphasis"/>
          <w:highlight w:val="cyan"/>
        </w:rPr>
        <w:t>These</w:t>
      </w:r>
      <w:r w:rsidRPr="006108B7">
        <w:rPr>
          <w:rStyle w:val="StyleUnderline"/>
        </w:rPr>
        <w:t xml:space="preserve"> five years </w:t>
      </w:r>
      <w:r w:rsidRPr="00667823">
        <w:rPr>
          <w:rStyle w:val="StyleUnderline"/>
          <w:highlight w:val="cyan"/>
        </w:rPr>
        <w:t xml:space="preserve">mark only </w:t>
      </w:r>
      <w:r w:rsidRPr="00667823">
        <w:rPr>
          <w:rStyle w:val="Emphasis"/>
          <w:highlight w:val="cyan"/>
        </w:rPr>
        <w:t>one episode</w:t>
      </w:r>
      <w:r w:rsidRPr="00667823">
        <w:rPr>
          <w:rStyle w:val="StyleUnderline"/>
          <w:highlight w:val="cyan"/>
        </w:rPr>
        <w:t xml:space="preserve"> in the nuclear</w:t>
      </w:r>
      <w:r w:rsidRPr="006108B7">
        <w:rPr>
          <w:rStyle w:val="StyleUnderline"/>
        </w:rPr>
        <w:t xml:space="preserve"> materials’ </w:t>
      </w:r>
      <w:r w:rsidRPr="00667823">
        <w:rPr>
          <w:rStyle w:val="StyleUnderline"/>
          <w:highlight w:val="cyan"/>
        </w:rPr>
        <w:t>black market, but</w:t>
      </w:r>
      <w:r w:rsidRPr="00667823">
        <w:rPr>
          <w:sz w:val="16"/>
          <w:highlight w:val="cyan"/>
        </w:rPr>
        <w:t xml:space="preserve"> </w:t>
      </w:r>
      <w:r w:rsidRPr="00667823">
        <w:rPr>
          <w:rStyle w:val="Emphasis"/>
          <w:highlight w:val="cyan"/>
        </w:rPr>
        <w:t>similar</w:t>
      </w:r>
      <w:r w:rsidRPr="00667823">
        <w:rPr>
          <w:sz w:val="16"/>
          <w:highlight w:val="cyan"/>
        </w:rPr>
        <w:t xml:space="preserve"> </w:t>
      </w:r>
      <w:r w:rsidRPr="00667823">
        <w:rPr>
          <w:rStyle w:val="StyleUnderline"/>
          <w:highlight w:val="cyan"/>
        </w:rPr>
        <w:t xml:space="preserve">incidents have taken place both </w:t>
      </w:r>
      <w:r w:rsidRPr="00667823">
        <w:rPr>
          <w:rStyle w:val="Emphasis"/>
          <w:highlight w:val="cyan"/>
        </w:rPr>
        <w:t>before</w:t>
      </w:r>
      <w:r w:rsidRPr="00667823">
        <w:rPr>
          <w:rStyle w:val="StyleUnderline"/>
          <w:highlight w:val="cyan"/>
        </w:rPr>
        <w:t xml:space="preserve"> and </w:t>
      </w:r>
      <w:r w:rsidRPr="00667823">
        <w:rPr>
          <w:rStyle w:val="Emphasis"/>
          <w:highlight w:val="cyan"/>
        </w:rPr>
        <w:t>after</w:t>
      </w:r>
      <w:r w:rsidRPr="006108B7">
        <w:rPr>
          <w:rStyle w:val="StyleUnderline"/>
        </w:rPr>
        <w:t xml:space="preserve"> this, </w:t>
      </w:r>
      <w:r w:rsidRPr="00667823">
        <w:rPr>
          <w:rStyle w:val="StyleUnderline"/>
          <w:highlight w:val="cyan"/>
        </w:rPr>
        <w:t xml:space="preserve">which </w:t>
      </w:r>
      <w:r w:rsidRPr="00667823">
        <w:rPr>
          <w:rStyle w:val="Emphasis"/>
          <w:highlight w:val="cyan"/>
        </w:rPr>
        <w:t>cannot be forgotten</w:t>
      </w:r>
      <w:r w:rsidRPr="006108B7">
        <w:rPr>
          <w:sz w:val="16"/>
        </w:rPr>
        <w:t xml:space="preserve">. In 1996, Al-Qaeda’s second-in-command Ayman Al-Zawahiri, sought to buy nuclear materials from Chechen extremist groups in conjunction with the intense global search for nuclear materials that disappeared after the collapse of the Soviet Union, to prevent extremist’s accesses. Western security reports have confirmed that Al-Qaeda had already bought 20 nuclear bags for $30 million in cash and two tons of refined heroin in laboratories in Afghanistan39. The attempts of terrorist organizations to purchase nuclear materials did not stop very recently. In 2016, six people were arrested in Georgia while attempting to sell more than one kilogram of uranium in the black market for three million dollars40, this being the second arrest of its kind in a month41. </w:t>
      </w:r>
    </w:p>
    <w:p w14:paraId="044B9D79" w14:textId="77777777" w:rsidR="004916E2" w:rsidRPr="00AA3286" w:rsidRDefault="004916E2" w:rsidP="004916E2">
      <w:pPr>
        <w:pStyle w:val="Heading4"/>
      </w:pPr>
      <w:r>
        <w:rPr>
          <w:u w:val="single"/>
        </w:rPr>
        <w:t>Tons</w:t>
      </w:r>
      <w:r>
        <w:t xml:space="preserve"> of motives for nuclear terror</w:t>
      </w:r>
    </w:p>
    <w:p w14:paraId="63E4E925" w14:textId="77777777" w:rsidR="004916E2" w:rsidRDefault="004916E2" w:rsidP="004916E2">
      <w:r>
        <w:t xml:space="preserve">Andrew </w:t>
      </w:r>
      <w:r w:rsidRPr="00CA6E9D">
        <w:rPr>
          <w:rStyle w:val="Style13ptBold"/>
        </w:rPr>
        <w:t>Futter 21</w:t>
      </w:r>
      <w:r>
        <w:t xml:space="preserve">, Associate Professor of International Politics and Director of Research for Politics and International Relations at the University of Leicester, “Nuclear Weapons and Non-State Actors,” The Politics of </w:t>
      </w:r>
      <w:proofErr w:type="gramStart"/>
      <w:r>
        <w:t>Nuclear Weapons</w:t>
      </w:r>
      <w:proofErr w:type="gramEnd"/>
      <w:r>
        <w:t>, Springer International Publishing, 2021, pp. 197–219 DOI.org (Crossref), doi:10.1007/978-3-030-48737-9_9</w:t>
      </w:r>
    </w:p>
    <w:p w14:paraId="5FD12780" w14:textId="77777777" w:rsidR="004916E2" w:rsidRPr="006108B7" w:rsidRDefault="004916E2" w:rsidP="004916E2">
      <w:pPr>
        <w:rPr>
          <w:sz w:val="16"/>
        </w:rPr>
      </w:pPr>
      <w:r w:rsidRPr="006108B7">
        <w:rPr>
          <w:sz w:val="16"/>
        </w:rPr>
        <w:t xml:space="preserve">In this regard, </w:t>
      </w:r>
      <w:r w:rsidRPr="00667823">
        <w:rPr>
          <w:rStyle w:val="StyleUnderline"/>
          <w:highlight w:val="cyan"/>
        </w:rPr>
        <w:t>the biggest</w:t>
      </w:r>
      <w:r w:rsidRPr="006108B7">
        <w:rPr>
          <w:rStyle w:val="StyleUnderline"/>
        </w:rPr>
        <w:t xml:space="preserve"> nuclear </w:t>
      </w:r>
      <w:r w:rsidRPr="00667823">
        <w:rPr>
          <w:rStyle w:val="StyleUnderline"/>
          <w:highlight w:val="cyan"/>
        </w:rPr>
        <w:t>concern</w:t>
      </w:r>
      <w:r w:rsidRPr="006108B7">
        <w:rPr>
          <w:rStyle w:val="StyleUnderline"/>
        </w:rPr>
        <w:t xml:space="preserve"> </w:t>
      </w:r>
      <w:r w:rsidRPr="00667823">
        <w:rPr>
          <w:rStyle w:val="StyleUnderline"/>
          <w:highlight w:val="cyan"/>
        </w:rPr>
        <w:t>are</w:t>
      </w:r>
      <w:r w:rsidRPr="006108B7">
        <w:rPr>
          <w:rStyle w:val="StyleUnderline"/>
        </w:rPr>
        <w:t xml:space="preserve"> terrorist </w:t>
      </w:r>
      <w:r w:rsidRPr="00667823">
        <w:rPr>
          <w:rStyle w:val="StyleUnderline"/>
          <w:highlight w:val="cyan"/>
        </w:rPr>
        <w:t xml:space="preserve">groups that are </w:t>
      </w:r>
      <w:r w:rsidRPr="00667823">
        <w:rPr>
          <w:rStyle w:val="Emphasis"/>
          <w:highlight w:val="cyan"/>
        </w:rPr>
        <w:t>ideological</w:t>
      </w:r>
      <w:r w:rsidRPr="00667823">
        <w:rPr>
          <w:rStyle w:val="StyleUnderline"/>
          <w:highlight w:val="cyan"/>
        </w:rPr>
        <w:t xml:space="preserve"> rather than political</w:t>
      </w:r>
      <w:r w:rsidRPr="006108B7">
        <w:rPr>
          <w:sz w:val="16"/>
        </w:rPr>
        <w:t>, those that can operate without significant state support, and groups with members that may be prepared to sacrifice their own lives for their cause. Suicide terrorists and martyrs may therefore repre- sent the biggest nuclear danger.</w:t>
      </w:r>
    </w:p>
    <w:p w14:paraId="75E54B63" w14:textId="77777777" w:rsidR="004916E2" w:rsidRPr="006108B7" w:rsidRDefault="004916E2" w:rsidP="004916E2">
      <w:pPr>
        <w:rPr>
          <w:sz w:val="16"/>
        </w:rPr>
      </w:pPr>
      <w:r w:rsidRPr="006108B7">
        <w:rPr>
          <w:sz w:val="16"/>
        </w:rPr>
        <w:t xml:space="preserve">Unlike nation states, it is doubtful that a terrorist group would choose to deliver a nuclear device by ballistic missile or aircraft (although not impossi- ble), since access to these types of capability would also probably require con- siderable help from a nation state and probably be unnecessary for what the terrorist group was trying to achieve (although a nuclear-capable missile or airplane could theoretically be stolen, </w:t>
      </w:r>
      <w:proofErr w:type="gramStart"/>
      <w:r w:rsidRPr="006108B7">
        <w:rPr>
          <w:sz w:val="16"/>
        </w:rPr>
        <w:t>hijacked</w:t>
      </w:r>
      <w:proofErr w:type="gramEnd"/>
      <w:r w:rsidRPr="006108B7">
        <w:rPr>
          <w:sz w:val="16"/>
        </w:rPr>
        <w:t xml:space="preserve"> or even hacked). Instead, it is more likely that a nuclear device would be hidden in a shipping container or a truck, as a small nuclear bomb would be incredibly difficult to detect enter- ing a port or a city, or via a direct attack on a civilian or military nuclear instal- lation.16 As a result, if a terrorist group bent on mass destruction were to acquire a nuclear device or build a dirty bomb (which spreads radiation but does not involve a nuclear yield) or gain access to a nuclear weapon in another way, it would be very difficult to defend against its use, irrespective of intelli- gence, border security and other means of detection and prevention.</w:t>
      </w:r>
    </w:p>
    <w:p w14:paraId="788A18C3" w14:textId="77777777" w:rsidR="004916E2" w:rsidRPr="006108B7" w:rsidRDefault="004916E2" w:rsidP="004916E2">
      <w:pPr>
        <w:rPr>
          <w:rStyle w:val="StyleUnderline"/>
        </w:rPr>
      </w:pPr>
      <w:r w:rsidRPr="006108B7">
        <w:rPr>
          <w:sz w:val="16"/>
        </w:rPr>
        <w:t xml:space="preserve">Nuclear terrorism is a label that refers to a broad range of groups and enti- ties with different intentions and that might use a nuclear device in different ways. According to Charles Ferguson and William Potter,17 </w:t>
      </w:r>
      <w:r w:rsidRPr="006108B7">
        <w:rPr>
          <w:rStyle w:val="StyleUnderline"/>
        </w:rPr>
        <w:t xml:space="preserve">there are </w:t>
      </w:r>
      <w:r w:rsidRPr="00667823">
        <w:rPr>
          <w:rStyle w:val="Emphasis"/>
          <w:highlight w:val="cyan"/>
        </w:rPr>
        <w:t>four types</w:t>
      </w:r>
      <w:r w:rsidRPr="006108B7">
        <w:rPr>
          <w:rStyle w:val="StyleUnderline"/>
        </w:rPr>
        <w:t xml:space="preserve"> of terrorist groups that </w:t>
      </w:r>
      <w:r w:rsidRPr="00667823">
        <w:rPr>
          <w:rStyle w:val="StyleUnderline"/>
          <w:highlight w:val="cyan"/>
        </w:rPr>
        <w:t>might seek</w:t>
      </w:r>
      <w:r w:rsidRPr="006108B7">
        <w:rPr>
          <w:rStyle w:val="StyleUnderline"/>
        </w:rPr>
        <w:t xml:space="preserve"> to acquire </w:t>
      </w:r>
      <w:r w:rsidRPr="00667823">
        <w:rPr>
          <w:rStyle w:val="StyleUnderline"/>
          <w:highlight w:val="cyan"/>
        </w:rPr>
        <w:t xml:space="preserve">a </w:t>
      </w:r>
      <w:r w:rsidRPr="00667823">
        <w:rPr>
          <w:rStyle w:val="Emphasis"/>
          <w:highlight w:val="cyan"/>
        </w:rPr>
        <w:t>nuc</w:t>
      </w:r>
      <w:r w:rsidRPr="006108B7">
        <w:rPr>
          <w:rStyle w:val="StyleUnderline"/>
        </w:rPr>
        <w:t xml:space="preserve">lear </w:t>
      </w:r>
      <w:proofErr w:type="gramStart"/>
      <w:r w:rsidRPr="006108B7">
        <w:rPr>
          <w:rStyle w:val="StyleUnderline"/>
        </w:rPr>
        <w:t>weapon;</w:t>
      </w:r>
      <w:proofErr w:type="gramEnd"/>
      <w:r w:rsidRPr="006108B7">
        <w:rPr>
          <w:rStyle w:val="StyleUnderline"/>
        </w:rPr>
        <w:t xml:space="preserve"> </w:t>
      </w:r>
    </w:p>
    <w:p w14:paraId="64E4DE29" w14:textId="77777777" w:rsidR="004916E2" w:rsidRPr="006108B7" w:rsidRDefault="004916E2" w:rsidP="004916E2">
      <w:pPr>
        <w:ind w:left="720"/>
        <w:rPr>
          <w:sz w:val="16"/>
        </w:rPr>
      </w:pPr>
      <w:r w:rsidRPr="00667823">
        <w:rPr>
          <w:sz w:val="16"/>
          <w:highlight w:val="cyan"/>
        </w:rPr>
        <w:t xml:space="preserve">• </w:t>
      </w:r>
      <w:r w:rsidRPr="00667823">
        <w:rPr>
          <w:rStyle w:val="Emphasis"/>
          <w:highlight w:val="cyan"/>
        </w:rPr>
        <w:t>Apocalyptic</w:t>
      </w:r>
      <w:r w:rsidRPr="00667823">
        <w:rPr>
          <w:sz w:val="16"/>
          <w:highlight w:val="cyan"/>
        </w:rPr>
        <w:t xml:space="preserve"> </w:t>
      </w:r>
      <w:r w:rsidRPr="00667823">
        <w:rPr>
          <w:rStyle w:val="StyleUnderline"/>
          <w:highlight w:val="cyan"/>
        </w:rPr>
        <w:t>groups</w:t>
      </w:r>
      <w:r w:rsidRPr="006108B7">
        <w:rPr>
          <w:sz w:val="16"/>
        </w:rPr>
        <w:t xml:space="preserve">. Groups </w:t>
      </w:r>
      <w:r w:rsidRPr="006108B7">
        <w:rPr>
          <w:rStyle w:val="StyleUnderline"/>
        </w:rPr>
        <w:t xml:space="preserve">that believe the end of the world is nigh and </w:t>
      </w:r>
      <w:r w:rsidRPr="006108B7">
        <w:rPr>
          <w:rStyle w:val="Emphasis"/>
        </w:rPr>
        <w:t>should be brought about through violence</w:t>
      </w:r>
      <w:r w:rsidRPr="006108B7">
        <w:rPr>
          <w:sz w:val="16"/>
        </w:rPr>
        <w:t xml:space="preserve">. Apocalyptic groups </w:t>
      </w:r>
      <w:r w:rsidRPr="006108B7">
        <w:rPr>
          <w:rStyle w:val="StyleUnderline"/>
        </w:rPr>
        <w:t xml:space="preserve">are often small </w:t>
      </w:r>
      <w:r w:rsidRPr="006108B7">
        <w:rPr>
          <w:rStyle w:val="Emphasis"/>
        </w:rPr>
        <w:t>ultra-religious</w:t>
      </w:r>
      <w:r w:rsidRPr="006108B7">
        <w:rPr>
          <w:rStyle w:val="StyleUnderline"/>
        </w:rPr>
        <w:t xml:space="preserve"> sects</w:t>
      </w:r>
      <w:r w:rsidRPr="006108B7">
        <w:rPr>
          <w:sz w:val="16"/>
        </w:rPr>
        <w:t xml:space="preserve">. The Japanese </w:t>
      </w:r>
      <w:r w:rsidRPr="00667823">
        <w:rPr>
          <w:rStyle w:val="Emphasis"/>
          <w:highlight w:val="cyan"/>
        </w:rPr>
        <w:t>Aum Shinrikyo</w:t>
      </w:r>
      <w:r w:rsidRPr="006108B7">
        <w:rPr>
          <w:sz w:val="16"/>
        </w:rPr>
        <w:t xml:space="preserve"> cult </w:t>
      </w:r>
      <w:r w:rsidRPr="006108B7">
        <w:rPr>
          <w:rStyle w:val="StyleUnderline"/>
        </w:rPr>
        <w:t>is a good example</w:t>
      </w:r>
      <w:r w:rsidRPr="006108B7">
        <w:rPr>
          <w:sz w:val="16"/>
        </w:rPr>
        <w:t xml:space="preserve"> of an apocalyptic group. Indeed, Aum is rumoured to have sought nuclear weapons from Russia in the early 1990s and demonstrated its will- ingness to cause mass casualties by killing hundreds of people on the Tokyo subway with sarin gas in 1995. These groups are arguably the most likely nuclear threat, although they are small and peripheral.18 </w:t>
      </w:r>
    </w:p>
    <w:p w14:paraId="3B2BA555" w14:textId="77777777" w:rsidR="004916E2" w:rsidRPr="006108B7" w:rsidRDefault="004916E2" w:rsidP="004916E2">
      <w:pPr>
        <w:ind w:left="720"/>
        <w:rPr>
          <w:sz w:val="16"/>
        </w:rPr>
      </w:pPr>
      <w:r w:rsidRPr="006108B7">
        <w:rPr>
          <w:sz w:val="16"/>
        </w:rPr>
        <w:t xml:space="preserve">• </w:t>
      </w:r>
      <w:r w:rsidRPr="00667823">
        <w:rPr>
          <w:rStyle w:val="Emphasis"/>
          <w:highlight w:val="cyan"/>
        </w:rPr>
        <w:t>Politico-religious groups</w:t>
      </w:r>
      <w:r w:rsidRPr="006108B7">
        <w:rPr>
          <w:sz w:val="16"/>
        </w:rPr>
        <w:t xml:space="preserve">. These groups </w:t>
      </w:r>
      <w:r w:rsidRPr="006108B7">
        <w:rPr>
          <w:rStyle w:val="StyleUnderline"/>
        </w:rPr>
        <w:t xml:space="preserve">dominate the </w:t>
      </w:r>
      <w:r w:rsidRPr="006108B7">
        <w:rPr>
          <w:rStyle w:val="Emphasis"/>
        </w:rPr>
        <w:t>current</w:t>
      </w:r>
      <w:r w:rsidRPr="006108B7">
        <w:rPr>
          <w:rStyle w:val="StyleUnderline"/>
        </w:rPr>
        <w:t xml:space="preserve"> debate about nuclear terrorism. They </w:t>
      </w:r>
      <w:r w:rsidRPr="00667823">
        <w:rPr>
          <w:rStyle w:val="StyleUnderline"/>
          <w:highlight w:val="cyan"/>
        </w:rPr>
        <w:t>have</w:t>
      </w:r>
      <w:r w:rsidRPr="006108B7">
        <w:rPr>
          <w:rStyle w:val="StyleUnderline"/>
        </w:rPr>
        <w:t xml:space="preserve"> both </w:t>
      </w:r>
      <w:r w:rsidRPr="00667823">
        <w:rPr>
          <w:rStyle w:val="Emphasis"/>
          <w:highlight w:val="cyan"/>
        </w:rPr>
        <w:t>political</w:t>
      </w:r>
      <w:r w:rsidRPr="00667823">
        <w:rPr>
          <w:rStyle w:val="StyleUnderline"/>
          <w:highlight w:val="cyan"/>
        </w:rPr>
        <w:t xml:space="preserve"> and </w:t>
      </w:r>
      <w:r w:rsidRPr="00667823">
        <w:rPr>
          <w:rStyle w:val="Emphasis"/>
          <w:highlight w:val="cyan"/>
        </w:rPr>
        <w:t>religious</w:t>
      </w:r>
      <w:r w:rsidRPr="00667823">
        <w:rPr>
          <w:sz w:val="16"/>
          <w:highlight w:val="cyan"/>
        </w:rPr>
        <w:t xml:space="preserve"> </w:t>
      </w:r>
      <w:r w:rsidRPr="00667823">
        <w:rPr>
          <w:rStyle w:val="StyleUnderline"/>
          <w:highlight w:val="cyan"/>
        </w:rPr>
        <w:t>motivations</w:t>
      </w:r>
      <w:r w:rsidRPr="006108B7">
        <w:rPr>
          <w:rStyle w:val="StyleUnderline"/>
        </w:rPr>
        <w:t xml:space="preserve"> and can be either transnational or geographically focussed</w:t>
      </w:r>
      <w:r w:rsidRPr="006108B7">
        <w:rPr>
          <w:sz w:val="16"/>
        </w:rPr>
        <w:t xml:space="preserve">. </w:t>
      </w:r>
      <w:r w:rsidRPr="006108B7">
        <w:rPr>
          <w:rStyle w:val="Emphasis"/>
        </w:rPr>
        <w:t>ISIS</w:t>
      </w:r>
      <w:r w:rsidRPr="006108B7">
        <w:rPr>
          <w:sz w:val="16"/>
        </w:rPr>
        <w:t xml:space="preserve"> and </w:t>
      </w:r>
      <w:r w:rsidRPr="006108B7">
        <w:rPr>
          <w:rStyle w:val="Emphasis"/>
        </w:rPr>
        <w:t>Al Qaeda</w:t>
      </w:r>
      <w:r w:rsidRPr="006108B7">
        <w:rPr>
          <w:sz w:val="16"/>
        </w:rPr>
        <w:t xml:space="preserve"> in Syria and Iraq are good examples of politico-religious groups, as are </w:t>
      </w:r>
      <w:r w:rsidRPr="00667823">
        <w:rPr>
          <w:rStyle w:val="Emphasis"/>
          <w:highlight w:val="cyan"/>
        </w:rPr>
        <w:t>Hezbollah</w:t>
      </w:r>
      <w:r w:rsidRPr="006108B7">
        <w:rPr>
          <w:sz w:val="16"/>
        </w:rPr>
        <w:t xml:space="preserve"> in Lebanon, </w:t>
      </w:r>
      <w:r w:rsidRPr="006108B7">
        <w:rPr>
          <w:rStyle w:val="Emphasis"/>
        </w:rPr>
        <w:t xml:space="preserve">Jamaat </w:t>
      </w:r>
      <w:r w:rsidRPr="00667823">
        <w:rPr>
          <w:rStyle w:val="Emphasis"/>
          <w:highlight w:val="cyan"/>
        </w:rPr>
        <w:t>al Islamiya</w:t>
      </w:r>
      <w:r w:rsidRPr="006108B7">
        <w:rPr>
          <w:sz w:val="16"/>
        </w:rPr>
        <w:t xml:space="preserve"> in </w:t>
      </w:r>
      <w:proofErr w:type="gramStart"/>
      <w:r w:rsidRPr="006108B7">
        <w:rPr>
          <w:sz w:val="16"/>
        </w:rPr>
        <w:t>Indonesia</w:t>
      </w:r>
      <w:proofErr w:type="gramEnd"/>
      <w:r w:rsidRPr="006108B7">
        <w:rPr>
          <w:sz w:val="16"/>
        </w:rPr>
        <w:t xml:space="preserve"> </w:t>
      </w:r>
      <w:r w:rsidRPr="006108B7">
        <w:rPr>
          <w:rStyle w:val="StyleUnderline"/>
        </w:rPr>
        <w:t>or</w:t>
      </w:r>
      <w:r w:rsidRPr="006108B7">
        <w:rPr>
          <w:sz w:val="16"/>
        </w:rPr>
        <w:t xml:space="preserve"> </w:t>
      </w:r>
      <w:r w:rsidRPr="00667823">
        <w:rPr>
          <w:rStyle w:val="Emphasis"/>
          <w:highlight w:val="cyan"/>
        </w:rPr>
        <w:t>neo-Nazi</w:t>
      </w:r>
      <w:r w:rsidRPr="00667823">
        <w:rPr>
          <w:sz w:val="16"/>
          <w:highlight w:val="cyan"/>
        </w:rPr>
        <w:t xml:space="preserve"> </w:t>
      </w:r>
      <w:r w:rsidRPr="00667823">
        <w:rPr>
          <w:rStyle w:val="StyleUnderline"/>
          <w:highlight w:val="cyan"/>
        </w:rPr>
        <w:t>parties</w:t>
      </w:r>
      <w:r w:rsidRPr="006108B7">
        <w:rPr>
          <w:sz w:val="16"/>
        </w:rPr>
        <w:t xml:space="preserve"> in parts of Europe and Latin America. Al Qaeda under Osama bin Laden is believed to have been seeking a nuclear device and/or fissile material since the early 1990s, and affiliates linked with ISIS may still be trying to do so today.19 However, whether these groups are prepared to conduct a nuclear attack remains the subject of debate (see below). </w:t>
      </w:r>
    </w:p>
    <w:p w14:paraId="147290F0" w14:textId="77777777" w:rsidR="004916E2" w:rsidRPr="006108B7" w:rsidRDefault="004916E2" w:rsidP="004916E2">
      <w:pPr>
        <w:ind w:left="720"/>
        <w:rPr>
          <w:sz w:val="16"/>
        </w:rPr>
      </w:pPr>
      <w:r w:rsidRPr="006108B7">
        <w:rPr>
          <w:sz w:val="16"/>
        </w:rPr>
        <w:t xml:space="preserve">• </w:t>
      </w:r>
      <w:r w:rsidRPr="00667823">
        <w:rPr>
          <w:rStyle w:val="Emphasis"/>
          <w:highlight w:val="cyan"/>
        </w:rPr>
        <w:t>Nationalist/separatist</w:t>
      </w:r>
      <w:r w:rsidRPr="006108B7">
        <w:rPr>
          <w:rStyle w:val="Emphasis"/>
        </w:rPr>
        <w:t xml:space="preserve"> </w:t>
      </w:r>
      <w:r w:rsidRPr="00667823">
        <w:rPr>
          <w:rStyle w:val="Emphasis"/>
          <w:highlight w:val="cyan"/>
        </w:rPr>
        <w:t>groups</w:t>
      </w:r>
      <w:r w:rsidRPr="00667823">
        <w:rPr>
          <w:sz w:val="16"/>
          <w:highlight w:val="cyan"/>
        </w:rPr>
        <w:t>.</w:t>
      </w:r>
      <w:r w:rsidRPr="006108B7">
        <w:rPr>
          <w:sz w:val="16"/>
        </w:rPr>
        <w:t xml:space="preserve"> These are groups </w:t>
      </w:r>
      <w:r w:rsidRPr="00667823">
        <w:rPr>
          <w:rStyle w:val="StyleUnderline"/>
          <w:highlight w:val="cyan"/>
        </w:rPr>
        <w:t xml:space="preserve">seeking </w:t>
      </w:r>
      <w:r w:rsidRPr="00667823">
        <w:rPr>
          <w:rStyle w:val="Emphasis"/>
          <w:highlight w:val="cyan"/>
        </w:rPr>
        <w:t>political</w:t>
      </w:r>
      <w:r w:rsidRPr="00667823">
        <w:rPr>
          <w:rStyle w:val="StyleUnderline"/>
          <w:highlight w:val="cyan"/>
        </w:rPr>
        <w:t xml:space="preserve"> objectives</w:t>
      </w:r>
      <w:r w:rsidRPr="006108B7">
        <w:rPr>
          <w:sz w:val="16"/>
        </w:rPr>
        <w:t xml:space="preserve">, such as national territorial independence or greater representation for a particular ethnic, tribal and sometimes religious entity. </w:t>
      </w:r>
      <w:r w:rsidRPr="006108B7">
        <w:rPr>
          <w:rStyle w:val="StyleUnderline"/>
        </w:rPr>
        <w:t>Examples include the Irish Republican Army in Ireland/the United Kingdom, the Tamil Tigers in Sri Lanka, Chechen rebels in Russia, Maoist guerrillas in India, ETA in Spain and possibly Boko Haram in Nigeria</w:t>
      </w:r>
      <w:r w:rsidRPr="006108B7">
        <w:rPr>
          <w:sz w:val="16"/>
        </w:rPr>
        <w:t xml:space="preserve"> (Boko Haram might also fit under political-religious groups too). These groups are least likely to see the use of nuclear weapons as an attractive option due to the likely impact on their own people and territory (though it could be used as a threat). That said, </w:t>
      </w:r>
      <w:r w:rsidRPr="006108B7">
        <w:rPr>
          <w:rStyle w:val="StyleUnderline"/>
        </w:rPr>
        <w:t xml:space="preserve">rumours abound that the </w:t>
      </w:r>
      <w:r w:rsidRPr="006108B7">
        <w:rPr>
          <w:rStyle w:val="Emphasis"/>
        </w:rPr>
        <w:t>Chechen</w:t>
      </w:r>
      <w:r w:rsidRPr="006108B7">
        <w:rPr>
          <w:sz w:val="16"/>
        </w:rPr>
        <w:t xml:space="preserve"> </w:t>
      </w:r>
      <w:r w:rsidRPr="006108B7">
        <w:rPr>
          <w:rStyle w:val="StyleUnderline"/>
        </w:rPr>
        <w:t xml:space="preserve">separatists have </w:t>
      </w:r>
      <w:r w:rsidRPr="006108B7">
        <w:rPr>
          <w:rStyle w:val="Emphasis"/>
        </w:rPr>
        <w:t>tried to obtain a nuclear device</w:t>
      </w:r>
      <w:r w:rsidRPr="006108B7">
        <w:rPr>
          <w:sz w:val="16"/>
        </w:rPr>
        <w:t xml:space="preserve"> (and possibly acquired some material20), </w:t>
      </w:r>
      <w:r w:rsidRPr="006108B7">
        <w:rPr>
          <w:rStyle w:val="StyleUnderline"/>
        </w:rPr>
        <w:t xml:space="preserve">and it is highly likely that </w:t>
      </w:r>
      <w:r w:rsidRPr="006108B7">
        <w:rPr>
          <w:rStyle w:val="Emphasis"/>
        </w:rPr>
        <w:t>factions</w:t>
      </w:r>
      <w:r w:rsidRPr="006108B7">
        <w:rPr>
          <w:rStyle w:val="StyleUnderline"/>
        </w:rPr>
        <w:t xml:space="preserve"> within other groups may also have entertained the idea as well</w:t>
      </w:r>
      <w:r w:rsidRPr="006108B7">
        <w:rPr>
          <w:sz w:val="16"/>
        </w:rPr>
        <w:t xml:space="preserve">.21 </w:t>
      </w:r>
    </w:p>
    <w:p w14:paraId="0A2EFF9D" w14:textId="77777777" w:rsidR="004916E2" w:rsidRPr="006108B7" w:rsidRDefault="004916E2" w:rsidP="004916E2">
      <w:pPr>
        <w:ind w:left="720"/>
        <w:rPr>
          <w:sz w:val="16"/>
        </w:rPr>
      </w:pPr>
      <w:r w:rsidRPr="006108B7">
        <w:rPr>
          <w:sz w:val="16"/>
        </w:rPr>
        <w:t xml:space="preserve">• </w:t>
      </w:r>
      <w:r w:rsidRPr="00667823">
        <w:rPr>
          <w:rStyle w:val="Emphasis"/>
          <w:highlight w:val="cyan"/>
        </w:rPr>
        <w:t>Single-issue terrorists</w:t>
      </w:r>
      <w:r w:rsidRPr="006108B7">
        <w:rPr>
          <w:sz w:val="16"/>
        </w:rPr>
        <w:t xml:space="preserve">. These </w:t>
      </w:r>
      <w:r w:rsidRPr="006108B7">
        <w:rPr>
          <w:rStyle w:val="StyleUnderline"/>
        </w:rPr>
        <w:t>are the militarised aspects of campaign groups that seek to change policies or behaviour regarding a narrow political or social issue</w:t>
      </w:r>
      <w:r w:rsidRPr="006108B7">
        <w:rPr>
          <w:sz w:val="16"/>
        </w:rPr>
        <w:t xml:space="preserve">. Environmental, anti-abortion, and animal rights groups as well as anti-nuclear protesters fall under this category. These groups are unlikely to engage in nuclear terrorism (either the use or threat of use), although </w:t>
      </w:r>
      <w:r w:rsidRPr="006108B7">
        <w:rPr>
          <w:rStyle w:val="Emphasis"/>
        </w:rPr>
        <w:t>small</w:t>
      </w:r>
      <w:r w:rsidRPr="006108B7">
        <w:rPr>
          <w:sz w:val="16"/>
        </w:rPr>
        <w:t xml:space="preserve"> </w:t>
      </w:r>
      <w:r w:rsidRPr="006108B7">
        <w:rPr>
          <w:rStyle w:val="StyleUnderline"/>
        </w:rPr>
        <w:t xml:space="preserve">militant factors within these groups </w:t>
      </w:r>
      <w:r w:rsidRPr="00667823">
        <w:rPr>
          <w:rStyle w:val="StyleUnderline"/>
          <w:highlight w:val="cyan"/>
        </w:rPr>
        <w:t>could represent a</w:t>
      </w:r>
      <w:r w:rsidRPr="00667823">
        <w:rPr>
          <w:sz w:val="16"/>
          <w:highlight w:val="cyan"/>
        </w:rPr>
        <w:t xml:space="preserve"> </w:t>
      </w:r>
      <w:r w:rsidRPr="00667823">
        <w:rPr>
          <w:rStyle w:val="Emphasis"/>
          <w:highlight w:val="cyan"/>
        </w:rPr>
        <w:t>risk</w:t>
      </w:r>
      <w:r w:rsidRPr="006108B7">
        <w:rPr>
          <w:sz w:val="16"/>
        </w:rPr>
        <w:t>. Anti- nuclear protestors might seek to sabotage a nuclear power plant or military installation to draw attention to their cause but are unlikely to seek a nuclear explosion, or to acquire a nuclear device or dirty bomb.</w:t>
      </w:r>
    </w:p>
    <w:p w14:paraId="61B2AC2C" w14:textId="484EC888" w:rsidR="004916E2" w:rsidRDefault="004916E2" w:rsidP="004916E2">
      <w:pPr>
        <w:pStyle w:val="Heading3"/>
      </w:pPr>
      <w:r>
        <w:t>PTX</w:t>
      </w:r>
      <w:r>
        <w:t xml:space="preserve"> DA</w:t>
      </w:r>
    </w:p>
    <w:p w14:paraId="48B418B7" w14:textId="77777777" w:rsidR="004916E2" w:rsidRDefault="004916E2" w:rsidP="004916E2">
      <w:pPr>
        <w:pStyle w:val="Heading4"/>
      </w:pPr>
      <w:r>
        <w:t>Dems not focusing on anti-trust now</w:t>
      </w:r>
      <w:r>
        <w:rPr>
          <w:b w:val="0"/>
          <w:bCs/>
        </w:rPr>
        <w:t>---</w:t>
      </w:r>
      <w:r>
        <w:rPr>
          <w:b w:val="0"/>
          <w:bCs/>
          <w:u w:val="single"/>
        </w:rPr>
        <w:t>no thumper</w:t>
      </w:r>
      <w:r>
        <w:rPr>
          <w:b w:val="0"/>
          <w:bCs/>
        </w:rPr>
        <w:t xml:space="preserve"> AND it </w:t>
      </w:r>
      <w:r>
        <w:rPr>
          <w:b w:val="0"/>
          <w:bCs/>
          <w:u w:val="single"/>
        </w:rPr>
        <w:t>requires significant PC</w:t>
      </w:r>
      <w:r>
        <w:rPr>
          <w:b w:val="0"/>
          <w:bCs/>
        </w:rPr>
        <w:t>---we control link UQ</w:t>
      </w:r>
    </w:p>
    <w:p w14:paraId="4024F794" w14:textId="77777777" w:rsidR="004916E2" w:rsidRDefault="004916E2" w:rsidP="004916E2">
      <w:r>
        <w:rPr>
          <w:rStyle w:val="Style13ptBold"/>
        </w:rPr>
        <w:t>Sagers 21</w:t>
      </w:r>
      <w:r>
        <w:rPr>
          <w:b/>
          <w:bCs/>
          <w:sz w:val="24"/>
          <w:szCs w:val="24"/>
        </w:rPr>
        <w:t xml:space="preserve"> </w:t>
      </w:r>
      <w:r>
        <w:t xml:space="preserve">[Christopher, “AMERICAN ANTITRUST AND THE NEAR TERM: CONSISTENCY, ONE IMAGINES, AND SOME REASONS WHY,” accessed 5-21-21, </w:t>
      </w:r>
      <w:hyperlink r:id="rId42" w:history="1">
        <w:r>
          <w:rPr>
            <w:rStyle w:val="Hyperlink"/>
          </w:rPr>
          <w:t>https://www.concurrences.com/en/review/issues/no-1-2021/on-topic/the-new-us-antitrust-administration-en</w:t>
        </w:r>
      </w:hyperlink>
      <w:r>
        <w:t>]</w:t>
      </w:r>
    </w:p>
    <w:p w14:paraId="653AAD19" w14:textId="77777777" w:rsidR="004916E2" w:rsidRDefault="004916E2" w:rsidP="004916E2">
      <w:pPr>
        <w:rPr>
          <w:sz w:val="14"/>
        </w:rPr>
      </w:pPr>
      <w:r>
        <w:rPr>
          <w:sz w:val="14"/>
        </w:rPr>
        <w:t xml:space="preserve">15. And so I reach the same conclusion being reached by many other Americans who care about antitrust and think it has been </w:t>
      </w:r>
      <w:proofErr w:type="gramStart"/>
      <w:r>
        <w:rPr>
          <w:sz w:val="14"/>
        </w:rPr>
        <w:t>wrecked, and</w:t>
      </w:r>
      <w:proofErr w:type="gramEnd"/>
      <w:r>
        <w:rPr>
          <w:sz w:val="14"/>
        </w:rPr>
        <w:t xml:space="preserve"> hoping for action that even five years ago I would have said was crazy. The only hope left is legislative reform of statutory antitrust. I think Congress should amend the law to reaffirm its own intention that the law be enforced proactively, aggressively, prophylactically, and for real, without giving every defendant the benefit of every conceivable doubt. Congress should do that in a way that keeps the courts from thwarting its intent through nullifying interpretations, as they have done many times before. Obviously, Senate control is again quite relevant. Under those Senate norms that </w:t>
      </w:r>
      <w:proofErr w:type="gramStart"/>
      <w:r>
        <w:rPr>
          <w:sz w:val="14"/>
        </w:rPr>
        <w:t>still remain</w:t>
      </w:r>
      <w:proofErr w:type="gramEnd"/>
      <w:r>
        <w:rPr>
          <w:sz w:val="14"/>
        </w:rPr>
        <w:t xml:space="preserve">—in which we retain a filibuster rule for ordinary legislation—a party with fewer than 60 seats can typically do little. </w:t>
      </w:r>
      <w:r>
        <w:rPr>
          <w:rStyle w:val="StyleUnderline"/>
          <w:highlight w:val="yellow"/>
        </w:rPr>
        <w:t>The two parties do</w:t>
      </w:r>
      <w:r>
        <w:rPr>
          <w:rStyle w:val="StyleUnderline"/>
        </w:rPr>
        <w:t xml:space="preserve"> not apparently </w:t>
      </w:r>
      <w:r>
        <w:rPr>
          <w:rStyle w:val="StyleUnderline"/>
          <w:highlight w:val="yellow"/>
        </w:rPr>
        <w:t>work together</w:t>
      </w:r>
      <w:r>
        <w:rPr>
          <w:rStyle w:val="StyleUnderline"/>
        </w:rPr>
        <w:t xml:space="preserve"> in hardly any fashion</w:t>
      </w:r>
      <w:r>
        <w:rPr>
          <w:sz w:val="14"/>
        </w:rPr>
        <w:t xml:space="preserve">. </w:t>
      </w:r>
      <w:r>
        <w:rPr>
          <w:rStyle w:val="Emphasis"/>
        </w:rPr>
        <w:t>The party that holds the majority</w:t>
      </w:r>
      <w:r>
        <w:rPr>
          <w:sz w:val="14"/>
        </w:rPr>
        <w:t xml:space="preserve">, even if only by one vote, </w:t>
      </w:r>
      <w:r>
        <w:rPr>
          <w:rStyle w:val="Emphasis"/>
        </w:rPr>
        <w:t>controls the institution</w:t>
      </w:r>
      <w:r>
        <w:rPr>
          <w:sz w:val="14"/>
        </w:rPr>
        <w:t xml:space="preserve"> and its actions outright, </w:t>
      </w:r>
      <w:r>
        <w:rPr>
          <w:rStyle w:val="StyleUnderline"/>
        </w:rPr>
        <w:t xml:space="preserve">but the minority can typically keep it from taking </w:t>
      </w:r>
      <w:r>
        <w:rPr>
          <w:rStyle w:val="Emphasis"/>
        </w:rPr>
        <w:t>meaningful substantive action</w:t>
      </w:r>
      <w:r>
        <w:rPr>
          <w:sz w:val="14"/>
        </w:rPr>
        <w:t xml:space="preserve">. Where the opposing party holds the White House, Senate minorities have filibustered essentially all legislation, apparently just to deny the opposing President any opportunity for campaign-trail self-congratulation. </w:t>
      </w:r>
      <w:r>
        <w:rPr>
          <w:rStyle w:val="StyleUnderline"/>
        </w:rPr>
        <w:t>When the majority party can take effective action</w:t>
      </w:r>
      <w:r>
        <w:rPr>
          <w:sz w:val="14"/>
        </w:rPr>
        <w:t xml:space="preserve">, </w:t>
      </w:r>
      <w:r>
        <w:rPr>
          <w:rStyle w:val="Emphasis"/>
        </w:rPr>
        <w:t>it will only be</w:t>
      </w:r>
      <w:r>
        <w:rPr>
          <w:sz w:val="14"/>
        </w:rPr>
        <w:t xml:space="preserve"> in extraordinary circumstances or by using a filibuster exception, </w:t>
      </w:r>
      <w:r>
        <w:rPr>
          <w:rStyle w:val="Emphasis"/>
        </w:rPr>
        <w:t>like the budget reconciliation procedure</w:t>
      </w:r>
      <w:r>
        <w:rPr>
          <w:sz w:val="14"/>
        </w:rPr>
        <w:t xml:space="preserve"> that was used in connection with the Obamacare legislation in 2010, and in subsequent Republican efforts to repeal it. [304] </w:t>
      </w:r>
      <w:r>
        <w:rPr>
          <w:rStyle w:val="Emphasis"/>
        </w:rPr>
        <w:t xml:space="preserve">But </w:t>
      </w:r>
      <w:r>
        <w:rPr>
          <w:rStyle w:val="Emphasis"/>
          <w:highlight w:val="yellow"/>
        </w:rPr>
        <w:t>antitrust</w:t>
      </w:r>
      <w:r>
        <w:rPr>
          <w:sz w:val="14"/>
        </w:rPr>
        <w:t xml:space="preserve">, however </w:t>
      </w:r>
      <w:proofErr w:type="gramStart"/>
      <w:r>
        <w:rPr>
          <w:sz w:val="14"/>
        </w:rPr>
        <w:t>important</w:t>
      </w:r>
      <w:proofErr w:type="gramEnd"/>
      <w:r>
        <w:rPr>
          <w:sz w:val="14"/>
        </w:rPr>
        <w:t xml:space="preserve"> and however much it has returned to popular consciousness, </w:t>
      </w:r>
      <w:r>
        <w:rPr>
          <w:rStyle w:val="Emphasis"/>
          <w:highlight w:val="yellow"/>
        </w:rPr>
        <w:t xml:space="preserve">seems unlikely to be so high on the </w:t>
      </w:r>
      <w:r>
        <w:rPr>
          <w:rStyle w:val="Emphasis"/>
        </w:rPr>
        <w:t xml:space="preserve">Democratic </w:t>
      </w:r>
      <w:r>
        <w:rPr>
          <w:rStyle w:val="Emphasis"/>
          <w:highlight w:val="yellow"/>
        </w:rPr>
        <w:t xml:space="preserve">agenda that it is chosen as one of the </w:t>
      </w:r>
      <w:r>
        <w:rPr>
          <w:rStyle w:val="Emphasis"/>
        </w:rPr>
        <w:t xml:space="preserve">extraordinary </w:t>
      </w:r>
      <w:r>
        <w:rPr>
          <w:rStyle w:val="Emphasis"/>
          <w:highlight w:val="yellow"/>
        </w:rPr>
        <w:t xml:space="preserve">matters Democrats prioritize </w:t>
      </w:r>
      <w:r>
        <w:rPr>
          <w:rStyle w:val="Emphasis"/>
        </w:rPr>
        <w:t>in this way</w:t>
      </w:r>
      <w:r>
        <w:rPr>
          <w:rStyle w:val="Emphasis"/>
          <w:highlight w:val="yellow"/>
        </w:rPr>
        <w:t>,</w:t>
      </w:r>
      <w:r>
        <w:rPr>
          <w:sz w:val="14"/>
        </w:rPr>
        <w:t xml:space="preserve"> even if they win Senate control. 16. And on top of all of that, </w:t>
      </w:r>
      <w:r>
        <w:rPr>
          <w:rStyle w:val="Emphasis"/>
          <w:highlight w:val="yellow"/>
        </w:rPr>
        <w:t>it does not help that</w:t>
      </w:r>
      <w:r>
        <w:rPr>
          <w:rStyle w:val="Emphasis"/>
        </w:rPr>
        <w:t xml:space="preserve"> </w:t>
      </w:r>
      <w:r>
        <w:rPr>
          <w:rStyle w:val="Emphasis"/>
          <w:highlight w:val="yellow"/>
        </w:rPr>
        <w:t>in this</w:t>
      </w:r>
      <w:r>
        <w:rPr>
          <w:rStyle w:val="Emphasis"/>
        </w:rPr>
        <w:t xml:space="preserve"> world,</w:t>
      </w:r>
      <w:r>
        <w:rPr>
          <w:sz w:val="14"/>
        </w:rPr>
        <w:t xml:space="preserve"> in which we dwell on ideas and not institutions—perhaps because institutions seem boring, and do not invite intellectual abstraction or Manichean dreams of good and evil—</w:t>
      </w:r>
      <w:r>
        <w:rPr>
          <w:rStyle w:val="Emphasis"/>
          <w:highlight w:val="yellow"/>
        </w:rPr>
        <w:t>we see sharp</w:t>
      </w:r>
      <w:r>
        <w:rPr>
          <w:sz w:val="14"/>
          <w:highlight w:val="yellow"/>
        </w:rPr>
        <w:t xml:space="preserve"> </w:t>
      </w:r>
      <w:r>
        <w:rPr>
          <w:rStyle w:val="Emphasis"/>
          <w:highlight w:val="yellow"/>
        </w:rPr>
        <w:t>divisions</w:t>
      </w:r>
      <w:r>
        <w:rPr>
          <w:rStyle w:val="Emphasis"/>
        </w:rPr>
        <w:t xml:space="preserve"> even </w:t>
      </w:r>
      <w:r>
        <w:rPr>
          <w:rStyle w:val="Emphasis"/>
          <w:highlight w:val="yellow"/>
        </w:rPr>
        <w:t>within our factions</w:t>
      </w:r>
      <w:r>
        <w:rPr>
          <w:sz w:val="14"/>
        </w:rPr>
        <w:t xml:space="preserve">. </w:t>
      </w:r>
      <w:r>
        <w:rPr>
          <w:rStyle w:val="Emphasis"/>
          <w:highlight w:val="yellow"/>
        </w:rPr>
        <w:t>Only liberals and progressives</w:t>
      </w:r>
      <w:r>
        <w:rPr>
          <w:rStyle w:val="Emphasis"/>
        </w:rPr>
        <w:t xml:space="preserve"> in America </w:t>
      </w:r>
      <w:r>
        <w:rPr>
          <w:rStyle w:val="Emphasis"/>
          <w:highlight w:val="yellow"/>
        </w:rPr>
        <w:t>favor more</w:t>
      </w:r>
      <w:r>
        <w:rPr>
          <w:rStyle w:val="Emphasis"/>
        </w:rPr>
        <w:t xml:space="preserve"> </w:t>
      </w:r>
      <w:r>
        <w:rPr>
          <w:rStyle w:val="Emphasis"/>
          <w:highlight w:val="yellow"/>
        </w:rPr>
        <w:t>antitrust enforcement</w:t>
      </w:r>
      <w:r>
        <w:rPr>
          <w:sz w:val="14"/>
        </w:rPr>
        <w:t xml:space="preserve">, </w:t>
      </w:r>
      <w:r>
        <w:rPr>
          <w:rStyle w:val="StyleUnderline"/>
          <w:highlight w:val="yellow"/>
        </w:rPr>
        <w:t>but among us we have several</w:t>
      </w:r>
      <w:r>
        <w:rPr>
          <w:rStyle w:val="StyleUnderline"/>
        </w:rPr>
        <w:t xml:space="preserve"> hotly </w:t>
      </w:r>
      <w:r>
        <w:rPr>
          <w:rStyle w:val="StyleUnderline"/>
          <w:highlight w:val="yellow"/>
        </w:rPr>
        <w:t>disputed disagreements</w:t>
      </w:r>
      <w:r>
        <w:rPr>
          <w:rStyle w:val="StyleUnderline"/>
        </w:rPr>
        <w:t>, and some difficulties getting along.</w:t>
      </w:r>
      <w:r>
        <w:rPr>
          <w:sz w:val="14"/>
        </w:rPr>
        <w:t xml:space="preserve"> It reflects in microcosm the struggle of left and center of the election of 2016. So in 2021 and thereafter, it seems like </w:t>
      </w:r>
      <w:r>
        <w:rPr>
          <w:rStyle w:val="Emphasis"/>
          <w:highlight w:val="yellow"/>
        </w:rPr>
        <w:t>it</w:t>
      </w:r>
      <w:r>
        <w:rPr>
          <w:rStyle w:val="Emphasis"/>
        </w:rPr>
        <w:t xml:space="preserve"> </w:t>
      </w:r>
      <w:r>
        <w:rPr>
          <w:rStyle w:val="Emphasis"/>
          <w:highlight w:val="yellow"/>
        </w:rPr>
        <w:t>will be</w:t>
      </w:r>
      <w:r>
        <w:rPr>
          <w:rStyle w:val="Emphasis"/>
        </w:rPr>
        <w:t xml:space="preserve"> a fair bit of </w:t>
      </w:r>
      <w:r>
        <w:rPr>
          <w:rStyle w:val="Emphasis"/>
          <w:highlight w:val="yellow"/>
        </w:rPr>
        <w:t xml:space="preserve">work to </w:t>
      </w:r>
      <w:r>
        <w:rPr>
          <w:rStyle w:val="Emphasis"/>
        </w:rPr>
        <w:t xml:space="preserve">build any effective </w:t>
      </w:r>
      <w:r>
        <w:rPr>
          <w:rStyle w:val="Emphasis"/>
          <w:highlight w:val="yellow"/>
        </w:rPr>
        <w:t xml:space="preserve">reform </w:t>
      </w:r>
      <w:r>
        <w:rPr>
          <w:rStyle w:val="Emphasis"/>
        </w:rPr>
        <w:t>coalition</w:t>
      </w:r>
      <w:r>
        <w:rPr>
          <w:sz w:val="14"/>
        </w:rPr>
        <w:t>. [305]</w:t>
      </w:r>
    </w:p>
    <w:p w14:paraId="170F8B1A" w14:textId="77777777" w:rsidR="004916E2" w:rsidRDefault="004916E2" w:rsidP="004916E2">
      <w:pPr>
        <w:pStyle w:val="Heading4"/>
        <w:rPr>
          <w:rFonts w:cs="Calibri"/>
        </w:rPr>
      </w:pPr>
      <w:r>
        <w:rPr>
          <w:rFonts w:cs="Calibri"/>
          <w:u w:val="single"/>
        </w:rPr>
        <w:t>Empirically</w:t>
      </w:r>
      <w:r>
        <w:rPr>
          <w:rFonts w:cs="Calibri"/>
        </w:rPr>
        <w:t>---it causes intra-party fights</w:t>
      </w:r>
    </w:p>
    <w:p w14:paraId="4A5810F4" w14:textId="77777777" w:rsidR="004916E2" w:rsidRDefault="004916E2" w:rsidP="004916E2">
      <w:pPr>
        <w:rPr>
          <w:rFonts w:cs="Calibri"/>
        </w:rPr>
      </w:pPr>
      <w:r>
        <w:rPr>
          <w:rStyle w:val="Style13ptBold"/>
          <w:rFonts w:cs="Calibri"/>
        </w:rPr>
        <w:t>Scher 7-19</w:t>
      </w:r>
      <w:r>
        <w:rPr>
          <w:rFonts w:cs="Calibri"/>
        </w:rPr>
        <w:t xml:space="preserve"> (Bill Scher, the host of the history podcast "When America Worked" and the co-host of bipartisan online show and podcast, A Short History of Democrats and Antitrust</w:t>
      </w:r>
    </w:p>
    <w:p w14:paraId="2F8F366F" w14:textId="77777777" w:rsidR="004916E2" w:rsidRDefault="004916E2" w:rsidP="004916E2">
      <w:pPr>
        <w:rPr>
          <w:rFonts w:cs="Calibri"/>
        </w:rPr>
      </w:pPr>
      <w:r>
        <w:rPr>
          <w:rFonts w:cs="Calibri"/>
        </w:rPr>
        <w:t xml:space="preserve">Biden’s war against corporate gigantism is good policy and better politics. </w:t>
      </w:r>
      <w:hyperlink r:id="rId43" w:history="1">
        <w:r>
          <w:rPr>
            <w:rStyle w:val="Hyperlink"/>
            <w:rFonts w:cs="Calibri"/>
          </w:rPr>
          <w:t>https://washingtonmonthly.com/2021/07/19/a-short-history-of-democrats-and-antitrust/</w:t>
        </w:r>
      </w:hyperlink>
      <w:r>
        <w:rPr>
          <w:rFonts w:cs="Calibri"/>
        </w:rPr>
        <w:t>, y2k)</w:t>
      </w:r>
    </w:p>
    <w:p w14:paraId="24281957" w14:textId="77777777" w:rsidR="004916E2" w:rsidRDefault="004916E2" w:rsidP="004916E2">
      <w:pPr>
        <w:rPr>
          <w:rFonts w:cs="Calibri"/>
          <w:iCs/>
          <w:u w:val="single"/>
          <w:bdr w:val="single" w:sz="4" w:space="0" w:color="auto" w:frame="1"/>
        </w:rPr>
      </w:pPr>
      <w:r>
        <w:rPr>
          <w:rStyle w:val="StyleUnderline"/>
          <w:rFonts w:cs="Calibri"/>
        </w:rPr>
        <w:t xml:space="preserve">Biden’s </w:t>
      </w:r>
      <w:r>
        <w:rPr>
          <w:rStyle w:val="StyleUnderline"/>
          <w:rFonts w:cs="Calibri"/>
          <w:highlight w:val="cyan"/>
        </w:rPr>
        <w:t>revival of antitrust</w:t>
      </w:r>
      <w:r>
        <w:rPr>
          <w:rStyle w:val="StyleUnderline"/>
          <w:rFonts w:cs="Calibri"/>
        </w:rPr>
        <w:t xml:space="preserve"> isn’t just good policy; </w:t>
      </w:r>
      <w:r>
        <w:rPr>
          <w:rStyle w:val="StyleUnderline"/>
          <w:rFonts w:cs="Calibri"/>
          <w:highlight w:val="cyan"/>
        </w:rPr>
        <w:t>it’s</w:t>
      </w:r>
      <w:r>
        <w:rPr>
          <w:rStyle w:val="StyleUnderline"/>
          <w:rFonts w:cs="Calibri"/>
        </w:rPr>
        <w:t xml:space="preserve"> also </w:t>
      </w:r>
      <w:r>
        <w:rPr>
          <w:rStyle w:val="StyleUnderline"/>
          <w:rFonts w:cs="Calibri"/>
          <w:highlight w:val="cyan"/>
        </w:rPr>
        <w:t>good politics</w:t>
      </w:r>
      <w:r>
        <w:rPr>
          <w:rFonts w:cs="Calibri"/>
          <w:sz w:val="16"/>
        </w:rPr>
        <w:t xml:space="preserve">. That’s because it can bridge ideological tensions between the party’s younger left flank and its older centrists. Antitrust has appeal to both factions. Talk of restoring competition may upset a handful of giant corporations, but not the wider swath of smaller businesses and entrepreneurs. Socialists may not love capitalism but it’s hard to see them getting too mad at moderate Democrats who draw real corporate blood in the name of repairing capitalism. </w:t>
      </w:r>
      <w:r>
        <w:rPr>
          <w:rStyle w:val="Emphasis"/>
          <w:sz w:val="28"/>
          <w:szCs w:val="40"/>
          <w:highlight w:val="cyan"/>
        </w:rPr>
        <w:t>Yet</w:t>
      </w:r>
      <w:r>
        <w:rPr>
          <w:rFonts w:cs="Calibri"/>
          <w:sz w:val="16"/>
          <w:szCs w:val="40"/>
          <w:highlight w:val="cyan"/>
        </w:rPr>
        <w:t xml:space="preserve"> </w:t>
      </w:r>
      <w:r>
        <w:rPr>
          <w:rStyle w:val="Emphasis"/>
          <w:highlight w:val="cyan"/>
        </w:rPr>
        <w:t>intra-party tensions</w:t>
      </w:r>
      <w:r>
        <w:rPr>
          <w:rStyle w:val="StyleUnderline"/>
          <w:rFonts w:cs="Calibri"/>
          <w:highlight w:val="cyan"/>
        </w:rPr>
        <w:t xml:space="preserve"> remain</w:t>
      </w:r>
      <w:r>
        <w:rPr>
          <w:rFonts w:cs="Calibri"/>
          <w:sz w:val="16"/>
        </w:rPr>
        <w:t xml:space="preserve">. </w:t>
      </w:r>
      <w:r>
        <w:rPr>
          <w:rStyle w:val="StyleUnderline"/>
          <w:rFonts w:cs="Calibri"/>
          <w:highlight w:val="cyan"/>
        </w:rPr>
        <w:t>During</w:t>
      </w:r>
      <w:r>
        <w:rPr>
          <w:rStyle w:val="StyleUnderline"/>
          <w:rFonts w:cs="Calibri"/>
        </w:rPr>
        <w:t xml:space="preserve"> a recent </w:t>
      </w:r>
      <w:r>
        <w:rPr>
          <w:rStyle w:val="Emphasis"/>
          <w:highlight w:val="cyan"/>
        </w:rPr>
        <w:t>C</w:t>
      </w:r>
      <w:r>
        <w:rPr>
          <w:rStyle w:val="StyleUnderline"/>
          <w:rFonts w:cs="Calibri"/>
        </w:rPr>
        <w:t xml:space="preserve">ongressional </w:t>
      </w:r>
      <w:r>
        <w:rPr>
          <w:rStyle w:val="Emphasis"/>
          <w:highlight w:val="cyan"/>
        </w:rPr>
        <w:t>P</w:t>
      </w:r>
      <w:r>
        <w:rPr>
          <w:rStyle w:val="StyleUnderline"/>
          <w:rFonts w:cs="Calibri"/>
        </w:rPr>
        <w:t xml:space="preserve">rogressive </w:t>
      </w:r>
      <w:r>
        <w:rPr>
          <w:rStyle w:val="Emphasis"/>
          <w:highlight w:val="cyan"/>
        </w:rPr>
        <w:t>C</w:t>
      </w:r>
      <w:r>
        <w:rPr>
          <w:rStyle w:val="StyleUnderline"/>
          <w:rFonts w:cs="Calibri"/>
        </w:rPr>
        <w:t>aucus</w:t>
      </w:r>
      <w:r>
        <w:rPr>
          <w:rFonts w:cs="Calibri"/>
          <w:sz w:val="16"/>
        </w:rPr>
        <w:t xml:space="preserve"> </w:t>
      </w:r>
      <w:r>
        <w:rPr>
          <w:rStyle w:val="StyleUnderline"/>
          <w:rFonts w:cs="Calibri"/>
          <w:highlight w:val="cyan"/>
        </w:rPr>
        <w:t xml:space="preserve">conference call, a </w:t>
      </w:r>
      <w:r>
        <w:rPr>
          <w:rStyle w:val="Emphasis"/>
          <w:highlight w:val="cyan"/>
        </w:rPr>
        <w:t>heated dispute</w:t>
      </w:r>
      <w:r>
        <w:rPr>
          <w:rFonts w:cs="Calibri"/>
          <w:sz w:val="16"/>
          <w:highlight w:val="cyan"/>
        </w:rPr>
        <w:t xml:space="preserve"> </w:t>
      </w:r>
      <w:r>
        <w:rPr>
          <w:rStyle w:val="StyleUnderline"/>
          <w:rFonts w:cs="Calibri"/>
          <w:highlight w:val="cyan"/>
        </w:rPr>
        <w:t>broke out as</w:t>
      </w:r>
      <w:r>
        <w:rPr>
          <w:rFonts w:cs="Calibri"/>
          <w:sz w:val="16"/>
        </w:rPr>
        <w:t xml:space="preserve"> Congresswoman Zoe </w:t>
      </w:r>
      <w:r>
        <w:rPr>
          <w:rStyle w:val="StyleUnderline"/>
          <w:rFonts w:cs="Calibri"/>
          <w:highlight w:val="cyan"/>
        </w:rPr>
        <w:t>Lofgren criticized</w:t>
      </w:r>
      <w:r>
        <w:rPr>
          <w:rStyle w:val="StyleUnderline"/>
          <w:rFonts w:cs="Calibri"/>
        </w:rPr>
        <w:t xml:space="preserve"> the</w:t>
      </w:r>
      <w:r>
        <w:rPr>
          <w:rFonts w:cs="Calibri"/>
          <w:sz w:val="16"/>
        </w:rPr>
        <w:t xml:space="preserve"> authors of </w:t>
      </w:r>
      <w:r>
        <w:rPr>
          <w:rStyle w:val="Emphasis"/>
          <w:highlight w:val="cyan"/>
        </w:rPr>
        <w:t>aggressive</w:t>
      </w:r>
      <w:r>
        <w:rPr>
          <w:rStyle w:val="Emphasis"/>
        </w:rPr>
        <w:t xml:space="preserve"> antitrust </w:t>
      </w:r>
      <w:r>
        <w:rPr>
          <w:rStyle w:val="Emphasis"/>
          <w:highlight w:val="cyan"/>
        </w:rPr>
        <w:t>legislation</w:t>
      </w:r>
      <w:r>
        <w:rPr>
          <w:rFonts w:cs="Calibri"/>
          <w:sz w:val="16"/>
          <w:highlight w:val="cyan"/>
        </w:rPr>
        <w:t xml:space="preserve"> </w:t>
      </w:r>
      <w:r>
        <w:rPr>
          <w:rStyle w:val="StyleUnderline"/>
          <w:rFonts w:cs="Calibri"/>
          <w:highlight w:val="cyan"/>
        </w:rPr>
        <w:t xml:space="preserve">for </w:t>
      </w:r>
      <w:r>
        <w:rPr>
          <w:rStyle w:val="Emphasis"/>
          <w:highlight w:val="cyan"/>
        </w:rPr>
        <w:t>hasty</w:t>
      </w:r>
      <w:r>
        <w:rPr>
          <w:rStyle w:val="StyleUnderline"/>
          <w:rFonts w:cs="Calibri"/>
          <w:highlight w:val="cyan"/>
        </w:rPr>
        <w:t xml:space="preserve"> work</w:t>
      </w:r>
      <w:r>
        <w:rPr>
          <w:rStyle w:val="StyleUnderline"/>
          <w:rFonts w:cs="Calibri"/>
        </w:rPr>
        <w:t>,</w:t>
      </w:r>
      <w:r>
        <w:rPr>
          <w:rFonts w:cs="Calibri"/>
          <w:sz w:val="16"/>
        </w:rPr>
        <w:t xml:space="preserve"> and Congressman David Cicilline accused Lofgren of shilling for Silicon Valley. </w:t>
      </w:r>
      <w:r>
        <w:rPr>
          <w:rStyle w:val="StyleUnderline"/>
          <w:rFonts w:cs="Calibri"/>
          <w:highlight w:val="cyan"/>
        </w:rPr>
        <w:t xml:space="preserve">If Biden is to </w:t>
      </w:r>
      <w:r>
        <w:rPr>
          <w:rStyle w:val="Emphasis"/>
          <w:highlight w:val="cyan"/>
        </w:rPr>
        <w:t>succeed</w:t>
      </w:r>
      <w:r>
        <w:rPr>
          <w:rStyle w:val="StyleUnderline"/>
          <w:rFonts w:cs="Calibri"/>
        </w:rPr>
        <w:t xml:space="preserve"> where his predecessors fell short, </w:t>
      </w:r>
      <w:r>
        <w:rPr>
          <w:rStyle w:val="StyleUnderline"/>
          <w:rFonts w:cs="Calibri"/>
          <w:highlight w:val="cyan"/>
        </w:rPr>
        <w:t xml:space="preserve">he will need to be </w:t>
      </w:r>
      <w:r>
        <w:rPr>
          <w:rStyle w:val="Emphasis"/>
          <w:highlight w:val="cyan"/>
        </w:rPr>
        <w:t>mindful of his party’s history</w:t>
      </w:r>
      <w:r>
        <w:rPr>
          <w:rStyle w:val="Emphasis"/>
        </w:rPr>
        <w:t>.</w:t>
      </w:r>
    </w:p>
    <w:p w14:paraId="3160F05A" w14:textId="77777777" w:rsidR="004916E2" w:rsidRDefault="004916E2" w:rsidP="004916E2">
      <w:pPr>
        <w:pStyle w:val="Heading4"/>
        <w:rPr>
          <w:sz w:val="22"/>
        </w:rPr>
      </w:pPr>
      <w:r>
        <w:t xml:space="preserve">Link turns case---It causes the plan to be </w:t>
      </w:r>
      <w:r>
        <w:rPr>
          <w:u w:val="single"/>
        </w:rPr>
        <w:t>ignored</w:t>
      </w:r>
      <w:r>
        <w:t xml:space="preserve"> AND external </w:t>
      </w:r>
      <w:r>
        <w:rPr>
          <w:u w:val="single"/>
        </w:rPr>
        <w:t>war</w:t>
      </w:r>
    </w:p>
    <w:p w14:paraId="6EF18D0D" w14:textId="77777777" w:rsidR="004916E2" w:rsidRDefault="004916E2" w:rsidP="004916E2">
      <w:r>
        <w:t xml:space="preserve">Jennifer </w:t>
      </w:r>
      <w:r w:rsidRPr="00CF5B0B">
        <w:rPr>
          <w:rStyle w:val="Style13ptBold"/>
        </w:rPr>
        <w:t>Sensiba 20</w:t>
      </w:r>
      <w:r>
        <w:t>, Author at Clean Technica, Long Time Efficient Vehicle Enthusiast, Writer, and Photographer, “It’s All About Political Capital”, Clean Technica, 11/6/2020, https://cleantechnica.com/2020/11/06/dont-encourage-biden-to-waste-political-capital/</w:t>
      </w:r>
    </w:p>
    <w:p w14:paraId="43BD1C31" w14:textId="77777777" w:rsidR="004916E2" w:rsidRDefault="004916E2" w:rsidP="004916E2">
      <w:pPr>
        <w:rPr>
          <w:sz w:val="16"/>
        </w:rPr>
      </w:pPr>
      <w:r>
        <w:rPr>
          <w:u w:val="single"/>
        </w:rPr>
        <w:t xml:space="preserve">In short, </w:t>
      </w:r>
      <w:r>
        <w:rPr>
          <w:rStyle w:val="Emphasis"/>
          <w:highlight w:val="yellow"/>
        </w:rPr>
        <w:t>p</w:t>
      </w:r>
      <w:r>
        <w:rPr>
          <w:sz w:val="16"/>
        </w:rPr>
        <w:t xml:space="preserve">olitical </w:t>
      </w:r>
      <w:r>
        <w:rPr>
          <w:rStyle w:val="Emphasis"/>
          <w:highlight w:val="yellow"/>
        </w:rPr>
        <w:t>c</w:t>
      </w:r>
      <w:r>
        <w:rPr>
          <w:sz w:val="16"/>
        </w:rPr>
        <w:t xml:space="preserve">apital </w:t>
      </w:r>
      <w:r>
        <w:rPr>
          <w:highlight w:val="yellow"/>
          <w:u w:val="single"/>
        </w:rPr>
        <w:t>is</w:t>
      </w:r>
      <w:r>
        <w:rPr>
          <w:u w:val="single"/>
        </w:rPr>
        <w:t xml:space="preserve"> a way to think about political power in democratic countries. Yes, winning elections does give some political power, but you can’t effectively use it unless you have </w:t>
      </w:r>
      <w:r>
        <w:rPr>
          <w:rStyle w:val="Emphasis"/>
        </w:rPr>
        <w:t>coalitions</w:t>
      </w:r>
      <w:r>
        <w:rPr>
          <w:sz w:val="16"/>
        </w:rPr>
        <w:t xml:space="preserve">, alliances, trust, goodwill, </w:t>
      </w:r>
      <w:r>
        <w:rPr>
          <w:u w:val="single"/>
        </w:rPr>
        <w:t xml:space="preserve">and </w:t>
      </w:r>
      <w:r>
        <w:rPr>
          <w:rStyle w:val="Emphasis"/>
        </w:rPr>
        <w:t>influence</w:t>
      </w:r>
      <w:r>
        <w:rPr>
          <w:sz w:val="16"/>
        </w:rPr>
        <w:t xml:space="preserve">. Your earned trust and connections are like money (capital). You can work hard to earn it and build it up, </w:t>
      </w:r>
      <w:r>
        <w:rPr>
          <w:u w:val="single"/>
        </w:rPr>
        <w:t xml:space="preserve">but it’s </w:t>
      </w:r>
      <w:r>
        <w:rPr>
          <w:highlight w:val="yellow"/>
          <w:u w:val="single"/>
        </w:rPr>
        <w:t xml:space="preserve">easy to </w:t>
      </w:r>
      <w:r>
        <w:rPr>
          <w:rStyle w:val="Emphasis"/>
          <w:highlight w:val="yellow"/>
        </w:rPr>
        <w:t>spend</w:t>
      </w:r>
      <w:r>
        <w:rPr>
          <w:rStyle w:val="Emphasis"/>
        </w:rPr>
        <w:t xml:space="preserve"> it</w:t>
      </w:r>
      <w:r>
        <w:rPr>
          <w:sz w:val="16"/>
        </w:rPr>
        <w:t xml:space="preserve"> and even waste it, just like money.</w:t>
      </w:r>
    </w:p>
    <w:p w14:paraId="48EF5001" w14:textId="77777777" w:rsidR="004916E2" w:rsidRDefault="004916E2" w:rsidP="004916E2">
      <w:pPr>
        <w:rPr>
          <w:sz w:val="16"/>
        </w:rPr>
      </w:pPr>
      <w:r>
        <w:rPr>
          <w:highlight w:val="yellow"/>
          <w:u w:val="single"/>
        </w:rPr>
        <w:t>If you</w:t>
      </w:r>
      <w:r>
        <w:rPr>
          <w:sz w:val="16"/>
        </w:rPr>
        <w:t xml:space="preserve"> get power from an election and then </w:t>
      </w:r>
      <w:r>
        <w:rPr>
          <w:highlight w:val="yellow"/>
          <w:u w:val="single"/>
        </w:rPr>
        <w:t xml:space="preserve">quickly spend </w:t>
      </w:r>
      <w:proofErr w:type="gramStart"/>
      <w:r>
        <w:rPr>
          <w:highlight w:val="yellow"/>
          <w:u w:val="single"/>
        </w:rPr>
        <w:t>all</w:t>
      </w:r>
      <w:r>
        <w:rPr>
          <w:u w:val="single"/>
        </w:rPr>
        <w:t xml:space="preserve"> of</w:t>
      </w:r>
      <w:proofErr w:type="gramEnd"/>
      <w:r>
        <w:rPr>
          <w:u w:val="single"/>
        </w:rPr>
        <w:t xml:space="preserve"> the political capital</w:t>
      </w:r>
      <w:r>
        <w:rPr>
          <w:sz w:val="16"/>
        </w:rPr>
        <w:t xml:space="preserve"> impressing loyalists, </w:t>
      </w:r>
      <w:r>
        <w:rPr>
          <w:highlight w:val="yellow"/>
          <w:u w:val="single"/>
        </w:rPr>
        <w:t>you’ll get to the point where you</w:t>
      </w:r>
      <w:r>
        <w:rPr>
          <w:sz w:val="16"/>
        </w:rPr>
        <w:t xml:space="preserve"> can’t win future elections (Trump is a great example of this), can’t get votes together for legislation, and </w:t>
      </w:r>
      <w:r>
        <w:rPr>
          <w:rStyle w:val="Emphasis"/>
          <w:highlight w:val="yellow"/>
        </w:rPr>
        <w:t>can’t get people to help you</w:t>
      </w:r>
      <w:r>
        <w:rPr>
          <w:highlight w:val="yellow"/>
          <w:u w:val="single"/>
        </w:rPr>
        <w:t xml:space="preserve"> in a </w:t>
      </w:r>
      <w:r>
        <w:rPr>
          <w:rStyle w:val="Emphasis"/>
          <w:highlight w:val="yellow"/>
        </w:rPr>
        <w:t>variety</w:t>
      </w:r>
      <w:r>
        <w:rPr>
          <w:highlight w:val="yellow"/>
          <w:u w:val="single"/>
        </w:rPr>
        <w:t xml:space="preserve"> of</w:t>
      </w:r>
      <w:r>
        <w:rPr>
          <w:u w:val="single"/>
        </w:rPr>
        <w:t xml:space="preserve"> </w:t>
      </w:r>
      <w:r>
        <w:rPr>
          <w:rStyle w:val="Emphasis"/>
        </w:rPr>
        <w:t xml:space="preserve">other </w:t>
      </w:r>
      <w:r>
        <w:rPr>
          <w:rStyle w:val="Emphasis"/>
          <w:highlight w:val="yellow"/>
        </w:rPr>
        <w:t>ways</w:t>
      </w:r>
      <w:r>
        <w:rPr>
          <w:u w:val="single"/>
        </w:rPr>
        <w:t xml:space="preserve">. At worst, </w:t>
      </w:r>
      <w:r>
        <w:rPr>
          <w:highlight w:val="yellow"/>
          <w:u w:val="single"/>
        </w:rPr>
        <w:t>a</w:t>
      </w:r>
      <w:r>
        <w:rPr>
          <w:u w:val="single"/>
        </w:rPr>
        <w:t xml:space="preserve"> political </w:t>
      </w:r>
      <w:r>
        <w:rPr>
          <w:highlight w:val="yellow"/>
          <w:u w:val="single"/>
        </w:rPr>
        <w:t>leader</w:t>
      </w:r>
      <w:r>
        <w:rPr>
          <w:u w:val="single"/>
        </w:rPr>
        <w:t xml:space="preserve"> who has run completely </w:t>
      </w:r>
      <w:r>
        <w:rPr>
          <w:highlight w:val="yellow"/>
          <w:u w:val="single"/>
        </w:rPr>
        <w:t xml:space="preserve">out of </w:t>
      </w:r>
      <w:r>
        <w:rPr>
          <w:rStyle w:val="Emphasis"/>
          <w:highlight w:val="yellow"/>
        </w:rPr>
        <w:t>p</w:t>
      </w:r>
      <w:r>
        <w:rPr>
          <w:u w:val="single"/>
        </w:rPr>
        <w:t xml:space="preserve">olitical </w:t>
      </w:r>
      <w:r>
        <w:rPr>
          <w:rStyle w:val="Emphasis"/>
          <w:highlight w:val="yellow"/>
        </w:rPr>
        <w:t>c</w:t>
      </w:r>
      <w:r>
        <w:rPr>
          <w:u w:val="single"/>
        </w:rPr>
        <w:t xml:space="preserve">apital </w:t>
      </w:r>
      <w:r>
        <w:rPr>
          <w:highlight w:val="yellow"/>
          <w:u w:val="single"/>
        </w:rPr>
        <w:t xml:space="preserve">might </w:t>
      </w:r>
      <w:r>
        <w:rPr>
          <w:rStyle w:val="Emphasis"/>
          <w:highlight w:val="yellow"/>
        </w:rPr>
        <w:t>not even</w:t>
      </w:r>
      <w:r>
        <w:rPr>
          <w:rStyle w:val="Emphasis"/>
        </w:rPr>
        <w:t xml:space="preserve"> be able to </w:t>
      </w:r>
      <w:r>
        <w:rPr>
          <w:rStyle w:val="Emphasis"/>
          <w:highlight w:val="yellow"/>
        </w:rPr>
        <w:t>get</w:t>
      </w:r>
      <w:r>
        <w:rPr>
          <w:rStyle w:val="Emphasis"/>
        </w:rPr>
        <w:t xml:space="preserve"> normal </w:t>
      </w:r>
      <w:r>
        <w:rPr>
          <w:rStyle w:val="Emphasis"/>
          <w:highlight w:val="yellow"/>
        </w:rPr>
        <w:t>citizens to follow laws</w:t>
      </w:r>
      <w:r>
        <w:rPr>
          <w:highlight w:val="yellow"/>
          <w:u w:val="single"/>
        </w:rPr>
        <w:t>. As</w:t>
      </w:r>
      <w:r>
        <w:rPr>
          <w:u w:val="single"/>
        </w:rPr>
        <w:t xml:space="preserve"> the </w:t>
      </w:r>
      <w:r>
        <w:rPr>
          <w:highlight w:val="yellow"/>
          <w:u w:val="single"/>
        </w:rPr>
        <w:t>consent</w:t>
      </w:r>
      <w:r>
        <w:rPr>
          <w:u w:val="single"/>
        </w:rPr>
        <w:t xml:space="preserve"> of the governed </w:t>
      </w:r>
      <w:r>
        <w:rPr>
          <w:highlight w:val="yellow"/>
          <w:u w:val="single"/>
        </w:rPr>
        <w:t>is withdrawn, you see</w:t>
      </w:r>
      <w:r>
        <w:rPr>
          <w:u w:val="single"/>
        </w:rPr>
        <w:t xml:space="preserve"> </w:t>
      </w:r>
      <w:r>
        <w:rPr>
          <w:rStyle w:val="Emphasis"/>
        </w:rPr>
        <w:t>protests</w:t>
      </w:r>
      <w:r>
        <w:rPr>
          <w:u w:val="single"/>
        </w:rPr>
        <w:t xml:space="preserve">, </w:t>
      </w:r>
      <w:r>
        <w:rPr>
          <w:rStyle w:val="Emphasis"/>
          <w:highlight w:val="yellow"/>
        </w:rPr>
        <w:t>riots</w:t>
      </w:r>
      <w:r>
        <w:rPr>
          <w:u w:val="single"/>
        </w:rPr>
        <w:t xml:space="preserve">, </w:t>
      </w:r>
      <w:r>
        <w:rPr>
          <w:rStyle w:val="Emphasis"/>
        </w:rPr>
        <w:t>violence</w:t>
      </w:r>
      <w:r>
        <w:rPr>
          <w:u w:val="single"/>
        </w:rPr>
        <w:t xml:space="preserve">, </w:t>
      </w:r>
      <w:r>
        <w:rPr>
          <w:rStyle w:val="Emphasis"/>
          <w:highlight w:val="yellow"/>
        </w:rPr>
        <w:t>terrorism</w:t>
      </w:r>
      <w:r>
        <w:rPr>
          <w:highlight w:val="yellow"/>
          <w:u w:val="single"/>
        </w:rPr>
        <w:t>, and</w:t>
      </w:r>
      <w:r>
        <w:rPr>
          <w:u w:val="single"/>
        </w:rPr>
        <w:t xml:space="preserve"> even </w:t>
      </w:r>
      <w:r>
        <w:rPr>
          <w:rStyle w:val="Emphasis"/>
          <w:highlight w:val="yellow"/>
        </w:rPr>
        <w:t>war</w:t>
      </w:r>
      <w:r>
        <w:rPr>
          <w:sz w:val="16"/>
        </w:rPr>
        <w:t>.</w:t>
      </w:r>
    </w:p>
    <w:p w14:paraId="1FDD05CA" w14:textId="77777777" w:rsidR="004916E2" w:rsidRPr="00951042" w:rsidRDefault="004916E2" w:rsidP="004916E2">
      <w:pPr>
        <w:pStyle w:val="Heading4"/>
        <w:rPr>
          <w:rFonts w:cs="Times New Roman"/>
          <w:u w:val="single"/>
        </w:rPr>
      </w:pPr>
      <w:bookmarkStart w:id="2" w:name="_Hlk85210785"/>
      <w:r w:rsidRPr="004C5BA4">
        <w:rPr>
          <w:rFonts w:cs="Times New Roman"/>
          <w:u w:val="single"/>
        </w:rPr>
        <w:t>PC is working</w:t>
      </w:r>
      <w:r>
        <w:rPr>
          <w:rFonts w:cs="Times New Roman"/>
        </w:rPr>
        <w:t xml:space="preserve">---Biden </w:t>
      </w:r>
      <w:r w:rsidRPr="004C5BA4">
        <w:rPr>
          <w:rFonts w:cs="Times New Roman"/>
          <w:u w:val="single"/>
        </w:rPr>
        <w:t>is confident</w:t>
      </w:r>
      <w:r>
        <w:rPr>
          <w:rFonts w:cs="Times New Roman"/>
        </w:rPr>
        <w:t xml:space="preserve"> he can unite the </w:t>
      </w:r>
      <w:proofErr w:type="gramStart"/>
      <w:r>
        <w:rPr>
          <w:rFonts w:cs="Times New Roman"/>
        </w:rPr>
        <w:t>party</w:t>
      </w:r>
      <w:proofErr w:type="gramEnd"/>
      <w:r>
        <w:rPr>
          <w:rFonts w:cs="Times New Roman"/>
        </w:rPr>
        <w:t xml:space="preserve"> but it will require </w:t>
      </w:r>
      <w:r w:rsidRPr="00951042">
        <w:rPr>
          <w:rFonts w:cs="Times New Roman"/>
          <w:u w:val="single"/>
        </w:rPr>
        <w:t>continued effort</w:t>
      </w:r>
    </w:p>
    <w:p w14:paraId="7D33DE89" w14:textId="77777777" w:rsidR="004916E2" w:rsidRDefault="004916E2" w:rsidP="004916E2">
      <w:r w:rsidRPr="00B11623">
        <w:t xml:space="preserve">Jim </w:t>
      </w:r>
      <w:r w:rsidRPr="00B11623">
        <w:rPr>
          <w:rStyle w:val="Style13ptBold"/>
        </w:rPr>
        <w:t>Tankersley et al</w:t>
      </w:r>
      <w:r w:rsidRPr="00B11623">
        <w:t xml:space="preserve">, Katie Rogers and Zolan Kanno-Youngs </w:t>
      </w:r>
      <w:r w:rsidRPr="00B11623">
        <w:rPr>
          <w:rStyle w:val="Style13ptBold"/>
        </w:rPr>
        <w:t>10-1</w:t>
      </w:r>
      <w:r>
        <w:t xml:space="preserve"> [NYT “Biden tries to broker a deal among Democrats, with prodding and patience,” 10-1-21, </w:t>
      </w:r>
      <w:hyperlink r:id="rId44" w:history="1">
        <w:r w:rsidRPr="00FD1C49">
          <w:rPr>
            <w:rStyle w:val="Hyperlink"/>
          </w:rPr>
          <w:t>https://www.nytimes.com/live/2021/10/01/us/infrastructure-bill-house</w:t>
        </w:r>
      </w:hyperlink>
      <w:r>
        <w:t>, hec]</w:t>
      </w:r>
    </w:p>
    <w:p w14:paraId="49ED2AE6" w14:textId="77777777" w:rsidR="004916E2" w:rsidRPr="004C5BA4" w:rsidRDefault="004916E2" w:rsidP="004916E2">
      <w:pPr>
        <w:rPr>
          <w:sz w:val="16"/>
        </w:rPr>
      </w:pPr>
      <w:r w:rsidRPr="004C5BA4">
        <w:rPr>
          <w:sz w:val="16"/>
        </w:rPr>
        <w:t xml:space="preserve">President </w:t>
      </w:r>
      <w:r w:rsidRPr="004C5BA4">
        <w:rPr>
          <w:rStyle w:val="Emphasis"/>
          <w:highlight w:val="yellow"/>
        </w:rPr>
        <w:t>Biden is</w:t>
      </w:r>
      <w:r w:rsidRPr="004C5BA4">
        <w:rPr>
          <w:rStyle w:val="Emphasis"/>
        </w:rPr>
        <w:t xml:space="preserve"> acting as </w:t>
      </w:r>
      <w:r w:rsidRPr="004C5BA4">
        <w:rPr>
          <w:rStyle w:val="Emphasis"/>
          <w:highlight w:val="yellow"/>
        </w:rPr>
        <w:t>a cheerleader</w:t>
      </w:r>
      <w:r w:rsidRPr="004C5BA4">
        <w:rPr>
          <w:sz w:val="16"/>
        </w:rPr>
        <w:t xml:space="preserve">, </w:t>
      </w:r>
      <w:r w:rsidRPr="004C5BA4">
        <w:rPr>
          <w:rStyle w:val="Emphasis"/>
          <w:highlight w:val="yellow"/>
        </w:rPr>
        <w:t>a sounding board</w:t>
      </w:r>
      <w:r w:rsidRPr="004C5BA4">
        <w:rPr>
          <w:sz w:val="16"/>
        </w:rPr>
        <w:t xml:space="preserve"> </w:t>
      </w:r>
      <w:r w:rsidRPr="004C5BA4">
        <w:rPr>
          <w:rStyle w:val="Emphasis"/>
          <w:highlight w:val="yellow"/>
        </w:rPr>
        <w:t>and</w:t>
      </w:r>
      <w:r w:rsidRPr="004C5BA4">
        <w:rPr>
          <w:sz w:val="16"/>
          <w:highlight w:val="yellow"/>
        </w:rPr>
        <w:t>,</w:t>
      </w:r>
      <w:r w:rsidRPr="004C5BA4">
        <w:rPr>
          <w:sz w:val="16"/>
        </w:rPr>
        <w:t xml:space="preserve"> increasingly, </w:t>
      </w:r>
      <w:r w:rsidRPr="004C5BA4">
        <w:rPr>
          <w:rStyle w:val="Emphasis"/>
          <w:highlight w:val="yellow"/>
        </w:rPr>
        <w:t>a prod for holdout</w:t>
      </w:r>
      <w:r w:rsidRPr="004C5BA4">
        <w:rPr>
          <w:sz w:val="16"/>
        </w:rPr>
        <w:t xml:space="preserve"> </w:t>
      </w:r>
      <w:r w:rsidRPr="004C5BA4">
        <w:rPr>
          <w:sz w:val="16"/>
          <w:highlight w:val="yellow"/>
        </w:rPr>
        <w:t xml:space="preserve">for </w:t>
      </w:r>
      <w:r w:rsidRPr="004C5BA4">
        <w:rPr>
          <w:rStyle w:val="Emphasis"/>
          <w:highlight w:val="yellow"/>
        </w:rPr>
        <w:t>Democrats</w:t>
      </w:r>
      <w:r w:rsidRPr="004C5BA4">
        <w:rPr>
          <w:sz w:val="16"/>
        </w:rPr>
        <w:t xml:space="preserve"> </w:t>
      </w:r>
      <w:r w:rsidRPr="004C5BA4">
        <w:rPr>
          <w:rStyle w:val="StyleUnderline"/>
          <w:highlight w:val="yellow"/>
        </w:rPr>
        <w:t>in</w:t>
      </w:r>
      <w:r w:rsidRPr="004C5BA4">
        <w:rPr>
          <w:rStyle w:val="StyleUnderline"/>
        </w:rPr>
        <w:t xml:space="preserve"> the most consequential negotiation of his presidency</w:t>
      </w:r>
      <w:r w:rsidRPr="004C5BA4">
        <w:rPr>
          <w:sz w:val="16"/>
        </w:rPr>
        <w:t xml:space="preserve">: </w:t>
      </w:r>
      <w:r w:rsidRPr="004C5BA4">
        <w:rPr>
          <w:rStyle w:val="Emphasis"/>
          <w:highlight w:val="yellow"/>
        </w:rPr>
        <w:t>his effort to unite</w:t>
      </w:r>
      <w:r w:rsidRPr="004C5BA4">
        <w:rPr>
          <w:sz w:val="16"/>
        </w:rPr>
        <w:t xml:space="preserve"> warring factions of </w:t>
      </w:r>
      <w:r w:rsidRPr="004C5BA4">
        <w:rPr>
          <w:rStyle w:val="Emphasis"/>
          <w:highlight w:val="yellow"/>
        </w:rPr>
        <w:t>his party</w:t>
      </w:r>
      <w:r w:rsidRPr="004C5BA4">
        <w:rPr>
          <w:sz w:val="16"/>
        </w:rPr>
        <w:t xml:space="preserve"> behind a pair of bills that carry the bulk of his economic platform and other domestic agendas. Mr. </w:t>
      </w:r>
      <w:r w:rsidRPr="004C5BA4">
        <w:rPr>
          <w:rStyle w:val="StyleUnderline"/>
          <w:highlight w:val="yellow"/>
        </w:rPr>
        <w:t>Biden</w:t>
      </w:r>
      <w:r w:rsidRPr="004C5BA4">
        <w:rPr>
          <w:sz w:val="16"/>
        </w:rPr>
        <w:t xml:space="preserve">, who was headed to Capitol Hill to talk with congressional Democrats on Friday afternoon, </w:t>
      </w:r>
      <w:r w:rsidRPr="00951042">
        <w:rPr>
          <w:rStyle w:val="StyleUnderline"/>
          <w:highlight w:val="yellow"/>
        </w:rPr>
        <w:t>spent</w:t>
      </w:r>
      <w:r w:rsidRPr="00951042">
        <w:rPr>
          <w:rStyle w:val="StyleUnderline"/>
        </w:rPr>
        <w:t xml:space="preserve"> much</w:t>
      </w:r>
      <w:r w:rsidRPr="004C5BA4">
        <w:rPr>
          <w:rStyle w:val="StyleUnderline"/>
        </w:rPr>
        <w:t xml:space="preserve"> of </w:t>
      </w:r>
      <w:r w:rsidRPr="00951042">
        <w:rPr>
          <w:rStyle w:val="StyleUnderline"/>
          <w:highlight w:val="yellow"/>
        </w:rPr>
        <w:t>the week welcoming</w:t>
      </w:r>
      <w:r w:rsidRPr="004C5BA4">
        <w:rPr>
          <w:sz w:val="16"/>
        </w:rPr>
        <w:t xml:space="preserve"> key </w:t>
      </w:r>
      <w:r w:rsidRPr="00951042">
        <w:rPr>
          <w:rStyle w:val="StyleUnderline"/>
          <w:highlight w:val="yellow"/>
        </w:rPr>
        <w:t>lawmakers</w:t>
      </w:r>
      <w:r w:rsidRPr="004C5BA4">
        <w:rPr>
          <w:rStyle w:val="StyleUnderline"/>
        </w:rPr>
        <w:t xml:space="preserve"> to the White House </w:t>
      </w:r>
      <w:r w:rsidRPr="00951042">
        <w:rPr>
          <w:rStyle w:val="StyleUnderline"/>
          <w:highlight w:val="yellow"/>
        </w:rPr>
        <w:t>for discussions</w:t>
      </w:r>
      <w:r w:rsidRPr="00951042">
        <w:rPr>
          <w:sz w:val="16"/>
          <w:highlight w:val="yellow"/>
        </w:rPr>
        <w:t>.</w:t>
      </w:r>
      <w:r w:rsidRPr="004C5BA4">
        <w:rPr>
          <w:sz w:val="16"/>
        </w:rPr>
        <w:t xml:space="preserve"> He has telephoned others from the Oval Office, or sometimes from its adjoining private dining room. Those close to the president say Mr. </w:t>
      </w:r>
      <w:r w:rsidRPr="00951042">
        <w:rPr>
          <w:rStyle w:val="StyleUnderline"/>
          <w:highlight w:val="yellow"/>
        </w:rPr>
        <w:t>Biden</w:t>
      </w:r>
      <w:r w:rsidRPr="004C5BA4">
        <w:rPr>
          <w:sz w:val="16"/>
        </w:rPr>
        <w:t xml:space="preserve"> still </w:t>
      </w:r>
      <w:r w:rsidRPr="00951042">
        <w:rPr>
          <w:rStyle w:val="StyleUnderline"/>
          <w:highlight w:val="yellow"/>
        </w:rPr>
        <w:t>sees himself</w:t>
      </w:r>
      <w:r w:rsidRPr="00951042">
        <w:rPr>
          <w:sz w:val="16"/>
          <w:highlight w:val="yellow"/>
        </w:rPr>
        <w:t xml:space="preserve"> </w:t>
      </w:r>
      <w:r w:rsidRPr="00951042">
        <w:rPr>
          <w:rStyle w:val="Emphasis"/>
          <w:highlight w:val="yellow"/>
        </w:rPr>
        <w:t>as uniquely positioned</w:t>
      </w:r>
      <w:r w:rsidRPr="004C5BA4">
        <w:rPr>
          <w:sz w:val="16"/>
        </w:rPr>
        <w:t xml:space="preserve"> to broker an agreement, </w:t>
      </w:r>
      <w:r w:rsidRPr="00951042">
        <w:rPr>
          <w:rStyle w:val="StyleUnderline"/>
          <w:highlight w:val="yellow"/>
        </w:rPr>
        <w:t xml:space="preserve">citing </w:t>
      </w:r>
      <w:r w:rsidRPr="00951042">
        <w:rPr>
          <w:rStyle w:val="Emphasis"/>
          <w:highlight w:val="yellow"/>
        </w:rPr>
        <w:t>his success in</w:t>
      </w:r>
      <w:r w:rsidRPr="004C5BA4">
        <w:rPr>
          <w:rStyle w:val="Emphasis"/>
        </w:rPr>
        <w:t xml:space="preserve"> uniting the party</w:t>
      </w:r>
      <w:r w:rsidRPr="004C5BA4">
        <w:rPr>
          <w:rStyle w:val="StyleUnderline"/>
        </w:rPr>
        <w:t xml:space="preserve"> around </w:t>
      </w:r>
      <w:r w:rsidRPr="00951042">
        <w:rPr>
          <w:rStyle w:val="StyleUnderline"/>
          <w:highlight w:val="yellow"/>
        </w:rPr>
        <w:t>a</w:t>
      </w:r>
      <w:r w:rsidRPr="004C5BA4">
        <w:rPr>
          <w:rStyle w:val="StyleUnderline"/>
        </w:rPr>
        <w:t xml:space="preserve"> $1.9 trillion </w:t>
      </w:r>
      <w:r w:rsidRPr="00951042">
        <w:rPr>
          <w:rStyle w:val="StyleUnderline"/>
          <w:highlight w:val="yellow"/>
        </w:rPr>
        <w:t>economic aid bill</w:t>
      </w:r>
      <w:r w:rsidRPr="004C5BA4">
        <w:rPr>
          <w:rStyle w:val="StyleUnderline"/>
        </w:rPr>
        <w:t xml:space="preserve"> </w:t>
      </w:r>
      <w:r w:rsidRPr="004C5BA4">
        <w:rPr>
          <w:rStyle w:val="Emphasis"/>
        </w:rPr>
        <w:t>this spring</w:t>
      </w:r>
      <w:r w:rsidRPr="004C5BA4">
        <w:rPr>
          <w:sz w:val="16"/>
        </w:rPr>
        <w:t xml:space="preserve">. But </w:t>
      </w:r>
      <w:r w:rsidRPr="004C5BA4">
        <w:rPr>
          <w:rStyle w:val="StyleUnderline"/>
        </w:rPr>
        <w:t>the president has found these negotiations</w:t>
      </w:r>
      <w:r w:rsidRPr="004C5BA4">
        <w:rPr>
          <w:sz w:val="16"/>
        </w:rPr>
        <w:t xml:space="preserve"> more </w:t>
      </w:r>
      <w:r w:rsidRPr="004C5BA4">
        <w:rPr>
          <w:rStyle w:val="Emphasis"/>
        </w:rPr>
        <w:t>difficult</w:t>
      </w:r>
      <w:r w:rsidRPr="004C5BA4">
        <w:rPr>
          <w:sz w:val="16"/>
        </w:rPr>
        <w:t xml:space="preserve"> and slower going than the relief bill as donors and activists are urging each wing of its party to hold a tough line in negotiations. </w:t>
      </w:r>
      <w:r w:rsidRPr="00951042">
        <w:rPr>
          <w:rStyle w:val="StyleUnderline"/>
          <w:highlight w:val="yellow"/>
        </w:rPr>
        <w:t xml:space="preserve">He has </w:t>
      </w:r>
      <w:r w:rsidRPr="00951042">
        <w:rPr>
          <w:rStyle w:val="Emphasis"/>
          <w:highlight w:val="yellow"/>
        </w:rPr>
        <w:t>practiced patience</w:t>
      </w:r>
      <w:r w:rsidRPr="004C5BA4">
        <w:rPr>
          <w:rStyle w:val="StyleUnderline"/>
        </w:rPr>
        <w:t xml:space="preserve"> </w:t>
      </w:r>
      <w:r w:rsidRPr="00951042">
        <w:rPr>
          <w:rStyle w:val="StyleUnderline"/>
          <w:highlight w:val="yellow"/>
        </w:rPr>
        <w:t>with progressives</w:t>
      </w:r>
      <w:r w:rsidRPr="004C5BA4">
        <w:rPr>
          <w:rStyle w:val="StyleUnderline"/>
        </w:rPr>
        <w:t xml:space="preserve"> </w:t>
      </w:r>
      <w:r w:rsidRPr="00951042">
        <w:rPr>
          <w:rStyle w:val="StyleUnderline"/>
          <w:highlight w:val="yellow"/>
        </w:rPr>
        <w:t>and moderates</w:t>
      </w:r>
      <w:r w:rsidRPr="004C5BA4">
        <w:rPr>
          <w:sz w:val="16"/>
        </w:rPr>
        <w:t xml:space="preserve"> alike, </w:t>
      </w:r>
      <w:r w:rsidRPr="004C5BA4">
        <w:rPr>
          <w:rStyle w:val="StyleUnderline"/>
        </w:rPr>
        <w:t xml:space="preserve">even as Democrats in the House and Senate traded shots over their positions </w:t>
      </w:r>
      <w:r w:rsidRPr="004C5BA4">
        <w:rPr>
          <w:sz w:val="16"/>
        </w:rPr>
        <w:t xml:space="preserve">on the size of a spending-and-tax cuts package and as the House barreled past deadlines for a vote on a bipartisan infrastructure bill. Aides say Mr. </w:t>
      </w:r>
      <w:r w:rsidRPr="00951042">
        <w:rPr>
          <w:rStyle w:val="StyleUnderline"/>
          <w:highlight w:val="yellow"/>
        </w:rPr>
        <w:t xml:space="preserve">Biden’s strategy </w:t>
      </w:r>
      <w:r w:rsidRPr="00951042">
        <w:rPr>
          <w:rStyle w:val="StyleUnderline"/>
        </w:rPr>
        <w:t xml:space="preserve">has been to </w:t>
      </w:r>
      <w:r w:rsidRPr="00951042">
        <w:rPr>
          <w:rStyle w:val="Emphasis"/>
          <w:highlight w:val="yellow"/>
        </w:rPr>
        <w:t xml:space="preserve">keep </w:t>
      </w:r>
      <w:r w:rsidRPr="00951042">
        <w:rPr>
          <w:rStyle w:val="Emphasis"/>
        </w:rPr>
        <w:t>the</w:t>
      </w:r>
      <w:r w:rsidRPr="004C5BA4">
        <w:rPr>
          <w:rStyle w:val="Emphasis"/>
        </w:rPr>
        <w:t xml:space="preserve"> </w:t>
      </w:r>
      <w:r w:rsidRPr="00951042">
        <w:rPr>
          <w:rStyle w:val="Emphasis"/>
          <w:highlight w:val="yellow"/>
        </w:rPr>
        <w:t>negotiations going</w:t>
      </w:r>
      <w:r w:rsidRPr="004C5BA4">
        <w:rPr>
          <w:sz w:val="16"/>
        </w:rPr>
        <w:t xml:space="preserve">, </w:t>
      </w:r>
      <w:proofErr w:type="gramStart"/>
      <w:r w:rsidRPr="004C5BA4">
        <w:rPr>
          <w:sz w:val="16"/>
        </w:rPr>
        <w:t xml:space="preserve">in order </w:t>
      </w:r>
      <w:r w:rsidRPr="00951042">
        <w:rPr>
          <w:rStyle w:val="Emphasis"/>
          <w:highlight w:val="yellow"/>
        </w:rPr>
        <w:t>to</w:t>
      </w:r>
      <w:proofErr w:type="gramEnd"/>
      <w:r w:rsidRPr="00951042">
        <w:rPr>
          <w:sz w:val="16"/>
          <w:highlight w:val="yellow"/>
        </w:rPr>
        <w:t xml:space="preserve"> </w:t>
      </w:r>
      <w:r w:rsidRPr="00951042">
        <w:rPr>
          <w:rStyle w:val="Emphasis"/>
          <w:highlight w:val="yellow"/>
        </w:rPr>
        <w:t>keep</w:t>
      </w:r>
      <w:r w:rsidRPr="004C5BA4">
        <w:rPr>
          <w:sz w:val="16"/>
        </w:rPr>
        <w:t xml:space="preserve"> them — and </w:t>
      </w:r>
      <w:r w:rsidRPr="00951042">
        <w:rPr>
          <w:rStyle w:val="Emphasis"/>
          <w:highlight w:val="yellow"/>
        </w:rPr>
        <w:t>his</w:t>
      </w:r>
      <w:r w:rsidRPr="00951042">
        <w:rPr>
          <w:sz w:val="16"/>
          <w:highlight w:val="yellow"/>
        </w:rPr>
        <w:t xml:space="preserve"> </w:t>
      </w:r>
      <w:r w:rsidRPr="00951042">
        <w:rPr>
          <w:rStyle w:val="Emphasis"/>
          <w:highlight w:val="yellow"/>
        </w:rPr>
        <w:t>agenda</w:t>
      </w:r>
      <w:r w:rsidRPr="004C5BA4">
        <w:rPr>
          <w:sz w:val="16"/>
        </w:rPr>
        <w:t xml:space="preserve"> — </w:t>
      </w:r>
      <w:r w:rsidRPr="00951042">
        <w:rPr>
          <w:rStyle w:val="Emphasis"/>
          <w:highlight w:val="yellow"/>
        </w:rPr>
        <w:t>alive</w:t>
      </w:r>
      <w:r w:rsidRPr="004C5BA4">
        <w:rPr>
          <w:sz w:val="16"/>
        </w:rPr>
        <w:t xml:space="preserve">. </w:t>
      </w:r>
      <w:r w:rsidRPr="004C5BA4">
        <w:rPr>
          <w:rStyle w:val="StyleUnderline"/>
        </w:rPr>
        <w:t>As the week wore on</w:t>
      </w:r>
      <w:r w:rsidRPr="004C5BA4">
        <w:rPr>
          <w:sz w:val="16"/>
        </w:rPr>
        <w:t xml:space="preserve">, administration </w:t>
      </w:r>
      <w:r w:rsidRPr="00951042">
        <w:rPr>
          <w:rStyle w:val="StyleUnderline"/>
          <w:highlight w:val="yellow"/>
        </w:rPr>
        <w:t>officials</w:t>
      </w:r>
      <w:r w:rsidRPr="004C5BA4">
        <w:rPr>
          <w:sz w:val="16"/>
        </w:rPr>
        <w:t xml:space="preserve"> and their outside allies </w:t>
      </w:r>
      <w:r w:rsidRPr="004C5BA4">
        <w:rPr>
          <w:rStyle w:val="StyleUnderline"/>
        </w:rPr>
        <w:t xml:space="preserve">began to </w:t>
      </w:r>
      <w:r w:rsidRPr="00951042">
        <w:rPr>
          <w:rStyle w:val="StyleUnderline"/>
          <w:highlight w:val="yellow"/>
        </w:rPr>
        <w:t>brace</w:t>
      </w:r>
      <w:r w:rsidRPr="00951042">
        <w:rPr>
          <w:sz w:val="16"/>
          <w:highlight w:val="yellow"/>
        </w:rPr>
        <w:t xml:space="preserve"> </w:t>
      </w:r>
      <w:r w:rsidRPr="00951042">
        <w:rPr>
          <w:rStyle w:val="StyleUnderline"/>
          <w:highlight w:val="yellow"/>
        </w:rPr>
        <w:t>for the</w:t>
      </w:r>
      <w:r w:rsidRPr="004C5BA4">
        <w:rPr>
          <w:rStyle w:val="StyleUnderline"/>
        </w:rPr>
        <w:t xml:space="preserve"> legislative </w:t>
      </w:r>
      <w:r w:rsidRPr="00951042">
        <w:rPr>
          <w:rStyle w:val="StyleUnderline"/>
          <w:highlight w:val="yellow"/>
        </w:rPr>
        <w:t xml:space="preserve">push to </w:t>
      </w:r>
      <w:r w:rsidRPr="00951042">
        <w:rPr>
          <w:rStyle w:val="Emphasis"/>
          <w:highlight w:val="yellow"/>
        </w:rPr>
        <w:t>stretch</w:t>
      </w:r>
      <w:r w:rsidRPr="004C5BA4">
        <w:rPr>
          <w:sz w:val="16"/>
        </w:rPr>
        <w:t xml:space="preserve"> deep </w:t>
      </w:r>
      <w:r w:rsidRPr="00951042">
        <w:rPr>
          <w:rStyle w:val="StyleUnderline"/>
          <w:highlight w:val="yellow"/>
        </w:rPr>
        <w:t>into the autumn</w:t>
      </w:r>
      <w:r w:rsidRPr="004C5BA4">
        <w:rPr>
          <w:sz w:val="16"/>
        </w:rPr>
        <w:t>, and possibly run into the December holidays.</w:t>
      </w:r>
    </w:p>
    <w:bookmarkEnd w:id="2"/>
    <w:p w14:paraId="2A93A095" w14:textId="77777777" w:rsidR="004916E2" w:rsidRDefault="004916E2" w:rsidP="004916E2">
      <w:pPr>
        <w:pStyle w:val="Heading4"/>
        <w:numPr>
          <w:ilvl w:val="0"/>
          <w:numId w:val="20"/>
        </w:numPr>
        <w:tabs>
          <w:tab w:val="num" w:pos="360"/>
        </w:tabs>
        <w:ind w:left="720" w:firstLine="0"/>
      </w:pPr>
      <w:r>
        <w:t xml:space="preserve">CCEP is the </w:t>
      </w:r>
      <w:r>
        <w:rPr>
          <w:u w:val="single"/>
        </w:rPr>
        <w:t xml:space="preserve">enforcement </w:t>
      </w:r>
      <w:proofErr w:type="gramStart"/>
      <w:r>
        <w:rPr>
          <w:u w:val="single"/>
        </w:rPr>
        <w:t>mechanism</w:t>
      </w:r>
      <w:proofErr w:type="gramEnd"/>
      <w:r>
        <w:t xml:space="preserve"> and it offers an </w:t>
      </w:r>
      <w:r>
        <w:rPr>
          <w:u w:val="single"/>
        </w:rPr>
        <w:t>incentives program</w:t>
      </w:r>
      <w:r>
        <w:t xml:space="preserve">---none of their ev assumes it </w:t>
      </w:r>
    </w:p>
    <w:p w14:paraId="7C844499" w14:textId="77777777" w:rsidR="004916E2" w:rsidRDefault="004916E2" w:rsidP="004916E2">
      <w:pPr>
        <w:ind w:left="360"/>
      </w:pPr>
      <w:r>
        <w:t xml:space="preserve">Yvonne </w:t>
      </w:r>
      <w:r>
        <w:rPr>
          <w:rStyle w:val="Style13ptBold"/>
        </w:rPr>
        <w:t>Mcintyre &amp;</w:t>
      </w:r>
      <w:r>
        <w:t xml:space="preserve"> Derek </w:t>
      </w:r>
      <w:r>
        <w:rPr>
          <w:rStyle w:val="Style13ptBold"/>
        </w:rPr>
        <w:t>Murrow 9-14</w:t>
      </w:r>
      <w:r>
        <w:t xml:space="preserve"> [September 14, </w:t>
      </w:r>
      <w:proofErr w:type="gramStart"/>
      <w:r>
        <w:t>2021</w:t>
      </w:r>
      <w:proofErr w:type="gramEnd"/>
      <w:r>
        <w:t xml:space="preserve"> Yvonne Mcintyre Derek Murrow, "House Proposes Strong Clean Electricity Performance Program," NRDC, 9-14-2021, https://www.nrdc.org/experts/yvonne-mcintyre/house-proposes-strong-clean-electricity-performance-program, hec]</w:t>
      </w:r>
    </w:p>
    <w:p w14:paraId="7948A4EE" w14:textId="77777777" w:rsidR="004916E2" w:rsidRDefault="004916E2" w:rsidP="004916E2">
      <w:pPr>
        <w:ind w:left="360"/>
        <w:rPr>
          <w:sz w:val="16"/>
        </w:rPr>
      </w:pPr>
      <w:r>
        <w:rPr>
          <w:sz w:val="16"/>
        </w:rPr>
        <w:t xml:space="preserve">The House Energy &amp; Commerce Committee is marking up legislation today that will make significant progress toward achieving President Biden’s 100% clean electricity by 2035 goal, by investing federal money to help utilities accelerate clean electricity development. </w:t>
      </w:r>
      <w:r>
        <w:rPr>
          <w:rStyle w:val="StyleUnderline"/>
          <w:highlight w:val="yellow"/>
        </w:rPr>
        <w:t>The</w:t>
      </w:r>
      <w:r>
        <w:rPr>
          <w:sz w:val="16"/>
        </w:rPr>
        <w:t xml:space="preserve"> ambitious Clean Electricity Performance Program (</w:t>
      </w:r>
      <w:r>
        <w:rPr>
          <w:rStyle w:val="Emphasis"/>
          <w:highlight w:val="yellow"/>
        </w:rPr>
        <w:t>CEPP</w:t>
      </w:r>
      <w:r>
        <w:rPr>
          <w:sz w:val="16"/>
        </w:rPr>
        <w:t xml:space="preserve">) </w:t>
      </w:r>
      <w:r>
        <w:rPr>
          <w:rStyle w:val="StyleUnderline"/>
          <w:highlight w:val="yellow"/>
        </w:rPr>
        <w:t xml:space="preserve">will </w:t>
      </w:r>
      <w:r>
        <w:rPr>
          <w:rStyle w:val="StyleUnderline"/>
        </w:rPr>
        <w:t xml:space="preserve">drive investment that </w:t>
      </w:r>
      <w:r>
        <w:rPr>
          <w:rStyle w:val="Emphasis"/>
        </w:rPr>
        <w:t>reduces</w:t>
      </w:r>
      <w:r>
        <w:rPr>
          <w:rStyle w:val="StyleUnderline"/>
        </w:rPr>
        <w:t xml:space="preserve"> </w:t>
      </w:r>
      <w:r>
        <w:rPr>
          <w:rStyle w:val="Emphasis"/>
        </w:rPr>
        <w:t>emissions</w:t>
      </w:r>
      <w:r>
        <w:rPr>
          <w:rStyle w:val="StyleUnderline"/>
        </w:rPr>
        <w:t xml:space="preserve">, </w:t>
      </w:r>
      <w:r>
        <w:rPr>
          <w:rStyle w:val="Emphasis"/>
        </w:rPr>
        <w:t xml:space="preserve">creates </w:t>
      </w:r>
      <w:proofErr w:type="gramStart"/>
      <w:r>
        <w:rPr>
          <w:rStyle w:val="Emphasis"/>
        </w:rPr>
        <w:t>jobs</w:t>
      </w:r>
      <w:proofErr w:type="gramEnd"/>
      <w:r>
        <w:rPr>
          <w:rStyle w:val="StyleUnderline"/>
        </w:rPr>
        <w:t xml:space="preserve"> and </w:t>
      </w:r>
      <w:r>
        <w:rPr>
          <w:rStyle w:val="Emphasis"/>
        </w:rPr>
        <w:t>grows the economy</w:t>
      </w:r>
      <w:r>
        <w:rPr>
          <w:sz w:val="16"/>
        </w:rPr>
        <w:t xml:space="preserve">. The Congress and the President now need to ensure it remains strong through final passage to deliver a transformed power sector. The science is clear: we’ve got to cut the carbon pollution from burning fossil fuels in half by </w:t>
      </w:r>
      <w:proofErr w:type="gramStart"/>
      <w:r>
        <w:rPr>
          <w:sz w:val="16"/>
        </w:rPr>
        <w:t>2030, and</w:t>
      </w:r>
      <w:proofErr w:type="gramEnd"/>
      <w:r>
        <w:rPr>
          <w:sz w:val="16"/>
        </w:rPr>
        <w:t xml:space="preserve"> stop adding it to the atmosphere altogether by 2050, </w:t>
      </w:r>
      <w:r>
        <w:rPr>
          <w:rStyle w:val="Emphasis"/>
        </w:rPr>
        <w:t xml:space="preserve">to </w:t>
      </w:r>
      <w:r>
        <w:rPr>
          <w:rStyle w:val="Emphasis"/>
          <w:highlight w:val="yellow"/>
        </w:rPr>
        <w:t>keep the climate crisis</w:t>
      </w:r>
      <w:r>
        <w:rPr>
          <w:rStyle w:val="Emphasis"/>
        </w:rPr>
        <w:t xml:space="preserve"> </w:t>
      </w:r>
      <w:r>
        <w:rPr>
          <w:rStyle w:val="Emphasis"/>
          <w:highlight w:val="yellow"/>
        </w:rPr>
        <w:t>from</w:t>
      </w:r>
      <w:r>
        <w:rPr>
          <w:sz w:val="16"/>
        </w:rPr>
        <w:t xml:space="preserve"> blowing into </w:t>
      </w:r>
      <w:r>
        <w:rPr>
          <w:rStyle w:val="Emphasis"/>
          <w:highlight w:val="yellow"/>
        </w:rPr>
        <w:t>a</w:t>
      </w:r>
      <w:r>
        <w:rPr>
          <w:sz w:val="16"/>
        </w:rPr>
        <w:t xml:space="preserve"> full-on </w:t>
      </w:r>
      <w:r>
        <w:rPr>
          <w:rStyle w:val="Emphasis"/>
          <w:highlight w:val="yellow"/>
        </w:rPr>
        <w:t>catastrophe</w:t>
      </w:r>
      <w:r>
        <w:rPr>
          <w:sz w:val="16"/>
        </w:rPr>
        <w:t xml:space="preserve">. That starts with </w:t>
      </w:r>
      <w:r>
        <w:rPr>
          <w:rStyle w:val="Emphasis"/>
        </w:rPr>
        <w:t>clean</w:t>
      </w:r>
      <w:r>
        <w:rPr>
          <w:sz w:val="16"/>
        </w:rPr>
        <w:t xml:space="preserve">ing </w:t>
      </w:r>
      <w:r>
        <w:rPr>
          <w:rStyle w:val="Emphasis"/>
        </w:rPr>
        <w:t>up</w:t>
      </w:r>
      <w:r>
        <w:rPr>
          <w:sz w:val="16"/>
        </w:rPr>
        <w:t xml:space="preserve"> the dirty </w:t>
      </w:r>
      <w:r>
        <w:rPr>
          <w:rStyle w:val="Emphasis"/>
        </w:rPr>
        <w:t>power plants</w:t>
      </w:r>
      <w:r>
        <w:rPr>
          <w:sz w:val="16"/>
        </w:rPr>
        <w:t xml:space="preserve"> that account for a third of our carbon footprint. </w:t>
      </w:r>
      <w:r>
        <w:rPr>
          <w:rStyle w:val="Emphasis"/>
          <w:highlight w:val="yellow"/>
        </w:rPr>
        <w:t>The C</w:t>
      </w:r>
      <w:r>
        <w:rPr>
          <w:sz w:val="16"/>
        </w:rPr>
        <w:t xml:space="preserve">lean </w:t>
      </w:r>
      <w:r>
        <w:rPr>
          <w:rStyle w:val="Emphasis"/>
          <w:highlight w:val="yellow"/>
        </w:rPr>
        <w:t>E</w:t>
      </w:r>
      <w:r>
        <w:rPr>
          <w:sz w:val="16"/>
        </w:rPr>
        <w:t xml:space="preserve">lectricity </w:t>
      </w:r>
      <w:r>
        <w:rPr>
          <w:rStyle w:val="Emphasis"/>
          <w:highlight w:val="yellow"/>
        </w:rPr>
        <w:t>P</w:t>
      </w:r>
      <w:r>
        <w:rPr>
          <w:sz w:val="16"/>
        </w:rPr>
        <w:t xml:space="preserve">erformance </w:t>
      </w:r>
      <w:r>
        <w:rPr>
          <w:rStyle w:val="Emphasis"/>
          <w:highlight w:val="yellow"/>
        </w:rPr>
        <w:t>P</w:t>
      </w:r>
      <w:r>
        <w:rPr>
          <w:sz w:val="16"/>
        </w:rPr>
        <w:t xml:space="preserve">rogram </w:t>
      </w:r>
      <w:r>
        <w:rPr>
          <w:rStyle w:val="StyleUnderline"/>
          <w:highlight w:val="yellow"/>
        </w:rPr>
        <w:t>is</w:t>
      </w:r>
      <w:r>
        <w:rPr>
          <w:rStyle w:val="StyleUnderline"/>
        </w:rPr>
        <w:t xml:space="preserve"> designed </w:t>
      </w:r>
      <w:r>
        <w:rPr>
          <w:rStyle w:val="StyleUnderline"/>
          <w:highlight w:val="yellow"/>
        </w:rPr>
        <w:t>to help support</w:t>
      </w:r>
      <w:r>
        <w:rPr>
          <w:sz w:val="16"/>
        </w:rPr>
        <w:t xml:space="preserve"> and accelerate </w:t>
      </w:r>
      <w:r>
        <w:rPr>
          <w:rStyle w:val="StyleUnderline"/>
          <w:highlight w:val="yellow"/>
        </w:rPr>
        <w:t>this</w:t>
      </w:r>
      <w:r>
        <w:rPr>
          <w:sz w:val="16"/>
        </w:rPr>
        <w:t xml:space="preserve"> </w:t>
      </w:r>
      <w:r>
        <w:rPr>
          <w:rStyle w:val="StyleUnderline"/>
          <w:highlight w:val="yellow"/>
        </w:rPr>
        <w:t>broad shift</w:t>
      </w:r>
      <w:r>
        <w:rPr>
          <w:sz w:val="16"/>
        </w:rPr>
        <w:t xml:space="preserve">, by making a $150 billion public investment </w:t>
      </w:r>
      <w:r>
        <w:rPr>
          <w:rStyle w:val="Emphasis"/>
        </w:rPr>
        <w:t>over the coming decade</w:t>
      </w:r>
      <w:r>
        <w:rPr>
          <w:sz w:val="16"/>
        </w:rPr>
        <w:t xml:space="preserve"> in power companies that meet annual targets </w:t>
      </w:r>
      <w:r>
        <w:rPr>
          <w:rStyle w:val="StyleUnderline"/>
        </w:rPr>
        <w:t>for expanding clean electricity</w:t>
      </w:r>
      <w:r>
        <w:rPr>
          <w:sz w:val="16"/>
        </w:rPr>
        <w:t xml:space="preserve">. To ensure proper incentives and a level playing field, </w:t>
      </w:r>
      <w:r>
        <w:rPr>
          <w:rStyle w:val="Emphasis"/>
          <w:highlight w:val="yellow"/>
        </w:rPr>
        <w:t>the CEPP</w:t>
      </w:r>
      <w:r>
        <w:rPr>
          <w:sz w:val="16"/>
        </w:rPr>
        <w:t xml:space="preserve"> also </w:t>
      </w:r>
      <w:r>
        <w:rPr>
          <w:rStyle w:val="Emphasis"/>
          <w:highlight w:val="yellow"/>
        </w:rPr>
        <w:t>collects</w:t>
      </w:r>
      <w:r>
        <w:rPr>
          <w:rStyle w:val="Emphasis"/>
        </w:rPr>
        <w:t xml:space="preserve"> a </w:t>
      </w:r>
      <w:r>
        <w:rPr>
          <w:rStyle w:val="Emphasis"/>
          <w:highlight w:val="yellow"/>
        </w:rPr>
        <w:t>payment</w:t>
      </w:r>
      <w:r>
        <w:rPr>
          <w:sz w:val="16"/>
          <w:highlight w:val="yellow"/>
        </w:rPr>
        <w:t xml:space="preserve"> </w:t>
      </w:r>
      <w:r>
        <w:rPr>
          <w:rStyle w:val="Emphasis"/>
          <w:highlight w:val="yellow"/>
        </w:rPr>
        <w:t>from power companies</w:t>
      </w:r>
      <w:r>
        <w:rPr>
          <w:sz w:val="16"/>
        </w:rPr>
        <w:t xml:space="preserve"> </w:t>
      </w:r>
    </w:p>
    <w:p w14:paraId="72EC2855" w14:textId="77777777" w:rsidR="004916E2" w:rsidRDefault="004916E2" w:rsidP="004916E2">
      <w:pPr>
        <w:ind w:left="360"/>
        <w:rPr>
          <w:sz w:val="16"/>
        </w:rPr>
      </w:pPr>
    </w:p>
    <w:p w14:paraId="68D4380B" w14:textId="77777777" w:rsidR="004916E2" w:rsidRDefault="004916E2" w:rsidP="004916E2">
      <w:pPr>
        <w:ind w:left="360"/>
        <w:rPr>
          <w:sz w:val="16"/>
        </w:rPr>
      </w:pPr>
      <w:r>
        <w:rPr>
          <w:sz w:val="16"/>
        </w:rPr>
        <w:t xml:space="preserve">MARKED HERE </w:t>
      </w:r>
    </w:p>
    <w:p w14:paraId="3076DEE1" w14:textId="77777777" w:rsidR="004916E2" w:rsidRDefault="004916E2" w:rsidP="004916E2">
      <w:pPr>
        <w:ind w:left="360"/>
        <w:rPr>
          <w:sz w:val="16"/>
        </w:rPr>
      </w:pPr>
    </w:p>
    <w:p w14:paraId="44363185" w14:textId="52988AAA" w:rsidR="004916E2" w:rsidRPr="004916E2" w:rsidRDefault="004916E2" w:rsidP="004916E2">
      <w:pPr>
        <w:ind w:left="360"/>
        <w:rPr>
          <w:sz w:val="16"/>
        </w:rPr>
      </w:pPr>
      <w:r>
        <w:rPr>
          <w:sz w:val="16"/>
        </w:rPr>
        <w:t xml:space="preserve">that fail to meet those targets. </w:t>
      </w:r>
      <w:r>
        <w:rPr>
          <w:rStyle w:val="Emphasis"/>
        </w:rPr>
        <w:t>The CEPP</w:t>
      </w:r>
      <w:r>
        <w:rPr>
          <w:sz w:val="16"/>
        </w:rPr>
        <w:t xml:space="preserve"> </w:t>
      </w:r>
      <w:r>
        <w:rPr>
          <w:rStyle w:val="Emphasis"/>
        </w:rPr>
        <w:t>is</w:t>
      </w:r>
      <w:r>
        <w:rPr>
          <w:sz w:val="16"/>
        </w:rPr>
        <w:t xml:space="preserve"> a </w:t>
      </w:r>
      <w:r>
        <w:rPr>
          <w:rStyle w:val="Emphasis"/>
        </w:rPr>
        <w:t>critical</w:t>
      </w:r>
      <w:r>
        <w:rPr>
          <w:sz w:val="16"/>
        </w:rPr>
        <w:t xml:space="preserve"> part of the broader federal investments in the Build Back Better Act to transform the electric sector, with portions of the act moving through the Energy &amp; Commerce, Ways and Means and other committees. A Clean Electricity Performance Program Is Popular and Delivers Massive Benefits A broad majority of the country, 62 percent (only 30 percent oppose), supports President Biden’s goal of moving the country to 100-percent clean electricity by 2035, to confront the climate crisis and cut pollution. And the appeal extends to every region of the nation—a majority in all 50 states and 429 of the 435 Congressional districts support federal action to achieve 100 percent clean electricity by 2035. </w:t>
      </w:r>
      <w:r>
        <w:rPr>
          <w:rStyle w:val="Emphasis"/>
          <w:highlight w:val="yellow"/>
        </w:rPr>
        <w:t>The CEPP</w:t>
      </w:r>
      <w:r>
        <w:rPr>
          <w:sz w:val="16"/>
        </w:rPr>
        <w:t xml:space="preserve">, a key part of Biden’s Build Back Better agenda, </w:t>
      </w:r>
      <w:r>
        <w:rPr>
          <w:rStyle w:val="Emphasis"/>
          <w:highlight w:val="yellow"/>
        </w:rPr>
        <w:t>will</w:t>
      </w:r>
      <w:r>
        <w:rPr>
          <w:sz w:val="16"/>
          <w:highlight w:val="yellow"/>
        </w:rPr>
        <w:t xml:space="preserve"> </w:t>
      </w:r>
      <w:r>
        <w:rPr>
          <w:sz w:val="16"/>
        </w:rPr>
        <w:t xml:space="preserve">make investments that set us on course to achieve that goal, </w:t>
      </w:r>
      <w:r>
        <w:rPr>
          <w:rStyle w:val="Emphasis"/>
          <w:highlight w:val="yellow"/>
        </w:rPr>
        <w:t>get</w:t>
      </w:r>
      <w:r>
        <w:rPr>
          <w:sz w:val="16"/>
        </w:rPr>
        <w:t xml:space="preserve">ting </w:t>
      </w:r>
      <w:r>
        <w:rPr>
          <w:rStyle w:val="Emphasis"/>
          <w:highlight w:val="yellow"/>
        </w:rPr>
        <w:t>us to 80 percent clean power by 2030. The</w:t>
      </w:r>
      <w:r>
        <w:rPr>
          <w:sz w:val="16"/>
        </w:rPr>
        <w:t xml:space="preserve"> </w:t>
      </w:r>
      <w:r>
        <w:rPr>
          <w:rStyle w:val="Emphasis"/>
        </w:rPr>
        <w:t xml:space="preserve">House </w:t>
      </w:r>
      <w:r>
        <w:rPr>
          <w:rStyle w:val="Emphasis"/>
          <w:highlight w:val="yellow"/>
        </w:rPr>
        <w:t>bill</w:t>
      </w:r>
      <w:r>
        <w:rPr>
          <w:rStyle w:val="Emphasis"/>
        </w:rPr>
        <w:t xml:space="preserve"> </w:t>
      </w:r>
      <w:r>
        <w:rPr>
          <w:rStyle w:val="Emphasis"/>
          <w:highlight w:val="yellow"/>
        </w:rPr>
        <w:t>provides an incentive</w:t>
      </w:r>
      <w:r>
        <w:rPr>
          <w:rStyle w:val="Emphasis"/>
        </w:rPr>
        <w:t xml:space="preserve"> </w:t>
      </w:r>
      <w:r>
        <w:rPr>
          <w:rStyle w:val="Emphasis"/>
          <w:highlight w:val="yellow"/>
        </w:rPr>
        <w:t>and fee</w:t>
      </w:r>
      <w:r>
        <w:rPr>
          <w:rStyle w:val="Emphasis"/>
        </w:rPr>
        <w:t xml:space="preserve"> structure </w:t>
      </w:r>
      <w:r>
        <w:rPr>
          <w:rStyle w:val="Emphasis"/>
          <w:highlight w:val="yellow"/>
        </w:rPr>
        <w:t>to ensure</w:t>
      </w:r>
      <w:r>
        <w:rPr>
          <w:rStyle w:val="Emphasis"/>
        </w:rPr>
        <w:t xml:space="preserve"> that </w:t>
      </w:r>
      <w:r>
        <w:rPr>
          <w:rStyle w:val="Emphasis"/>
          <w:highlight w:val="yellow"/>
        </w:rPr>
        <w:t>each</w:t>
      </w:r>
      <w:r>
        <w:rPr>
          <w:rStyle w:val="Emphasis"/>
        </w:rPr>
        <w:t xml:space="preserve"> power</w:t>
      </w:r>
      <w:r>
        <w:rPr>
          <w:sz w:val="16"/>
        </w:rPr>
        <w:t xml:space="preserve"> </w:t>
      </w:r>
      <w:r>
        <w:rPr>
          <w:rStyle w:val="Emphasis"/>
          <w:highlight w:val="yellow"/>
        </w:rPr>
        <w:t>company</w:t>
      </w:r>
      <w:r>
        <w:rPr>
          <w:sz w:val="16"/>
        </w:rPr>
        <w:t xml:space="preserve">—no matter where they are today— </w:t>
      </w:r>
      <w:r>
        <w:rPr>
          <w:rStyle w:val="Emphasis"/>
          <w:highlight w:val="yellow"/>
        </w:rPr>
        <w:t>will increase</w:t>
      </w:r>
      <w:r>
        <w:rPr>
          <w:rStyle w:val="Emphasis"/>
        </w:rPr>
        <w:t xml:space="preserve"> their proportion of </w:t>
      </w:r>
      <w:r>
        <w:rPr>
          <w:rStyle w:val="Emphasis"/>
          <w:highlight w:val="yellow"/>
        </w:rPr>
        <w:t>clean energy at a steady</w:t>
      </w:r>
      <w:r>
        <w:rPr>
          <w:rStyle w:val="Emphasis"/>
        </w:rPr>
        <w:t xml:space="preserve">, four percent per year </w:t>
      </w:r>
      <w:r>
        <w:rPr>
          <w:rStyle w:val="Emphasis"/>
          <w:highlight w:val="yellow"/>
        </w:rPr>
        <w:t>rate</w:t>
      </w:r>
      <w:r>
        <w:rPr>
          <w:sz w:val="16"/>
        </w:rPr>
        <w:t xml:space="preserve">. </w:t>
      </w:r>
      <w:r>
        <w:rPr>
          <w:rStyle w:val="Emphasis"/>
        </w:rPr>
        <w:t xml:space="preserve">This means that </w:t>
      </w:r>
      <w:r>
        <w:rPr>
          <w:rStyle w:val="Emphasis"/>
          <w:highlight w:val="yellow"/>
        </w:rPr>
        <w:t>companies</w:t>
      </w:r>
      <w:r>
        <w:rPr>
          <w:sz w:val="16"/>
        </w:rPr>
        <w:t xml:space="preserve"> that are just getting started and those that are already well on their way </w:t>
      </w:r>
      <w:r>
        <w:rPr>
          <w:rStyle w:val="Emphasis"/>
          <w:highlight w:val="yellow"/>
        </w:rPr>
        <w:t>will all have an incentive</w:t>
      </w:r>
      <w:r>
        <w:rPr>
          <w:sz w:val="16"/>
        </w:rPr>
        <w:t xml:space="preserve"> to keep going. Accelerating the deployment of clean electricity and getting on the pathway to 80% clean by 2030 delivers massive benefits. </w:t>
      </w:r>
      <w:r>
        <w:rPr>
          <w:rStyle w:val="StyleUnderline"/>
        </w:rPr>
        <w:t xml:space="preserve">A </w:t>
      </w:r>
      <w:r>
        <w:rPr>
          <w:rStyle w:val="StyleUnderline"/>
          <w:highlight w:val="yellow"/>
        </w:rPr>
        <w:t>CEPP</w:t>
      </w:r>
      <w:r>
        <w:rPr>
          <w:rStyle w:val="StyleUnderline"/>
        </w:rPr>
        <w:t xml:space="preserve"> program that results in at least 80% zero-emission electricity by 2030</w:t>
      </w:r>
      <w:r>
        <w:rPr>
          <w:sz w:val="16"/>
        </w:rPr>
        <w:t xml:space="preserve"> </w:t>
      </w:r>
      <w:r>
        <w:rPr>
          <w:rStyle w:val="StyleUnderline"/>
        </w:rPr>
        <w:t xml:space="preserve">will </w:t>
      </w:r>
      <w:r>
        <w:rPr>
          <w:rStyle w:val="Emphasis"/>
        </w:rPr>
        <w:t xml:space="preserve">reduce overall power sector </w:t>
      </w:r>
      <w:r>
        <w:rPr>
          <w:rStyle w:val="Emphasis"/>
          <w:highlight w:val="yellow"/>
        </w:rPr>
        <w:t>CO2</w:t>
      </w:r>
      <w:r>
        <w:rPr>
          <w:rStyle w:val="Emphasis"/>
        </w:rPr>
        <w:t xml:space="preserve"> emission</w:t>
      </w:r>
      <w:r>
        <w:rPr>
          <w:sz w:val="16"/>
        </w:rPr>
        <w:t xml:space="preserve"> </w:t>
      </w:r>
      <w:r>
        <w:rPr>
          <w:rStyle w:val="StyleUnderline"/>
        </w:rPr>
        <w:t>by more than 80%</w:t>
      </w:r>
      <w:r>
        <w:rPr>
          <w:sz w:val="16"/>
        </w:rPr>
        <w:t xml:space="preserve"> from their high point in 2005. </w:t>
      </w:r>
      <w:r>
        <w:rPr>
          <w:rStyle w:val="StyleUnderline"/>
        </w:rPr>
        <w:t xml:space="preserve">It </w:t>
      </w:r>
      <w:r>
        <w:rPr>
          <w:rStyle w:val="StyleUnderline"/>
          <w:highlight w:val="yellow"/>
        </w:rPr>
        <w:t>will also reduce</w:t>
      </w:r>
      <w:r>
        <w:rPr>
          <w:rStyle w:val="StyleUnderline"/>
        </w:rPr>
        <w:t xml:space="preserve"> the power sector’s </w:t>
      </w:r>
      <w:r>
        <w:rPr>
          <w:rStyle w:val="StyleUnderline"/>
          <w:highlight w:val="yellow"/>
        </w:rPr>
        <w:t>SO2</w:t>
      </w:r>
      <w:r>
        <w:rPr>
          <w:rStyle w:val="StyleUnderline"/>
        </w:rPr>
        <w:t xml:space="preserve"> emissions by 88-98% </w:t>
      </w:r>
      <w:r>
        <w:rPr>
          <w:rStyle w:val="StyleUnderline"/>
          <w:highlight w:val="yellow"/>
        </w:rPr>
        <w:t>and</w:t>
      </w:r>
      <w:r>
        <w:rPr>
          <w:rStyle w:val="StyleUnderline"/>
        </w:rPr>
        <w:t xml:space="preserve"> its </w:t>
      </w:r>
      <w:r>
        <w:rPr>
          <w:rStyle w:val="StyleUnderline"/>
          <w:highlight w:val="yellow"/>
        </w:rPr>
        <w:t>NOx</w:t>
      </w:r>
      <w:r>
        <w:rPr>
          <w:rStyle w:val="StyleUnderline"/>
        </w:rPr>
        <w:t xml:space="preserve"> emissions by 71-91%</w:t>
      </w:r>
      <w:r>
        <w:rPr>
          <w:sz w:val="16"/>
        </w:rPr>
        <w:t xml:space="preserve"> compared to levels expected under business as usual.</w:t>
      </w:r>
    </w:p>
    <w:sectPr w:rsidR="004916E2" w:rsidRPr="00491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06994"/>
    <w:multiLevelType w:val="hybridMultilevel"/>
    <w:tmpl w:val="425E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875E12"/>
    <w:multiLevelType w:val="hybridMultilevel"/>
    <w:tmpl w:val="1BE68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4822AA"/>
    <w:multiLevelType w:val="hybridMultilevel"/>
    <w:tmpl w:val="8200CBFE"/>
    <w:lvl w:ilvl="0" w:tplc="42AAC19E">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3FC23B5F"/>
    <w:multiLevelType w:val="hybridMultilevel"/>
    <w:tmpl w:val="AFB06158"/>
    <w:lvl w:ilvl="0" w:tplc="F04ADD10">
      <w:start w:val="1"/>
      <w:numFmt w:val="decimal"/>
      <w:lvlText w:val="%1."/>
      <w:lvlJc w:val="left"/>
      <w:pPr>
        <w:ind w:left="720" w:hanging="360"/>
      </w:pPr>
      <w:rPr>
        <w:rFonts w:ascii="Calibri" w:eastAsiaTheme="majorEastAsia" w:hAnsi="Calibri" w:cstheme="maj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4066B1B"/>
    <w:multiLevelType w:val="hybridMultilevel"/>
    <w:tmpl w:val="CF684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1062309"/>
    <w:multiLevelType w:val="hybridMultilevel"/>
    <w:tmpl w:val="C680C5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37082"/>
    <w:multiLevelType w:val="hybridMultilevel"/>
    <w:tmpl w:val="72324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74246B0"/>
    <w:multiLevelType w:val="hybridMultilevel"/>
    <w:tmpl w:val="4BC2A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4F31CB"/>
    <w:multiLevelType w:val="hybridMultilevel"/>
    <w:tmpl w:val="EC5C1D4E"/>
    <w:lvl w:ilvl="0" w:tplc="580A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C961A8"/>
    <w:multiLevelType w:val="hybridMultilevel"/>
    <w:tmpl w:val="157812C2"/>
    <w:lvl w:ilvl="0" w:tplc="2F9852AC">
      <w:start w:val="1"/>
      <w:numFmt w:val="bullet"/>
      <w:lvlText w:val="-"/>
      <w:lvlJc w:val="left"/>
      <w:pPr>
        <w:ind w:left="1080" w:hanging="360"/>
      </w:pPr>
      <w:rPr>
        <w:rFonts w:ascii="Calibri" w:eastAsiaTheme="maj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75CA1053"/>
    <w:multiLevelType w:val="hybridMultilevel"/>
    <w:tmpl w:val="CF3A7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6801C1"/>
    <w:multiLevelType w:val="hybridMultilevel"/>
    <w:tmpl w:val="062E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0"/>
  </w:num>
  <w:num w:numId="13">
    <w:abstractNumId w:val="15"/>
  </w:num>
  <w:num w:numId="14">
    <w:abstractNumId w:val="17"/>
  </w:num>
  <w:num w:numId="15">
    <w:abstractNumId w:val="11"/>
  </w:num>
  <w:num w:numId="16">
    <w:abstractNumId w:val="19"/>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1"/>
  </w:num>
  <w:num w:numId="22">
    <w:abstractNumId w:val="2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916E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916E2"/>
    <w:rsid w:val="0049465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D5C6"/>
  <w15:chartTrackingRefBased/>
  <w15:docId w15:val="{5AA59C48-0B96-42F3-9B2E-47F4F4A2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916E2"/>
    <w:rPr>
      <w:rFonts w:ascii="Calibri" w:hAnsi="Calibri"/>
    </w:rPr>
  </w:style>
  <w:style w:type="paragraph" w:styleId="Heading1">
    <w:name w:val="heading 1"/>
    <w:aliases w:val="Pocket"/>
    <w:basedOn w:val="Normal"/>
    <w:next w:val="Normal"/>
    <w:link w:val="Heading1Char"/>
    <w:qFormat/>
    <w:rsid w:val="004916E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916E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Index Headers,unread card"/>
    <w:basedOn w:val="Normal"/>
    <w:next w:val="Normal"/>
    <w:link w:val="Heading3Char"/>
    <w:uiPriority w:val="2"/>
    <w:unhideWhenUsed/>
    <w:qFormat/>
    <w:rsid w:val="004916E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4916E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916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16E2"/>
  </w:style>
  <w:style w:type="character" w:customStyle="1" w:styleId="Heading1Char">
    <w:name w:val="Heading 1 Char"/>
    <w:aliases w:val="Pocket Char"/>
    <w:basedOn w:val="DefaultParagraphFont"/>
    <w:link w:val="Heading1"/>
    <w:rsid w:val="004916E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916E2"/>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1"/>
    <w:basedOn w:val="DefaultParagraphFont"/>
    <w:link w:val="Heading3"/>
    <w:uiPriority w:val="2"/>
    <w:rsid w:val="004916E2"/>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916E2"/>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Style1,Box,s"/>
    <w:basedOn w:val="DefaultParagraphFont"/>
    <w:link w:val="textbold"/>
    <w:uiPriority w:val="7"/>
    <w:qFormat/>
    <w:rsid w:val="004916E2"/>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916E2"/>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Bold Cite Char,Citation Char Char Char,c,Style,Underline Char,B"/>
    <w:basedOn w:val="DefaultParagraphFont"/>
    <w:uiPriority w:val="6"/>
    <w:qFormat/>
    <w:rsid w:val="004916E2"/>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 and Cite Char,Very Small Text Char,No Spacing111112 Ch"/>
    <w:basedOn w:val="DefaultParagraphFont"/>
    <w:link w:val="NoSpacing"/>
    <w:uiPriority w:val="99"/>
    <w:unhideWhenUsed/>
    <w:rsid w:val="004916E2"/>
    <w:rPr>
      <w:color w:val="auto"/>
      <w:u w:val="none"/>
    </w:rPr>
  </w:style>
  <w:style w:type="character" w:styleId="FollowedHyperlink">
    <w:name w:val="FollowedHyperlink"/>
    <w:basedOn w:val="DefaultParagraphFont"/>
    <w:uiPriority w:val="99"/>
    <w:semiHidden/>
    <w:unhideWhenUsed/>
    <w:rsid w:val="004916E2"/>
    <w:rPr>
      <w:color w:val="auto"/>
      <w:u w:val="none"/>
    </w:rPr>
  </w:style>
  <w:style w:type="paragraph" w:customStyle="1" w:styleId="textbold">
    <w:name w:val="text bold"/>
    <w:basedOn w:val="Normal"/>
    <w:link w:val="Emphasis"/>
    <w:uiPriority w:val="7"/>
    <w:qFormat/>
    <w:rsid w:val="004916E2"/>
    <w:pPr>
      <w:ind w:left="720"/>
      <w:jc w:val="both"/>
    </w:pPr>
    <w:rPr>
      <w:b/>
      <w:iCs/>
      <w:u w:val="single"/>
    </w:rPr>
  </w:style>
  <w:style w:type="paragraph" w:styleId="ListParagraph">
    <w:name w:val="List Paragraph"/>
    <w:aliases w:val="6 font,List Paragraph1,List Paragraph2"/>
    <w:basedOn w:val="Normal"/>
    <w:uiPriority w:val="34"/>
    <w:unhideWhenUsed/>
    <w:qFormat/>
    <w:rsid w:val="004916E2"/>
    <w:pPr>
      <w:ind w:left="720"/>
      <w:contextualSpacing/>
    </w:pPr>
  </w:style>
  <w:style w:type="paragraph" w:customStyle="1" w:styleId="UnderlinePara">
    <w:name w:val="Underline Para"/>
    <w:basedOn w:val="Normal"/>
    <w:uiPriority w:val="6"/>
    <w:qFormat/>
    <w:rsid w:val="004916E2"/>
    <w:pPr>
      <w:suppressAutoHyphens/>
      <w:spacing w:after="200"/>
      <w:contextualSpacing/>
    </w:pPr>
    <w:rPr>
      <w:rFonts w:asciiTheme="minorHAnsi" w:hAnsiTheme="minorHAnsi"/>
      <w:u w:val="single"/>
    </w:rPr>
  </w:style>
  <w:style w:type="paragraph" w:styleId="NoSpacing">
    <w:name w:val="No Spacing"/>
    <w:aliases w:val="Note Level 2,Small Text,Card Format,Note Level 21,ClearFormatting,Clear,DDI Tag,Tag Title,No Spacing51,No Spacing11211,Tag and Cite,Very Small Text,No Spacing111112,No Spacing41,Dont use,Tag and Ci,Debate Text,No Spacing31,card,No Spacing6,Tags"/>
    <w:basedOn w:val="Heading1"/>
    <w:link w:val="Hyperlink"/>
    <w:autoRedefine/>
    <w:uiPriority w:val="99"/>
    <w:qFormat/>
    <w:rsid w:val="004916E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4916E2"/>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HighlightUnderline">
    <w:name w:val="Highlight Underline"/>
    <w:basedOn w:val="StyleUnderline"/>
    <w:uiPriority w:val="1"/>
    <w:rsid w:val="004916E2"/>
    <w:rPr>
      <w:rFonts w:ascii="Calibri" w:hAnsi="Calibri"/>
      <w:b w:val="0"/>
      <w:color w:val="000000" w:themeColor="text1"/>
      <w:sz w:val="22"/>
      <w:u w:val="single"/>
      <w:bdr w:val="none" w:sz="0" w:space="0" w:color="auto"/>
      <w:shd w:val="clear" w:color="auto" w:fill="FFFF00"/>
    </w:rPr>
  </w:style>
  <w:style w:type="character" w:customStyle="1" w:styleId="UnderlineHighlight">
    <w:name w:val="Underline Highlight"/>
    <w:basedOn w:val="HighlightUnderline"/>
    <w:uiPriority w:val="1"/>
    <w:qFormat/>
    <w:rsid w:val="004916E2"/>
    <w:rPr>
      <w:rFonts w:ascii="Calibri" w:hAnsi="Calibri"/>
      <w:b w:val="0"/>
      <w:color w:val="000000" w:themeColor="text1"/>
      <w:sz w:val="22"/>
      <w:u w:val="single"/>
      <w:bdr w:val="none" w:sz="0" w:space="0" w:color="auto"/>
      <w:shd w:val="clear" w:color="auto" w:fill="FFFF0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916E2"/>
    <w:pPr>
      <w:spacing w:after="0" w:line="240" w:lineRule="auto"/>
    </w:pPr>
    <w:rPr>
      <w:rFonts w:eastAsiaTheme="minorEastAsia"/>
      <w:szCs w:val="24"/>
      <w:u w:val="single"/>
    </w:rPr>
  </w:style>
  <w:style w:type="paragraph" w:customStyle="1" w:styleId="Analytics">
    <w:name w:val="Analytics"/>
    <w:link w:val="AnalyticsChar"/>
    <w:uiPriority w:val="4"/>
    <w:qFormat/>
    <w:rsid w:val="004916E2"/>
    <w:pPr>
      <w:spacing w:after="0"/>
      <w:outlineLvl w:val="3"/>
    </w:pPr>
    <w:rPr>
      <w:rFonts w:ascii="Arial" w:eastAsiaTheme="majorEastAsia" w:hAnsi="Arial" w:cstheme="majorBidi"/>
      <w:b/>
      <w:iCs/>
      <w:sz w:val="26"/>
      <w:szCs w:val="28"/>
    </w:rPr>
  </w:style>
  <w:style w:type="character" w:customStyle="1" w:styleId="AnalyticsChar">
    <w:name w:val="Analytics Char"/>
    <w:basedOn w:val="DefaultParagraphFont"/>
    <w:link w:val="Analytics"/>
    <w:uiPriority w:val="4"/>
    <w:rsid w:val="004916E2"/>
    <w:rPr>
      <w:rFonts w:ascii="Arial" w:eastAsiaTheme="majorEastAsia" w:hAnsi="Arial" w:cstheme="majorBidi"/>
      <w:b/>
      <w:iCs/>
      <w:sz w:val="26"/>
      <w:szCs w:val="28"/>
    </w:rPr>
  </w:style>
  <w:style w:type="paragraph" w:customStyle="1" w:styleId="Analytic">
    <w:name w:val="Analytic"/>
    <w:basedOn w:val="Heading4"/>
    <w:link w:val="AnalyticChar"/>
    <w:uiPriority w:val="4"/>
    <w:qFormat/>
    <w:rsid w:val="004916E2"/>
    <w:rPr>
      <w:color w:val="002060"/>
    </w:rPr>
  </w:style>
  <w:style w:type="character" w:customStyle="1" w:styleId="AnalyticChar">
    <w:name w:val="Analytic Char"/>
    <w:basedOn w:val="DefaultParagraphFont"/>
    <w:link w:val="Analytic"/>
    <w:uiPriority w:val="4"/>
    <w:rsid w:val="004916E2"/>
    <w:rPr>
      <w:rFonts w:ascii="Calibri" w:eastAsiaTheme="majorEastAsia" w:hAnsi="Calibri" w:cstheme="majorBidi"/>
      <w:b/>
      <w:iCs/>
      <w:color w:val="00206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competitionreview.com/guide/private-litigation-guide/second-edition/article/the-role-of-us-state-antitrust-enforcement" TargetMode="External"/><Relationship Id="rId13" Type="http://schemas.openxmlformats.org/officeDocument/2006/relationships/hyperlink" Target="https://globalcompetitionreview.com/guide/private-litigation-guide/second-edition/article/the-role-of-us-state-antitrust-enforcement" TargetMode="External"/><Relationship Id="rId18" Type="http://schemas.openxmlformats.org/officeDocument/2006/relationships/hyperlink" Target="https://globalcompetitionreview.com/guide/private-litigation-guide/second-edition/article/the-role-of-us-state-antitrust-enforcement" TargetMode="External"/><Relationship Id="rId26" Type="http://schemas.openxmlformats.org/officeDocument/2006/relationships/hyperlink" Target="https://thehill.com/people/joshua-josh-hawley" TargetMode="External"/><Relationship Id="rId39" Type="http://schemas.openxmlformats.org/officeDocument/2006/relationships/hyperlink" Target="https://www.forbes.com/sites/theapothecary/2016/04/20/the-u-s-health-system-is-not-an-economic-burden/" TargetMode="External"/><Relationship Id="rId3" Type="http://schemas.openxmlformats.org/officeDocument/2006/relationships/styles" Target="styles.xml"/><Relationship Id="rId21" Type="http://schemas.openxmlformats.org/officeDocument/2006/relationships/hyperlink" Target="https://nautilus.org/napsnet/napsnet-special-reports/non-state-terrorism-and-inadvertent-nuclear-war/" TargetMode="External"/><Relationship Id="rId34" Type="http://schemas.openxmlformats.org/officeDocument/2006/relationships/hyperlink" Target="https://cip2.gmu.edu/wp-content/uploads/sites/31/2020/12/Shepherd-Product-Hopping.pdf" TargetMode="External"/><Relationship Id="rId42" Type="http://schemas.openxmlformats.org/officeDocument/2006/relationships/hyperlink" Target="https://www.concurrences.com/en/review/issues/no-1-2021/on-topic/the-new-us-antitrust-administration-en" TargetMode="External"/><Relationship Id="rId7" Type="http://schemas.openxmlformats.org/officeDocument/2006/relationships/hyperlink" Target="https://globalcompetitionreview.com/guide/private-litigation-guide/second-edition/article/the-role-of-us-state-antitrust-enforcement" TargetMode="External"/><Relationship Id="rId12" Type="http://schemas.openxmlformats.org/officeDocument/2006/relationships/hyperlink" Target="https://globalcompetitionreview.com/guide/private-litigation-guide/second-edition/article/the-role-of-us-state-antitrust-enforcement" TargetMode="External"/><Relationship Id="rId17" Type="http://schemas.openxmlformats.org/officeDocument/2006/relationships/hyperlink" Target="https://globalcompetitionreview.com/guide/private-litigation-guide/second-edition/article/the-role-of-us-state-antitrust-enforcement" TargetMode="External"/><Relationship Id="rId25" Type="http://schemas.openxmlformats.org/officeDocument/2006/relationships/hyperlink" Target="https://www.klobuchar.senate.gov/public/_cache/files/e/1/e171ac94-edaf-42bc-95ba-85c985a89200/375AF2AEA4F2AF97FB96DBC6A2A839F9.sil21191.pdf" TargetMode="External"/><Relationship Id="rId33" Type="http://schemas.openxmlformats.org/officeDocument/2006/relationships/hyperlink" Target="https://www.independent.org/news/article.asp?id=13290" TargetMode="External"/><Relationship Id="rId38" Type="http://schemas.openxmlformats.org/officeDocument/2006/relationships/hyperlink" Target="https://journals.sagepub.com/doi/pdf/10.1177/0003603X20912884"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lobalcompetitionreview.com/guide/private-litigation-guide/second-edition/article/the-role-of-us-state-antitrust-enforcement" TargetMode="External"/><Relationship Id="rId20" Type="http://schemas.openxmlformats.org/officeDocument/2006/relationships/hyperlink" Target="https://globalcompetitionreview.com/guide/private-litigation-guide/second-edition/article/the-role-of-us-state-antitrust-enforcement" TargetMode="External"/><Relationship Id="rId29" Type="http://schemas.openxmlformats.org/officeDocument/2006/relationships/hyperlink" Target="https://www.theguardian.com/technology/2007/feb/08/business.comment" TargetMode="External"/><Relationship Id="rId41" Type="http://schemas.openxmlformats.org/officeDocument/2006/relationships/hyperlink" Target="https://www.independent.org/news/article.asp?id=13290" TargetMode="External"/><Relationship Id="rId1" Type="http://schemas.openxmlformats.org/officeDocument/2006/relationships/customXml" Target="../customXml/item1.xml"/><Relationship Id="rId6" Type="http://schemas.openxmlformats.org/officeDocument/2006/relationships/hyperlink" Target="https://www.nytimes.com/live/2021/10/01/us/infrastructure-bill-house" TargetMode="External"/><Relationship Id="rId11" Type="http://schemas.openxmlformats.org/officeDocument/2006/relationships/hyperlink" Target="https://globalcompetitionreview.com/guide/private-litigation-guide/second-edition/article/the-role-of-us-state-antitrust-enforcement" TargetMode="External"/><Relationship Id="rId24" Type="http://schemas.openxmlformats.org/officeDocument/2006/relationships/hyperlink" Target="https://thehill.com/people/amy-klobuchar" TargetMode="External"/><Relationship Id="rId32" Type="http://schemas.openxmlformats.org/officeDocument/2006/relationships/hyperlink" Target="http://www.aei.org/publication/squaring-healthcare-with-the-economy/" TargetMode="External"/><Relationship Id="rId37" Type="http://schemas.openxmlformats.org/officeDocument/2006/relationships/hyperlink" Target="https://www.forbes.com/sites/theapothecary/people/yevgeniyfeyman/" TargetMode="External"/><Relationship Id="rId40" Type="http://schemas.openxmlformats.org/officeDocument/2006/relationships/hyperlink" Target="https://www.ftc.gov/news-events/blogs/competition-matters/2015/05/antitrust-mailbag-what-can-ftc-do-about-prescripti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lobalcompetitionreview.com/guide/private-litigation-guide/second-edition/article/the-role-of-us-state-antitrust-enforcement" TargetMode="External"/><Relationship Id="rId23" Type="http://schemas.openxmlformats.org/officeDocument/2006/relationships/hyperlink" Target="https://thehill.com/opinion/technology/540391-open-ended-antitrust-is-an-innovation-killer" TargetMode="External"/><Relationship Id="rId28" Type="http://schemas.openxmlformats.org/officeDocument/2006/relationships/hyperlink" Target="https://www.technewsworld.com/story/55185.html" TargetMode="External"/><Relationship Id="rId36" Type="http://schemas.openxmlformats.org/officeDocument/2006/relationships/hyperlink" Target="https://core.ac.uk/download/pdf/151481511.pdf" TargetMode="External"/><Relationship Id="rId10" Type="http://schemas.openxmlformats.org/officeDocument/2006/relationships/hyperlink" Target="https://globalcompetitionreview.com/guide/private-litigation-guide/second-edition/article/the-role-of-us-state-antitrust-enforcement" TargetMode="External"/><Relationship Id="rId19" Type="http://schemas.openxmlformats.org/officeDocument/2006/relationships/hyperlink" Target="https://globalcompetitionreview.com/guide/private-litigation-guide/second-edition/article/the-role-of-us-state-antitrust-enforcement" TargetMode="External"/><Relationship Id="rId31"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44" Type="http://schemas.openxmlformats.org/officeDocument/2006/relationships/hyperlink" Target="https://www.nytimes.com/live/2021/10/01/us/infrastructure-bill-house" TargetMode="External"/><Relationship Id="rId4" Type="http://schemas.openxmlformats.org/officeDocument/2006/relationships/settings" Target="settings.xml"/><Relationship Id="rId9" Type="http://schemas.openxmlformats.org/officeDocument/2006/relationships/hyperlink" Target="https://globalcompetitionreview.com/guide/private-litigation-guide/second-edition/article/the-role-of-us-state-antitrust-enforcement" TargetMode="External"/><Relationship Id="rId14" Type="http://schemas.openxmlformats.org/officeDocument/2006/relationships/hyperlink" Target="https://globalcompetitionreview.com/guide/private-litigation-guide/second-edition/article/the-role-of-us-state-antitrust-enforcement" TargetMode="External"/><Relationship Id="rId22" Type="http://schemas.openxmlformats.org/officeDocument/2006/relationships/hyperlink" Target="https://journals.sagepub.com/doi/pdf/10.1177/0003603X20912884%5dLPAL" TargetMode="External"/><Relationship Id="rId27" Type="http://schemas.openxmlformats.org/officeDocument/2006/relationships/hyperlink" Target="https://www.axios.com/josh-hawley-big-tech-merger-ban-1467081d-216c-45a2-9d09-9416dfbde330.html" TargetMode="External"/><Relationship Id="rId30" Type="http://schemas.openxmlformats.org/officeDocument/2006/relationships/hyperlink" Target="https://www.marketwatch.com/story/apple-should-pull-the-plug-on-the-iphone" TargetMode="External"/><Relationship Id="rId35" Type="http://schemas.openxmlformats.org/officeDocument/2006/relationships/hyperlink" Target="https://regproject.org/paper/how-antitrust-overreach-is-threatening-healthcare-innovation/" TargetMode="External"/><Relationship Id="rId43" Type="http://schemas.openxmlformats.org/officeDocument/2006/relationships/hyperlink" Target="https://washingtonmonthly.com/2021/07/19/a-short-history-of-democrats-and-antitru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69F84-DBFF-41D4-8533-970F9C283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1</Pages>
  <Words>43297</Words>
  <Characters>246794</Characters>
  <Application>Microsoft Office Word</Application>
  <DocSecurity>0</DocSecurity>
  <Lines>2056</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Nicholas M Loew</cp:lastModifiedBy>
  <cp:revision>1</cp:revision>
  <dcterms:created xsi:type="dcterms:W3CDTF">2021-10-29T00:05:00Z</dcterms:created>
  <dcterms:modified xsi:type="dcterms:W3CDTF">2021-10-29T00:14:00Z</dcterms:modified>
</cp:coreProperties>
</file>