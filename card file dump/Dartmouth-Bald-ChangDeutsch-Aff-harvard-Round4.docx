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1D63" w14:textId="41A247FC" w:rsidR="00E42E4C" w:rsidRDefault="00F17113" w:rsidP="00F17113">
      <w:pPr>
        <w:pStyle w:val="Heading1"/>
      </w:pPr>
      <w:r>
        <w:t>open source – harvard r4 – BC</w:t>
      </w:r>
    </w:p>
    <w:p w14:paraId="1768F7A8" w14:textId="5D1CA3F2" w:rsidR="00F17113" w:rsidRDefault="00F17113" w:rsidP="00F17113">
      <w:pPr>
        <w:pStyle w:val="Heading1"/>
      </w:pPr>
      <w:r>
        <w:lastRenderedPageBreak/>
        <w:t>1ac</w:t>
      </w:r>
    </w:p>
    <w:p w14:paraId="04FA5D75" w14:textId="77777777" w:rsidR="00F17113" w:rsidRDefault="00F17113" w:rsidP="00F17113">
      <w:pPr>
        <w:pStyle w:val="Heading1"/>
      </w:pPr>
      <w:r>
        <w:lastRenderedPageBreak/>
        <w:t>1AC – Dartmouth SV</w:t>
      </w:r>
    </w:p>
    <w:p w14:paraId="13E00595" w14:textId="77777777" w:rsidR="00F17113" w:rsidRDefault="00F17113" w:rsidP="00F17113">
      <w:pPr>
        <w:pStyle w:val="Heading2"/>
      </w:pPr>
      <w:r>
        <w:lastRenderedPageBreak/>
        <w:t>1AC – Harvard</w:t>
      </w:r>
    </w:p>
    <w:p w14:paraId="1442E1D3" w14:textId="77777777" w:rsidR="00F17113" w:rsidRPr="00972158" w:rsidRDefault="00F17113" w:rsidP="00F17113">
      <w:pPr>
        <w:pStyle w:val="Heading3"/>
        <w:rPr>
          <w:rFonts w:cs="Arial"/>
        </w:rPr>
      </w:pPr>
      <w:r w:rsidRPr="00972158">
        <w:rPr>
          <w:rFonts w:cs="Arial"/>
        </w:rPr>
        <w:lastRenderedPageBreak/>
        <w:t xml:space="preserve">1AC – </w:t>
      </w:r>
      <w:r>
        <w:rPr>
          <w:rFonts w:cs="Arial"/>
        </w:rPr>
        <w:t>Dynamism</w:t>
      </w:r>
    </w:p>
    <w:p w14:paraId="64DE1412" w14:textId="77777777" w:rsidR="00F17113" w:rsidRPr="000151E0" w:rsidRDefault="00F17113" w:rsidP="00F17113">
      <w:pPr>
        <w:pStyle w:val="Heading4"/>
        <w:rPr>
          <w:rFonts w:cs="Arial"/>
        </w:rPr>
      </w:pPr>
      <w:r>
        <w:rPr>
          <w:rFonts w:cs="Arial"/>
        </w:rPr>
        <w:t xml:space="preserve">Advantage one is </w:t>
      </w:r>
      <w:r>
        <w:rPr>
          <w:rFonts w:cs="Arial"/>
          <w:u w:val="single"/>
        </w:rPr>
        <w:t>dynamism</w:t>
      </w:r>
      <w:r>
        <w:rPr>
          <w:rFonts w:cs="Arial"/>
        </w:rPr>
        <w:t>.</w:t>
      </w:r>
    </w:p>
    <w:p w14:paraId="36B4EE20" w14:textId="77777777" w:rsidR="00F17113" w:rsidRPr="00972158" w:rsidRDefault="00F17113" w:rsidP="00F17113">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56201791" w14:textId="77777777" w:rsidR="00F17113" w:rsidRPr="00972158" w:rsidRDefault="00F17113" w:rsidP="00F17113">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834FCA1" w14:textId="77777777" w:rsidR="00F17113" w:rsidRPr="00972158" w:rsidRDefault="00F17113" w:rsidP="00F17113">
      <w:pPr>
        <w:rPr>
          <w:sz w:val="16"/>
        </w:rPr>
      </w:pPr>
      <w:r w:rsidRPr="00972158">
        <w:rPr>
          <w:sz w:val="16"/>
        </w:rPr>
        <w:t xml:space="preserve">A handful of </w:t>
      </w:r>
      <w:r w:rsidRPr="005E1328">
        <w:rPr>
          <w:rStyle w:val="StyleUnderline"/>
        </w:rPr>
        <w:t xml:space="preserve">digital </w:t>
      </w:r>
      <w:r w:rsidRPr="000151E0">
        <w:rPr>
          <w:rStyle w:val="StyleUnderline"/>
          <w:highlight w:val="cya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151E0">
        <w:rPr>
          <w:rStyle w:val="StyleUnderline"/>
          <w:highlight w:val="cyan"/>
        </w:rPr>
        <w:t xml:space="preserve">function as </w:t>
      </w:r>
      <w:r w:rsidRPr="000151E0">
        <w:rPr>
          <w:rStyle w:val="Emphasis"/>
          <w:highlight w:val="cya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13CC75FF" w14:textId="77777777" w:rsidR="00F17113" w:rsidRPr="005E1328" w:rsidRDefault="00F17113" w:rsidP="00F17113">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151E0">
        <w:rPr>
          <w:rStyle w:val="StyleUnderline"/>
          <w:highlight w:val="cyan"/>
        </w:rPr>
        <w:t>they</w:t>
      </w:r>
      <w:r w:rsidRPr="00972158">
        <w:rPr>
          <w:rStyle w:val="StyleUnderline"/>
        </w:rPr>
        <w:t xml:space="preserve"> both </w:t>
      </w:r>
      <w:r w:rsidRPr="000151E0">
        <w:rPr>
          <w:rStyle w:val="StyleUnderline"/>
          <w:highlight w:val="cyan"/>
        </w:rPr>
        <w:t xml:space="preserve">operate a </w:t>
      </w:r>
      <w:r w:rsidRPr="000151E0">
        <w:rPr>
          <w:rStyle w:val="Emphasis"/>
          <w:highlight w:val="cyan"/>
        </w:rPr>
        <w:t>platform</w:t>
      </w:r>
      <w:r w:rsidRPr="000151E0">
        <w:rPr>
          <w:rStyle w:val="StyleUnderline"/>
          <w:highlight w:val="cyan"/>
        </w:rPr>
        <w:t xml:space="preserve"> and </w:t>
      </w:r>
      <w:r w:rsidRPr="000151E0">
        <w:rPr>
          <w:rStyle w:val="Emphasis"/>
          <w:highlight w:val="cyan"/>
        </w:rPr>
        <w:t>market their</w:t>
      </w:r>
      <w:r w:rsidRPr="00972158">
        <w:rPr>
          <w:rStyle w:val="Emphasis"/>
        </w:rPr>
        <w:t xml:space="preserve"> own </w:t>
      </w:r>
      <w:r w:rsidRPr="000151E0">
        <w:rPr>
          <w:rStyle w:val="Emphasis"/>
          <w:highlight w:val="cyan"/>
        </w:rPr>
        <w:t>goods</w:t>
      </w:r>
      <w:r w:rsidRPr="00972158">
        <w:rPr>
          <w:rStyle w:val="StyleUnderline"/>
        </w:rPr>
        <w:t xml:space="preserve"> and services </w:t>
      </w:r>
      <w:r w:rsidRPr="000151E0">
        <w:rPr>
          <w:rStyle w:val="StyleUnderline"/>
          <w:highlight w:val="cya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151E0">
        <w:rPr>
          <w:rStyle w:val="StyleUnderline"/>
          <w:highlight w:val="cyan"/>
        </w:rPr>
        <w:t>creating</w:t>
      </w:r>
      <w:r w:rsidRPr="00972158">
        <w:rPr>
          <w:rStyle w:val="StyleUnderline"/>
        </w:rPr>
        <w:t xml:space="preserve"> a </w:t>
      </w:r>
      <w:r w:rsidRPr="000151E0">
        <w:rPr>
          <w:rStyle w:val="Emphasis"/>
          <w:highlight w:val="cyan"/>
        </w:rPr>
        <w:t>conflict of interest</w:t>
      </w:r>
      <w:r w:rsidRPr="00972158">
        <w:rPr>
          <w:rStyle w:val="StyleUnderline"/>
        </w:rPr>
        <w:t xml:space="preserve"> that </w:t>
      </w:r>
      <w:r w:rsidRPr="000151E0">
        <w:rPr>
          <w:rStyle w:val="StyleUnderline"/>
          <w:highlight w:val="cyan"/>
        </w:rPr>
        <w:t>platforms</w:t>
      </w:r>
      <w:r w:rsidRPr="00972158">
        <w:rPr>
          <w:rStyle w:val="StyleUnderline"/>
        </w:rPr>
        <w:t xml:space="preserve"> can </w:t>
      </w:r>
      <w:r w:rsidRPr="000151E0">
        <w:rPr>
          <w:rStyle w:val="StyleUnderline"/>
          <w:highlight w:val="cya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151E0">
        <w:rPr>
          <w:rStyle w:val="Emphasis"/>
          <w:highlight w:val="cya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25D77262" w14:textId="77777777" w:rsidR="00F17113" w:rsidRPr="00972158" w:rsidRDefault="00F17113" w:rsidP="00F17113">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554BDCA9" w14:textId="77777777" w:rsidR="00F17113" w:rsidRPr="00972158" w:rsidRDefault="00F17113" w:rsidP="00F17113">
      <w:pPr>
        <w:rPr>
          <w:sz w:val="16"/>
        </w:rPr>
      </w:pPr>
      <w:r w:rsidRPr="000151E0">
        <w:rPr>
          <w:rStyle w:val="Emphasis"/>
          <w:highlight w:val="cyan"/>
        </w:rPr>
        <w:t>V</w:t>
      </w:r>
      <w:r w:rsidRPr="005E1328">
        <w:rPr>
          <w:rStyle w:val="Emphasis"/>
        </w:rPr>
        <w:t xml:space="preserve">enture </w:t>
      </w:r>
      <w:r w:rsidRPr="000151E0">
        <w:rPr>
          <w:rStyle w:val="Emphasis"/>
          <w:highlight w:val="cyan"/>
        </w:rPr>
        <w:t>c</w:t>
      </w:r>
      <w:r w:rsidRPr="005E1328">
        <w:rPr>
          <w:rStyle w:val="Emphasis"/>
        </w:rPr>
        <w:t>apitalists</w:t>
      </w:r>
      <w:r w:rsidRPr="00972158">
        <w:rPr>
          <w:sz w:val="16"/>
        </w:rPr>
        <w:t xml:space="preserve"> now </w:t>
      </w:r>
      <w:r w:rsidRPr="000151E0">
        <w:rPr>
          <w:rStyle w:val="StyleUnderline"/>
          <w:highlight w:val="cyan"/>
        </w:rPr>
        <w:t xml:space="preserve">factor </w:t>
      </w:r>
      <w:r w:rsidRPr="005E1328">
        <w:rPr>
          <w:rStyle w:val="StyleUnderline"/>
        </w:rPr>
        <w:t>this</w:t>
      </w:r>
      <w:r w:rsidRPr="00972158">
        <w:rPr>
          <w:rStyle w:val="StyleUnderline"/>
        </w:rPr>
        <w:t xml:space="preserve"> risk </w:t>
      </w:r>
      <w:r w:rsidRPr="000151E0">
        <w:rPr>
          <w:rStyle w:val="StyleUnderline"/>
          <w:highlight w:val="cyan"/>
        </w:rPr>
        <w:t>into</w:t>
      </w:r>
      <w:r w:rsidRPr="00972158">
        <w:rPr>
          <w:rStyle w:val="StyleUnderline"/>
        </w:rPr>
        <w:t xml:space="preserve"> their </w:t>
      </w:r>
      <w:r w:rsidRPr="000151E0">
        <w:rPr>
          <w:rStyle w:val="Emphasis"/>
          <w:highlight w:val="cya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151E0">
        <w:rPr>
          <w:rStyle w:val="Emphasis"/>
          <w:highlight w:val="cyan"/>
        </w:rPr>
        <w:t>choking</w:t>
      </w:r>
      <w:r w:rsidRPr="00972158">
        <w:rPr>
          <w:rStyle w:val="Emphasis"/>
        </w:rPr>
        <w:t xml:space="preserve"> off </w:t>
      </w:r>
      <w:r w:rsidRPr="000151E0">
        <w:rPr>
          <w:rStyle w:val="Emphasis"/>
          <w:highlight w:val="cyan"/>
        </w:rPr>
        <w:t>the start-up world</w:t>
      </w:r>
      <w:r w:rsidRPr="00972158">
        <w:rPr>
          <w:sz w:val="16"/>
        </w:rPr>
        <w:t xml:space="preserve">.”13 </w:t>
      </w:r>
      <w:r w:rsidRPr="000151E0">
        <w:rPr>
          <w:rStyle w:val="StyleUnderline"/>
          <w:highlight w:val="cyan"/>
        </w:rPr>
        <w:t>V</w:t>
      </w:r>
      <w:r w:rsidRPr="005E1328">
        <w:rPr>
          <w:rStyle w:val="StyleUnderline"/>
        </w:rPr>
        <w:t xml:space="preserve">enture </w:t>
      </w:r>
      <w:r w:rsidRPr="000151E0">
        <w:rPr>
          <w:rStyle w:val="StyleUnderline"/>
          <w:highlight w:val="cyan"/>
        </w:rPr>
        <w:t>c</w:t>
      </w:r>
      <w:r w:rsidRPr="005E1328">
        <w:rPr>
          <w:rStyle w:val="StyleUnderline"/>
        </w:rPr>
        <w:t>apitalists</w:t>
      </w:r>
      <w:r w:rsidRPr="00972158">
        <w:rPr>
          <w:rStyle w:val="StyleUnderline"/>
        </w:rPr>
        <w:t xml:space="preserve"> now </w:t>
      </w:r>
      <w:r w:rsidRPr="000151E0">
        <w:rPr>
          <w:rStyle w:val="StyleUnderline"/>
          <w:highlight w:val="cyan"/>
        </w:rPr>
        <w:t xml:space="preserve">discuss a </w:t>
      </w:r>
      <w:r w:rsidRPr="000151E0">
        <w:rPr>
          <w:rStyle w:val="Emphasis"/>
          <w:highlight w:val="cya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151E0">
        <w:rPr>
          <w:rStyle w:val="Emphasis"/>
          <w:highlight w:val="cyan"/>
        </w:rPr>
        <w:t>not worth</w:t>
      </w:r>
      <w:r w:rsidRPr="00972158">
        <w:rPr>
          <w:rStyle w:val="StyleUnderline"/>
        </w:rPr>
        <w:t xml:space="preserve"> operating or </w:t>
      </w:r>
      <w:r w:rsidRPr="000151E0">
        <w:rPr>
          <w:rStyle w:val="Emphasis"/>
          <w:highlight w:val="cyan"/>
        </w:rPr>
        <w:t xml:space="preserve">investing </w:t>
      </w:r>
      <w:r w:rsidRPr="005E1328">
        <w:rPr>
          <w:rStyle w:val="Emphasis"/>
        </w:rPr>
        <w:t>in</w:t>
      </w:r>
      <w:r w:rsidRPr="000151E0">
        <w:rPr>
          <w:rStyle w:val="StyleUnderline"/>
          <w:highlight w:val="cyan"/>
        </w:rPr>
        <w:t xml:space="preserve">, since </w:t>
      </w:r>
      <w:r w:rsidRPr="000151E0">
        <w:rPr>
          <w:rStyle w:val="Emphasis"/>
          <w:highlight w:val="cya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5A5D2F09" w14:textId="77777777" w:rsidR="00F17113" w:rsidRPr="00972158" w:rsidRDefault="00F17113" w:rsidP="00F17113">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w:t>
      </w:r>
      <w:r w:rsidRPr="00972158">
        <w:rPr>
          <w:rStyle w:val="StyleUnderline"/>
        </w:rPr>
        <w:lastRenderedPageBreak/>
        <w:t xml:space="preserve">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43E25ED6" w14:textId="77777777" w:rsidR="00F17113" w:rsidRPr="00972158" w:rsidRDefault="00F17113" w:rsidP="00F17113">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151E0">
        <w:rPr>
          <w:rStyle w:val="StyleUnderline"/>
          <w:highlight w:val="cya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151E0">
        <w:rPr>
          <w:rStyle w:val="StyleUnderline"/>
          <w:highlight w:val="cya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151E0">
        <w:rPr>
          <w:rStyle w:val="Emphasis"/>
          <w:highlight w:val="cyan"/>
        </w:rPr>
        <w:t>discrimination</w:t>
      </w:r>
      <w:r w:rsidRPr="000151E0">
        <w:rPr>
          <w:rStyle w:val="StyleUnderline"/>
          <w:highlight w:val="cyan"/>
        </w:rPr>
        <w:t xml:space="preserve"> and</w:t>
      </w:r>
      <w:r w:rsidRPr="00972158">
        <w:rPr>
          <w:rStyle w:val="StyleUnderline"/>
        </w:rPr>
        <w:t xml:space="preserve"> </w:t>
      </w:r>
      <w:r w:rsidRPr="00AE4022">
        <w:rPr>
          <w:rStyle w:val="Emphasis"/>
        </w:rPr>
        <w:t xml:space="preserve">information </w:t>
      </w:r>
      <w:r w:rsidRPr="000151E0">
        <w:rPr>
          <w:rStyle w:val="Emphasis"/>
          <w:highlight w:val="cyan"/>
        </w:rPr>
        <w:t>appropriation</w:t>
      </w:r>
      <w:r w:rsidRPr="000151E0">
        <w:rPr>
          <w:rStyle w:val="StyleUnderline"/>
          <w:highlight w:val="cyan"/>
        </w:rPr>
        <w:t xml:space="preserve"> invite</w:t>
      </w:r>
      <w:r w:rsidRPr="000151E0">
        <w:rPr>
          <w:sz w:val="16"/>
          <w:highlight w:val="cya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151E0">
        <w:rPr>
          <w:rStyle w:val="Emphasis"/>
          <w:highlight w:val="cya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151E0">
        <w:rPr>
          <w:rStyle w:val="Emphasis"/>
          <w:highlight w:val="cyan"/>
        </w:rPr>
        <w:t>behavioral remedies</w:t>
      </w:r>
      <w:r w:rsidRPr="00972158">
        <w:rPr>
          <w:rStyle w:val="StyleUnderline"/>
        </w:rPr>
        <w:t xml:space="preserve"> seek to </w:t>
      </w:r>
      <w:r w:rsidRPr="000151E0">
        <w:rPr>
          <w:rStyle w:val="StyleUnderline"/>
          <w:highlight w:val="cya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151E0">
        <w:rPr>
          <w:rStyle w:val="Emphasis"/>
          <w:highlight w:val="cyan"/>
        </w:rPr>
        <w:t>conduct</w:t>
      </w:r>
      <w:r w:rsidRPr="000151E0">
        <w:rPr>
          <w:rStyle w:val="StyleUnderline"/>
          <w:highlight w:val="cyan"/>
        </w:rPr>
        <w:t xml:space="preserve">, structural </w:t>
      </w:r>
      <w:r w:rsidRPr="00972158">
        <w:rPr>
          <w:rStyle w:val="StyleUnderline"/>
        </w:rPr>
        <w:t xml:space="preserve">remedies seek to </w:t>
      </w:r>
      <w:r w:rsidRPr="000151E0">
        <w:rPr>
          <w:rStyle w:val="Emphasis"/>
          <w:highlight w:val="cyan"/>
        </w:rPr>
        <w:t>eliminate</w:t>
      </w:r>
      <w:r w:rsidRPr="00972158">
        <w:rPr>
          <w:rStyle w:val="Emphasis"/>
        </w:rPr>
        <w:t xml:space="preserve"> the </w:t>
      </w:r>
      <w:r w:rsidRPr="000151E0">
        <w:rPr>
          <w:rStyle w:val="Emphasis"/>
          <w:highlight w:val="cyan"/>
        </w:rPr>
        <w:t>incentives that would make</w:t>
      </w:r>
      <w:r w:rsidRPr="00972158">
        <w:rPr>
          <w:rStyle w:val="Emphasis"/>
        </w:rPr>
        <w:t xml:space="preserve"> that </w:t>
      </w:r>
      <w:r w:rsidRPr="000151E0">
        <w:rPr>
          <w:rStyle w:val="Emphasis"/>
          <w:highlight w:val="cyan"/>
        </w:rPr>
        <w:t>conduct possible</w:t>
      </w:r>
      <w:r w:rsidRPr="00972158">
        <w:rPr>
          <w:sz w:val="16"/>
        </w:rPr>
        <w:t xml:space="preserve"> </w:t>
      </w:r>
      <w:r w:rsidRPr="00972158">
        <w:rPr>
          <w:rStyle w:val="StyleUnderline"/>
        </w:rPr>
        <w:t>or likely in the first place.</w:t>
      </w:r>
      <w:r w:rsidRPr="00972158">
        <w:rPr>
          <w:sz w:val="16"/>
        </w:rPr>
        <w:t>18</w:t>
      </w:r>
    </w:p>
    <w:p w14:paraId="5E5D072A" w14:textId="77777777" w:rsidR="00F17113" w:rsidRPr="00972158" w:rsidRDefault="00F17113" w:rsidP="00F17113">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31E8C4C7" w14:textId="77777777" w:rsidR="00F17113" w:rsidRPr="00972158" w:rsidRDefault="00F17113" w:rsidP="00F17113">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151E0">
        <w:rPr>
          <w:rStyle w:val="StyleUnderline"/>
          <w:highlight w:val="cya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151E0">
        <w:rPr>
          <w:rStyle w:val="Emphasis"/>
          <w:highlight w:val="cyan"/>
        </w:rPr>
        <w:t>narrowed</w:t>
      </w:r>
      <w:r w:rsidRPr="00972158">
        <w:rPr>
          <w:rStyle w:val="StyleUnderline"/>
        </w:rPr>
        <w:t xml:space="preserve"> the forms of vertical conduct and </w:t>
      </w:r>
      <w:r w:rsidRPr="000151E0">
        <w:rPr>
          <w:rStyle w:val="StyleUnderline"/>
          <w:highlight w:val="cyan"/>
        </w:rPr>
        <w:t xml:space="preserve">structures that register as </w:t>
      </w:r>
      <w:r w:rsidRPr="000151E0">
        <w:rPr>
          <w:rStyle w:val="Emphasis"/>
          <w:highlight w:val="cya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151E0">
        <w:rPr>
          <w:rStyle w:val="StyleUnderline"/>
          <w:highlight w:val="cya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151E0">
        <w:rPr>
          <w:rStyle w:val="StyleUnderline"/>
          <w:highlight w:val="cya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151E0">
        <w:rPr>
          <w:rStyle w:val="StyleUnderline"/>
          <w:highlight w:val="cyan"/>
        </w:rPr>
        <w:t>the</w:t>
      </w:r>
      <w:r w:rsidRPr="005E1328">
        <w:rPr>
          <w:rStyle w:val="StyleUnderline"/>
        </w:rPr>
        <w:t xml:space="preserve"> </w:t>
      </w:r>
      <w:r w:rsidRPr="000151E0">
        <w:rPr>
          <w:rStyle w:val="StyleUnderline"/>
          <w:highlight w:val="cya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49D1DD0F" w14:textId="77777777" w:rsidR="00F17113" w:rsidRPr="00972158" w:rsidRDefault="00F17113" w:rsidP="00F17113">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131A6F54" w14:textId="77777777" w:rsidR="00F17113" w:rsidRPr="00972158" w:rsidRDefault="00F17113" w:rsidP="00F17113">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782DAC0D" w14:textId="77777777" w:rsidR="00F17113" w:rsidRPr="00C71CEE" w:rsidRDefault="00F17113" w:rsidP="00F17113">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151E0">
        <w:rPr>
          <w:rStyle w:val="Emphasis"/>
          <w:highlight w:val="cyan"/>
        </w:rPr>
        <w:t>case-by-case adjudication</w:t>
      </w:r>
      <w:r w:rsidRPr="00C71CEE">
        <w:rPr>
          <w:sz w:val="16"/>
        </w:rPr>
        <w:t xml:space="preserve"> </w:t>
      </w:r>
      <w:r w:rsidRPr="000151E0">
        <w:rPr>
          <w:rStyle w:val="StyleUnderline"/>
          <w:highlight w:val="cyan"/>
        </w:rPr>
        <w:t>yields</w:t>
      </w:r>
      <w:r w:rsidRPr="00C71CEE">
        <w:rPr>
          <w:sz w:val="16"/>
        </w:rPr>
        <w:t xml:space="preserve"> a system of </w:t>
      </w:r>
      <w:r w:rsidRPr="001F2059">
        <w:rPr>
          <w:rStyle w:val="StyleUnderline"/>
        </w:rPr>
        <w:t>enforcement that generates</w:t>
      </w:r>
      <w:r w:rsidRPr="00C71CEE">
        <w:rPr>
          <w:sz w:val="16"/>
        </w:rPr>
        <w:t xml:space="preserve"> </w:t>
      </w:r>
      <w:r w:rsidRPr="000151E0">
        <w:rPr>
          <w:rStyle w:val="Emphasis"/>
          <w:highlight w:val="cya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151E0">
        <w:rPr>
          <w:rStyle w:val="StyleUnderline"/>
          <w:highlight w:val="cyan"/>
        </w:rPr>
        <w:t>and deprives</w:t>
      </w:r>
      <w:r w:rsidRPr="00C71CEE">
        <w:rPr>
          <w:sz w:val="16"/>
        </w:rPr>
        <w:t xml:space="preserve"> individuals and </w:t>
      </w:r>
      <w:r w:rsidRPr="000151E0">
        <w:rPr>
          <w:rStyle w:val="Emphasis"/>
          <w:highlight w:val="cyan"/>
        </w:rPr>
        <w:t>firms</w:t>
      </w:r>
      <w:r w:rsidRPr="00496AF7">
        <w:rPr>
          <w:rStyle w:val="StyleUnderline"/>
        </w:rPr>
        <w:t xml:space="preserve"> of</w:t>
      </w:r>
      <w:r w:rsidRPr="00C71CEE">
        <w:rPr>
          <w:sz w:val="16"/>
        </w:rPr>
        <w:t xml:space="preserve"> any real </w:t>
      </w:r>
      <w:r w:rsidRPr="000151E0">
        <w:rPr>
          <w:rStyle w:val="StyleUnderline"/>
          <w:highlight w:val="cyan"/>
        </w:rPr>
        <w:t>opportunity to</w:t>
      </w:r>
      <w:r w:rsidRPr="00C71CEE">
        <w:rPr>
          <w:sz w:val="16"/>
        </w:rPr>
        <w:t xml:space="preserve"> democratically </w:t>
      </w:r>
      <w:r w:rsidRPr="000151E0">
        <w:rPr>
          <w:rStyle w:val="StyleUnderline"/>
          <w:highlight w:val="cyan"/>
        </w:rPr>
        <w:t>participate</w:t>
      </w:r>
      <w:r w:rsidRPr="00C71CEE">
        <w:rPr>
          <w:sz w:val="16"/>
        </w:rPr>
        <w:t xml:space="preserve"> in the process. </w:t>
      </w:r>
    </w:p>
    <w:p w14:paraId="0B2E53F4" w14:textId="77777777" w:rsidR="00F17113" w:rsidRPr="00C71CEE" w:rsidRDefault="00F17113" w:rsidP="00F17113">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151E0">
        <w:rPr>
          <w:rStyle w:val="StyleUnderline"/>
          <w:highlight w:val="cyan"/>
        </w:rPr>
        <w:t>rule of reason” involves a</w:t>
      </w:r>
      <w:r w:rsidRPr="00C71CEE">
        <w:rPr>
          <w:sz w:val="16"/>
        </w:rPr>
        <w:t xml:space="preserve"> </w:t>
      </w:r>
      <w:r w:rsidRPr="000151E0">
        <w:rPr>
          <w:rStyle w:val="Emphasis"/>
          <w:highlight w:val="cyan"/>
        </w:rPr>
        <w:t>broad</w:t>
      </w:r>
      <w:r w:rsidRPr="00C71CEE">
        <w:rPr>
          <w:sz w:val="16"/>
        </w:rPr>
        <w:t xml:space="preserve"> </w:t>
      </w:r>
      <w:r w:rsidRPr="00261134">
        <w:rPr>
          <w:rStyle w:val="StyleUnderline"/>
        </w:rPr>
        <w:t>and</w:t>
      </w:r>
      <w:r w:rsidRPr="00C71CEE">
        <w:rPr>
          <w:sz w:val="16"/>
        </w:rPr>
        <w:t xml:space="preserve"> </w:t>
      </w:r>
      <w:r w:rsidRPr="00261134">
        <w:rPr>
          <w:rStyle w:val="Emphasis"/>
        </w:rPr>
        <w:lastRenderedPageBreak/>
        <w:t>open-ended</w:t>
      </w:r>
      <w:r w:rsidRPr="00C71CEE">
        <w:rPr>
          <w:sz w:val="16"/>
        </w:rPr>
        <w:t xml:space="preserve"> </w:t>
      </w:r>
      <w:r w:rsidRPr="000151E0">
        <w:rPr>
          <w:rStyle w:val="StyleUnderline"/>
          <w:highlight w:val="cya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151E0">
        <w:rPr>
          <w:rStyle w:val="StyleUnderline"/>
          <w:highlight w:val="cyan"/>
        </w:rPr>
        <w:t>calls for</w:t>
      </w:r>
      <w:r w:rsidRPr="00261134">
        <w:rPr>
          <w:rStyle w:val="StyleUnderline"/>
        </w:rPr>
        <w:t xml:space="preserve"> “</w:t>
      </w:r>
      <w:r w:rsidRPr="00261134">
        <w:rPr>
          <w:rStyle w:val="Emphasis"/>
        </w:rPr>
        <w:t>speculative</w:t>
      </w:r>
      <w:r w:rsidRPr="00C71CEE">
        <w:rPr>
          <w:sz w:val="16"/>
        </w:rPr>
        <w:t xml:space="preserve">, possibly </w:t>
      </w:r>
      <w:r w:rsidRPr="000151E0">
        <w:rPr>
          <w:rStyle w:val="Emphasis"/>
          <w:highlight w:val="cya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151E0">
        <w:rPr>
          <w:rStyle w:val="StyleUnderline"/>
          <w:highlight w:val="cya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151E0">
        <w:rPr>
          <w:rStyle w:val="StyleUnderline"/>
          <w:highlight w:val="cyan"/>
        </w:rPr>
        <w:t>and</w:t>
      </w:r>
      <w:r w:rsidRPr="00C71CEE">
        <w:rPr>
          <w:sz w:val="16"/>
        </w:rPr>
        <w:t xml:space="preserve"> to </w:t>
      </w:r>
      <w:r w:rsidRPr="00261134">
        <w:rPr>
          <w:rStyle w:val="StyleUnderline"/>
        </w:rPr>
        <w:t>apply</w:t>
      </w:r>
      <w:r w:rsidRPr="00C71CEE">
        <w:rPr>
          <w:sz w:val="16"/>
        </w:rPr>
        <w:t xml:space="preserve"> </w:t>
      </w:r>
      <w:r w:rsidRPr="000151E0">
        <w:rPr>
          <w:rStyle w:val="Emphasis"/>
          <w:highlight w:val="cyan"/>
        </w:rPr>
        <w:t>complex</w:t>
      </w:r>
      <w:r w:rsidRPr="00261134">
        <w:rPr>
          <w:rStyle w:val="Emphasis"/>
        </w:rPr>
        <w:t xml:space="preserve"> economic </w:t>
      </w:r>
      <w:r w:rsidRPr="000151E0">
        <w:rPr>
          <w:rStyle w:val="Emphasis"/>
          <w:highlight w:val="cya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151E0">
        <w:rPr>
          <w:rStyle w:val="Emphasis"/>
          <w:highlight w:val="cyan"/>
        </w:rPr>
        <w:t>actors</w:t>
      </w:r>
      <w:r w:rsidRPr="000151E0">
        <w:rPr>
          <w:rStyle w:val="StyleUnderline"/>
          <w:highlight w:val="cyan"/>
        </w:rPr>
        <w:t xml:space="preserve"> face</w:t>
      </w:r>
      <w:r w:rsidRPr="000151E0">
        <w:rPr>
          <w:sz w:val="16"/>
          <w:highlight w:val="cyan"/>
        </w:rPr>
        <w:t xml:space="preserve"> </w:t>
      </w:r>
      <w:r w:rsidRPr="000151E0">
        <w:rPr>
          <w:rStyle w:val="Emphasis"/>
          <w:highlight w:val="cyan"/>
        </w:rPr>
        <w:t>uncertainty</w:t>
      </w:r>
      <w:r w:rsidRPr="000151E0">
        <w:rPr>
          <w:sz w:val="16"/>
          <w:highlight w:val="cyan"/>
        </w:rPr>
        <w:t xml:space="preserve"> </w:t>
      </w:r>
      <w:r w:rsidRPr="000151E0">
        <w:rPr>
          <w:rStyle w:val="StyleUnderline"/>
          <w:highlight w:val="cyan"/>
        </w:rPr>
        <w:t>and cannot internalize legal norms into</w:t>
      </w:r>
      <w:r w:rsidRPr="00261134">
        <w:rPr>
          <w:rStyle w:val="StyleUnderline"/>
        </w:rPr>
        <w:t xml:space="preserve"> their </w:t>
      </w:r>
      <w:r w:rsidRPr="00261134">
        <w:rPr>
          <w:rStyle w:val="Emphasis"/>
        </w:rPr>
        <w:t xml:space="preserve">business </w:t>
      </w:r>
      <w:r w:rsidRPr="000151E0">
        <w:rPr>
          <w:rStyle w:val="Emphasis"/>
          <w:highlight w:val="cya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0B577A68" w14:textId="77777777" w:rsidR="00F17113" w:rsidRPr="00C71CEE" w:rsidRDefault="00F17113" w:rsidP="00F17113">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151E0">
        <w:rPr>
          <w:rStyle w:val="StyleUnderline"/>
          <w:highlight w:val="cyan"/>
        </w:rPr>
        <w:t>adjudication “may</w:t>
      </w:r>
      <w:r w:rsidRPr="00C71CEE">
        <w:rPr>
          <w:sz w:val="16"/>
        </w:rPr>
        <w:t xml:space="preserve"> simply </w:t>
      </w:r>
      <w:r w:rsidRPr="000151E0">
        <w:rPr>
          <w:rStyle w:val="StyleUnderline"/>
          <w:highlight w:val="cyan"/>
        </w:rPr>
        <w:t>be</w:t>
      </w:r>
      <w:r w:rsidRPr="000151E0">
        <w:rPr>
          <w:sz w:val="16"/>
          <w:highlight w:val="cyan"/>
        </w:rPr>
        <w:t xml:space="preserve"> </w:t>
      </w:r>
      <w:r w:rsidRPr="000151E0">
        <w:rPr>
          <w:rStyle w:val="Emphasis"/>
          <w:highlight w:val="cya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151E0">
        <w:rPr>
          <w:rStyle w:val="StyleUnderline"/>
          <w:highlight w:val="cyan"/>
        </w:rPr>
        <w:t>businesses</w:t>
      </w:r>
      <w:r w:rsidRPr="00C71CEE">
        <w:rPr>
          <w:sz w:val="16"/>
        </w:rPr>
        <w:t xml:space="preserve"> and the public </w:t>
      </w:r>
      <w:r w:rsidRPr="00C71CEE">
        <w:rPr>
          <w:rStyle w:val="StyleUnderline"/>
        </w:rPr>
        <w:t>must</w:t>
      </w:r>
      <w:r w:rsidRPr="00C71CEE">
        <w:rPr>
          <w:sz w:val="16"/>
        </w:rPr>
        <w:t xml:space="preserve"> attempt to </w:t>
      </w:r>
      <w:r w:rsidRPr="000151E0">
        <w:rPr>
          <w:rStyle w:val="StyleUnderline"/>
          <w:highlight w:val="cyan"/>
        </w:rPr>
        <w:t>extract</w:t>
      </w:r>
      <w:r w:rsidRPr="00C71CEE">
        <w:rPr>
          <w:sz w:val="16"/>
        </w:rPr>
        <w:t xml:space="preserve"> </w:t>
      </w:r>
      <w:r w:rsidRPr="00261134">
        <w:rPr>
          <w:rStyle w:val="Emphasis"/>
        </w:rPr>
        <w:t xml:space="preserve">legal </w:t>
      </w:r>
      <w:r w:rsidRPr="000151E0">
        <w:rPr>
          <w:rStyle w:val="Emphasis"/>
          <w:highlight w:val="cyan"/>
        </w:rPr>
        <w:t>rules</w:t>
      </w:r>
      <w:r w:rsidRPr="00C71CEE">
        <w:rPr>
          <w:sz w:val="16"/>
        </w:rPr>
        <w:t xml:space="preserve"> </w:t>
      </w:r>
      <w:r w:rsidRPr="000151E0">
        <w:rPr>
          <w:rStyle w:val="StyleUnderline"/>
          <w:highlight w:val="cyan"/>
        </w:rPr>
        <w:t>from a</w:t>
      </w:r>
      <w:r w:rsidRPr="000151E0">
        <w:rPr>
          <w:sz w:val="16"/>
          <w:highlight w:val="cyan"/>
        </w:rPr>
        <w:t xml:space="preserve"> </w:t>
      </w:r>
      <w:r w:rsidRPr="000151E0">
        <w:rPr>
          <w:rStyle w:val="Emphasis"/>
          <w:highlight w:val="cyan"/>
        </w:rPr>
        <w:t>patchwork</w:t>
      </w:r>
      <w:r w:rsidRPr="00C71CEE">
        <w:rPr>
          <w:sz w:val="16"/>
        </w:rPr>
        <w:t xml:space="preserve"> </w:t>
      </w:r>
      <w:r w:rsidRPr="000151E0">
        <w:rPr>
          <w:rStyle w:val="StyleUnderline"/>
          <w:highlight w:val="cyan"/>
        </w:rPr>
        <w:t>of</w:t>
      </w:r>
      <w:r w:rsidRPr="00C71CEE">
        <w:rPr>
          <w:sz w:val="16"/>
        </w:rPr>
        <w:t xml:space="preserve"> </w:t>
      </w:r>
      <w:r w:rsidRPr="00C71CEE">
        <w:rPr>
          <w:rStyle w:val="Emphasis"/>
        </w:rPr>
        <w:t xml:space="preserve">individual </w:t>
      </w:r>
      <w:r w:rsidRPr="00496AF7">
        <w:rPr>
          <w:rStyle w:val="Emphasis"/>
        </w:rPr>
        <w:t xml:space="preserve">court </w:t>
      </w:r>
      <w:r w:rsidRPr="000151E0">
        <w:rPr>
          <w:rStyle w:val="Emphasis"/>
          <w:highlight w:val="cya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151E0">
        <w:rPr>
          <w:rStyle w:val="StyleUnderline"/>
          <w:highlight w:val="cyan"/>
        </w:rPr>
        <w:t>result</w:t>
      </w:r>
      <w:r w:rsidRPr="00261134">
        <w:rPr>
          <w:rStyle w:val="StyleUnderline"/>
        </w:rPr>
        <w:t xml:space="preserve">ing picture </w:t>
      </w:r>
      <w:r w:rsidRPr="000151E0">
        <w:rPr>
          <w:rStyle w:val="StyleUnderline"/>
          <w:highlight w:val="cyan"/>
        </w:rPr>
        <w:t xml:space="preserve">is </w:t>
      </w:r>
      <w:r w:rsidRPr="000151E0">
        <w:rPr>
          <w:rStyle w:val="Emphasis"/>
          <w:highlight w:val="cya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151E0">
        <w:rPr>
          <w:rStyle w:val="Emphasis"/>
          <w:highlight w:val="cyan"/>
        </w:rPr>
        <w:t>delaying</w:t>
      </w:r>
      <w:r w:rsidRPr="00261134">
        <w:rPr>
          <w:rStyle w:val="Emphasis"/>
        </w:rPr>
        <w:t xml:space="preserve"> clarity</w:t>
      </w:r>
      <w:r w:rsidRPr="00C71CEE">
        <w:rPr>
          <w:sz w:val="16"/>
        </w:rPr>
        <w:t xml:space="preserve"> </w:t>
      </w:r>
      <w:r w:rsidRPr="00261134">
        <w:rPr>
          <w:rStyle w:val="StyleUnderline"/>
        </w:rPr>
        <w:t xml:space="preserve">and </w:t>
      </w:r>
      <w:r w:rsidRPr="000151E0">
        <w:rPr>
          <w:rStyle w:val="Emphasis"/>
          <w:highlight w:val="cyan"/>
        </w:rPr>
        <w:t>certainty</w:t>
      </w:r>
      <w:r w:rsidRPr="00C71CEE">
        <w:rPr>
          <w:sz w:val="16"/>
        </w:rPr>
        <w:t xml:space="preserve"> </w:t>
      </w:r>
      <w:r w:rsidRPr="000151E0">
        <w:rPr>
          <w:rStyle w:val="StyleUnderline"/>
          <w:highlight w:val="cyan"/>
        </w:rPr>
        <w:t>for</w:t>
      </w:r>
      <w:r w:rsidRPr="00C71CEE">
        <w:rPr>
          <w:sz w:val="16"/>
        </w:rPr>
        <w:t xml:space="preserve"> years or even </w:t>
      </w:r>
      <w:r w:rsidRPr="000151E0">
        <w:rPr>
          <w:rStyle w:val="Emphasis"/>
          <w:highlight w:val="cyan"/>
        </w:rPr>
        <w:t>decades</w:t>
      </w:r>
      <w:r w:rsidRPr="00C71CEE">
        <w:rPr>
          <w:sz w:val="16"/>
        </w:rPr>
        <w:t>.8</w:t>
      </w:r>
    </w:p>
    <w:bookmarkEnd w:id="2"/>
    <w:p w14:paraId="35FF9530" w14:textId="77777777" w:rsidR="00F17113" w:rsidRPr="00C71CEE" w:rsidRDefault="00F17113" w:rsidP="00F17113">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290B2F20" w14:textId="77777777" w:rsidR="00F17113" w:rsidRPr="00C71CEE" w:rsidRDefault="00F17113" w:rsidP="00F17113">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2D1BAC8D" w14:textId="77777777" w:rsidR="00F17113" w:rsidRPr="00C71CEE" w:rsidRDefault="00F17113" w:rsidP="00F17113">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19B77378" w14:textId="77777777" w:rsidR="00F17113" w:rsidRPr="00C71CEE" w:rsidRDefault="00F17113" w:rsidP="00F17113">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2DD578B2" w14:textId="77777777" w:rsidR="00F17113" w:rsidRPr="00C71CEE" w:rsidRDefault="00F17113" w:rsidP="00F17113">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151E0">
        <w:rPr>
          <w:rStyle w:val="Emphasis"/>
          <w:highlight w:val="cyan"/>
        </w:rPr>
        <w:t>adjudication</w:t>
      </w:r>
      <w:r w:rsidRPr="000151E0">
        <w:rPr>
          <w:rStyle w:val="StyleUnderline"/>
          <w:highlight w:val="cyan"/>
        </w:rPr>
        <w:t xml:space="preserve"> leaves</w:t>
      </w:r>
      <w:r w:rsidRPr="00261134">
        <w:rPr>
          <w:rStyle w:val="StyleUnderline"/>
        </w:rPr>
        <w:t xml:space="preserve"> broad swaths of </w:t>
      </w:r>
      <w:r w:rsidRPr="00C71CEE">
        <w:rPr>
          <w:rStyle w:val="Emphasis"/>
        </w:rPr>
        <w:t xml:space="preserve">market </w:t>
      </w:r>
      <w:r w:rsidRPr="000151E0">
        <w:rPr>
          <w:rStyle w:val="Emphasis"/>
          <w:highlight w:val="cya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151E0">
        <w:rPr>
          <w:rStyle w:val="Emphasis"/>
          <w:highlight w:val="cyan"/>
        </w:rPr>
        <w:t>Nascent</w:t>
      </w:r>
      <w:r w:rsidRPr="00496AF7">
        <w:rPr>
          <w:rStyle w:val="Emphasis"/>
        </w:rPr>
        <w:t xml:space="preserve"> firms and </w:t>
      </w:r>
      <w:r w:rsidRPr="000151E0">
        <w:rPr>
          <w:rStyle w:val="Emphasis"/>
          <w:highlight w:val="cyan"/>
        </w:rPr>
        <w:t>startups</w:t>
      </w:r>
      <w:r w:rsidRPr="000151E0">
        <w:rPr>
          <w:rStyle w:val="StyleUnderline"/>
          <w:highlight w:val="cyan"/>
        </w:rPr>
        <w:t xml:space="preserve"> are</w:t>
      </w:r>
      <w:r w:rsidRPr="00261134">
        <w:rPr>
          <w:rStyle w:val="StyleUnderline"/>
        </w:rPr>
        <w:t xml:space="preserve"> especially likely to be </w:t>
      </w:r>
      <w:r w:rsidRPr="000151E0">
        <w:rPr>
          <w:rStyle w:val="Emphasis"/>
          <w:highlight w:val="cyan"/>
        </w:rPr>
        <w:t>left out</w:t>
      </w:r>
      <w:r w:rsidRPr="00C71CEE">
        <w:rPr>
          <w:sz w:val="16"/>
        </w:rPr>
        <w:t>—despite the vital role they play in the competition ecosystem—</w:t>
      </w:r>
      <w:r w:rsidRPr="00261134">
        <w:rPr>
          <w:rStyle w:val="StyleUnderline"/>
        </w:rPr>
        <w:t xml:space="preserve">given that </w:t>
      </w:r>
      <w:r w:rsidRPr="00261134">
        <w:rPr>
          <w:rStyle w:val="StyleUnderline"/>
        </w:rPr>
        <w:lastRenderedPageBreak/>
        <w:t>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7183FDAF" w14:textId="77777777" w:rsidR="00F17113" w:rsidRPr="00C71CEE" w:rsidRDefault="00F17113" w:rsidP="00F17113">
      <w:pPr>
        <w:rPr>
          <w:sz w:val="16"/>
        </w:rPr>
      </w:pPr>
      <w:r w:rsidRPr="00C71CEE">
        <w:rPr>
          <w:sz w:val="16"/>
        </w:rPr>
        <w:t xml:space="preserve">Firms, entrepreneurs, workers, and consumers across our economy vary wildly in their experiences and perspectives on market conduct. </w:t>
      </w:r>
      <w:r w:rsidRPr="000151E0">
        <w:rPr>
          <w:rStyle w:val="StyleUnderline"/>
          <w:highlight w:val="cya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151E0">
        <w:rPr>
          <w:rStyle w:val="StyleUnderline"/>
          <w:highlight w:val="cyan"/>
        </w:rPr>
        <w:t xml:space="preserve">promote competition when it </w:t>
      </w:r>
      <w:r w:rsidRPr="000151E0">
        <w:rPr>
          <w:rStyle w:val="Emphasis"/>
          <w:highlight w:val="cyan"/>
        </w:rPr>
        <w:t>incorporates</w:t>
      </w:r>
      <w:r w:rsidRPr="00C71CEE">
        <w:rPr>
          <w:sz w:val="16"/>
        </w:rPr>
        <w:t xml:space="preserve"> more </w:t>
      </w:r>
      <w:r w:rsidRPr="000151E0">
        <w:rPr>
          <w:rStyle w:val="Emphasis"/>
          <w:highlight w:val="cya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6FA8052D" w14:textId="77777777" w:rsidR="00F17113" w:rsidRPr="00C71CEE" w:rsidRDefault="00F17113" w:rsidP="00F17113">
      <w:pPr>
        <w:rPr>
          <w:sz w:val="16"/>
        </w:rPr>
      </w:pPr>
      <w:r w:rsidRPr="00261134">
        <w:rPr>
          <w:rStyle w:val="StyleUnderline"/>
        </w:rPr>
        <w:t xml:space="preserve">The </w:t>
      </w:r>
      <w:r w:rsidRPr="000151E0">
        <w:rPr>
          <w:rStyle w:val="Emphasis"/>
          <w:highlight w:val="cya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151E0">
        <w:rPr>
          <w:rStyle w:val="StyleUnderline"/>
          <w:highlight w:val="cyan"/>
        </w:rPr>
        <w:t>and</w:t>
      </w:r>
      <w:r w:rsidRPr="003E5B88">
        <w:rPr>
          <w:rStyle w:val="StyleUnderline"/>
        </w:rPr>
        <w:t xml:space="preserve"> the</w:t>
      </w:r>
      <w:r w:rsidRPr="00261134">
        <w:rPr>
          <w:rStyle w:val="StyleUnderline"/>
        </w:rPr>
        <w:t xml:space="preserve"> </w:t>
      </w:r>
      <w:r w:rsidRPr="000151E0">
        <w:rPr>
          <w:rStyle w:val="Emphasis"/>
          <w:highlight w:val="cya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151E0">
        <w:rPr>
          <w:rStyle w:val="Emphasis"/>
          <w:highlight w:val="cyan"/>
        </w:rPr>
        <w:t>suppress</w:t>
      </w:r>
      <w:r w:rsidRPr="00496AF7">
        <w:rPr>
          <w:rStyle w:val="StyleUnderline"/>
        </w:rPr>
        <w:t xml:space="preserve"> market </w:t>
      </w:r>
      <w:r w:rsidRPr="000151E0">
        <w:rPr>
          <w:rStyle w:val="Emphasis"/>
          <w:highlight w:val="cyan"/>
        </w:rPr>
        <w:t>entry</w:t>
      </w:r>
      <w:r w:rsidRPr="00496AF7">
        <w:rPr>
          <w:sz w:val="16"/>
        </w:rPr>
        <w:t>. For</w:t>
      </w:r>
      <w:r w:rsidRPr="00C71CEE">
        <w:rPr>
          <w:sz w:val="16"/>
        </w:rPr>
        <w:t xml:space="preserve"> example, when courts disagree with one another on the legality of particular conduct, </w:t>
      </w:r>
      <w:r w:rsidRPr="000151E0">
        <w:rPr>
          <w:rStyle w:val="Emphasis"/>
          <w:highlight w:val="cya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151E0">
        <w:rPr>
          <w:rStyle w:val="StyleUnderline"/>
          <w:highlight w:val="cyan"/>
        </w:rPr>
        <w:t>eschew</w:t>
      </w:r>
      <w:r w:rsidRPr="00261134">
        <w:rPr>
          <w:rStyle w:val="StyleUnderline"/>
        </w:rPr>
        <w:t xml:space="preserve"> the </w:t>
      </w:r>
      <w:r w:rsidRPr="000151E0">
        <w:rPr>
          <w:rStyle w:val="StyleUnderline"/>
          <w:highlight w:val="cyan"/>
        </w:rPr>
        <w:t>practice, since</w:t>
      </w:r>
      <w:r w:rsidRPr="00261134">
        <w:rPr>
          <w:rStyle w:val="StyleUnderline"/>
        </w:rPr>
        <w:t xml:space="preserve"> </w:t>
      </w:r>
      <w:r w:rsidRPr="003E5B88">
        <w:rPr>
          <w:rStyle w:val="Emphasis"/>
        </w:rPr>
        <w:t xml:space="preserve">the </w:t>
      </w:r>
      <w:r w:rsidRPr="000151E0">
        <w:rPr>
          <w:rStyle w:val="Emphasis"/>
          <w:highlight w:val="cyan"/>
        </w:rPr>
        <w:t>threat of litigation could prove fatal</w:t>
      </w:r>
      <w:r w:rsidRPr="00261134">
        <w:rPr>
          <w:rStyle w:val="StyleUnderline"/>
        </w:rPr>
        <w:t xml:space="preserve"> at an early stage.</w:t>
      </w:r>
      <w:r w:rsidRPr="00C71CEE">
        <w:rPr>
          <w:sz w:val="16"/>
        </w:rPr>
        <w:t xml:space="preserve"> </w:t>
      </w:r>
      <w:r w:rsidRPr="000151E0">
        <w:rPr>
          <w:rStyle w:val="StyleUnderline"/>
          <w:highlight w:val="cya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practice, since they</w:t>
      </w:r>
      <w:r w:rsidRPr="00261134">
        <w:rPr>
          <w:rStyle w:val="StyleUnderline"/>
        </w:rPr>
        <w:t xml:space="preserve"> are likely to </w:t>
      </w:r>
      <w:r w:rsidRPr="000151E0">
        <w:rPr>
          <w:rStyle w:val="StyleUnderline"/>
          <w:highlight w:val="cyan"/>
        </w:rPr>
        <w:t xml:space="preserve">have </w:t>
      </w:r>
      <w:r w:rsidRPr="003E5B88">
        <w:rPr>
          <w:rStyle w:val="StyleUnderline"/>
        </w:rPr>
        <w:t xml:space="preserve">higher </w:t>
      </w:r>
      <w:r w:rsidRPr="000151E0">
        <w:rPr>
          <w:rStyle w:val="StyleUnderline"/>
          <w:highlight w:val="cyan"/>
        </w:rPr>
        <w:t>tolerance for</w:t>
      </w:r>
      <w:r w:rsidRPr="00261134">
        <w:rPr>
          <w:rStyle w:val="StyleUnderline"/>
        </w:rPr>
        <w:t xml:space="preserve"> </w:t>
      </w:r>
      <w:r w:rsidRPr="00261134">
        <w:rPr>
          <w:rStyle w:val="Emphasis"/>
        </w:rPr>
        <w:t xml:space="preserve">protracted </w:t>
      </w:r>
      <w:r w:rsidRPr="000151E0">
        <w:rPr>
          <w:rStyle w:val="Emphasis"/>
          <w:highlight w:val="cya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1BDB910D" w14:textId="77777777" w:rsidR="00F17113" w:rsidRPr="00972158" w:rsidRDefault="00F17113" w:rsidP="00F17113">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51586362" w14:textId="77777777" w:rsidR="00F17113" w:rsidRPr="009122D4" w:rsidRDefault="00F17113" w:rsidP="00F17113">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46E98144" w14:textId="77777777" w:rsidR="00F17113" w:rsidRPr="00B92AB3" w:rsidRDefault="00F17113" w:rsidP="00F17113">
      <w:pPr>
        <w:rPr>
          <w:sz w:val="16"/>
        </w:rPr>
      </w:pPr>
      <w:r w:rsidRPr="00B92AB3">
        <w:rPr>
          <w:sz w:val="16"/>
        </w:rPr>
        <w:t>II. THE CASE FOR RULEMAKING UNDER “UNFAIR METHODS OF COMPETITION”</w:t>
      </w:r>
    </w:p>
    <w:p w14:paraId="0710DF4E" w14:textId="77777777" w:rsidR="00F17113" w:rsidRPr="00B92AB3" w:rsidRDefault="00F17113" w:rsidP="00F17113">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151E0">
        <w:rPr>
          <w:rStyle w:val="StyleUnderline"/>
          <w:highlight w:val="cyan"/>
        </w:rPr>
        <w:t>case-by-case</w:t>
      </w:r>
      <w:r w:rsidRPr="00261134">
        <w:rPr>
          <w:rStyle w:val="StyleUnderline"/>
        </w:rPr>
        <w:t xml:space="preserve"> approach to </w:t>
      </w:r>
      <w:r w:rsidRPr="000151E0">
        <w:rPr>
          <w:rStyle w:val="StyleUnderline"/>
          <w:highlight w:val="cyan"/>
        </w:rPr>
        <w:t>enforcement</w:t>
      </w:r>
      <w:r w:rsidRPr="00261134">
        <w:rPr>
          <w:rStyle w:val="StyleUnderline"/>
        </w:rPr>
        <w:t xml:space="preserve"> was yielding a body of law that </w:t>
      </w:r>
      <w:r w:rsidRPr="000151E0">
        <w:rPr>
          <w:rStyle w:val="StyleUnderline"/>
          <w:highlight w:val="cyan"/>
        </w:rPr>
        <w:t>was</w:t>
      </w:r>
      <w:r w:rsidRPr="00B92AB3">
        <w:rPr>
          <w:sz w:val="16"/>
        </w:rPr>
        <w:t xml:space="preserve"> </w:t>
      </w:r>
      <w:r w:rsidRPr="00C71CEE">
        <w:rPr>
          <w:rStyle w:val="Emphasis"/>
        </w:rPr>
        <w:t>inconsistent</w:t>
      </w:r>
      <w:r w:rsidRPr="00B92AB3">
        <w:rPr>
          <w:sz w:val="16"/>
        </w:rPr>
        <w:t xml:space="preserve">, </w:t>
      </w:r>
      <w:r w:rsidRPr="000151E0">
        <w:rPr>
          <w:rStyle w:val="Emphasis"/>
          <w:highlight w:val="cyan"/>
        </w:rPr>
        <w:t>unpredictable</w:t>
      </w:r>
      <w:r w:rsidRPr="00B92AB3">
        <w:rPr>
          <w:sz w:val="16"/>
        </w:rPr>
        <w:t xml:space="preserve">, and unmoored from congressional intent.26 The solution, lawmakers decided, was the creation of a new expert administrative agency: the Federal Trade Commission. </w:t>
      </w:r>
    </w:p>
    <w:p w14:paraId="2D535F65" w14:textId="77777777" w:rsidR="00F17113" w:rsidRPr="00B92AB3" w:rsidRDefault="00F17113" w:rsidP="00F17113">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151E0">
        <w:rPr>
          <w:rStyle w:val="Emphasis"/>
          <w:highlight w:val="cya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727F7809" w14:textId="77777777" w:rsidR="00F17113" w:rsidRPr="00B92AB3" w:rsidRDefault="00F17113" w:rsidP="00F17113">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151E0">
        <w:rPr>
          <w:rStyle w:val="Emphasis"/>
          <w:highlight w:val="cyan"/>
        </w:rPr>
        <w:t>data</w:t>
      </w:r>
      <w:r w:rsidRPr="00C71CEE">
        <w:rPr>
          <w:rStyle w:val="Emphasis"/>
        </w:rPr>
        <w:t xml:space="preserve"> collection</w:t>
      </w:r>
      <w:r w:rsidRPr="00B92AB3">
        <w:rPr>
          <w:sz w:val="16"/>
        </w:rPr>
        <w:t xml:space="preserve"> </w:t>
      </w:r>
      <w:r w:rsidRPr="000151E0">
        <w:rPr>
          <w:rStyle w:val="StyleUnderline"/>
          <w:highlight w:val="cyan"/>
        </w:rPr>
        <w:t xml:space="preserve">from </w:t>
      </w:r>
      <w:r w:rsidRPr="000151E0">
        <w:rPr>
          <w:rStyle w:val="Emphasis"/>
          <w:highlight w:val="cya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151E0">
        <w:rPr>
          <w:rStyle w:val="StyleUnderline"/>
          <w:highlight w:val="cyan"/>
        </w:rPr>
        <w:t>ensure</w:t>
      </w:r>
      <w:r w:rsidRPr="00B92AB3">
        <w:rPr>
          <w:sz w:val="16"/>
        </w:rPr>
        <w:t xml:space="preserve"> that </w:t>
      </w:r>
      <w:r w:rsidRPr="00C71CEE">
        <w:rPr>
          <w:rStyle w:val="StyleUnderline"/>
        </w:rPr>
        <w:t xml:space="preserve">the </w:t>
      </w:r>
      <w:r w:rsidRPr="000151E0">
        <w:rPr>
          <w:rStyle w:val="StyleUnderline"/>
          <w:highlight w:val="cya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151E0">
        <w:rPr>
          <w:rStyle w:val="Emphasis"/>
          <w:highlight w:val="cyan"/>
        </w:rPr>
        <w:t>trends</w:t>
      </w:r>
      <w:r w:rsidRPr="00B92AB3">
        <w:rPr>
          <w:sz w:val="16"/>
        </w:rPr>
        <w:t xml:space="preserve">, </w:t>
      </w:r>
      <w:r w:rsidRPr="000151E0">
        <w:rPr>
          <w:rStyle w:val="StyleUnderline"/>
          <w:highlight w:val="cyan"/>
        </w:rPr>
        <w:t>and</w:t>
      </w:r>
      <w:r w:rsidRPr="00B92AB3">
        <w:rPr>
          <w:sz w:val="16"/>
        </w:rPr>
        <w:t xml:space="preserve"> that it </w:t>
      </w:r>
      <w:r w:rsidRPr="000151E0">
        <w:rPr>
          <w:rStyle w:val="StyleUnderline"/>
          <w:highlight w:val="cyan"/>
        </w:rPr>
        <w:t>would use</w:t>
      </w:r>
      <w:r w:rsidRPr="00C71CEE">
        <w:rPr>
          <w:rStyle w:val="StyleUnderline"/>
        </w:rPr>
        <w:t xml:space="preserve"> this </w:t>
      </w:r>
      <w:r w:rsidRPr="000151E0">
        <w:rPr>
          <w:rStyle w:val="Emphasis"/>
          <w:highlight w:val="cyan"/>
        </w:rPr>
        <w:t>expertise</w:t>
      </w:r>
      <w:r w:rsidRPr="000151E0">
        <w:rPr>
          <w:sz w:val="16"/>
          <w:highlight w:val="cyan"/>
        </w:rPr>
        <w:t xml:space="preserve"> </w:t>
      </w:r>
      <w:r w:rsidRPr="000151E0">
        <w:rPr>
          <w:rStyle w:val="StyleUnderline"/>
          <w:highlight w:val="cyan"/>
        </w:rPr>
        <w:t>to establish</w:t>
      </w:r>
      <w:r w:rsidRPr="00C71CEE">
        <w:rPr>
          <w:rStyle w:val="StyleUnderline"/>
        </w:rPr>
        <w:t xml:space="preserve"> </w:t>
      </w:r>
      <w:r w:rsidRPr="00C71CEE">
        <w:rPr>
          <w:rStyle w:val="Emphasis"/>
        </w:rPr>
        <w:t xml:space="preserve">market-wide </w:t>
      </w:r>
      <w:r w:rsidRPr="000151E0">
        <w:rPr>
          <w:rStyle w:val="Emphasis"/>
          <w:highlight w:val="cya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w:t>
      </w:r>
      <w:r w:rsidRPr="00496AF7">
        <w:rPr>
          <w:rStyle w:val="StyleUnderline"/>
        </w:rPr>
        <w:lastRenderedPageBreak/>
        <w:t xml:space="preserve">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1F2CE303" w14:textId="77777777" w:rsidR="00F17113" w:rsidRPr="00B92AB3" w:rsidRDefault="00F17113" w:rsidP="00F17113">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180DB9BE" w14:textId="77777777" w:rsidR="00F17113" w:rsidRPr="00261134" w:rsidRDefault="00F17113" w:rsidP="00F17113">
      <w:pPr>
        <w:rPr>
          <w:rStyle w:val="StyleUnderline"/>
        </w:rPr>
      </w:pPr>
      <w:r w:rsidRPr="00B92AB3">
        <w:rPr>
          <w:sz w:val="16"/>
        </w:rPr>
        <w:t xml:space="preserve">As a whole, </w:t>
      </w:r>
      <w:r w:rsidRPr="000151E0">
        <w:rPr>
          <w:rStyle w:val="Emphasis"/>
          <w:highlight w:val="cya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151E0">
        <w:rPr>
          <w:rStyle w:val="StyleUnderline"/>
          <w:highlight w:val="cyan"/>
        </w:rPr>
        <w:t>agency</w:t>
      </w:r>
      <w:r w:rsidRPr="00261134">
        <w:rPr>
          <w:rStyle w:val="StyleUnderline"/>
        </w:rPr>
        <w:t xml:space="preserve"> has </w:t>
      </w:r>
      <w:r w:rsidRPr="000151E0">
        <w:rPr>
          <w:rStyle w:val="StyleUnderline"/>
          <w:highlight w:val="cyan"/>
        </w:rPr>
        <w:t>rarely used</w:t>
      </w:r>
      <w:r w:rsidRPr="00261134">
        <w:rPr>
          <w:rStyle w:val="StyleUnderline"/>
        </w:rPr>
        <w:t xml:space="preserve"> this </w:t>
      </w:r>
      <w:r w:rsidRPr="000151E0">
        <w:rPr>
          <w:rStyle w:val="StyleUnderline"/>
          <w:highlight w:val="cya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619B64B8" w14:textId="77777777" w:rsidR="00F17113" w:rsidRPr="00B92AB3" w:rsidRDefault="00F17113" w:rsidP="00F17113">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151E0">
        <w:rPr>
          <w:rStyle w:val="StyleUnderline"/>
          <w:highlight w:val="cyan"/>
        </w:rPr>
        <w:t xml:space="preserve">adjudication </w:t>
      </w:r>
      <w:r w:rsidRPr="00610C02">
        <w:rPr>
          <w:rStyle w:val="StyleUnderline"/>
        </w:rPr>
        <w:t>has</w:t>
      </w:r>
      <w:r w:rsidRPr="00261134">
        <w:rPr>
          <w:rStyle w:val="StyleUnderline"/>
        </w:rPr>
        <w:t xml:space="preserve"> “thus far </w:t>
      </w:r>
      <w:r w:rsidRPr="000151E0">
        <w:rPr>
          <w:rStyle w:val="StyleUnderline"/>
          <w:highlight w:val="cya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151E0">
        <w:rPr>
          <w:rStyle w:val="Emphasis"/>
          <w:highlight w:val="cyan"/>
        </w:rPr>
        <w:t>guidance</w:t>
      </w:r>
      <w:r w:rsidRPr="00261134">
        <w:rPr>
          <w:rStyle w:val="StyleUnderline"/>
        </w:rPr>
        <w:t xml:space="preserve"> as to what constitutes an unfair 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2173D79D" w14:textId="77777777" w:rsidR="00F17113" w:rsidRPr="00B92AB3" w:rsidRDefault="00F17113" w:rsidP="00F17113">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742363AB" w14:textId="77777777" w:rsidR="00F17113" w:rsidRPr="00B92AB3" w:rsidRDefault="00F17113" w:rsidP="00F17113">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0CB39BD3" w14:textId="77777777" w:rsidR="00F17113" w:rsidRPr="00B92AB3" w:rsidRDefault="00F17113" w:rsidP="00F17113">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616D9523" w14:textId="77777777" w:rsidR="00F17113" w:rsidRPr="00B92AB3" w:rsidRDefault="00F17113" w:rsidP="00F17113">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43FF555A" w14:textId="77777777" w:rsidR="00F17113" w:rsidRPr="00B92AB3" w:rsidRDefault="00F17113" w:rsidP="00F17113">
      <w:pPr>
        <w:rPr>
          <w:sz w:val="16"/>
        </w:rPr>
      </w:pPr>
      <w:r w:rsidRPr="00B92AB3">
        <w:rPr>
          <w:sz w:val="16"/>
        </w:rPr>
        <w:t xml:space="preserve">First, </w:t>
      </w:r>
      <w:r w:rsidRPr="00C71CEE">
        <w:rPr>
          <w:rStyle w:val="StyleUnderline"/>
        </w:rPr>
        <w:t xml:space="preserve">rulemaking would enable the Commission to issue </w:t>
      </w:r>
      <w:r w:rsidRPr="000151E0">
        <w:rPr>
          <w:rStyle w:val="Emphasis"/>
          <w:highlight w:val="cyan"/>
        </w:rPr>
        <w:t>clear rules</w:t>
      </w:r>
      <w:r w:rsidRPr="00C71CEE">
        <w:rPr>
          <w:rStyle w:val="StyleUnderline"/>
        </w:rPr>
        <w:t xml:space="preserve"> to </w:t>
      </w:r>
      <w:r w:rsidRPr="000151E0">
        <w:rPr>
          <w:rStyle w:val="StyleUnderline"/>
          <w:highlight w:val="cyan"/>
        </w:rPr>
        <w:t>give</w:t>
      </w:r>
      <w:r w:rsidRPr="00261134">
        <w:rPr>
          <w:rStyle w:val="StyleUnderline"/>
        </w:rPr>
        <w:t xml:space="preserve"> market </w:t>
      </w:r>
      <w:r w:rsidRPr="000151E0">
        <w:rPr>
          <w:rStyle w:val="StyleUnderline"/>
          <w:highlight w:val="cyan"/>
        </w:rPr>
        <w:t>participants</w:t>
      </w:r>
      <w:r w:rsidRPr="00261134">
        <w:rPr>
          <w:rStyle w:val="StyleUnderline"/>
        </w:rPr>
        <w:t xml:space="preserve"> </w:t>
      </w:r>
      <w:r w:rsidRPr="00261134">
        <w:rPr>
          <w:rStyle w:val="Emphasis"/>
        </w:rPr>
        <w:t xml:space="preserve">sufficient </w:t>
      </w:r>
      <w:r w:rsidRPr="000151E0">
        <w:rPr>
          <w:rStyle w:val="Emphasis"/>
          <w:highlight w:val="cyan"/>
        </w:rPr>
        <w:t>notice</w:t>
      </w:r>
      <w:r w:rsidRPr="00B92AB3">
        <w:rPr>
          <w:sz w:val="16"/>
        </w:rPr>
        <w:t xml:space="preserve"> </w:t>
      </w:r>
      <w:r w:rsidRPr="00261134">
        <w:rPr>
          <w:rStyle w:val="StyleUnderline"/>
        </w:rPr>
        <w:t xml:space="preserve">about what the law is, </w:t>
      </w:r>
      <w:r w:rsidRPr="000151E0">
        <w:rPr>
          <w:rStyle w:val="StyleUnderline"/>
          <w:highlight w:val="cyan"/>
        </w:rPr>
        <w:t>helping ensure</w:t>
      </w:r>
      <w:r w:rsidRPr="00261134">
        <w:rPr>
          <w:rStyle w:val="StyleUnderline"/>
        </w:rPr>
        <w:t xml:space="preserve"> that </w:t>
      </w:r>
      <w:r w:rsidRPr="000151E0">
        <w:rPr>
          <w:rStyle w:val="Emphasis"/>
          <w:highlight w:val="cya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357A3E47" w14:textId="77777777" w:rsidR="00F17113" w:rsidRDefault="00F17113" w:rsidP="00F17113">
      <w:pPr>
        <w:rPr>
          <w:rStyle w:val="StyleUnderline"/>
        </w:rPr>
      </w:pPr>
      <w:r w:rsidRPr="00B92AB3">
        <w:rPr>
          <w:sz w:val="16"/>
        </w:rPr>
        <w:lastRenderedPageBreak/>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151E0">
        <w:rPr>
          <w:rStyle w:val="StyleUnderline"/>
          <w:highlight w:val="cyan"/>
        </w:rPr>
        <w:t>rules</w:t>
      </w:r>
      <w:r w:rsidRPr="00261134">
        <w:rPr>
          <w:rStyle w:val="StyleUnderline"/>
        </w:rPr>
        <w:t xml:space="preserve"> also help </w:t>
      </w:r>
      <w:r w:rsidRPr="000151E0">
        <w:rPr>
          <w:rStyle w:val="StyleUnderline"/>
          <w:highlight w:val="cyan"/>
        </w:rPr>
        <w:t xml:space="preserve">deliver </w:t>
      </w:r>
      <w:r w:rsidRPr="00496AF7">
        <w:rPr>
          <w:rStyle w:val="Emphasis"/>
        </w:rPr>
        <w:t>consistent enforcement</w:t>
      </w:r>
      <w:r w:rsidRPr="00496AF7">
        <w:rPr>
          <w:rStyle w:val="StyleUnderline"/>
        </w:rPr>
        <w:t xml:space="preserve"> and </w:t>
      </w:r>
      <w:r w:rsidRPr="000151E0">
        <w:rPr>
          <w:rStyle w:val="Emphasis"/>
          <w:highlight w:val="cyan"/>
        </w:rPr>
        <w:t>predictable results</w:t>
      </w:r>
      <w:r w:rsidRPr="00261134">
        <w:rPr>
          <w:rStyle w:val="StyleUnderline"/>
        </w:rPr>
        <w:t xml:space="preserve">. </w:t>
      </w:r>
      <w:r w:rsidRPr="000151E0">
        <w:rPr>
          <w:rStyle w:val="Emphasis"/>
          <w:highlight w:val="cyan"/>
        </w:rPr>
        <w:t>Reducing ambiguity</w:t>
      </w:r>
      <w:r w:rsidRPr="00261134">
        <w:rPr>
          <w:rStyle w:val="StyleUnderline"/>
        </w:rPr>
        <w:t xml:space="preserve"> about what the law is </w:t>
      </w:r>
      <w:r w:rsidRPr="00496AF7">
        <w:rPr>
          <w:rStyle w:val="StyleUnderline"/>
        </w:rPr>
        <w:t xml:space="preserve">will </w:t>
      </w:r>
      <w:r w:rsidRPr="000151E0">
        <w:rPr>
          <w:rStyle w:val="StyleUnderline"/>
          <w:highlight w:val="cyan"/>
        </w:rPr>
        <w:t>enable</w:t>
      </w:r>
      <w:r w:rsidRPr="00261134">
        <w:rPr>
          <w:rStyle w:val="StyleUnderline"/>
        </w:rPr>
        <w:t xml:space="preserve"> market </w:t>
      </w:r>
      <w:r w:rsidRPr="000151E0">
        <w:rPr>
          <w:rStyle w:val="StyleUnderline"/>
          <w:highlight w:val="cyan"/>
        </w:rPr>
        <w:t xml:space="preserve">participants to </w:t>
      </w:r>
      <w:r w:rsidRPr="000151E0">
        <w:rPr>
          <w:rStyle w:val="Emphasis"/>
          <w:highlight w:val="cyan"/>
        </w:rPr>
        <w:t>channel</w:t>
      </w:r>
      <w:r w:rsidRPr="00261134">
        <w:rPr>
          <w:rStyle w:val="Emphasis"/>
        </w:rPr>
        <w:t xml:space="preserve"> their </w:t>
      </w:r>
      <w:r w:rsidRPr="00C71CEE">
        <w:rPr>
          <w:rStyle w:val="Emphasis"/>
        </w:rPr>
        <w:t>resources</w:t>
      </w:r>
      <w:r w:rsidRPr="00C71CEE">
        <w:rPr>
          <w:rStyle w:val="StyleUnderline"/>
        </w:rPr>
        <w:t xml:space="preserve"> and </w:t>
      </w:r>
      <w:r w:rsidRPr="000151E0">
        <w:rPr>
          <w:rStyle w:val="StyleUnderline"/>
          <w:highlight w:val="cyan"/>
        </w:rPr>
        <w:t xml:space="preserve">behavior </w:t>
      </w:r>
      <w:r w:rsidRPr="00261134">
        <w:rPr>
          <w:rStyle w:val="StyleUnderline"/>
        </w:rPr>
        <w:t xml:space="preserve">more </w:t>
      </w:r>
      <w:r w:rsidRPr="000151E0">
        <w:rPr>
          <w:rStyle w:val="Emphasis"/>
          <w:highlight w:val="cyan"/>
        </w:rPr>
        <w:t>productively</w:t>
      </w:r>
      <w:r w:rsidRPr="000151E0">
        <w:rPr>
          <w:rStyle w:val="StyleUnderline"/>
          <w:highlight w:val="cyan"/>
        </w:rPr>
        <w:t xml:space="preserve"> and</w:t>
      </w:r>
      <w:r w:rsidRPr="00261134">
        <w:rPr>
          <w:rStyle w:val="StyleUnderline"/>
        </w:rPr>
        <w:t xml:space="preserve"> will </w:t>
      </w:r>
      <w:r w:rsidRPr="000151E0">
        <w:rPr>
          <w:rStyle w:val="StyleUnderline"/>
          <w:highlight w:val="cya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151E0">
        <w:rPr>
          <w:rStyle w:val="Emphasis"/>
          <w:highlight w:val="cyan"/>
        </w:rPr>
        <w:t>entrepreneurs</w:t>
      </w:r>
      <w:r w:rsidRPr="000151E0">
        <w:rPr>
          <w:rStyle w:val="StyleUnderline"/>
          <w:highlight w:val="cya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2DB408CE" w14:textId="77777777" w:rsidR="00F17113" w:rsidRPr="00B92AB3" w:rsidRDefault="00F17113" w:rsidP="00F17113">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6EC28699" w14:textId="77777777" w:rsidR="00F17113" w:rsidRPr="00B92AB3" w:rsidRDefault="00F17113" w:rsidP="00F17113">
      <w:pPr>
        <w:rPr>
          <w:sz w:val="16"/>
        </w:rPr>
      </w:pPr>
      <w:r w:rsidRPr="00B92AB3">
        <w:rPr>
          <w:sz w:val="16"/>
        </w:rPr>
        <w:t xml:space="preserve">Moreover, establishing a rule through </w:t>
      </w:r>
      <w:r w:rsidRPr="00C71CEE">
        <w:rPr>
          <w:rStyle w:val="Emphasis"/>
        </w:rPr>
        <w:t xml:space="preserve">APA </w:t>
      </w:r>
      <w:r w:rsidRPr="000151E0">
        <w:rPr>
          <w:rStyle w:val="Emphasis"/>
          <w:highlight w:val="cyan"/>
        </w:rPr>
        <w:t>rulemaking</w:t>
      </w:r>
      <w:r w:rsidRPr="000151E0">
        <w:rPr>
          <w:rStyle w:val="StyleUnderline"/>
          <w:highlight w:val="cyan"/>
        </w:rPr>
        <w:t xml:space="preserve"> can be </w:t>
      </w:r>
      <w:r w:rsidRPr="000151E0">
        <w:rPr>
          <w:rStyle w:val="Emphasis"/>
          <w:highlight w:val="cyan"/>
        </w:rPr>
        <w:t>faster</w:t>
      </w:r>
      <w:r w:rsidRPr="000151E0">
        <w:rPr>
          <w:rStyle w:val="StyleUnderline"/>
          <w:highlight w:val="cya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37B28B87" w14:textId="77777777" w:rsidR="00F17113" w:rsidRPr="00B92AB3" w:rsidRDefault="00F17113" w:rsidP="00F17113">
      <w:pPr>
        <w:rPr>
          <w:sz w:val="16"/>
        </w:rPr>
      </w:pPr>
      <w:r w:rsidRPr="00B92AB3">
        <w:rPr>
          <w:sz w:val="16"/>
        </w:rPr>
        <w:t xml:space="preserve">And third, </w:t>
      </w:r>
      <w:r w:rsidRPr="000151E0">
        <w:rPr>
          <w:rStyle w:val="Emphasis"/>
          <w:highlight w:val="cyan"/>
        </w:rPr>
        <w:t>rulemaking</w:t>
      </w:r>
      <w:r w:rsidRPr="000151E0">
        <w:rPr>
          <w:sz w:val="16"/>
          <w:highlight w:val="cyan"/>
        </w:rPr>
        <w:t xml:space="preserve"> </w:t>
      </w:r>
      <w:r w:rsidRPr="000151E0">
        <w:rPr>
          <w:rStyle w:val="StyleUnderline"/>
          <w:highlight w:val="cyan"/>
        </w:rPr>
        <w:t>would</w:t>
      </w:r>
      <w:r w:rsidRPr="00C71CEE">
        <w:rPr>
          <w:rStyle w:val="StyleUnderline"/>
        </w:rPr>
        <w:t xml:space="preserve"> enable the Commission to </w:t>
      </w:r>
      <w:r w:rsidRPr="000151E0">
        <w:rPr>
          <w:rStyle w:val="StyleUnderline"/>
          <w:highlight w:val="cyan"/>
        </w:rPr>
        <w:t>establish</w:t>
      </w:r>
      <w:r w:rsidRPr="00C71CEE">
        <w:rPr>
          <w:rStyle w:val="StyleUnderline"/>
        </w:rPr>
        <w:t xml:space="preserve"> rules through </w:t>
      </w:r>
      <w:r w:rsidRPr="000151E0">
        <w:rPr>
          <w:rStyle w:val="StyleUnderline"/>
          <w:highlight w:val="cyan"/>
        </w:rPr>
        <w:t xml:space="preserve">a </w:t>
      </w:r>
      <w:r w:rsidRPr="000151E0">
        <w:rPr>
          <w:rStyle w:val="Emphasis"/>
          <w:highlight w:val="cya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151E0">
        <w:rPr>
          <w:rStyle w:val="Emphasis"/>
          <w:highlight w:val="cyan"/>
        </w:rPr>
        <w:t>process</w:t>
      </w:r>
      <w:r w:rsidRPr="00B92AB3">
        <w:rPr>
          <w:sz w:val="16"/>
        </w:rPr>
        <w:t xml:space="preserve">, </w:t>
      </w:r>
      <w:r w:rsidRPr="000151E0">
        <w:rPr>
          <w:rStyle w:val="StyleUnderline"/>
          <w:highlight w:val="cyan"/>
        </w:rPr>
        <w:t>ensuring</w:t>
      </w:r>
      <w:r w:rsidRPr="00B92AB3">
        <w:rPr>
          <w:sz w:val="16"/>
        </w:rPr>
        <w:t xml:space="preserve"> that </w:t>
      </w:r>
      <w:r w:rsidRPr="000151E0">
        <w:rPr>
          <w:rStyle w:val="StyleUnderline"/>
          <w:highlight w:val="cyan"/>
        </w:rPr>
        <w:t>everyone</w:t>
      </w:r>
      <w:r w:rsidRPr="00B92AB3">
        <w:rPr>
          <w:sz w:val="16"/>
        </w:rPr>
        <w:t xml:space="preserve"> who may be </w:t>
      </w:r>
      <w:r w:rsidRPr="000151E0">
        <w:rPr>
          <w:rStyle w:val="StyleUnderline"/>
          <w:highlight w:val="cyan"/>
        </w:rPr>
        <w:t>affected by a</w:t>
      </w:r>
      <w:r w:rsidRPr="00C71CEE">
        <w:rPr>
          <w:rStyle w:val="StyleUnderline"/>
        </w:rPr>
        <w:t xml:space="preserve"> </w:t>
      </w:r>
      <w:r w:rsidRPr="00C71CEE">
        <w:rPr>
          <w:rStyle w:val="Emphasis"/>
        </w:rPr>
        <w:t xml:space="preserve">new </w:t>
      </w:r>
      <w:r w:rsidRPr="000151E0">
        <w:rPr>
          <w:rStyle w:val="Emphasis"/>
          <w:highlight w:val="cyan"/>
        </w:rPr>
        <w:t>rule</w:t>
      </w:r>
      <w:r w:rsidRPr="00C71CEE">
        <w:rPr>
          <w:rStyle w:val="StyleUnderline"/>
        </w:rPr>
        <w:t xml:space="preserve"> has the opportunity to </w:t>
      </w:r>
      <w:r w:rsidRPr="000151E0">
        <w:rPr>
          <w:rStyle w:val="StyleUnderline"/>
          <w:highlight w:val="cyan"/>
        </w:rPr>
        <w:t>weigh in</w:t>
      </w:r>
      <w:r w:rsidRPr="00B92AB3">
        <w:rPr>
          <w:sz w:val="16"/>
        </w:rPr>
        <w:t xml:space="preserve"> on it, </w:t>
      </w:r>
      <w:r w:rsidRPr="000151E0">
        <w:rPr>
          <w:rStyle w:val="StyleUnderline"/>
          <w:highlight w:val="cyan"/>
        </w:rPr>
        <w:t>granting</w:t>
      </w:r>
      <w:r w:rsidRPr="00C71CEE">
        <w:rPr>
          <w:rStyle w:val="StyleUnderline"/>
        </w:rPr>
        <w:t xml:space="preserve"> the rule </w:t>
      </w:r>
      <w:r w:rsidRPr="00C71CEE">
        <w:rPr>
          <w:rStyle w:val="Emphasis"/>
        </w:rPr>
        <w:t xml:space="preserve">greater </w:t>
      </w:r>
      <w:r w:rsidRPr="000151E0">
        <w:rPr>
          <w:rStyle w:val="Emphasis"/>
          <w:highlight w:val="cyan"/>
        </w:rPr>
        <w:t>legitimacy</w:t>
      </w:r>
      <w:r w:rsidRPr="00B92AB3">
        <w:rPr>
          <w:sz w:val="16"/>
        </w:rPr>
        <w:t xml:space="preserve">.49 </w:t>
      </w:r>
      <w:r w:rsidRPr="000151E0">
        <w:rPr>
          <w:rStyle w:val="StyleUnderline"/>
          <w:highlight w:val="cyan"/>
        </w:rPr>
        <w:t>APA</w:t>
      </w:r>
      <w:r w:rsidRPr="00B92AB3">
        <w:rPr>
          <w:sz w:val="16"/>
        </w:rPr>
        <w:t xml:space="preserve"> procedures </w:t>
      </w:r>
      <w:r w:rsidRPr="000151E0">
        <w:rPr>
          <w:rStyle w:val="StyleUnderline"/>
          <w:highlight w:val="cyan"/>
        </w:rPr>
        <w:t>require</w:t>
      </w:r>
      <w:r w:rsidRPr="00C71CEE">
        <w:rPr>
          <w:rStyle w:val="StyleUnderline"/>
        </w:rPr>
        <w:t xml:space="preserve"> that an agency provide the public</w:t>
      </w:r>
      <w:r w:rsidRPr="00B92AB3">
        <w:rPr>
          <w:sz w:val="16"/>
        </w:rPr>
        <w:t xml:space="preserve"> with meaningful </w:t>
      </w:r>
      <w:r w:rsidRPr="00C71CEE">
        <w:rPr>
          <w:rStyle w:val="StyleUnderline"/>
        </w:rPr>
        <w:t>opportunity to</w:t>
      </w:r>
      <w:r w:rsidRPr="00B92AB3">
        <w:rPr>
          <w:sz w:val="16"/>
        </w:rPr>
        <w:t xml:space="preserve"> </w:t>
      </w:r>
      <w:r w:rsidRPr="000151E0">
        <w:rPr>
          <w:rStyle w:val="Emphasis"/>
          <w:highlight w:val="cyan"/>
        </w:rPr>
        <w:t>comment</w:t>
      </w:r>
      <w:r w:rsidRPr="00B92AB3">
        <w:rPr>
          <w:sz w:val="16"/>
        </w:rPr>
        <w:t xml:space="preserve"> on the rule’s content through the submission of written “data, views, or arguments</w:t>
      </w:r>
      <w:r w:rsidRPr="001F2059">
        <w:rPr>
          <w:sz w:val="16"/>
        </w:rPr>
        <w:t xml:space="preserve">.”50 </w:t>
      </w:r>
      <w:r w:rsidRPr="000151E0">
        <w:rPr>
          <w:rStyle w:val="StyleUnderline"/>
          <w:highlight w:val="cyan"/>
        </w:rPr>
        <w:t>The</w:t>
      </w:r>
      <w:r w:rsidRPr="000151E0">
        <w:rPr>
          <w:sz w:val="16"/>
          <w:highlight w:val="cyan"/>
        </w:rPr>
        <w:t xml:space="preserve"> </w:t>
      </w:r>
      <w:r w:rsidRPr="000151E0">
        <w:rPr>
          <w:rStyle w:val="StyleUnderline"/>
          <w:highlight w:val="cyan"/>
        </w:rPr>
        <w:t>agency must</w:t>
      </w:r>
      <w:r w:rsidRPr="00C71CEE">
        <w:rPr>
          <w:rStyle w:val="StyleUnderline"/>
        </w:rPr>
        <w:t xml:space="preserve"> then </w:t>
      </w:r>
      <w:r w:rsidRPr="000151E0">
        <w:rPr>
          <w:rStyle w:val="StyleUnderline"/>
          <w:highlight w:val="cya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579F7BE7" w14:textId="77777777" w:rsidR="00F17113" w:rsidRPr="00A51D7C" w:rsidRDefault="00F17113" w:rsidP="00F17113">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151E0">
        <w:rPr>
          <w:rStyle w:val="StyleUnderline"/>
          <w:highlight w:val="cyan"/>
        </w:rPr>
        <w:t xml:space="preserve">Commission </w:t>
      </w:r>
      <w:r w:rsidRPr="001F2059">
        <w:rPr>
          <w:rStyle w:val="StyleUnderline"/>
        </w:rPr>
        <w:t xml:space="preserve">can </w:t>
      </w:r>
      <w:r w:rsidRPr="000151E0">
        <w:rPr>
          <w:rStyle w:val="StyleUnderline"/>
          <w:highlight w:val="cyan"/>
        </w:rPr>
        <w:t>put</w:t>
      </w:r>
      <w:r w:rsidRPr="00C71CEE">
        <w:rPr>
          <w:rStyle w:val="StyleUnderline"/>
        </w:rPr>
        <w:t xml:space="preserve"> forth </w:t>
      </w:r>
      <w:r w:rsidRPr="000151E0">
        <w:rPr>
          <w:rStyle w:val="StyleUnderline"/>
          <w:highlight w:val="cya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151E0">
        <w:rPr>
          <w:rStyle w:val="Emphasis"/>
          <w:highlight w:val="cyan"/>
        </w:rPr>
        <w:t>analysis</w:t>
      </w:r>
      <w:r w:rsidRPr="00B92AB3">
        <w:rPr>
          <w:sz w:val="16"/>
        </w:rPr>
        <w:t xml:space="preserve">.52 Notably, </w:t>
      </w:r>
      <w:r w:rsidRPr="000151E0">
        <w:rPr>
          <w:rStyle w:val="StyleUnderline"/>
          <w:highlight w:val="cya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151E0">
        <w:rPr>
          <w:rStyle w:val="StyleUnderline"/>
          <w:highlight w:val="cyan"/>
        </w:rPr>
        <w:t>draw on its</w:t>
      </w:r>
      <w:r w:rsidRPr="00B92AB3">
        <w:rPr>
          <w:sz w:val="16"/>
        </w:rPr>
        <w:t xml:space="preserve"> own </w:t>
      </w:r>
      <w:r w:rsidRPr="000151E0">
        <w:rPr>
          <w:rStyle w:val="Emphasis"/>
          <w:highlight w:val="cya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151E0">
        <w:rPr>
          <w:rStyle w:val="StyleUnderline"/>
          <w:highlight w:val="cya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151E0">
        <w:rPr>
          <w:rStyle w:val="Emphasis"/>
          <w:highlight w:val="cyan"/>
        </w:rPr>
        <w:t>keep pace</w:t>
      </w:r>
      <w:r w:rsidRPr="000151E0">
        <w:rPr>
          <w:sz w:val="16"/>
          <w:highlight w:val="cyan"/>
        </w:rPr>
        <w:t xml:space="preserve"> </w:t>
      </w:r>
      <w:r w:rsidRPr="000151E0">
        <w:rPr>
          <w:rStyle w:val="StyleUnderline"/>
          <w:highlight w:val="cyan"/>
        </w:rPr>
        <w:t>with evolving</w:t>
      </w:r>
      <w:r w:rsidRPr="00C71CEE">
        <w:rPr>
          <w:rStyle w:val="StyleUnderline"/>
        </w:rPr>
        <w:t xml:space="preserve"> </w:t>
      </w:r>
      <w:r w:rsidRPr="00C71CEE">
        <w:rPr>
          <w:rStyle w:val="Emphasis"/>
        </w:rPr>
        <w:t xml:space="preserve">business </w:t>
      </w:r>
      <w:r w:rsidRPr="000151E0">
        <w:rPr>
          <w:rStyle w:val="Emphasis"/>
          <w:highlight w:val="cyan"/>
        </w:rPr>
        <w:t>practices</w:t>
      </w:r>
      <w:r w:rsidRPr="00B92AB3">
        <w:rPr>
          <w:sz w:val="16"/>
        </w:rPr>
        <w:t>.</w:t>
      </w:r>
    </w:p>
    <w:bookmarkEnd w:id="3"/>
    <w:p w14:paraId="1C614029" w14:textId="77777777" w:rsidR="00F17113" w:rsidRPr="00972158" w:rsidRDefault="00F17113" w:rsidP="00F17113">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59E7264E" w14:textId="77777777" w:rsidR="00F17113" w:rsidRPr="00972158" w:rsidRDefault="00F17113" w:rsidP="00F17113">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13B56E22" w14:textId="77777777" w:rsidR="00F17113" w:rsidRPr="00972158" w:rsidRDefault="00F17113" w:rsidP="00F17113">
      <w:pPr>
        <w:rPr>
          <w:sz w:val="16"/>
        </w:rPr>
      </w:pPr>
      <w:r w:rsidRPr="00972158">
        <w:rPr>
          <w:sz w:val="16"/>
        </w:rPr>
        <w:t>D. Application: Challenges and Unresolved Questions</w:t>
      </w:r>
    </w:p>
    <w:p w14:paraId="324EC221" w14:textId="77777777" w:rsidR="00F17113" w:rsidRPr="00972158" w:rsidRDefault="00F17113" w:rsidP="00F17113">
      <w:pPr>
        <w:rPr>
          <w:sz w:val="16"/>
        </w:rPr>
      </w:pPr>
      <w:r w:rsidRPr="00972158">
        <w:rPr>
          <w:sz w:val="16"/>
        </w:rPr>
        <w:t xml:space="preserve">Implementing a separations regime presents some first-order questions and challenges. First, </w:t>
      </w:r>
      <w:r w:rsidRPr="000151E0">
        <w:rPr>
          <w:rStyle w:val="StyleUnderline"/>
          <w:highlight w:val="cyan"/>
        </w:rPr>
        <w:t xml:space="preserve">how do we </w:t>
      </w:r>
      <w:r w:rsidRPr="000151E0">
        <w:rPr>
          <w:rStyle w:val="Emphasis"/>
          <w:highlight w:val="cya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151E0">
        <w:rPr>
          <w:rStyle w:val="Emphasis"/>
          <w:highlight w:val="cyan"/>
        </w:rPr>
        <w:t xml:space="preserve">scope of </w:t>
      </w:r>
      <w:r w:rsidRPr="00B70067">
        <w:rPr>
          <w:rStyle w:val="Emphasis"/>
        </w:rPr>
        <w:t xml:space="preserve">the </w:t>
      </w:r>
      <w:r w:rsidRPr="000151E0">
        <w:rPr>
          <w:rStyle w:val="Emphasis"/>
          <w:highlight w:val="cyan"/>
        </w:rPr>
        <w:t>prohibited activity</w:t>
      </w:r>
      <w:r w:rsidRPr="00972158">
        <w:rPr>
          <w:sz w:val="16"/>
        </w:rPr>
        <w:t xml:space="preserve"> and how should the prohibition be structured? And </w:t>
      </w:r>
      <w:r w:rsidRPr="00402500">
        <w:rPr>
          <w:sz w:val="16"/>
        </w:rPr>
        <w:lastRenderedPageBreak/>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151E0">
        <w:rPr>
          <w:rStyle w:val="Emphasis"/>
          <w:highlight w:val="cyan"/>
        </w:rPr>
        <w:t>mechanism</w:t>
      </w:r>
      <w:r w:rsidRPr="000151E0">
        <w:rPr>
          <w:rStyle w:val="StyleUnderline"/>
          <w:highlight w:val="cyan"/>
        </w:rPr>
        <w:t xml:space="preserve"> for </w:t>
      </w:r>
      <w:r w:rsidRPr="00120355">
        <w:rPr>
          <w:rStyle w:val="StyleUnderline"/>
        </w:rPr>
        <w:t>implementing</w:t>
      </w:r>
      <w:r w:rsidRPr="00402500">
        <w:rPr>
          <w:rStyle w:val="StyleUnderline"/>
        </w:rPr>
        <w:t xml:space="preserve"> the </w:t>
      </w:r>
      <w:r w:rsidRPr="000151E0">
        <w:rPr>
          <w:rStyle w:val="StyleUnderline"/>
          <w:highlight w:val="cyan"/>
        </w:rPr>
        <w:t>separation</w:t>
      </w:r>
      <w:r w:rsidRPr="000151E0">
        <w:rPr>
          <w:rStyle w:val="Emphasis"/>
          <w:highlight w:val="cya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127A332C" w14:textId="77777777" w:rsidR="00F17113" w:rsidRPr="00972158" w:rsidRDefault="00F17113" w:rsidP="00F17113">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7509E7E3" w14:textId="77777777" w:rsidR="00F17113" w:rsidRPr="00972158" w:rsidRDefault="00F17113" w:rsidP="00F17113">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151E0">
        <w:rPr>
          <w:rStyle w:val="StyleUnderline"/>
          <w:highlight w:val="cyan"/>
        </w:rPr>
        <w:t>definition should</w:t>
      </w:r>
      <w:r w:rsidRPr="00972158">
        <w:rPr>
          <w:rStyle w:val="StyleUnderline"/>
        </w:rPr>
        <w:t xml:space="preserve"> seek to </w:t>
      </w:r>
      <w:r w:rsidRPr="000151E0">
        <w:rPr>
          <w:rStyle w:val="StyleUnderline"/>
          <w:highlight w:val="cyan"/>
        </w:rPr>
        <w:t>capture</w:t>
      </w:r>
      <w:r w:rsidRPr="00972158">
        <w:rPr>
          <w:rStyle w:val="StyleUnderline"/>
        </w:rPr>
        <w:t xml:space="preserve"> the degree of </w:t>
      </w:r>
      <w:r w:rsidRPr="000151E0">
        <w:rPr>
          <w:rStyle w:val="Emphasis"/>
          <w:highlight w:val="cya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1811E58E" w14:textId="77777777" w:rsidR="00F17113" w:rsidRPr="00972158" w:rsidRDefault="00F17113" w:rsidP="00F17113">
      <w:pPr>
        <w:rPr>
          <w:sz w:val="16"/>
        </w:rPr>
      </w:pPr>
      <w:r w:rsidRPr="000151E0">
        <w:rPr>
          <w:rStyle w:val="StyleUnderline"/>
          <w:highlight w:val="cyan"/>
        </w:rPr>
        <w:t xml:space="preserve">There are </w:t>
      </w:r>
      <w:r w:rsidRPr="000151E0">
        <w:rPr>
          <w:rStyle w:val="Emphasis"/>
          <w:highlight w:val="cyan"/>
        </w:rPr>
        <w:t xml:space="preserve">no </w:t>
      </w:r>
      <w:r w:rsidRPr="00120355">
        <w:rPr>
          <w:rStyle w:val="Emphasis"/>
        </w:rPr>
        <w:t xml:space="preserve">neatly </w:t>
      </w:r>
      <w:r w:rsidRPr="000151E0">
        <w:rPr>
          <w:rStyle w:val="Emphasis"/>
          <w:highlight w:val="cyan"/>
        </w:rPr>
        <w:t>bounded ways</w:t>
      </w:r>
      <w:r w:rsidRPr="000151E0">
        <w:rPr>
          <w:rStyle w:val="StyleUnderline"/>
          <w:highlight w:val="cya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151E0">
        <w:rPr>
          <w:rStyle w:val="StyleUnderline"/>
          <w:highlight w:val="cya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01A03642" w14:textId="77777777" w:rsidR="00F17113" w:rsidRPr="00972158" w:rsidRDefault="00F17113" w:rsidP="00F17113">
      <w:pPr>
        <w:rPr>
          <w:sz w:val="16"/>
        </w:rPr>
      </w:pPr>
      <w:r w:rsidRPr="00972158">
        <w:rPr>
          <w:sz w:val="16"/>
        </w:rPr>
        <w:t xml:space="preserve">The </w:t>
      </w:r>
      <w:r w:rsidRPr="000151E0">
        <w:rPr>
          <w:rStyle w:val="StyleUnderline"/>
          <w:highlight w:val="cya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151E0">
        <w:rPr>
          <w:rStyle w:val="Emphasis"/>
          <w:highlight w:val="cyan"/>
        </w:rPr>
        <w:t>eliminate</w:t>
      </w:r>
      <w:r w:rsidRPr="00972158">
        <w:rPr>
          <w:rStyle w:val="Emphasis"/>
        </w:rPr>
        <w:t xml:space="preserve"> the </w:t>
      </w:r>
      <w:r w:rsidRPr="000151E0">
        <w:rPr>
          <w:rStyle w:val="Emphasis"/>
          <w:highlight w:val="cya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7A4E21E5" w14:textId="77777777" w:rsidR="00F17113" w:rsidRPr="00972158" w:rsidRDefault="00F17113" w:rsidP="00F17113">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22773692" w14:textId="77777777" w:rsidR="00F17113" w:rsidRPr="00972158" w:rsidRDefault="00F17113" w:rsidP="00F17113">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151E0">
        <w:rPr>
          <w:rStyle w:val="Emphasis"/>
          <w:highlight w:val="cyan"/>
        </w:rPr>
        <w:t>Regulators</w:t>
      </w:r>
      <w:r w:rsidRPr="000151E0">
        <w:rPr>
          <w:rStyle w:val="StyleUnderline"/>
          <w:highlight w:val="cyan"/>
        </w:rPr>
        <w:t xml:space="preserve"> would</w:t>
      </w:r>
      <w:r w:rsidRPr="00972158">
        <w:rPr>
          <w:rStyle w:val="StyleUnderline"/>
        </w:rPr>
        <w:t xml:space="preserve"> </w:t>
      </w:r>
      <w:r w:rsidRPr="00972158">
        <w:rPr>
          <w:rStyle w:val="StyleUnderline"/>
        </w:rPr>
        <w:lastRenderedPageBreak/>
        <w:t xml:space="preserve">also </w:t>
      </w:r>
      <w:r w:rsidRPr="00120355">
        <w:rPr>
          <w:rStyle w:val="StyleUnderline"/>
        </w:rPr>
        <w:t>have</w:t>
      </w:r>
      <w:r w:rsidRPr="00972158">
        <w:rPr>
          <w:rStyle w:val="StyleUnderline"/>
        </w:rPr>
        <w:t xml:space="preserve"> the </w:t>
      </w:r>
      <w:r w:rsidRPr="00120355">
        <w:rPr>
          <w:rStyle w:val="StyleUnderline"/>
        </w:rPr>
        <w:t xml:space="preserve">capacity to </w:t>
      </w:r>
      <w:r w:rsidRPr="000151E0">
        <w:rPr>
          <w:rStyle w:val="Emphasis"/>
          <w:highlight w:val="cya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151E0">
        <w:rPr>
          <w:rStyle w:val="StyleUnderline"/>
          <w:highlight w:val="cyan"/>
        </w:rPr>
        <w:t>whether</w:t>
      </w:r>
      <w:r w:rsidRPr="00972158">
        <w:rPr>
          <w:rStyle w:val="StyleUnderline"/>
        </w:rPr>
        <w:t xml:space="preserve"> the </w:t>
      </w:r>
      <w:r w:rsidRPr="00120355">
        <w:rPr>
          <w:rStyle w:val="StyleUnderline"/>
        </w:rPr>
        <w:t xml:space="preserve">benefits of </w:t>
      </w:r>
      <w:r w:rsidRPr="000151E0">
        <w:rPr>
          <w:rStyle w:val="StyleUnderline"/>
          <w:highlight w:val="cyan"/>
        </w:rPr>
        <w:t>integration</w:t>
      </w:r>
      <w:r w:rsidRPr="00972158">
        <w:rPr>
          <w:rStyle w:val="StyleUnderline"/>
        </w:rPr>
        <w:t xml:space="preserve"> were sufficiently high to </w:t>
      </w:r>
      <w:r w:rsidRPr="000151E0">
        <w:rPr>
          <w:rStyle w:val="StyleUnderline"/>
          <w:highlight w:val="cyan"/>
        </w:rPr>
        <w:t>offset</w:t>
      </w:r>
      <w:r w:rsidRPr="00972158">
        <w:rPr>
          <w:rStyle w:val="StyleUnderline"/>
        </w:rPr>
        <w:t xml:space="preserve"> any potential </w:t>
      </w:r>
      <w:r w:rsidRPr="00120355">
        <w:rPr>
          <w:rStyle w:val="Emphasis"/>
        </w:rPr>
        <w:t xml:space="preserve">harms to </w:t>
      </w:r>
      <w:r w:rsidRPr="000151E0">
        <w:rPr>
          <w:rStyle w:val="Emphasis"/>
          <w:highlight w:val="cya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151E0">
        <w:rPr>
          <w:rStyle w:val="Emphasis"/>
          <w:highlight w:val="cyan"/>
        </w:rPr>
        <w:t>reassessment</w:t>
      </w:r>
      <w:r w:rsidRPr="00972158">
        <w:rPr>
          <w:rStyle w:val="StyleUnderline"/>
        </w:rPr>
        <w:t xml:space="preserve"> and </w:t>
      </w:r>
      <w:r w:rsidRPr="00402500">
        <w:rPr>
          <w:rStyle w:val="Emphasis"/>
        </w:rPr>
        <w:t>revisions</w:t>
      </w:r>
      <w:r w:rsidRPr="00972158">
        <w:rPr>
          <w:rStyle w:val="StyleUnderline"/>
        </w:rPr>
        <w:t xml:space="preserve"> </w:t>
      </w:r>
      <w:r w:rsidRPr="000151E0">
        <w:rPr>
          <w:rStyle w:val="StyleUnderline"/>
          <w:highlight w:val="cyan"/>
        </w:rPr>
        <w:t>would</w:t>
      </w:r>
      <w:r w:rsidRPr="00972158">
        <w:rPr>
          <w:rStyle w:val="StyleUnderline"/>
        </w:rPr>
        <w:t xml:space="preserve"> prove necessary to </w:t>
      </w:r>
      <w:r w:rsidRPr="000151E0">
        <w:rPr>
          <w:rStyle w:val="Emphasis"/>
          <w:highlight w:val="cyan"/>
        </w:rPr>
        <w:t>ensure</w:t>
      </w:r>
      <w:r w:rsidRPr="00972158">
        <w:rPr>
          <w:rStyle w:val="StyleUnderline"/>
        </w:rPr>
        <w:t xml:space="preserve"> the </w:t>
      </w:r>
      <w:r w:rsidRPr="000151E0">
        <w:rPr>
          <w:rStyle w:val="StyleUnderline"/>
          <w:highlight w:val="cyan"/>
        </w:rPr>
        <w:t xml:space="preserve">separation </w:t>
      </w:r>
      <w:r w:rsidRPr="00120355">
        <w:rPr>
          <w:rStyle w:val="Emphasis"/>
        </w:rPr>
        <w:t xml:space="preserve">continued to </w:t>
      </w:r>
      <w:r w:rsidRPr="000151E0">
        <w:rPr>
          <w:rStyle w:val="Emphasis"/>
          <w:highlight w:val="cyan"/>
        </w:rPr>
        <w:t>accord</w:t>
      </w:r>
      <w:r w:rsidRPr="000151E0">
        <w:rPr>
          <w:rStyle w:val="StyleUnderline"/>
          <w:highlight w:val="cyan"/>
        </w:rPr>
        <w:t xml:space="preserve"> with</w:t>
      </w:r>
      <w:r w:rsidRPr="00972158">
        <w:rPr>
          <w:rStyle w:val="StyleUnderline"/>
        </w:rPr>
        <w:t xml:space="preserve"> and reflect </w:t>
      </w:r>
      <w:r w:rsidRPr="00402500">
        <w:rPr>
          <w:rStyle w:val="Emphasis"/>
        </w:rPr>
        <w:t xml:space="preserve">evolving </w:t>
      </w:r>
      <w:r w:rsidRPr="000151E0">
        <w:rPr>
          <w:rStyle w:val="Emphasis"/>
          <w:highlight w:val="cyan"/>
        </w:rPr>
        <w:t xml:space="preserve">market </w:t>
      </w:r>
      <w:r w:rsidRPr="00402500">
        <w:rPr>
          <w:rStyle w:val="Emphasis"/>
        </w:rPr>
        <w:t>realities</w:t>
      </w:r>
      <w:r w:rsidRPr="00402500">
        <w:t>.</w:t>
      </w:r>
    </w:p>
    <w:p w14:paraId="52753F1A" w14:textId="77777777" w:rsidR="00F17113" w:rsidRPr="00972158" w:rsidRDefault="00F17113" w:rsidP="00F17113">
      <w:pPr>
        <w:rPr>
          <w:sz w:val="16"/>
        </w:rPr>
      </w:pPr>
      <w:r w:rsidRPr="00972158">
        <w:rPr>
          <w:sz w:val="16"/>
        </w:rPr>
        <w:t xml:space="preserve">3. Institutional Mechanism and Timing. — A </w:t>
      </w:r>
      <w:r w:rsidRPr="000151E0">
        <w:rPr>
          <w:rStyle w:val="StyleUnderline"/>
          <w:highlight w:val="cyan"/>
        </w:rPr>
        <w:t>separations</w:t>
      </w:r>
      <w:r w:rsidRPr="00972158">
        <w:rPr>
          <w:sz w:val="16"/>
        </w:rPr>
        <w:t xml:space="preserve"> regime separating platforms and commerce </w:t>
      </w:r>
      <w:r w:rsidRPr="00B70067">
        <w:rPr>
          <w:rStyle w:val="StyleUnderline"/>
        </w:rPr>
        <w:t xml:space="preserve">could be </w:t>
      </w:r>
      <w:r w:rsidRPr="000151E0">
        <w:rPr>
          <w:rStyle w:val="StyleUnderline"/>
          <w:highlight w:val="cya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151E0">
        <w:rPr>
          <w:rStyle w:val="Emphasis"/>
          <w:highlight w:val="cya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151E0">
        <w:rPr>
          <w:rStyle w:val="Emphasis"/>
          <w:highlight w:val="cyan"/>
        </w:rPr>
        <w:t>could</w:t>
      </w:r>
      <w:r w:rsidRPr="00972158">
        <w:rPr>
          <w:sz w:val="16"/>
          <w:szCs w:val="16"/>
        </w:rPr>
        <w:t xml:space="preserve"> also</w:t>
      </w:r>
      <w:r w:rsidRPr="00972158">
        <w:t xml:space="preserve"> </w:t>
      </w:r>
      <w:r w:rsidRPr="000151E0">
        <w:rPr>
          <w:rStyle w:val="Emphasis"/>
          <w:highlight w:val="cya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7702ADE5" w14:textId="77777777" w:rsidR="00F17113" w:rsidRPr="00972158" w:rsidRDefault="00F17113" w:rsidP="00F17113">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151E0">
        <w:rPr>
          <w:rStyle w:val="Emphasis"/>
          <w:highlight w:val="cyan"/>
        </w:rPr>
        <w:t>structural separation</w:t>
      </w:r>
      <w:r w:rsidRPr="00972158">
        <w:rPr>
          <w:sz w:val="16"/>
        </w:rPr>
        <w:t xml:space="preserve">, by contrast, </w:t>
      </w:r>
      <w:r w:rsidRPr="000151E0">
        <w:rPr>
          <w:rStyle w:val="StyleUnderline"/>
          <w:highlight w:val="cyan"/>
        </w:rPr>
        <w:t>requires</w:t>
      </w:r>
      <w:r w:rsidRPr="00972158">
        <w:rPr>
          <w:rStyle w:val="StyleUnderline"/>
        </w:rPr>
        <w:t xml:space="preserve"> that the </w:t>
      </w:r>
      <w:r w:rsidRPr="000151E0">
        <w:rPr>
          <w:rStyle w:val="StyleUnderline"/>
          <w:highlight w:val="cyan"/>
        </w:rPr>
        <w:t>platform</w:t>
      </w:r>
      <w:r w:rsidRPr="009E24F5">
        <w:rPr>
          <w:rStyle w:val="StyleUnderline"/>
        </w:rPr>
        <w:t xml:space="preserve"> activity and </w:t>
      </w:r>
      <w:r w:rsidRPr="00120355">
        <w:rPr>
          <w:rStyle w:val="StyleUnderline"/>
        </w:rPr>
        <w:t xml:space="preserve">commercial </w:t>
      </w:r>
      <w:r w:rsidRPr="000151E0">
        <w:rPr>
          <w:rStyle w:val="StyleUnderline"/>
          <w:highlight w:val="cyan"/>
        </w:rPr>
        <w:t xml:space="preserve">activity be undertaken through </w:t>
      </w:r>
      <w:r w:rsidRPr="000151E0">
        <w:rPr>
          <w:rStyle w:val="Emphasis"/>
          <w:highlight w:val="cya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3CD62825" w14:textId="77777777" w:rsidR="00F17113" w:rsidRPr="00972158" w:rsidRDefault="00F17113" w:rsidP="00F17113">
      <w:pPr>
        <w:rPr>
          <w:sz w:val="16"/>
        </w:rPr>
      </w:pPr>
      <w:r w:rsidRPr="000151E0">
        <w:rPr>
          <w:rStyle w:val="Emphasis"/>
          <w:highlight w:val="cyan"/>
        </w:rPr>
        <w:t xml:space="preserve">It’s not clear </w:t>
      </w:r>
      <w:r w:rsidRPr="009E24F5">
        <w:rPr>
          <w:rStyle w:val="Emphasis"/>
        </w:rPr>
        <w:t xml:space="preserve">that </w:t>
      </w:r>
      <w:r w:rsidRPr="000151E0">
        <w:rPr>
          <w:rStyle w:val="Emphasis"/>
          <w:highlight w:val="cyan"/>
        </w:rPr>
        <w:t>anything short of a full</w:t>
      </w:r>
      <w:r w:rsidRPr="00120355">
        <w:rPr>
          <w:rStyle w:val="Emphasis"/>
        </w:rPr>
        <w:t xml:space="preserve"> </w:t>
      </w:r>
      <w:r w:rsidRPr="009E24F5">
        <w:rPr>
          <w:rStyle w:val="Emphasis"/>
        </w:rPr>
        <w:t xml:space="preserve">structural </w:t>
      </w:r>
      <w:r w:rsidRPr="000151E0">
        <w:rPr>
          <w:rStyle w:val="Emphasis"/>
          <w:highlight w:val="cyan"/>
        </w:rPr>
        <w:t>separation would be sufficient</w:t>
      </w:r>
      <w:r w:rsidRPr="00972158">
        <w:rPr>
          <w:sz w:val="16"/>
        </w:rPr>
        <w:t xml:space="preserve">, especially </w:t>
      </w:r>
      <w:r w:rsidRPr="000151E0">
        <w:rPr>
          <w:rStyle w:val="StyleUnderline"/>
          <w:highlight w:val="cya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151E0">
        <w:rPr>
          <w:rStyle w:val="Emphasis"/>
          <w:highlight w:val="cya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151E0">
        <w:rPr>
          <w:rStyle w:val="StyleUnderline"/>
          <w:highlight w:val="cyan"/>
        </w:rPr>
        <w:t xml:space="preserve">agencies </w:t>
      </w:r>
      <w:r w:rsidRPr="00120355">
        <w:rPr>
          <w:rStyle w:val="StyleUnderline"/>
        </w:rPr>
        <w:t xml:space="preserve">have </w:t>
      </w:r>
      <w:r w:rsidRPr="000151E0">
        <w:rPr>
          <w:rStyle w:val="StyleUnderline"/>
          <w:highlight w:val="cyan"/>
        </w:rPr>
        <w:t xml:space="preserve">neglected to </w:t>
      </w:r>
      <w:r w:rsidRPr="00972158">
        <w:rPr>
          <w:rStyle w:val="StyleUnderline"/>
        </w:rPr>
        <w:t xml:space="preserve">fully monitor and </w:t>
      </w:r>
      <w:r w:rsidRPr="000151E0">
        <w:rPr>
          <w:rStyle w:val="StyleUnderline"/>
          <w:highlight w:val="cya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7ECEFA50" w14:textId="77777777" w:rsidR="00F17113" w:rsidRPr="00972158" w:rsidRDefault="00F17113" w:rsidP="00F17113">
      <w:pPr>
        <w:rPr>
          <w:sz w:val="16"/>
        </w:rPr>
      </w:pPr>
      <w:r w:rsidRPr="00972158">
        <w:rPr>
          <w:sz w:val="16"/>
        </w:rPr>
        <w:t xml:space="preserve">Finally, a basic challenge facing regulators and enforcers when dealing with high-tech industries is the role of timing. </w:t>
      </w:r>
      <w:r w:rsidRPr="000151E0">
        <w:rPr>
          <w:rStyle w:val="StyleUnderline"/>
          <w:highlight w:val="cyan"/>
        </w:rPr>
        <w:t>Because</w:t>
      </w:r>
      <w:r w:rsidRPr="00972158">
        <w:rPr>
          <w:rStyle w:val="StyleUnderline"/>
        </w:rPr>
        <w:t xml:space="preserve"> these </w:t>
      </w:r>
      <w:r w:rsidRPr="000151E0">
        <w:rPr>
          <w:rStyle w:val="StyleUnderline"/>
          <w:highlight w:val="cyan"/>
        </w:rPr>
        <w:t>markets</w:t>
      </w:r>
      <w:r w:rsidRPr="00972158">
        <w:rPr>
          <w:rStyle w:val="StyleUnderline"/>
        </w:rPr>
        <w:t xml:space="preserve"> can </w:t>
      </w:r>
      <w:r w:rsidRPr="000151E0">
        <w:rPr>
          <w:rStyle w:val="Emphasis"/>
          <w:highlight w:val="cyan"/>
        </w:rPr>
        <w:t>evolve</w:t>
      </w:r>
      <w:r w:rsidRPr="00120355">
        <w:rPr>
          <w:rStyle w:val="Emphasis"/>
        </w:rPr>
        <w:t xml:space="preserve"> quickly</w:t>
      </w:r>
      <w:r w:rsidRPr="00120355">
        <w:rPr>
          <w:rStyle w:val="StyleUnderline"/>
        </w:rPr>
        <w:t xml:space="preserve">, market </w:t>
      </w:r>
      <w:r w:rsidRPr="000151E0">
        <w:rPr>
          <w:rStyle w:val="StyleUnderline"/>
          <w:highlight w:val="cyan"/>
        </w:rPr>
        <w:t>changes</w:t>
      </w:r>
      <w:r w:rsidRPr="00972158">
        <w:rPr>
          <w:rStyle w:val="StyleUnderline"/>
        </w:rPr>
        <w:t xml:space="preserve"> can </w:t>
      </w:r>
      <w:r w:rsidRPr="000151E0">
        <w:rPr>
          <w:rStyle w:val="StyleUnderline"/>
          <w:highlight w:val="cyan"/>
        </w:rPr>
        <w:t>render</w:t>
      </w:r>
      <w:r w:rsidRPr="009E24F5">
        <w:rPr>
          <w:rStyle w:val="StyleUnderline"/>
        </w:rPr>
        <w:t xml:space="preserve"> </w:t>
      </w:r>
      <w:r w:rsidRPr="00120355">
        <w:rPr>
          <w:rStyle w:val="Emphasis"/>
        </w:rPr>
        <w:t xml:space="preserve">regulatory </w:t>
      </w:r>
      <w:r w:rsidRPr="000151E0">
        <w:rPr>
          <w:rStyle w:val="Emphasis"/>
          <w:highlight w:val="cyan"/>
        </w:rPr>
        <w:t>interventions</w:t>
      </w:r>
      <w:r w:rsidRPr="000151E0">
        <w:rPr>
          <w:rStyle w:val="StyleUnderline"/>
          <w:highlight w:val="cyan"/>
        </w:rPr>
        <w:t xml:space="preserve"> obsolete</w:t>
      </w:r>
      <w:r w:rsidRPr="00972158">
        <w:rPr>
          <w:sz w:val="16"/>
        </w:rPr>
        <w:t xml:space="preserve">.650 </w:t>
      </w:r>
      <w:r w:rsidRPr="00972158">
        <w:rPr>
          <w:rStyle w:val="StyleUnderline"/>
        </w:rPr>
        <w:t xml:space="preserve">Similarly, the </w:t>
      </w:r>
      <w:r w:rsidRPr="000151E0">
        <w:rPr>
          <w:rStyle w:val="StyleUnderline"/>
          <w:highlight w:val="cyan"/>
        </w:rPr>
        <w:t xml:space="preserve">failure to intervene can leave </w:t>
      </w:r>
      <w:r w:rsidRPr="00120355">
        <w:rPr>
          <w:rStyle w:val="Emphasis"/>
        </w:rPr>
        <w:t xml:space="preserve">exclusionary </w:t>
      </w:r>
      <w:r w:rsidRPr="000151E0">
        <w:rPr>
          <w:rStyle w:val="Emphasis"/>
          <w:highlight w:val="cyan"/>
        </w:rPr>
        <w:t>conduct</w:t>
      </w:r>
      <w:r w:rsidRPr="000151E0">
        <w:rPr>
          <w:rStyle w:val="StyleUnderline"/>
          <w:highlight w:val="cyan"/>
        </w:rPr>
        <w:t xml:space="preserve"> unchecked, resulting in </w:t>
      </w:r>
      <w:r w:rsidRPr="00120355">
        <w:rPr>
          <w:rStyle w:val="Emphasis"/>
        </w:rPr>
        <w:t xml:space="preserve">path-dependent </w:t>
      </w:r>
      <w:r w:rsidRPr="000151E0">
        <w:rPr>
          <w:rStyle w:val="Emphasis"/>
          <w:highlight w:val="cyan"/>
        </w:rPr>
        <w:t>reductions</w:t>
      </w:r>
      <w:r w:rsidRPr="000151E0">
        <w:rPr>
          <w:rStyle w:val="StyleUnderline"/>
          <w:highlight w:val="cya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6565DE53" w14:textId="77777777" w:rsidR="00F17113" w:rsidRDefault="00F17113" w:rsidP="00F17113">
      <w:pPr>
        <w:pStyle w:val="Heading4"/>
      </w:pPr>
      <w:r>
        <w:lastRenderedPageBreak/>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100EFB62" w14:textId="77777777" w:rsidR="00F17113" w:rsidRPr="005A7269" w:rsidRDefault="00F17113" w:rsidP="00F17113">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29CEA14A" w14:textId="77777777" w:rsidR="00F17113" w:rsidRPr="00155F34" w:rsidRDefault="00F17113" w:rsidP="00F17113">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0151E0">
        <w:rPr>
          <w:rStyle w:val="StyleUnderline"/>
          <w:highlight w:val="cyan"/>
        </w:rPr>
        <w:t xml:space="preserve">outlook is </w:t>
      </w:r>
      <w:r w:rsidRPr="000151E0">
        <w:rPr>
          <w:rStyle w:val="Emphasis"/>
          <w:highlight w:val="cyan"/>
        </w:rPr>
        <w:t>less optimistic</w:t>
      </w:r>
      <w:r w:rsidRPr="000151E0">
        <w:rPr>
          <w:sz w:val="16"/>
          <w:highlight w:val="cyan"/>
        </w:rPr>
        <w:t xml:space="preserve"> </w:t>
      </w:r>
      <w:r w:rsidRPr="000151E0">
        <w:rPr>
          <w:rStyle w:val="StyleUnderline"/>
          <w:highlight w:val="cyan"/>
        </w:rPr>
        <w:t xml:space="preserve">over the </w:t>
      </w:r>
      <w:r w:rsidRPr="000151E0">
        <w:rPr>
          <w:rStyle w:val="Emphasis"/>
          <w:highlight w:val="cyan"/>
        </w:rPr>
        <w:t>long term</w:t>
      </w:r>
      <w:r w:rsidRPr="00155F34">
        <w:rPr>
          <w:sz w:val="16"/>
        </w:rPr>
        <w:t xml:space="preserve">, </w:t>
      </w:r>
      <w:r w:rsidRPr="00126EBB">
        <w:rPr>
          <w:rStyle w:val="StyleUnderline"/>
        </w:rPr>
        <w:t xml:space="preserve">since </w:t>
      </w:r>
      <w:r w:rsidRPr="000151E0">
        <w:rPr>
          <w:rStyle w:val="StyleUnderline"/>
          <w:highlight w:val="cyan"/>
        </w:rPr>
        <w:t xml:space="preserve">governments cannot </w:t>
      </w:r>
      <w:r w:rsidRPr="000151E0">
        <w:rPr>
          <w:rStyle w:val="Emphasis"/>
          <w:highlight w:val="cyan"/>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770E60AE" w14:textId="77777777" w:rsidR="00F17113" w:rsidRPr="00155F34" w:rsidRDefault="00F17113" w:rsidP="00F17113">
      <w:pPr>
        <w:rPr>
          <w:sz w:val="16"/>
        </w:rPr>
      </w:pPr>
      <w:r w:rsidRPr="000151E0">
        <w:rPr>
          <w:rStyle w:val="StyleUnderline"/>
          <w:highlight w:val="cyan"/>
        </w:rPr>
        <w:t>Governments</w:t>
      </w:r>
      <w:r w:rsidRPr="00155F34">
        <w:rPr>
          <w:sz w:val="16"/>
        </w:rPr>
        <w:t xml:space="preserve"> and businesses </w:t>
      </w:r>
      <w:r w:rsidRPr="000151E0">
        <w:rPr>
          <w:rStyle w:val="StyleUnderline"/>
          <w:highlight w:val="cyan"/>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0151E0">
        <w:rPr>
          <w:rStyle w:val="StyleUnderline"/>
          <w:highlight w:val="cyan"/>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0151E0">
        <w:rPr>
          <w:rStyle w:val="Emphasis"/>
          <w:highlight w:val="cyan"/>
        </w:rPr>
        <w:t>innovation</w:t>
      </w:r>
      <w:r w:rsidRPr="00155F34">
        <w:rPr>
          <w:sz w:val="16"/>
        </w:rPr>
        <w:t>s and bolstering consumer demand. Out of a major global crisis could come a major jolt of productivity growth-but only if policymakers and business leaders make the most of this moment.</w:t>
      </w:r>
    </w:p>
    <w:p w14:paraId="7D9FFA61" w14:textId="77777777" w:rsidR="00F17113" w:rsidRPr="00155F34" w:rsidRDefault="00F17113" w:rsidP="00F17113">
      <w:pPr>
        <w:rPr>
          <w:sz w:val="16"/>
        </w:rPr>
      </w:pPr>
      <w:r w:rsidRPr="00155F34">
        <w:rPr>
          <w:sz w:val="16"/>
        </w:rPr>
        <w:t>THE PRODUCTIVITY PARADOX</w:t>
      </w:r>
    </w:p>
    <w:p w14:paraId="7D554F26" w14:textId="77777777" w:rsidR="00F17113" w:rsidRPr="00155F34" w:rsidRDefault="00F17113" w:rsidP="00F17113">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4CCA6502" w14:textId="77777777" w:rsidR="00F17113" w:rsidRPr="00155F34" w:rsidRDefault="00F17113" w:rsidP="00F17113">
      <w:pPr>
        <w:rPr>
          <w:sz w:val="16"/>
        </w:rPr>
      </w:pPr>
      <w:r w:rsidRPr="00155F34">
        <w:rPr>
          <w:sz w:val="16"/>
        </w:rPr>
        <w:t>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0B91CF7A" w14:textId="77777777" w:rsidR="00F17113" w:rsidRPr="00155F34" w:rsidRDefault="00F17113" w:rsidP="00F17113">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73D13550" w14:textId="77777777" w:rsidR="00F17113" w:rsidRPr="00155F34" w:rsidRDefault="00F17113" w:rsidP="00F17113">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0151E0">
        <w:rPr>
          <w:rStyle w:val="Emphasis"/>
          <w:highlight w:val="cyan"/>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0151E0">
        <w:rPr>
          <w:rStyle w:val="StyleUnderline"/>
          <w:highlight w:val="cyan"/>
        </w:rPr>
        <w:t>fell by</w:t>
      </w:r>
      <w:r w:rsidRPr="000F3FB4">
        <w:rPr>
          <w:rStyle w:val="StyleUnderline"/>
        </w:rPr>
        <w:t xml:space="preserve"> </w:t>
      </w:r>
      <w:r w:rsidRPr="000F3FB4">
        <w:rPr>
          <w:rStyle w:val="Emphasis"/>
        </w:rPr>
        <w:t xml:space="preserve">more than </w:t>
      </w:r>
      <w:r w:rsidRPr="000151E0">
        <w:rPr>
          <w:rStyle w:val="Emphasis"/>
          <w:highlight w:val="cyan"/>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3BF72E88" w14:textId="77777777" w:rsidR="00F17113" w:rsidRPr="00155F34" w:rsidRDefault="00F17113" w:rsidP="00F17113">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 xml:space="preserve">-the digitization of processes, big data and analytics, cloud </w:t>
      </w:r>
      <w:r w:rsidRPr="00B86FF1">
        <w:rPr>
          <w:sz w:val="16"/>
        </w:rPr>
        <w:t>computing, the Internet of Things-</w:t>
      </w:r>
      <w:r w:rsidRPr="00B86FF1">
        <w:rPr>
          <w:rStyle w:val="StyleUnderline"/>
        </w:rPr>
        <w:t>was not yet ready to fill the gap</w:t>
      </w:r>
      <w:r w:rsidRPr="00B86FF1">
        <w:rPr>
          <w:sz w:val="16"/>
        </w:rPr>
        <w:t xml:space="preserve">. Despite early breakthroughs in image recognition and natural language processing, </w:t>
      </w:r>
      <w:r w:rsidRPr="00B86FF1">
        <w:rPr>
          <w:rStyle w:val="Emphasis"/>
        </w:rPr>
        <w:t>few firms</w:t>
      </w:r>
      <w:r w:rsidRPr="00B86FF1">
        <w:rPr>
          <w:sz w:val="16"/>
        </w:rPr>
        <w:t xml:space="preserve"> </w:t>
      </w:r>
      <w:r w:rsidRPr="00B86FF1">
        <w:rPr>
          <w:rStyle w:val="StyleUnderline"/>
        </w:rPr>
        <w:t>had begun to make use</w:t>
      </w:r>
      <w:r w:rsidRPr="00B86FF1">
        <w:rPr>
          <w:sz w:val="16"/>
        </w:rPr>
        <w:t xml:space="preserve"> </w:t>
      </w:r>
      <w:r w:rsidRPr="00B86FF1">
        <w:rPr>
          <w:rStyle w:val="StyleUnderline"/>
        </w:rPr>
        <w:t>of</w:t>
      </w:r>
      <w:r w:rsidRPr="00B86FF1">
        <w:rPr>
          <w:sz w:val="16"/>
        </w:rPr>
        <w:t xml:space="preserve"> </w:t>
      </w:r>
      <w:r w:rsidRPr="00B86FF1">
        <w:rPr>
          <w:rStyle w:val="Emphasis"/>
        </w:rPr>
        <w:t>a</w:t>
      </w:r>
      <w:r w:rsidRPr="00B86FF1">
        <w:rPr>
          <w:sz w:val="16"/>
        </w:rPr>
        <w:t xml:space="preserve">rtificial </w:t>
      </w:r>
      <w:r w:rsidRPr="00B86FF1">
        <w:rPr>
          <w:rStyle w:val="Emphasis"/>
        </w:rPr>
        <w:t>i</w:t>
      </w:r>
      <w:r w:rsidRPr="00B86FF1">
        <w:rPr>
          <w:sz w:val="16"/>
        </w:rPr>
        <w:t xml:space="preserve">ntelligence technologies, </w:t>
      </w:r>
      <w:r w:rsidRPr="00B86FF1">
        <w:rPr>
          <w:rStyle w:val="StyleUnderline"/>
        </w:rPr>
        <w:t xml:space="preserve">and digitization was </w:t>
      </w:r>
      <w:r w:rsidRPr="00B86FF1">
        <w:rPr>
          <w:rStyle w:val="StyleUnderline"/>
        </w:rPr>
        <w:lastRenderedPageBreak/>
        <w:t>proceeding</w:t>
      </w:r>
      <w:r w:rsidRPr="00B86FF1">
        <w:rPr>
          <w:sz w:val="16"/>
        </w:rPr>
        <w:t xml:space="preserve"> </w:t>
      </w:r>
      <w:r w:rsidRPr="00B86FF1">
        <w:rPr>
          <w:rStyle w:val="Emphasis"/>
        </w:rPr>
        <w:t>slowly</w:t>
      </w:r>
      <w:r w:rsidRPr="00B86FF1">
        <w:rPr>
          <w:sz w:val="16"/>
        </w:rPr>
        <w:t xml:space="preserve">. We estimated, based on a sector-by sector assessment, that in 2015, </w:t>
      </w:r>
      <w:r w:rsidRPr="00B86FF1">
        <w:rPr>
          <w:rStyle w:val="StyleUnderline"/>
        </w:rPr>
        <w:t>the</w:t>
      </w:r>
      <w:r w:rsidRPr="00B86FF1">
        <w:rPr>
          <w:sz w:val="16"/>
        </w:rPr>
        <w:t xml:space="preserve"> </w:t>
      </w:r>
      <w:r w:rsidRPr="00B86FF1">
        <w:rPr>
          <w:rStyle w:val="Emphasis"/>
        </w:rPr>
        <w:t>U</w:t>
      </w:r>
      <w:r w:rsidRPr="00B86FF1">
        <w:rPr>
          <w:sz w:val="16"/>
        </w:rPr>
        <w:t xml:space="preserve">nited </w:t>
      </w:r>
      <w:r w:rsidRPr="00B86FF1">
        <w:rPr>
          <w:rStyle w:val="Emphasis"/>
        </w:rPr>
        <w:t>S</w:t>
      </w:r>
      <w:r w:rsidRPr="00B86FF1">
        <w:rPr>
          <w:sz w:val="16"/>
        </w:rPr>
        <w:t xml:space="preserve">tates </w:t>
      </w:r>
      <w:r w:rsidRPr="00B86FF1">
        <w:rPr>
          <w:rStyle w:val="StyleUnderline"/>
        </w:rPr>
        <w:t xml:space="preserve">had reached only </w:t>
      </w:r>
      <w:r w:rsidRPr="00B86FF1">
        <w:rPr>
          <w:rStyle w:val="Emphasis"/>
        </w:rPr>
        <w:t>18 percent</w:t>
      </w:r>
      <w:r w:rsidRPr="00B86FF1">
        <w:rPr>
          <w:sz w:val="16"/>
        </w:rPr>
        <w:t xml:space="preserve"> </w:t>
      </w:r>
      <w:r w:rsidRPr="00B86FF1">
        <w:rPr>
          <w:rStyle w:val="StyleUnderline"/>
        </w:rPr>
        <w:t xml:space="preserve">of its </w:t>
      </w:r>
      <w:r w:rsidRPr="00B86FF1">
        <w:rPr>
          <w:rStyle w:val="Emphasis"/>
        </w:rPr>
        <w:t>digital potential</w:t>
      </w:r>
      <w:r w:rsidRPr="00B86FF1">
        <w:rPr>
          <w:sz w:val="16"/>
        </w:rPr>
        <w:t xml:space="preserve"> and Europe had reached only 12 percent. Moreover, </w:t>
      </w:r>
      <w:r w:rsidRPr="00B86FF1">
        <w:rPr>
          <w:rStyle w:val="StyleUnderline"/>
        </w:rPr>
        <w:t>a gap had opened up between</w:t>
      </w:r>
      <w:r w:rsidRPr="00B86FF1">
        <w:rPr>
          <w:sz w:val="16"/>
        </w:rPr>
        <w:t xml:space="preserve"> the </w:t>
      </w:r>
      <w:r w:rsidRPr="00B86FF1">
        <w:rPr>
          <w:rStyle w:val="StyleUnderline"/>
        </w:rPr>
        <w:t xml:space="preserve">firms that were </w:t>
      </w:r>
      <w:r w:rsidRPr="00B86FF1">
        <w:rPr>
          <w:rStyle w:val="Emphasis"/>
        </w:rPr>
        <w:t>digital leaders</w:t>
      </w:r>
      <w:r w:rsidRPr="00B86FF1">
        <w:rPr>
          <w:sz w:val="16"/>
        </w:rPr>
        <w:t xml:space="preserve"> </w:t>
      </w:r>
      <w:r w:rsidRPr="00B86FF1">
        <w:rPr>
          <w:rStyle w:val="StyleUnderline"/>
        </w:rPr>
        <w:t xml:space="preserve">and those that were </w:t>
      </w:r>
      <w:r w:rsidRPr="00B86FF1">
        <w:rPr>
          <w:rStyle w:val="Emphasis"/>
        </w:rPr>
        <w:t>digital laggards</w:t>
      </w:r>
      <w:r w:rsidRPr="00B86FF1">
        <w:rPr>
          <w:sz w:val="16"/>
        </w:rPr>
        <w:t>-</w:t>
      </w:r>
      <w:r w:rsidRPr="00B86FF1">
        <w:rPr>
          <w:rStyle w:val="StyleUnderline"/>
        </w:rPr>
        <w:t>a gap</w:t>
      </w:r>
      <w:r w:rsidRPr="00B86FF1">
        <w:rPr>
          <w:sz w:val="16"/>
        </w:rPr>
        <w:t xml:space="preserve"> that other researchers found was </w:t>
      </w:r>
      <w:r w:rsidRPr="00B86FF1">
        <w:rPr>
          <w:rStyle w:val="Emphasis"/>
        </w:rPr>
        <w:t>correlated</w:t>
      </w:r>
      <w:r w:rsidRPr="00B86FF1">
        <w:rPr>
          <w:sz w:val="16"/>
        </w:rPr>
        <w:t xml:space="preserve"> </w:t>
      </w:r>
      <w:r w:rsidRPr="00B86FF1">
        <w:rPr>
          <w:rStyle w:val="StyleUnderline"/>
        </w:rPr>
        <w:t>with</w:t>
      </w:r>
      <w:r w:rsidRPr="00B86FF1">
        <w:rPr>
          <w:sz w:val="16"/>
        </w:rPr>
        <w:t xml:space="preserve"> a gap in </w:t>
      </w:r>
      <w:r w:rsidRPr="00B86FF1">
        <w:rPr>
          <w:rStyle w:val="Emphasis"/>
        </w:rPr>
        <w:t>labor productivity</w:t>
      </w:r>
      <w:r w:rsidRPr="00B86FF1">
        <w:rPr>
          <w:sz w:val="16"/>
        </w:rPr>
        <w:t>.</w:t>
      </w:r>
    </w:p>
    <w:p w14:paraId="14C0E39C" w14:textId="77777777" w:rsidR="00F17113" w:rsidRPr="00155F34" w:rsidRDefault="00F17113" w:rsidP="00F17113">
      <w:pPr>
        <w:rPr>
          <w:sz w:val="16"/>
        </w:rPr>
      </w:pPr>
      <w:r w:rsidRPr="00155F34">
        <w:rPr>
          <w:sz w:val="16"/>
        </w:rPr>
        <w:t xml:space="preserve">This gap in technology adoption was widening at a time of weak consumer demand for goods and services, in large part due to the aftereffects of the financial crisis. </w:t>
      </w:r>
      <w:r w:rsidRPr="000151E0">
        <w:rPr>
          <w:rStyle w:val="StyleUnderline"/>
          <w:highlight w:val="cyan"/>
        </w:rPr>
        <w:t>Firms scaled back</w:t>
      </w:r>
      <w:r w:rsidRPr="00155F34">
        <w:rPr>
          <w:sz w:val="16"/>
        </w:rPr>
        <w:t xml:space="preserve"> their </w:t>
      </w:r>
      <w:r w:rsidRPr="000151E0">
        <w:rPr>
          <w:rStyle w:val="Emphasis"/>
          <w:highlight w:val="cyan"/>
        </w:rPr>
        <w:t>investments</w:t>
      </w:r>
      <w:r w:rsidRPr="00155F34">
        <w:rPr>
          <w:sz w:val="16"/>
        </w:rPr>
        <w:t xml:space="preserve">, </w:t>
      </w:r>
      <w:r w:rsidRPr="000F3FB4">
        <w:rPr>
          <w:rStyle w:val="StyleUnderline"/>
        </w:rPr>
        <w:t xml:space="preserve">and </w:t>
      </w:r>
      <w:r w:rsidRPr="000151E0">
        <w:rPr>
          <w:rStyle w:val="StyleUnderline"/>
          <w:highlight w:val="cyan"/>
        </w:rPr>
        <w:t xml:space="preserve">fewer </w:t>
      </w:r>
      <w:r w:rsidRPr="00126EBB">
        <w:rPr>
          <w:rStyle w:val="Emphasis"/>
        </w:rPr>
        <w:t xml:space="preserve">new </w:t>
      </w:r>
      <w:r w:rsidRPr="000151E0">
        <w:rPr>
          <w:rStyle w:val="Emphasis"/>
          <w:highlight w:val="cyan"/>
        </w:rPr>
        <w:t>businesses</w:t>
      </w:r>
      <w:r w:rsidRPr="00126EBB">
        <w:rPr>
          <w:rStyle w:val="StyleUnderline"/>
        </w:rPr>
        <w:t xml:space="preserve"> were</w:t>
      </w:r>
      <w:r w:rsidRPr="00126EBB">
        <w:rPr>
          <w:sz w:val="16"/>
        </w:rPr>
        <w:t xml:space="preserve"> </w:t>
      </w:r>
      <w:r w:rsidRPr="000151E0">
        <w:rPr>
          <w:rStyle w:val="StyleUnderline"/>
          <w:highlight w:val="cyan"/>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0151E0">
        <w:rPr>
          <w:rStyle w:val="Emphasis"/>
          <w:highlight w:val="cyan"/>
        </w:rPr>
        <w:t>weakening demand</w:t>
      </w:r>
      <w:r w:rsidRPr="00155F34">
        <w:rPr>
          <w:sz w:val="16"/>
        </w:rPr>
        <w:t>.</w:t>
      </w:r>
    </w:p>
    <w:p w14:paraId="46E8A719" w14:textId="77777777" w:rsidR="00F17113" w:rsidRPr="00155F34" w:rsidRDefault="00F17113" w:rsidP="00F17113">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0151E0">
        <w:rPr>
          <w:rStyle w:val="StyleUnderline"/>
          <w:highlight w:val="cyan"/>
        </w:rPr>
        <w:t xml:space="preserve">Growth in </w:t>
      </w:r>
      <w:r w:rsidRPr="00126EBB">
        <w:rPr>
          <w:rStyle w:val="Emphasis"/>
        </w:rPr>
        <w:t xml:space="preserve">gross </w:t>
      </w:r>
      <w:r w:rsidRPr="000151E0">
        <w:rPr>
          <w:rStyle w:val="Emphasis"/>
          <w:highlight w:val="cyan"/>
        </w:rPr>
        <w:t>value added</w:t>
      </w:r>
      <w:r w:rsidRPr="00155F34">
        <w:rPr>
          <w:sz w:val="16"/>
        </w:rPr>
        <w:t>-a measure of a firm's or a sector's contribution to GDP-</w:t>
      </w:r>
      <w:r w:rsidRPr="000151E0">
        <w:rPr>
          <w:rStyle w:val="StyleUnderline"/>
          <w:highlight w:val="cyan"/>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665F323C" w14:textId="77777777" w:rsidR="00F17113" w:rsidRPr="00155F34" w:rsidRDefault="00F17113" w:rsidP="00F17113">
      <w:pPr>
        <w:rPr>
          <w:sz w:val="16"/>
        </w:rPr>
      </w:pPr>
      <w:r w:rsidRPr="00155F34">
        <w:rPr>
          <w:sz w:val="16"/>
        </w:rPr>
        <w:t xml:space="preserve">These two very different periods of economic activity in the United States reveal much about the underpinnings of productivity </w:t>
      </w:r>
      <w:r w:rsidRPr="000151E0">
        <w:rPr>
          <w:rStyle w:val="Emphasis"/>
          <w:highlight w:val="cyan"/>
        </w:rPr>
        <w:t>growth</w:t>
      </w:r>
      <w:r w:rsidRPr="00155F34">
        <w:rPr>
          <w:sz w:val="16"/>
        </w:rPr>
        <w:t xml:space="preserve">. It </w:t>
      </w:r>
      <w:r w:rsidRPr="000151E0">
        <w:rPr>
          <w:rStyle w:val="StyleUnderline"/>
          <w:highlight w:val="cyan"/>
        </w:rPr>
        <w:t>stems</w:t>
      </w:r>
      <w:r w:rsidRPr="00155F34">
        <w:rPr>
          <w:sz w:val="16"/>
        </w:rPr>
        <w:t xml:space="preserve"> first and foremost </w:t>
      </w:r>
      <w:r w:rsidRPr="000151E0">
        <w:rPr>
          <w:rStyle w:val="StyleUnderline"/>
          <w:highlight w:val="cyan"/>
        </w:rPr>
        <w:t>from</w:t>
      </w:r>
      <w:r w:rsidRPr="00155F34">
        <w:rPr>
          <w:sz w:val="16"/>
        </w:rPr>
        <w:t xml:space="preserve"> the widespread adoption of </w:t>
      </w:r>
      <w:r w:rsidRPr="00834AFD">
        <w:rPr>
          <w:rStyle w:val="Emphasis"/>
        </w:rPr>
        <w:t xml:space="preserve">technological </w:t>
      </w:r>
      <w:r w:rsidRPr="000151E0">
        <w:rPr>
          <w:rStyle w:val="Emphasis"/>
          <w:highlight w:val="cyan"/>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0151E0">
        <w:rPr>
          <w:rStyle w:val="StyleUnderline"/>
          <w:highlight w:val="cyan"/>
        </w:rPr>
        <w:t>these</w:t>
      </w:r>
      <w:r w:rsidRPr="00834AFD">
        <w:rPr>
          <w:rStyle w:val="StyleUnderline"/>
        </w:rPr>
        <w:t xml:space="preserve"> processes must </w:t>
      </w:r>
      <w:r w:rsidRPr="00126EBB">
        <w:rPr>
          <w:rStyle w:val="StyleUnderline"/>
        </w:rPr>
        <w:t xml:space="preserve">spur </w:t>
      </w:r>
      <w:r w:rsidRPr="000151E0">
        <w:rPr>
          <w:rStyle w:val="StyleUnderline"/>
          <w:highlight w:val="cyan"/>
        </w:rPr>
        <w:t>leap</w:t>
      </w:r>
      <w:r w:rsidRPr="00126EBB">
        <w:rPr>
          <w:rStyle w:val="StyleUnderline"/>
        </w:rPr>
        <w:t xml:space="preserve">s in </w:t>
      </w:r>
      <w:r w:rsidRPr="000151E0">
        <w:rPr>
          <w:rStyle w:val="Emphasis"/>
          <w:highlight w:val="cyan"/>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0151E0">
        <w:rPr>
          <w:rStyle w:val="StyleUnderline"/>
          <w:highlight w:val="cyan"/>
        </w:rPr>
        <w:t xml:space="preserve">must be driven by </w:t>
      </w:r>
      <w:r w:rsidRPr="000151E0">
        <w:rPr>
          <w:rStyle w:val="Emphasis"/>
          <w:highlight w:val="cyan"/>
        </w:rPr>
        <w:t>competition</w:t>
      </w:r>
      <w:r w:rsidRPr="000151E0">
        <w:rPr>
          <w:sz w:val="16"/>
          <w:highlight w:val="cyan"/>
        </w:rPr>
        <w:t xml:space="preserve">, </w:t>
      </w:r>
      <w:r w:rsidRPr="000151E0">
        <w:rPr>
          <w:rStyle w:val="StyleUnderline"/>
          <w:highlight w:val="cyan"/>
        </w:rPr>
        <w:t xml:space="preserve">which </w:t>
      </w:r>
      <w:r w:rsidRPr="000151E0">
        <w:rPr>
          <w:rStyle w:val="Emphasis"/>
          <w:highlight w:val="cyan"/>
        </w:rPr>
        <w:t>incentivizes</w:t>
      </w:r>
      <w:r w:rsidRPr="000151E0">
        <w:rPr>
          <w:rStyle w:val="StyleUnderline"/>
          <w:highlight w:val="cyan"/>
        </w:rPr>
        <w:t xml:space="preserve"> firms to </w:t>
      </w:r>
      <w:r w:rsidRPr="000151E0">
        <w:rPr>
          <w:rStyle w:val="Emphasis"/>
          <w:highlight w:val="cyan"/>
        </w:rPr>
        <w:t>innovate</w:t>
      </w:r>
      <w:r w:rsidRPr="000151E0">
        <w:rPr>
          <w:sz w:val="16"/>
          <w:highlight w:val="cyan"/>
        </w:rPr>
        <w:t xml:space="preserve"> </w:t>
      </w:r>
      <w:r w:rsidRPr="00B86FF1">
        <w:rPr>
          <w:rStyle w:val="StyleUnderline"/>
        </w:rPr>
        <w:t xml:space="preserve">and helps spur </w:t>
      </w:r>
      <w:r w:rsidRPr="00B86FF1">
        <w:rPr>
          <w:rStyle w:val="Emphasis"/>
        </w:rPr>
        <w:t>technological diffusion</w:t>
      </w:r>
      <w:r w:rsidRPr="00B86FF1">
        <w:rPr>
          <w:sz w:val="16"/>
        </w:rPr>
        <w:t>.</w:t>
      </w:r>
    </w:p>
    <w:p w14:paraId="6D1724ED" w14:textId="77777777" w:rsidR="00F17113" w:rsidRPr="00155F34" w:rsidRDefault="00F17113" w:rsidP="00F17113">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0151E0">
        <w:rPr>
          <w:rStyle w:val="StyleUnderline"/>
          <w:highlight w:val="cyan"/>
        </w:rPr>
        <w:t>growth can be achieved through</w:t>
      </w:r>
      <w:r w:rsidRPr="00834AFD">
        <w:rPr>
          <w:rStyle w:val="StyleUnderline"/>
        </w:rPr>
        <w:t xml:space="preserve"> gains in</w:t>
      </w:r>
      <w:r w:rsidRPr="00155F34">
        <w:rPr>
          <w:sz w:val="16"/>
        </w:rPr>
        <w:t xml:space="preserve"> the </w:t>
      </w:r>
      <w:r w:rsidRPr="000151E0">
        <w:rPr>
          <w:rStyle w:val="Emphasis"/>
          <w:highlight w:val="cyan"/>
        </w:rPr>
        <w:t>volume</w:t>
      </w:r>
      <w:r w:rsidRPr="000151E0">
        <w:rPr>
          <w:sz w:val="16"/>
          <w:highlight w:val="cyan"/>
        </w:rPr>
        <w:t xml:space="preserve"> </w:t>
      </w:r>
      <w:r w:rsidRPr="000151E0">
        <w:rPr>
          <w:rStyle w:val="StyleUnderline"/>
          <w:highlight w:val="cyan"/>
        </w:rPr>
        <w:t xml:space="preserve">or </w:t>
      </w:r>
      <w:r w:rsidRPr="000151E0">
        <w:rPr>
          <w:rStyle w:val="Emphasis"/>
          <w:highlight w:val="cyan"/>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0151E0">
        <w:rPr>
          <w:rStyle w:val="StyleUnderline"/>
          <w:highlight w:val="cyan"/>
        </w:rPr>
        <w:t xml:space="preserve">when the </w:t>
      </w:r>
      <w:r w:rsidRPr="000151E0">
        <w:rPr>
          <w:rStyle w:val="Emphasis"/>
          <w:highlight w:val="cyan"/>
        </w:rPr>
        <w:t>former exceeds the latter</w:t>
      </w:r>
      <w:r w:rsidRPr="00126EBB">
        <w:rPr>
          <w:sz w:val="16"/>
        </w:rPr>
        <w:t xml:space="preserve"> </w:t>
      </w:r>
      <w:r w:rsidRPr="00126EBB">
        <w:rPr>
          <w:rStyle w:val="StyleUnderline"/>
        </w:rPr>
        <w:t xml:space="preserve">that </w:t>
      </w:r>
      <w:r w:rsidRPr="000151E0">
        <w:rPr>
          <w:rStyle w:val="StyleUnderline"/>
          <w:highlight w:val="cyan"/>
        </w:rPr>
        <w:t xml:space="preserve">a </w:t>
      </w:r>
      <w:r w:rsidRPr="000151E0">
        <w:rPr>
          <w:rStyle w:val="Emphasis"/>
          <w:highlight w:val="cyan"/>
        </w:rPr>
        <w:t>virtuous cycle</w:t>
      </w:r>
      <w:r w:rsidRPr="000151E0">
        <w:rPr>
          <w:sz w:val="16"/>
          <w:highlight w:val="cyan"/>
        </w:rPr>
        <w:t xml:space="preserve"> </w:t>
      </w:r>
      <w:r w:rsidRPr="000151E0">
        <w:rPr>
          <w:rStyle w:val="StyleUnderline"/>
          <w:highlight w:val="cyan"/>
        </w:rPr>
        <w:t xml:space="preserve">is created in which </w:t>
      </w:r>
      <w:r w:rsidRPr="000151E0">
        <w:rPr>
          <w:rStyle w:val="Emphasis"/>
          <w:highlight w:val="cyan"/>
        </w:rPr>
        <w:t>innovation</w:t>
      </w:r>
      <w:r w:rsidRPr="000151E0">
        <w:rPr>
          <w:rStyle w:val="StyleUnderline"/>
          <w:highlight w:val="cyan"/>
        </w:rPr>
        <w:t xml:space="preserve"> and </w:t>
      </w:r>
      <w:r w:rsidRPr="000151E0">
        <w:rPr>
          <w:rStyle w:val="Emphasis"/>
          <w:highlight w:val="cyan"/>
        </w:rPr>
        <w:t>investment</w:t>
      </w:r>
      <w:r w:rsidRPr="000151E0">
        <w:rPr>
          <w:sz w:val="16"/>
          <w:highlight w:val="cyan"/>
        </w:rPr>
        <w:t xml:space="preserve"> </w:t>
      </w:r>
      <w:r w:rsidRPr="000151E0">
        <w:rPr>
          <w:rStyle w:val="StyleUnderline"/>
          <w:highlight w:val="cyan"/>
        </w:rPr>
        <w:t xml:space="preserve">generate growth </w:t>
      </w:r>
      <w:r w:rsidRPr="00B86FF1">
        <w:rPr>
          <w:rStyle w:val="StyleUnderline"/>
        </w:rPr>
        <w:t xml:space="preserve">in </w:t>
      </w:r>
      <w:r w:rsidRPr="00B86FF1">
        <w:rPr>
          <w:rStyle w:val="Emphasis"/>
        </w:rPr>
        <w:t>employment</w:t>
      </w:r>
      <w:r w:rsidRPr="00B86FF1">
        <w:rPr>
          <w:rStyle w:val="StyleUnderline"/>
        </w:rPr>
        <w:t xml:space="preserve"> and </w:t>
      </w:r>
      <w:r w:rsidRPr="00B86FF1">
        <w:rPr>
          <w:rStyle w:val="Emphasis"/>
        </w:rPr>
        <w:t>wages</w:t>
      </w:r>
      <w:r w:rsidRPr="00B86FF1">
        <w:rPr>
          <w:rStyle w:val="StyleUnderline"/>
        </w:rPr>
        <w:t xml:space="preserve">, which in turn generates </w:t>
      </w:r>
      <w:r w:rsidRPr="00B86FF1">
        <w:rPr>
          <w:rStyle w:val="Emphasis"/>
        </w:rPr>
        <w:t>demand</w:t>
      </w:r>
      <w:r w:rsidRPr="00B86FF1">
        <w:rPr>
          <w:sz w:val="16"/>
        </w:rPr>
        <w:t xml:space="preserve"> </w:t>
      </w:r>
      <w:r w:rsidRPr="00B86FF1">
        <w:rPr>
          <w:rStyle w:val="StyleUnderline"/>
        </w:rPr>
        <w:t>for</w:t>
      </w:r>
      <w:r w:rsidRPr="00834AFD">
        <w:rPr>
          <w:rStyle w:val="StyleUnderline"/>
        </w:rPr>
        <w:t xml:space="preserve">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0151E0">
        <w:rPr>
          <w:rStyle w:val="StyleUnderline"/>
          <w:highlight w:val="cyan"/>
        </w:rPr>
        <w:t>When the latter</w:t>
      </w:r>
      <w:r w:rsidRPr="00834AFD">
        <w:rPr>
          <w:rStyle w:val="StyleUnderline"/>
        </w:rPr>
        <w:t xml:space="preserve"> source</w:t>
      </w:r>
      <w:r w:rsidRPr="00155F34">
        <w:rPr>
          <w:sz w:val="16"/>
        </w:rPr>
        <w:t xml:space="preserve"> of productivity growth </w:t>
      </w:r>
      <w:r w:rsidRPr="000151E0">
        <w:rPr>
          <w:rStyle w:val="StyleUnderline"/>
          <w:highlight w:val="cyan"/>
        </w:rPr>
        <w:t>exceeds the former</w:t>
      </w:r>
      <w:r w:rsidRPr="00155F34">
        <w:rPr>
          <w:sz w:val="16"/>
        </w:rPr>
        <w:t xml:space="preserve">, </w:t>
      </w:r>
      <w:r w:rsidRPr="00834AFD">
        <w:rPr>
          <w:rStyle w:val="Emphasis"/>
        </w:rPr>
        <w:t>however</w:t>
      </w:r>
      <w:r w:rsidRPr="00155F34">
        <w:rPr>
          <w:sz w:val="16"/>
        </w:rPr>
        <w:t xml:space="preserve">, </w:t>
      </w:r>
      <w:r w:rsidRPr="000151E0">
        <w:rPr>
          <w:rStyle w:val="StyleUnderline"/>
          <w:highlight w:val="cyan"/>
        </w:rPr>
        <w:t xml:space="preserve">a </w:t>
      </w:r>
      <w:r w:rsidRPr="000151E0">
        <w:rPr>
          <w:rStyle w:val="Emphasis"/>
          <w:highlight w:val="cyan"/>
        </w:rPr>
        <w:t>vicious cycle</w:t>
      </w:r>
      <w:r w:rsidRPr="000151E0">
        <w:rPr>
          <w:sz w:val="16"/>
          <w:highlight w:val="cyan"/>
        </w:rPr>
        <w:t xml:space="preserve"> </w:t>
      </w:r>
      <w:r w:rsidRPr="000151E0">
        <w:rPr>
          <w:rStyle w:val="StyleUnderline"/>
          <w:highlight w:val="cyan"/>
        </w:rPr>
        <w:t>results</w:t>
      </w:r>
      <w:r w:rsidRPr="00834AFD">
        <w:rPr>
          <w:rStyle w:val="StyleUnderline"/>
        </w:rPr>
        <w:t xml:space="preserve"> in which firms reduce labor costs faster than 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2BF07EFA" w14:textId="77777777" w:rsidR="00F17113" w:rsidRPr="00155F34" w:rsidRDefault="00F17113" w:rsidP="00F17113">
      <w:pPr>
        <w:rPr>
          <w:sz w:val="16"/>
        </w:rPr>
      </w:pPr>
      <w:r w:rsidRPr="00155F34">
        <w:rPr>
          <w:sz w:val="16"/>
        </w:rPr>
        <w:t>POST-PANDEMIC POTENTIAL</w:t>
      </w:r>
    </w:p>
    <w:p w14:paraId="4443FF6E" w14:textId="77777777" w:rsidR="00F17113" w:rsidRPr="00155F34" w:rsidRDefault="00F17113" w:rsidP="00F17113">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7FAB0B27" w14:textId="77777777" w:rsidR="00F17113" w:rsidRPr="00155F34" w:rsidRDefault="00F17113" w:rsidP="00F17113">
      <w:pPr>
        <w:rPr>
          <w:sz w:val="16"/>
        </w:rPr>
      </w:pPr>
      <w:r w:rsidRPr="00155F34">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w:t>
      </w:r>
      <w:r w:rsidRPr="00155F34">
        <w:rPr>
          <w:sz w:val="16"/>
        </w:rPr>
        <w:lastRenderedPageBreak/>
        <w:t>demand. They also reorganized their operations, including their logistics, to complement what they were doing digitally-for example, by expanding their direct-to-home delivery capabilities.</w:t>
      </w:r>
    </w:p>
    <w:p w14:paraId="5FD7E275" w14:textId="77777777" w:rsidR="00F17113" w:rsidRPr="00155F34" w:rsidRDefault="00F17113" w:rsidP="00F17113">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7817961D" w14:textId="77777777" w:rsidR="00F17113" w:rsidRPr="00155F34" w:rsidRDefault="00F17113" w:rsidP="00F17113">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3BE6E127" w14:textId="77777777" w:rsidR="00F17113" w:rsidRPr="00155F34" w:rsidRDefault="00F17113" w:rsidP="00F17113">
      <w:pPr>
        <w:rPr>
          <w:sz w:val="16"/>
        </w:rPr>
      </w:pPr>
      <w:r w:rsidRPr="00155F34">
        <w:rPr>
          <w:sz w:val="16"/>
        </w:rPr>
        <w:t xml:space="preserve">Overall, these </w:t>
      </w:r>
      <w:r w:rsidRPr="000151E0">
        <w:rPr>
          <w:rStyle w:val="Emphasis"/>
          <w:highlight w:val="cyan"/>
        </w:rPr>
        <w:t>innovations</w:t>
      </w:r>
      <w:r w:rsidRPr="00155F34">
        <w:rPr>
          <w:sz w:val="16"/>
        </w:rPr>
        <w:t xml:space="preserve"> and organizational changes </w:t>
      </w:r>
      <w:r w:rsidRPr="00836BC3">
        <w:rPr>
          <w:rStyle w:val="StyleUnderline"/>
        </w:rPr>
        <w:t xml:space="preserve">could </w:t>
      </w:r>
      <w:r w:rsidRPr="000151E0">
        <w:rPr>
          <w:rStyle w:val="Emphasis"/>
          <w:highlight w:val="cyan"/>
        </w:rPr>
        <w:t>accelerate</w:t>
      </w:r>
      <w:r w:rsidRPr="00155F34">
        <w:rPr>
          <w:sz w:val="16"/>
        </w:rPr>
        <w:t xml:space="preserve"> productivity </w:t>
      </w:r>
      <w:r w:rsidRPr="000151E0">
        <w:rPr>
          <w:rStyle w:val="Emphasis"/>
          <w:highlight w:val="cyan"/>
        </w:rPr>
        <w:t>growth</w:t>
      </w:r>
      <w:r w:rsidRPr="000151E0">
        <w:rPr>
          <w:rStyle w:val="StyleUnderline"/>
          <w:highlight w:val="cyan"/>
        </w:rPr>
        <w:t xml:space="preserve"> by</w:t>
      </w:r>
      <w:r w:rsidRPr="00834AFD">
        <w:rPr>
          <w:rStyle w:val="StyleUnderline"/>
        </w:rPr>
        <w:t xml:space="preserve"> around </w:t>
      </w:r>
      <w:r w:rsidRPr="000151E0">
        <w:rPr>
          <w:rStyle w:val="StyleUnderline"/>
          <w:highlight w:val="cyan"/>
        </w:rPr>
        <w:t>one</w:t>
      </w:r>
      <w:r w:rsidRPr="00155F34">
        <w:rPr>
          <w:rStyle w:val="StyleUnderline"/>
        </w:rPr>
        <w:t xml:space="preserve"> percentage </w:t>
      </w:r>
      <w:r w:rsidRPr="000151E0">
        <w:rPr>
          <w:rStyle w:val="StyleUnderline"/>
          <w:highlight w:val="cyan"/>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0151E0">
        <w:rPr>
          <w:rStyle w:val="StyleUnderline"/>
          <w:highlight w:val="cyan"/>
        </w:rPr>
        <w:t>would expand</w:t>
      </w:r>
      <w:r w:rsidRPr="00126EBB">
        <w:rPr>
          <w:rStyle w:val="StyleUnderline"/>
        </w:rPr>
        <w:t xml:space="preserve"> </w:t>
      </w:r>
      <w:r w:rsidRPr="00126EBB">
        <w:rPr>
          <w:rStyle w:val="Emphasis"/>
        </w:rPr>
        <w:t xml:space="preserve">per capita </w:t>
      </w:r>
      <w:r w:rsidRPr="000151E0">
        <w:rPr>
          <w:rStyle w:val="Emphasis"/>
          <w:highlight w:val="cyan"/>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23587082" w14:textId="77777777" w:rsidR="00F17113" w:rsidRPr="00155F34" w:rsidRDefault="00F17113" w:rsidP="00F17113">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12E0EED1" w14:textId="77777777" w:rsidR="00F17113" w:rsidRPr="00155F34" w:rsidRDefault="00F17113" w:rsidP="00F17113">
      <w:pPr>
        <w:rPr>
          <w:sz w:val="16"/>
        </w:rPr>
      </w:pPr>
      <w:r w:rsidRPr="00155F34">
        <w:rPr>
          <w:sz w:val="16"/>
        </w:rPr>
        <w:t>FOLLOW THE DIGITAL LEADER</w:t>
      </w:r>
    </w:p>
    <w:p w14:paraId="5A367542" w14:textId="77777777" w:rsidR="00F17113" w:rsidRPr="00155F34" w:rsidRDefault="00F17113" w:rsidP="00F17113">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0151E0">
        <w:rPr>
          <w:rStyle w:val="Emphasis"/>
          <w:highlight w:val="cyan"/>
        </w:rPr>
        <w:t xml:space="preserve">superstar </w:t>
      </w:r>
      <w:r w:rsidRPr="00836BC3">
        <w:rPr>
          <w:rStyle w:val="Emphasis"/>
        </w:rPr>
        <w:t>firm</w:t>
      </w:r>
      <w:r w:rsidRPr="000151E0">
        <w:rPr>
          <w:rStyle w:val="Emphasis"/>
          <w:highlight w:val="cyan"/>
        </w:rPr>
        <w:t>s</w:t>
      </w:r>
      <w:r w:rsidRPr="00836BC3">
        <w:rPr>
          <w:sz w:val="16"/>
        </w:rPr>
        <w:t xml:space="preserve"> </w:t>
      </w:r>
      <w:r w:rsidRPr="000151E0">
        <w:rPr>
          <w:rStyle w:val="StyleUnderline"/>
          <w:highlight w:val="cyan"/>
        </w:rPr>
        <w:t>account</w:t>
      </w:r>
      <w:r w:rsidRPr="00836BC3">
        <w:rPr>
          <w:rStyle w:val="StyleUnderline"/>
        </w:rPr>
        <w:t>ed</w:t>
      </w:r>
      <w:r w:rsidRPr="000151E0">
        <w:rPr>
          <w:rStyle w:val="StyleUnderline"/>
          <w:highlight w:val="cyan"/>
        </w:rPr>
        <w:t xml:space="preserve"> for a</w:t>
      </w:r>
      <w:r w:rsidRPr="000151E0">
        <w:rPr>
          <w:sz w:val="16"/>
          <w:highlight w:val="cyan"/>
        </w:rPr>
        <w:t xml:space="preserve"> </w:t>
      </w:r>
      <w:r w:rsidRPr="000151E0">
        <w:rPr>
          <w:rStyle w:val="Emphasis"/>
          <w:highlight w:val="cyan"/>
        </w:rPr>
        <w:t>disproportionately</w:t>
      </w:r>
      <w:r w:rsidRPr="000151E0">
        <w:rPr>
          <w:sz w:val="16"/>
          <w:highlight w:val="cyan"/>
        </w:rPr>
        <w:t xml:space="preserve"> </w:t>
      </w:r>
      <w:r w:rsidRPr="000151E0">
        <w:rPr>
          <w:rStyle w:val="StyleUnderline"/>
          <w:highlight w:val="cyan"/>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763D3AB1" w14:textId="77777777" w:rsidR="00F17113" w:rsidRPr="00155F34" w:rsidRDefault="00F17113" w:rsidP="00F17113">
      <w:pPr>
        <w:rPr>
          <w:sz w:val="16"/>
        </w:rPr>
      </w:pPr>
      <w:r w:rsidRPr="000151E0">
        <w:rPr>
          <w:rStyle w:val="StyleUnderline"/>
          <w:highlight w:val="cyan"/>
        </w:rPr>
        <w:t>If this</w:t>
      </w:r>
      <w:r w:rsidRPr="00155F34">
        <w:rPr>
          <w:sz w:val="16"/>
        </w:rPr>
        <w:t xml:space="preserve"> investment, </w:t>
      </w:r>
      <w:r w:rsidRPr="00834AFD">
        <w:rPr>
          <w:rStyle w:val="Emphasis"/>
        </w:rPr>
        <w:t>innovation</w:t>
      </w:r>
      <w:r w:rsidRPr="00155F34">
        <w:rPr>
          <w:sz w:val="16"/>
        </w:rPr>
        <w:t xml:space="preserve">, and technology adoption </w:t>
      </w:r>
      <w:r w:rsidRPr="000151E0">
        <w:rPr>
          <w:rStyle w:val="StyleUnderline"/>
          <w:highlight w:val="cyan"/>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0151E0">
        <w:rPr>
          <w:rStyle w:val="StyleUnderline"/>
          <w:highlight w:val="cyan"/>
        </w:rPr>
        <w:t>persists</w:t>
      </w:r>
      <w:r w:rsidRPr="00155F34">
        <w:rPr>
          <w:sz w:val="16"/>
        </w:rPr>
        <w:t xml:space="preserve">, any </w:t>
      </w:r>
      <w:r w:rsidRPr="000151E0">
        <w:rPr>
          <w:rStyle w:val="Emphasis"/>
          <w:highlight w:val="cyan"/>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0151E0">
        <w:rPr>
          <w:rStyle w:val="StyleUnderline"/>
          <w:highlight w:val="cyan"/>
        </w:rPr>
        <w:t xml:space="preserve">growth could </w:t>
      </w:r>
      <w:r w:rsidRPr="000151E0">
        <w:rPr>
          <w:rStyle w:val="Emphasis"/>
          <w:highlight w:val="cyan"/>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260190B6" w14:textId="77777777" w:rsidR="00F17113" w:rsidRPr="00155F34" w:rsidRDefault="00F17113" w:rsidP="00F17113">
      <w:pPr>
        <w:rPr>
          <w:sz w:val="16"/>
        </w:rPr>
      </w:pPr>
      <w:r w:rsidRPr="00155F34">
        <w:rPr>
          <w:sz w:val="16"/>
        </w:rPr>
        <w:lastRenderedPageBreak/>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25196C10" w14:textId="77777777" w:rsidR="00F17113" w:rsidRPr="00155F34" w:rsidRDefault="00F17113" w:rsidP="00F17113">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5B536266" w14:textId="77777777" w:rsidR="00F17113" w:rsidRPr="00155F34" w:rsidRDefault="00F17113" w:rsidP="00F17113">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28F2D2ED" w14:textId="77777777" w:rsidR="00F17113" w:rsidRPr="00155F34" w:rsidRDefault="00F17113" w:rsidP="00F17113">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069288D8" w14:textId="77777777" w:rsidR="00F17113" w:rsidRPr="00155F34" w:rsidRDefault="00F17113" w:rsidP="00F17113">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3E988988" w14:textId="77777777" w:rsidR="00F17113" w:rsidRPr="00155F34" w:rsidRDefault="00F17113" w:rsidP="00F17113">
      <w:pPr>
        <w:rPr>
          <w:sz w:val="16"/>
        </w:rPr>
      </w:pPr>
      <w:r w:rsidRPr="00155F34">
        <w:rPr>
          <w:sz w:val="16"/>
        </w:rPr>
        <w:t>A NEW AGE OF DYNAMISM?</w:t>
      </w:r>
    </w:p>
    <w:p w14:paraId="7CE0EFAF" w14:textId="77777777" w:rsidR="00F17113" w:rsidRPr="00155F34" w:rsidRDefault="00F17113" w:rsidP="00F17113">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5C57FF23" w14:textId="77777777" w:rsidR="00F17113" w:rsidRPr="005C600B" w:rsidRDefault="00F17113" w:rsidP="00F17113">
      <w:pPr>
        <w:rPr>
          <w:sz w:val="16"/>
        </w:rPr>
      </w:pPr>
      <w:r w:rsidRPr="000151E0">
        <w:rPr>
          <w:rStyle w:val="StyleUnderline"/>
          <w:highlight w:val="cyan"/>
        </w:rPr>
        <w:t>Policymakers should</w:t>
      </w:r>
      <w:r w:rsidRPr="00155F34">
        <w:rPr>
          <w:sz w:val="16"/>
        </w:rPr>
        <w:t xml:space="preserve"> also </w:t>
      </w:r>
      <w:r w:rsidRPr="00834AFD">
        <w:rPr>
          <w:rStyle w:val="StyleUnderline"/>
        </w:rPr>
        <w:t xml:space="preserve">seek to </w:t>
      </w:r>
      <w:r w:rsidRPr="000151E0">
        <w:rPr>
          <w:rStyle w:val="Emphasis"/>
          <w:highlight w:val="cyan"/>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0151E0">
        <w:rPr>
          <w:rStyle w:val="Emphasis"/>
          <w:highlight w:val="cyan"/>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0151E0">
        <w:rPr>
          <w:rStyle w:val="StyleUnderline"/>
          <w:highlight w:val="cyan"/>
        </w:rPr>
        <w:t>by</w:t>
      </w:r>
      <w:r w:rsidRPr="000151E0">
        <w:rPr>
          <w:sz w:val="16"/>
          <w:highlight w:val="cyan"/>
        </w:rPr>
        <w:t xml:space="preserve"> </w:t>
      </w:r>
      <w:r w:rsidRPr="000151E0">
        <w:rPr>
          <w:rStyle w:val="Emphasis"/>
          <w:highlight w:val="cyan"/>
        </w:rPr>
        <w:t>revising competition rules</w:t>
      </w:r>
      <w:r w:rsidRPr="00155F34">
        <w:rPr>
          <w:sz w:val="16"/>
        </w:rPr>
        <w:t>, bankruptcy procedures, and product and labor-market regulations.</w:t>
      </w:r>
    </w:p>
    <w:p w14:paraId="36E3D794" w14:textId="77777777" w:rsidR="00F17113" w:rsidRDefault="00F17113" w:rsidP="00F17113">
      <w:pPr>
        <w:pStyle w:val="Heading4"/>
      </w:pPr>
      <w:r>
        <w:rPr>
          <w:u w:val="single"/>
        </w:rPr>
        <w:lastRenderedPageBreak/>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5DD217E3" w14:textId="77777777" w:rsidR="00F17113" w:rsidRPr="002752EB" w:rsidRDefault="00F17113" w:rsidP="00F17113">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5FEB5879" w14:textId="77777777" w:rsidR="00F17113" w:rsidRPr="00226B43" w:rsidRDefault="00F17113" w:rsidP="00F17113">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62AE0135" w14:textId="77777777" w:rsidR="00F17113" w:rsidRPr="00226B43" w:rsidRDefault="00F17113" w:rsidP="00F17113">
      <w:pPr>
        <w:rPr>
          <w:sz w:val="16"/>
        </w:rPr>
      </w:pPr>
      <w:r w:rsidRPr="00226B43">
        <w:rPr>
          <w:sz w:val="16"/>
        </w:rPr>
        <w:t xml:space="preserve">Despite the growing concern that the possible existence of </w:t>
      </w:r>
      <w:r w:rsidRPr="00BD6278">
        <w:rPr>
          <w:rStyle w:val="StyleUnderline"/>
        </w:rPr>
        <w:t xml:space="preserve">a </w:t>
      </w:r>
      <w:r w:rsidRPr="000151E0">
        <w:rPr>
          <w:rStyle w:val="StyleUnderline"/>
          <w:highlight w:val="cyan"/>
        </w:rPr>
        <w:t>kill zone might</w:t>
      </w:r>
      <w:r w:rsidRPr="000151E0">
        <w:rPr>
          <w:sz w:val="16"/>
          <w:highlight w:val="cyan"/>
        </w:rPr>
        <w:t xml:space="preserve"> </w:t>
      </w:r>
      <w:r w:rsidRPr="000151E0">
        <w:rPr>
          <w:rStyle w:val="Emphasis"/>
          <w:highlight w:val="cyan"/>
        </w:rPr>
        <w:t>negatively impact</w:t>
      </w:r>
      <w:r w:rsidRPr="000151E0">
        <w:rPr>
          <w:sz w:val="16"/>
          <w:highlight w:val="cyan"/>
        </w:rPr>
        <w:t xml:space="preserve"> </w:t>
      </w:r>
      <w:r w:rsidRPr="000151E0">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487133A2" w14:textId="77777777" w:rsidR="00F17113" w:rsidRPr="00226B43" w:rsidRDefault="00F17113" w:rsidP="00F17113">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39D69E7A" w14:textId="77777777" w:rsidR="00F17113" w:rsidRPr="00226B43" w:rsidRDefault="00F17113" w:rsidP="00F17113">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151E0">
        <w:rPr>
          <w:rStyle w:val="Emphasis"/>
          <w:highlight w:val="cyan"/>
        </w:rPr>
        <w:t>evidence</w:t>
      </w:r>
      <w:r w:rsidRPr="00226B43">
        <w:rPr>
          <w:sz w:val="16"/>
        </w:rPr>
        <w:t xml:space="preserve">, on the investment side, </w:t>
      </w:r>
      <w:r w:rsidRPr="000151E0">
        <w:rPr>
          <w:rStyle w:val="StyleUnderline"/>
          <w:highlight w:val="cyan"/>
        </w:rPr>
        <w:t>highlighting</w:t>
      </w:r>
      <w:r w:rsidRPr="00226B43">
        <w:rPr>
          <w:sz w:val="16"/>
        </w:rPr>
        <w:t xml:space="preserve"> a possible </w:t>
      </w:r>
      <w:r w:rsidRPr="000151E0">
        <w:rPr>
          <w:rStyle w:val="StyleUnderline"/>
          <w:highlight w:val="cyan"/>
        </w:rPr>
        <w:t xml:space="preserve">reduction of </w:t>
      </w:r>
      <w:r w:rsidRPr="005E1328">
        <w:rPr>
          <w:rStyle w:val="Emphasis"/>
        </w:rPr>
        <w:t xml:space="preserve">venture-backed </w:t>
      </w:r>
      <w:r w:rsidRPr="000151E0">
        <w:rPr>
          <w:rStyle w:val="Emphasis"/>
          <w:highlight w:val="cyan"/>
        </w:rPr>
        <w:t>start-ups</w:t>
      </w:r>
      <w:r w:rsidRPr="00226B43">
        <w:rPr>
          <w:sz w:val="16"/>
        </w:rPr>
        <w:t xml:space="preserve"> </w:t>
      </w:r>
      <w:r w:rsidRPr="00BD6278">
        <w:rPr>
          <w:rStyle w:val="StyleUnderline"/>
        </w:rPr>
        <w:t xml:space="preserve">operating in the same space </w:t>
      </w:r>
      <w:r w:rsidRPr="000151E0">
        <w:rPr>
          <w:rStyle w:val="StyleUnderline"/>
          <w:highlight w:val="cyan"/>
        </w:rPr>
        <w:t>where</w:t>
      </w:r>
      <w:r w:rsidRPr="00BD6278">
        <w:rPr>
          <w:rStyle w:val="StyleUnderline"/>
        </w:rPr>
        <w:t xml:space="preserve"> </w:t>
      </w:r>
      <w:r w:rsidRPr="00BD6278">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151E0">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151E0">
        <w:rPr>
          <w:rStyle w:val="StyleUnderline"/>
          <w:highlight w:val="cyan"/>
        </w:rPr>
        <w:t xml:space="preserve">find it </w:t>
      </w:r>
      <w:r w:rsidRPr="000151E0">
        <w:rPr>
          <w:rStyle w:val="Emphasis"/>
          <w:highlight w:val="cyan"/>
        </w:rPr>
        <w:t>difficult</w:t>
      </w:r>
      <w:r w:rsidRPr="000151E0">
        <w:rPr>
          <w:sz w:val="16"/>
          <w:highlight w:val="cyan"/>
        </w:rPr>
        <w:t xml:space="preserve"> </w:t>
      </w:r>
      <w:r w:rsidRPr="000151E0">
        <w:rPr>
          <w:rStyle w:val="StyleUnderline"/>
          <w:highlight w:val="cyan"/>
        </w:rPr>
        <w:t xml:space="preserve">to secure </w:t>
      </w:r>
      <w:r w:rsidRPr="000151E0">
        <w:rPr>
          <w:rStyle w:val="Emphasis"/>
          <w:highlight w:val="cyan"/>
        </w:rPr>
        <w:t>VC</w:t>
      </w:r>
      <w:r w:rsidRPr="00BD6278">
        <w:rPr>
          <w:rStyle w:val="Emphasis"/>
        </w:rPr>
        <w:t xml:space="preserve"> investment</w:t>
      </w:r>
      <w:r w:rsidRPr="00226B43">
        <w:rPr>
          <w:sz w:val="16"/>
        </w:rPr>
        <w:t>’.38</w:t>
      </w:r>
    </w:p>
    <w:p w14:paraId="798A72E0" w14:textId="77777777" w:rsidR="00F17113" w:rsidRPr="00226B43" w:rsidRDefault="00F17113" w:rsidP="00F17113">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4F66034B" w14:textId="77777777" w:rsidR="00F17113" w:rsidRPr="00226B43" w:rsidRDefault="00F17113" w:rsidP="00F17113">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17994145" w14:textId="77777777" w:rsidR="00F17113" w:rsidRPr="00226B43" w:rsidRDefault="00F17113" w:rsidP="00F17113">
      <w:pPr>
        <w:rPr>
          <w:sz w:val="16"/>
        </w:rPr>
      </w:pPr>
      <w:r w:rsidRPr="00226B43">
        <w:rPr>
          <w:sz w:val="16"/>
        </w:rPr>
        <w:t xml:space="preserve">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w:t>
      </w:r>
      <w:r w:rsidRPr="00226B43">
        <w:rPr>
          <w:sz w:val="16"/>
        </w:rPr>
        <w:lastRenderedPageBreak/>
        <w:t>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6D69B28E" w14:textId="77777777" w:rsidR="00F17113" w:rsidRPr="00226B43" w:rsidRDefault="00F17113" w:rsidP="00F17113">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0AF3DE29" w14:textId="77777777" w:rsidR="00F17113" w:rsidRPr="00226B43" w:rsidRDefault="00F17113" w:rsidP="00F17113">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face</w:t>
      </w:r>
      <w:r w:rsidRPr="00226B43">
        <w:rPr>
          <w:sz w:val="16"/>
        </w:rPr>
        <w:t xml:space="preserve"> </w:t>
      </w:r>
      <w:r w:rsidRPr="00EB392A">
        <w:rPr>
          <w:rStyle w:val="Emphasis"/>
        </w:rPr>
        <w:t xml:space="preserve">very </w:t>
      </w:r>
      <w:r w:rsidRPr="000151E0">
        <w:rPr>
          <w:rStyle w:val="Emphasis"/>
          <w:highlight w:val="cyan"/>
        </w:rPr>
        <w:t>little</w:t>
      </w:r>
      <w:r w:rsidRPr="000151E0">
        <w:rPr>
          <w:sz w:val="16"/>
          <w:highlight w:val="cyan"/>
        </w:rPr>
        <w:t xml:space="preserve"> </w:t>
      </w:r>
      <w:r w:rsidRPr="000151E0">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151E0">
        <w:rPr>
          <w:rStyle w:val="StyleUnderline"/>
          <w:highlight w:val="cyan"/>
        </w:rPr>
        <w:t xml:space="preserve">What is needed is </w:t>
      </w:r>
      <w:r w:rsidRPr="000151E0">
        <w:rPr>
          <w:rStyle w:val="Emphasis"/>
          <w:highlight w:val="cyan"/>
        </w:rPr>
        <w:t>not</w:t>
      </w:r>
      <w:r w:rsidRPr="00EB392A">
        <w:rPr>
          <w:rStyle w:val="Emphasis"/>
        </w:rPr>
        <w:t xml:space="preserve"> just </w:t>
      </w:r>
      <w:r w:rsidRPr="000151E0">
        <w:rPr>
          <w:rStyle w:val="Emphasis"/>
          <w:highlight w:val="cyan"/>
        </w:rPr>
        <w:t>incremental</w:t>
      </w:r>
      <w:r w:rsidRPr="00EB392A">
        <w:rPr>
          <w:rStyle w:val="Emphasis"/>
        </w:rPr>
        <w:t xml:space="preserve"> innovation</w:t>
      </w:r>
      <w:r w:rsidRPr="00226B43">
        <w:rPr>
          <w:sz w:val="16"/>
        </w:rPr>
        <w:t xml:space="preserve">, </w:t>
      </w:r>
      <w:r w:rsidRPr="000151E0">
        <w:rPr>
          <w:rStyle w:val="StyleUnderline"/>
          <w:highlight w:val="cyan"/>
        </w:rPr>
        <w:t>but</w:t>
      </w:r>
      <w:r w:rsidRPr="00226B43">
        <w:rPr>
          <w:sz w:val="16"/>
        </w:rPr>
        <w:t xml:space="preserve"> the </w:t>
      </w:r>
      <w:r w:rsidRPr="000151E0">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489E8603" w14:textId="77777777" w:rsidR="00F17113" w:rsidRPr="00226B43" w:rsidRDefault="00F17113" w:rsidP="00F17113">
      <w:pPr>
        <w:rPr>
          <w:sz w:val="16"/>
        </w:rPr>
      </w:pPr>
      <w:r w:rsidRPr="00226B43">
        <w:rPr>
          <w:sz w:val="16"/>
        </w:rPr>
        <w:t xml:space="preserve">Some </w:t>
      </w:r>
      <w:r w:rsidRPr="00EB392A">
        <w:rPr>
          <w:rStyle w:val="Emphasis"/>
        </w:rPr>
        <w:t xml:space="preserve">recent </w:t>
      </w:r>
      <w:r w:rsidRPr="000151E0">
        <w:rPr>
          <w:rStyle w:val="Emphasis"/>
          <w:highlight w:val="cyan"/>
        </w:rPr>
        <w:t>studies</w:t>
      </w:r>
      <w:r w:rsidRPr="00226B43">
        <w:rPr>
          <w:sz w:val="16"/>
        </w:rPr>
        <w:t xml:space="preserve"> and antitrust agency reports </w:t>
      </w:r>
      <w:r w:rsidRPr="000151E0">
        <w:rPr>
          <w:rStyle w:val="StyleUnderline"/>
          <w:highlight w:val="cyan"/>
        </w:rPr>
        <w:t>suggest</w:t>
      </w:r>
      <w:r w:rsidRPr="00226B43">
        <w:rPr>
          <w:sz w:val="16"/>
        </w:rPr>
        <w:t xml:space="preserve"> that </w:t>
      </w:r>
      <w:r w:rsidRPr="00EB392A">
        <w:rPr>
          <w:rStyle w:val="StyleUnderline"/>
        </w:rPr>
        <w:t xml:space="preserve">digital </w:t>
      </w:r>
      <w:r w:rsidRPr="000151E0">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151E0">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151E0">
        <w:rPr>
          <w:rStyle w:val="StyleUnderline"/>
          <w:highlight w:val="cyan"/>
        </w:rPr>
        <w:t xml:space="preserve">the </w:t>
      </w:r>
      <w:r w:rsidRPr="000151E0">
        <w:rPr>
          <w:rStyle w:val="Emphasis"/>
          <w:highlight w:val="cyan"/>
        </w:rPr>
        <w:t>next</w:t>
      </w:r>
      <w:r w:rsidRPr="00EB392A">
        <w:rPr>
          <w:rStyle w:val="Emphasis"/>
        </w:rPr>
        <w:t xml:space="preserve"> technological </w:t>
      </w:r>
      <w:r w:rsidRPr="000151E0">
        <w:rPr>
          <w:rStyle w:val="Emphasis"/>
          <w:highlight w:val="cyan"/>
        </w:rPr>
        <w:t>revolution</w:t>
      </w:r>
      <w:r w:rsidRPr="009001C6">
        <w:rPr>
          <w:sz w:val="16"/>
        </w:rPr>
        <w:t xml:space="preserve"> </w:t>
      </w:r>
      <w:r w:rsidRPr="009001C6">
        <w:rPr>
          <w:rStyle w:val="StyleUnderline"/>
        </w:rPr>
        <w:t xml:space="preserve">is likely to </w:t>
      </w:r>
      <w:r w:rsidRPr="000151E0">
        <w:rPr>
          <w:rStyle w:val="StyleUnderline"/>
          <w:highlight w:val="cyan"/>
        </w:rPr>
        <w:t xml:space="preserve">focus on </w:t>
      </w:r>
      <w:r w:rsidRPr="000151E0">
        <w:rPr>
          <w:rStyle w:val="Emphasis"/>
          <w:highlight w:val="cyan"/>
        </w:rPr>
        <w:t>data</w:t>
      </w:r>
      <w:r w:rsidRPr="000151E0">
        <w:rPr>
          <w:sz w:val="16"/>
          <w:highlight w:val="cyan"/>
        </w:rPr>
        <w:t xml:space="preserve"> </w:t>
      </w:r>
      <w:r w:rsidRPr="00836BC3">
        <w:rPr>
          <w:rStyle w:val="StyleUnderline"/>
        </w:rPr>
        <w:t>that</w:t>
      </w:r>
      <w:r w:rsidRPr="00EB392A">
        <w:rPr>
          <w:rStyle w:val="StyleUnderline"/>
        </w:rPr>
        <w:t xml:space="preserve"> </w:t>
      </w:r>
      <w:r w:rsidRPr="000151E0">
        <w:rPr>
          <w:rStyle w:val="Emphasis"/>
          <w:highlight w:val="cyan"/>
        </w:rPr>
        <w:t>existing firms</w:t>
      </w:r>
      <w:r w:rsidRPr="000151E0">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151E0">
        <w:rPr>
          <w:rStyle w:val="Emphasis"/>
          <w:highlight w:val="cyan"/>
        </w:rPr>
        <w:t>OECD</w:t>
      </w:r>
      <w:r w:rsidRPr="00226B43">
        <w:rPr>
          <w:sz w:val="16"/>
        </w:rPr>
        <w:t xml:space="preserve">) </w:t>
      </w:r>
      <w:r w:rsidRPr="00EB392A">
        <w:rPr>
          <w:rStyle w:val="StyleUnderline"/>
        </w:rPr>
        <w:t xml:space="preserve">research </w:t>
      </w:r>
      <w:r w:rsidRPr="000151E0">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151E0">
        <w:rPr>
          <w:rStyle w:val="Emphasis"/>
          <w:highlight w:val="cyan"/>
        </w:rPr>
        <w:t>mark-ups</w:t>
      </w:r>
      <w:r w:rsidRPr="000151E0">
        <w:rPr>
          <w:sz w:val="16"/>
          <w:highlight w:val="cyan"/>
        </w:rPr>
        <w:t xml:space="preserve"> </w:t>
      </w:r>
      <w:r w:rsidRPr="000151E0">
        <w:rPr>
          <w:rStyle w:val="StyleUnderline"/>
          <w:highlight w:val="cyan"/>
        </w:rPr>
        <w:t>are</w:t>
      </w:r>
      <w:r w:rsidRPr="00226B43">
        <w:rPr>
          <w:sz w:val="16"/>
        </w:rPr>
        <w:t xml:space="preserve"> increasingly </w:t>
      </w:r>
      <w:r w:rsidRPr="000151E0">
        <w:rPr>
          <w:rStyle w:val="StyleUnderline"/>
          <w:highlight w:val="cyan"/>
        </w:rPr>
        <w:t>higher</w:t>
      </w:r>
      <w:r w:rsidRPr="009001C6">
        <w:rPr>
          <w:sz w:val="16"/>
        </w:rPr>
        <w:t>47</w:t>
      </w:r>
      <w:r w:rsidRPr="00226B43">
        <w:rPr>
          <w:sz w:val="16"/>
        </w:rPr>
        <w:t xml:space="preserve"> </w:t>
      </w:r>
      <w:r w:rsidRPr="000151E0">
        <w:rPr>
          <w:rStyle w:val="StyleUnderline"/>
          <w:highlight w:val="cyan"/>
        </w:rPr>
        <w:t>while</w:t>
      </w:r>
      <w:r w:rsidRPr="00226B43">
        <w:rPr>
          <w:sz w:val="16"/>
        </w:rPr>
        <w:t xml:space="preserve"> the </w:t>
      </w:r>
      <w:r w:rsidRPr="000151E0">
        <w:rPr>
          <w:rStyle w:val="StyleUnderline"/>
          <w:highlight w:val="cyan"/>
        </w:rPr>
        <w:t>decline in</w:t>
      </w:r>
      <w:r w:rsidRPr="00EB392A">
        <w:rPr>
          <w:rStyle w:val="StyleUnderline"/>
        </w:rPr>
        <w:t xml:space="preserve"> </w:t>
      </w:r>
      <w:r w:rsidRPr="00EB392A">
        <w:rPr>
          <w:rStyle w:val="Emphasis"/>
        </w:rPr>
        <w:t xml:space="preserve">business </w:t>
      </w:r>
      <w:r w:rsidRPr="000151E0">
        <w:rPr>
          <w:rStyle w:val="Emphasis"/>
          <w:highlight w:val="cyan"/>
        </w:rPr>
        <w:t>dynamism</w:t>
      </w:r>
      <w:r w:rsidRPr="000151E0">
        <w:rPr>
          <w:sz w:val="16"/>
          <w:highlight w:val="cyan"/>
        </w:rPr>
        <w:t xml:space="preserve"> </w:t>
      </w:r>
      <w:r w:rsidRPr="000151E0">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048806FF" w14:textId="77777777" w:rsidR="00F17113" w:rsidRPr="00226B43" w:rsidRDefault="00F17113" w:rsidP="00F17113">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7181194F" w14:textId="77777777" w:rsidR="00F17113" w:rsidRPr="00226B43" w:rsidRDefault="00F17113" w:rsidP="00F17113">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151E0">
        <w:rPr>
          <w:rStyle w:val="StyleUnderline"/>
          <w:highlight w:val="cyan"/>
        </w:rPr>
        <w:t>profits</w:t>
      </w:r>
      <w:r w:rsidRPr="00226B43">
        <w:rPr>
          <w:sz w:val="16"/>
        </w:rPr>
        <w:t xml:space="preserve"> substantially and persistently </w:t>
      </w:r>
      <w:r w:rsidRPr="000151E0">
        <w:rPr>
          <w:rStyle w:val="StyleUnderline"/>
          <w:highlight w:val="cyan"/>
        </w:rPr>
        <w:t>above</w:t>
      </w:r>
      <w:r w:rsidRPr="00EB392A">
        <w:rPr>
          <w:rStyle w:val="StyleUnderline"/>
        </w:rPr>
        <w:t xml:space="preserve"> the </w:t>
      </w:r>
      <w:r w:rsidRPr="000151E0">
        <w:rPr>
          <w:rStyle w:val="Emphasis"/>
          <w:highlight w:val="cyan"/>
        </w:rPr>
        <w:t>cost of capital</w:t>
      </w:r>
      <w:r w:rsidRPr="00226B43">
        <w:rPr>
          <w:sz w:val="16"/>
        </w:rPr>
        <w:t xml:space="preserve"> 50 </w:t>
      </w:r>
      <w:r w:rsidRPr="00EB392A">
        <w:rPr>
          <w:rStyle w:val="StyleUnderline"/>
        </w:rPr>
        <w:t xml:space="preserve">could </w:t>
      </w:r>
      <w:r w:rsidRPr="000151E0">
        <w:rPr>
          <w:rStyle w:val="StyleUnderline"/>
          <w:highlight w:val="cyan"/>
        </w:rPr>
        <w:t>signal</w:t>
      </w:r>
      <w:r w:rsidRPr="00226B43">
        <w:rPr>
          <w:sz w:val="16"/>
        </w:rPr>
        <w:t xml:space="preserve"> that </w:t>
      </w:r>
      <w:r w:rsidRPr="00EB392A">
        <w:rPr>
          <w:rStyle w:val="StyleUnderline"/>
        </w:rPr>
        <w:t xml:space="preserve">the </w:t>
      </w:r>
      <w:r w:rsidRPr="000151E0">
        <w:rPr>
          <w:rStyle w:val="StyleUnderline"/>
          <w:highlight w:val="cyan"/>
        </w:rPr>
        <w:t xml:space="preserve">market is </w:t>
      </w:r>
      <w:r w:rsidRPr="000151E0">
        <w:rPr>
          <w:rStyle w:val="Emphasis"/>
          <w:highlight w:val="cyan"/>
        </w:rPr>
        <w:t>not functioning</w:t>
      </w:r>
      <w:r w:rsidRPr="00836BC3">
        <w:rPr>
          <w:sz w:val="16"/>
        </w:rPr>
        <w:t xml:space="preserve"> </w:t>
      </w:r>
      <w:r w:rsidRPr="005E1328">
        <w:rPr>
          <w:rStyle w:val="StyleUnderline"/>
        </w:rPr>
        <w:t>properly</w:t>
      </w:r>
      <w:r w:rsidRPr="00226B43">
        <w:rPr>
          <w:sz w:val="16"/>
        </w:rPr>
        <w:t xml:space="preserve">, </w:t>
      </w:r>
      <w:r w:rsidRPr="000151E0">
        <w:rPr>
          <w:rStyle w:val="StyleUnderline"/>
          <w:highlight w:val="cyan"/>
        </w:rPr>
        <w:t>as</w:t>
      </w:r>
      <w:r w:rsidRPr="00EB392A">
        <w:rPr>
          <w:rStyle w:val="StyleUnderline"/>
        </w:rPr>
        <w:t xml:space="preserve"> in the long term</w:t>
      </w:r>
      <w:r w:rsidRPr="00226B43">
        <w:rPr>
          <w:sz w:val="16"/>
        </w:rPr>
        <w:t xml:space="preserve">, </w:t>
      </w:r>
      <w:r w:rsidRPr="000151E0">
        <w:rPr>
          <w:rStyle w:val="Emphasis"/>
          <w:highlight w:val="cyan"/>
        </w:rPr>
        <w:t>r</w:t>
      </w:r>
      <w:r w:rsidRPr="00226B43">
        <w:rPr>
          <w:sz w:val="16"/>
        </w:rPr>
        <w:t xml:space="preserve">eturn </w:t>
      </w:r>
      <w:r w:rsidRPr="000151E0">
        <w:rPr>
          <w:rStyle w:val="Emphasis"/>
          <w:highlight w:val="cyan"/>
        </w:rPr>
        <w:t>o</w:t>
      </w:r>
      <w:r w:rsidRPr="00226B43">
        <w:rPr>
          <w:sz w:val="16"/>
        </w:rPr>
        <w:t xml:space="preserve">n </w:t>
      </w:r>
      <w:r w:rsidRPr="000151E0">
        <w:rPr>
          <w:rStyle w:val="Emphasis"/>
          <w:highlight w:val="cyan"/>
        </w:rPr>
        <w:t>i</w:t>
      </w:r>
      <w:r w:rsidRPr="00226B43">
        <w:rPr>
          <w:sz w:val="16"/>
        </w:rPr>
        <w:t xml:space="preserve">nvestment </w:t>
      </w:r>
      <w:r w:rsidRPr="000151E0">
        <w:rPr>
          <w:rStyle w:val="StyleUnderline"/>
          <w:highlight w:val="cyan"/>
        </w:rPr>
        <w:t>should equal</w:t>
      </w:r>
      <w:r w:rsidRPr="00EB392A">
        <w:rPr>
          <w:rStyle w:val="StyleUnderline"/>
        </w:rPr>
        <w:t xml:space="preserve"> the </w:t>
      </w:r>
      <w:r w:rsidRPr="000151E0">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00B4E024" w14:textId="77777777" w:rsidR="00F17113" w:rsidRPr="00081AE8" w:rsidRDefault="00F17113" w:rsidP="00F17113">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151E0">
        <w:rPr>
          <w:rStyle w:val="Emphasis"/>
          <w:highlight w:val="cyan"/>
        </w:rPr>
        <w:t>evidence</w:t>
      </w:r>
      <w:r w:rsidRPr="00226B43">
        <w:rPr>
          <w:sz w:val="16"/>
        </w:rPr>
        <w:t xml:space="preserve"> so far described </w:t>
      </w:r>
      <w:r w:rsidRPr="00EB392A">
        <w:rPr>
          <w:rStyle w:val="StyleUnderline"/>
        </w:rPr>
        <w:t xml:space="preserve">may </w:t>
      </w:r>
      <w:r w:rsidRPr="000151E0">
        <w:rPr>
          <w:rStyle w:val="StyleUnderline"/>
          <w:highlight w:val="cyan"/>
        </w:rPr>
        <w:t>indicate</w:t>
      </w:r>
      <w:r w:rsidRPr="00226B43">
        <w:rPr>
          <w:sz w:val="16"/>
        </w:rPr>
        <w:t xml:space="preserve"> that </w:t>
      </w:r>
      <w:r w:rsidRPr="00EB392A">
        <w:rPr>
          <w:rStyle w:val="StyleUnderline"/>
        </w:rPr>
        <w:t xml:space="preserve">this impulse for </w:t>
      </w:r>
      <w:r w:rsidRPr="000151E0">
        <w:rPr>
          <w:rStyle w:val="Emphasis"/>
          <w:highlight w:val="cyan"/>
        </w:rPr>
        <w:t>creative destruction</w:t>
      </w:r>
      <w:r w:rsidRPr="000151E0">
        <w:rPr>
          <w:sz w:val="16"/>
          <w:highlight w:val="cyan"/>
        </w:rPr>
        <w:t xml:space="preserve"> </w:t>
      </w:r>
      <w:r w:rsidRPr="000151E0">
        <w:rPr>
          <w:rStyle w:val="StyleUnderline"/>
          <w:highlight w:val="cyan"/>
        </w:rPr>
        <w:t xml:space="preserve">is </w:t>
      </w:r>
      <w:r w:rsidRPr="000151E0">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3607830B" w14:textId="77777777" w:rsidR="00F17113" w:rsidRDefault="00F17113" w:rsidP="00F17113">
      <w:pPr>
        <w:pStyle w:val="Heading4"/>
      </w:pPr>
      <w:bookmarkStart w:id="4" w:name="_Hlk83727275"/>
      <w:bookmarkEnd w:id="1"/>
      <w:r>
        <w:t xml:space="preserve">Slow growth </w:t>
      </w:r>
      <w:r w:rsidRPr="0006699F">
        <w:t>causes</w:t>
      </w:r>
      <w:r>
        <w:t xml:space="preserve"> </w:t>
      </w:r>
      <w:r w:rsidRPr="0006699F">
        <w:rPr>
          <w:u w:val="single"/>
        </w:rPr>
        <w:t>extinction</w:t>
      </w:r>
      <w:r>
        <w:t>.</w:t>
      </w:r>
    </w:p>
    <w:p w14:paraId="593B1F27" w14:textId="77777777" w:rsidR="00F17113" w:rsidRDefault="00F17113" w:rsidP="00F17113">
      <w:r w:rsidRPr="00832910">
        <w:rPr>
          <w:rStyle w:val="Style13ptBold"/>
        </w:rPr>
        <w:t>Oppenheimer ’21</w:t>
      </w:r>
      <w:r>
        <w:t xml:space="preserve"> [Michael; Clinical Professor in Center for Global Affairs @ New York University, Senior Consulting Fellow @ Scenario Planning at the International </w:t>
      </w:r>
      <w:r>
        <w:lastRenderedPageBreak/>
        <w:t xml:space="preserve">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4C26FE86" w14:textId="77777777" w:rsidR="00F17113" w:rsidRPr="00832910" w:rsidRDefault="00F17113" w:rsidP="00F17113">
      <w:pPr>
        <w:rPr>
          <w:sz w:val="16"/>
        </w:rPr>
      </w:pPr>
      <w:r w:rsidRPr="00836BC3">
        <w:rPr>
          <w:sz w:val="16"/>
        </w:rPr>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0EFF2EFA" w14:textId="77777777" w:rsidR="00F17113" w:rsidRPr="00832910" w:rsidRDefault="00F17113" w:rsidP="00F17113">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151E0">
        <w:rPr>
          <w:rStyle w:val="StyleUnderline"/>
          <w:highlight w:val="cyan"/>
        </w:rPr>
        <w:t xml:space="preserve">lower </w:t>
      </w:r>
      <w:r w:rsidRPr="00832910">
        <w:rPr>
          <w:rStyle w:val="StyleUnderline"/>
        </w:rPr>
        <w:t xml:space="preserve">levels of economic </w:t>
      </w:r>
      <w:r w:rsidRPr="000151E0">
        <w:rPr>
          <w:rStyle w:val="StyleUnderline"/>
          <w:highlight w:val="cya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EB9ED8E" w14:textId="77777777" w:rsidR="00F17113" w:rsidRPr="00832910" w:rsidRDefault="00F17113" w:rsidP="00F17113">
      <w:pPr>
        <w:rPr>
          <w:sz w:val="16"/>
        </w:rPr>
      </w:pPr>
      <w:r w:rsidRPr="00832910">
        <w:rPr>
          <w:sz w:val="16"/>
        </w:rPr>
        <w:t xml:space="preserve">But all four forces operating simultaneously will </w:t>
      </w:r>
      <w:r w:rsidRPr="000151E0">
        <w:rPr>
          <w:rStyle w:val="StyleUnderline"/>
          <w:highlight w:val="cya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151E0">
        <w:rPr>
          <w:rStyle w:val="Emphasis"/>
          <w:highlight w:val="cyan"/>
        </w:rPr>
        <w:t>conflict</w:t>
      </w:r>
      <w:r w:rsidRPr="00832910">
        <w:rPr>
          <w:sz w:val="16"/>
        </w:rPr>
        <w:t xml:space="preserve">, diminished economic growth and poverty alleviation, </w:t>
      </w:r>
      <w:r w:rsidRPr="000151E0">
        <w:rPr>
          <w:rStyle w:val="StyleUnderline"/>
          <w:highlight w:val="cyan"/>
        </w:rPr>
        <w:t>weak</w:t>
      </w:r>
      <w:r w:rsidRPr="00832910">
        <w:rPr>
          <w:rStyle w:val="StyleUnderline"/>
        </w:rPr>
        <w:t>ened</w:t>
      </w:r>
      <w:r w:rsidRPr="00832910">
        <w:rPr>
          <w:sz w:val="16"/>
        </w:rPr>
        <w:t xml:space="preserve"> </w:t>
      </w:r>
      <w:r w:rsidRPr="00832910">
        <w:rPr>
          <w:rStyle w:val="Emphasis"/>
        </w:rPr>
        <w:t xml:space="preserve">global </w:t>
      </w:r>
      <w:r w:rsidRPr="000151E0">
        <w:rPr>
          <w:rStyle w:val="Emphasis"/>
          <w:highlight w:val="cyan"/>
        </w:rPr>
        <w:t>institutions</w:t>
      </w:r>
      <w:r w:rsidRPr="00832910">
        <w:rPr>
          <w:sz w:val="16"/>
        </w:rPr>
        <w:t xml:space="preserve"> </w:t>
      </w:r>
      <w:r w:rsidRPr="00832910">
        <w:rPr>
          <w:rStyle w:val="StyleUnderline"/>
        </w:rPr>
        <w:t xml:space="preserve">and norms of behavior, </w:t>
      </w:r>
      <w:r w:rsidRPr="000151E0">
        <w:rPr>
          <w:rStyle w:val="StyleUnderline"/>
          <w:highlight w:val="cyan"/>
        </w:rPr>
        <w:t>and</w:t>
      </w:r>
      <w:r w:rsidRPr="000151E0">
        <w:rPr>
          <w:sz w:val="16"/>
          <w:highlight w:val="cyan"/>
        </w:rPr>
        <w:t xml:space="preserve"> </w:t>
      </w:r>
      <w:r w:rsidRPr="000151E0">
        <w:rPr>
          <w:rStyle w:val="Emphasis"/>
          <w:highlight w:val="cyan"/>
        </w:rPr>
        <w:t>reduce</w:t>
      </w:r>
      <w:r w:rsidRPr="00832910">
        <w:rPr>
          <w:rStyle w:val="Emphasis"/>
        </w:rPr>
        <w:t>d</w:t>
      </w:r>
      <w:r w:rsidRPr="00832910">
        <w:rPr>
          <w:sz w:val="16"/>
        </w:rPr>
        <w:t xml:space="preserve"> </w:t>
      </w:r>
      <w:r w:rsidRPr="00832910">
        <w:rPr>
          <w:rStyle w:val="StyleUnderline"/>
        </w:rPr>
        <w:t xml:space="preserve">collective </w:t>
      </w:r>
      <w:r w:rsidRPr="000151E0">
        <w:rPr>
          <w:rStyle w:val="StyleUnderline"/>
          <w:highlight w:val="cya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151E0">
        <w:rPr>
          <w:rStyle w:val="Emphasis"/>
          <w:highlight w:val="cya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prolif</w:t>
      </w:r>
      <w:r w:rsidRPr="00832910">
        <w:rPr>
          <w:sz w:val="16"/>
        </w:rPr>
        <w:t>eration. As in any effective scenario, this future is clearly visible to any keen observer. We have only to abolish wishful thinking and believe our own eyes.10</w:t>
      </w:r>
    </w:p>
    <w:p w14:paraId="6DDB5E63" w14:textId="77777777" w:rsidR="00F17113" w:rsidRPr="00832910" w:rsidRDefault="00F17113" w:rsidP="00F17113">
      <w:pPr>
        <w:rPr>
          <w:sz w:val="16"/>
        </w:rPr>
      </w:pPr>
      <w:r w:rsidRPr="00832910">
        <w:rPr>
          <w:sz w:val="16"/>
        </w:rPr>
        <w:t>Secular Stagnation</w:t>
      </w:r>
    </w:p>
    <w:p w14:paraId="13C0FB45" w14:textId="77777777" w:rsidR="00F17113" w:rsidRPr="00832910" w:rsidRDefault="00F17113" w:rsidP="00F17113">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lastRenderedPageBreak/>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sz w:val="16"/>
          <w:highlight w:val="cyan"/>
        </w:rPr>
        <w:t xml:space="preserve">” </w:t>
      </w:r>
      <w:r w:rsidRPr="000151E0">
        <w:rPr>
          <w:rStyle w:val="StyleUnderline"/>
          <w:highlight w:val="cya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151E0">
        <w:rPr>
          <w:rStyle w:val="Emphasis"/>
          <w:highlight w:val="cyan"/>
        </w:rPr>
        <w:t>multipolarity</w:t>
      </w:r>
      <w:r w:rsidRPr="000151E0">
        <w:rPr>
          <w:sz w:val="16"/>
          <w:highlight w:val="cyan"/>
        </w:rPr>
        <w:t xml:space="preserve">, </w:t>
      </w:r>
      <w:r w:rsidRPr="000151E0">
        <w:rPr>
          <w:rStyle w:val="StyleUnderline"/>
          <w:highlight w:val="cyan"/>
        </w:rPr>
        <w:t>and</w:t>
      </w:r>
      <w:r w:rsidRPr="00832910">
        <w:rPr>
          <w:sz w:val="16"/>
        </w:rPr>
        <w:t xml:space="preserve"> </w:t>
      </w:r>
      <w:r w:rsidRPr="00832910">
        <w:rPr>
          <w:rStyle w:val="Emphasis"/>
        </w:rPr>
        <w:t xml:space="preserve">rising </w:t>
      </w:r>
      <w:r w:rsidRPr="000151E0">
        <w:rPr>
          <w:rStyle w:val="Emphasis"/>
          <w:highlight w:val="cya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6D7450EB" w14:textId="77777777" w:rsidR="00F17113" w:rsidRPr="00832910" w:rsidRDefault="00F17113" w:rsidP="00F17113">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25132D2" w14:textId="77777777" w:rsidR="00F17113" w:rsidRPr="00832910" w:rsidRDefault="00F17113" w:rsidP="00F17113">
      <w:pPr>
        <w:ind w:left="720"/>
        <w:rPr>
          <w:sz w:val="16"/>
        </w:rPr>
      </w:pPr>
      <w:r w:rsidRPr="00832910">
        <w:rPr>
          <w:sz w:val="16"/>
        </w:rPr>
        <w:t xml:space="preserve">Other factors that make investors similarly pessimistic include rising global inequality and the slowdown in productivity growth… </w:t>
      </w:r>
    </w:p>
    <w:p w14:paraId="2017680D" w14:textId="77777777" w:rsidR="00F17113" w:rsidRPr="00832910" w:rsidRDefault="00F17113" w:rsidP="00F17113">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CFF7252" w14:textId="77777777" w:rsidR="00F17113" w:rsidRPr="00832910" w:rsidRDefault="00F17113" w:rsidP="00F17113">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2ED18516" w14:textId="77777777" w:rsidR="00F17113" w:rsidRPr="00832910" w:rsidRDefault="00F17113" w:rsidP="00F17113">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6EB79E7" w14:textId="77777777" w:rsidR="00F17113" w:rsidRPr="00832910" w:rsidRDefault="00F17113" w:rsidP="00F17113">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151E0">
        <w:rPr>
          <w:rStyle w:val="StyleUnderline"/>
          <w:highlight w:val="cyan"/>
        </w:rPr>
        <w:t>politics</w:t>
      </w:r>
      <w:r w:rsidRPr="00832910">
        <w:rPr>
          <w:sz w:val="16"/>
        </w:rPr>
        <w:t xml:space="preserve"> will </w:t>
      </w:r>
      <w:r w:rsidRPr="000151E0">
        <w:rPr>
          <w:rStyle w:val="StyleUnderline"/>
          <w:highlight w:val="cyan"/>
        </w:rPr>
        <w:t>become</w:t>
      </w:r>
      <w:r w:rsidRPr="00832910">
        <w:rPr>
          <w:sz w:val="16"/>
        </w:rPr>
        <w:t xml:space="preserve"> </w:t>
      </w:r>
      <w:r w:rsidRPr="00832910">
        <w:rPr>
          <w:rStyle w:val="Emphasis"/>
        </w:rPr>
        <w:t>more</w:t>
      </w:r>
      <w:r w:rsidRPr="00832910">
        <w:rPr>
          <w:sz w:val="16"/>
        </w:rPr>
        <w:t xml:space="preserve"> </w:t>
      </w:r>
      <w:r w:rsidRPr="000151E0">
        <w:rPr>
          <w:rStyle w:val="StyleUnderline"/>
          <w:highlight w:val="cya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151E0">
        <w:rPr>
          <w:rStyle w:val="StyleUnderline"/>
          <w:highlight w:val="cya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151E0">
        <w:rPr>
          <w:rStyle w:val="Emphasis"/>
          <w:highlight w:val="cya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02B075C1" w14:textId="77777777" w:rsidR="00F17113" w:rsidRPr="0070779E" w:rsidRDefault="00F17113" w:rsidP="00F17113">
      <w:pPr>
        <w:rPr>
          <w:sz w:val="16"/>
        </w:rPr>
      </w:pPr>
      <w:r w:rsidRPr="0070779E">
        <w:rPr>
          <w:sz w:val="16"/>
        </w:rPr>
        <w:t>Illiberal Globalization</w:t>
      </w:r>
    </w:p>
    <w:p w14:paraId="46A210A1" w14:textId="77777777" w:rsidR="00F17113" w:rsidRPr="00832910" w:rsidRDefault="00F17113" w:rsidP="00F17113">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 xml:space="preserve">requires </w:t>
      </w:r>
      <w:r w:rsidRPr="00832910">
        <w:rPr>
          <w:rStyle w:val="StyleUnderline"/>
        </w:rPr>
        <w:lastRenderedPageBreak/>
        <w:t>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5264CE13" w14:textId="77777777" w:rsidR="00F17113" w:rsidRPr="00832910" w:rsidRDefault="00F17113" w:rsidP="00F17113">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00429ABA" w14:textId="77777777" w:rsidR="00F17113" w:rsidRPr="00832910" w:rsidRDefault="00F17113" w:rsidP="00F17113">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63693A9" w14:textId="77777777" w:rsidR="00F17113" w:rsidRPr="00832910" w:rsidRDefault="00F17113" w:rsidP="00F17113">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B7091A">
        <w:rPr>
          <w:rStyle w:val="StyleUnderline"/>
          <w:highlight w:val="cyan"/>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B7091A">
        <w:rPr>
          <w:rStyle w:val="StyleUnderline"/>
          <w:highlight w:val="cyan"/>
        </w:rPr>
        <w:t>will respond</w:t>
      </w:r>
      <w:r w:rsidRPr="00832910">
        <w:rPr>
          <w:sz w:val="16"/>
        </w:rPr>
        <w:t xml:space="preserve"> to heightened risk and uncertainty </w:t>
      </w:r>
      <w:r w:rsidRPr="000151E0">
        <w:rPr>
          <w:rStyle w:val="StyleUnderline"/>
          <w:highlight w:val="cyan"/>
        </w:rPr>
        <w:t>with</w:t>
      </w:r>
      <w:r w:rsidRPr="00832910">
        <w:rPr>
          <w:sz w:val="16"/>
        </w:rPr>
        <w:t xml:space="preserve"> </w:t>
      </w:r>
      <w:r w:rsidRPr="00832910">
        <w:rPr>
          <w:rStyle w:val="Emphasis"/>
        </w:rPr>
        <w:t xml:space="preserve">further </w:t>
      </w:r>
      <w:r w:rsidRPr="000151E0">
        <w:rPr>
          <w:rStyle w:val="Emphasis"/>
          <w:highlight w:val="cya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46CB75D0" w14:textId="77777777" w:rsidR="00F17113" w:rsidRPr="00832910" w:rsidRDefault="00F17113" w:rsidP="00F17113">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6739659" w14:textId="77777777" w:rsidR="00F17113" w:rsidRPr="00832910" w:rsidRDefault="00F17113" w:rsidP="00F17113">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 xml:space="preserve">competition among powerful states with divergent interests and identities, </w:t>
      </w:r>
      <w:r w:rsidRPr="00832910">
        <w:rPr>
          <w:rStyle w:val="StyleUnderline"/>
        </w:rPr>
        <w:lastRenderedPageBreak/>
        <w:t>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151E0">
        <w:rPr>
          <w:rStyle w:val="StyleUnderline"/>
          <w:highlight w:val="cyan"/>
        </w:rPr>
        <w:t>reduce</w:t>
      </w:r>
      <w:r w:rsidRPr="00832910">
        <w:rPr>
          <w:rStyle w:val="StyleUnderline"/>
        </w:rPr>
        <w:t xml:space="preserve"> the</w:t>
      </w:r>
      <w:r w:rsidRPr="00832910">
        <w:rPr>
          <w:sz w:val="16"/>
        </w:rPr>
        <w:t xml:space="preserve"> </w:t>
      </w:r>
      <w:r w:rsidRPr="00832910">
        <w:rPr>
          <w:rStyle w:val="Emphasis"/>
        </w:rPr>
        <w:t xml:space="preserve">constraints of </w:t>
      </w:r>
      <w:r w:rsidRPr="000151E0">
        <w:rPr>
          <w:rStyle w:val="Emphasis"/>
          <w:highlight w:val="cya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151E0">
        <w:rPr>
          <w:rStyle w:val="StyleUnderline"/>
          <w:highlight w:val="cyan"/>
        </w:rPr>
        <w:t>Lead to</w:t>
      </w:r>
      <w:r w:rsidRPr="000151E0">
        <w:rPr>
          <w:sz w:val="16"/>
          <w:highlight w:val="cyan"/>
        </w:rPr>
        <w:t xml:space="preserve"> </w:t>
      </w:r>
      <w:r w:rsidRPr="000151E0">
        <w:rPr>
          <w:rStyle w:val="Emphasis"/>
          <w:highlight w:val="cyan"/>
        </w:rPr>
        <w:t>World War Three</w:t>
      </w:r>
      <w:r w:rsidRPr="00832910">
        <w:rPr>
          <w:sz w:val="16"/>
        </w:rPr>
        <w:t>,”21 which examines the preWorld War I period of heightened trade conflict, its contribution to the disaster that followed, and its parallels to the present:</w:t>
      </w:r>
    </w:p>
    <w:p w14:paraId="1B5B7B99" w14:textId="77777777" w:rsidR="00F17113" w:rsidRPr="00832910" w:rsidRDefault="00F17113" w:rsidP="00F17113">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1FA156F4" w14:textId="77777777" w:rsidR="00F17113" w:rsidRPr="00832910" w:rsidRDefault="00F17113" w:rsidP="00F17113">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0B91953A" w14:textId="77777777" w:rsidR="00F17113" w:rsidRPr="00832910" w:rsidRDefault="00F17113" w:rsidP="00F17113">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B168997" w14:textId="77777777" w:rsidR="00F17113" w:rsidRPr="00832910" w:rsidRDefault="00F17113" w:rsidP="00F17113">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5AA9568C" w14:textId="77777777" w:rsidR="00F17113" w:rsidRPr="0070779E" w:rsidRDefault="00F17113" w:rsidP="00F17113">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2D6A19E5" w14:textId="77777777" w:rsidR="00F17113" w:rsidRPr="00832910" w:rsidRDefault="00F17113" w:rsidP="00F17113">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151E0">
        <w:rPr>
          <w:rStyle w:val="StyleUnderline"/>
          <w:highlight w:val="cyan"/>
        </w:rPr>
        <w:t>hot spots</w:t>
      </w:r>
      <w:r w:rsidRPr="00836BC3">
        <w:rPr>
          <w:rStyle w:val="StyleUnderline"/>
        </w:rPr>
        <w:t>—the</w:t>
      </w:r>
      <w:r w:rsidRPr="00832910">
        <w:rPr>
          <w:sz w:val="16"/>
        </w:rPr>
        <w:t xml:space="preserve"> </w:t>
      </w:r>
      <w:r w:rsidRPr="000151E0">
        <w:rPr>
          <w:rStyle w:val="Emphasis"/>
          <w:highlight w:val="cya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151E0">
        <w:rPr>
          <w:rStyle w:val="Emphasis"/>
          <w:highlight w:val="cyan"/>
        </w:rPr>
        <w:t>S</w:t>
      </w:r>
      <w:r w:rsidRPr="00832910">
        <w:rPr>
          <w:sz w:val="16"/>
        </w:rPr>
        <w:t xml:space="preserve">outh </w:t>
      </w:r>
      <w:r w:rsidRPr="000151E0">
        <w:rPr>
          <w:rStyle w:val="Emphasis"/>
          <w:highlight w:val="cyan"/>
        </w:rPr>
        <w:t>C</w:t>
      </w:r>
      <w:r w:rsidRPr="00832910">
        <w:rPr>
          <w:sz w:val="16"/>
        </w:rPr>
        <w:t xml:space="preserve">hina </w:t>
      </w:r>
      <w:r w:rsidRPr="000151E0">
        <w:rPr>
          <w:rStyle w:val="Emphasis"/>
          <w:highlight w:val="cyan"/>
        </w:rPr>
        <w:t>S</w:t>
      </w:r>
      <w:r w:rsidRPr="00832910">
        <w:rPr>
          <w:sz w:val="16"/>
        </w:rPr>
        <w:t xml:space="preserve">ea, </w:t>
      </w:r>
      <w:r w:rsidRPr="000151E0">
        <w:rPr>
          <w:rStyle w:val="Emphasis"/>
          <w:highlight w:val="cyan"/>
        </w:rPr>
        <w:t>Taiwan</w:t>
      </w:r>
      <w:r w:rsidRPr="00832910">
        <w:rPr>
          <w:sz w:val="16"/>
        </w:rPr>
        <w:t>—where the kindling seems awfully dry.</w:t>
      </w:r>
    </w:p>
    <w:p w14:paraId="5A702248" w14:textId="77777777" w:rsidR="00F17113" w:rsidRPr="00832910" w:rsidRDefault="00F17113" w:rsidP="00F17113">
      <w:pPr>
        <w:rPr>
          <w:sz w:val="16"/>
        </w:rPr>
      </w:pPr>
      <w:r w:rsidRPr="00832910">
        <w:rPr>
          <w:sz w:val="16"/>
        </w:rPr>
        <w:t>Multipolarity</w:t>
      </w:r>
    </w:p>
    <w:p w14:paraId="1AE017EC" w14:textId="77777777" w:rsidR="00F17113" w:rsidRPr="00832910" w:rsidRDefault="00F17113" w:rsidP="00F17113">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Underline"/>
          <w:highlight w:val="cya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sz w:val="16"/>
          <w:highlight w:val="cyan"/>
        </w:rPr>
        <w:t xml:space="preserve">, </w:t>
      </w:r>
      <w:r w:rsidRPr="000151E0">
        <w:rPr>
          <w:rStyle w:val="StyleUnderline"/>
          <w:highlight w:val="cyan"/>
        </w:rPr>
        <w:t>and</w:t>
      </w:r>
      <w:r w:rsidRPr="00832910">
        <w:rPr>
          <w:rStyle w:val="StyleUnderline"/>
        </w:rPr>
        <w:t xml:space="preserve"> of states launching</w:t>
      </w:r>
      <w:r w:rsidRPr="00832910">
        <w:rPr>
          <w:sz w:val="16"/>
        </w:rPr>
        <w:t xml:space="preserve"> </w:t>
      </w:r>
      <w:r w:rsidRPr="000151E0">
        <w:rPr>
          <w:rStyle w:val="Emphasis"/>
          <w:highlight w:val="cya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151E0">
        <w:rPr>
          <w:rStyle w:val="StyleUnderline"/>
          <w:highlight w:val="cya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w:t>
      </w:r>
      <w:r w:rsidRPr="00832910">
        <w:rPr>
          <w:sz w:val="16"/>
        </w:rPr>
        <w:lastRenderedPageBreak/>
        <w:t xml:space="preserve">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22028490" w14:textId="77777777" w:rsidR="00F17113" w:rsidRPr="00832910" w:rsidRDefault="00F17113" w:rsidP="00F17113">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151E0">
        <w:rPr>
          <w:rStyle w:val="StyleUnderline"/>
          <w:highlight w:val="cyan"/>
        </w:rPr>
        <w:t>great powers</w:t>
      </w:r>
      <w:r w:rsidRPr="00832910">
        <w:rPr>
          <w:sz w:val="16"/>
        </w:rPr>
        <w:t xml:space="preserve"> will </w:t>
      </w:r>
      <w:r w:rsidRPr="000151E0">
        <w:rPr>
          <w:rStyle w:val="StyleUnderline"/>
          <w:highlight w:val="cyan"/>
        </w:rPr>
        <w:t>find</w:t>
      </w:r>
      <w:r w:rsidRPr="00832910">
        <w:rPr>
          <w:rStyle w:val="StyleUnderline"/>
        </w:rPr>
        <w:t xml:space="preserve"> themselves in</w:t>
      </w:r>
      <w:r w:rsidRPr="00832910">
        <w:rPr>
          <w:sz w:val="16"/>
        </w:rPr>
        <w:t xml:space="preserve"> “</w:t>
      </w:r>
      <w:r w:rsidRPr="000151E0">
        <w:rPr>
          <w:rStyle w:val="Emphasis"/>
          <w:highlight w:val="cya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B7091A">
        <w:rPr>
          <w:rStyle w:val="Emphasis"/>
          <w:highlight w:val="cyan"/>
        </w:rPr>
        <w:t>worst-case assumptions</w:t>
      </w:r>
      <w:r w:rsidRPr="007249CC">
        <w:rPr>
          <w:sz w:val="16"/>
        </w:rPr>
        <w:t xml:space="preserve"> </w:t>
      </w:r>
      <w:r w:rsidRPr="00B7091A">
        <w:rPr>
          <w:rStyle w:val="StyleUnderline"/>
          <w:highlight w:val="cyan"/>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B7091A">
        <w:rPr>
          <w:rStyle w:val="Emphasis"/>
          <w:highlight w:val="cyan"/>
        </w:rPr>
        <w:t>nationalism</w:t>
      </w:r>
      <w:r w:rsidRPr="00B7091A">
        <w:rPr>
          <w:sz w:val="16"/>
          <w:highlight w:val="cyan"/>
        </w:rPr>
        <w:t xml:space="preserve"> </w:t>
      </w:r>
      <w:r w:rsidRPr="00B7091A">
        <w:rPr>
          <w:rStyle w:val="StyleUnderline"/>
          <w:highlight w:val="cyan"/>
        </w:rPr>
        <w:t>and</w:t>
      </w:r>
      <w:r w:rsidRPr="00B7091A">
        <w:rPr>
          <w:sz w:val="16"/>
          <w:highlight w:val="cyan"/>
        </w:rPr>
        <w:t xml:space="preserve"> </w:t>
      </w:r>
      <w:r w:rsidRPr="00B7091A">
        <w:rPr>
          <w:rStyle w:val="Emphasis"/>
          <w:highlight w:val="cyan"/>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B7091A">
        <w:rPr>
          <w:rStyle w:val="StyleUnderline"/>
          <w:highlight w:val="cyan"/>
        </w:rPr>
        <w:t>produc</w:t>
      </w:r>
      <w:r w:rsidRPr="00B7091A">
        <w:rPr>
          <w:rStyle w:val="StyleUnderline"/>
        </w:rPr>
        <w:t xml:space="preserve">ing </w:t>
      </w:r>
      <w:r w:rsidRPr="00B7091A">
        <w:rPr>
          <w:rStyle w:val="StyleUnderline"/>
          <w:highlight w:val="cyan"/>
        </w:rPr>
        <w:t>a</w:t>
      </w:r>
      <w:r w:rsidRPr="00B7091A">
        <w:rPr>
          <w:sz w:val="16"/>
          <w:highlight w:val="cyan"/>
        </w:rPr>
        <w:t xml:space="preserve"> </w:t>
      </w:r>
      <w:r w:rsidRPr="00B7091A">
        <w:rPr>
          <w:rStyle w:val="Emphasis"/>
          <w:highlight w:val="cya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55A45B42" w14:textId="77777777" w:rsidR="00F17113" w:rsidRPr="00832910" w:rsidRDefault="00F17113" w:rsidP="00F17113">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1D4DCFBD" w14:textId="77777777" w:rsidR="00F17113" w:rsidRPr="00832910" w:rsidRDefault="00F17113" w:rsidP="00F17113">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4D275A8E" w14:textId="77777777" w:rsidR="00F17113" w:rsidRPr="00832910" w:rsidRDefault="00F17113" w:rsidP="00F17113">
      <w:pPr>
        <w:rPr>
          <w:sz w:val="16"/>
        </w:rPr>
      </w:pPr>
      <w:r w:rsidRPr="00832910">
        <w:rPr>
          <w:sz w:val="16"/>
        </w:rPr>
        <w:t xml:space="preserve">Will deterrence prevent war in a world of several nuclear weapons states, (the current nuclear powers plus South Korea, Iran, Saudi Arabia, Japan, Turkey), as it helped to do during </w:t>
      </w:r>
      <w:r w:rsidRPr="00B7091A">
        <w:rPr>
          <w:sz w:val="16"/>
        </w:rPr>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Underline"/>
        </w:rPr>
        <w:t>examining issues of</w:t>
      </w:r>
      <w:r w:rsidRPr="00B7091A">
        <w:rPr>
          <w:sz w:val="16"/>
        </w:rPr>
        <w:t xml:space="preserve"> </w:t>
      </w:r>
      <w:r w:rsidRPr="00B7091A">
        <w:rPr>
          <w:rStyle w:val="Emphasis"/>
        </w:rPr>
        <w:t>c</w:t>
      </w:r>
      <w:r w:rsidRPr="00B7091A">
        <w:rPr>
          <w:sz w:val="16"/>
        </w:rPr>
        <w:t>ommand a</w:t>
      </w:r>
      <w:r w:rsidRPr="00B7091A">
        <w:rPr>
          <w:rStyle w:val="Emphasis"/>
        </w:rPr>
        <w:t>n</w:t>
      </w:r>
      <w:r w:rsidRPr="00B7091A">
        <w:rPr>
          <w:sz w:val="16"/>
        </w:rPr>
        <w:t xml:space="preserve">d </w:t>
      </w:r>
      <w:r w:rsidRPr="00B7091A">
        <w:rPr>
          <w:rStyle w:val="Emphasis"/>
        </w:rPr>
        <w:t>c</w:t>
      </w:r>
      <w:r w:rsidRPr="00B7091A">
        <w:rPr>
          <w:sz w:val="16"/>
        </w:rPr>
        <w:t xml:space="preserve">ontrol </w:t>
      </w:r>
      <w:r w:rsidRPr="00B7091A">
        <w:rPr>
          <w:rStyle w:val="StyleUnderline"/>
        </w:rPr>
        <w:t>of nuclear weapons deployment and use by</w:t>
      </w:r>
      <w:r w:rsidRPr="00B7091A">
        <w:rPr>
          <w:sz w:val="16"/>
        </w:rPr>
        <w:t xml:space="preserve"> </w:t>
      </w:r>
      <w:r w:rsidRPr="00B7091A">
        <w:rPr>
          <w:rStyle w:val="Emphasis"/>
        </w:rPr>
        <w:t>newly acquiring</w:t>
      </w:r>
      <w:r w:rsidRPr="00B7091A">
        <w:rPr>
          <w:sz w:val="16"/>
        </w:rPr>
        <w:t xml:space="preserve"> </w:t>
      </w:r>
      <w:r w:rsidRPr="00B7091A">
        <w:rPr>
          <w:rStyle w:val="StyleUnderline"/>
        </w:rPr>
        <w:t>states</w:t>
      </w:r>
      <w:r w:rsidRPr="00B7091A">
        <w:rPr>
          <w:sz w:val="16"/>
        </w:rPr>
        <w:t xml:space="preserve">, </w:t>
      </w:r>
      <w:r w:rsidRPr="00B7091A">
        <w:rPr>
          <w:rStyle w:val="Emphasis"/>
        </w:rPr>
        <w:t>asymmetries</w:t>
      </w:r>
      <w:r w:rsidRPr="00B7091A">
        <w:rPr>
          <w:sz w:val="16"/>
        </w:rPr>
        <w:t xml:space="preserve"> </w:t>
      </w:r>
      <w:r w:rsidRPr="00B7091A">
        <w:rPr>
          <w:rStyle w:val="StyleUnderline"/>
        </w:rPr>
        <w:t>in doctrines</w:t>
      </w:r>
      <w:r w:rsidRPr="00B7091A">
        <w:rPr>
          <w:sz w:val="16"/>
        </w:rPr>
        <w:t xml:space="preserve">, </w:t>
      </w:r>
      <w:r w:rsidRPr="00B7091A">
        <w:rPr>
          <w:rStyle w:val="Emphasis"/>
        </w:rPr>
        <w:t>force structures</w:t>
      </w:r>
      <w:r w:rsidRPr="00B7091A">
        <w:rPr>
          <w:sz w:val="16"/>
        </w:rPr>
        <w:t xml:space="preserve">, </w:t>
      </w:r>
      <w:r w:rsidRPr="00B7091A">
        <w:rPr>
          <w:rStyle w:val="StyleUnderline"/>
        </w:rPr>
        <w:t>and</w:t>
      </w:r>
      <w:r w:rsidRPr="00B7091A">
        <w:rPr>
          <w:sz w:val="16"/>
        </w:rPr>
        <w:t xml:space="preserve"> </w:t>
      </w:r>
      <w:r w:rsidRPr="00B7091A">
        <w:rPr>
          <w:rStyle w:val="Emphasis"/>
        </w:rPr>
        <w:t>capabilities</w:t>
      </w:r>
      <w:r w:rsidRPr="00B7091A">
        <w:rPr>
          <w:sz w:val="16"/>
        </w:rPr>
        <w:t xml:space="preserve"> </w:t>
      </w:r>
      <w:r w:rsidRPr="00B7091A">
        <w:rPr>
          <w:rStyle w:val="StyleUnderline"/>
        </w:rPr>
        <w:t>between rivals, the</w:t>
      </w:r>
      <w:r w:rsidRPr="00B7091A">
        <w:rPr>
          <w:sz w:val="16"/>
        </w:rPr>
        <w:t xml:space="preserve"> </w:t>
      </w:r>
      <w:r w:rsidRPr="00B7091A">
        <w:rPr>
          <w:rStyle w:val="Emphasis"/>
        </w:rPr>
        <w:t>perils</w:t>
      </w:r>
      <w:r w:rsidRPr="00B7091A">
        <w:rPr>
          <w:sz w:val="16"/>
        </w:rPr>
        <w:t xml:space="preserve"> </w:t>
      </w:r>
      <w:r w:rsidRPr="00B7091A">
        <w:rPr>
          <w:rStyle w:val="StyleUnderline"/>
        </w:rPr>
        <w:t>of variable rates in transition to weapons deployment, problems of</w:t>
      </w:r>
      <w:r w:rsidRPr="00B7091A">
        <w:rPr>
          <w:sz w:val="16"/>
        </w:rPr>
        <w:t xml:space="preserve"> </w:t>
      </w:r>
      <w:r w:rsidRPr="00B7091A">
        <w:rPr>
          <w:rStyle w:val="Emphasis"/>
        </w:rPr>
        <w:t>communication</w:t>
      </w:r>
      <w:r w:rsidRPr="00B7091A">
        <w:rPr>
          <w:sz w:val="16"/>
        </w:rPr>
        <w:t xml:space="preserve"> between </w:t>
      </w:r>
      <w:r w:rsidRPr="00B7091A">
        <w:rPr>
          <w:rStyle w:val="StyleUnderline"/>
        </w:rPr>
        <w:t>states</w:t>
      </w:r>
      <w:r w:rsidRPr="00B7091A">
        <w:rPr>
          <w:sz w:val="16"/>
        </w:rPr>
        <w:t xml:space="preserve"> with deep mutual grievances, the </w:t>
      </w:r>
      <w:r w:rsidRPr="00B7091A">
        <w:rPr>
          <w:rStyle w:val="StyleUnderline"/>
        </w:rPr>
        <w:t>heightened</w:t>
      </w:r>
      <w:r w:rsidRPr="00B7091A">
        <w:rPr>
          <w:sz w:val="16"/>
        </w:rPr>
        <w:t xml:space="preserve"> </w:t>
      </w:r>
      <w:r w:rsidRPr="00B7091A">
        <w:rPr>
          <w:rStyle w:val="Emphasis"/>
        </w:rPr>
        <w:t>risk of transfer</w:t>
      </w:r>
      <w:r w:rsidRPr="00B7091A">
        <w:rPr>
          <w:sz w:val="16"/>
        </w:rPr>
        <w:t xml:space="preserve"> </w:t>
      </w:r>
      <w:r w:rsidRPr="00B7091A">
        <w:rPr>
          <w:rStyle w:val="StyleUnderline"/>
        </w:rPr>
        <w:t>of such weapons to</w:t>
      </w:r>
      <w:r w:rsidRPr="00B7091A">
        <w:rPr>
          <w:sz w:val="16"/>
        </w:rPr>
        <w:t xml:space="preserve"> </w:t>
      </w:r>
      <w:r w:rsidRPr="00B7091A">
        <w:rPr>
          <w:rStyle w:val="Emphasis"/>
        </w:rPr>
        <w:t>n</w:t>
      </w:r>
      <w:r w:rsidRPr="00B7091A">
        <w:rPr>
          <w:sz w:val="16"/>
        </w:rPr>
        <w:t>on-</w:t>
      </w:r>
      <w:r w:rsidRPr="00B7091A">
        <w:rPr>
          <w:rStyle w:val="Emphasis"/>
        </w:rPr>
        <w:t>s</w:t>
      </w:r>
      <w:r w:rsidRPr="00B7091A">
        <w:rPr>
          <w:sz w:val="16"/>
        </w:rPr>
        <w:t xml:space="preserve">tate </w:t>
      </w:r>
      <w:r w:rsidRPr="00B7091A">
        <w:rPr>
          <w:rStyle w:val="Emphasis"/>
        </w:rPr>
        <w:t>a</w:t>
      </w:r>
      <w:r w:rsidRPr="00B7091A">
        <w:rPr>
          <w:sz w:val="16"/>
        </w:rPr>
        <w:t>ctor</w:t>
      </w:r>
      <w:r w:rsidRPr="00B7091A">
        <w:rPr>
          <w:rStyle w:val="Emphasis"/>
        </w:rPr>
        <w:t>s</w:t>
      </w:r>
      <w:r w:rsidRPr="00B7091A">
        <w:rPr>
          <w:sz w:val="16"/>
        </w:rPr>
        <w:t xml:space="preserve">, </w:t>
      </w:r>
      <w:r w:rsidRPr="00B7091A">
        <w:rPr>
          <w:rStyle w:val="StyleUnderline"/>
        </w:rPr>
        <w:t>have grave doubts about the</w:t>
      </w:r>
      <w:r w:rsidRPr="00B7091A">
        <w:rPr>
          <w:sz w:val="16"/>
        </w:rPr>
        <w:t xml:space="preserve"> </w:t>
      </w:r>
      <w:r w:rsidRPr="00B7091A">
        <w:rPr>
          <w:rStyle w:val="Emphasis"/>
        </w:rPr>
        <w:t>safety</w:t>
      </w:r>
      <w:r w:rsidRPr="00B7091A">
        <w:rPr>
          <w:sz w:val="16"/>
        </w:rPr>
        <w:t xml:space="preserve"> </w:t>
      </w:r>
      <w:r w:rsidRPr="00B7091A">
        <w:rPr>
          <w:rStyle w:val="StyleUnderline"/>
        </w:rPr>
        <w:t>of a</w:t>
      </w:r>
      <w:r w:rsidRPr="00B7091A">
        <w:rPr>
          <w:sz w:val="16"/>
        </w:rPr>
        <w:t xml:space="preserve"> multipolar, </w:t>
      </w:r>
      <w:r w:rsidRPr="00B7091A">
        <w:rPr>
          <w:rStyle w:val="StyleUnderline"/>
        </w:rPr>
        <w:t>nuclear-armed world</w:t>
      </w:r>
      <w:r w:rsidRPr="00B7091A">
        <w:rPr>
          <w:sz w:val="16"/>
        </w:rPr>
        <w:t xml:space="preserve">.29 We can at least conclude that </w:t>
      </w:r>
      <w:r w:rsidRPr="00B7091A">
        <w:rPr>
          <w:rStyle w:val="StyleUnderline"/>
        </w:rPr>
        <w:t>prudence dictates</w:t>
      </w:r>
      <w:r w:rsidRPr="00B7091A">
        <w:rPr>
          <w:sz w:val="16"/>
        </w:rPr>
        <w:t xml:space="preserve"> </w:t>
      </w:r>
      <w:r w:rsidRPr="00B7091A">
        <w:rPr>
          <w:rStyle w:val="Emphasis"/>
        </w:rPr>
        <w:t>heightened</w:t>
      </w:r>
      <w:r w:rsidRPr="00B7091A">
        <w:rPr>
          <w:sz w:val="16"/>
        </w:rPr>
        <w:t xml:space="preserve"> </w:t>
      </w:r>
      <w:r w:rsidRPr="00B7091A">
        <w:rPr>
          <w:rStyle w:val="StyleUnderline"/>
        </w:rPr>
        <w:t>efforts to slow the pace of proliferation</w:t>
      </w:r>
      <w:r w:rsidRPr="00B7091A">
        <w:rPr>
          <w:sz w:val="16"/>
        </w:rPr>
        <w:t>, while realism requires that</w:t>
      </w:r>
      <w:r w:rsidRPr="00832910">
        <w:rPr>
          <w:sz w:val="16"/>
        </w:rPr>
        <w:t xml:space="preserve"> we face a proliferated future with eyes wide open.</w:t>
      </w:r>
    </w:p>
    <w:p w14:paraId="79C9CBB4" w14:textId="77777777" w:rsidR="00F17113" w:rsidRPr="00832910" w:rsidRDefault="00F17113" w:rsidP="00F17113">
      <w:pPr>
        <w:rPr>
          <w:sz w:val="16"/>
        </w:rPr>
      </w:pPr>
      <w:r w:rsidRPr="00832910">
        <w:rPr>
          <w:sz w:val="16"/>
        </w:rPr>
        <w:lastRenderedPageBreak/>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D98BB97" w14:textId="77777777" w:rsidR="00F17113" w:rsidRPr="00832910" w:rsidRDefault="00F17113" w:rsidP="00F17113">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151E0">
        <w:rPr>
          <w:rStyle w:val="StyleUnderline"/>
          <w:highlight w:val="cyan"/>
        </w:rPr>
        <w:t>American</w:t>
      </w:r>
      <w:r w:rsidRPr="00832910">
        <w:rPr>
          <w:sz w:val="16"/>
        </w:rPr>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rPr>
          <w:sz w:val="16"/>
        </w:rPr>
        <w:t xml:space="preserve"> are </w:t>
      </w:r>
      <w:r w:rsidRPr="000151E0">
        <w:rPr>
          <w:rStyle w:val="StyleUnderline"/>
          <w:highlight w:val="cya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Underline"/>
        </w:rPr>
        <w:t>It is</w:t>
      </w:r>
      <w:r w:rsidRPr="00832910">
        <w:rPr>
          <w:rStyle w:val="StyleUnderline"/>
        </w:rPr>
        <w:t xml:space="preserve"> </w:t>
      </w:r>
      <w:r w:rsidRPr="000151E0">
        <w:rPr>
          <w:rStyle w:val="StyleUnderline"/>
          <w:highlight w:val="cyan"/>
        </w:rPr>
        <w:t>from the</w:t>
      </w:r>
      <w:r w:rsidRPr="00832910">
        <w:rPr>
          <w:sz w:val="16"/>
        </w:rPr>
        <w:t xml:space="preserve"> overall </w:t>
      </w:r>
      <w:r w:rsidRPr="000151E0">
        <w:rPr>
          <w:rStyle w:val="Emphasis"/>
          <w:highlight w:val="cyan"/>
        </w:rPr>
        <w:t>economy</w:t>
      </w:r>
      <w:r w:rsidRPr="00832910">
        <w:rPr>
          <w:sz w:val="16"/>
        </w:rPr>
        <w:t xml:space="preserve"> that </w:t>
      </w:r>
      <w:r w:rsidRPr="000151E0">
        <w:rPr>
          <w:rStyle w:val="StyleUnderline"/>
          <w:highlight w:val="cyan"/>
        </w:rPr>
        <w:t>states</w:t>
      </w:r>
      <w:r w:rsidRPr="000151E0">
        <w:rPr>
          <w:sz w:val="16"/>
          <w:highlight w:val="cya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151E0">
        <w:rPr>
          <w:rStyle w:val="Emphasis"/>
          <w:highlight w:val="cyan"/>
        </w:rPr>
        <w:t>apply</w:t>
      </w:r>
      <w:r w:rsidRPr="00832910">
        <w:rPr>
          <w:sz w:val="16"/>
        </w:rPr>
        <w:t xml:space="preserve"> </w:t>
      </w:r>
      <w:r w:rsidRPr="00832910">
        <w:rPr>
          <w:rStyle w:val="StyleUnderline"/>
        </w:rPr>
        <w:t xml:space="preserve">material </w:t>
      </w:r>
      <w:r w:rsidRPr="000151E0">
        <w:rPr>
          <w:rStyle w:val="StyleUnderline"/>
          <w:highlight w:val="cyan"/>
        </w:rPr>
        <w:t>power to leverage</w:t>
      </w:r>
      <w:r w:rsidRPr="00832910">
        <w:rPr>
          <w:rStyle w:val="StyleUnderline"/>
        </w:rPr>
        <w:t xml:space="preserve"> desired </w:t>
      </w:r>
      <w:r w:rsidRPr="00B7091A">
        <w:rPr>
          <w:rStyle w:val="StyleUnderline"/>
          <w:highlight w:val="cyan"/>
        </w:rPr>
        <w:t>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77616BCA" w14:textId="77777777" w:rsidR="00F17113" w:rsidRPr="00832910" w:rsidRDefault="00F17113" w:rsidP="00F17113">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 xml:space="preserve">real </w:t>
      </w:r>
      <w:r w:rsidRPr="00B7091A">
        <w:rPr>
          <w:rStyle w:val="Emphasis"/>
          <w:highlight w:val="cyan"/>
        </w:rPr>
        <w:t>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 xml:space="preserve">it </w:t>
      </w:r>
      <w:r w:rsidRPr="00B7091A">
        <w:rPr>
          <w:rStyle w:val="StyleUnderline"/>
          <w:highlight w:val="cyan"/>
        </w:rPr>
        <w:t>is a product of</w:t>
      </w:r>
      <w:r w:rsidRPr="0070779E">
        <w:rPr>
          <w:sz w:val="16"/>
        </w:rPr>
        <w:t xml:space="preserve"> </w:t>
      </w:r>
      <w:r w:rsidRPr="0070779E">
        <w:rPr>
          <w:rStyle w:val="Emphasis"/>
        </w:rPr>
        <w:t xml:space="preserve">relative </w:t>
      </w:r>
      <w:r w:rsidRPr="00B7091A">
        <w:rPr>
          <w:rStyle w:val="Emphasis"/>
          <w:highlight w:val="cyan"/>
        </w:rPr>
        <w:t>decline in American capacity</w:t>
      </w:r>
      <w:r w:rsidRPr="0070779E">
        <w:rPr>
          <w:sz w:val="16"/>
        </w:rPr>
        <w:t xml:space="preserve">—political and </w:t>
      </w:r>
      <w:r w:rsidRPr="00B7091A">
        <w:rPr>
          <w:rStyle w:val="Emphasis"/>
          <w:highlight w:val="cyan"/>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F711FB6" w14:textId="77777777" w:rsidR="00F17113" w:rsidRPr="00832910" w:rsidRDefault="00F17113" w:rsidP="00F17113">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1DA88B8" w14:textId="77777777" w:rsidR="00F17113" w:rsidRPr="00832910" w:rsidRDefault="00F17113" w:rsidP="00F17113">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w:t>
      </w:r>
      <w:r w:rsidRPr="00832910">
        <w:rPr>
          <w:sz w:val="16"/>
        </w:rPr>
        <w:lastRenderedPageBreak/>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7BBE193" w14:textId="77777777" w:rsidR="00F17113" w:rsidRPr="00832910" w:rsidRDefault="00F17113" w:rsidP="00F17113">
      <w:pPr>
        <w:rPr>
          <w:sz w:val="16"/>
        </w:rPr>
      </w:pPr>
      <w:r w:rsidRPr="00832910">
        <w:rPr>
          <w:sz w:val="16"/>
        </w:rPr>
        <w:t>Rising Nationalism/Populism/Authoritarianism</w:t>
      </w:r>
    </w:p>
    <w:p w14:paraId="1DC97901" w14:textId="77777777" w:rsidR="00F17113" w:rsidRPr="00832910" w:rsidRDefault="00F17113" w:rsidP="00F17113">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533E278" w14:textId="77777777" w:rsidR="00F17113" w:rsidRPr="00832910" w:rsidRDefault="00F17113" w:rsidP="00F17113">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4283FDE5" w14:textId="77777777" w:rsidR="00F17113" w:rsidRPr="0070779E" w:rsidRDefault="00F17113" w:rsidP="00F17113">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rPr>
          <w:sz w:val="16"/>
        </w:rPr>
        <w:t xml:space="preserve">, increasing joblessness, </w:t>
      </w:r>
      <w:r w:rsidRPr="000151E0">
        <w:rPr>
          <w:rStyle w:val="Emphasis"/>
          <w:highlight w:val="cya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151E0">
        <w:rPr>
          <w:rStyle w:val="StyleUnderline"/>
          <w:highlight w:val="cyan"/>
        </w:rPr>
        <w:t>constitute</w:t>
      </w:r>
      <w:r w:rsidRPr="00832910">
        <w:rPr>
          <w:rStyle w:val="StyleUnderline"/>
        </w:rPr>
        <w:t xml:space="preserve"> a</w:t>
      </w:r>
      <w:r w:rsidRPr="00832910">
        <w:rPr>
          <w:sz w:val="16"/>
        </w:rPr>
        <w:t xml:space="preserve"> </w:t>
      </w:r>
      <w:r w:rsidRPr="00832910">
        <w:rPr>
          <w:rStyle w:val="Emphasis"/>
        </w:rPr>
        <w:t xml:space="preserve">forbidding </w:t>
      </w:r>
      <w:r w:rsidRPr="000151E0">
        <w:rPr>
          <w:rStyle w:val="Emphasis"/>
          <w:highlight w:val="cya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CB00E09" w14:textId="77777777" w:rsidR="00F17113" w:rsidRPr="0070779E" w:rsidRDefault="00F17113" w:rsidP="00F17113">
      <w:pPr>
        <w:rPr>
          <w:sz w:val="16"/>
        </w:rPr>
      </w:pPr>
      <w:r w:rsidRPr="0070779E">
        <w:rPr>
          <w:sz w:val="16"/>
        </w:rPr>
        <w:t>Unbrave New World and Future Challenges</w:t>
      </w:r>
    </w:p>
    <w:p w14:paraId="691752EC" w14:textId="77777777" w:rsidR="00F17113" w:rsidRPr="00832910" w:rsidRDefault="00F17113" w:rsidP="00F17113">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w:t>
      </w:r>
      <w:r w:rsidRPr="00832910">
        <w:rPr>
          <w:sz w:val="16"/>
        </w:rPr>
        <w:lastRenderedPageBreak/>
        <w:t>specifically will such a world look like? We address below three principal challenges to global problem solving over the next decade.</w:t>
      </w:r>
    </w:p>
    <w:p w14:paraId="3ED517E7" w14:textId="77777777" w:rsidR="00F17113" w:rsidRPr="00832910" w:rsidRDefault="00F17113" w:rsidP="00F17113">
      <w:pPr>
        <w:rPr>
          <w:sz w:val="16"/>
        </w:rPr>
      </w:pPr>
      <w:r w:rsidRPr="00832910">
        <w:rPr>
          <w:sz w:val="16"/>
        </w:rPr>
        <w:t>Interstate Conflict</w:t>
      </w:r>
    </w:p>
    <w:p w14:paraId="1002CF8A" w14:textId="77777777" w:rsidR="00F17113" w:rsidRPr="00832910" w:rsidRDefault="00F17113" w:rsidP="00F17113">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56E093B5" w14:textId="77777777" w:rsidR="00F17113" w:rsidRPr="00832910" w:rsidRDefault="00F17113" w:rsidP="00F17113">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151E0">
        <w:rPr>
          <w:rStyle w:val="Emphasis"/>
          <w:highlight w:val="cyan"/>
        </w:rPr>
        <w:t>increas</w:t>
      </w:r>
      <w:r w:rsidRPr="00832910">
        <w:rPr>
          <w:rStyle w:val="Emphasis"/>
        </w:rPr>
        <w:t>ed</w:t>
      </w:r>
      <w:r w:rsidRPr="00832910">
        <w:rPr>
          <w:sz w:val="16"/>
        </w:rPr>
        <w:t xml:space="preserve"> </w:t>
      </w:r>
      <w:r w:rsidRPr="000151E0">
        <w:rPr>
          <w:rStyle w:val="StyleUnderline"/>
          <w:highlight w:val="cya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151E0">
        <w:rPr>
          <w:rStyle w:val="StyleUnderline"/>
          <w:highlight w:val="cya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151E0">
        <w:rPr>
          <w:rStyle w:val="Emphasis"/>
          <w:highlight w:val="cyan"/>
        </w:rPr>
        <w:t>renationalization</w:t>
      </w:r>
      <w:r w:rsidRPr="000151E0">
        <w:rPr>
          <w:sz w:val="16"/>
          <w:highlight w:val="cyan"/>
        </w:rPr>
        <w:t xml:space="preserve"> </w:t>
      </w:r>
      <w:r w:rsidRPr="000151E0">
        <w:rPr>
          <w:rStyle w:val="StyleUnderline"/>
          <w:highlight w:val="cyan"/>
        </w:rPr>
        <w:t>of</w:t>
      </w:r>
      <w:r w:rsidRPr="00832910">
        <w:rPr>
          <w:rStyle w:val="StyleUnderline"/>
        </w:rPr>
        <w:t xml:space="preserve"> their defense</w:t>
      </w:r>
      <w:r w:rsidRPr="00832910">
        <w:rPr>
          <w:sz w:val="16"/>
        </w:rPr>
        <w:t xml:space="preserve">: </w:t>
      </w:r>
      <w:r w:rsidRPr="000151E0">
        <w:rPr>
          <w:rStyle w:val="Emphasis"/>
          <w:highlight w:val="cyan"/>
        </w:rPr>
        <w:t>Japan</w:t>
      </w:r>
      <w:r w:rsidRPr="007249CC">
        <w:rPr>
          <w:sz w:val="16"/>
          <w:szCs w:val="16"/>
        </w:rPr>
        <w:t>-South</w:t>
      </w:r>
      <w:r w:rsidRPr="00832910">
        <w:rPr>
          <w:sz w:val="16"/>
        </w:rPr>
        <w:t xml:space="preserve"> </w:t>
      </w:r>
      <w:r w:rsidRPr="000151E0">
        <w:rPr>
          <w:rStyle w:val="Emphasis"/>
          <w:highlight w:val="cyan"/>
        </w:rPr>
        <w:t>Korea</w:t>
      </w:r>
      <w:r w:rsidRPr="00832910">
        <w:rPr>
          <w:sz w:val="16"/>
        </w:rPr>
        <w:t xml:space="preserve">, </w:t>
      </w:r>
      <w:r w:rsidRPr="000151E0">
        <w:rPr>
          <w:rStyle w:val="Emphasis"/>
          <w:highlight w:val="cya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151E0">
        <w:rPr>
          <w:rStyle w:val="Emphasis"/>
          <w:highlight w:val="cya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151E0">
        <w:rPr>
          <w:rStyle w:val="Emphasis"/>
          <w:highlight w:val="cya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151E0">
        <w:rPr>
          <w:rStyle w:val="Emphasis"/>
          <w:highlight w:val="cya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008F77E6" w14:textId="77777777" w:rsidR="00F17113" w:rsidRPr="00832910" w:rsidRDefault="00F17113" w:rsidP="00F17113">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1AF770AC" w14:textId="77777777" w:rsidR="00F17113" w:rsidRPr="00832910" w:rsidRDefault="00F17113" w:rsidP="00F17113">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Underline"/>
          <w:highlight w:val="cyan"/>
        </w:rPr>
        <w:t>collapse of</w:t>
      </w:r>
      <w:r w:rsidRPr="00832910">
        <w:rPr>
          <w:rStyle w:val="StyleUnderline"/>
        </w:rPr>
        <w:t xml:space="preserve"> the</w:t>
      </w:r>
      <w:r w:rsidRPr="00832910">
        <w:rPr>
          <w:sz w:val="16"/>
        </w:rPr>
        <w:t xml:space="preserve"> </w:t>
      </w:r>
      <w:r w:rsidRPr="00832910">
        <w:rPr>
          <w:sz w:val="16"/>
        </w:rPr>
        <w:lastRenderedPageBreak/>
        <w:t xml:space="preserve">Cold War era nuclear </w:t>
      </w:r>
      <w:r w:rsidRPr="000151E0">
        <w:rPr>
          <w:rStyle w:val="Emphasis"/>
          <w:highlight w:val="cya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151E0">
        <w:rPr>
          <w:rStyle w:val="StyleUnderline"/>
          <w:highlight w:val="cya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151E0">
        <w:rPr>
          <w:rStyle w:val="StyleUnderline"/>
          <w:highlight w:val="cya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21AA4038" w14:textId="77777777" w:rsidR="00F17113" w:rsidRPr="00832910" w:rsidRDefault="00F17113" w:rsidP="00F17113">
      <w:pPr>
        <w:rPr>
          <w:sz w:val="16"/>
        </w:rPr>
      </w:pPr>
      <w:r w:rsidRPr="00832910">
        <w:rPr>
          <w:sz w:val="16"/>
        </w:rPr>
        <w:t>Global Poverty and Inequality</w:t>
      </w:r>
    </w:p>
    <w:p w14:paraId="1B6E5922" w14:textId="77777777" w:rsidR="00F17113" w:rsidRPr="00832910" w:rsidRDefault="00F17113" w:rsidP="00F17113">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735E32B2" w14:textId="77777777" w:rsidR="00F17113" w:rsidRPr="00832910" w:rsidRDefault="00F17113" w:rsidP="00F17113">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FCBC7D7" w14:textId="77777777" w:rsidR="00F17113" w:rsidRPr="00832910" w:rsidRDefault="00F17113" w:rsidP="00F17113">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7BE7E5D" w14:textId="77777777" w:rsidR="00F17113" w:rsidRPr="00832910" w:rsidRDefault="00F17113" w:rsidP="00F17113">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720287FB" w14:textId="77777777" w:rsidR="00F17113" w:rsidRPr="00832910" w:rsidRDefault="00F17113" w:rsidP="00F17113">
      <w:pPr>
        <w:rPr>
          <w:sz w:val="16"/>
        </w:rPr>
      </w:pPr>
      <w:r w:rsidRPr="00832910">
        <w:rPr>
          <w:sz w:val="16"/>
        </w:rPr>
        <w:t>Global Warming</w:t>
      </w:r>
    </w:p>
    <w:p w14:paraId="66278BFC" w14:textId="77777777" w:rsidR="00F17113" w:rsidRPr="00832910" w:rsidRDefault="00F17113" w:rsidP="00F17113">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163240A7" w14:textId="77777777" w:rsidR="00F17113" w:rsidRPr="007249CC" w:rsidRDefault="00F17113" w:rsidP="00F17113">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w:t>
      </w:r>
      <w:r w:rsidRPr="007249CC">
        <w:rPr>
          <w:sz w:val="16"/>
        </w:rPr>
        <w:lastRenderedPageBreak/>
        <w:t xml:space="preserve">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20E7150C" w14:textId="77777777" w:rsidR="00F17113" w:rsidRPr="00832910" w:rsidRDefault="00F17113" w:rsidP="00F17113">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5C1F20AF" w14:textId="77777777" w:rsidR="00F17113" w:rsidRPr="00832910" w:rsidRDefault="00F17113" w:rsidP="00F17113">
      <w:pPr>
        <w:rPr>
          <w:sz w:val="16"/>
        </w:rPr>
      </w:pPr>
      <w:r w:rsidRPr="00832910">
        <w:rPr>
          <w:sz w:val="16"/>
        </w:rPr>
        <w:t>Conclusion</w:t>
      </w:r>
    </w:p>
    <w:p w14:paraId="3135C3AD" w14:textId="77777777" w:rsidR="00F17113" w:rsidRPr="00832910" w:rsidRDefault="00F17113" w:rsidP="00F17113">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76A07F1D" w14:textId="77777777" w:rsidR="00F17113" w:rsidRPr="00832910" w:rsidRDefault="00F17113" w:rsidP="00F17113">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6396F61" w14:textId="77777777" w:rsidR="00F17113" w:rsidRPr="00067F32" w:rsidRDefault="00F17113" w:rsidP="00F17113">
      <w:pPr>
        <w:rPr>
          <w:sz w:val="16"/>
        </w:rPr>
      </w:pPr>
      <w:r w:rsidRPr="00067F32">
        <w:rPr>
          <w:sz w:val="16"/>
        </w:rPr>
        <w:t xml:space="preserve">My educated guess is no, on both counts. The rot within is extensive, the </w:t>
      </w:r>
      <w:r w:rsidRPr="0070779E">
        <w:rPr>
          <w:rStyle w:val="StyleUnderline"/>
        </w:rPr>
        <w:t xml:space="preserve">concrete </w:t>
      </w:r>
      <w:r w:rsidRPr="000151E0">
        <w:rPr>
          <w:rStyle w:val="Emphasis"/>
          <w:highlight w:val="cyan"/>
        </w:rPr>
        <w:t>ev</w:t>
      </w:r>
      <w:r w:rsidRPr="0070779E">
        <w:rPr>
          <w:rStyle w:val="StyleUnderline"/>
        </w:rPr>
        <w:t xml:space="preserve">idence </w:t>
      </w:r>
      <w:r w:rsidRPr="000151E0">
        <w:rPr>
          <w:rStyle w:val="StyleUnderline"/>
          <w:highlight w:val="cyan"/>
        </w:rPr>
        <w:t>clear in</w:t>
      </w:r>
      <w:r w:rsidRPr="0070779E">
        <w:rPr>
          <w:sz w:val="16"/>
        </w:rPr>
        <w:t xml:space="preserve"> the </w:t>
      </w:r>
      <w:r w:rsidRPr="000151E0">
        <w:rPr>
          <w:rStyle w:val="Emphasis"/>
          <w:highlight w:val="cyan"/>
        </w:rPr>
        <w:t>economic</w:t>
      </w:r>
      <w:r w:rsidRPr="0070779E">
        <w:rPr>
          <w:sz w:val="16"/>
        </w:rPr>
        <w:t xml:space="preserve"> inequality/immobility </w:t>
      </w:r>
      <w:r w:rsidRPr="000151E0">
        <w:rPr>
          <w:rStyle w:val="Emphasis"/>
          <w:highlight w:val="cya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151E0">
        <w:rPr>
          <w:rStyle w:val="StyleUnderline"/>
          <w:highlight w:val="cyan"/>
        </w:rPr>
        <w:t>will</w:t>
      </w:r>
      <w:r w:rsidRPr="000151E0">
        <w:rPr>
          <w:sz w:val="16"/>
          <w:highlight w:val="cyan"/>
        </w:rPr>
        <w:t xml:space="preserve"> </w:t>
      </w:r>
      <w:r w:rsidRPr="000151E0">
        <w:rPr>
          <w:rStyle w:val="Emphasis"/>
          <w:highlight w:val="cya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151E0">
        <w:rPr>
          <w:rStyle w:val="StyleUnderline"/>
          <w:highlight w:val="cyan"/>
        </w:rPr>
        <w:t>retrenchment</w:t>
      </w:r>
      <w:r w:rsidRPr="00067F32">
        <w:rPr>
          <w:sz w:val="16"/>
        </w:rPr>
        <w:t>. The evidence for this will accumulate. Observe the current and emerging Middle East, where all these post-hegemonic strategies are visible.</w:t>
      </w:r>
    </w:p>
    <w:bookmarkEnd w:id="4"/>
    <w:p w14:paraId="647288D2" w14:textId="77777777" w:rsidR="00F17113" w:rsidRPr="0081504E" w:rsidRDefault="00F17113" w:rsidP="00F17113">
      <w:pPr>
        <w:pStyle w:val="Heading4"/>
      </w:pPr>
      <w:r>
        <w:t xml:space="preserve">Platform </w:t>
      </w:r>
      <w:r>
        <w:rPr>
          <w:u w:val="single"/>
        </w:rPr>
        <w:t>dependency</w:t>
      </w:r>
      <w:r>
        <w:t xml:space="preserve"> on China fuels </w:t>
      </w:r>
      <w:r>
        <w:rPr>
          <w:u w:val="single"/>
        </w:rPr>
        <w:t>digital authoritarianism</w:t>
      </w:r>
      <w:r>
        <w:t xml:space="preserve"> – separations and start-up entrance </w:t>
      </w:r>
      <w:r>
        <w:rPr>
          <w:u w:val="single"/>
        </w:rPr>
        <w:t>decouples</w:t>
      </w:r>
      <w:r>
        <w:t xml:space="preserve"> US platforms from Chinese markets. </w:t>
      </w:r>
    </w:p>
    <w:p w14:paraId="18F7BD0E" w14:textId="77777777" w:rsidR="00F17113" w:rsidRPr="00153FC1" w:rsidRDefault="00F17113" w:rsidP="00F17113">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731C709D" w14:textId="77777777" w:rsidR="00F17113" w:rsidRPr="00241856" w:rsidRDefault="00F17113" w:rsidP="00F17113">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0151E0">
        <w:rPr>
          <w:rStyle w:val="StyleUnderline"/>
          <w:highlight w:val="cyan"/>
        </w:rPr>
        <w:t>big</w:t>
      </w:r>
      <w:r w:rsidRPr="000151E0">
        <w:rPr>
          <w:sz w:val="16"/>
          <w:highlight w:val="cyan"/>
        </w:rPr>
        <w:t xml:space="preserve"> </w:t>
      </w:r>
      <w:r w:rsidRPr="000151E0">
        <w:rPr>
          <w:rStyle w:val="Emphasis"/>
          <w:highlight w:val="cyan"/>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7249CC">
        <w:rPr>
          <w:rStyle w:val="Emphasis"/>
        </w:rPr>
        <w:t>entanglements</w:t>
      </w:r>
      <w:r w:rsidRPr="007249CC">
        <w:rPr>
          <w:sz w:val="16"/>
        </w:rPr>
        <w:t xml:space="preserve"> </w:t>
      </w:r>
      <w:r w:rsidRPr="007249CC">
        <w:rPr>
          <w:rStyle w:val="StyleUnderline"/>
        </w:rPr>
        <w:t>there create</w:t>
      </w:r>
      <w:r w:rsidRPr="007249CC">
        <w:rPr>
          <w:sz w:val="16"/>
        </w:rPr>
        <w:t xml:space="preserve"> </w:t>
      </w:r>
      <w:r w:rsidRPr="007249CC">
        <w:rPr>
          <w:rStyle w:val="Emphasis"/>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0151E0">
        <w:rPr>
          <w:rStyle w:val="StyleUnderline"/>
          <w:highlight w:val="cyan"/>
        </w:rPr>
        <w:t>expos</w:t>
      </w:r>
      <w:r w:rsidRPr="007249CC">
        <w:rPr>
          <w:rStyle w:val="StyleUnderline"/>
        </w:rPr>
        <w:t>ing</w:t>
      </w:r>
      <w:r w:rsidRPr="00153FC1">
        <w:rPr>
          <w:rStyle w:val="StyleUnderline"/>
        </w:rPr>
        <w:t xml:space="preserve"> its </w:t>
      </w:r>
      <w:r w:rsidRPr="000151E0">
        <w:rPr>
          <w:rStyle w:val="StyleUnderline"/>
          <w:highlight w:val="cyan"/>
        </w:rPr>
        <w:t>firms to</w:t>
      </w:r>
      <w:r w:rsidRPr="00241856">
        <w:rPr>
          <w:sz w:val="16"/>
        </w:rPr>
        <w:t xml:space="preserve"> </w:t>
      </w:r>
      <w:r w:rsidRPr="000151E0">
        <w:rPr>
          <w:rStyle w:val="Emphasis"/>
          <w:highlight w:val="cya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w:t>
      </w:r>
      <w:r w:rsidRPr="00241856">
        <w:rPr>
          <w:sz w:val="16"/>
        </w:rPr>
        <w:lastRenderedPageBreak/>
        <w:t xml:space="preserve">threatening to undermine national security, </w:t>
      </w:r>
      <w:r w:rsidRPr="000151E0">
        <w:rPr>
          <w:rStyle w:val="StyleUnderline"/>
          <w:highlight w:val="cyan"/>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0151E0">
        <w:rPr>
          <w:rStyle w:val="StyleUnderline"/>
          <w:highlight w:val="cyan"/>
        </w:rPr>
        <w:t>protect</w:t>
      </w:r>
      <w:r w:rsidRPr="00241856">
        <w:rPr>
          <w:sz w:val="16"/>
        </w:rPr>
        <w:t xml:space="preserve"> the United States’ </w:t>
      </w:r>
      <w:r w:rsidRPr="000151E0">
        <w:rPr>
          <w:rStyle w:val="Emphasis"/>
          <w:highlight w:val="cyan"/>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25192F86" w14:textId="77777777" w:rsidR="00F17113" w:rsidRPr="00241856" w:rsidRDefault="00F17113" w:rsidP="00F17113">
      <w:pPr>
        <w:rPr>
          <w:sz w:val="16"/>
        </w:rPr>
      </w:pPr>
      <w:r w:rsidRPr="00241856">
        <w:rPr>
          <w:sz w:val="16"/>
        </w:rPr>
        <w:t>DESTINATION: CHINA</w:t>
      </w:r>
    </w:p>
    <w:p w14:paraId="5240DE27" w14:textId="77777777" w:rsidR="00F17113" w:rsidRPr="00241856" w:rsidRDefault="00F17113" w:rsidP="00F17113">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1D975A08" w14:textId="77777777" w:rsidR="00F17113" w:rsidRPr="007249CC" w:rsidRDefault="00F17113" w:rsidP="00F17113">
      <w:pPr>
        <w:rPr>
          <w:sz w:val="16"/>
        </w:rPr>
      </w:pPr>
      <w:r w:rsidRPr="00241856">
        <w:rPr>
          <w:sz w:val="16"/>
        </w:rPr>
        <w:t xml:space="preserve">Almost all </w:t>
      </w:r>
      <w:r w:rsidRPr="000151E0">
        <w:rPr>
          <w:rStyle w:val="StyleUnderline"/>
          <w:highlight w:val="cyan"/>
        </w:rPr>
        <w:t>big</w:t>
      </w:r>
      <w:r w:rsidRPr="00241856">
        <w:rPr>
          <w:sz w:val="16"/>
        </w:rPr>
        <w:t xml:space="preserve"> U.S. </w:t>
      </w:r>
      <w:r w:rsidRPr="000151E0">
        <w:rPr>
          <w:rStyle w:val="StyleUnderline"/>
          <w:highlight w:val="cyan"/>
        </w:rPr>
        <w:t>tech</w:t>
      </w:r>
      <w:r w:rsidRPr="00241856">
        <w:rPr>
          <w:sz w:val="16"/>
        </w:rPr>
        <w:t xml:space="preserve">nology companies </w:t>
      </w:r>
      <w:r w:rsidRPr="00836BC3">
        <w:rPr>
          <w:rStyle w:val="StyleUnderline"/>
        </w:rPr>
        <w:t>have</w:t>
      </w:r>
      <w:r w:rsidRPr="00836BC3">
        <w:rPr>
          <w:sz w:val="16"/>
        </w:rPr>
        <w:t xml:space="preserve"> </w:t>
      </w:r>
      <w:r w:rsidRPr="00836BC3">
        <w:rPr>
          <w:rStyle w:val="Emphasis"/>
        </w:rPr>
        <w:t>extensive operations</w:t>
      </w:r>
      <w:r w:rsidRPr="00836BC3">
        <w:rPr>
          <w:sz w:val="16"/>
        </w:rPr>
        <w:t xml:space="preserve"> </w:t>
      </w:r>
      <w:r w:rsidRPr="00836BC3">
        <w:rPr>
          <w:rStyle w:val="StyleUnderline"/>
        </w:rPr>
        <w:t>in China</w:t>
      </w:r>
      <w:r w:rsidRPr="00836BC3">
        <w:rPr>
          <w:sz w:val="16"/>
        </w:rPr>
        <w:t xml:space="preserve"> today. </w:t>
      </w:r>
      <w:r w:rsidRPr="00836BC3">
        <w:rPr>
          <w:rStyle w:val="StyleUnderline"/>
        </w:rPr>
        <w:t>Google</w:t>
      </w:r>
      <w:r w:rsidRPr="007249CC">
        <w:rPr>
          <w:rStyle w:val="StyleUnderline"/>
        </w:rPr>
        <w:t xml:space="preserve"> announced plans for an </w:t>
      </w:r>
      <w:r w:rsidRPr="007249CC">
        <w:rPr>
          <w:rStyle w:val="Emphasis"/>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7249CC">
        <w:rPr>
          <w:rStyle w:val="StyleUnderline"/>
        </w:rPr>
        <w:t xml:space="preserve">Microsoft is </w:t>
      </w:r>
      <w:r w:rsidRPr="007249CC">
        <w:rPr>
          <w:rStyle w:val="Emphasis"/>
        </w:rPr>
        <w:t>expanding</w:t>
      </w:r>
      <w:r w:rsidRPr="007249CC">
        <w:rPr>
          <w:sz w:val="16"/>
        </w:rPr>
        <w:t xml:space="preserve"> its </w:t>
      </w:r>
      <w:r w:rsidRPr="007249CC">
        <w:rPr>
          <w:rStyle w:val="StyleUnderline"/>
        </w:rPr>
        <w:t>data centers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7249CC">
        <w:rPr>
          <w:rStyle w:val="StyleUnderline"/>
        </w:rPr>
        <w:t>Apple</w:t>
      </w:r>
      <w:r w:rsidRPr="007249CC">
        <w:rPr>
          <w:sz w:val="16"/>
        </w:rPr>
        <w:t xml:space="preserve"> famously designs its </w:t>
      </w:r>
      <w:r w:rsidRPr="007249CC">
        <w:rPr>
          <w:rStyle w:val="StyleUnderline"/>
        </w:rPr>
        <w:t>phones</w:t>
      </w:r>
      <w:r w:rsidRPr="007249CC">
        <w:rPr>
          <w:sz w:val="16"/>
        </w:rPr>
        <w:t xml:space="preserve"> in California but </w:t>
      </w:r>
      <w:r w:rsidRPr="007249CC">
        <w:rPr>
          <w:rStyle w:val="StyleUnderline"/>
        </w:rPr>
        <w:t>manufacture</w:t>
      </w:r>
      <w:r w:rsidRPr="007249CC">
        <w:rPr>
          <w:sz w:val="16"/>
        </w:rPr>
        <w:t xml:space="preserve">s them </w:t>
      </w:r>
      <w:r w:rsidRPr="007249CC">
        <w:rPr>
          <w:rStyle w:val="StyleUnderline"/>
        </w:rPr>
        <w:t>in China</w:t>
      </w:r>
      <w:r w:rsidRPr="007249CC">
        <w:rPr>
          <w:sz w:val="16"/>
        </w:rPr>
        <w:t>. Facebook, notably, does not operate in China—but not for lack of trying. The company repeatedly attempted to gain access to the Chinese market only to be blocked by Chinese government officials.</w:t>
      </w:r>
    </w:p>
    <w:p w14:paraId="5265B2E8" w14:textId="77777777" w:rsidR="00F17113" w:rsidRPr="00241856" w:rsidRDefault="00F17113" w:rsidP="00F17113">
      <w:pPr>
        <w:rPr>
          <w:sz w:val="16"/>
        </w:rPr>
      </w:pPr>
      <w:r w:rsidRPr="007249CC">
        <w:rPr>
          <w:sz w:val="16"/>
        </w:rPr>
        <w:t xml:space="preserve">Merely operating in China may seem harmless. Yet according to scholars, U.S. government officials, and even American business associations, </w:t>
      </w:r>
      <w:r w:rsidRPr="007249CC">
        <w:rPr>
          <w:rStyle w:val="StyleUnderline"/>
        </w:rPr>
        <w:t xml:space="preserve">any U.S. </w:t>
      </w:r>
      <w:r w:rsidRPr="007249CC">
        <w:rPr>
          <w:rStyle w:val="Emphasis"/>
        </w:rPr>
        <w:t>tech</w:t>
      </w:r>
      <w:r w:rsidRPr="007249CC">
        <w:rPr>
          <w:sz w:val="16"/>
        </w:rPr>
        <w:t xml:space="preserve">nology </w:t>
      </w:r>
      <w:r w:rsidRPr="007249CC">
        <w:rPr>
          <w:rStyle w:val="StyleUnderline"/>
        </w:rPr>
        <w:t>company</w:t>
      </w:r>
      <w:r w:rsidRPr="007249CC">
        <w:rPr>
          <w:sz w:val="16"/>
        </w:rPr>
        <w:t xml:space="preserve"> working </w:t>
      </w:r>
      <w:r w:rsidRPr="007249CC">
        <w:rPr>
          <w:rStyle w:val="StyleUnderline"/>
        </w:rPr>
        <w:t>in China could</w:t>
      </w:r>
      <w:r w:rsidRPr="007249CC">
        <w:rPr>
          <w:sz w:val="16"/>
        </w:rPr>
        <w:t xml:space="preserve"> very well </w:t>
      </w:r>
      <w:r w:rsidRPr="007249CC">
        <w:rPr>
          <w:rStyle w:val="StyleUnderline"/>
        </w:rPr>
        <w:t>be supporting the</w:t>
      </w:r>
      <w:r w:rsidRPr="007249CC">
        <w:rPr>
          <w:sz w:val="16"/>
        </w:rPr>
        <w:t xml:space="preserve"> </w:t>
      </w:r>
      <w:r w:rsidRPr="007249CC">
        <w:rPr>
          <w:rStyle w:val="Emphasis"/>
        </w:rPr>
        <w:t>Chinese state</w:t>
      </w:r>
      <w:r w:rsidRPr="007249CC">
        <w:rPr>
          <w:sz w:val="16"/>
        </w:rPr>
        <w:t xml:space="preserve"> </w:t>
      </w:r>
      <w:r w:rsidRPr="007249CC">
        <w:rPr>
          <w:rStyle w:val="StyleUnderline"/>
        </w:rPr>
        <w:t>and</w:t>
      </w:r>
      <w:r w:rsidRPr="007249CC">
        <w:rPr>
          <w:sz w:val="16"/>
        </w:rPr>
        <w:t xml:space="preserve"> the expansion of </w:t>
      </w:r>
      <w:r w:rsidRPr="007249CC">
        <w:rPr>
          <w:rStyle w:val="Emphasis"/>
        </w:rPr>
        <w:t>digital authoritarianism</w:t>
      </w:r>
      <w:r w:rsidRPr="007249CC">
        <w:rPr>
          <w:sz w:val="16"/>
        </w:rPr>
        <w:t xml:space="preserve">. In the course of their operations in the country, </w:t>
      </w:r>
      <w:r w:rsidRPr="007249CC">
        <w:rPr>
          <w:rStyle w:val="StyleUnderline"/>
        </w:rPr>
        <w:t>U.S. companies</w:t>
      </w:r>
      <w:r w:rsidRPr="007249CC">
        <w:rPr>
          <w:sz w:val="16"/>
        </w:rPr>
        <w:t xml:space="preserve"> routinely </w:t>
      </w:r>
      <w:r w:rsidRPr="007249CC">
        <w:rPr>
          <w:rStyle w:val="StyleUnderline"/>
        </w:rPr>
        <w:t>interact with Chinese companies</w:t>
      </w:r>
      <w:r w:rsidRPr="007249CC">
        <w:rPr>
          <w:sz w:val="16"/>
        </w:rPr>
        <w:t xml:space="preserve">, some of </w:t>
      </w:r>
      <w:r w:rsidRPr="007249CC">
        <w:rPr>
          <w:rStyle w:val="StyleUnderline"/>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836BC3">
        <w:rPr>
          <w:rStyle w:val="StyleUnderline"/>
        </w:rPr>
        <w:t>companies</w:t>
      </w:r>
      <w:r w:rsidRPr="00153FC1">
        <w:rPr>
          <w:rStyle w:val="StyleUnderline"/>
        </w:rPr>
        <w:t xml:space="preserve"> that partner with foreign ones </w:t>
      </w:r>
      <w:r w:rsidRPr="007249CC">
        <w:rPr>
          <w:rStyle w:val="StyleUnderline"/>
        </w:rPr>
        <w:t xml:space="preserve">are </w:t>
      </w:r>
      <w:r w:rsidRPr="007249CC">
        <w:rPr>
          <w:rStyle w:val="Emphasis"/>
        </w:rPr>
        <w:t>highly likely</w:t>
      </w:r>
      <w:r w:rsidRPr="007249CC">
        <w:rPr>
          <w:sz w:val="16"/>
        </w:rPr>
        <w:t xml:space="preserve"> </w:t>
      </w:r>
      <w:r w:rsidRPr="007249CC">
        <w:rPr>
          <w:rStyle w:val="StyleUnderline"/>
        </w:rPr>
        <w:t xml:space="preserve">to </w:t>
      </w:r>
      <w:r w:rsidRPr="000151E0">
        <w:rPr>
          <w:rStyle w:val="StyleUnderline"/>
          <w:highlight w:val="cyan"/>
        </w:rPr>
        <w:t>pass</w:t>
      </w:r>
      <w:r w:rsidRPr="00241856">
        <w:rPr>
          <w:sz w:val="16"/>
        </w:rPr>
        <w:t xml:space="preserve"> along operational and </w:t>
      </w:r>
      <w:r w:rsidRPr="000151E0">
        <w:rPr>
          <w:rStyle w:val="Emphasis"/>
          <w:highlight w:val="cyan"/>
        </w:rPr>
        <w:t>tech</w:t>
      </w:r>
      <w:r w:rsidRPr="00241856">
        <w:rPr>
          <w:sz w:val="16"/>
        </w:rPr>
        <w:t xml:space="preserve">nological developments </w:t>
      </w:r>
      <w:r w:rsidRPr="000151E0">
        <w:rPr>
          <w:rStyle w:val="StyleUnderline"/>
          <w:highlight w:val="cyan"/>
        </w:rPr>
        <w:t>to the</w:t>
      </w:r>
      <w:r w:rsidRPr="000151E0">
        <w:rPr>
          <w:sz w:val="16"/>
          <w:highlight w:val="cyan"/>
        </w:rPr>
        <w:t xml:space="preserve"> </w:t>
      </w:r>
      <w:r w:rsidRPr="000151E0">
        <w:rPr>
          <w:rStyle w:val="Emphasis"/>
          <w:highlight w:val="cyan"/>
        </w:rPr>
        <w:t>Chinese</w:t>
      </w:r>
      <w:r w:rsidRPr="00241856">
        <w:rPr>
          <w:sz w:val="16"/>
        </w:rPr>
        <w:t xml:space="preserve"> government and </w:t>
      </w:r>
      <w:r w:rsidRPr="000151E0">
        <w:rPr>
          <w:rStyle w:val="Emphasis"/>
          <w:highlight w:val="cya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151E0">
        <w:rPr>
          <w:rStyle w:val="StyleUnderline"/>
          <w:highlight w:val="cyan"/>
        </w:rPr>
        <w:t>and</w:t>
      </w:r>
      <w:r w:rsidRPr="000151E0">
        <w:rPr>
          <w:sz w:val="16"/>
          <w:highlight w:val="cyan"/>
        </w:rPr>
        <w:t xml:space="preserve"> </w:t>
      </w:r>
      <w:r w:rsidRPr="000151E0">
        <w:rPr>
          <w:rStyle w:val="StyleUnderline"/>
          <w:highlight w:val="cyan"/>
        </w:rPr>
        <w:t>accelerate</w:t>
      </w:r>
      <w:r w:rsidRPr="00241856">
        <w:rPr>
          <w:sz w:val="16"/>
        </w:rPr>
        <w:t xml:space="preserve"> its ability to spread its model of </w:t>
      </w:r>
      <w:r w:rsidRPr="000151E0">
        <w:rPr>
          <w:rStyle w:val="Emphasis"/>
          <w:highlight w:val="cyan"/>
        </w:rPr>
        <w:t>digital authoritarianism</w:t>
      </w:r>
      <w:r w:rsidRPr="00241856">
        <w:rPr>
          <w:sz w:val="16"/>
        </w:rPr>
        <w:t xml:space="preserve"> around the world.</w:t>
      </w:r>
    </w:p>
    <w:p w14:paraId="228D4B7F" w14:textId="77777777" w:rsidR="00F17113" w:rsidRPr="00241856" w:rsidRDefault="00F17113" w:rsidP="00F17113">
      <w:pPr>
        <w:rPr>
          <w:sz w:val="16"/>
        </w:rPr>
      </w:pPr>
      <w:r w:rsidRPr="00241856">
        <w:rPr>
          <w:sz w:val="16"/>
        </w:rPr>
        <w:t xml:space="preserve">These challenges are particularly </w:t>
      </w:r>
      <w:r w:rsidRPr="000151E0">
        <w:rPr>
          <w:rStyle w:val="StyleUnderline"/>
          <w:highlight w:val="cyan"/>
        </w:rPr>
        <w:t>clear in</w:t>
      </w:r>
      <w:r w:rsidRPr="00241856">
        <w:rPr>
          <w:sz w:val="16"/>
        </w:rPr>
        <w:t xml:space="preserve"> the case of </w:t>
      </w:r>
      <w:r w:rsidRPr="000151E0">
        <w:rPr>
          <w:rStyle w:val="Emphasis"/>
          <w:highlight w:val="cya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151E0">
        <w:rPr>
          <w:rStyle w:val="Emphasis"/>
          <w:highlight w:val="cya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151E0">
        <w:rPr>
          <w:rStyle w:val="StyleUnderline"/>
          <w:highlight w:val="cyan"/>
        </w:rPr>
        <w:t>means</w:t>
      </w:r>
      <w:r w:rsidRPr="00241856">
        <w:rPr>
          <w:sz w:val="16"/>
        </w:rPr>
        <w:t xml:space="preserve"> that </w:t>
      </w:r>
      <w:r w:rsidRPr="00BF36F0">
        <w:rPr>
          <w:rStyle w:val="Emphasis"/>
        </w:rPr>
        <w:t xml:space="preserve">technological </w:t>
      </w:r>
      <w:r w:rsidRPr="000151E0">
        <w:rPr>
          <w:rStyle w:val="Emphasis"/>
          <w:highlight w:val="cyan"/>
        </w:rPr>
        <w:t>innovations</w:t>
      </w:r>
      <w:r w:rsidRPr="00241856">
        <w:rPr>
          <w:sz w:val="16"/>
        </w:rPr>
        <w:t xml:space="preserve"> that may have originated with a foreign company active in China can </w:t>
      </w:r>
      <w:r w:rsidRPr="000151E0">
        <w:rPr>
          <w:rStyle w:val="StyleUnderline"/>
          <w:highlight w:val="cyan"/>
        </w:rPr>
        <w:t>find</w:t>
      </w:r>
      <w:r w:rsidRPr="00BF36F0">
        <w:rPr>
          <w:rStyle w:val="StyleUnderline"/>
        </w:rPr>
        <w:t xml:space="preserve"> </w:t>
      </w:r>
      <w:r w:rsidRPr="00241856">
        <w:rPr>
          <w:rStyle w:val="StyleUnderline"/>
        </w:rPr>
        <w:t>their</w:t>
      </w:r>
      <w:r w:rsidRPr="00BF36F0">
        <w:rPr>
          <w:rStyle w:val="StyleUnderline"/>
        </w:rPr>
        <w:t xml:space="preserve"> </w:t>
      </w:r>
      <w:r w:rsidRPr="007249CC">
        <w:rPr>
          <w:rStyle w:val="StyleUnderline"/>
        </w:rPr>
        <w:t>way to</w:t>
      </w:r>
      <w:r w:rsidRPr="007249CC">
        <w:rPr>
          <w:sz w:val="16"/>
        </w:rPr>
        <w:t xml:space="preserve"> supporting</w:t>
      </w:r>
      <w:r w:rsidRPr="00241856">
        <w:rPr>
          <w:sz w:val="16"/>
        </w:rPr>
        <w:t xml:space="preserve"> </w:t>
      </w:r>
      <w:r w:rsidRPr="000151E0">
        <w:rPr>
          <w:rStyle w:val="StyleUnderline"/>
          <w:highlight w:val="cyan"/>
        </w:rPr>
        <w:t>the</w:t>
      </w:r>
      <w:r w:rsidRPr="00241856">
        <w:rPr>
          <w:sz w:val="16"/>
        </w:rPr>
        <w:t xml:space="preserve"> </w:t>
      </w:r>
      <w:r w:rsidRPr="000151E0">
        <w:rPr>
          <w:rStyle w:val="Emphasis"/>
          <w:highlight w:val="cyan"/>
        </w:rPr>
        <w:t>P</w:t>
      </w:r>
      <w:r w:rsidRPr="00241856">
        <w:rPr>
          <w:sz w:val="16"/>
        </w:rPr>
        <w:t xml:space="preserve">eople’s </w:t>
      </w:r>
      <w:r w:rsidRPr="000151E0">
        <w:rPr>
          <w:rStyle w:val="Emphasis"/>
          <w:highlight w:val="cyan"/>
        </w:rPr>
        <w:t>L</w:t>
      </w:r>
      <w:r w:rsidRPr="00241856">
        <w:rPr>
          <w:sz w:val="16"/>
        </w:rPr>
        <w:t xml:space="preserve">iberation </w:t>
      </w:r>
      <w:r w:rsidRPr="000151E0">
        <w:rPr>
          <w:rStyle w:val="Emphasis"/>
          <w:highlight w:val="cyan"/>
        </w:rPr>
        <w:t>A</w:t>
      </w:r>
      <w:r w:rsidRPr="00241856">
        <w:rPr>
          <w:sz w:val="16"/>
        </w:rPr>
        <w:t>rmy. “If you’re working in China,” Ashton Carter, a former U.S. defense secretary, has said, “you don’t know whether you’re working on a project for the military or not.”</w:t>
      </w:r>
    </w:p>
    <w:p w14:paraId="2195F91E" w14:textId="77777777" w:rsidR="00F17113" w:rsidRPr="00241856" w:rsidRDefault="00F17113" w:rsidP="00F17113">
      <w:pPr>
        <w:rPr>
          <w:sz w:val="16"/>
        </w:rPr>
      </w:pPr>
      <w:r w:rsidRPr="00241856">
        <w:rPr>
          <w:sz w:val="16"/>
        </w:rPr>
        <w:t xml:space="preserve">In addition to widely known concerns about Chinese espionage and surveillance, </w:t>
      </w:r>
      <w:r w:rsidRPr="000151E0">
        <w:rPr>
          <w:rStyle w:val="StyleUnderline"/>
          <w:highlight w:val="cya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151E0">
        <w:rPr>
          <w:rStyle w:val="StyleUnderline"/>
          <w:highlight w:val="cyan"/>
        </w:rPr>
        <w:t>opens Big Tech</w:t>
      </w:r>
      <w:r w:rsidRPr="00241856">
        <w:rPr>
          <w:sz w:val="16"/>
        </w:rPr>
        <w:t>—and the United States—</w:t>
      </w:r>
      <w:r w:rsidRPr="000151E0">
        <w:rPr>
          <w:rStyle w:val="StyleUnderline"/>
          <w:highlight w:val="cyan"/>
        </w:rPr>
        <w:t>to</w:t>
      </w:r>
      <w:r w:rsidRPr="000151E0">
        <w:rPr>
          <w:sz w:val="16"/>
          <w:highlight w:val="cyan"/>
        </w:rPr>
        <w:t xml:space="preserve"> </w:t>
      </w:r>
      <w:r w:rsidRPr="000151E0">
        <w:rPr>
          <w:rStyle w:val="Emphasis"/>
          <w:highlight w:val="cyan"/>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1182AD4C" w14:textId="77777777" w:rsidR="00F17113" w:rsidRPr="00241856" w:rsidRDefault="00F17113" w:rsidP="00F17113">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xml:space="preserve">. Hollywood studios have been accused of rewriting scripts and editing scenes for that purpose: choosing to blow up the Taj Mahal instead of the Great Wall of China in the movie Pixels, according to Reuters, and replacing China with North Korea as the main </w:t>
      </w:r>
      <w:r w:rsidRPr="00241856">
        <w:rPr>
          <w:sz w:val="16"/>
        </w:rPr>
        <w:lastRenderedPageBreak/>
        <w:t>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5D3EF554" w14:textId="77777777" w:rsidR="00F17113" w:rsidRPr="00241856" w:rsidRDefault="00F17113" w:rsidP="00F17113">
      <w:pPr>
        <w:rPr>
          <w:sz w:val="16"/>
        </w:rPr>
      </w:pPr>
      <w:r w:rsidRPr="007249CC">
        <w:rPr>
          <w:sz w:val="16"/>
        </w:rPr>
        <w:t xml:space="preserve">Such conduct by </w:t>
      </w:r>
      <w:r w:rsidRPr="007249CC">
        <w:rPr>
          <w:rStyle w:val="StyleUnderline"/>
        </w:rPr>
        <w:t>Western companies</w:t>
      </w:r>
      <w:r w:rsidRPr="007249CC">
        <w:rPr>
          <w:sz w:val="16"/>
        </w:rPr>
        <w:t xml:space="preserve"> illustrates a broader point: they </w:t>
      </w:r>
      <w:r w:rsidRPr="007249CC">
        <w:rPr>
          <w:rStyle w:val="StyleUnderline"/>
        </w:rPr>
        <w:t>act based on their</w:t>
      </w:r>
      <w:r w:rsidRPr="007249CC">
        <w:rPr>
          <w:sz w:val="16"/>
        </w:rPr>
        <w:t xml:space="preserve"> </w:t>
      </w:r>
      <w:r w:rsidRPr="007249CC">
        <w:rPr>
          <w:rStyle w:val="Emphasis"/>
        </w:rPr>
        <w:t>commercial interests</w:t>
      </w:r>
      <w:r w:rsidRPr="007249CC">
        <w:rPr>
          <w:sz w:val="16"/>
        </w:rPr>
        <w:t xml:space="preserve">, </w:t>
      </w:r>
      <w:r w:rsidRPr="007249CC">
        <w:rPr>
          <w:rStyle w:val="StyleUnderline"/>
        </w:rPr>
        <w:t>not in the name of</w:t>
      </w:r>
      <w:r w:rsidRPr="007249CC">
        <w:rPr>
          <w:sz w:val="16"/>
        </w:rPr>
        <w:t xml:space="preserve"> abstract </w:t>
      </w:r>
      <w:r w:rsidRPr="007249CC">
        <w:rPr>
          <w:rStyle w:val="Emphasis"/>
        </w:rPr>
        <w:t>democratic principles</w:t>
      </w:r>
      <w:r w:rsidRPr="007249CC">
        <w:rPr>
          <w:sz w:val="16"/>
        </w:rPr>
        <w:t xml:space="preserve"> </w:t>
      </w:r>
      <w:r w:rsidRPr="007249CC">
        <w:rPr>
          <w:rStyle w:val="StyleUnderline"/>
        </w:rPr>
        <w:t>or</w:t>
      </w:r>
      <w:r w:rsidRPr="007249CC">
        <w:rPr>
          <w:sz w:val="16"/>
        </w:rPr>
        <w:t xml:space="preserve"> for the cause of U.S. </w:t>
      </w:r>
      <w:r w:rsidRPr="007249CC">
        <w:rPr>
          <w:rStyle w:val="Emphasis"/>
        </w:rPr>
        <w:t>national security</w:t>
      </w:r>
      <w:r w:rsidRPr="007249CC">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7249CC">
        <w:rPr>
          <w:rStyle w:val="StyleUnderline"/>
        </w:rPr>
        <w:t xml:space="preserve"> among corporate lawyers</w:t>
      </w:r>
      <w:r w:rsidRPr="007249CC">
        <w:rPr>
          <w:sz w:val="16"/>
        </w:rPr>
        <w:t xml:space="preserve"> today </w:t>
      </w:r>
      <w:r w:rsidRPr="007249CC">
        <w:rPr>
          <w:rStyle w:val="StyleUnderline"/>
        </w:rPr>
        <w:t>holds</w:t>
      </w:r>
      <w:r w:rsidRPr="007249CC">
        <w:rPr>
          <w:sz w:val="16"/>
        </w:rPr>
        <w:t xml:space="preserve"> that </w:t>
      </w:r>
      <w:r w:rsidRPr="007249CC">
        <w:rPr>
          <w:rStyle w:val="StyleUnderline"/>
        </w:rPr>
        <w:t>the sole aim of managers is to</w:t>
      </w:r>
      <w:r w:rsidRPr="007249CC">
        <w:rPr>
          <w:sz w:val="16"/>
        </w:rPr>
        <w:t xml:space="preserve"> </w:t>
      </w:r>
      <w:r w:rsidRPr="007249CC">
        <w:rPr>
          <w:rStyle w:val="Emphasis"/>
        </w:rPr>
        <w:t>maximize</w:t>
      </w:r>
      <w:r w:rsidRPr="007249CC">
        <w:rPr>
          <w:sz w:val="16"/>
        </w:rPr>
        <w:t xml:space="preserve"> </w:t>
      </w:r>
      <w:r w:rsidRPr="007249CC">
        <w:rPr>
          <w:rStyle w:val="StyleUnderline"/>
        </w:rPr>
        <w:t>shareholder profits</w:t>
      </w:r>
      <w:r w:rsidRPr="007249CC">
        <w:rPr>
          <w:sz w:val="16"/>
        </w:rPr>
        <w:t xml:space="preserve">, and corporate lobbyists are thus likely to advocate public policies that support those profits </w:t>
      </w:r>
      <w:r w:rsidRPr="007249CC">
        <w:rPr>
          <w:rStyle w:val="StyleUnderline"/>
        </w:rPr>
        <w:t>even if they run counter to U.S</w:t>
      </w:r>
      <w:r w:rsidRPr="007249CC">
        <w:rPr>
          <w:sz w:val="16"/>
        </w:rPr>
        <w:t xml:space="preserve">. national </w:t>
      </w:r>
      <w:r w:rsidRPr="007249CC">
        <w:rPr>
          <w:rStyle w:val="StyleUnderline"/>
        </w:rPr>
        <w:t>interests</w:t>
      </w:r>
      <w:r w:rsidRPr="007249CC">
        <w:rPr>
          <w:sz w:val="16"/>
        </w:rPr>
        <w:t>.</w:t>
      </w:r>
    </w:p>
    <w:p w14:paraId="5356849C" w14:textId="77777777" w:rsidR="00F17113" w:rsidRPr="00241856" w:rsidRDefault="00F17113" w:rsidP="00F17113">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0151E0">
        <w:rPr>
          <w:rStyle w:val="StyleUnderline"/>
          <w:highlight w:val="cyan"/>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0151E0">
        <w:rPr>
          <w:rStyle w:val="StyleUnderline"/>
          <w:highlight w:val="cyan"/>
        </w:rPr>
        <w:t>would</w:t>
      </w:r>
      <w:r w:rsidRPr="00241856">
        <w:rPr>
          <w:sz w:val="16"/>
        </w:rPr>
        <w:t xml:space="preserve"> all but </w:t>
      </w:r>
      <w:r w:rsidRPr="000151E0">
        <w:rPr>
          <w:rStyle w:val="StyleUnderline"/>
          <w:highlight w:val="cyan"/>
        </w:rPr>
        <w:t>guarantee</w:t>
      </w:r>
      <w:r w:rsidRPr="00241856">
        <w:rPr>
          <w:sz w:val="16"/>
        </w:rPr>
        <w:t xml:space="preserve"> that </w:t>
      </w:r>
      <w:r w:rsidRPr="000151E0">
        <w:rPr>
          <w:rStyle w:val="StyleUnderline"/>
          <w:highlight w:val="cyan"/>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151E0">
        <w:rPr>
          <w:rStyle w:val="StyleUnderline"/>
          <w:highlight w:val="cyan"/>
        </w:rPr>
        <w:t xml:space="preserve">not </w:t>
      </w:r>
      <w:r w:rsidRPr="00836BC3">
        <w:rPr>
          <w:rStyle w:val="StyleUnderline"/>
        </w:rPr>
        <w:t xml:space="preserve">to </w:t>
      </w:r>
      <w:r w:rsidRPr="000151E0">
        <w:rPr>
          <w:rStyle w:val="StyleUnderline"/>
          <w:highlight w:val="cyan"/>
        </w:rPr>
        <w:t>engage</w:t>
      </w:r>
      <w:r w:rsidRPr="00BF36F0">
        <w:rPr>
          <w:rStyle w:val="StyleUnderline"/>
        </w:rPr>
        <w:t xml:space="preserve"> in </w:t>
      </w:r>
      <w:r w:rsidRPr="000151E0">
        <w:rPr>
          <w:rStyle w:val="StyleUnderline"/>
          <w:highlight w:val="cya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392A407F" w14:textId="77777777" w:rsidR="00F17113" w:rsidRPr="00241856" w:rsidRDefault="00F17113" w:rsidP="00F17113">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24F90A3A" w14:textId="77777777" w:rsidR="00F17113" w:rsidRPr="00241856" w:rsidRDefault="00F17113" w:rsidP="00F17113">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010A0E7E" w14:textId="77777777" w:rsidR="00F17113" w:rsidRPr="00241856" w:rsidRDefault="00F17113" w:rsidP="00F17113">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79DAACD2" w14:textId="77777777" w:rsidR="00F17113" w:rsidRPr="00241856" w:rsidRDefault="00F17113" w:rsidP="00F17113">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5524E535" w14:textId="77777777" w:rsidR="00F17113" w:rsidRPr="00241856" w:rsidRDefault="00F17113" w:rsidP="00F17113">
      <w:pPr>
        <w:rPr>
          <w:sz w:val="16"/>
        </w:rPr>
      </w:pPr>
      <w:r w:rsidRPr="00241856">
        <w:rPr>
          <w:sz w:val="16"/>
        </w:rPr>
        <w:t>THE VIRTUE OF MONOPOLY</w:t>
      </w:r>
    </w:p>
    <w:p w14:paraId="0379FD72" w14:textId="77777777" w:rsidR="00F17113" w:rsidRPr="00241856" w:rsidRDefault="00F17113" w:rsidP="00F17113">
      <w:pPr>
        <w:rPr>
          <w:sz w:val="16"/>
        </w:rPr>
      </w:pPr>
      <w:r w:rsidRPr="00241856">
        <w:rPr>
          <w:sz w:val="16"/>
        </w:rPr>
        <w:t xml:space="preserve">Big Tech’s market dominance, some will argue, has benefits: free of constant worries about vicious competition, technology giants can focus on the big questions. They have the time and resources to invest copiously in cutting-edge </w:t>
      </w:r>
      <w:r w:rsidRPr="00241856">
        <w:rPr>
          <w:sz w:val="16"/>
        </w:rPr>
        <w:lastRenderedPageBreak/>
        <w:t>research, where success is rare but the potential payoff—for technological innovation and thus for U.S. competitiveness and national security—is massive.</w:t>
      </w:r>
    </w:p>
    <w:p w14:paraId="79FCB40F" w14:textId="77777777" w:rsidR="00F17113" w:rsidRPr="00241856" w:rsidRDefault="00F17113" w:rsidP="00F17113">
      <w:pPr>
        <w:rPr>
          <w:sz w:val="16"/>
        </w:rPr>
      </w:pPr>
      <w:r w:rsidRPr="00241856">
        <w:rPr>
          <w:sz w:val="16"/>
        </w:rPr>
        <w:t>Whether or not they say it explicitly, those who want to protect Big Tech from antitrust laws and other regulations are advocating a “</w:t>
      </w:r>
      <w:r w:rsidRPr="000151E0">
        <w:rPr>
          <w:rStyle w:val="Emphasis"/>
          <w:highlight w:val="cyan"/>
        </w:rPr>
        <w:t>national champions</w:t>
      </w:r>
      <w:r w:rsidRPr="000151E0">
        <w:rPr>
          <w:sz w:val="16"/>
          <w:highlight w:val="cyan"/>
        </w:rPr>
        <w:t xml:space="preserve">” </w:t>
      </w:r>
      <w:r w:rsidRPr="000151E0">
        <w:rPr>
          <w:rStyle w:val="StyleUnderline"/>
          <w:highlight w:val="cyan"/>
        </w:rPr>
        <w:t>model</w:t>
      </w:r>
      <w:r w:rsidRPr="00241856">
        <w:rPr>
          <w:sz w:val="16"/>
        </w:rPr>
        <w:t xml:space="preserve">—a system in which the state shields a few select big companies from competition, allowing them to spend on research and development. But there </w:t>
      </w:r>
      <w:r w:rsidRPr="000151E0">
        <w:rPr>
          <w:rStyle w:val="StyleUnderline"/>
          <w:highlight w:val="cyan"/>
        </w:rPr>
        <w:t>is</w:t>
      </w:r>
      <w:r w:rsidRPr="00241856">
        <w:rPr>
          <w:sz w:val="16"/>
        </w:rPr>
        <w:t xml:space="preserve"> strong evidence that this approach is imperfect, at times even </w:t>
      </w:r>
      <w:r w:rsidRPr="000151E0">
        <w:rPr>
          <w:rStyle w:val="Emphasis"/>
          <w:highlight w:val="cyan"/>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0151E0">
        <w:rPr>
          <w:rStyle w:val="StyleUnderline"/>
          <w:highlight w:val="cyan"/>
        </w:rPr>
        <w:t>Competitors</w:t>
      </w:r>
      <w:r w:rsidRPr="00241856">
        <w:rPr>
          <w:sz w:val="16"/>
        </w:rPr>
        <w:t xml:space="preserve"> have to </w:t>
      </w:r>
      <w:r w:rsidRPr="00BF36F0">
        <w:rPr>
          <w:rStyle w:val="StyleUnderline"/>
        </w:rPr>
        <w:t xml:space="preserve">find ways to </w:t>
      </w:r>
      <w:r w:rsidRPr="000151E0">
        <w:rPr>
          <w:rStyle w:val="Emphasis"/>
          <w:highlight w:val="cyan"/>
        </w:rPr>
        <w:t>differentiate</w:t>
      </w:r>
      <w:r w:rsidRPr="000151E0">
        <w:rPr>
          <w:sz w:val="16"/>
          <w:highlight w:val="cyan"/>
        </w:rPr>
        <w:t xml:space="preserve"> </w:t>
      </w:r>
      <w:r w:rsidRPr="000151E0">
        <w:rPr>
          <w:rStyle w:val="StyleUnderline"/>
          <w:highlight w:val="cyan"/>
        </w:rPr>
        <w:t>themselves</w:t>
      </w:r>
      <w:r w:rsidRPr="00241856">
        <w:rPr>
          <w:sz w:val="16"/>
        </w:rPr>
        <w:t xml:space="preserve"> in order </w:t>
      </w:r>
      <w:r w:rsidRPr="00BF36F0">
        <w:rPr>
          <w:rStyle w:val="StyleUnderline"/>
        </w:rPr>
        <w:t>to survive</w:t>
      </w:r>
      <w:r w:rsidRPr="00241856">
        <w:rPr>
          <w:sz w:val="16"/>
        </w:rPr>
        <w:t xml:space="preserve"> and expand. </w:t>
      </w:r>
      <w:r w:rsidRPr="000151E0">
        <w:rPr>
          <w:rStyle w:val="StyleUnderline"/>
          <w:highlight w:val="cyan"/>
        </w:rPr>
        <w:t>Large</w:t>
      </w:r>
      <w:r w:rsidRPr="00241856">
        <w:rPr>
          <w:sz w:val="16"/>
        </w:rPr>
        <w:t xml:space="preserve">, protected </w:t>
      </w:r>
      <w:r w:rsidRPr="000151E0">
        <w:rPr>
          <w:rStyle w:val="StyleUnderline"/>
          <w:highlight w:val="cyan"/>
        </w:rPr>
        <w:t>firms become</w:t>
      </w:r>
      <w:r w:rsidRPr="000151E0">
        <w:rPr>
          <w:sz w:val="16"/>
          <w:highlight w:val="cyan"/>
        </w:rPr>
        <w:t xml:space="preserve"> </w:t>
      </w:r>
      <w:r w:rsidRPr="000151E0">
        <w:rPr>
          <w:rStyle w:val="Emphasis"/>
          <w:highlight w:val="cyan"/>
        </w:rPr>
        <w:t>lethargic</w:t>
      </w:r>
      <w:r w:rsidRPr="000151E0">
        <w:rPr>
          <w:sz w:val="16"/>
          <w:highlight w:val="cyan"/>
        </w:rPr>
        <w:t xml:space="preserve">, </w:t>
      </w:r>
      <w:r w:rsidRPr="000151E0">
        <w:rPr>
          <w:rStyle w:val="StyleUnderline"/>
          <w:highlight w:val="cyan"/>
        </w:rPr>
        <w:t xml:space="preserve">are </w:t>
      </w:r>
      <w:r w:rsidRPr="000151E0">
        <w:rPr>
          <w:rStyle w:val="Emphasis"/>
          <w:highlight w:val="cyan"/>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6E94A5BF" w14:textId="77777777" w:rsidR="00F17113" w:rsidRPr="00241856" w:rsidRDefault="00F17113" w:rsidP="00F17113">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7249CC">
        <w:rPr>
          <w:rStyle w:val="StyleUnderline"/>
        </w:rPr>
        <w:t>in</w:t>
      </w:r>
      <w:r w:rsidRPr="007249CC">
        <w:rPr>
          <w:sz w:val="16"/>
        </w:rPr>
        <w:t xml:space="preserve"> the </w:t>
      </w:r>
      <w:r w:rsidRPr="007249CC">
        <w:rPr>
          <w:rStyle w:val="Emphasis"/>
        </w:rPr>
        <w:t>electronics</w:t>
      </w:r>
      <w:r w:rsidRPr="007249CC">
        <w:rPr>
          <w:sz w:val="16"/>
        </w:rPr>
        <w:t xml:space="preserve"> industry that played out </w:t>
      </w:r>
      <w:r w:rsidRPr="007249CC">
        <w:rPr>
          <w:rStyle w:val="StyleUnderline"/>
        </w:rPr>
        <w:t>between the</w:t>
      </w:r>
      <w:r w:rsidRPr="007249CC">
        <w:rPr>
          <w:sz w:val="16"/>
        </w:rPr>
        <w:t xml:space="preserve"> </w:t>
      </w:r>
      <w:r w:rsidRPr="007249CC">
        <w:rPr>
          <w:rStyle w:val="Emphasis"/>
        </w:rPr>
        <w:t>U</w:t>
      </w:r>
      <w:r w:rsidRPr="007249CC">
        <w:rPr>
          <w:sz w:val="16"/>
        </w:rPr>
        <w:t xml:space="preserve">nited </w:t>
      </w:r>
      <w:r w:rsidRPr="007249CC">
        <w:rPr>
          <w:rStyle w:val="Emphasis"/>
        </w:rPr>
        <w:t>S</w:t>
      </w:r>
      <w:r w:rsidRPr="007249CC">
        <w:rPr>
          <w:sz w:val="16"/>
        </w:rPr>
        <w:t xml:space="preserve">tates </w:t>
      </w:r>
      <w:r w:rsidRPr="007249CC">
        <w:rPr>
          <w:rStyle w:val="StyleUnderline"/>
        </w:rPr>
        <w:t>and</w:t>
      </w:r>
      <w:r w:rsidRPr="007249CC">
        <w:rPr>
          <w:sz w:val="16"/>
        </w:rPr>
        <w:t xml:space="preserve"> </w:t>
      </w:r>
      <w:r w:rsidRPr="007249CC">
        <w:rPr>
          <w:rStyle w:val="Emphasis"/>
        </w:rPr>
        <w:t>Japan</w:t>
      </w:r>
      <w:r w:rsidRPr="007249CC">
        <w:rPr>
          <w:sz w:val="16"/>
        </w:rPr>
        <w:t xml:space="preserve"> in the 1980s. </w:t>
      </w:r>
      <w:r w:rsidRPr="007249CC">
        <w:rPr>
          <w:rStyle w:val="StyleUnderline"/>
        </w:rPr>
        <w:t>Japan</w:t>
      </w:r>
      <w:r w:rsidRPr="007249CC">
        <w:rPr>
          <w:sz w:val="16"/>
        </w:rPr>
        <w:t xml:space="preserve">, according to Wu, </w:t>
      </w:r>
      <w:r w:rsidRPr="007249CC">
        <w:rPr>
          <w:rStyle w:val="StyleUnderline"/>
        </w:rPr>
        <w:t xml:space="preserve">chose to </w:t>
      </w:r>
      <w:r w:rsidRPr="007249CC">
        <w:rPr>
          <w:rStyle w:val="Emphasis"/>
        </w:rPr>
        <w:t>protect</w:t>
      </w:r>
      <w:r w:rsidRPr="007249CC">
        <w:rPr>
          <w:sz w:val="16"/>
        </w:rPr>
        <w:t xml:space="preserve"> its </w:t>
      </w:r>
      <w:r w:rsidRPr="007249CC">
        <w:rPr>
          <w:rStyle w:val="StyleUnderline"/>
        </w:rPr>
        <w:t>national champions</w:t>
      </w:r>
      <w:r w:rsidRPr="007249CC">
        <w:rPr>
          <w:sz w:val="16"/>
        </w:rPr>
        <w:t xml:space="preserve">, giving direct government support to such powerhouses as NEC, Panasonic, and Toshiba. </w:t>
      </w:r>
      <w:r w:rsidRPr="007249CC">
        <w:rPr>
          <w:rStyle w:val="StyleUnderline"/>
        </w:rPr>
        <w:t>The U</w:t>
      </w:r>
      <w:r w:rsidRPr="007249CC">
        <w:rPr>
          <w:sz w:val="16"/>
        </w:rPr>
        <w:t xml:space="preserve">nited </w:t>
      </w:r>
      <w:r w:rsidRPr="007249CC">
        <w:rPr>
          <w:rStyle w:val="StyleUnderline"/>
        </w:rPr>
        <w:t>S</w:t>
      </w:r>
      <w:r w:rsidRPr="007249CC">
        <w:rPr>
          <w:sz w:val="16"/>
        </w:rPr>
        <w:t xml:space="preserve">tates took the opposite tack. Its largest </w:t>
      </w:r>
      <w:r w:rsidRPr="007249CC">
        <w:rPr>
          <w:rStyle w:val="StyleUnderline"/>
        </w:rPr>
        <w:t>electronics firm</w:t>
      </w:r>
      <w:r w:rsidRPr="007249CC">
        <w:rPr>
          <w:sz w:val="16"/>
        </w:rPr>
        <w:t xml:space="preserve"> at the time, IBM, </w:t>
      </w:r>
      <w:r w:rsidRPr="007249CC">
        <w:rPr>
          <w:rStyle w:val="StyleUnderline"/>
        </w:rPr>
        <w:t>came under</w:t>
      </w:r>
      <w:r w:rsidRPr="007249CC">
        <w:rPr>
          <w:sz w:val="16"/>
        </w:rPr>
        <w:t xml:space="preserve"> </w:t>
      </w:r>
      <w:r w:rsidRPr="007249CC">
        <w:rPr>
          <w:rStyle w:val="Emphasis"/>
        </w:rPr>
        <w:t>antitrust scrutiny</w:t>
      </w:r>
      <w:r w:rsidRPr="007249CC">
        <w:rPr>
          <w:sz w:val="16"/>
        </w:rPr>
        <w:t xml:space="preserve"> by U.S. authorities, and the ensuing decade-long legal battle discouraged the company from engaging in conduct that might run afoul of antitrust laws. </w:t>
      </w:r>
      <w:r w:rsidRPr="007249CC">
        <w:rPr>
          <w:rStyle w:val="StyleUnderline"/>
        </w:rPr>
        <w:t>That created</w:t>
      </w:r>
      <w:r w:rsidRPr="007249CC">
        <w:rPr>
          <w:sz w:val="16"/>
        </w:rPr>
        <w:t xml:space="preserve"> the </w:t>
      </w:r>
      <w:r w:rsidRPr="007249CC">
        <w:rPr>
          <w:rStyle w:val="StyleUnderline"/>
        </w:rPr>
        <w:t>space for a variety of other</w:t>
      </w:r>
      <w:r w:rsidRPr="007249CC">
        <w:rPr>
          <w:sz w:val="16"/>
        </w:rPr>
        <w:t xml:space="preserve"> hardware and software </w:t>
      </w:r>
      <w:r w:rsidRPr="007249CC">
        <w:rPr>
          <w:rStyle w:val="StyleUnderline"/>
        </w:rPr>
        <w:t>companies</w:t>
      </w:r>
      <w:r w:rsidRPr="007249CC">
        <w:rPr>
          <w:sz w:val="16"/>
        </w:rPr>
        <w:t xml:space="preserve">, among them Apple, Lotus, and Microsoft, to flourish. </w:t>
      </w:r>
      <w:r w:rsidRPr="007249CC">
        <w:rPr>
          <w:rStyle w:val="Emphasis"/>
        </w:rPr>
        <w:t>Competition</w:t>
      </w:r>
      <w:r w:rsidRPr="007249CC">
        <w:rPr>
          <w:sz w:val="16"/>
        </w:rPr>
        <w:t xml:space="preserve"> </w:t>
      </w:r>
      <w:r w:rsidRPr="007249CC">
        <w:rPr>
          <w:rStyle w:val="StyleUnderline"/>
        </w:rPr>
        <w:t>led to innovation and</w:t>
      </w:r>
      <w:r w:rsidRPr="007249CC">
        <w:rPr>
          <w:sz w:val="16"/>
        </w:rPr>
        <w:t xml:space="preserve"> the creation of some of the most </w:t>
      </w:r>
      <w:r w:rsidRPr="007249CC">
        <w:rPr>
          <w:rStyle w:val="Emphasis"/>
        </w:rPr>
        <w:t>forward-looking</w:t>
      </w:r>
      <w:r w:rsidRPr="007249CC">
        <w:rPr>
          <w:sz w:val="16"/>
        </w:rPr>
        <w:t xml:space="preserve"> </w:t>
      </w:r>
      <w:r w:rsidRPr="007249CC">
        <w:rPr>
          <w:rStyle w:val="StyleUnderline"/>
        </w:rPr>
        <w:t>companies</w:t>
      </w:r>
      <w:r w:rsidRPr="007249CC">
        <w:rPr>
          <w:sz w:val="16"/>
        </w:rPr>
        <w:t xml:space="preserve"> of the era.</w:t>
      </w:r>
    </w:p>
    <w:p w14:paraId="57A78BCB" w14:textId="77777777" w:rsidR="00F17113" w:rsidRPr="00241856" w:rsidRDefault="00F17113" w:rsidP="00F17113">
      <w:pPr>
        <w:rPr>
          <w:sz w:val="16"/>
        </w:rPr>
      </w:pPr>
      <w:r w:rsidRPr="000151E0">
        <w:rPr>
          <w:rStyle w:val="StyleUnderline"/>
          <w:highlight w:val="cyan"/>
        </w:rPr>
        <w:t>National champions</w:t>
      </w:r>
      <w:r w:rsidRPr="00BF36F0">
        <w:rPr>
          <w:rStyle w:val="StyleUnderline"/>
        </w:rPr>
        <w:t xml:space="preserve"> also</w:t>
      </w:r>
      <w:r w:rsidRPr="00241856">
        <w:rPr>
          <w:sz w:val="16"/>
        </w:rPr>
        <w:t xml:space="preserve"> have an incentive to </w:t>
      </w:r>
      <w:r w:rsidRPr="000151E0">
        <w:rPr>
          <w:rStyle w:val="StyleUnderline"/>
          <w:highlight w:val="cyan"/>
        </w:rPr>
        <w:t xml:space="preserve">hide </w:t>
      </w:r>
      <w:r w:rsidRPr="000151E0">
        <w:rPr>
          <w:rStyle w:val="Emphasis"/>
          <w:highlight w:val="cyan"/>
        </w:rPr>
        <w:t>breakthroughs</w:t>
      </w:r>
      <w:r w:rsidRPr="000151E0">
        <w:rPr>
          <w:sz w:val="16"/>
          <w:highlight w:val="cyan"/>
        </w:rPr>
        <w:t xml:space="preserve"> </w:t>
      </w:r>
      <w:r w:rsidRPr="000151E0">
        <w:rPr>
          <w:rStyle w:val="StyleUnderline"/>
          <w:highlight w:val="cyan"/>
        </w:rPr>
        <w:t>that</w:t>
      </w:r>
      <w:r w:rsidRPr="00241856">
        <w:rPr>
          <w:sz w:val="16"/>
        </w:rPr>
        <w:t xml:space="preserve"> might </w:t>
      </w:r>
      <w:r w:rsidRPr="000151E0">
        <w:rPr>
          <w:rStyle w:val="StyleUnderline"/>
          <w:highlight w:val="cyan"/>
        </w:rPr>
        <w:t>undermine their</w:t>
      </w:r>
      <w:r w:rsidRPr="00BF36F0">
        <w:rPr>
          <w:rStyle w:val="StyleUnderline"/>
        </w:rPr>
        <w:t xml:space="preserve"> market </w:t>
      </w:r>
      <w:r w:rsidRPr="000151E0">
        <w:rPr>
          <w:rStyle w:val="StyleUnderline"/>
          <w:highlight w:val="cyan"/>
        </w:rPr>
        <w:t>power</w:t>
      </w:r>
      <w:r w:rsidRPr="00241856">
        <w:rPr>
          <w:sz w:val="16"/>
        </w:rPr>
        <w:t xml:space="preserve">. Bell Labs, one of the pillars of AT&amp;T’s telecommunications empire, has long been celebrated for its role as an “ideas factory.” But </w:t>
      </w:r>
      <w:r w:rsidRPr="00836BC3">
        <w:rPr>
          <w:rStyle w:val="Emphasis"/>
        </w:rPr>
        <w:t>Bell Labs</w:t>
      </w:r>
      <w:r w:rsidRPr="00836BC3">
        <w:rPr>
          <w:rStyle w:val="StyleUnderline"/>
        </w:rPr>
        <w:t xml:space="preserve"> and </w:t>
      </w:r>
      <w:r w:rsidRPr="00836BC3">
        <w:rPr>
          <w:rStyle w:val="Emphasis"/>
        </w:rPr>
        <w:t>AT&amp;T</w:t>
      </w:r>
      <w:r w:rsidRPr="00836BC3">
        <w:rPr>
          <w:sz w:val="16"/>
        </w:rPr>
        <w:t xml:space="preserve"> also </w:t>
      </w:r>
      <w:r w:rsidRPr="00836BC3">
        <w:rPr>
          <w:rStyle w:val="StyleUnderline"/>
        </w:rPr>
        <w:t>suppressed</w:t>
      </w:r>
      <w:r w:rsidRPr="00836BC3">
        <w:rPr>
          <w:sz w:val="16"/>
        </w:rPr>
        <w:t xml:space="preserve"> </w:t>
      </w:r>
      <w:r w:rsidRPr="00836BC3">
        <w:rPr>
          <w:rStyle w:val="Emphasis"/>
        </w:rPr>
        <w:t>innovations</w:t>
      </w:r>
      <w:r w:rsidRPr="00836BC3">
        <w:rPr>
          <w:sz w:val="16"/>
        </w:rPr>
        <w:t xml:space="preserve"> </w:t>
      </w:r>
      <w:r w:rsidRPr="00836BC3">
        <w:rPr>
          <w:rStyle w:val="StyleUnderline"/>
        </w:rPr>
        <w:t>that</w:t>
      </w:r>
      <w:r w:rsidRPr="00836BC3">
        <w:rPr>
          <w:sz w:val="16"/>
        </w:rPr>
        <w:t xml:space="preserve"> </w:t>
      </w:r>
      <w:r w:rsidRPr="00836BC3">
        <w:rPr>
          <w:rStyle w:val="StyleUnderline"/>
        </w:rPr>
        <w:t>threatened</w:t>
      </w:r>
      <w:r w:rsidRPr="00BF36F0">
        <w:rPr>
          <w:rStyle w:val="StyleUnderline"/>
        </w:rPr>
        <w:t xml:space="preserve">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51AACAE1" w14:textId="77777777" w:rsidR="00F17113" w:rsidRPr="00241856" w:rsidRDefault="00F17113" w:rsidP="00F17113">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0151E0">
        <w:rPr>
          <w:rStyle w:val="StyleUnderline"/>
          <w:highlight w:val="cyan"/>
        </w:rPr>
        <w:t xml:space="preserve">even if </w:t>
      </w:r>
      <w:r w:rsidRPr="000151E0">
        <w:rPr>
          <w:rStyle w:val="Emphasis"/>
          <w:highlight w:val="cyan"/>
        </w:rPr>
        <w:t>broken up</w:t>
      </w:r>
      <w:r w:rsidRPr="00241856">
        <w:rPr>
          <w:sz w:val="16"/>
        </w:rPr>
        <w:t xml:space="preserve"> and regulated, </w:t>
      </w:r>
      <w:r w:rsidRPr="000151E0">
        <w:rPr>
          <w:rStyle w:val="StyleUnderline"/>
          <w:highlight w:val="cyan"/>
        </w:rPr>
        <w:t>Big Tech</w:t>
      </w:r>
      <w:r w:rsidRPr="00241856">
        <w:rPr>
          <w:rStyle w:val="StyleUnderline"/>
        </w:rPr>
        <w:t>’s</w:t>
      </w:r>
      <w:r w:rsidRPr="00241856">
        <w:rPr>
          <w:sz w:val="16"/>
        </w:rPr>
        <w:t xml:space="preserve"> </w:t>
      </w:r>
      <w:r w:rsidRPr="00BF36F0">
        <w:rPr>
          <w:rStyle w:val="StyleUnderline"/>
        </w:rPr>
        <w:t xml:space="preserve">main players would </w:t>
      </w:r>
      <w:r w:rsidRPr="000151E0">
        <w:rPr>
          <w:rStyle w:val="StyleUnderline"/>
          <w:highlight w:val="cyan"/>
        </w:rPr>
        <w:t>have</w:t>
      </w:r>
      <w:r w:rsidRPr="00241856">
        <w:rPr>
          <w:sz w:val="16"/>
        </w:rPr>
        <w:t xml:space="preserve"> considerable </w:t>
      </w:r>
      <w:r w:rsidRPr="000151E0">
        <w:rPr>
          <w:rStyle w:val="StyleUnderline"/>
          <w:highlight w:val="cyan"/>
        </w:rPr>
        <w:t>money</w:t>
      </w:r>
      <w:r w:rsidRPr="00BF36F0">
        <w:rPr>
          <w:rStyle w:val="StyleUnderline"/>
        </w:rPr>
        <w:t xml:space="preserve"> left </w:t>
      </w:r>
      <w:r w:rsidRPr="000151E0">
        <w:rPr>
          <w:rStyle w:val="StyleUnderline"/>
          <w:highlight w:val="cyan"/>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0151E0">
        <w:rPr>
          <w:rStyle w:val="Emphasis"/>
          <w:highlight w:val="cyan"/>
        </w:rPr>
        <w:t>next-gen</w:t>
      </w:r>
      <w:r w:rsidRPr="00241856">
        <w:rPr>
          <w:sz w:val="16"/>
        </w:rPr>
        <w:t xml:space="preserve">eration </w:t>
      </w:r>
      <w:r w:rsidRPr="000151E0">
        <w:rPr>
          <w:rStyle w:val="Emphasis"/>
          <w:highlight w:val="cyan"/>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2035F54E" w14:textId="77777777" w:rsidR="00F17113" w:rsidRPr="00241856" w:rsidRDefault="00F17113" w:rsidP="00F17113">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51106376" w14:textId="77777777" w:rsidR="00F17113" w:rsidRPr="00241856" w:rsidRDefault="00F17113" w:rsidP="00F17113">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7CC4938F" w14:textId="77777777" w:rsidR="00F17113" w:rsidRPr="00241856" w:rsidRDefault="00F17113" w:rsidP="00F17113">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1C5DD228" w14:textId="77777777" w:rsidR="00F17113" w:rsidRPr="00241856" w:rsidRDefault="00F17113" w:rsidP="00F17113">
      <w:pPr>
        <w:rPr>
          <w:sz w:val="16"/>
          <w:szCs w:val="10"/>
        </w:rPr>
      </w:pPr>
      <w:r w:rsidRPr="00241856">
        <w:rPr>
          <w:sz w:val="16"/>
          <w:szCs w:val="10"/>
        </w:rPr>
        <w:t xml:space="preserve">Mountains of data are needed to improve AI’s precision and accuracy, and some might think that only Big Tech can collect and handle data in such vast quantities. But this need not be the case, either. The United States could create a </w:t>
      </w:r>
      <w:r w:rsidRPr="00241856">
        <w:rPr>
          <w:sz w:val="16"/>
          <w:szCs w:val="10"/>
        </w:rPr>
        <w:lastRenderedPageBreak/>
        <w:t>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56541016" w14:textId="77777777" w:rsidR="00F17113" w:rsidRPr="00241856" w:rsidRDefault="00F17113" w:rsidP="00F17113">
      <w:pPr>
        <w:rPr>
          <w:sz w:val="16"/>
        </w:rPr>
      </w:pPr>
      <w:r w:rsidRPr="00241856">
        <w:rPr>
          <w:sz w:val="16"/>
        </w:rPr>
        <w:t>SQUEEZING THE GOVERNMENT</w:t>
      </w:r>
    </w:p>
    <w:p w14:paraId="71FA07BD" w14:textId="77777777" w:rsidR="00F17113" w:rsidRPr="00241856" w:rsidRDefault="00F17113" w:rsidP="00F17113">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0151E0">
        <w:rPr>
          <w:rStyle w:val="Emphasis"/>
          <w:highlight w:val="cyan"/>
        </w:rPr>
        <w:t xml:space="preserve">monopoly </w:t>
      </w:r>
      <w:r w:rsidRPr="005A2B0A">
        <w:rPr>
          <w:rStyle w:val="Emphasis"/>
        </w:rPr>
        <w:t>capitalism</w:t>
      </w:r>
      <w:r w:rsidRPr="00241856">
        <w:rPr>
          <w:sz w:val="16"/>
        </w:rPr>
        <w:t xml:space="preserve"> that already </w:t>
      </w:r>
      <w:r w:rsidRPr="000151E0">
        <w:rPr>
          <w:rStyle w:val="StyleUnderline"/>
          <w:highlight w:val="cyan"/>
        </w:rPr>
        <w:t>affects</w:t>
      </w:r>
      <w:r w:rsidRPr="00241856">
        <w:rPr>
          <w:sz w:val="16"/>
        </w:rPr>
        <w:t xml:space="preserve"> the country’s </w:t>
      </w:r>
      <w:r w:rsidRPr="00241856">
        <w:rPr>
          <w:rStyle w:val="Emphasis"/>
        </w:rPr>
        <w:t>overconsolidated</w:t>
      </w:r>
      <w:r w:rsidRPr="00241856">
        <w:rPr>
          <w:sz w:val="16"/>
        </w:rPr>
        <w:t xml:space="preserve"> </w:t>
      </w:r>
      <w:r w:rsidRPr="000151E0">
        <w:rPr>
          <w:rStyle w:val="StyleUnderline"/>
          <w:highlight w:val="cyan"/>
        </w:rPr>
        <w:t xml:space="preserve">defense </w:t>
      </w:r>
      <w:r w:rsidRPr="005A2B0A">
        <w:rPr>
          <w:rStyle w:val="StyleUnderline"/>
        </w:rPr>
        <w:t>sector</w:t>
      </w:r>
      <w:r w:rsidRPr="00241856">
        <w:rPr>
          <w:rStyle w:val="StyleUnderline"/>
        </w:rPr>
        <w:t>—</w:t>
      </w:r>
      <w:r w:rsidRPr="000151E0">
        <w:rPr>
          <w:rStyle w:val="StyleUnderline"/>
          <w:highlight w:val="cyan"/>
        </w:rPr>
        <w:t>causing</w:t>
      </w:r>
      <w:r w:rsidRPr="00241856">
        <w:rPr>
          <w:rStyle w:val="StyleUnderline"/>
        </w:rPr>
        <w:t xml:space="preserve"> higher costs, </w:t>
      </w:r>
      <w:r w:rsidRPr="000151E0">
        <w:rPr>
          <w:rStyle w:val="Emphasis"/>
          <w:highlight w:val="cyan"/>
        </w:rPr>
        <w:t>lower quality</w:t>
      </w:r>
      <w:r w:rsidRPr="00241856">
        <w:rPr>
          <w:sz w:val="16"/>
        </w:rPr>
        <w:t xml:space="preserve">, </w:t>
      </w:r>
      <w:r w:rsidRPr="000151E0">
        <w:rPr>
          <w:rStyle w:val="StyleUnderline"/>
          <w:highlight w:val="cyan"/>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2007BF25" w14:textId="77777777" w:rsidR="00F17113" w:rsidRPr="00241856" w:rsidRDefault="00F17113" w:rsidP="00F17113">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0151E0">
        <w:rPr>
          <w:rStyle w:val="Emphasis"/>
          <w:highlight w:val="cyan"/>
        </w:rPr>
        <w:t>military’s</w:t>
      </w:r>
      <w:r w:rsidRPr="00836BC3">
        <w:rPr>
          <w:rStyle w:val="Emphasis"/>
        </w:rPr>
        <w:t xml:space="preserve"> </w:t>
      </w:r>
      <w:r w:rsidRPr="000151E0">
        <w:rPr>
          <w:rStyle w:val="Emphasis"/>
          <w:highlight w:val="cyan"/>
        </w:rPr>
        <w:t>supply chain</w:t>
      </w:r>
      <w:r w:rsidRPr="00241856">
        <w:rPr>
          <w:sz w:val="16"/>
        </w:rPr>
        <w:t xml:space="preserve"> that </w:t>
      </w:r>
      <w:r w:rsidRPr="000151E0">
        <w:rPr>
          <w:rStyle w:val="StyleUnderline"/>
          <w:highlight w:val="cyan"/>
        </w:rPr>
        <w:t>listed</w:t>
      </w:r>
      <w:r w:rsidRPr="00241856">
        <w:rPr>
          <w:sz w:val="16"/>
        </w:rPr>
        <w:t xml:space="preserve"> </w:t>
      </w:r>
      <w:r w:rsidRPr="00241856">
        <w:rPr>
          <w:rStyle w:val="Emphasis"/>
        </w:rPr>
        <w:t xml:space="preserve">numerous </w:t>
      </w:r>
      <w:r w:rsidRPr="000151E0">
        <w:rPr>
          <w:rStyle w:val="Emphasis"/>
          <w:highlight w:val="cyan"/>
        </w:rPr>
        <w:t>items</w:t>
      </w:r>
      <w:r w:rsidRPr="000151E0">
        <w:rPr>
          <w:sz w:val="16"/>
          <w:highlight w:val="cyan"/>
        </w:rPr>
        <w:t xml:space="preserve"> </w:t>
      </w:r>
      <w:r w:rsidRPr="000151E0">
        <w:rPr>
          <w:rStyle w:val="StyleUnderline"/>
          <w:highlight w:val="cyan"/>
        </w:rPr>
        <w:t>for which only</w:t>
      </w:r>
      <w:r w:rsidRPr="00241856">
        <w:rPr>
          <w:rStyle w:val="StyleUnderline"/>
        </w:rPr>
        <w:t xml:space="preserve"> </w:t>
      </w:r>
      <w:r w:rsidRPr="005A2B0A">
        <w:rPr>
          <w:rStyle w:val="Emphasis"/>
        </w:rPr>
        <w:t>one</w:t>
      </w:r>
      <w:r w:rsidRPr="005A2B0A">
        <w:rPr>
          <w:rStyle w:val="StyleUnderline"/>
        </w:rPr>
        <w:t xml:space="preserve"> or </w:t>
      </w:r>
      <w:r w:rsidRPr="000151E0">
        <w:rPr>
          <w:rStyle w:val="Emphasis"/>
          <w:highlight w:val="cyan"/>
        </w:rPr>
        <w:t>two</w:t>
      </w:r>
      <w:r w:rsidRPr="00241856">
        <w:rPr>
          <w:sz w:val="16"/>
        </w:rPr>
        <w:t xml:space="preserve"> domestic </w:t>
      </w:r>
      <w:r w:rsidRPr="000151E0">
        <w:rPr>
          <w:rStyle w:val="StyleUnderline"/>
          <w:highlight w:val="cyan"/>
        </w:rPr>
        <w:t>companies</w:t>
      </w:r>
      <w:r w:rsidRPr="00241856">
        <w:rPr>
          <w:sz w:val="16"/>
        </w:rPr>
        <w:t xml:space="preserve"> (and in some cases none) </w:t>
      </w:r>
      <w:r w:rsidRPr="000151E0">
        <w:rPr>
          <w:rStyle w:val="StyleUnderline"/>
          <w:highlight w:val="cyan"/>
        </w:rPr>
        <w:t>produced</w:t>
      </w:r>
      <w:r w:rsidRPr="00241856">
        <w:rPr>
          <w:sz w:val="16"/>
        </w:rPr>
        <w:t xml:space="preserve"> the </w:t>
      </w:r>
      <w:r w:rsidRPr="00241856">
        <w:rPr>
          <w:rStyle w:val="StyleUnderline"/>
        </w:rPr>
        <w:t xml:space="preserve">essential </w:t>
      </w:r>
      <w:r w:rsidRPr="000151E0">
        <w:rPr>
          <w:rStyle w:val="StyleUnderline"/>
          <w:highlight w:val="cyan"/>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643CAE0E" w14:textId="77777777" w:rsidR="00F17113" w:rsidRPr="00241856" w:rsidRDefault="00F17113" w:rsidP="00F17113">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06EE3119" w14:textId="77777777" w:rsidR="00F17113" w:rsidRPr="00241856" w:rsidRDefault="00F17113" w:rsidP="00F17113">
      <w:pPr>
        <w:rPr>
          <w:sz w:val="16"/>
        </w:rPr>
      </w:pPr>
      <w:r w:rsidRPr="00241856">
        <w:rPr>
          <w:sz w:val="16"/>
        </w:rPr>
        <w:t xml:space="preserve">As technology becomes more integral to the future of U.S. national </w:t>
      </w:r>
      <w:r w:rsidRPr="005A2B0A">
        <w:rPr>
          <w:sz w:val="16"/>
        </w:rPr>
        <w:t xml:space="preserve">security, </w:t>
      </w:r>
      <w:r w:rsidRPr="000151E0">
        <w:rPr>
          <w:rStyle w:val="Emphasis"/>
          <w:highlight w:val="cyan"/>
        </w:rPr>
        <w:t>Big Tech</w:t>
      </w:r>
      <w:r w:rsidRPr="005A2B0A">
        <w:rPr>
          <w:rStyle w:val="Emphasis"/>
        </w:rPr>
        <w:t>’s</w:t>
      </w:r>
      <w:r w:rsidRPr="005A2B0A">
        <w:rPr>
          <w:sz w:val="16"/>
        </w:rPr>
        <w:t xml:space="preserve"> </w:t>
      </w:r>
      <w:r w:rsidRPr="005A2B0A">
        <w:rPr>
          <w:rStyle w:val="StyleUnderline"/>
        </w:rPr>
        <w:t>market power will</w:t>
      </w:r>
      <w:r w:rsidRPr="005A2B0A">
        <w:rPr>
          <w:sz w:val="16"/>
        </w:rPr>
        <w:t xml:space="preserve"> likely </w:t>
      </w:r>
      <w:r w:rsidRPr="005A2B0A">
        <w:rPr>
          <w:rStyle w:val="StyleUnderline"/>
        </w:rPr>
        <w:t>lead to</w:t>
      </w:r>
      <w:r w:rsidRPr="005A2B0A">
        <w:t xml:space="preserve"> </w:t>
      </w:r>
      <w:r w:rsidRPr="005A2B0A">
        <w:rPr>
          <w:sz w:val="16"/>
        </w:rPr>
        <w:t xml:space="preserve">much </w:t>
      </w:r>
      <w:r w:rsidRPr="005A2B0A">
        <w:rPr>
          <w:rStyle w:val="StyleUnderline"/>
        </w:rPr>
        <w:t>the same problems</w:t>
      </w:r>
      <w:r w:rsidRPr="00241856">
        <w:rPr>
          <w:sz w:val="16"/>
        </w:rPr>
        <w:t xml:space="preserve">. </w:t>
      </w:r>
      <w:r w:rsidRPr="00241856">
        <w:rPr>
          <w:rStyle w:val="Emphasis"/>
        </w:rPr>
        <w:t xml:space="preserve">Technology </w:t>
      </w:r>
      <w:r w:rsidRPr="005A2B0A">
        <w:rPr>
          <w:rStyle w:val="Emphasis"/>
        </w:rPr>
        <w:t>behemoths</w:t>
      </w:r>
      <w:r w:rsidRPr="005A2B0A">
        <w:rPr>
          <w:sz w:val="16"/>
        </w:rPr>
        <w:t xml:space="preserve"> </w:t>
      </w:r>
      <w:r w:rsidRPr="000151E0">
        <w:rPr>
          <w:rStyle w:val="StyleUnderline"/>
          <w:highlight w:val="cyan"/>
        </w:rPr>
        <w:t>will amass</w:t>
      </w:r>
      <w:r w:rsidRPr="00241856">
        <w:rPr>
          <w:sz w:val="16"/>
        </w:rPr>
        <w:t xml:space="preserve"> </w:t>
      </w:r>
      <w:r w:rsidRPr="00241856">
        <w:rPr>
          <w:rStyle w:val="Emphasis"/>
        </w:rPr>
        <w:t xml:space="preserve">defense </w:t>
      </w:r>
      <w:r w:rsidRPr="000151E0">
        <w:rPr>
          <w:rStyle w:val="Emphasis"/>
          <w:highlight w:val="cyan"/>
        </w:rPr>
        <w:t>contracts</w:t>
      </w:r>
      <w:r w:rsidRPr="00241856">
        <w:rPr>
          <w:sz w:val="16"/>
        </w:rPr>
        <w:t xml:space="preserve">, and </w:t>
      </w:r>
      <w:r w:rsidRPr="00241856">
        <w:rPr>
          <w:rStyle w:val="StyleUnderline"/>
        </w:rPr>
        <w:t xml:space="preserve">the </w:t>
      </w:r>
      <w:r w:rsidRPr="000151E0">
        <w:rPr>
          <w:rStyle w:val="StyleUnderline"/>
          <w:highlight w:val="cyan"/>
        </w:rPr>
        <w:t xml:space="preserve">Pentagon </w:t>
      </w:r>
      <w:r w:rsidRPr="005A2B0A">
        <w:rPr>
          <w:rStyle w:val="StyleUnderline"/>
        </w:rPr>
        <w:t xml:space="preserve">will be </w:t>
      </w:r>
      <w:r w:rsidRPr="000151E0">
        <w:rPr>
          <w:rStyle w:val="StyleUnderline"/>
          <w:highlight w:val="cyan"/>
        </w:rPr>
        <w:t>locked into</w:t>
      </w:r>
      <w:r w:rsidRPr="00241856">
        <w:rPr>
          <w:sz w:val="16"/>
        </w:rPr>
        <w:t xml:space="preserve"> a state of </w:t>
      </w:r>
      <w:r w:rsidRPr="000151E0">
        <w:rPr>
          <w:rStyle w:val="Emphasis"/>
          <w:highlight w:val="cyan"/>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0151E0">
        <w:rPr>
          <w:rStyle w:val="StyleUnderline"/>
          <w:highlight w:val="cyan"/>
        </w:rPr>
        <w:t>funding</w:t>
      </w:r>
      <w:r w:rsidRPr="00241856">
        <w:rPr>
          <w:sz w:val="16"/>
        </w:rPr>
        <w:t xml:space="preserve"> that could have been available </w:t>
      </w:r>
      <w:r w:rsidRPr="000151E0">
        <w:rPr>
          <w:rStyle w:val="StyleUnderline"/>
          <w:highlight w:val="cyan"/>
        </w:rPr>
        <w:t>for</w:t>
      </w:r>
      <w:r w:rsidRPr="0070779E">
        <w:rPr>
          <w:rStyle w:val="StyleUnderline"/>
        </w:rPr>
        <w:t xml:space="preserve"> </w:t>
      </w:r>
      <w:r w:rsidRPr="000151E0">
        <w:rPr>
          <w:rStyle w:val="Emphasis"/>
          <w:highlight w:val="cyan"/>
        </w:rPr>
        <w:t>innovation</w:t>
      </w:r>
      <w:r w:rsidRPr="000151E0">
        <w:rPr>
          <w:rStyle w:val="StyleUnderline"/>
          <w:highlight w:val="cyan"/>
        </w:rPr>
        <w:t>—will become</w:t>
      </w:r>
      <w:r w:rsidRPr="00241856">
        <w:rPr>
          <w:sz w:val="16"/>
        </w:rPr>
        <w:t xml:space="preserve"> </w:t>
      </w:r>
      <w:r w:rsidRPr="00241856">
        <w:rPr>
          <w:rStyle w:val="Emphasis"/>
        </w:rPr>
        <w:t xml:space="preserve">monopoly </w:t>
      </w:r>
      <w:r w:rsidRPr="000151E0">
        <w:rPr>
          <w:rStyle w:val="Emphasis"/>
          <w:highlight w:val="cyan"/>
        </w:rPr>
        <w:t>profits</w:t>
      </w:r>
      <w:r w:rsidRPr="00241856">
        <w:rPr>
          <w:sz w:val="16"/>
        </w:rPr>
        <w:t xml:space="preserve"> for technology executives and shareholders.</w:t>
      </w:r>
    </w:p>
    <w:p w14:paraId="7ADE2FAB" w14:textId="77777777" w:rsidR="00F17113" w:rsidRPr="00241856" w:rsidRDefault="00F17113" w:rsidP="00F17113">
      <w:pPr>
        <w:rPr>
          <w:sz w:val="16"/>
        </w:rPr>
      </w:pPr>
      <w:r w:rsidRPr="00241856">
        <w:rPr>
          <w:sz w:val="16"/>
        </w:rPr>
        <w:t>A WAY FORWARD</w:t>
      </w:r>
    </w:p>
    <w:p w14:paraId="38D7BE0A" w14:textId="77777777" w:rsidR="00F17113" w:rsidRPr="00241856" w:rsidRDefault="00F17113" w:rsidP="00F17113">
      <w:pPr>
        <w:rPr>
          <w:sz w:val="16"/>
        </w:rPr>
      </w:pPr>
      <w:r w:rsidRPr="00241856">
        <w:rPr>
          <w:sz w:val="16"/>
        </w:rPr>
        <w:t xml:space="preserve">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w:t>
      </w:r>
      <w:r w:rsidRPr="00241856">
        <w:rPr>
          <w:sz w:val="16"/>
        </w:rPr>
        <w:lastRenderedPageBreak/>
        <w:t>and public investment in R &amp; D, not today’s consolidated technology sector, will provide the best path forward to innovation.</w:t>
      </w:r>
    </w:p>
    <w:p w14:paraId="47A2567B" w14:textId="77777777" w:rsidR="00F17113" w:rsidRPr="00241856" w:rsidRDefault="00F17113" w:rsidP="00F17113">
      <w:pPr>
        <w:rPr>
          <w:sz w:val="16"/>
        </w:rPr>
      </w:pPr>
      <w:r w:rsidRPr="000151E0">
        <w:rPr>
          <w:rStyle w:val="StyleUnderline"/>
          <w:highlight w:val="cya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151E0">
        <w:rPr>
          <w:rStyle w:val="StyleUnderline"/>
          <w:highlight w:val="cyan"/>
        </w:rPr>
        <w:t>should require</w:t>
      </w:r>
      <w:r w:rsidRPr="00241856">
        <w:rPr>
          <w:sz w:val="16"/>
        </w:rPr>
        <w:t xml:space="preserve"> technology </w:t>
      </w:r>
      <w:r w:rsidRPr="000151E0">
        <w:rPr>
          <w:rStyle w:val="Emphasis"/>
          <w:highlight w:val="cya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151E0">
        <w:rPr>
          <w:rStyle w:val="StyleUnderline"/>
          <w:highlight w:val="cyan"/>
        </w:rPr>
        <w:t xml:space="preserve">separate from businesses that </w:t>
      </w:r>
      <w:r w:rsidRPr="000151E0">
        <w:rPr>
          <w:rStyle w:val="Emphasis"/>
          <w:highlight w:val="cyan"/>
        </w:rPr>
        <w:t>operate on their platforms</w:t>
      </w:r>
      <w:r w:rsidRPr="00241856">
        <w:rPr>
          <w:sz w:val="16"/>
        </w:rPr>
        <w:t>. They should apply nondiscrimination principles drawn from public utilities and common carrier laws to digital platforms. And they should adopt stringent privacy regulations.</w:t>
      </w:r>
    </w:p>
    <w:p w14:paraId="39DC8626" w14:textId="77777777" w:rsidR="00F17113" w:rsidRPr="00081AE8" w:rsidRDefault="00F17113" w:rsidP="00F17113">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5C1334FF" w14:textId="77777777" w:rsidR="00F17113" w:rsidRPr="00784370" w:rsidRDefault="00F17113" w:rsidP="00F17113">
      <w:pPr>
        <w:pStyle w:val="Heading4"/>
      </w:pPr>
      <w:bookmarkStart w:id="5" w:name="_Hlk83055493"/>
      <w:r>
        <w:t xml:space="preserve">Digital authoritarianism causes </w:t>
      </w:r>
      <w:r>
        <w:rPr>
          <w:u w:val="single"/>
        </w:rPr>
        <w:t>extinction</w:t>
      </w:r>
      <w:r>
        <w:t xml:space="preserve">. </w:t>
      </w:r>
    </w:p>
    <w:bookmarkEnd w:id="5"/>
    <w:p w14:paraId="67E508A1" w14:textId="77777777" w:rsidR="00F17113" w:rsidRDefault="00F17113" w:rsidP="00F17113">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5888FB34" w14:textId="77777777" w:rsidR="00F17113" w:rsidRPr="00B7605B" w:rsidRDefault="00F17113" w:rsidP="00F17113">
      <w:pPr>
        <w:rPr>
          <w:sz w:val="16"/>
        </w:rPr>
      </w:pPr>
      <w:r w:rsidRPr="00B7605B">
        <w:rPr>
          <w:sz w:val="16"/>
        </w:rPr>
        <w:t xml:space="preserve">While </w:t>
      </w:r>
      <w:r w:rsidRPr="000151E0">
        <w:rPr>
          <w:rStyle w:val="Emphasis"/>
          <w:highlight w:val="cyan"/>
        </w:rPr>
        <w:t>digital authoritarianism</w:t>
      </w:r>
      <w:r w:rsidRPr="00B7605B">
        <w:rPr>
          <w:sz w:val="16"/>
        </w:rPr>
        <w:t xml:space="preserve"> can enhance regime durability and national power, it also </w:t>
      </w:r>
      <w:r w:rsidRPr="000151E0">
        <w:rPr>
          <w:rStyle w:val="StyleUnderline"/>
          <w:highlight w:val="cyan"/>
        </w:rPr>
        <w:t>introduces</w:t>
      </w:r>
      <w:r w:rsidRPr="00B7605B">
        <w:rPr>
          <w:sz w:val="16"/>
        </w:rPr>
        <w:t xml:space="preserve"> </w:t>
      </w:r>
      <w:r w:rsidRPr="002E04B9">
        <w:rPr>
          <w:rStyle w:val="Emphasis"/>
        </w:rPr>
        <w:t xml:space="preserve">deep-seated </w:t>
      </w:r>
      <w:r w:rsidRPr="000151E0">
        <w:rPr>
          <w:rStyle w:val="Emphasis"/>
          <w:highlight w:val="cyan"/>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0151E0">
        <w:rPr>
          <w:rStyle w:val="StyleUnderline"/>
          <w:highlight w:val="cyan"/>
        </w:rPr>
        <w:t>of</w:t>
      </w:r>
      <w:r w:rsidRPr="002E04B9">
        <w:rPr>
          <w:rStyle w:val="StyleUnderline"/>
        </w:rPr>
        <w:t xml:space="preserve"> </w:t>
      </w:r>
      <w:r w:rsidRPr="002E04B9">
        <w:rPr>
          <w:rStyle w:val="Emphasis"/>
        </w:rPr>
        <w:t xml:space="preserve">constant </w:t>
      </w:r>
      <w:r w:rsidRPr="000151E0">
        <w:rPr>
          <w:rStyle w:val="Emphasis"/>
          <w:highlight w:val="cyan"/>
        </w:rPr>
        <w:t>contest</w:t>
      </w:r>
      <w:r w:rsidRPr="000151E0">
        <w:rPr>
          <w:sz w:val="16"/>
          <w:highlight w:val="cyan"/>
        </w:rPr>
        <w:t xml:space="preserve"> </w:t>
      </w:r>
      <w:r w:rsidRPr="000151E0">
        <w:rPr>
          <w:rStyle w:val="StyleUnderline"/>
          <w:highlight w:val="cyan"/>
        </w:rPr>
        <w:t xml:space="preserve">with </w:t>
      </w:r>
      <w:r w:rsidRPr="000151E0">
        <w:rPr>
          <w:rStyle w:val="Emphasis"/>
          <w:highlight w:val="cyan"/>
        </w:rPr>
        <w:t>other</w:t>
      </w:r>
      <w:r w:rsidRPr="002E04B9">
        <w:rPr>
          <w:rStyle w:val="StyleUnderline"/>
        </w:rPr>
        <w:t xml:space="preserve"> regime type</w:t>
      </w:r>
      <w:r w:rsidRPr="000151E0">
        <w:rPr>
          <w:rStyle w:val="Emphasis"/>
          <w:highlight w:val="cyan"/>
        </w:rPr>
        <w:t>s</w:t>
      </w:r>
      <w:r w:rsidRPr="002E04B9">
        <w:rPr>
          <w:rStyle w:val="StyleUnderline"/>
        </w:rPr>
        <w:t xml:space="preserve">, trapped in </w:t>
      </w:r>
      <w:r w:rsidRPr="00836BC3">
        <w:rPr>
          <w:rStyle w:val="Emphasis"/>
        </w:rPr>
        <w:t>cycles</w:t>
      </w:r>
      <w:r w:rsidRPr="00836BC3">
        <w:rPr>
          <w:rStyle w:val="StyleUnderline"/>
        </w:rPr>
        <w:t xml:space="preserve"> of </w:t>
      </w:r>
      <w:r w:rsidRPr="000151E0">
        <w:rPr>
          <w:rStyle w:val="Emphasis"/>
          <w:highlight w:val="cyan"/>
        </w:rPr>
        <w:t>overreach</w:t>
      </w:r>
      <w:r w:rsidRPr="000151E0">
        <w:rPr>
          <w:rStyle w:val="StyleUnderline"/>
          <w:highlight w:val="cyan"/>
        </w:rPr>
        <w:t xml:space="preserve"> and</w:t>
      </w:r>
      <w:r w:rsidRPr="000151E0">
        <w:rPr>
          <w:sz w:val="16"/>
          <w:highlight w:val="cyan"/>
        </w:rPr>
        <w:t xml:space="preserve"> </w:t>
      </w:r>
      <w:r w:rsidRPr="000151E0">
        <w:rPr>
          <w:rStyle w:val="Emphasis"/>
          <w:highlight w:val="cyan"/>
        </w:rPr>
        <w:t>backlash</w:t>
      </w:r>
      <w:r w:rsidRPr="002E04B9">
        <w:rPr>
          <w:rStyle w:val="StyleUnderline"/>
        </w:rPr>
        <w:t xml:space="preserve">, and </w:t>
      </w:r>
      <w:r w:rsidRPr="00836BC3">
        <w:rPr>
          <w:rStyle w:val="StyleUnderline"/>
        </w:rPr>
        <w:t xml:space="preserve">prone to strategic </w:t>
      </w:r>
      <w:r w:rsidRPr="00836BC3">
        <w:rPr>
          <w:rStyle w:val="Emphasis"/>
        </w:rPr>
        <w:t>miscalc</w:t>
      </w:r>
      <w:r w:rsidRPr="00836BC3">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1A19D741" w14:textId="77777777" w:rsidR="00F17113" w:rsidRPr="00B7605B" w:rsidRDefault="00F17113" w:rsidP="00F17113">
      <w:pPr>
        <w:rPr>
          <w:sz w:val="16"/>
        </w:rPr>
      </w:pPr>
      <w:r w:rsidRPr="00B7605B">
        <w:rPr>
          <w:sz w:val="16"/>
        </w:rPr>
        <w:t>Brittle Legitimacy</w:t>
      </w:r>
    </w:p>
    <w:p w14:paraId="6C639886" w14:textId="77777777" w:rsidR="00F17113" w:rsidRPr="00B7605B" w:rsidRDefault="00F17113" w:rsidP="00F17113">
      <w:pPr>
        <w:rPr>
          <w:sz w:val="16"/>
        </w:rPr>
      </w:pPr>
      <w:r w:rsidRPr="00890A1B">
        <w:rPr>
          <w:rStyle w:val="Emphasis"/>
        </w:rPr>
        <w:t>Reliance</w:t>
      </w:r>
      <w:r w:rsidRPr="00B11493">
        <w:rPr>
          <w:rStyle w:val="StyleUnderline"/>
        </w:rPr>
        <w:t xml:space="preserve"> on information control </w:t>
      </w:r>
      <w:r w:rsidRPr="00836BC3">
        <w:rPr>
          <w:rStyle w:val="StyleUnderline"/>
        </w:rPr>
        <w:t xml:space="preserve">makes </w:t>
      </w:r>
      <w:r w:rsidRPr="000151E0">
        <w:rPr>
          <w:rStyle w:val="StyleUnderline"/>
          <w:highlight w:val="cyan"/>
        </w:rPr>
        <w:t>authoritarians</w:t>
      </w:r>
      <w:r w:rsidRPr="000151E0">
        <w:rPr>
          <w:sz w:val="16"/>
          <w:highlight w:val="cyan"/>
        </w:rPr>
        <w:t xml:space="preserve"> </w:t>
      </w:r>
      <w:r w:rsidRPr="000151E0">
        <w:rPr>
          <w:rStyle w:val="Emphasis"/>
          <w:highlight w:val="cyan"/>
        </w:rPr>
        <w:t>brittle</w:t>
      </w:r>
      <w:r w:rsidRPr="000151E0">
        <w:rPr>
          <w:sz w:val="16"/>
          <w:highlight w:val="cyan"/>
        </w:rPr>
        <w:t xml:space="preserve">. </w:t>
      </w:r>
      <w:r w:rsidRPr="00836BC3">
        <w:rPr>
          <w:rStyle w:val="Emphasis"/>
        </w:rPr>
        <w:t xml:space="preserve">Small </w:t>
      </w:r>
      <w:r w:rsidRPr="000151E0">
        <w:rPr>
          <w:rStyle w:val="Emphasis"/>
          <w:highlight w:val="cyan"/>
        </w:rPr>
        <w:t>chinks</w:t>
      </w:r>
      <w:r w:rsidRPr="00B7605B">
        <w:rPr>
          <w:sz w:val="16"/>
        </w:rPr>
        <w:t xml:space="preserve"> </w:t>
      </w:r>
      <w:r w:rsidRPr="00B11493">
        <w:rPr>
          <w:rStyle w:val="StyleUnderline"/>
        </w:rPr>
        <w:t xml:space="preserve">in their information control armor could </w:t>
      </w:r>
      <w:r w:rsidRPr="000151E0">
        <w:rPr>
          <w:rStyle w:val="StyleUnderline"/>
          <w:highlight w:val="cyan"/>
        </w:rPr>
        <w:t xml:space="preserve">have </w:t>
      </w:r>
      <w:r w:rsidRPr="000151E0">
        <w:rPr>
          <w:rStyle w:val="Emphasis"/>
          <w:highlight w:val="cyan"/>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43DF4A8F" w14:textId="77777777" w:rsidR="00F17113" w:rsidRPr="00B7605B" w:rsidRDefault="00F17113" w:rsidP="00F17113">
      <w:pPr>
        <w:ind w:left="720"/>
        <w:rPr>
          <w:sz w:val="16"/>
        </w:rPr>
      </w:pPr>
      <w:r w:rsidRPr="00B7605B">
        <w:rPr>
          <w:sz w:val="16"/>
        </w:rPr>
        <w:t>• the identity of opposition groups and leaders and their levels of support; 17</w:t>
      </w:r>
    </w:p>
    <w:p w14:paraId="683C2FC8" w14:textId="77777777" w:rsidR="00F17113" w:rsidRPr="00B7605B" w:rsidRDefault="00F17113" w:rsidP="00F17113">
      <w:pPr>
        <w:ind w:left="720"/>
        <w:rPr>
          <w:sz w:val="16"/>
        </w:rPr>
      </w:pPr>
      <w:r w:rsidRPr="00B7605B">
        <w:rPr>
          <w:sz w:val="16"/>
        </w:rPr>
        <w:t>• technical means for subverting control of communications and surveillance technologies;18</w:t>
      </w:r>
    </w:p>
    <w:p w14:paraId="6801F1B5" w14:textId="77777777" w:rsidR="00F17113" w:rsidRPr="00B7605B" w:rsidRDefault="00F17113" w:rsidP="00F17113">
      <w:pPr>
        <w:ind w:left="720"/>
        <w:rPr>
          <w:sz w:val="16"/>
        </w:rPr>
      </w:pPr>
      <w:r w:rsidRPr="00B7605B">
        <w:rPr>
          <w:sz w:val="16"/>
        </w:rPr>
        <w:t>• ideas about values that transcend state sovereignty, such as liberalism and human rights;19</w:t>
      </w:r>
    </w:p>
    <w:p w14:paraId="2DA295BB" w14:textId="77777777" w:rsidR="00F17113" w:rsidRPr="00B7605B" w:rsidRDefault="00F17113" w:rsidP="00F17113">
      <w:pPr>
        <w:ind w:left="720"/>
        <w:rPr>
          <w:sz w:val="16"/>
        </w:rPr>
      </w:pPr>
      <w:r w:rsidRPr="00B7605B">
        <w:rPr>
          <w:sz w:val="16"/>
        </w:rPr>
        <w:t>• evidence that the central government is not delivering efficient outcomes;20 and</w:t>
      </w:r>
    </w:p>
    <w:p w14:paraId="5156ECC4" w14:textId="77777777" w:rsidR="00F17113" w:rsidRPr="00B7605B" w:rsidRDefault="00F17113" w:rsidP="00F17113">
      <w:pPr>
        <w:ind w:left="720"/>
        <w:rPr>
          <w:sz w:val="16"/>
        </w:rPr>
      </w:pPr>
      <w:r w:rsidRPr="00B7605B">
        <w:rPr>
          <w:sz w:val="16"/>
        </w:rPr>
        <w:t>• ideas that undermine the myths and narratives used to legitimize authoritarian rule or the power of the ruling elite.21</w:t>
      </w:r>
    </w:p>
    <w:p w14:paraId="0EC60023" w14:textId="77777777" w:rsidR="00F17113" w:rsidRPr="00B7605B" w:rsidRDefault="00F17113" w:rsidP="00F17113">
      <w:pPr>
        <w:rPr>
          <w:sz w:val="16"/>
        </w:rPr>
      </w:pPr>
      <w:r w:rsidRPr="00B7605B">
        <w:rPr>
          <w:sz w:val="16"/>
        </w:rPr>
        <w:t>Constant Contest</w:t>
      </w:r>
    </w:p>
    <w:p w14:paraId="5CFFE587" w14:textId="77777777" w:rsidR="00F17113" w:rsidRPr="005203BB" w:rsidRDefault="00F17113" w:rsidP="00F17113">
      <w:pPr>
        <w:rPr>
          <w:sz w:val="16"/>
        </w:rPr>
      </w:pPr>
      <w:r w:rsidRPr="00B7605B">
        <w:rPr>
          <w:sz w:val="16"/>
        </w:rPr>
        <w:t xml:space="preserve">Since technologies and ideas are dynamic, the battle for information control is a constant struggle. It can never be ‘won.’ </w:t>
      </w:r>
      <w:r w:rsidRPr="00B7091A">
        <w:rPr>
          <w:rStyle w:val="StyleUnderline"/>
          <w:highlight w:val="cyan"/>
        </w:rPr>
        <w:t>Authoritarians are</w:t>
      </w:r>
      <w:r w:rsidRPr="00B7605B">
        <w:rPr>
          <w:sz w:val="16"/>
        </w:rPr>
        <w:t xml:space="preserve"> therefore </w:t>
      </w:r>
      <w:r w:rsidRPr="000151E0">
        <w:rPr>
          <w:rStyle w:val="StyleUnderline"/>
          <w:highlight w:val="cyan"/>
        </w:rPr>
        <w:t>in</w:t>
      </w:r>
      <w:r w:rsidRPr="00B11493">
        <w:rPr>
          <w:rStyle w:val="StyleUnderline"/>
        </w:rPr>
        <w:t xml:space="preserve"> a </w:t>
      </w:r>
      <w:r w:rsidRPr="000151E0">
        <w:rPr>
          <w:rStyle w:val="Emphasis"/>
          <w:highlight w:val="cyan"/>
        </w:rPr>
        <w:t>perpetual</w:t>
      </w:r>
      <w:r w:rsidRPr="009038A5">
        <w:rPr>
          <w:rStyle w:val="Emphasis"/>
        </w:rPr>
        <w:t xml:space="preserve"> state of </w:t>
      </w:r>
      <w:r w:rsidRPr="000151E0">
        <w:rPr>
          <w:rStyle w:val="Emphasis"/>
          <w:highlight w:val="cyan"/>
        </w:rPr>
        <w:t>info</w:t>
      </w:r>
      <w:r w:rsidRPr="009038A5">
        <w:rPr>
          <w:rStyle w:val="Emphasis"/>
        </w:rPr>
        <w:t xml:space="preserve">rmation </w:t>
      </w:r>
      <w:r w:rsidRPr="000151E0">
        <w:rPr>
          <w:rStyle w:val="Emphasis"/>
          <w:highlight w:val="cyan"/>
        </w:rPr>
        <w:t>war</w:t>
      </w:r>
      <w:r w:rsidRPr="009038A5">
        <w:rPr>
          <w:rStyle w:val="Emphasis"/>
        </w:rPr>
        <w:t>fare</w:t>
      </w:r>
      <w:r w:rsidRPr="009038A5">
        <w:rPr>
          <w:rStyle w:val="StyleUnderline"/>
        </w:rPr>
        <w:t xml:space="preserve">, inside and outside their regime, </w:t>
      </w:r>
      <w:r w:rsidRPr="00B7091A">
        <w:rPr>
          <w:rStyle w:val="StyleUnderline"/>
          <w:highlight w:val="cyan"/>
        </w:rPr>
        <w:t>and feel</w:t>
      </w:r>
      <w:r w:rsidRPr="009038A5">
        <w:rPr>
          <w:rStyle w:val="StyleUnderline"/>
        </w:rPr>
        <w:t xml:space="preserve"> </w:t>
      </w:r>
      <w:r w:rsidRPr="009038A5">
        <w:rPr>
          <w:rStyle w:val="Emphasis"/>
        </w:rPr>
        <w:t xml:space="preserve">perpetually </w:t>
      </w:r>
      <w:r w:rsidRPr="00B7091A">
        <w:rPr>
          <w:rStyle w:val="Emphasis"/>
          <w:highlight w:val="cyan"/>
        </w:rPr>
        <w:t>insecure</w:t>
      </w:r>
      <w:r w:rsidRPr="009038A5">
        <w:rPr>
          <w:rStyle w:val="StyleUnderline"/>
        </w:rPr>
        <w:t xml:space="preserve">. </w:t>
      </w:r>
      <w:r w:rsidRPr="00B7091A">
        <w:rPr>
          <w:rStyle w:val="StyleUnderline"/>
          <w:highlight w:val="cyan"/>
        </w:rPr>
        <w:t>This</w:t>
      </w:r>
      <w:r w:rsidRPr="009038A5">
        <w:rPr>
          <w:rStyle w:val="StyleUnderline"/>
        </w:rPr>
        <w:t xml:space="preserve"> dynamic may </w:t>
      </w:r>
      <w:r w:rsidRPr="000151E0">
        <w:rPr>
          <w:rStyle w:val="StyleUnderline"/>
          <w:highlight w:val="cyan"/>
        </w:rPr>
        <w:t>lead</w:t>
      </w:r>
      <w:r w:rsidRPr="009038A5">
        <w:rPr>
          <w:rStyle w:val="StyleUnderline"/>
        </w:rPr>
        <w:t xml:space="preserve"> authoritarian governments </w:t>
      </w:r>
      <w:r w:rsidRPr="000151E0">
        <w:rPr>
          <w:rStyle w:val="StyleUnderline"/>
          <w:highlight w:val="cyan"/>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B7091A">
        <w:rPr>
          <w:rStyle w:val="Emphasis"/>
          <w:highlight w:val="cyan"/>
        </w:rPr>
        <w:t>cyberattacks</w:t>
      </w:r>
      <w:r w:rsidRPr="00B7091A">
        <w:rPr>
          <w:sz w:val="16"/>
          <w:highlight w:val="cyan"/>
        </w:rPr>
        <w:t xml:space="preserve"> </w:t>
      </w:r>
      <w:r w:rsidRPr="00B7091A">
        <w:rPr>
          <w:rStyle w:val="StyleUnderline"/>
          <w:highlight w:val="cyan"/>
        </w:rPr>
        <w:t xml:space="preserve">to </w:t>
      </w:r>
      <w:r w:rsidRPr="00B7091A">
        <w:rPr>
          <w:rStyle w:val="Emphasis"/>
          <w:highlight w:val="cyan"/>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836BC3">
        <w:rPr>
          <w:rStyle w:val="StyleUnderline"/>
        </w:rPr>
        <w:t xml:space="preserve">despite </w:t>
      </w:r>
      <w:r w:rsidRPr="00836BC3">
        <w:rPr>
          <w:rStyle w:val="Emphasis"/>
        </w:rPr>
        <w:t>real risks of conflict escalation and global pushback</w:t>
      </w:r>
      <w:r w:rsidRPr="005203BB">
        <w:rPr>
          <w:rStyle w:val="StyleUnderline"/>
        </w:rPr>
        <w:t>.</w:t>
      </w:r>
    </w:p>
    <w:p w14:paraId="60154954" w14:textId="77777777" w:rsidR="00F17113" w:rsidRPr="00B7605B" w:rsidRDefault="00F17113" w:rsidP="00F17113">
      <w:pPr>
        <w:rPr>
          <w:sz w:val="16"/>
        </w:rPr>
      </w:pPr>
      <w:r w:rsidRPr="005203BB">
        <w:rPr>
          <w:sz w:val="16"/>
        </w:rPr>
        <w:t>Overreach and Backlash</w:t>
      </w:r>
    </w:p>
    <w:p w14:paraId="2BAAFAD3" w14:textId="77777777" w:rsidR="00F17113" w:rsidRPr="00B7605B" w:rsidRDefault="00F17113" w:rsidP="00F17113">
      <w:pPr>
        <w:rPr>
          <w:sz w:val="16"/>
        </w:rPr>
      </w:pPr>
      <w:r w:rsidRPr="009038A5">
        <w:rPr>
          <w:rStyle w:val="StyleUnderline"/>
        </w:rPr>
        <w:lastRenderedPageBreak/>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59654C4A" w14:textId="77777777" w:rsidR="00F17113" w:rsidRPr="00B7605B" w:rsidRDefault="00F17113" w:rsidP="00F17113">
      <w:pPr>
        <w:rPr>
          <w:sz w:val="16"/>
        </w:rPr>
      </w:pPr>
      <w:r w:rsidRPr="00B7605B">
        <w:rPr>
          <w:sz w:val="16"/>
        </w:rPr>
        <w:t>Impaired Feedback Mechanisms</w:t>
      </w:r>
    </w:p>
    <w:p w14:paraId="1E2C9258" w14:textId="77777777" w:rsidR="00F17113" w:rsidRPr="00B7605B" w:rsidRDefault="00F17113" w:rsidP="00F17113">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2EF6FD2E" w14:textId="77777777" w:rsidR="00F17113" w:rsidRPr="00B7605B" w:rsidRDefault="00F17113" w:rsidP="00F17113">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0151E0">
        <w:rPr>
          <w:rStyle w:val="Emphasis"/>
          <w:highlight w:val="cyan"/>
        </w:rPr>
        <w:t>authoritarian</w:t>
      </w:r>
      <w:r w:rsidRPr="00A93CD2">
        <w:rPr>
          <w:rStyle w:val="StyleUnderline"/>
        </w:rPr>
        <w:t xml:space="preserve"> regime</w:t>
      </w:r>
      <w:r w:rsidRPr="000151E0">
        <w:rPr>
          <w:rStyle w:val="Emphasis"/>
          <w:highlight w:val="cyan"/>
        </w:rPr>
        <w:t>s</w:t>
      </w:r>
      <w:r w:rsidRPr="00A93CD2">
        <w:rPr>
          <w:rStyle w:val="StyleUnderline"/>
        </w:rPr>
        <w:t xml:space="preserve"> </w:t>
      </w:r>
      <w:r w:rsidRPr="000151E0">
        <w:rPr>
          <w:rStyle w:val="StyleUnderline"/>
          <w:highlight w:val="cyan"/>
        </w:rPr>
        <w:t>appear</w:t>
      </w:r>
      <w:r w:rsidRPr="00A93CD2">
        <w:rPr>
          <w:rStyle w:val="StyleUnderline"/>
        </w:rPr>
        <w:t xml:space="preserve"> to be </w:t>
      </w:r>
      <w:r w:rsidRPr="00836BC3">
        <w:rPr>
          <w:rStyle w:val="StyleUnderline"/>
        </w:rPr>
        <w:t xml:space="preserve">more </w:t>
      </w:r>
      <w:r w:rsidRPr="000151E0">
        <w:rPr>
          <w:rStyle w:val="StyleUnderline"/>
          <w:highlight w:val="cyan"/>
        </w:rPr>
        <w:t>lethal</w:t>
      </w:r>
      <w:r w:rsidRPr="00A93CD2">
        <w:rPr>
          <w:rStyle w:val="StyleUnderline"/>
        </w:rPr>
        <w:t xml:space="preserve"> than democracies </w:t>
      </w:r>
      <w:r w:rsidRPr="00890A1B">
        <w:rPr>
          <w:rStyle w:val="StyleUnderline"/>
        </w:rPr>
        <w:t xml:space="preserve">during </w:t>
      </w:r>
      <w:r w:rsidRPr="00890A1B">
        <w:rPr>
          <w:rStyle w:val="Emphasis"/>
        </w:rPr>
        <w:t>epidemics</w:t>
      </w:r>
      <w:r w:rsidRPr="00890A1B">
        <w:rPr>
          <w:sz w:val="16"/>
        </w:rPr>
        <w:t>, arguably</w:t>
      </w:r>
      <w:r w:rsidRPr="00B7605B">
        <w:rPr>
          <w:sz w:val="16"/>
        </w:rPr>
        <w:t xml:space="preserve"> </w:t>
      </w:r>
      <w:r w:rsidRPr="000151E0">
        <w:rPr>
          <w:rStyle w:val="Emphasis"/>
          <w:highlight w:val="cyan"/>
        </w:rPr>
        <w:t>because</w:t>
      </w:r>
      <w:r w:rsidRPr="000151E0">
        <w:rPr>
          <w:rStyle w:val="StyleUnderline"/>
          <w:highlight w:val="cyan"/>
        </w:rPr>
        <w:t xml:space="preserve"> of</w:t>
      </w:r>
      <w:r w:rsidRPr="00A93CD2">
        <w:rPr>
          <w:rStyle w:val="StyleUnderline"/>
        </w:rPr>
        <w:t xml:space="preserve"> their </w:t>
      </w:r>
      <w:r w:rsidRPr="000151E0">
        <w:rPr>
          <w:rStyle w:val="StyleUnderline"/>
          <w:highlight w:val="cyan"/>
        </w:rPr>
        <w:t xml:space="preserve">closed </w:t>
      </w:r>
      <w:r w:rsidRPr="000151E0">
        <w:rPr>
          <w:rStyle w:val="Emphasis"/>
          <w:highlight w:val="cyan"/>
        </w:rPr>
        <w:t>info</w:t>
      </w:r>
      <w:r w:rsidRPr="00A93CD2">
        <w:rPr>
          <w:rStyle w:val="StyleUnderline"/>
        </w:rPr>
        <w:t>rmation ecosystems</w:t>
      </w:r>
      <w:r w:rsidRPr="00B7605B">
        <w:rPr>
          <w:sz w:val="16"/>
        </w:rPr>
        <w:t>.33</w:t>
      </w:r>
    </w:p>
    <w:p w14:paraId="545BA4ED" w14:textId="77777777" w:rsidR="00F17113" w:rsidRPr="00B7605B" w:rsidRDefault="00F17113" w:rsidP="00F17113">
      <w:pPr>
        <w:rPr>
          <w:sz w:val="16"/>
        </w:rPr>
      </w:pPr>
      <w:r w:rsidRPr="00B7605B">
        <w:rPr>
          <w:sz w:val="16"/>
        </w:rPr>
        <w:t>Overreliance on Technological Systems which ‘Fail Hard’</w:t>
      </w:r>
    </w:p>
    <w:p w14:paraId="5AD3026B" w14:textId="77777777" w:rsidR="00F17113" w:rsidRPr="00B7605B" w:rsidRDefault="00F17113" w:rsidP="00F17113">
      <w:pPr>
        <w:rPr>
          <w:sz w:val="16"/>
        </w:rPr>
      </w:pPr>
      <w:r w:rsidRPr="00836BC3">
        <w:rPr>
          <w:rStyle w:val="StyleUnderline"/>
        </w:rPr>
        <w:t>Many authoritarian governments are embracing</w:t>
      </w:r>
      <w:r w:rsidRPr="00836BC3">
        <w:rPr>
          <w:sz w:val="16"/>
        </w:rPr>
        <w:t xml:space="preserve"> </w:t>
      </w:r>
      <w:r w:rsidRPr="00836BC3">
        <w:rPr>
          <w:rStyle w:val="Emphasis"/>
        </w:rPr>
        <w:t>AI-driven surveillance and control</w:t>
      </w:r>
      <w:r w:rsidRPr="00836BC3">
        <w:rPr>
          <w:sz w:val="16"/>
        </w:rPr>
        <w:t xml:space="preserve"> methods—from ‘smart cities’ to digital currencies, e-payment platforms and social apps. However, </w:t>
      </w:r>
      <w:r w:rsidRPr="00836BC3">
        <w:rPr>
          <w:rStyle w:val="StyleUnderline"/>
        </w:rPr>
        <w:t>when AI systems fail, they</w:t>
      </w:r>
      <w:r w:rsidRPr="00836BC3">
        <w:rPr>
          <w:sz w:val="16"/>
        </w:rPr>
        <w:t xml:space="preserve"> tend to </w:t>
      </w:r>
      <w:r w:rsidRPr="00836BC3">
        <w:rPr>
          <w:rStyle w:val="StyleUnderline"/>
        </w:rPr>
        <w:t xml:space="preserve">fail in </w:t>
      </w:r>
      <w:r w:rsidRPr="00836BC3">
        <w:rPr>
          <w:rStyle w:val="Emphasis"/>
        </w:rPr>
        <w:t>unpredictable</w:t>
      </w:r>
      <w:r w:rsidRPr="00836BC3">
        <w:rPr>
          <w:sz w:val="16"/>
        </w:rPr>
        <w:t xml:space="preserve">, often </w:t>
      </w:r>
      <w:r w:rsidRPr="00836BC3">
        <w:rPr>
          <w:rStyle w:val="Emphasis"/>
        </w:rPr>
        <w:t xml:space="preserve">catastrophic </w:t>
      </w:r>
      <w:r w:rsidRPr="00EE5405">
        <w:rPr>
          <w:rStyle w:val="Emphasis"/>
        </w:rPr>
        <w:t>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6C10B968" w14:textId="77777777" w:rsidR="00F17113" w:rsidRPr="00B7605B" w:rsidRDefault="00F17113" w:rsidP="00F17113">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0151E0">
        <w:rPr>
          <w:rStyle w:val="StyleUnderline"/>
          <w:highlight w:val="cyan"/>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0151E0">
        <w:rPr>
          <w:rStyle w:val="StyleUnderline"/>
          <w:highlight w:val="cyan"/>
        </w:rPr>
        <w:t xml:space="preserve">lead to </w:t>
      </w:r>
      <w:r w:rsidRPr="000151E0">
        <w:rPr>
          <w:rStyle w:val="Emphasis"/>
          <w:highlight w:val="cyan"/>
        </w:rPr>
        <w:t>cascading failures</w:t>
      </w:r>
      <w:r w:rsidRPr="00B7605B">
        <w:rPr>
          <w:sz w:val="16"/>
        </w:rPr>
        <w:t xml:space="preserve"> that humans struggle to identify, let alone rectify.35</w:t>
      </w:r>
    </w:p>
    <w:p w14:paraId="58A5B242" w14:textId="77777777" w:rsidR="00F17113" w:rsidRPr="00B7605B" w:rsidRDefault="00F17113" w:rsidP="00F17113">
      <w:pPr>
        <w:rPr>
          <w:sz w:val="16"/>
        </w:rPr>
      </w:pPr>
      <w:r w:rsidRPr="00B7605B">
        <w:rPr>
          <w:sz w:val="16"/>
        </w:rPr>
        <w:t>Unintended Consequences from High-Tech Modernism</w:t>
      </w:r>
    </w:p>
    <w:p w14:paraId="67B461F8" w14:textId="77777777" w:rsidR="00F17113" w:rsidRPr="00B7605B" w:rsidRDefault="00F17113" w:rsidP="00F17113">
      <w:pPr>
        <w:rPr>
          <w:sz w:val="16"/>
        </w:rPr>
      </w:pPr>
      <w:r w:rsidRPr="0070779E">
        <w:rPr>
          <w:rStyle w:val="StyleUnderline"/>
        </w:rPr>
        <w:lastRenderedPageBreak/>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0E1F58B0" w14:textId="77777777" w:rsidR="00F17113" w:rsidRPr="00B7605B" w:rsidRDefault="00F17113" w:rsidP="00F17113">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639A197F" w14:textId="77777777" w:rsidR="00F17113" w:rsidRPr="00B7605B" w:rsidRDefault="00F17113" w:rsidP="00F17113">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0151E0">
        <w:rPr>
          <w:rStyle w:val="StyleUnderline"/>
          <w:highlight w:val="cyan"/>
        </w:rPr>
        <w:t>Chinese</w:t>
      </w:r>
      <w:r w:rsidRPr="005203BB">
        <w:rPr>
          <w:rStyle w:val="StyleUnderline"/>
        </w:rPr>
        <w:t xml:space="preserve"> military </w:t>
      </w:r>
      <w:r w:rsidRPr="000151E0">
        <w:rPr>
          <w:rStyle w:val="StyleUnderline"/>
          <w:highlight w:val="cyan"/>
        </w:rPr>
        <w:t>strategists</w:t>
      </w:r>
      <w:r w:rsidRPr="005203BB">
        <w:rPr>
          <w:rStyle w:val="StyleUnderline"/>
        </w:rPr>
        <w:t xml:space="preserve"> have </w:t>
      </w:r>
      <w:r w:rsidRPr="000151E0">
        <w:rPr>
          <w:rStyle w:val="Emphasis"/>
          <w:highlight w:val="cyan"/>
        </w:rPr>
        <w:t>posit</w:t>
      </w:r>
      <w:r w:rsidRPr="005203BB">
        <w:rPr>
          <w:rStyle w:val="StyleUnderline"/>
        </w:rPr>
        <w:t xml:space="preserve">ed that </w:t>
      </w:r>
      <w:r w:rsidRPr="000151E0">
        <w:rPr>
          <w:rStyle w:val="Emphasis"/>
          <w:highlight w:val="cyan"/>
        </w:rPr>
        <w:t>AI</w:t>
      </w:r>
      <w:r w:rsidRPr="000151E0">
        <w:rPr>
          <w:rStyle w:val="StyleUnderline"/>
          <w:highlight w:val="cyan"/>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0151E0">
        <w:rPr>
          <w:rStyle w:val="Emphasis"/>
          <w:highlight w:val="cyan"/>
        </w:rPr>
        <w:t>eliminate uncertainty</w:t>
      </w:r>
      <w:r w:rsidRPr="00BE0161">
        <w:rPr>
          <w:sz w:val="16"/>
        </w:rPr>
        <w:t xml:space="preserve"> and confusion </w:t>
      </w:r>
      <w:r w:rsidRPr="000151E0">
        <w:rPr>
          <w:rStyle w:val="StyleUnderline"/>
          <w:highlight w:val="cyan"/>
        </w:rPr>
        <w:t>on</w:t>
      </w:r>
      <w:r w:rsidRPr="00BE0161">
        <w:rPr>
          <w:sz w:val="16"/>
        </w:rPr>
        <w:t xml:space="preserve"> the </w:t>
      </w:r>
      <w:r w:rsidRPr="000151E0">
        <w:rPr>
          <w:rStyle w:val="Emphasis"/>
          <w:highlight w:val="cyan"/>
        </w:rPr>
        <w:t>battle</w:t>
      </w:r>
      <w:r w:rsidRPr="00BE0161">
        <w:rPr>
          <w:sz w:val="16"/>
        </w:rPr>
        <w:t xml:space="preserve">field. </w:t>
      </w:r>
      <w:r w:rsidRPr="000151E0">
        <w:rPr>
          <w:rStyle w:val="StyleUnderline"/>
          <w:highlight w:val="cyan"/>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0151E0">
        <w:rPr>
          <w:rStyle w:val="Emphasis"/>
          <w:highlight w:val="cyan"/>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29D11ADE" w14:textId="77777777" w:rsidR="00F17113" w:rsidRPr="00B7605B" w:rsidRDefault="00F17113" w:rsidP="00F17113">
      <w:pPr>
        <w:rPr>
          <w:sz w:val="16"/>
        </w:rPr>
      </w:pPr>
      <w:r w:rsidRPr="00B7605B">
        <w:rPr>
          <w:sz w:val="16"/>
        </w:rPr>
        <w:t>Challenges to Social Cohesion</w:t>
      </w:r>
    </w:p>
    <w:p w14:paraId="5600888B" w14:textId="77777777" w:rsidR="00F17113" w:rsidRPr="00B7605B" w:rsidRDefault="00F17113" w:rsidP="00F17113">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6D832ACA" w14:textId="77777777" w:rsidR="00F17113" w:rsidRPr="00B7605B" w:rsidRDefault="00F17113" w:rsidP="00F17113">
      <w:pPr>
        <w:rPr>
          <w:sz w:val="16"/>
        </w:rPr>
      </w:pPr>
      <w:r w:rsidRPr="00B7605B">
        <w:rPr>
          <w:sz w:val="16"/>
        </w:rPr>
        <w:t>Dysfunctional Innovation Ecosystems</w:t>
      </w:r>
    </w:p>
    <w:p w14:paraId="5C0D6F9B" w14:textId="77777777" w:rsidR="00F17113" w:rsidRPr="00B7605B" w:rsidRDefault="00F17113" w:rsidP="00F17113">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0A7F80A0" w14:textId="77777777" w:rsidR="00F17113" w:rsidRPr="00B7605B" w:rsidRDefault="00F17113" w:rsidP="00F17113">
      <w:pPr>
        <w:rPr>
          <w:sz w:val="16"/>
        </w:rPr>
      </w:pPr>
      <w:r w:rsidRPr="00B7605B">
        <w:rPr>
          <w:sz w:val="16"/>
        </w:rPr>
        <w:t>Summary and Further Research</w:t>
      </w:r>
    </w:p>
    <w:p w14:paraId="58764281" w14:textId="77777777" w:rsidR="00F17113" w:rsidRDefault="00F17113" w:rsidP="00F17113">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0151E0">
        <w:rPr>
          <w:rStyle w:val="Emphasis"/>
          <w:highlight w:val="cyan"/>
        </w:rPr>
        <w:t>info</w:t>
      </w:r>
      <w:r w:rsidRPr="0070779E">
        <w:rPr>
          <w:rStyle w:val="StyleUnderline"/>
        </w:rPr>
        <w:t xml:space="preserve">rmation </w:t>
      </w:r>
      <w:r w:rsidRPr="000151E0">
        <w:rPr>
          <w:rStyle w:val="Emphasis"/>
          <w:highlight w:val="cyan"/>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0151E0">
        <w:rPr>
          <w:rStyle w:val="StyleUnderline"/>
          <w:highlight w:val="cyan"/>
        </w:rPr>
        <w:t xml:space="preserve">is a </w:t>
      </w:r>
      <w:r w:rsidRPr="000151E0">
        <w:rPr>
          <w:rStyle w:val="Emphasis"/>
          <w:highlight w:val="cyan"/>
        </w:rPr>
        <w:t xml:space="preserve">higher </w:t>
      </w:r>
      <w:r w:rsidRPr="00836BC3">
        <w:rPr>
          <w:rStyle w:val="Emphasis"/>
        </w:rPr>
        <w:t xml:space="preserve">magnitude </w:t>
      </w:r>
      <w:r w:rsidRPr="000151E0">
        <w:rPr>
          <w:rStyle w:val="Emphasis"/>
          <w:highlight w:val="cyan"/>
        </w:rPr>
        <w:t>threat</w:t>
      </w:r>
      <w:r w:rsidRPr="000151E0">
        <w:rPr>
          <w:sz w:val="16"/>
          <w:highlight w:val="cyan"/>
        </w:rPr>
        <w:t xml:space="preserve"> </w:t>
      </w:r>
      <w:r w:rsidRPr="000151E0">
        <w:rPr>
          <w:rStyle w:val="StyleUnderline"/>
          <w:highlight w:val="cyan"/>
        </w:rPr>
        <w:t>for</w:t>
      </w:r>
      <w:r w:rsidRPr="000151E0">
        <w:rPr>
          <w:sz w:val="16"/>
          <w:highlight w:val="cyan"/>
        </w:rPr>
        <w:t xml:space="preserve"> </w:t>
      </w:r>
      <w:r w:rsidRPr="000151E0">
        <w:rPr>
          <w:rStyle w:val="Emphasis"/>
          <w:highlight w:val="cyan"/>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w:t>
      </w:r>
      <w:r w:rsidRPr="00B7605B">
        <w:rPr>
          <w:rStyle w:val="StyleUnderline"/>
        </w:rPr>
        <w:lastRenderedPageBreak/>
        <w:t xml:space="preserve">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4BE23A89" w14:textId="77777777" w:rsidR="00F17113" w:rsidRPr="00972158" w:rsidRDefault="00F17113" w:rsidP="00F17113">
      <w:pPr>
        <w:pStyle w:val="Heading3"/>
        <w:rPr>
          <w:rFonts w:cs="Arial"/>
        </w:rPr>
      </w:pPr>
      <w:r w:rsidRPr="00972158">
        <w:rPr>
          <w:rFonts w:cs="Arial"/>
        </w:rPr>
        <w:lastRenderedPageBreak/>
        <w:t>1AC – Plan</w:t>
      </w:r>
    </w:p>
    <w:p w14:paraId="40EC7448" w14:textId="77777777" w:rsidR="00F17113" w:rsidRDefault="00F17113" w:rsidP="00F17113">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4A35D82E" w14:textId="77777777" w:rsidR="00F17113" w:rsidRPr="00972158" w:rsidRDefault="00F17113" w:rsidP="00F17113">
      <w:pPr>
        <w:pStyle w:val="Heading3"/>
      </w:pPr>
      <w:r w:rsidRPr="00972158">
        <w:lastRenderedPageBreak/>
        <w:t>1AC – Dependency Trap</w:t>
      </w:r>
    </w:p>
    <w:p w14:paraId="0EB33761" w14:textId="77777777" w:rsidR="00F17113" w:rsidRPr="0064345E" w:rsidRDefault="00F17113" w:rsidP="00F17113">
      <w:pPr>
        <w:pStyle w:val="Heading4"/>
      </w:pPr>
      <w:r>
        <w:t xml:space="preserve">Advantage two is </w:t>
      </w:r>
      <w:r>
        <w:rPr>
          <w:u w:val="single"/>
        </w:rPr>
        <w:t>dependency trap</w:t>
      </w:r>
      <w:r>
        <w:t>.</w:t>
      </w:r>
    </w:p>
    <w:p w14:paraId="0C602F7A" w14:textId="77777777" w:rsidR="00F17113" w:rsidRPr="00972158" w:rsidRDefault="00F17113" w:rsidP="00F17113">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610A0760" w14:textId="77777777" w:rsidR="00F17113" w:rsidRPr="00972158" w:rsidRDefault="00F17113" w:rsidP="00F17113">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58C9E695" w14:textId="77777777" w:rsidR="00F17113" w:rsidRPr="00972158" w:rsidRDefault="00F17113" w:rsidP="00F17113">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151E0">
        <w:rPr>
          <w:rStyle w:val="StyleUnderline"/>
          <w:highlight w:val="cyan"/>
        </w:rPr>
        <w:t>small business</w:t>
      </w:r>
      <w:r w:rsidRPr="00972158">
        <w:rPr>
          <w:rStyle w:val="StyleUnderline"/>
        </w:rPr>
        <w:t xml:space="preserve"> sector as </w:t>
      </w:r>
      <w:r w:rsidRPr="000151E0">
        <w:rPr>
          <w:rStyle w:val="StyleUnderline"/>
          <w:highlight w:val="cya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151E0">
        <w:rPr>
          <w:rStyle w:val="Emphasis"/>
          <w:highlight w:val="cya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549FD3DE" w14:textId="77777777" w:rsidR="00F17113" w:rsidRPr="00972158" w:rsidRDefault="00F17113" w:rsidP="00F17113">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151E0">
        <w:rPr>
          <w:rStyle w:val="StyleUnderline"/>
          <w:highlight w:val="cyan"/>
        </w:rPr>
        <w:t xml:space="preserve">digital age </w:t>
      </w:r>
      <w:r w:rsidRPr="003D1CC9">
        <w:rPr>
          <w:rStyle w:val="StyleUnderline"/>
        </w:rPr>
        <w:t xml:space="preserve">could </w:t>
      </w:r>
      <w:r w:rsidRPr="000151E0">
        <w:rPr>
          <w:rStyle w:val="Emphasis"/>
          <w:highlight w:val="cyan"/>
        </w:rPr>
        <w:t>threaten</w:t>
      </w:r>
      <w:r w:rsidRPr="00946DF7">
        <w:rPr>
          <w:sz w:val="16"/>
        </w:rPr>
        <w:t xml:space="preserve"> </w:t>
      </w:r>
      <w:r w:rsidRPr="00972158">
        <w:rPr>
          <w:rStyle w:val="StyleUnderline"/>
        </w:rPr>
        <w:t xml:space="preserve">this </w:t>
      </w:r>
      <w:r w:rsidRPr="000151E0">
        <w:rPr>
          <w:rStyle w:val="StyleUnderline"/>
          <w:highlight w:val="cya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151E0">
        <w:rPr>
          <w:rStyle w:val="StyleUnderline"/>
          <w:highlight w:val="cyan"/>
        </w:rPr>
        <w:t xml:space="preserve">markets are </w:t>
      </w:r>
      <w:r w:rsidRPr="000151E0">
        <w:rPr>
          <w:rStyle w:val="Emphasis"/>
          <w:highlight w:val="cyan"/>
        </w:rPr>
        <w:t>dominated</w:t>
      </w:r>
      <w:r w:rsidRPr="000151E0">
        <w:rPr>
          <w:sz w:val="16"/>
          <w:highlight w:val="cyan"/>
        </w:rPr>
        <w:t xml:space="preserve"> </w:t>
      </w:r>
      <w:r w:rsidRPr="000151E0">
        <w:rPr>
          <w:rStyle w:val="StyleUnderline"/>
          <w:highlight w:val="cyan"/>
        </w:rPr>
        <w:t>by</w:t>
      </w:r>
      <w:r w:rsidRPr="000151E0">
        <w:rPr>
          <w:sz w:val="16"/>
          <w:highlight w:val="cyan"/>
        </w:rPr>
        <w:t xml:space="preserve"> </w:t>
      </w:r>
      <w:r w:rsidRPr="003D1CC9">
        <w:rPr>
          <w:rStyle w:val="Emphasis"/>
        </w:rPr>
        <w:t>developed economy</w:t>
      </w:r>
      <w:r w:rsidRPr="00972158">
        <w:rPr>
          <w:sz w:val="16"/>
        </w:rPr>
        <w:t xml:space="preserve"> </w:t>
      </w:r>
      <w:r w:rsidRPr="00972158">
        <w:rPr>
          <w:rStyle w:val="StyleUnderline"/>
        </w:rPr>
        <w:t xml:space="preserve">global </w:t>
      </w:r>
      <w:r w:rsidRPr="000151E0">
        <w:rPr>
          <w:rStyle w:val="StyleUnderline"/>
          <w:highlight w:val="cyan"/>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128FE184" w14:textId="77777777" w:rsidR="00F17113" w:rsidRPr="00972158" w:rsidRDefault="00F17113" w:rsidP="00F17113">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151E0">
        <w:rPr>
          <w:rStyle w:val="StyleUnderline"/>
          <w:highlight w:val="cyan"/>
        </w:rPr>
        <w:t>conglomerates</w:t>
      </w:r>
      <w:r w:rsidRPr="00972158">
        <w:rPr>
          <w:sz w:val="16"/>
        </w:rPr>
        <w:t xml:space="preserve"> are much more likely to </w:t>
      </w:r>
      <w:r w:rsidRPr="000151E0">
        <w:rPr>
          <w:rStyle w:val="Emphasis"/>
          <w:highlight w:val="cya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151E0">
        <w:rPr>
          <w:rStyle w:val="StyleUnderline"/>
          <w:highlight w:val="cyan"/>
        </w:rPr>
        <w:t>support</w:t>
      </w:r>
      <w:r w:rsidRPr="000151E0">
        <w:rPr>
          <w:sz w:val="16"/>
          <w:highlight w:val="cyan"/>
        </w:rPr>
        <w:t xml:space="preserve"> </w:t>
      </w:r>
      <w:r w:rsidRPr="000151E0">
        <w:rPr>
          <w:rStyle w:val="Emphasis"/>
          <w:highlight w:val="cya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34CB2DB7" w14:textId="77777777" w:rsidR="00F17113" w:rsidRPr="00972158" w:rsidRDefault="00F17113" w:rsidP="00F17113">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w:t>
      </w:r>
      <w:r w:rsidRPr="00972158">
        <w:rPr>
          <w:sz w:val="16"/>
        </w:rPr>
        <w:lastRenderedPageBreak/>
        <w:t xml:space="preserve">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71A59820" w14:textId="77777777" w:rsidR="00F17113" w:rsidRPr="00972158" w:rsidRDefault="00F17113" w:rsidP="00F17113">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78C9EAE0" w14:textId="77777777" w:rsidR="00F17113" w:rsidRPr="00972158" w:rsidRDefault="00F17113" w:rsidP="00F17113">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151E0">
        <w:rPr>
          <w:rStyle w:val="StyleUnderline"/>
          <w:highlight w:val="cyan"/>
        </w:rPr>
        <w:t xml:space="preserve">global platforms </w:t>
      </w:r>
      <w:r w:rsidRPr="003D1CC9">
        <w:rPr>
          <w:rStyle w:val="StyleUnderline"/>
        </w:rPr>
        <w:t xml:space="preserve">to </w:t>
      </w:r>
      <w:r w:rsidRPr="000151E0">
        <w:rPr>
          <w:rStyle w:val="StyleUnderline"/>
          <w:highlight w:val="cyan"/>
        </w:rPr>
        <w:t xml:space="preserve">acquire </w:t>
      </w:r>
      <w:r w:rsidRPr="009F2696">
        <w:rPr>
          <w:rStyle w:val="StyleUnderline"/>
        </w:rPr>
        <w:t xml:space="preserve">the </w:t>
      </w:r>
      <w:r w:rsidRPr="00972158">
        <w:rPr>
          <w:rStyle w:val="Emphasis"/>
        </w:rPr>
        <w:t xml:space="preserve">largest </w:t>
      </w:r>
      <w:r w:rsidRPr="000151E0">
        <w:rPr>
          <w:rStyle w:val="Emphasis"/>
          <w:highlight w:val="cyan"/>
        </w:rPr>
        <w:t>local</w:t>
      </w:r>
      <w:r w:rsidRPr="00972158">
        <w:rPr>
          <w:rStyle w:val="Emphasis"/>
        </w:rPr>
        <w:t xml:space="preserve"> home-grown </w:t>
      </w:r>
      <w:r w:rsidRPr="000151E0">
        <w:rPr>
          <w:rStyle w:val="Emphasis"/>
          <w:highlight w:val="cyan"/>
        </w:rPr>
        <w:t>platform</w:t>
      </w:r>
      <w:r w:rsidRPr="00972158">
        <w:rPr>
          <w:sz w:val="16"/>
        </w:rPr>
        <w:t xml:space="preserve"> rather than enter themselves. </w:t>
      </w:r>
      <w:r w:rsidRPr="00946DF7">
        <w:rPr>
          <w:rStyle w:val="StyleUnderline"/>
        </w:rPr>
        <w:t>Such</w:t>
      </w:r>
      <w:r w:rsidRPr="00946DF7">
        <w:rPr>
          <w:sz w:val="16"/>
        </w:rPr>
        <w:t xml:space="preserve"> </w:t>
      </w:r>
      <w:r w:rsidRPr="000151E0">
        <w:rPr>
          <w:rStyle w:val="StyleUnderline"/>
          <w:highlight w:val="cyan"/>
        </w:rPr>
        <w:t xml:space="preserve">mergers </w:t>
      </w:r>
      <w:r w:rsidRPr="000151E0">
        <w:rPr>
          <w:rStyle w:val="Emphasis"/>
          <w:highlight w:val="cya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151E0">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754478E6" w14:textId="77777777" w:rsidR="00F17113" w:rsidRPr="00972158" w:rsidRDefault="00F17113" w:rsidP="00F17113">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151E0">
        <w:rPr>
          <w:rStyle w:val="StyleUnderline"/>
          <w:highlight w:val="cyan"/>
        </w:rPr>
        <w:t xml:space="preserve">drivers of </w:t>
      </w:r>
      <w:r w:rsidRPr="00972158">
        <w:rPr>
          <w:rStyle w:val="Emphasis"/>
        </w:rPr>
        <w:t xml:space="preserve">localized </w:t>
      </w:r>
      <w:r w:rsidRPr="000151E0">
        <w:rPr>
          <w:rStyle w:val="Emphasis"/>
          <w:highlight w:val="cyan"/>
        </w:rPr>
        <w:t>production</w:t>
      </w:r>
      <w:r w:rsidRPr="000151E0">
        <w:rPr>
          <w:rStyle w:val="StyleUnderline"/>
          <w:highlight w:val="cyan"/>
        </w:rPr>
        <w:t xml:space="preserve"> are</w:t>
      </w:r>
      <w:r w:rsidRPr="00972158">
        <w:rPr>
          <w:sz w:val="16"/>
        </w:rPr>
        <w:t xml:space="preserve"> frequently </w:t>
      </w:r>
      <w:r w:rsidRPr="000151E0">
        <w:rPr>
          <w:rStyle w:val="Emphasis"/>
          <w:highlight w:val="cya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151E0">
        <w:rPr>
          <w:rStyle w:val="Emphasis"/>
          <w:highlight w:val="cya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151E0">
        <w:rPr>
          <w:rStyle w:val="StyleUnderline"/>
          <w:highlight w:val="cyan"/>
        </w:rPr>
        <w:t xml:space="preserve">remain in </w:t>
      </w:r>
      <w:r w:rsidRPr="00972158">
        <w:rPr>
          <w:rStyle w:val="StyleUnderline"/>
        </w:rPr>
        <w:t xml:space="preserve">their </w:t>
      </w:r>
      <w:r w:rsidRPr="000151E0">
        <w:rPr>
          <w:rStyle w:val="Emphasis"/>
          <w:highlight w:val="cya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5EDF148D" w14:textId="77777777" w:rsidR="00F17113" w:rsidRPr="00972158" w:rsidRDefault="00F17113" w:rsidP="00F17113">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2F244EF3" w14:textId="77777777" w:rsidR="00F17113" w:rsidRPr="00972158" w:rsidRDefault="00F17113" w:rsidP="00F17113">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1EF57F12" w14:textId="77777777" w:rsidR="00F17113" w:rsidRPr="00972158" w:rsidRDefault="00F17113" w:rsidP="00F17113">
      <w:pPr>
        <w:rPr>
          <w:sz w:val="16"/>
        </w:rPr>
      </w:pPr>
      <w:r w:rsidRPr="00972158">
        <w:rPr>
          <w:sz w:val="16"/>
        </w:rPr>
        <w:t>3. Data portability and interoperability</w:t>
      </w:r>
    </w:p>
    <w:p w14:paraId="4B189142" w14:textId="77777777" w:rsidR="00F17113" w:rsidRPr="00972158" w:rsidRDefault="00F17113" w:rsidP="00F17113">
      <w:pPr>
        <w:rPr>
          <w:sz w:val="16"/>
        </w:rPr>
      </w:pPr>
      <w:r w:rsidRPr="000151E0">
        <w:rPr>
          <w:rStyle w:val="Emphasis"/>
          <w:highlight w:val="cyan"/>
        </w:rPr>
        <w:t>Data</w:t>
      </w:r>
      <w:r w:rsidRPr="000151E0">
        <w:rPr>
          <w:sz w:val="16"/>
          <w:highlight w:val="cyan"/>
        </w:rPr>
        <w:t xml:space="preserve"> </w:t>
      </w:r>
      <w:r w:rsidRPr="000151E0">
        <w:rPr>
          <w:rStyle w:val="StyleUnderline"/>
          <w:highlight w:val="cyan"/>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0151E0">
        <w:rPr>
          <w:rStyle w:val="StyleUnderline"/>
          <w:highlight w:val="cyan"/>
        </w:rPr>
        <w:t>at the</w:t>
      </w:r>
      <w:r w:rsidRPr="00972158">
        <w:rPr>
          <w:rStyle w:val="StyleUnderline"/>
        </w:rPr>
        <w:t xml:space="preserve"> </w:t>
      </w:r>
      <w:r w:rsidRPr="000151E0">
        <w:rPr>
          <w:rStyle w:val="StyleUnderline"/>
          <w:highlight w:val="cyan"/>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0151E0">
        <w:rPr>
          <w:rStyle w:val="Emphasis"/>
          <w:highlight w:val="cyan"/>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w:t>
      </w:r>
      <w:r w:rsidRPr="00972158">
        <w:rPr>
          <w:sz w:val="16"/>
        </w:rPr>
        <w:lastRenderedPageBreak/>
        <w:t xml:space="preserve">new entry deployed by digital firms also resonate to a large extent with existing old economy platforms such as financial service Consideration needs to be given to whether such </w:t>
      </w:r>
      <w:r w:rsidRPr="000151E0">
        <w:rPr>
          <w:rStyle w:val="Emphasis"/>
          <w:highlight w:val="cyan"/>
        </w:rPr>
        <w:t>rule changes</w:t>
      </w:r>
      <w:r w:rsidRPr="000151E0">
        <w:rPr>
          <w:sz w:val="16"/>
          <w:highlight w:val="cya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151E0">
        <w:rPr>
          <w:rStyle w:val="StyleUnderline"/>
          <w:highlight w:val="cyan"/>
        </w:rPr>
        <w:t>prevent</w:t>
      </w:r>
      <w:r w:rsidRPr="00972158">
        <w:rPr>
          <w:rStyle w:val="StyleUnderline"/>
        </w:rPr>
        <w:t xml:space="preserve"> emerging digital </w:t>
      </w:r>
      <w:r w:rsidRPr="000151E0">
        <w:rPr>
          <w:rStyle w:val="StyleUnderline"/>
          <w:highlight w:val="cyan"/>
        </w:rPr>
        <w:t>markets from becoming</w:t>
      </w:r>
      <w:r w:rsidRPr="000151E0">
        <w:rPr>
          <w:sz w:val="16"/>
          <w:highlight w:val="cyan"/>
        </w:rPr>
        <w:t xml:space="preserve"> </w:t>
      </w:r>
      <w:r w:rsidRPr="000151E0">
        <w:rPr>
          <w:rStyle w:val="Emphasis"/>
          <w:highlight w:val="cya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088961E7" w14:textId="77777777" w:rsidR="00F17113" w:rsidRPr="00972158" w:rsidRDefault="00F17113" w:rsidP="00F17113">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151E0">
        <w:rPr>
          <w:rStyle w:val="Emphasis"/>
          <w:highlight w:val="cyan"/>
        </w:rPr>
        <w:t>Limiting</w:t>
      </w:r>
      <w:r w:rsidRPr="00972158">
        <w:rPr>
          <w:rStyle w:val="Emphasis"/>
        </w:rPr>
        <w:t xml:space="preserve"> large </w:t>
      </w:r>
      <w:r w:rsidRPr="000151E0">
        <w:rPr>
          <w:rStyle w:val="Emphasis"/>
          <w:highlight w:val="cyan"/>
        </w:rPr>
        <w:t xml:space="preserve">platforms from selling in competition </w:t>
      </w:r>
      <w:r w:rsidRPr="003D1CC9">
        <w:rPr>
          <w:rStyle w:val="Emphasis"/>
        </w:rPr>
        <w:t>with those that access consumers through them</w:t>
      </w:r>
      <w:r w:rsidRPr="003D1CC9">
        <w:rPr>
          <w:rStyle w:val="StyleUnderline"/>
        </w:rPr>
        <w:t xml:space="preserve"> might </w:t>
      </w:r>
      <w:r w:rsidRPr="009F2696">
        <w:rPr>
          <w:rStyle w:val="StyleUnderline"/>
        </w:rPr>
        <w:t>be</w:t>
      </w:r>
      <w:r w:rsidRPr="00972158">
        <w:rPr>
          <w:sz w:val="16"/>
        </w:rPr>
        <w:t xml:space="preserve"> another </w:t>
      </w:r>
      <w:r w:rsidRPr="003D1CC9">
        <w:rPr>
          <w:rStyle w:val="StyleUnderline"/>
        </w:rPr>
        <w:t xml:space="preserve">area </w:t>
      </w:r>
      <w:r w:rsidRPr="000151E0">
        <w:rPr>
          <w:rStyle w:val="StyleUnderline"/>
          <w:highlight w:val="cyan"/>
        </w:rPr>
        <w:t>for consideration</w:t>
      </w:r>
      <w:r w:rsidRPr="00972158">
        <w:rPr>
          <w:sz w:val="16"/>
        </w:rPr>
        <w:t>.51</w:t>
      </w:r>
    </w:p>
    <w:p w14:paraId="197D94FD" w14:textId="77777777" w:rsidR="00F17113" w:rsidRPr="00972158" w:rsidRDefault="00F17113" w:rsidP="00F17113">
      <w:pPr>
        <w:pStyle w:val="Heading4"/>
      </w:pPr>
      <w:r w:rsidRPr="00972158">
        <w:t xml:space="preserve">Structural separations between platforms and commerce </w:t>
      </w:r>
      <w:r w:rsidRPr="00972158">
        <w:rPr>
          <w:u w:val="single"/>
        </w:rPr>
        <w:t>equalize</w:t>
      </w:r>
      <w:r w:rsidRPr="00972158">
        <w:t xml:space="preserve"> international bargaining power</w:t>
      </w:r>
      <w:r>
        <w:t xml:space="preserve">. </w:t>
      </w:r>
      <w:r w:rsidRPr="00972158">
        <w:t xml:space="preserve"> </w:t>
      </w:r>
    </w:p>
    <w:p w14:paraId="01C97EFD" w14:textId="77777777" w:rsidR="00F17113" w:rsidRPr="00972158" w:rsidRDefault="00F17113" w:rsidP="00F17113">
      <w:r w:rsidRPr="00972158">
        <w:rPr>
          <w:rStyle w:val="Style13ptBold"/>
        </w:rPr>
        <w:t xml:space="preserve">Johannsen ’21 </w:t>
      </w:r>
      <w:r w:rsidRPr="00972158">
        <w:t>[German; PhD Candidate and LLM @ Max Planck Institute for Innovation and Competition; and Andrés</w:t>
      </w:r>
      <w:r>
        <w:t xml:space="preserve"> Gonzalez</w:t>
      </w:r>
      <w:r w:rsidRPr="00972158">
        <w:t xml:space="preserve">;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2A19518E" w14:textId="77777777" w:rsidR="00F17113" w:rsidRPr="00972158" w:rsidRDefault="00F17113" w:rsidP="00F17113">
      <w:pPr>
        <w:rPr>
          <w:sz w:val="16"/>
        </w:rPr>
      </w:pPr>
      <w:r w:rsidRPr="00972158">
        <w:rPr>
          <w:sz w:val="16"/>
        </w:rPr>
        <w:t>1. Platforms and economic dependence</w:t>
      </w:r>
    </w:p>
    <w:p w14:paraId="285A7D6C" w14:textId="77777777" w:rsidR="00F17113" w:rsidRPr="00972158" w:rsidRDefault="00F17113" w:rsidP="00F17113">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0151E0">
        <w:rPr>
          <w:rStyle w:val="StyleUnderline"/>
          <w:highlight w:val="cyan"/>
        </w:rPr>
        <w:t>platforms</w:t>
      </w:r>
      <w:r w:rsidRPr="00972158">
        <w:rPr>
          <w:sz w:val="16"/>
        </w:rPr>
        <w:t xml:space="preserve"> have </w:t>
      </w:r>
      <w:r w:rsidRPr="00972158">
        <w:rPr>
          <w:rStyle w:val="StyleUnderline"/>
        </w:rPr>
        <w:t>reached a large size</w:t>
      </w:r>
      <w:r w:rsidRPr="00972158">
        <w:rPr>
          <w:sz w:val="16"/>
        </w:rPr>
        <w:t xml:space="preserve">, in some cases </w:t>
      </w:r>
      <w:r w:rsidRPr="000151E0">
        <w:rPr>
          <w:rStyle w:val="StyleUnderline"/>
          <w:highlight w:val="cyan"/>
        </w:rPr>
        <w:t>becom</w:t>
      </w:r>
      <w:r w:rsidRPr="00972158">
        <w:rPr>
          <w:rStyle w:val="StyleUnderline"/>
        </w:rPr>
        <w:t>ing</w:t>
      </w:r>
      <w:r w:rsidRPr="00972158">
        <w:rPr>
          <w:sz w:val="16"/>
        </w:rPr>
        <w:t xml:space="preserve"> part of </w:t>
      </w:r>
      <w:r w:rsidRPr="00946DF7">
        <w:rPr>
          <w:rStyle w:val="Emphasis"/>
        </w:rPr>
        <w:t xml:space="preserve">digital </w:t>
      </w:r>
      <w:r w:rsidRPr="003D1CC9">
        <w:rPr>
          <w:rStyle w:val="Emphasis"/>
        </w:rPr>
        <w:t>conglomerates</w:t>
      </w:r>
      <w:r w:rsidRPr="003D1CC9">
        <w:rPr>
          <w:sz w:val="16"/>
        </w:rPr>
        <w:t xml:space="preserve"> </w:t>
      </w:r>
      <w:r w:rsidRPr="003D1CC9">
        <w:rPr>
          <w:rStyle w:val="StyleUnderline"/>
        </w:rPr>
        <w:t>with</w:t>
      </w:r>
      <w:r w:rsidRPr="00972158">
        <w:rPr>
          <w:rStyle w:val="StyleUnderline"/>
        </w:rPr>
        <w:t xml:space="preserve"> a </w:t>
      </w:r>
      <w:r w:rsidRPr="000151E0">
        <w:rPr>
          <w:rStyle w:val="StyleUnderline"/>
          <w:highlight w:val="cyan"/>
        </w:rPr>
        <w:t xml:space="preserve">multinational </w:t>
      </w:r>
      <w:r w:rsidRPr="003D1CC9">
        <w:rPr>
          <w:rStyle w:val="StyleUnderline"/>
        </w:rPr>
        <w:t>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328A51A1" w14:textId="77777777" w:rsidR="00F17113" w:rsidRPr="00972158" w:rsidRDefault="00F17113" w:rsidP="00F17113">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0151E0">
        <w:rPr>
          <w:rStyle w:val="Emphasis"/>
          <w:highlight w:val="cyan"/>
        </w:rPr>
        <w:t>positive feedback</w:t>
      </w:r>
      <w:r w:rsidRPr="000151E0">
        <w:rPr>
          <w:sz w:val="16"/>
          <w:highlight w:val="cyan"/>
        </w:rPr>
        <w:t xml:space="preserve"> </w:t>
      </w:r>
      <w:r w:rsidRPr="003D1CC9">
        <w:rPr>
          <w:rStyle w:val="StyleUnderline"/>
        </w:rPr>
        <w:t>generated by network effects</w:t>
      </w:r>
      <w:r w:rsidRPr="003D1CC9">
        <w:rPr>
          <w:sz w:val="16"/>
        </w:rPr>
        <w:t xml:space="preserve">, in addition to economies of scale and scope, </w:t>
      </w:r>
      <w:r w:rsidRPr="003D1CC9">
        <w:rPr>
          <w:rStyle w:val="StyleUnderline"/>
        </w:rPr>
        <w:t>can</w:t>
      </w:r>
      <w:r w:rsidRPr="000151E0">
        <w:rPr>
          <w:rStyle w:val="StyleUnderline"/>
          <w:highlight w:val="cyan"/>
        </w:rPr>
        <w:t xml:space="preserve"> lead to a platform </w:t>
      </w:r>
      <w:r w:rsidRPr="00972158">
        <w:rPr>
          <w:rStyle w:val="StyleUnderline"/>
        </w:rPr>
        <w:t xml:space="preserve">reaching a </w:t>
      </w:r>
      <w:r w:rsidRPr="000151E0">
        <w:rPr>
          <w:rStyle w:val="StyleUnderline"/>
          <w:highlight w:val="cyan"/>
        </w:rPr>
        <w:t xml:space="preserve">size </w:t>
      </w:r>
      <w:r w:rsidRPr="003D1CC9">
        <w:rPr>
          <w:rStyle w:val="StyleUnderline"/>
        </w:rPr>
        <w:t>where</w:t>
      </w:r>
      <w:r w:rsidRPr="00946DF7">
        <w:rPr>
          <w:rStyle w:val="StyleUnderline"/>
        </w:rPr>
        <w:t xml:space="preserve">, for its rivals, </w:t>
      </w:r>
      <w:r w:rsidRPr="003D1CC9">
        <w:rPr>
          <w:rStyle w:val="StyleUnderline"/>
        </w:rPr>
        <w:t xml:space="preserve">it is </w:t>
      </w:r>
      <w:r w:rsidRPr="000151E0">
        <w:rPr>
          <w:rStyle w:val="Emphasis"/>
          <w:highlight w:val="cyan"/>
        </w:rPr>
        <w:t xml:space="preserve">no </w:t>
      </w:r>
      <w:r w:rsidRPr="003D1CC9">
        <w:rPr>
          <w:rStyle w:val="Emphasis"/>
        </w:rPr>
        <w:t xml:space="preserve">longer </w:t>
      </w:r>
      <w:r w:rsidRPr="000151E0">
        <w:rPr>
          <w:rStyle w:val="Emphasis"/>
          <w:highlight w:val="cyan"/>
        </w:rPr>
        <w:t>profitable</w:t>
      </w:r>
      <w:r w:rsidRPr="000151E0">
        <w:rPr>
          <w:sz w:val="16"/>
          <w:highlight w:val="cyan"/>
        </w:rPr>
        <w:t xml:space="preserve"> </w:t>
      </w:r>
      <w:r w:rsidRPr="000151E0">
        <w:rPr>
          <w:rStyle w:val="StyleUnderline"/>
          <w:highlight w:val="cyan"/>
        </w:rPr>
        <w:t xml:space="preserve">to </w:t>
      </w:r>
      <w:r w:rsidRPr="000151E0">
        <w:rPr>
          <w:rStyle w:val="Emphasis"/>
          <w:highlight w:val="cyan"/>
        </w:rPr>
        <w:t>compete</w:t>
      </w:r>
      <w:r w:rsidRPr="00972158">
        <w:rPr>
          <w:sz w:val="16"/>
        </w:rPr>
        <w:t xml:space="preserve">.12 </w:t>
      </w:r>
      <w:r w:rsidRPr="00972158">
        <w:rPr>
          <w:rStyle w:val="StyleUnderline"/>
        </w:rPr>
        <w:t xml:space="preserve">Once this tipping point is reached, it is easier for the platform to </w:t>
      </w:r>
      <w:r w:rsidRPr="00972158">
        <w:rPr>
          <w:rStyle w:val="StyleUnderline"/>
        </w:rPr>
        <w:lastRenderedPageBreak/>
        <w:t xml:space="preserve">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7F6A6C92" w14:textId="77777777" w:rsidR="00F17113" w:rsidRPr="00972158" w:rsidRDefault="00F17113" w:rsidP="00F17113">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0151E0">
        <w:rPr>
          <w:rStyle w:val="StyleUnderline"/>
          <w:highlight w:val="cyan"/>
        </w:rPr>
        <w:t xml:space="preserve">switching costs </w:t>
      </w:r>
      <w:r w:rsidRPr="003D1CC9">
        <w:rPr>
          <w:rStyle w:val="StyleUnderline"/>
        </w:rPr>
        <w:t xml:space="preserve">can </w:t>
      </w:r>
      <w:r w:rsidRPr="000151E0">
        <w:rPr>
          <w:rStyle w:val="StyleUnderline"/>
          <w:highlight w:val="cyan"/>
        </w:rPr>
        <w:t>make it</w:t>
      </w:r>
      <w:r w:rsidRPr="00972158">
        <w:rPr>
          <w:rStyle w:val="StyleUnderline"/>
        </w:rPr>
        <w:t xml:space="preserve"> </w:t>
      </w:r>
      <w:r w:rsidRPr="000151E0">
        <w:rPr>
          <w:rStyle w:val="StyleUnderline"/>
          <w:highlight w:val="cyan"/>
        </w:rPr>
        <w:t xml:space="preserve">unrealistic </w:t>
      </w:r>
      <w:r w:rsidRPr="00946DF7">
        <w:rPr>
          <w:rStyle w:val="StyleUnderline"/>
        </w:rPr>
        <w:t xml:space="preserve">for a provider </w:t>
      </w:r>
      <w:r w:rsidRPr="000151E0">
        <w:rPr>
          <w:rStyle w:val="StyleUnderline"/>
          <w:highlight w:val="cyan"/>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3D1CC9">
        <w:rPr>
          <w:rStyle w:val="StyleUnderline"/>
        </w:rPr>
        <w:t xml:space="preserve">The result is an </w:t>
      </w:r>
      <w:r w:rsidRPr="000151E0">
        <w:rPr>
          <w:rStyle w:val="StyleUnderline"/>
          <w:highlight w:val="cyan"/>
        </w:rPr>
        <w:t xml:space="preserve">asymmetry of </w:t>
      </w:r>
      <w:r w:rsidRPr="000151E0">
        <w:rPr>
          <w:rStyle w:val="Emphasis"/>
          <w:highlight w:val="cyan"/>
        </w:rPr>
        <w:t>bargaining power</w:t>
      </w:r>
      <w:r w:rsidRPr="000151E0">
        <w:rPr>
          <w:rStyle w:val="StyleUnderline"/>
          <w:highlight w:val="cyan"/>
        </w:rPr>
        <w:t xml:space="preserve"> to</w:t>
      </w:r>
      <w:r w:rsidRPr="00972158">
        <w:rPr>
          <w:rStyle w:val="StyleUnderline"/>
        </w:rPr>
        <w:t xml:space="preserve"> the detriment of </w:t>
      </w:r>
      <w:r w:rsidRPr="003D1CC9">
        <w:rPr>
          <w:rStyle w:val="StyleUnderline"/>
        </w:rPr>
        <w:t>those who depend on the platform</w:t>
      </w:r>
      <w:r w:rsidRPr="003D1CC9">
        <w:rPr>
          <w:sz w:val="16"/>
        </w:rPr>
        <w:t xml:space="preserve">. In other words, </w:t>
      </w:r>
      <w:r w:rsidRPr="003D1CC9">
        <w:rPr>
          <w:rStyle w:val="StyleUnderline"/>
        </w:rPr>
        <w:t xml:space="preserve">there is </w:t>
      </w:r>
      <w:r w:rsidRPr="000151E0">
        <w:rPr>
          <w:rStyle w:val="StyleUnderline"/>
          <w:highlight w:val="cyan"/>
        </w:rPr>
        <w:t xml:space="preserve">an </w:t>
      </w:r>
      <w:r w:rsidRPr="000151E0">
        <w:rPr>
          <w:rStyle w:val="Emphasis"/>
          <w:highlight w:val="cyan"/>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30D40A23" w14:textId="77777777" w:rsidR="00F17113" w:rsidRPr="00972158" w:rsidRDefault="00F17113" w:rsidP="00F17113">
      <w:pPr>
        <w:rPr>
          <w:sz w:val="16"/>
        </w:rPr>
      </w:pPr>
      <w:r w:rsidRPr="00972158">
        <w:rPr>
          <w:sz w:val="16"/>
        </w:rPr>
        <w:t>2. Dominant power and uneven bargaining power</w:t>
      </w:r>
    </w:p>
    <w:p w14:paraId="5195A62C" w14:textId="77777777" w:rsidR="00F17113" w:rsidRPr="00972158" w:rsidRDefault="00F17113" w:rsidP="00F17113">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0151E0">
        <w:rPr>
          <w:rStyle w:val="StyleUnderline"/>
          <w:highlight w:val="cyan"/>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0151E0">
        <w:rPr>
          <w:rStyle w:val="Emphasis"/>
          <w:highlight w:val="cyan"/>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0151E0">
        <w:rPr>
          <w:rStyle w:val="StyleUnderline"/>
          <w:highlight w:val="cyan"/>
        </w:rPr>
        <w:t>which</w:t>
      </w:r>
      <w:r w:rsidRPr="00972158">
        <w:rPr>
          <w:rStyle w:val="StyleUnderline"/>
        </w:rPr>
        <w:t xml:space="preserve"> end up </w:t>
      </w:r>
      <w:r w:rsidRPr="000151E0">
        <w:rPr>
          <w:rStyle w:val="StyleUnderline"/>
          <w:highlight w:val="cyan"/>
        </w:rPr>
        <w:t>impos</w:t>
      </w:r>
      <w:r w:rsidRPr="00972158">
        <w:rPr>
          <w:rStyle w:val="StyleUnderline"/>
        </w:rPr>
        <w:t xml:space="preserve">ing an excessive </w:t>
      </w:r>
      <w:r w:rsidRPr="009F2696">
        <w:rPr>
          <w:rStyle w:val="Emphasis"/>
        </w:rPr>
        <w:t xml:space="preserve">economic </w:t>
      </w:r>
      <w:r w:rsidRPr="000151E0">
        <w:rPr>
          <w:rStyle w:val="Emphasis"/>
          <w:highlight w:val="cyan"/>
        </w:rPr>
        <w:t>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0151E0">
        <w:rPr>
          <w:rStyle w:val="StyleUnderline"/>
          <w:highlight w:val="cyan"/>
        </w:rPr>
        <w:t xml:space="preserve">exercise </w:t>
      </w:r>
      <w:r w:rsidRPr="00972158">
        <w:rPr>
          <w:rStyle w:val="StyleUnderline"/>
        </w:rPr>
        <w:t xml:space="preserve">of relative market power </w:t>
      </w:r>
      <w:r w:rsidRPr="000151E0">
        <w:rPr>
          <w:rStyle w:val="StyleUnderline"/>
          <w:highlight w:val="cyan"/>
        </w:rPr>
        <w:t>can have</w:t>
      </w:r>
      <w:r w:rsidRPr="00972158">
        <w:rPr>
          <w:sz w:val="16"/>
        </w:rPr>
        <w:t xml:space="preserve">, in turn, </w:t>
      </w:r>
      <w:r w:rsidRPr="000151E0">
        <w:rPr>
          <w:rStyle w:val="StyleUnderline"/>
          <w:highlight w:val="cyan"/>
        </w:rPr>
        <w:t>a</w:t>
      </w:r>
      <w:r w:rsidRPr="000151E0">
        <w:rPr>
          <w:sz w:val="16"/>
          <w:highlight w:val="cyan"/>
        </w:rPr>
        <w:t xml:space="preserve"> </w:t>
      </w:r>
      <w:r w:rsidRPr="000151E0">
        <w:rPr>
          <w:rStyle w:val="Emphasis"/>
          <w:highlight w:val="cyan"/>
        </w:rPr>
        <w:t>feedback-loop effect</w:t>
      </w:r>
      <w:r w:rsidRPr="00972158">
        <w:rPr>
          <w:sz w:val="16"/>
        </w:rPr>
        <w:t>, as it reinforces the existing situation of economic dependence.</w:t>
      </w:r>
    </w:p>
    <w:p w14:paraId="7514CE6E" w14:textId="77777777" w:rsidR="00F17113" w:rsidRPr="00972158" w:rsidRDefault="00F17113" w:rsidP="00F17113">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3D1CC9">
        <w:rPr>
          <w:rStyle w:val="StyleUnderline"/>
        </w:rPr>
        <w:t xml:space="preserve">use the information it obtains as intermediary to </w:t>
      </w:r>
      <w:r w:rsidRPr="000151E0">
        <w:rPr>
          <w:rStyle w:val="Emphasis"/>
          <w:highlight w:val="cyan"/>
        </w:rPr>
        <w:t>favour</w:t>
      </w:r>
      <w:r w:rsidRPr="00972158">
        <w:rPr>
          <w:rStyle w:val="Emphasis"/>
        </w:rPr>
        <w:t xml:space="preserve"> the </w:t>
      </w:r>
      <w:r w:rsidRPr="000151E0">
        <w:rPr>
          <w:rStyle w:val="Emphasis"/>
          <w:highlight w:val="cyan"/>
        </w:rPr>
        <w:t xml:space="preserve">marketing </w:t>
      </w:r>
      <w:r w:rsidRPr="009F2696">
        <w:rPr>
          <w:rStyle w:val="Emphasis"/>
        </w:rPr>
        <w:t xml:space="preserve">of </w:t>
      </w:r>
      <w:r w:rsidRPr="000151E0">
        <w:rPr>
          <w:rStyle w:val="Emphasis"/>
          <w:highlight w:val="cyan"/>
        </w:rPr>
        <w:t>its 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0151E0">
        <w:rPr>
          <w:rStyle w:val="StyleUnderline"/>
          <w:highlight w:val="cyan"/>
        </w:rPr>
        <w:t>Not being able to access</w:t>
      </w:r>
      <w:r w:rsidRPr="00972158">
        <w:rPr>
          <w:rStyle w:val="StyleUnderline"/>
        </w:rPr>
        <w:t xml:space="preserve"> such </w:t>
      </w:r>
      <w:r w:rsidRPr="000151E0">
        <w:rPr>
          <w:rStyle w:val="StyleUnderline"/>
          <w:highlight w:val="cyan"/>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0151E0">
        <w:rPr>
          <w:rStyle w:val="Emphasis"/>
          <w:highlight w:val="cyan"/>
        </w:rPr>
        <w:t>dependence</w:t>
      </w:r>
      <w:r w:rsidRPr="00972158">
        <w:rPr>
          <w:sz w:val="16"/>
        </w:rPr>
        <w:t>.</w:t>
      </w:r>
    </w:p>
    <w:p w14:paraId="3A405A1B" w14:textId="77777777" w:rsidR="00F17113" w:rsidRPr="00972158" w:rsidRDefault="00F17113" w:rsidP="00F17113">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 xml:space="preserve">Both at a national and </w:t>
      </w:r>
      <w:r w:rsidRPr="00972158">
        <w:rPr>
          <w:rStyle w:val="StyleUnderline"/>
        </w:rPr>
        <w:lastRenderedPageBreak/>
        <w:t>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51CD994C" w14:textId="77777777" w:rsidR="00F17113" w:rsidRPr="00946DF7" w:rsidRDefault="00F17113" w:rsidP="00F17113">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577ECA21" w14:textId="77777777" w:rsidR="00F17113" w:rsidRPr="00946DF7" w:rsidRDefault="00F17113" w:rsidP="00F17113">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361D45CE" w14:textId="77777777" w:rsidR="00F17113" w:rsidRPr="00972158" w:rsidRDefault="00F17113" w:rsidP="00F17113">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1C0BC64E" w14:textId="77777777" w:rsidR="00F17113" w:rsidRPr="00972158" w:rsidRDefault="00F17113" w:rsidP="00F17113">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0151E0">
        <w:rPr>
          <w:rStyle w:val="StyleUnderline"/>
          <w:highlight w:val="cyan"/>
        </w:rPr>
        <w:t xml:space="preserve">a platform can </w:t>
      </w:r>
      <w:r w:rsidRPr="009F2696">
        <w:rPr>
          <w:rStyle w:val="StyleUnderline"/>
        </w:rPr>
        <w:t xml:space="preserve">make </w:t>
      </w:r>
      <w:r w:rsidRPr="00946DF7">
        <w:rPr>
          <w:rStyle w:val="Emphasis"/>
        </w:rPr>
        <w:t xml:space="preserve">strategic </w:t>
      </w:r>
      <w:r w:rsidRPr="000151E0">
        <w:rPr>
          <w:rStyle w:val="Emphasis"/>
          <w:highlight w:val="cyan"/>
        </w:rPr>
        <w:t xml:space="preserve">use </w:t>
      </w:r>
      <w:r w:rsidRPr="009F2696">
        <w:rPr>
          <w:rStyle w:val="Emphasis"/>
        </w:rPr>
        <w:t xml:space="preserve">of </w:t>
      </w:r>
      <w:r w:rsidRPr="000151E0">
        <w:rPr>
          <w:rStyle w:val="Emphasis"/>
          <w:highlight w:val="cyan"/>
        </w:rPr>
        <w:t>dependence</w:t>
      </w:r>
      <w:r w:rsidRPr="000151E0">
        <w:rPr>
          <w:sz w:val="16"/>
          <w:highlight w:val="cyan"/>
        </w:rPr>
        <w:t xml:space="preserve"> </w:t>
      </w:r>
      <w:r w:rsidRPr="000151E0">
        <w:rPr>
          <w:rStyle w:val="StyleUnderline"/>
          <w:highlight w:val="cyan"/>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0151E0">
        <w:rPr>
          <w:rStyle w:val="StyleUnderline"/>
          <w:highlight w:val="cyan"/>
        </w:rPr>
        <w:t xml:space="preserve">dominance that will </w:t>
      </w:r>
      <w:r w:rsidRPr="00946DF7">
        <w:rPr>
          <w:rStyle w:val="StyleUnderline"/>
        </w:rPr>
        <w:t xml:space="preserve">later </w:t>
      </w:r>
      <w:r w:rsidRPr="000151E0">
        <w:rPr>
          <w:rStyle w:val="StyleUnderline"/>
          <w:highlight w:val="cyan"/>
        </w:rPr>
        <w:t xml:space="preserve">allow it to win the </w:t>
      </w:r>
      <w:r w:rsidRPr="000151E0">
        <w:rPr>
          <w:rStyle w:val="Emphasis"/>
          <w:highlight w:val="cyan"/>
        </w:rPr>
        <w:t>whole market</w:t>
      </w:r>
      <w:r w:rsidRPr="00972158">
        <w:rPr>
          <w:sz w:val="16"/>
        </w:rPr>
        <w:t>.</w:t>
      </w:r>
    </w:p>
    <w:p w14:paraId="0AC36958" w14:textId="77777777" w:rsidR="00F17113" w:rsidRPr="00972158" w:rsidRDefault="00F17113" w:rsidP="00F17113">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05AD01A1" w14:textId="77777777" w:rsidR="00F17113" w:rsidRPr="00972158" w:rsidRDefault="00F17113" w:rsidP="00F17113">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59243ADA" w14:textId="77777777" w:rsidR="00F17113" w:rsidRPr="00972158" w:rsidRDefault="00F17113" w:rsidP="00F17113">
      <w:pPr>
        <w:rPr>
          <w:sz w:val="16"/>
        </w:rPr>
      </w:pPr>
      <w:r w:rsidRPr="000151E0">
        <w:rPr>
          <w:rStyle w:val="StyleUnderline"/>
          <w:highlight w:val="cyan"/>
        </w:rPr>
        <w:t>Development is</w:t>
      </w:r>
      <w:r w:rsidRPr="00972158">
        <w:rPr>
          <w:rStyle w:val="StyleUnderline"/>
        </w:rPr>
        <w:t xml:space="preserve"> about </w:t>
      </w:r>
      <w:r w:rsidRPr="000151E0">
        <w:rPr>
          <w:rStyle w:val="StyleUnderline"/>
          <w:highlight w:val="cyan"/>
        </w:rPr>
        <w:t xml:space="preserve">how </w:t>
      </w:r>
      <w:r w:rsidRPr="000151E0">
        <w:rPr>
          <w:rStyle w:val="Emphasis"/>
          <w:highlight w:val="cyan"/>
        </w:rPr>
        <w:t>developing countries</w:t>
      </w:r>
      <w:r w:rsidRPr="00972158">
        <w:rPr>
          <w:sz w:val="16"/>
        </w:rPr>
        <w:t xml:space="preserve"> </w:t>
      </w:r>
      <w:r w:rsidRPr="00972158">
        <w:rPr>
          <w:rStyle w:val="StyleUnderline"/>
        </w:rPr>
        <w:t xml:space="preserve">can </w:t>
      </w:r>
      <w:r w:rsidRPr="000151E0">
        <w:rPr>
          <w:rStyle w:val="StyleUnderline"/>
          <w:highlight w:val="cyan"/>
        </w:rPr>
        <w:t xml:space="preserve">move </w:t>
      </w:r>
      <w:r w:rsidRPr="003D1CC9">
        <w:rPr>
          <w:rStyle w:val="StyleUnderline"/>
        </w:rPr>
        <w:t xml:space="preserve">out of highly competitive activities with low margins </w:t>
      </w:r>
      <w:r w:rsidRPr="000151E0">
        <w:rPr>
          <w:rStyle w:val="StyleUnderline"/>
          <w:highlight w:val="cyan"/>
        </w:rPr>
        <w:t xml:space="preserve">to </w:t>
      </w:r>
      <w:r w:rsidRPr="000151E0">
        <w:rPr>
          <w:rStyle w:val="Emphasis"/>
          <w:highlight w:val="cya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151E0">
        <w:rPr>
          <w:rStyle w:val="StyleUnderline"/>
          <w:highlight w:val="cyan"/>
        </w:rPr>
        <w:t>transition</w:t>
      </w:r>
      <w:r w:rsidRPr="00972158">
        <w:rPr>
          <w:rStyle w:val="StyleUnderline"/>
        </w:rPr>
        <w:t xml:space="preserve"> that </w:t>
      </w:r>
      <w:r w:rsidRPr="000151E0">
        <w:rPr>
          <w:rStyle w:val="StyleUnderline"/>
          <w:highlight w:val="cyan"/>
        </w:rPr>
        <w:t xml:space="preserve">requires </w:t>
      </w:r>
      <w:r w:rsidRPr="000151E0">
        <w:rPr>
          <w:rStyle w:val="StyleUnderline"/>
          <w:highlight w:val="cyan"/>
        </w:rPr>
        <w:lastRenderedPageBreak/>
        <w:t>developing countries</w:t>
      </w:r>
      <w:r w:rsidRPr="00972158">
        <w:rPr>
          <w:rStyle w:val="StyleUnderline"/>
        </w:rPr>
        <w:t xml:space="preserve"> to </w:t>
      </w:r>
      <w:r w:rsidRPr="000151E0">
        <w:rPr>
          <w:rStyle w:val="StyleUnderline"/>
          <w:highlight w:val="cyan"/>
        </w:rPr>
        <w:t>ensure</w:t>
      </w:r>
      <w:r w:rsidRPr="00972158">
        <w:rPr>
          <w:rStyle w:val="StyleUnderline"/>
        </w:rPr>
        <w:t xml:space="preserve"> that their </w:t>
      </w:r>
      <w:r w:rsidRPr="000151E0">
        <w:rPr>
          <w:rStyle w:val="Emphasis"/>
          <w:highlight w:val="cyan"/>
        </w:rPr>
        <w:t xml:space="preserve">productivity </w:t>
      </w:r>
      <w:r w:rsidRPr="009F2696">
        <w:rPr>
          <w:rStyle w:val="Emphasis"/>
        </w:rPr>
        <w:t>gains</w:t>
      </w:r>
      <w:r w:rsidRPr="00972158">
        <w:rPr>
          <w:rStyle w:val="StyleUnderline"/>
        </w:rPr>
        <w:t xml:space="preserve"> </w:t>
      </w:r>
      <w:r w:rsidRPr="000151E0">
        <w:rPr>
          <w:rStyle w:val="StyleUnderline"/>
          <w:highlight w:val="cyan"/>
        </w:rPr>
        <w:t xml:space="preserve">and </w:t>
      </w:r>
      <w:r w:rsidRPr="000151E0">
        <w:rPr>
          <w:rStyle w:val="Emphasis"/>
          <w:highlight w:val="cyan"/>
        </w:rPr>
        <w:t>digital capabilities</w:t>
      </w:r>
      <w:r w:rsidRPr="000151E0">
        <w:rPr>
          <w:rStyle w:val="StyleUnderline"/>
          <w:highlight w:val="cyan"/>
        </w:rPr>
        <w:t xml:space="preserve"> are in a </w:t>
      </w:r>
      <w:r w:rsidRPr="000151E0">
        <w:rPr>
          <w:rStyle w:val="Emphasis"/>
          <w:highlight w:val="cyan"/>
        </w:rPr>
        <w:t>virtuous cycle</w:t>
      </w:r>
      <w:r w:rsidRPr="00972158">
        <w:rPr>
          <w:sz w:val="16"/>
        </w:rPr>
        <w:t xml:space="preserve">. </w:t>
      </w:r>
      <w:r w:rsidRPr="00972158">
        <w:rPr>
          <w:rStyle w:val="StyleUnderline"/>
        </w:rPr>
        <w:t>However</w:t>
      </w:r>
      <w:r w:rsidRPr="00972158">
        <w:rPr>
          <w:sz w:val="16"/>
        </w:rPr>
        <w:t>, the “</w:t>
      </w:r>
      <w:r w:rsidRPr="000151E0">
        <w:rPr>
          <w:rStyle w:val="StyleUnderline"/>
          <w:highlight w:val="cyan"/>
        </w:rPr>
        <w:t>intelligence premium” harvested by</w:t>
      </w:r>
      <w:r w:rsidRPr="000151E0">
        <w:rPr>
          <w:sz w:val="16"/>
          <w:highlight w:val="cyan"/>
        </w:rPr>
        <w:t xml:space="preserve"> </w:t>
      </w:r>
      <w:r w:rsidRPr="009F2696">
        <w:rPr>
          <w:rStyle w:val="Emphasis"/>
        </w:rPr>
        <w:t xml:space="preserve">dominant </w:t>
      </w:r>
      <w:r w:rsidRPr="000151E0">
        <w:rPr>
          <w:rStyle w:val="Emphasis"/>
          <w:highlight w:val="cyan"/>
        </w:rPr>
        <w:t>platform</w:t>
      </w:r>
      <w:r w:rsidRPr="00972158">
        <w:rPr>
          <w:sz w:val="16"/>
        </w:rPr>
        <w:t>-lead firm</w:t>
      </w:r>
      <w:r w:rsidRPr="000151E0">
        <w:rPr>
          <w:rStyle w:val="Emphasis"/>
          <w:highlight w:val="cya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151E0">
        <w:rPr>
          <w:rStyle w:val="StyleUnderline"/>
          <w:highlight w:val="cyan"/>
        </w:rPr>
        <w:t>impair</w:t>
      </w:r>
      <w:r w:rsidRPr="00972158">
        <w:rPr>
          <w:rStyle w:val="StyleUnderline"/>
        </w:rPr>
        <w:t>ing</w:t>
      </w:r>
      <w:r w:rsidRPr="00972158">
        <w:rPr>
          <w:sz w:val="16"/>
        </w:rPr>
        <w:t xml:space="preserve"> the </w:t>
      </w:r>
      <w:r w:rsidRPr="00946DF7">
        <w:rPr>
          <w:rStyle w:val="Emphasis"/>
        </w:rPr>
        <w:t xml:space="preserve">global </w:t>
      </w:r>
      <w:r w:rsidRPr="000151E0">
        <w:rPr>
          <w:rStyle w:val="Emphasis"/>
          <w:highlight w:val="cya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151E0">
        <w:rPr>
          <w:rStyle w:val="Emphasis"/>
          <w:highlight w:val="cyan"/>
        </w:rPr>
        <w:t>unfairly cement</w:t>
      </w:r>
      <w:r w:rsidRPr="00972158">
        <w:rPr>
          <w:sz w:val="16"/>
        </w:rPr>
        <w:t xml:space="preserve"> </w:t>
      </w:r>
      <w:r w:rsidRPr="00972158">
        <w:rPr>
          <w:rStyle w:val="StyleUnderline"/>
        </w:rPr>
        <w:t xml:space="preserve">the competitive </w:t>
      </w:r>
      <w:r w:rsidRPr="000151E0">
        <w:rPr>
          <w:rStyle w:val="StyleUnderline"/>
          <w:highlight w:val="cya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151E0">
        <w:rPr>
          <w:rStyle w:val="StyleUnderline"/>
          <w:highlight w:val="cyan"/>
        </w:rPr>
        <w:t>represents a</w:t>
      </w:r>
      <w:r w:rsidRPr="00972158">
        <w:rPr>
          <w:sz w:val="16"/>
        </w:rPr>
        <w:t xml:space="preserve"> highly contested </w:t>
      </w:r>
      <w:r w:rsidRPr="000151E0">
        <w:rPr>
          <w:rStyle w:val="Emphasis"/>
          <w:highlight w:val="cyan"/>
        </w:rPr>
        <w:t>faultline</w:t>
      </w:r>
      <w:r w:rsidRPr="000151E0">
        <w:rPr>
          <w:sz w:val="16"/>
          <w:highlight w:val="cyan"/>
        </w:rPr>
        <w:t xml:space="preserve"> </w:t>
      </w:r>
      <w:r w:rsidRPr="000151E0">
        <w:rPr>
          <w:rStyle w:val="StyleUnderline"/>
          <w:highlight w:val="cyan"/>
        </w:rPr>
        <w:t>in</w:t>
      </w:r>
      <w:r w:rsidRPr="00972158">
        <w:rPr>
          <w:rStyle w:val="StyleUnderline"/>
        </w:rPr>
        <w:t xml:space="preserve"> global resource </w:t>
      </w:r>
      <w:r w:rsidRPr="000151E0">
        <w:rPr>
          <w:rStyle w:val="StyleUnderline"/>
          <w:highlight w:val="cyan"/>
        </w:rPr>
        <w:t>redistribution</w:t>
      </w:r>
      <w:r w:rsidRPr="00972158">
        <w:rPr>
          <w:sz w:val="16"/>
        </w:rPr>
        <w:t>.</w:t>
      </w:r>
    </w:p>
    <w:p w14:paraId="5DF2B454" w14:textId="77777777" w:rsidR="00F17113" w:rsidRPr="00972158" w:rsidRDefault="00F17113" w:rsidP="00F17113">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42FCF360" w14:textId="77777777" w:rsidR="00F17113" w:rsidRPr="00972158" w:rsidRDefault="00F17113" w:rsidP="00F17113">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7D118330" w14:textId="77777777" w:rsidR="00F17113" w:rsidRPr="00972158" w:rsidRDefault="00F17113" w:rsidP="00F17113">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151E0">
        <w:rPr>
          <w:rStyle w:val="Emphasis"/>
          <w:highlight w:val="cya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151E0">
        <w:rPr>
          <w:rStyle w:val="StyleUnderline"/>
          <w:highlight w:val="cyan"/>
        </w:rPr>
        <w:t>in</w:t>
      </w:r>
      <w:r w:rsidRPr="00972158">
        <w:rPr>
          <w:rStyle w:val="StyleUnderline"/>
        </w:rPr>
        <w:t xml:space="preserve"> critical areas like</w:t>
      </w:r>
      <w:r w:rsidRPr="00972158">
        <w:rPr>
          <w:sz w:val="16"/>
        </w:rPr>
        <w:t xml:space="preserve"> </w:t>
      </w:r>
      <w:r w:rsidRPr="000151E0">
        <w:rPr>
          <w:rStyle w:val="Emphasis"/>
          <w:highlight w:val="cyan"/>
        </w:rPr>
        <w:t>trade</w:t>
      </w:r>
      <w:r w:rsidRPr="00972158">
        <w:rPr>
          <w:sz w:val="16"/>
        </w:rPr>
        <w:t xml:space="preserve">, taxation </w:t>
      </w:r>
      <w:r w:rsidRPr="000151E0">
        <w:rPr>
          <w:rStyle w:val="StyleUnderline"/>
          <w:highlight w:val="cyan"/>
        </w:rPr>
        <w:t>and</w:t>
      </w:r>
      <w:r w:rsidRPr="000151E0">
        <w:rPr>
          <w:sz w:val="16"/>
          <w:highlight w:val="cyan"/>
        </w:rPr>
        <w:t xml:space="preserve"> </w:t>
      </w:r>
      <w:r w:rsidRPr="000151E0">
        <w:rPr>
          <w:rStyle w:val="Emphasis"/>
          <w:highlight w:val="cyan"/>
        </w:rPr>
        <w:t>capital flows</w:t>
      </w:r>
      <w:r w:rsidRPr="00972158">
        <w:rPr>
          <w:sz w:val="16"/>
        </w:rPr>
        <w:t xml:space="preserve"> </w:t>
      </w:r>
      <w:r w:rsidRPr="000151E0">
        <w:rPr>
          <w:rStyle w:val="StyleUnderline"/>
          <w:highlight w:val="cya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151E0">
        <w:rPr>
          <w:rStyle w:val="Emphasis"/>
          <w:highlight w:val="cyan"/>
        </w:rPr>
        <w:t>overhaul</w:t>
      </w:r>
      <w:r w:rsidRPr="000151E0">
        <w:rPr>
          <w:sz w:val="16"/>
          <w:highlight w:val="cyan"/>
        </w:rPr>
        <w:t xml:space="preserve"> </w:t>
      </w:r>
      <w:r w:rsidRPr="000151E0">
        <w:rPr>
          <w:rStyle w:val="StyleUnderline"/>
          <w:highlight w:val="cya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151E0">
        <w:rPr>
          <w:rStyle w:val="Emphasis"/>
          <w:highlight w:val="cyan"/>
        </w:rPr>
        <w:t>geo-economic power</w:t>
      </w:r>
      <w:r w:rsidRPr="00972158">
        <w:rPr>
          <w:sz w:val="16"/>
        </w:rPr>
        <w:t>.</w:t>
      </w:r>
    </w:p>
    <w:p w14:paraId="23E2B60F" w14:textId="77777777" w:rsidR="00F17113" w:rsidRPr="00972158" w:rsidRDefault="00F17113" w:rsidP="00F17113">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4B6F2D66" w14:textId="77777777" w:rsidR="00F17113" w:rsidRPr="00972158" w:rsidRDefault="00F17113" w:rsidP="00F17113">
      <w:pPr>
        <w:rPr>
          <w:sz w:val="16"/>
        </w:rPr>
      </w:pPr>
      <w:r w:rsidRPr="00972158">
        <w:rPr>
          <w:sz w:val="16"/>
        </w:rPr>
        <w:t>Area 1. Reining in Big Tech power through traditional policy instruments</w:t>
      </w:r>
    </w:p>
    <w:p w14:paraId="032D74A1" w14:textId="77777777" w:rsidR="00F17113" w:rsidRPr="00972158" w:rsidRDefault="00F17113" w:rsidP="00F17113">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01DFFE69" w14:textId="77777777" w:rsidR="00F17113" w:rsidRPr="00972158" w:rsidRDefault="00F17113" w:rsidP="00F17113">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151E0">
        <w:rPr>
          <w:rStyle w:val="StyleUnderline"/>
          <w:highlight w:val="cyan"/>
        </w:rPr>
        <w:t>the</w:t>
      </w:r>
      <w:r w:rsidRPr="00972158">
        <w:rPr>
          <w:rStyle w:val="StyleUnderline"/>
        </w:rPr>
        <w:t xml:space="preserve"> urgently </w:t>
      </w:r>
      <w:r w:rsidRPr="000151E0">
        <w:rPr>
          <w:rStyle w:val="StyleUnderline"/>
          <w:highlight w:val="cyan"/>
        </w:rPr>
        <w:t>needed “</w:t>
      </w:r>
      <w:r w:rsidRPr="000151E0">
        <w:rPr>
          <w:rStyle w:val="Emphasis"/>
          <w:highlight w:val="cya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151E0">
        <w:rPr>
          <w:rStyle w:val="StyleUnderline"/>
          <w:highlight w:val="cyan"/>
        </w:rPr>
        <w:t>to over</w:t>
      </w:r>
      <w:r w:rsidRPr="00972158">
        <w:rPr>
          <w:rStyle w:val="StyleUnderline"/>
        </w:rPr>
        <w:t>haul</w:t>
      </w:r>
      <w:r w:rsidRPr="00972158">
        <w:rPr>
          <w:sz w:val="16"/>
        </w:rPr>
        <w:t xml:space="preserve"> traditional </w:t>
      </w:r>
      <w:r w:rsidRPr="000151E0">
        <w:rPr>
          <w:rStyle w:val="Emphasis"/>
          <w:highlight w:val="cya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151E0">
        <w:rPr>
          <w:rStyle w:val="StyleUnderline"/>
          <w:highlight w:val="cyan"/>
        </w:rPr>
        <w:t xml:space="preserve">in the </w:t>
      </w:r>
      <w:r w:rsidRPr="000151E0">
        <w:rPr>
          <w:rStyle w:val="Emphasis"/>
          <w:highlight w:val="cyan"/>
        </w:rPr>
        <w:t>Global South</w:t>
      </w:r>
      <w:r w:rsidRPr="00972158">
        <w:rPr>
          <w:sz w:val="16"/>
        </w:rPr>
        <w:t xml:space="preserve"> as well.12</w:t>
      </w:r>
    </w:p>
    <w:p w14:paraId="092FC549" w14:textId="77777777" w:rsidR="00F17113" w:rsidRPr="00972158" w:rsidRDefault="00F17113" w:rsidP="00F17113">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w:t>
      </w:r>
      <w:r w:rsidRPr="00972158">
        <w:rPr>
          <w:sz w:val="16"/>
        </w:rPr>
        <w:lastRenderedPageBreak/>
        <w:t xml:space="preserve">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08B04268" w14:textId="77777777" w:rsidR="00F17113" w:rsidRPr="00011CB8" w:rsidRDefault="00F17113" w:rsidP="00F17113">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6CF0472B" w14:textId="77777777" w:rsidR="00F17113" w:rsidRPr="00BD3329" w:rsidRDefault="00F17113" w:rsidP="00F17113">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58E73DE4" w14:textId="77777777" w:rsidR="00F17113" w:rsidRPr="00011CB8" w:rsidRDefault="00F17113" w:rsidP="00F17113">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3A3E329D" w14:textId="77777777" w:rsidR="00F17113" w:rsidRPr="00F8389D" w:rsidRDefault="00F17113" w:rsidP="00F17113">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7F288241" w14:textId="77777777" w:rsidR="00F17113" w:rsidRPr="00F8389D" w:rsidRDefault="00F17113" w:rsidP="00F17113">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5019F3EB" w14:textId="77777777" w:rsidR="00F17113" w:rsidRPr="00011CB8" w:rsidRDefault="00F17113" w:rsidP="00F17113">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0EAF6567" w14:textId="77777777" w:rsidR="00F17113" w:rsidRPr="00011CB8" w:rsidRDefault="00F17113" w:rsidP="00F17113">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79D1CA86" w14:textId="77777777" w:rsidR="00F17113" w:rsidRPr="00011CB8" w:rsidRDefault="00F17113" w:rsidP="00F17113">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lastRenderedPageBreak/>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00537A08" w14:textId="77777777" w:rsidR="00F17113" w:rsidRPr="00011CB8" w:rsidRDefault="00F17113" w:rsidP="00F17113">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1D7D486B" w14:textId="77777777" w:rsidR="00F17113" w:rsidRPr="00011CB8" w:rsidRDefault="00F17113" w:rsidP="00F17113">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6A4FFD99" w14:textId="77777777" w:rsidR="00F17113" w:rsidRPr="00011CB8" w:rsidRDefault="00F17113" w:rsidP="00F17113">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19C0BECF" w14:textId="77777777" w:rsidR="00F17113" w:rsidRPr="00011CB8" w:rsidRDefault="00F17113" w:rsidP="00F17113">
      <w:pPr>
        <w:rPr>
          <w:sz w:val="16"/>
        </w:rPr>
      </w:pPr>
      <w:r w:rsidRPr="00011CB8">
        <w:rPr>
          <w:sz w:val="16"/>
        </w:rPr>
        <w:t>Convergence Across Countries, Divergence Within Them</w:t>
      </w:r>
    </w:p>
    <w:p w14:paraId="1264D814" w14:textId="77777777" w:rsidR="00F17113" w:rsidRPr="00011CB8" w:rsidRDefault="00F17113" w:rsidP="00F17113">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41C238AE" w14:textId="77777777" w:rsidR="00F17113" w:rsidRPr="00011CB8" w:rsidRDefault="00F17113" w:rsidP="00F17113">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530534A4" w14:textId="77777777" w:rsidR="00F17113" w:rsidRPr="00011CB8" w:rsidRDefault="00F17113" w:rsidP="00F17113">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09C151B8" w14:textId="77777777" w:rsidR="00F17113" w:rsidRPr="00F8389D" w:rsidRDefault="00F17113" w:rsidP="00F17113">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5868C706" w14:textId="77777777" w:rsidR="00F17113" w:rsidRPr="00F8389D" w:rsidRDefault="00F17113" w:rsidP="00F17113">
      <w:pPr>
        <w:rPr>
          <w:sz w:val="12"/>
        </w:rPr>
      </w:pPr>
      <w:r w:rsidRPr="00F8389D">
        <w:rPr>
          <w:sz w:val="12"/>
        </w:rPr>
        <w:t>Rising Skills Premia</w:t>
      </w:r>
    </w:p>
    <w:p w14:paraId="46A82073" w14:textId="77777777" w:rsidR="00F17113" w:rsidRPr="00011CB8" w:rsidRDefault="00F17113" w:rsidP="00F17113">
      <w:pPr>
        <w:rPr>
          <w:sz w:val="12"/>
        </w:rPr>
      </w:pPr>
      <w:r w:rsidRPr="00F8389D">
        <w:rPr>
          <w:sz w:val="12"/>
        </w:rPr>
        <w:lastRenderedPageBreak/>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3AF1AB80" w14:textId="77777777" w:rsidR="00F17113" w:rsidRPr="00011CB8" w:rsidRDefault="00F17113" w:rsidP="00F17113">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644D3187" w14:textId="77777777" w:rsidR="00F17113" w:rsidRPr="00011CB8" w:rsidRDefault="00F17113" w:rsidP="00F17113">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0071F4B1" w14:textId="77777777" w:rsidR="00F17113" w:rsidRPr="00011CB8" w:rsidRDefault="00F17113" w:rsidP="00F17113">
      <w:pPr>
        <w:rPr>
          <w:sz w:val="16"/>
        </w:rPr>
      </w:pPr>
      <w:r w:rsidRPr="00011CB8">
        <w:rPr>
          <w:sz w:val="16"/>
        </w:rPr>
        <w:t>The Riddle of the 1 Percent</w:t>
      </w:r>
    </w:p>
    <w:p w14:paraId="2EC4EC50" w14:textId="77777777" w:rsidR="00F17113" w:rsidRPr="00011CB8" w:rsidRDefault="00F17113" w:rsidP="00F17113">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53AA93E0" w14:textId="77777777" w:rsidR="00F17113" w:rsidRPr="00011CB8" w:rsidRDefault="00F17113" w:rsidP="00F17113">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51F7E369" w14:textId="77777777" w:rsidR="00F17113" w:rsidRPr="00011CB8" w:rsidRDefault="00F17113" w:rsidP="00F17113">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2DDC0C03" w14:textId="77777777" w:rsidR="00F17113" w:rsidRPr="00011CB8" w:rsidRDefault="00F17113" w:rsidP="00F17113">
      <w:pPr>
        <w:rPr>
          <w:sz w:val="16"/>
        </w:rPr>
      </w:pPr>
      <w:r w:rsidRPr="00011CB8">
        <w:rPr>
          <w:sz w:val="16"/>
        </w:rPr>
        <w:t>Heterogeneous Workers, Firms, and Regions: Three Ways Globalization Affects Top-Heavy Inequality</w:t>
      </w:r>
    </w:p>
    <w:p w14:paraId="6DC592E6" w14:textId="77777777" w:rsidR="00F17113" w:rsidRPr="00011CB8" w:rsidRDefault="00F17113" w:rsidP="00F17113">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4FA16A27" w14:textId="77777777" w:rsidR="00F17113" w:rsidRPr="00011CB8" w:rsidRDefault="00F17113" w:rsidP="00F17113">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7E7249E2" w14:textId="77777777" w:rsidR="00F17113" w:rsidRPr="00011CB8" w:rsidRDefault="00F17113" w:rsidP="00F17113">
      <w:pPr>
        <w:rPr>
          <w:sz w:val="16"/>
        </w:rPr>
      </w:pPr>
      <w:r w:rsidRPr="00011CB8">
        <w:rPr>
          <w:sz w:val="16"/>
        </w:rPr>
        <w:t>Neo-H-O-S-S</w:t>
      </w:r>
    </w:p>
    <w:p w14:paraId="01895CA4" w14:textId="77777777" w:rsidR="00F17113" w:rsidRPr="00011CB8" w:rsidRDefault="00F17113" w:rsidP="00F17113">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w:t>
      </w:r>
      <w:r w:rsidRPr="00011CB8">
        <w:rPr>
          <w:sz w:val="16"/>
        </w:rPr>
        <w:lastRenderedPageBreak/>
        <w:t>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0DB3A4AC" w14:textId="77777777" w:rsidR="00F17113" w:rsidRPr="00011CB8" w:rsidRDefault="00F17113" w:rsidP="00F17113">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3FC10A97" w14:textId="77777777" w:rsidR="00F17113" w:rsidRPr="00011CB8" w:rsidRDefault="00F17113" w:rsidP="00F17113">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6BC0195C" w14:textId="77777777" w:rsidR="00F17113" w:rsidRPr="00011CB8" w:rsidRDefault="00F17113" w:rsidP="00F17113">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4399C021" w14:textId="77777777" w:rsidR="00F17113" w:rsidRPr="00011CB8" w:rsidRDefault="00F17113" w:rsidP="00F17113">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7C6C866E" w14:textId="77777777" w:rsidR="00F17113" w:rsidRPr="00011CB8" w:rsidRDefault="00F17113" w:rsidP="00F17113">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6A6E1EFF" w14:textId="77777777" w:rsidR="00F17113" w:rsidRPr="00011CB8" w:rsidRDefault="00F17113" w:rsidP="00F17113">
      <w:pPr>
        <w:rPr>
          <w:sz w:val="16"/>
        </w:rPr>
      </w:pPr>
      <w:r w:rsidRPr="00011CB8">
        <w:rPr>
          <w:sz w:val="16"/>
        </w:rPr>
        <w:t>New New Trade Theory</w:t>
      </w:r>
    </w:p>
    <w:p w14:paraId="1DA8125A" w14:textId="77777777" w:rsidR="00F17113" w:rsidRPr="00011CB8" w:rsidRDefault="00F17113" w:rsidP="00F17113">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53D4C7E2" w14:textId="77777777" w:rsidR="00F17113" w:rsidRPr="00011CB8" w:rsidRDefault="00F17113" w:rsidP="00F17113">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250503FE" w14:textId="77777777" w:rsidR="00F17113" w:rsidRPr="00011CB8" w:rsidRDefault="00F17113" w:rsidP="00F17113">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4C76E769" w14:textId="77777777" w:rsidR="00F17113" w:rsidRPr="00011CB8" w:rsidRDefault="00F17113" w:rsidP="00F17113">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08989392" w14:textId="77777777" w:rsidR="00F17113" w:rsidRPr="00011CB8" w:rsidRDefault="00F17113" w:rsidP="00F17113">
      <w:pPr>
        <w:rPr>
          <w:sz w:val="16"/>
        </w:rPr>
      </w:pPr>
      <w:r w:rsidRPr="00011CB8">
        <w:rPr>
          <w:sz w:val="16"/>
        </w:rPr>
        <w:t>Economic Geography</w:t>
      </w:r>
    </w:p>
    <w:p w14:paraId="6061F525" w14:textId="77777777" w:rsidR="00F17113" w:rsidRPr="00011CB8" w:rsidRDefault="00F17113" w:rsidP="00F17113">
      <w:pPr>
        <w:rPr>
          <w:sz w:val="16"/>
        </w:rPr>
      </w:pPr>
      <w:r w:rsidRPr="00011CB8">
        <w:rPr>
          <w:sz w:val="16"/>
        </w:rPr>
        <w:lastRenderedPageBreak/>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2906739F" w14:textId="77777777" w:rsidR="00F17113" w:rsidRPr="00011CB8" w:rsidRDefault="00F17113" w:rsidP="00F17113">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778E52CE" w14:textId="77777777" w:rsidR="00F17113" w:rsidRPr="00011CB8" w:rsidRDefault="00F17113" w:rsidP="00F17113">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2A0BA3F2" w14:textId="77777777" w:rsidR="00F17113" w:rsidRPr="00011CB8" w:rsidRDefault="00F17113" w:rsidP="00F17113">
      <w:pPr>
        <w:rPr>
          <w:sz w:val="12"/>
        </w:rPr>
      </w:pPr>
      <w:r w:rsidRPr="00011CB8">
        <w:rPr>
          <w:sz w:val="12"/>
        </w:rPr>
        <w:t>Notable Similarities and Differences</w:t>
      </w:r>
    </w:p>
    <w:p w14:paraId="1B9D3F2D" w14:textId="77777777" w:rsidR="00F17113" w:rsidRPr="00011CB8" w:rsidRDefault="00F17113" w:rsidP="00F17113">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7A8D6707" w14:textId="77777777" w:rsidR="00F17113" w:rsidRPr="00011CB8" w:rsidRDefault="00F17113" w:rsidP="00F17113">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1DB674E7" w14:textId="77777777" w:rsidR="00F17113" w:rsidRPr="00011CB8" w:rsidRDefault="00F17113" w:rsidP="00F17113">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7BAF710B" w14:textId="77777777" w:rsidR="00F17113" w:rsidRPr="00011CB8" w:rsidRDefault="00F17113" w:rsidP="00F17113">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490BCDE" w14:textId="77777777" w:rsidR="00F17113" w:rsidRPr="00011CB8" w:rsidRDefault="00F17113" w:rsidP="00F17113">
      <w:pPr>
        <w:rPr>
          <w:sz w:val="12"/>
        </w:rPr>
      </w:pPr>
      <w:r w:rsidRPr="00011CB8">
        <w:rPr>
          <w:sz w:val="12"/>
        </w:rPr>
        <w:t>Hypothesis</w:t>
      </w:r>
    </w:p>
    <w:p w14:paraId="0FAA4C85" w14:textId="77777777" w:rsidR="00F17113" w:rsidRPr="00011CB8" w:rsidRDefault="00F17113" w:rsidP="00F17113">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134642D1" w14:textId="77777777" w:rsidR="00F17113" w:rsidRPr="00011CB8" w:rsidRDefault="00F17113" w:rsidP="00F17113">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097DFDC2" w14:textId="77777777" w:rsidR="00F17113" w:rsidRPr="00011CB8" w:rsidRDefault="00F17113" w:rsidP="00F17113">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417CA6EF" w14:textId="77777777" w:rsidR="00F17113" w:rsidRPr="00011CB8" w:rsidRDefault="00F17113" w:rsidP="00F17113">
      <w:pPr>
        <w:rPr>
          <w:sz w:val="12"/>
        </w:rPr>
      </w:pPr>
      <w:r w:rsidRPr="00011CB8">
        <w:rPr>
          <w:sz w:val="12"/>
        </w:rPr>
        <w:t>Inequality and Antiglobalization: Evidence from European Elections</w:t>
      </w:r>
    </w:p>
    <w:p w14:paraId="661D0626" w14:textId="77777777" w:rsidR="00F17113" w:rsidRPr="00011CB8" w:rsidRDefault="00F17113" w:rsidP="00F17113">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0281CC28" w14:textId="77777777" w:rsidR="00F17113" w:rsidRPr="00011CB8" w:rsidRDefault="00F17113" w:rsidP="00F17113">
      <w:pPr>
        <w:rPr>
          <w:sz w:val="12"/>
        </w:rPr>
      </w:pPr>
      <w:r w:rsidRPr="00011CB8">
        <w:rPr>
          <w:sz w:val="12"/>
        </w:rPr>
        <w:t>Immigration and Inequality</w:t>
      </w:r>
    </w:p>
    <w:p w14:paraId="4881C0AB" w14:textId="77777777" w:rsidR="00F17113" w:rsidRPr="00011CB8" w:rsidRDefault="00F17113" w:rsidP="00F17113">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34C94B6C" w14:textId="77777777" w:rsidR="00F17113" w:rsidRPr="00011CB8" w:rsidRDefault="00F17113" w:rsidP="00F17113">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295F3CE9" w14:textId="77777777" w:rsidR="00F17113" w:rsidRPr="00011CB8" w:rsidRDefault="00F17113" w:rsidP="00F17113">
      <w:pPr>
        <w:rPr>
          <w:sz w:val="12"/>
        </w:rPr>
      </w:pPr>
      <w:r w:rsidRPr="00011CB8">
        <w:rPr>
          <w:sz w:val="12"/>
        </w:rPr>
        <w:lastRenderedPageBreak/>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45B085D8" w14:textId="77777777" w:rsidR="00F17113" w:rsidRPr="00011CB8" w:rsidRDefault="00F17113" w:rsidP="00F17113">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200B8916" w14:textId="77777777" w:rsidR="00F17113" w:rsidRPr="00011CB8" w:rsidRDefault="00F17113" w:rsidP="00F17113">
      <w:pPr>
        <w:rPr>
          <w:sz w:val="16"/>
        </w:rPr>
      </w:pPr>
      <w:r w:rsidRPr="00011CB8">
        <w:rPr>
          <w:sz w:val="16"/>
        </w:rPr>
        <w:t>Imports and Inequality</w:t>
      </w:r>
    </w:p>
    <w:p w14:paraId="7596CDC2" w14:textId="77777777" w:rsidR="00F17113" w:rsidRPr="00011CB8" w:rsidRDefault="00F17113" w:rsidP="00F17113">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3560713B" w14:textId="77777777" w:rsidR="00F17113" w:rsidRPr="00011CB8" w:rsidRDefault="00F17113" w:rsidP="00F17113">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4FE4B1AF" w14:textId="77777777" w:rsidR="00F17113" w:rsidRPr="00011CB8" w:rsidRDefault="00F17113" w:rsidP="00F17113">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0151E0">
        <w:rPr>
          <w:rStyle w:val="StyleUnderline"/>
          <w:highlight w:val="cyan"/>
        </w:rPr>
        <w:t>association between</w:t>
      </w:r>
      <w:r w:rsidRPr="00011CB8">
        <w:rPr>
          <w:sz w:val="16"/>
        </w:rPr>
        <w:t xml:space="preserve"> Chinese </w:t>
      </w:r>
      <w:r w:rsidRPr="000151E0">
        <w:rPr>
          <w:rStyle w:val="Emphasis"/>
          <w:highlight w:val="cyan"/>
        </w:rPr>
        <w:t>imports</w:t>
      </w:r>
      <w:r w:rsidRPr="000151E0">
        <w:rPr>
          <w:sz w:val="16"/>
          <w:highlight w:val="cyan"/>
        </w:rPr>
        <w:t xml:space="preserve"> </w:t>
      </w:r>
      <w:r w:rsidRPr="000151E0">
        <w:rPr>
          <w:rStyle w:val="StyleUnderline"/>
          <w:highlight w:val="cyan"/>
        </w:rPr>
        <w:t>and</w:t>
      </w:r>
      <w:r w:rsidRPr="002B7835">
        <w:rPr>
          <w:rStyle w:val="StyleUnderline"/>
        </w:rPr>
        <w:t xml:space="preserve"> </w:t>
      </w:r>
      <w:r w:rsidRPr="000151E0">
        <w:rPr>
          <w:rStyle w:val="Emphasis"/>
          <w:highlight w:val="cyan"/>
        </w:rPr>
        <w:t>populist vote</w:t>
      </w:r>
      <w:r w:rsidRPr="002B7835">
        <w:rPr>
          <w:rStyle w:val="Emphasis"/>
        </w:rPr>
        <w:t xml:space="preserve"> shares</w:t>
      </w:r>
      <w:r w:rsidRPr="00011CB8">
        <w:rPr>
          <w:sz w:val="16"/>
        </w:rPr>
        <w:t xml:space="preserve"> </w:t>
      </w:r>
      <w:r w:rsidRPr="000151E0">
        <w:rPr>
          <w:rStyle w:val="StyleUnderline"/>
          <w:highlight w:val="cyan"/>
        </w:rPr>
        <w:t>is</w:t>
      </w:r>
      <w:r w:rsidRPr="002B7835">
        <w:rPr>
          <w:rStyle w:val="StyleUnderline"/>
        </w:rPr>
        <w:t xml:space="preserve"> highly </w:t>
      </w:r>
      <w:r w:rsidRPr="000151E0">
        <w:rPr>
          <w:rStyle w:val="StyleUnderline"/>
          <w:highlight w:val="cyan"/>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13816AD5" w14:textId="77777777" w:rsidR="00F17113" w:rsidRPr="00011CB8" w:rsidRDefault="00F17113" w:rsidP="00F17113">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66EC2234" w14:textId="77777777" w:rsidR="00F17113" w:rsidRPr="00011CB8" w:rsidRDefault="00F17113" w:rsidP="00F17113">
      <w:pPr>
        <w:rPr>
          <w:sz w:val="16"/>
        </w:rPr>
      </w:pPr>
      <w:r w:rsidRPr="00011CB8">
        <w:rPr>
          <w:sz w:val="16"/>
        </w:rPr>
        <w:t>Possible Remedies and Sources of Resilience</w:t>
      </w:r>
    </w:p>
    <w:p w14:paraId="0BE900E8" w14:textId="77777777" w:rsidR="00F17113" w:rsidRPr="00011CB8" w:rsidRDefault="00F17113" w:rsidP="00F17113">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04D479DC" w14:textId="77777777" w:rsidR="00F17113" w:rsidRPr="00011CB8" w:rsidRDefault="00F17113" w:rsidP="00F17113">
      <w:pPr>
        <w:rPr>
          <w:sz w:val="12"/>
        </w:rPr>
      </w:pPr>
      <w:r w:rsidRPr="00011CB8">
        <w:rPr>
          <w:sz w:val="12"/>
        </w:rPr>
        <w:t xml:space="preserve">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w:t>
      </w:r>
      <w:r w:rsidRPr="00011CB8">
        <w:rPr>
          <w:sz w:val="12"/>
        </w:rPr>
        <w:lastRenderedPageBreak/>
        <w:t>raise the substantial issues of global governance that Rodrik’s “globalization trilemma” has highlighted: who would enact such a tax, and to whom would the revenues flow?71</w:t>
      </w:r>
    </w:p>
    <w:p w14:paraId="66539B86" w14:textId="77777777" w:rsidR="00F17113" w:rsidRPr="00011CB8" w:rsidRDefault="00F17113" w:rsidP="00F17113">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30826322" w14:textId="77777777" w:rsidR="00F17113" w:rsidRPr="00011CB8" w:rsidRDefault="00F17113" w:rsidP="00F17113">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1521E812" w14:textId="77777777" w:rsidR="00F17113" w:rsidRPr="00011CB8" w:rsidRDefault="00F17113" w:rsidP="00F17113">
      <w:pPr>
        <w:rPr>
          <w:sz w:val="12"/>
        </w:rPr>
      </w:pPr>
      <w:r w:rsidRPr="00011CB8">
        <w:rPr>
          <w:sz w:val="12"/>
        </w:rPr>
        <w:t>Limitations and Future Research</w:t>
      </w:r>
    </w:p>
    <w:p w14:paraId="50D0B069" w14:textId="77777777" w:rsidR="00F17113" w:rsidRPr="00011CB8" w:rsidRDefault="00F17113" w:rsidP="00F17113">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710C9CFC" w14:textId="77777777" w:rsidR="00F17113" w:rsidRPr="00011CB8" w:rsidRDefault="00F17113" w:rsidP="00F17113">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0BEF5E85" w14:textId="77777777" w:rsidR="00F17113" w:rsidRPr="00011CB8" w:rsidRDefault="00F17113" w:rsidP="00F17113">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7909C83D" w14:textId="77777777" w:rsidR="00F17113" w:rsidRPr="00011CB8" w:rsidRDefault="00F17113" w:rsidP="00F17113">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0753C7A5" w14:textId="77777777" w:rsidR="00F17113" w:rsidRPr="00011CB8" w:rsidRDefault="00F17113" w:rsidP="00F17113">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341EC59B" w14:textId="77777777" w:rsidR="00F17113" w:rsidRPr="00011CB8" w:rsidRDefault="00F17113" w:rsidP="00F17113">
      <w:pPr>
        <w:rPr>
          <w:sz w:val="16"/>
        </w:rPr>
      </w:pPr>
      <w:r w:rsidRPr="00011CB8">
        <w:rPr>
          <w:sz w:val="16"/>
        </w:rPr>
        <w:t>Conclusion</w:t>
      </w:r>
    </w:p>
    <w:p w14:paraId="1B8F9BC9" w14:textId="77777777" w:rsidR="00F17113" w:rsidRPr="00011CB8" w:rsidRDefault="00F17113" w:rsidP="00F17113">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6F5824A4" w14:textId="77777777" w:rsidR="00F17113" w:rsidRPr="00011CB8" w:rsidRDefault="00F17113" w:rsidP="00F17113">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23829161" w14:textId="77777777" w:rsidR="00F17113" w:rsidRPr="00F8389D" w:rsidRDefault="00F17113" w:rsidP="00F17113">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lastRenderedPageBreak/>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630FFBFF" w14:textId="77777777" w:rsidR="00F17113" w:rsidRPr="00011CB8" w:rsidRDefault="00F17113" w:rsidP="00F17113">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77434398" w14:textId="77777777" w:rsidR="00F17113" w:rsidRPr="00011CB8" w:rsidRDefault="00F17113" w:rsidP="00F17113">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6A8515E1" w14:textId="77777777" w:rsidR="00F17113" w:rsidRPr="00011CB8" w:rsidRDefault="00F17113" w:rsidP="00F17113">
      <w:pPr>
        <w:rPr>
          <w:sz w:val="16"/>
        </w:rPr>
      </w:pPr>
      <w:r w:rsidRPr="00011CB8">
        <w:rPr>
          <w:rStyle w:val="StyleUnderline"/>
        </w:rPr>
        <w:t xml:space="preserve">The ill effects of </w:t>
      </w:r>
      <w:r w:rsidRPr="00011CB8">
        <w:rPr>
          <w:rStyle w:val="Emphasis"/>
        </w:rPr>
        <w:t xml:space="preserve">rising </w:t>
      </w:r>
      <w:r w:rsidRPr="000151E0">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151E0">
        <w:rPr>
          <w:rStyle w:val="Emphasis"/>
          <w:highlight w:val="cyan"/>
        </w:rPr>
        <w:t>heighten</w:t>
      </w:r>
      <w:r w:rsidRPr="00011CB8">
        <w:rPr>
          <w:rStyle w:val="Emphasis"/>
        </w:rPr>
        <w:t xml:space="preserve">ed </w:t>
      </w:r>
      <w:r w:rsidRPr="000151E0">
        <w:rPr>
          <w:rStyle w:val="Emphasis"/>
          <w:highlight w:val="cyan"/>
        </w:rPr>
        <w:t>risk</w:t>
      </w:r>
      <w:r w:rsidRPr="000151E0">
        <w:rPr>
          <w:rStyle w:val="StyleUnderline"/>
          <w:highlight w:val="cyan"/>
        </w:rPr>
        <w:t xml:space="preserve"> of</w:t>
      </w:r>
      <w:r w:rsidRPr="00011CB8">
        <w:rPr>
          <w:rStyle w:val="StyleUnderline"/>
        </w:rPr>
        <w:t xml:space="preserve"> </w:t>
      </w:r>
      <w:r w:rsidRPr="00011CB8">
        <w:rPr>
          <w:rStyle w:val="Emphasis"/>
        </w:rPr>
        <w:t xml:space="preserve">international </w:t>
      </w:r>
      <w:r w:rsidRPr="000151E0">
        <w:rPr>
          <w:rStyle w:val="Emphasis"/>
          <w:highlight w:val="cyan"/>
        </w:rPr>
        <w:t>conflict</w:t>
      </w:r>
      <w:r w:rsidRPr="00011CB8">
        <w:rPr>
          <w:sz w:val="16"/>
        </w:rPr>
        <w:t>.</w:t>
      </w:r>
    </w:p>
    <w:p w14:paraId="0EA535BA" w14:textId="77777777" w:rsidR="00F17113" w:rsidRPr="009F2696" w:rsidRDefault="00F17113" w:rsidP="00F17113">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730AE401" w14:textId="77777777" w:rsidR="00F17113" w:rsidRPr="00081AE8" w:rsidRDefault="00F17113" w:rsidP="00F17113">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03D9E67D" w14:textId="77777777" w:rsidR="00F17113" w:rsidRPr="00784370" w:rsidRDefault="00F17113" w:rsidP="00F17113">
      <w:pPr>
        <w:pStyle w:val="Heading4"/>
      </w:pPr>
      <w:r>
        <w:t xml:space="preserve">LIO collapse causes </w:t>
      </w:r>
      <w:r>
        <w:rPr>
          <w:u w:val="single"/>
        </w:rPr>
        <w:t>extinction</w:t>
      </w:r>
      <w:r>
        <w:t xml:space="preserve">. </w:t>
      </w:r>
    </w:p>
    <w:p w14:paraId="596C0115" w14:textId="77777777" w:rsidR="00F17113" w:rsidRDefault="00F17113" w:rsidP="00F17113">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1F725AE6" w14:textId="77777777" w:rsidR="00F17113" w:rsidRPr="00784370" w:rsidRDefault="00F17113" w:rsidP="00F17113">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0151E0">
        <w:rPr>
          <w:rStyle w:val="Emphasis"/>
          <w:highlight w:val="cyan"/>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0151E0">
        <w:rPr>
          <w:rStyle w:val="StyleUnderline"/>
          <w:highlight w:val="cyan"/>
        </w:rPr>
        <w:t xml:space="preserve">are </w:t>
      </w:r>
      <w:r w:rsidRPr="000151E0">
        <w:rPr>
          <w:rStyle w:val="Emphasis"/>
          <w:highlight w:val="cyan"/>
        </w:rPr>
        <w:t>nuclear war</w:t>
      </w:r>
      <w:r w:rsidRPr="000151E0">
        <w:rPr>
          <w:rStyle w:val="StyleUnderline"/>
          <w:highlight w:val="cyan"/>
        </w:rPr>
        <w:t xml:space="preserve">, </w:t>
      </w:r>
      <w:r w:rsidRPr="000151E0">
        <w:rPr>
          <w:rStyle w:val="Emphasis"/>
          <w:highlight w:val="cyan"/>
        </w:rPr>
        <w:t>eco</w:t>
      </w:r>
      <w:r w:rsidRPr="00784370">
        <w:rPr>
          <w:rStyle w:val="StyleUnderline"/>
        </w:rPr>
        <w:t xml:space="preserve">logical </w:t>
      </w:r>
      <w:r w:rsidRPr="000151E0">
        <w:rPr>
          <w:rStyle w:val="Emphasis"/>
          <w:highlight w:val="cyan"/>
        </w:rPr>
        <w:t>collapse</w:t>
      </w:r>
      <w:r w:rsidRPr="000151E0">
        <w:rPr>
          <w:sz w:val="16"/>
          <w:highlight w:val="cyan"/>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w:t>
      </w:r>
      <w:r w:rsidRPr="00784370">
        <w:rPr>
          <w:sz w:val="16"/>
        </w:rPr>
        <w:lastRenderedPageBreak/>
        <w:t xml:space="preserve">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0151E0">
        <w:rPr>
          <w:rStyle w:val="StyleUnderline"/>
          <w:highlight w:val="cyan"/>
        </w:rPr>
        <w:t xml:space="preserve">a </w:t>
      </w:r>
      <w:r w:rsidRPr="000151E0">
        <w:rPr>
          <w:rStyle w:val="Emphasis"/>
          <w:highlight w:val="cyan"/>
        </w:rPr>
        <w:t>new</w:t>
      </w:r>
      <w:r w:rsidRPr="00784370">
        <w:rPr>
          <w:sz w:val="16"/>
        </w:rPr>
        <w:t xml:space="preserve"> ‘useless </w:t>
      </w:r>
      <w:r w:rsidRPr="000151E0">
        <w:rPr>
          <w:rStyle w:val="Emphasis"/>
          <w:highlight w:val="cyan"/>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0151E0">
        <w:rPr>
          <w:rStyle w:val="Emphasis"/>
          <w:highlight w:val="cyan"/>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0151E0">
        <w:rPr>
          <w:rStyle w:val="StyleUnderline"/>
          <w:highlight w:val="cyan"/>
        </w:rPr>
        <w:t>from the</w:t>
      </w:r>
      <w:r w:rsidRPr="00784370">
        <w:rPr>
          <w:rStyle w:val="StyleUnderline"/>
        </w:rPr>
        <w:t xml:space="preserve"> </w:t>
      </w:r>
      <w:r w:rsidRPr="00784370">
        <w:rPr>
          <w:rStyle w:val="Emphasis"/>
        </w:rPr>
        <w:t xml:space="preserve">ever more powerful </w:t>
      </w:r>
      <w:r w:rsidRPr="000151E0">
        <w:rPr>
          <w:rStyle w:val="Emphasis"/>
          <w:highlight w:val="cyan"/>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w:t>
      </w:r>
      <w:r w:rsidRPr="00784370">
        <w:rPr>
          <w:sz w:val="16"/>
        </w:rPr>
        <w:lastRenderedPageBreak/>
        <w:t xml:space="preserve">implement these ideas. Now we are in an opposite situation. We are facing philosophical bankruptcy. </w:t>
      </w:r>
      <w:r w:rsidRPr="00784370">
        <w:rPr>
          <w:rStyle w:val="StyleUnderline"/>
        </w:rPr>
        <w:t xml:space="preserve">The twin revolutions of </w:t>
      </w:r>
      <w:r w:rsidRPr="000151E0">
        <w:rPr>
          <w:rStyle w:val="Emphasis"/>
          <w:highlight w:val="cyan"/>
        </w:rPr>
        <w:t>infotech</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biotech</w:t>
      </w:r>
      <w:r w:rsidRPr="000151E0">
        <w:rPr>
          <w:sz w:val="16"/>
          <w:highlight w:val="cyan"/>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0151E0">
        <w:rPr>
          <w:rStyle w:val="StyleUnderline"/>
          <w:highlight w:val="cyan"/>
        </w:rPr>
        <w:t xml:space="preserve">create </w:t>
      </w:r>
      <w:r w:rsidRPr="000151E0">
        <w:rPr>
          <w:rStyle w:val="Emphasis"/>
          <w:highlight w:val="cyan"/>
        </w:rPr>
        <w:t>heaven</w:t>
      </w:r>
      <w:r w:rsidRPr="000151E0">
        <w:rPr>
          <w:rStyle w:val="StyleUnderline"/>
          <w:highlight w:val="cyan"/>
        </w:rPr>
        <w:t xml:space="preserve"> or </w:t>
      </w:r>
      <w:r w:rsidRPr="000151E0">
        <w:rPr>
          <w:rStyle w:val="Emphasis"/>
          <w:highlight w:val="cyan"/>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0151E0">
        <w:rPr>
          <w:rStyle w:val="StyleUnderline"/>
          <w:highlight w:val="cyan"/>
        </w:rPr>
        <w:t>we need</w:t>
      </w:r>
      <w:r w:rsidRPr="00946DF7">
        <w:rPr>
          <w:sz w:val="16"/>
        </w:rPr>
        <w:t xml:space="preserve"> </w:t>
      </w:r>
      <w:r w:rsidRPr="005C28B9">
        <w:rPr>
          <w:rStyle w:val="Emphasis"/>
        </w:rPr>
        <w:t xml:space="preserve">global </w:t>
      </w:r>
      <w:r w:rsidRPr="000151E0">
        <w:rPr>
          <w:rStyle w:val="Emphasis"/>
          <w:highlight w:val="cyan"/>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lastRenderedPageBreak/>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0151E0">
        <w:rPr>
          <w:rStyle w:val="StyleUnderline"/>
          <w:highlight w:val="cyan"/>
        </w:rPr>
        <w:t xml:space="preserve">Peace </w:t>
      </w:r>
      <w:r w:rsidRPr="005C28B9">
        <w:rPr>
          <w:rStyle w:val="Emphasis"/>
        </w:rPr>
        <w:t>now</w:t>
      </w:r>
      <w:r w:rsidRPr="005C28B9">
        <w:rPr>
          <w:rStyle w:val="StyleUnderline"/>
        </w:rPr>
        <w:t xml:space="preserve"> </w:t>
      </w:r>
      <w:r w:rsidRPr="000151E0">
        <w:rPr>
          <w:rStyle w:val="StyleUnderline"/>
          <w:highlight w:val="cyan"/>
        </w:rPr>
        <w:t>means</w:t>
      </w:r>
      <w:r w:rsidRPr="00784370">
        <w:rPr>
          <w:rStyle w:val="StyleUnderline"/>
        </w:rPr>
        <w:t xml:space="preserve"> the </w:t>
      </w:r>
      <w:r w:rsidRPr="000151E0">
        <w:rPr>
          <w:rStyle w:val="Emphasis"/>
          <w:highlight w:val="cyan"/>
        </w:rPr>
        <w:t>implausibility</w:t>
      </w:r>
      <w:r w:rsidRPr="000151E0">
        <w:rPr>
          <w:rStyle w:val="StyleUnderline"/>
          <w:highlight w:val="cyan"/>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0151E0">
        <w:rPr>
          <w:rStyle w:val="Emphasis"/>
          <w:highlight w:val="cyan"/>
        </w:rPr>
        <w:t>war kills fewer</w:t>
      </w:r>
      <w:r w:rsidRPr="00784370">
        <w:rPr>
          <w:rStyle w:val="Emphasis"/>
        </w:rPr>
        <w:t xml:space="preserve"> people </w:t>
      </w:r>
      <w:r w:rsidRPr="000151E0">
        <w:rPr>
          <w:rStyle w:val="Emphasis"/>
          <w:highlight w:val="cyan"/>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0151E0">
        <w:rPr>
          <w:rStyle w:val="StyleUnderline"/>
          <w:highlight w:val="cyan"/>
        </w:rPr>
        <w:t>Most</w:t>
      </w:r>
      <w:r w:rsidRPr="00784370">
        <w:rPr>
          <w:rStyle w:val="StyleUnderline"/>
        </w:rPr>
        <w:t xml:space="preserve"> countries</w:t>
      </w:r>
      <w:r w:rsidRPr="00784370">
        <w:rPr>
          <w:sz w:val="16"/>
        </w:rPr>
        <w:t xml:space="preserve"> — with some notable exceptions like Russia — </w:t>
      </w:r>
      <w:r w:rsidRPr="000151E0">
        <w:rPr>
          <w:rStyle w:val="StyleUnderline"/>
          <w:highlight w:val="cyan"/>
        </w:rPr>
        <w:t>do not</w:t>
      </w:r>
      <w:r w:rsidRPr="00784370">
        <w:rPr>
          <w:rStyle w:val="StyleUnderline"/>
        </w:rPr>
        <w:t xml:space="preserve"> even </w:t>
      </w:r>
      <w:r w:rsidRPr="000151E0">
        <w:rPr>
          <w:rStyle w:val="Emphasis"/>
          <w:highlight w:val="cyan"/>
        </w:rPr>
        <w:t>fantasise</w:t>
      </w:r>
      <w:r w:rsidRPr="000151E0">
        <w:rPr>
          <w:rStyle w:val="StyleUnderline"/>
          <w:highlight w:val="cyan"/>
        </w:rPr>
        <w:t xml:space="preserve"> about </w:t>
      </w:r>
      <w:r w:rsidRPr="000151E0">
        <w:rPr>
          <w:rStyle w:val="Emphasis"/>
          <w:highlight w:val="cyan"/>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0151E0">
        <w:rPr>
          <w:rStyle w:val="StyleUnderline"/>
          <w:highlight w:val="cyan"/>
        </w:rPr>
        <w:t>spending</w:t>
      </w:r>
      <w:r w:rsidRPr="00784370">
        <w:rPr>
          <w:rStyle w:val="StyleUnderline"/>
        </w:rPr>
        <w:t xml:space="preserve"> far, far more </w:t>
      </w:r>
      <w:r w:rsidRPr="000151E0">
        <w:rPr>
          <w:rStyle w:val="StyleUnderline"/>
          <w:highlight w:val="cyan"/>
        </w:rPr>
        <w:t xml:space="preserve">on </w:t>
      </w:r>
      <w:r w:rsidRPr="000151E0">
        <w:rPr>
          <w:rStyle w:val="Emphasis"/>
          <w:highlight w:val="cyan"/>
        </w:rPr>
        <w:t>education</w:t>
      </w:r>
      <w:r w:rsidRPr="000151E0">
        <w:rPr>
          <w:rStyle w:val="StyleUnderline"/>
          <w:highlight w:val="cyan"/>
        </w:rPr>
        <w:t xml:space="preserve"> and </w:t>
      </w:r>
      <w:r w:rsidRPr="000151E0">
        <w:rPr>
          <w:rStyle w:val="Emphasis"/>
          <w:highlight w:val="cyan"/>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0151E0">
        <w:rPr>
          <w:rStyle w:val="StyleUnderline"/>
          <w:highlight w:val="cyan"/>
        </w:rPr>
        <w:t xml:space="preserve">countries </w:t>
      </w:r>
      <w:r w:rsidRPr="000151E0">
        <w:rPr>
          <w:rStyle w:val="Emphasis"/>
          <w:highlight w:val="cyan"/>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0151E0">
        <w:rPr>
          <w:rStyle w:val="StyleUnderline"/>
          <w:highlight w:val="cyan"/>
        </w:rPr>
        <w:t xml:space="preserve">if we </w:t>
      </w:r>
      <w:r w:rsidRPr="000151E0">
        <w:rPr>
          <w:rStyle w:val="Emphasis"/>
          <w:highlight w:val="cyan"/>
        </w:rPr>
        <w:t>continue</w:t>
      </w:r>
      <w:r w:rsidRPr="00784370">
        <w:rPr>
          <w:rStyle w:val="StyleUnderline"/>
        </w:rPr>
        <w:t xml:space="preserve"> like this, </w:t>
      </w:r>
      <w:r w:rsidRPr="000151E0">
        <w:rPr>
          <w:rStyle w:val="StyleUnderline"/>
          <w:highlight w:val="cyan"/>
        </w:rPr>
        <w:t xml:space="preserve">it will </w:t>
      </w:r>
      <w:r w:rsidRPr="000151E0">
        <w:rPr>
          <w:rStyle w:val="Emphasis"/>
          <w:highlight w:val="cyan"/>
        </w:rPr>
        <w:t>collapse</w:t>
      </w:r>
      <w:r w:rsidRPr="00784370">
        <w:rPr>
          <w:rStyle w:val="StyleUnderline"/>
        </w:rPr>
        <w:t xml:space="preserve"> — and we will find ourselves </w:t>
      </w:r>
      <w:r w:rsidRPr="00784370">
        <w:rPr>
          <w:rStyle w:val="Emphasis"/>
        </w:rPr>
        <w:t xml:space="preserve">back </w:t>
      </w:r>
      <w:r w:rsidRPr="000151E0">
        <w:rPr>
          <w:rStyle w:val="Emphasis"/>
          <w:highlight w:val="cyan"/>
        </w:rPr>
        <w:t>in</w:t>
      </w:r>
      <w:r w:rsidRPr="00784370">
        <w:rPr>
          <w:rStyle w:val="Emphasis"/>
        </w:rPr>
        <w:t xml:space="preserve"> the jungle of </w:t>
      </w:r>
      <w:r w:rsidRPr="005C28B9">
        <w:rPr>
          <w:rStyle w:val="Emphasis"/>
        </w:rPr>
        <w:t xml:space="preserve">omnipresent </w:t>
      </w:r>
      <w:r w:rsidRPr="000151E0">
        <w:rPr>
          <w:rStyle w:val="Emphasis"/>
          <w:highlight w:val="cyan"/>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0151E0">
        <w:rPr>
          <w:rStyle w:val="Emphasis"/>
          <w:highlight w:val="cyan"/>
        </w:rPr>
        <w:t>our species will</w:t>
      </w:r>
      <w:r w:rsidRPr="00784370">
        <w:rPr>
          <w:sz w:val="16"/>
        </w:rPr>
        <w:t xml:space="preserve"> probably </w:t>
      </w:r>
      <w:r w:rsidRPr="000151E0">
        <w:rPr>
          <w:rStyle w:val="Emphasis"/>
          <w:highlight w:val="cyan"/>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0115DBFC" w14:textId="77777777" w:rsidR="00F17113" w:rsidRPr="00972158" w:rsidRDefault="00F17113" w:rsidP="00F17113">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3EA50F64" w14:textId="77777777" w:rsidR="00F17113" w:rsidRPr="00972158" w:rsidRDefault="00F17113" w:rsidP="00F17113">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5D4C35AF" w14:textId="77777777" w:rsidR="00F17113" w:rsidRPr="00972158" w:rsidRDefault="00F17113" w:rsidP="00F17113">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4FB47562" w14:textId="77777777" w:rsidR="00F17113" w:rsidRPr="00972158" w:rsidRDefault="00F17113" w:rsidP="00F17113">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5907FF46" w14:textId="77777777" w:rsidR="00F17113" w:rsidRPr="00972158" w:rsidRDefault="00F17113" w:rsidP="00F17113">
      <w:pPr>
        <w:rPr>
          <w:sz w:val="16"/>
        </w:rPr>
      </w:pPr>
      <w:r w:rsidRPr="00972158">
        <w:rPr>
          <w:sz w:val="16"/>
        </w:rPr>
        <w:t>6. U.S. Case Examples</w:t>
      </w:r>
    </w:p>
    <w:p w14:paraId="22D915FF" w14:textId="77777777" w:rsidR="00F17113" w:rsidRPr="00972158" w:rsidRDefault="00F17113" w:rsidP="00F17113">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xml:space="preserve">, they do so in both merger and conduct cases, although they arise most frequently in the merger context. In all cases, the Agencies seek remedies that </w:t>
      </w:r>
      <w:r w:rsidRPr="00972158">
        <w:rPr>
          <w:sz w:val="16"/>
        </w:rPr>
        <w:lastRenderedPageBreak/>
        <w:t>are appropriately tailored and that do not apply extraterritorially unless necessary to address the harm or threatened harm to U.S. commerce or consumers.</w:t>
      </w:r>
    </w:p>
    <w:p w14:paraId="7D2D8AE2" w14:textId="77777777" w:rsidR="00F17113" w:rsidRPr="00972158" w:rsidRDefault="00F17113" w:rsidP="00F17113">
      <w:pPr>
        <w:rPr>
          <w:sz w:val="16"/>
        </w:rPr>
      </w:pPr>
      <w:r w:rsidRPr="00972158">
        <w:rPr>
          <w:sz w:val="16"/>
        </w:rPr>
        <w:t>6.1. Merger Cases</w:t>
      </w:r>
    </w:p>
    <w:p w14:paraId="57360998" w14:textId="77777777" w:rsidR="00F17113" w:rsidRPr="00972158" w:rsidRDefault="00F17113" w:rsidP="00F17113">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0151E0">
        <w:rPr>
          <w:rStyle w:val="StyleUnderline"/>
          <w:highlight w:val="cyan"/>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0151E0">
        <w:rPr>
          <w:rStyle w:val="Emphasis"/>
          <w:highlight w:val="cyan"/>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4F1AF20C" w14:textId="77777777" w:rsidR="00F17113" w:rsidRPr="00972158" w:rsidRDefault="00F17113" w:rsidP="00F17113">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57C48A6E" w14:textId="77777777" w:rsidR="00F17113" w:rsidRPr="00972158" w:rsidRDefault="00F17113" w:rsidP="00F17113">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the </w:t>
      </w:r>
      <w:r w:rsidRPr="000151E0">
        <w:rPr>
          <w:rStyle w:val="StyleUnderline"/>
          <w:highlight w:val="cyan"/>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29FF7029" w14:textId="77777777" w:rsidR="00F17113" w:rsidRPr="00972158" w:rsidRDefault="00F17113" w:rsidP="00F17113">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477E9256" w14:textId="77777777" w:rsidR="00F17113" w:rsidRDefault="00F17113" w:rsidP="00F17113">
      <w:pPr>
        <w:pStyle w:val="Heading3"/>
      </w:pPr>
      <w:r>
        <w:lastRenderedPageBreak/>
        <w:t>1AC – Systemic Risk</w:t>
      </w:r>
    </w:p>
    <w:p w14:paraId="5DC0C4FB" w14:textId="77777777" w:rsidR="00F17113" w:rsidRPr="00EE1EC7" w:rsidRDefault="00F17113" w:rsidP="00F17113">
      <w:pPr>
        <w:pStyle w:val="Heading4"/>
      </w:pPr>
      <w:r>
        <w:t xml:space="preserve">Advantage three is </w:t>
      </w:r>
      <w:r>
        <w:rPr>
          <w:u w:val="single"/>
        </w:rPr>
        <w:t>systemic risk</w:t>
      </w:r>
      <w:r>
        <w:t>.</w:t>
      </w:r>
    </w:p>
    <w:p w14:paraId="4751C5EC" w14:textId="77777777" w:rsidR="00F17113" w:rsidRDefault="00F17113" w:rsidP="00F17113">
      <w:pPr>
        <w:pStyle w:val="Heading4"/>
      </w:pPr>
      <w:r>
        <w:t xml:space="preserve">Societal collapse is </w:t>
      </w:r>
      <w:r w:rsidRPr="00D567A3">
        <w:rPr>
          <w:u w:val="single"/>
        </w:rPr>
        <w:t>inevitable</w:t>
      </w:r>
      <w:r>
        <w:t xml:space="preserve"> – 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2722C86D" w14:textId="77777777" w:rsidR="00F17113" w:rsidRDefault="00F17113" w:rsidP="00F17113">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7C6FC154" w14:textId="77777777" w:rsidR="00F17113" w:rsidRPr="00C43855" w:rsidRDefault="00F17113" w:rsidP="00F17113">
      <w:pPr>
        <w:rPr>
          <w:sz w:val="16"/>
        </w:rPr>
      </w:pPr>
      <w:r w:rsidRPr="00C43855">
        <w:rPr>
          <w:sz w:val="16"/>
        </w:rPr>
        <w:t>The risks of tightly-coupled universal intermediaries</w:t>
      </w:r>
    </w:p>
    <w:p w14:paraId="6658BB82" w14:textId="77777777" w:rsidR="00F17113" w:rsidRPr="00C43855" w:rsidRDefault="00F17113" w:rsidP="00F17113">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151E0">
        <w:rPr>
          <w:rStyle w:val="StyleUnderline"/>
          <w:highlight w:val="cyan"/>
        </w:rPr>
        <w:t xml:space="preserve">important </w:t>
      </w:r>
      <w:r w:rsidRPr="00A1313E">
        <w:rPr>
          <w:rStyle w:val="StyleUnderline"/>
        </w:rPr>
        <w:t>is this specific system</w:t>
      </w:r>
      <w:r w:rsidRPr="00FB5AE4">
        <w:rPr>
          <w:rStyle w:val="StyleUnderline"/>
        </w:rPr>
        <w:t xml:space="preserve"> </w:t>
      </w:r>
      <w:r w:rsidRPr="000151E0">
        <w:rPr>
          <w:rStyle w:val="StyleUnderline"/>
          <w:highlight w:val="cyan"/>
        </w:rPr>
        <w:t>to</w:t>
      </w:r>
      <w:r w:rsidRPr="00FB5AE4">
        <w:rPr>
          <w:rStyle w:val="StyleUnderline"/>
        </w:rPr>
        <w:t xml:space="preserve"> the </w:t>
      </w:r>
      <w:r w:rsidRPr="000151E0">
        <w:rPr>
          <w:rStyle w:val="Emphasis"/>
          <w:highlight w:val="cyan"/>
        </w:rPr>
        <w:t>overall</w:t>
      </w:r>
      <w:r w:rsidRPr="00FB5AE4">
        <w:rPr>
          <w:rStyle w:val="Emphasis"/>
        </w:rPr>
        <w:t xml:space="preserve"> functioning</w:t>
      </w:r>
      <w:r w:rsidRPr="00FB5AE4">
        <w:rPr>
          <w:rStyle w:val="StyleUnderline"/>
        </w:rPr>
        <w:t xml:space="preserve"> of </w:t>
      </w:r>
      <w:r w:rsidRPr="000151E0">
        <w:rPr>
          <w:rStyle w:val="StyleUnderline"/>
          <w:highlight w:val="cya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751E5E23" w14:textId="77777777" w:rsidR="00F17113" w:rsidRPr="00C43855" w:rsidRDefault="00F17113" w:rsidP="00F17113">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290E64D8" w14:textId="77777777" w:rsidR="00F17113" w:rsidRPr="00C43855" w:rsidRDefault="00F17113" w:rsidP="00F17113">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283F7D53" w14:textId="77777777" w:rsidR="00F17113" w:rsidRPr="00C43855" w:rsidRDefault="00F17113" w:rsidP="00F17113">
      <w:pPr>
        <w:rPr>
          <w:sz w:val="16"/>
        </w:rPr>
      </w:pPr>
      <w:r w:rsidRPr="00FB5AE4">
        <w:rPr>
          <w:rStyle w:val="StyleUnderline"/>
        </w:rPr>
        <w:lastRenderedPageBreak/>
        <w:t>This is likewise where the ‘</w:t>
      </w:r>
      <w:r w:rsidRPr="00C43855">
        <w:rPr>
          <w:rStyle w:val="Emphasis"/>
        </w:rPr>
        <w:t xml:space="preserve">networked </w:t>
      </w:r>
      <w:r w:rsidRPr="000151E0">
        <w:rPr>
          <w:rStyle w:val="Emphasis"/>
          <w:highlight w:val="cya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151E0">
        <w:rPr>
          <w:rStyle w:val="StyleUnderline"/>
          <w:highlight w:val="cyan"/>
        </w:rPr>
        <w:t>akin to</w:t>
      </w:r>
      <w:r w:rsidRPr="00C43855">
        <w:rPr>
          <w:sz w:val="16"/>
        </w:rPr>
        <w:t xml:space="preserve"> the </w:t>
      </w:r>
      <w:r w:rsidRPr="000151E0">
        <w:rPr>
          <w:rStyle w:val="Emphasis"/>
          <w:highlight w:val="cyan"/>
        </w:rPr>
        <w:t>financialisation</w:t>
      </w:r>
      <w:r w:rsidRPr="00C43855">
        <w:rPr>
          <w:sz w:val="16"/>
        </w:rPr>
        <w:t xml:space="preserve"> of daily life, </w:t>
      </w:r>
      <w:r w:rsidRPr="000151E0">
        <w:rPr>
          <w:rStyle w:val="StyleUnderline"/>
          <w:highlight w:val="cyan"/>
        </w:rPr>
        <w:t>is</w:t>
      </w:r>
      <w:r w:rsidRPr="00C43855">
        <w:rPr>
          <w:sz w:val="16"/>
        </w:rPr>
        <w:t xml:space="preserve"> increasingly </w:t>
      </w:r>
      <w:r w:rsidRPr="000151E0">
        <w:rPr>
          <w:rStyle w:val="StyleUnderline"/>
          <w:highlight w:val="cya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151E0">
        <w:rPr>
          <w:rStyle w:val="Emphasis"/>
          <w:highlight w:val="cyan"/>
        </w:rPr>
        <w:t>platforms</w:t>
      </w:r>
      <w:r w:rsidRPr="00C43855">
        <w:rPr>
          <w:sz w:val="16"/>
        </w:rPr>
        <w:t xml:space="preserve"> </w:t>
      </w:r>
      <w:r w:rsidRPr="00FB5AE4">
        <w:rPr>
          <w:rStyle w:val="StyleUnderline"/>
        </w:rPr>
        <w:t>that</w:t>
      </w:r>
      <w:r w:rsidRPr="00C43855">
        <w:rPr>
          <w:sz w:val="16"/>
        </w:rPr>
        <w:t xml:space="preserve"> increasingly </w:t>
      </w:r>
      <w:r w:rsidRPr="000151E0">
        <w:rPr>
          <w:rStyle w:val="StyleUnderline"/>
          <w:highlight w:val="cyan"/>
        </w:rPr>
        <w:t>mediate</w:t>
      </w:r>
      <w:r w:rsidRPr="00FB5AE4">
        <w:rPr>
          <w:rStyle w:val="StyleUnderline"/>
        </w:rPr>
        <w:t xml:space="preserve"> almost </w:t>
      </w:r>
      <w:r w:rsidRPr="000151E0">
        <w:rPr>
          <w:rStyle w:val="StyleUnderline"/>
          <w:highlight w:val="cyan"/>
        </w:rPr>
        <w:t>all</w:t>
      </w:r>
      <w:r w:rsidRPr="00FB5AE4">
        <w:rPr>
          <w:rStyle w:val="StyleUnderline"/>
        </w:rPr>
        <w:t xml:space="preserve"> the </w:t>
      </w:r>
      <w:r w:rsidRPr="00FB5AE4">
        <w:rPr>
          <w:rStyle w:val="Emphasis"/>
        </w:rPr>
        <w:t xml:space="preserve">basic </w:t>
      </w:r>
      <w:r w:rsidRPr="000151E0">
        <w:rPr>
          <w:rStyle w:val="Emphasis"/>
          <w:highlight w:val="cya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for different</w:t>
      </w:r>
      <w:r w:rsidRPr="002A3DA2">
        <w:rPr>
          <w:rStyle w:val="StyleUnderline"/>
        </w:rPr>
        <w:t xml:space="preserve"> social functions, </w:t>
      </w:r>
      <w:r w:rsidRPr="000151E0">
        <w:rPr>
          <w:rStyle w:val="StyleUnderline"/>
          <w:highlight w:val="cyan"/>
        </w:rPr>
        <w:t xml:space="preserve">if </w:t>
      </w:r>
      <w:r w:rsidRPr="000151E0">
        <w:rPr>
          <w:rStyle w:val="Emphasis"/>
          <w:highlight w:val="cyan"/>
        </w:rPr>
        <w:t>any</w:t>
      </w:r>
      <w:r w:rsidRPr="002A3DA2">
        <w:rPr>
          <w:rStyle w:val="StyleUnderline"/>
        </w:rPr>
        <w:t xml:space="preserve"> of these </w:t>
      </w:r>
      <w:r w:rsidRPr="000151E0">
        <w:rPr>
          <w:rStyle w:val="Emphasis"/>
          <w:highlight w:val="cyan"/>
        </w:rPr>
        <w:t>platforms</w:t>
      </w:r>
      <w:r w:rsidRPr="002A3DA2">
        <w:rPr>
          <w:rStyle w:val="StyleUnderline"/>
        </w:rPr>
        <w:t xml:space="preserve"> were to </w:t>
      </w:r>
      <w:r w:rsidRPr="000151E0">
        <w:rPr>
          <w:rStyle w:val="StyleUnderline"/>
          <w:highlight w:val="cyan"/>
        </w:rPr>
        <w:t>fail</w:t>
      </w:r>
      <w:r w:rsidRPr="002A3DA2">
        <w:rPr>
          <w:rStyle w:val="StyleUnderline"/>
        </w:rPr>
        <w:t xml:space="preserve">, </w:t>
      </w:r>
      <w:r w:rsidRPr="000151E0">
        <w:rPr>
          <w:rStyle w:val="StyleUnderline"/>
          <w:highlight w:val="cya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151E0">
        <w:rPr>
          <w:rStyle w:val="Emphasis"/>
          <w:highlight w:val="cya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26B79E3D" w14:textId="77777777" w:rsidR="00F17113" w:rsidRPr="00C43855" w:rsidRDefault="00F17113" w:rsidP="00F17113">
      <w:pPr>
        <w:rPr>
          <w:sz w:val="16"/>
        </w:rPr>
      </w:pPr>
      <w:r w:rsidRPr="00C43855">
        <w:rPr>
          <w:sz w:val="16"/>
        </w:rPr>
        <w:t xml:space="preserve">As with finance, </w:t>
      </w:r>
      <w:r w:rsidRPr="00AE33CD">
        <w:rPr>
          <w:rStyle w:val="StyleUnderline"/>
        </w:rPr>
        <w:t xml:space="preserve">this growing </w:t>
      </w:r>
      <w:r w:rsidRPr="000151E0">
        <w:rPr>
          <w:rStyle w:val="StyleUnderline"/>
          <w:highlight w:val="cya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151E0">
        <w:rPr>
          <w:rStyle w:val="Emphasis"/>
          <w:highlight w:val="cyan"/>
        </w:rPr>
        <w:t>intensified</w:t>
      </w:r>
      <w:r w:rsidRPr="000151E0">
        <w:rPr>
          <w:sz w:val="16"/>
          <w:highlight w:val="cyan"/>
        </w:rPr>
        <w:t xml:space="preserve"> </w:t>
      </w:r>
      <w:r w:rsidRPr="000151E0">
        <w:rPr>
          <w:rStyle w:val="StyleUnderline"/>
          <w:highlight w:val="cya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151E0">
        <w:rPr>
          <w:rStyle w:val="Emphasis"/>
          <w:highlight w:val="cya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151E0">
        <w:rPr>
          <w:rStyle w:val="StyleUnderline"/>
          <w:highlight w:val="cyan"/>
        </w:rPr>
        <w:t>dependence</w:t>
      </w:r>
      <w:r w:rsidRPr="00AE33CD">
        <w:rPr>
          <w:rStyle w:val="StyleUnderline"/>
        </w:rPr>
        <w:t xml:space="preserve"> of society </w:t>
      </w:r>
      <w:r w:rsidRPr="000151E0">
        <w:rPr>
          <w:rStyle w:val="StyleUnderline"/>
          <w:highlight w:val="cyan"/>
        </w:rPr>
        <w:t>on</w:t>
      </w:r>
      <w:r w:rsidRPr="00AE33CD">
        <w:rPr>
          <w:rStyle w:val="StyleUnderline"/>
        </w:rPr>
        <w:t xml:space="preserve"> specific </w:t>
      </w:r>
      <w:r w:rsidRPr="00AE33CD">
        <w:rPr>
          <w:rStyle w:val="Emphasis"/>
        </w:rPr>
        <w:t xml:space="preserve">digital </w:t>
      </w:r>
      <w:r w:rsidRPr="000151E0">
        <w:rPr>
          <w:rStyle w:val="Emphasis"/>
          <w:highlight w:val="cyan"/>
        </w:rPr>
        <w:t>platforms</w:t>
      </w:r>
      <w:r w:rsidRPr="00C43855">
        <w:rPr>
          <w:sz w:val="16"/>
        </w:rPr>
        <w:t xml:space="preserve"> </w:t>
      </w:r>
      <w:r w:rsidRPr="00AE33CD">
        <w:rPr>
          <w:rStyle w:val="StyleUnderline"/>
        </w:rPr>
        <w:t xml:space="preserve">continues to </w:t>
      </w:r>
      <w:r w:rsidRPr="000151E0">
        <w:rPr>
          <w:rStyle w:val="StyleUnderline"/>
          <w:highlight w:val="cyan"/>
        </w:rPr>
        <w:t>grow</w:t>
      </w:r>
      <w:r w:rsidRPr="00C43855">
        <w:rPr>
          <w:sz w:val="16"/>
        </w:rPr>
        <w:t xml:space="preserve">. The </w:t>
      </w:r>
      <w:r w:rsidRPr="00AE33CD">
        <w:rPr>
          <w:rStyle w:val="StyleUnderline"/>
        </w:rPr>
        <w:t xml:space="preserve">potential for ‘Schumpeterian profits’ from </w:t>
      </w:r>
      <w:r w:rsidRPr="000151E0">
        <w:rPr>
          <w:rStyle w:val="Emphasis"/>
          <w:highlight w:val="cya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151E0">
        <w:rPr>
          <w:rStyle w:val="Emphasis"/>
          <w:highlight w:val="cyan"/>
        </w:rPr>
        <w:t>intensifies</w:t>
      </w:r>
      <w:r w:rsidRPr="00C43855">
        <w:rPr>
          <w:sz w:val="16"/>
        </w:rPr>
        <w:t xml:space="preserve"> the </w:t>
      </w:r>
      <w:r w:rsidRPr="00AE33CD">
        <w:rPr>
          <w:rStyle w:val="StyleUnderline"/>
        </w:rPr>
        <w:t xml:space="preserve">systemic </w:t>
      </w:r>
      <w:r w:rsidRPr="000151E0">
        <w:rPr>
          <w:rStyle w:val="StyleUnderline"/>
          <w:highlight w:val="cyan"/>
        </w:rPr>
        <w:t>risk</w:t>
      </w:r>
      <w:r w:rsidRPr="00C43855">
        <w:rPr>
          <w:sz w:val="16"/>
        </w:rPr>
        <w:t xml:space="preserve"> associated with the failure of any of these digital giants.</w:t>
      </w:r>
    </w:p>
    <w:p w14:paraId="6D3E4FC4" w14:textId="77777777" w:rsidR="00F17113" w:rsidRPr="00C43855" w:rsidRDefault="00F17113" w:rsidP="00F17113">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151E0">
        <w:rPr>
          <w:rStyle w:val="StyleUnderline"/>
          <w:highlight w:val="cyan"/>
        </w:rPr>
        <w:t>they become part of</w:t>
      </w:r>
      <w:r w:rsidRPr="00084E33">
        <w:rPr>
          <w:rStyle w:val="StyleUnderline"/>
        </w:rPr>
        <w:t xml:space="preserve"> the </w:t>
      </w:r>
      <w:r w:rsidRPr="000151E0">
        <w:rPr>
          <w:rStyle w:val="Emphasis"/>
          <w:highlight w:val="cyan"/>
        </w:rPr>
        <w:t>critical infrastructure</w:t>
      </w:r>
      <w:r w:rsidRPr="00C43855">
        <w:rPr>
          <w:sz w:val="16"/>
        </w:rPr>
        <w:t xml:space="preserve"> of social life. Yet, </w:t>
      </w:r>
      <w:r w:rsidRPr="000151E0">
        <w:rPr>
          <w:rStyle w:val="StyleUnderline"/>
          <w:highlight w:val="cya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151E0">
        <w:rPr>
          <w:rStyle w:val="Emphasis"/>
          <w:highlight w:val="cya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151E0">
        <w:rPr>
          <w:rStyle w:val="StyleUnderline"/>
          <w:highlight w:val="cyan"/>
        </w:rPr>
        <w:t xml:space="preserve">we </w:t>
      </w:r>
      <w:r w:rsidRPr="000151E0">
        <w:rPr>
          <w:rStyle w:val="Emphasis"/>
          <w:highlight w:val="cya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151E0">
        <w:rPr>
          <w:rStyle w:val="Emphasis"/>
          <w:highlight w:val="cyan"/>
        </w:rPr>
        <w:t>2008</w:t>
      </w:r>
      <w:r w:rsidRPr="003743B5">
        <w:rPr>
          <w:rStyle w:val="Emphasis"/>
        </w:rPr>
        <w:t xml:space="preserve"> financial crisis</w:t>
      </w:r>
      <w:r w:rsidRPr="00C43855">
        <w:rPr>
          <w:sz w:val="16"/>
        </w:rPr>
        <w:t>.</w:t>
      </w:r>
    </w:p>
    <w:p w14:paraId="0A870898" w14:textId="77777777" w:rsidR="00F17113" w:rsidRPr="00C43855" w:rsidRDefault="00F17113" w:rsidP="00F17113">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151E0">
        <w:rPr>
          <w:rStyle w:val="Emphasis"/>
          <w:highlight w:val="cyan"/>
        </w:rPr>
        <w:t>infiltration</w:t>
      </w:r>
      <w:r w:rsidRPr="000151E0">
        <w:rPr>
          <w:sz w:val="16"/>
          <w:highlight w:val="cyan"/>
        </w:rPr>
        <w:t xml:space="preserve"> </w:t>
      </w:r>
      <w:r w:rsidRPr="000151E0">
        <w:rPr>
          <w:rStyle w:val="StyleUnderline"/>
          <w:highlight w:val="cyan"/>
        </w:rPr>
        <w:t>of</w:t>
      </w:r>
      <w:r w:rsidRPr="00371934">
        <w:rPr>
          <w:rStyle w:val="StyleUnderline"/>
        </w:rPr>
        <w:t xml:space="preserve"> networked devices throughout our basic infrastructure associated with</w:t>
      </w:r>
      <w:r w:rsidRPr="00C43855">
        <w:rPr>
          <w:sz w:val="16"/>
        </w:rPr>
        <w:t xml:space="preserve"> the revolution in </w:t>
      </w:r>
      <w:r w:rsidRPr="000151E0">
        <w:rPr>
          <w:rStyle w:val="Emphasis"/>
          <w:highlight w:val="cya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151E0">
        <w:rPr>
          <w:rStyle w:val="StyleUnderline"/>
          <w:highlight w:val="cyan"/>
        </w:rPr>
        <w:t>turn</w:t>
      </w:r>
      <w:r w:rsidRPr="00371934">
        <w:rPr>
          <w:rStyle w:val="StyleUnderline"/>
        </w:rPr>
        <w:t xml:space="preserve"> a </w:t>
      </w:r>
      <w:r w:rsidRPr="000151E0">
        <w:rPr>
          <w:rStyle w:val="StyleUnderline"/>
          <w:highlight w:val="cya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151E0">
        <w:rPr>
          <w:rStyle w:val="StyleUnderline"/>
          <w:highlight w:val="cyan"/>
        </w:rPr>
        <w:t>into a</w:t>
      </w:r>
      <w:r w:rsidRPr="00371934">
        <w:rPr>
          <w:rStyle w:val="StyleUnderline"/>
        </w:rPr>
        <w:t xml:space="preserve"> </w:t>
      </w:r>
      <w:r w:rsidRPr="00371934">
        <w:rPr>
          <w:rStyle w:val="Emphasis"/>
        </w:rPr>
        <w:t xml:space="preserve">social </w:t>
      </w:r>
      <w:r w:rsidRPr="000151E0">
        <w:rPr>
          <w:rStyle w:val="Emphasis"/>
          <w:highlight w:val="cyan"/>
        </w:rPr>
        <w:t>catastrophe</w:t>
      </w:r>
      <w:r w:rsidRPr="000151E0">
        <w:rPr>
          <w:sz w:val="16"/>
          <w:highlight w:val="cyan"/>
        </w:rPr>
        <w:t xml:space="preserve">, </w:t>
      </w:r>
      <w:r w:rsidRPr="00A1313E">
        <w:rPr>
          <w:rStyle w:val="StyleUnderline"/>
        </w:rPr>
        <w:t>in which</w:t>
      </w:r>
      <w:r w:rsidRPr="00A1313E">
        <w:rPr>
          <w:sz w:val="16"/>
        </w:rPr>
        <w:t xml:space="preserve"> the basic</w:t>
      </w:r>
      <w:r w:rsidRPr="00C43855">
        <w:rPr>
          <w:sz w:val="16"/>
        </w:rPr>
        <w:t xml:space="preserve"> </w:t>
      </w:r>
      <w:r w:rsidRPr="000151E0">
        <w:rPr>
          <w:rStyle w:val="Emphasis"/>
          <w:highlight w:val="cyan"/>
        </w:rPr>
        <w:t>infrastructure</w:t>
      </w:r>
      <w:r w:rsidRPr="000151E0">
        <w:rPr>
          <w:sz w:val="16"/>
          <w:highlight w:val="cya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151E0">
        <w:rPr>
          <w:rStyle w:val="StyleUnderline"/>
          <w:highlight w:val="cya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151E0">
        <w:rPr>
          <w:rStyle w:val="Emphasis"/>
          <w:highlight w:val="cyan"/>
        </w:rPr>
        <w:t>more damaging</w:t>
      </w:r>
      <w:r w:rsidRPr="00C43855">
        <w:rPr>
          <w:sz w:val="16"/>
        </w:rPr>
        <w:t xml:space="preserve"> </w:t>
      </w:r>
      <w:r w:rsidRPr="00371934">
        <w:rPr>
          <w:rStyle w:val="StyleUnderline"/>
        </w:rPr>
        <w:t xml:space="preserve">cyber or infrastructural </w:t>
      </w:r>
      <w:r w:rsidRPr="000151E0">
        <w:rPr>
          <w:rStyle w:val="StyleUnderline"/>
          <w:highlight w:val="cyan"/>
        </w:rPr>
        <w:t>attacks</w:t>
      </w:r>
      <w:r w:rsidRPr="00C43855">
        <w:rPr>
          <w:sz w:val="16"/>
        </w:rPr>
        <w:t xml:space="preserve">. While </w:t>
      </w:r>
      <w:r w:rsidRPr="000151E0">
        <w:rPr>
          <w:rStyle w:val="StyleUnderline"/>
          <w:highlight w:val="cya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151E0">
        <w:rPr>
          <w:rStyle w:val="StyleUnderline"/>
          <w:highlight w:val="cyan"/>
        </w:rPr>
        <w:t xml:space="preserve">a </w:t>
      </w:r>
      <w:r w:rsidRPr="000151E0">
        <w:rPr>
          <w:rStyle w:val="Emphasis"/>
          <w:highlight w:val="cyan"/>
        </w:rPr>
        <w:t>losing battle</w:t>
      </w:r>
      <w:r w:rsidRPr="00371934">
        <w:rPr>
          <w:rStyle w:val="StyleUnderline"/>
        </w:rPr>
        <w:t xml:space="preserve"> of </w:t>
      </w:r>
      <w:r w:rsidRPr="00A1313E">
        <w:rPr>
          <w:rStyle w:val="StyleUnderline"/>
        </w:rPr>
        <w:t xml:space="preserve">trying </w:t>
      </w:r>
      <w:r w:rsidRPr="000151E0">
        <w:rPr>
          <w:rStyle w:val="StyleUnderline"/>
          <w:highlight w:val="cya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151E0">
        <w:rPr>
          <w:rStyle w:val="Emphasis"/>
          <w:highlight w:val="cya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151E0">
        <w:rPr>
          <w:rStyle w:val="StyleUnderline"/>
          <w:highlight w:val="cyan"/>
        </w:rPr>
        <w:t>system</w:t>
      </w:r>
      <w:r w:rsidRPr="00371934">
        <w:rPr>
          <w:rStyle w:val="StyleUnderline"/>
        </w:rPr>
        <w:t xml:space="preserve">, on </w:t>
      </w:r>
      <w:r w:rsidRPr="00371934">
        <w:rPr>
          <w:rStyle w:val="StyleUnderline"/>
        </w:rPr>
        <w:lastRenderedPageBreak/>
        <w:t>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151E0">
        <w:rPr>
          <w:rStyle w:val="StyleUnderline"/>
          <w:highlight w:val="cyan"/>
        </w:rPr>
        <w:t xml:space="preserve">current trajectory is </w:t>
      </w:r>
      <w:r w:rsidRPr="00C43855">
        <w:rPr>
          <w:rStyle w:val="Emphasis"/>
        </w:rPr>
        <w:t>ever-</w:t>
      </w:r>
      <w:r w:rsidRPr="000151E0">
        <w:rPr>
          <w:rStyle w:val="Emphasis"/>
          <w:highlight w:val="cya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79616264" w14:textId="77777777" w:rsidR="00F17113" w:rsidRPr="00C43855" w:rsidRDefault="00F17113" w:rsidP="00F17113">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across these 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151E0">
        <w:rPr>
          <w:rStyle w:val="StyleUnderline"/>
          <w:highlight w:val="cya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151E0">
        <w:rPr>
          <w:rStyle w:val="Emphasis"/>
          <w:highlight w:val="cyan"/>
        </w:rPr>
        <w:t>institutionalizes</w:t>
      </w:r>
      <w:r w:rsidRPr="00C43855">
        <w:rPr>
          <w:sz w:val="16"/>
        </w:rPr>
        <w:t xml:space="preserve"> a kind of </w:t>
      </w:r>
      <w:r w:rsidRPr="003743B5">
        <w:rPr>
          <w:rStyle w:val="Emphasis"/>
        </w:rPr>
        <w:t xml:space="preserve">structural </w:t>
      </w:r>
      <w:r w:rsidRPr="000151E0">
        <w:rPr>
          <w:rStyle w:val="Emphasis"/>
          <w:highlight w:val="cya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280898DB" w14:textId="77777777" w:rsidR="00F17113" w:rsidRPr="003C097A" w:rsidRDefault="00F17113" w:rsidP="00F17113">
      <w:pPr>
        <w:rPr>
          <w:sz w:val="16"/>
        </w:rPr>
      </w:pPr>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151E0">
        <w:rPr>
          <w:rStyle w:val="Emphasis"/>
          <w:highlight w:val="cya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151E0">
        <w:rPr>
          <w:rStyle w:val="StyleUnderline"/>
          <w:highlight w:val="cyan"/>
        </w:rPr>
        <w:t>generate</w:t>
      </w:r>
      <w:r w:rsidRPr="003B6292">
        <w:rPr>
          <w:rStyle w:val="StyleUnderline"/>
        </w:rPr>
        <w:t xml:space="preserve"> another </w:t>
      </w:r>
      <w:r w:rsidRPr="003743B5">
        <w:rPr>
          <w:rStyle w:val="Emphasis"/>
        </w:rPr>
        <w:t>systemic</w:t>
      </w:r>
      <w:r w:rsidRPr="003B6292">
        <w:rPr>
          <w:rStyle w:val="Emphasis"/>
        </w:rPr>
        <w:t xml:space="preserve"> social </w:t>
      </w:r>
      <w:r w:rsidRPr="000151E0">
        <w:rPr>
          <w:rStyle w:val="Emphasis"/>
          <w:highlight w:val="cya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151E0">
        <w:rPr>
          <w:rStyle w:val="StyleUnderline"/>
          <w:highlight w:val="cyan"/>
        </w:rPr>
        <w:t>of</w:t>
      </w:r>
      <w:r w:rsidRPr="00C43855">
        <w:rPr>
          <w:sz w:val="16"/>
        </w:rPr>
        <w:t xml:space="preserve"> even </w:t>
      </w:r>
      <w:r w:rsidRPr="000151E0">
        <w:rPr>
          <w:rStyle w:val="Emphasis"/>
          <w:highlight w:val="cyan"/>
        </w:rPr>
        <w:t>great</w:t>
      </w:r>
      <w:r w:rsidRPr="00C743E1">
        <w:rPr>
          <w:rStyle w:val="Emphasis"/>
        </w:rPr>
        <w:t xml:space="preserve">er </w:t>
      </w:r>
      <w:r w:rsidRPr="000151E0">
        <w:rPr>
          <w:rStyle w:val="Emphasis"/>
          <w:highlight w:val="cyan"/>
        </w:rPr>
        <w:t>proportions</w:t>
      </w:r>
      <w:r w:rsidRPr="00C43855">
        <w:rPr>
          <w:sz w:val="16"/>
        </w:rPr>
        <w:t>.</w:t>
      </w:r>
    </w:p>
    <w:p w14:paraId="6CDCCD37" w14:textId="77777777" w:rsidR="00F17113" w:rsidRPr="00815388" w:rsidRDefault="00F17113" w:rsidP="00F17113">
      <w:pPr>
        <w:pStyle w:val="Heading4"/>
      </w:pPr>
      <w:r>
        <w:t xml:space="preserve">1 – </w:t>
      </w:r>
      <w:r>
        <w:rPr>
          <w:u w:val="single"/>
        </w:rPr>
        <w:t>I</w:t>
      </w:r>
      <w:r w:rsidRPr="00D567A3">
        <w:rPr>
          <w:u w:val="single"/>
        </w:rPr>
        <w:t>nterconnectedness</w:t>
      </w:r>
      <w:r w:rsidRPr="00D567A3">
        <w:t xml:space="preserve"> </w:t>
      </w:r>
      <w:r>
        <w:t xml:space="preserve">and lack of </w:t>
      </w:r>
      <w:r w:rsidRPr="00D567A3">
        <w:rPr>
          <w:u w:val="single"/>
        </w:rPr>
        <w:t>redundancy</w:t>
      </w:r>
      <w:r>
        <w:t xml:space="preserve"> – it guarantees global </w:t>
      </w:r>
      <w:r>
        <w:rPr>
          <w:u w:val="single"/>
        </w:rPr>
        <w:t>internet</w:t>
      </w:r>
      <w:r>
        <w:t xml:space="preserve"> and </w:t>
      </w:r>
      <w:r>
        <w:rPr>
          <w:u w:val="single"/>
        </w:rPr>
        <w:t>infrastructure</w:t>
      </w:r>
      <w:r>
        <w:t xml:space="preserve"> collapse. </w:t>
      </w:r>
    </w:p>
    <w:p w14:paraId="6DB9B801" w14:textId="77777777" w:rsidR="00F17113" w:rsidRPr="00A85DA8" w:rsidRDefault="00F17113" w:rsidP="00F17113">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08D4F67A" w14:textId="77777777" w:rsidR="00F17113" w:rsidRPr="00815388" w:rsidRDefault="00F17113" w:rsidP="00F17113">
      <w:pPr>
        <w:rPr>
          <w:sz w:val="16"/>
        </w:rPr>
      </w:pPr>
      <w:r w:rsidRPr="00815388">
        <w:rPr>
          <w:sz w:val="16"/>
        </w:rPr>
        <w:t>Systemic financial and digital risk</w:t>
      </w:r>
    </w:p>
    <w:p w14:paraId="6D006063" w14:textId="77777777" w:rsidR="00F17113" w:rsidRPr="00815388" w:rsidRDefault="00F17113" w:rsidP="00F17113">
      <w:pPr>
        <w:rPr>
          <w:sz w:val="16"/>
        </w:rPr>
      </w:pPr>
      <w:r w:rsidRPr="00815388">
        <w:rPr>
          <w:sz w:val="16"/>
        </w:rPr>
        <w:t xml:space="preserve">The </w:t>
      </w:r>
      <w:r w:rsidRPr="000151E0">
        <w:rPr>
          <w:rStyle w:val="Emphasis"/>
          <w:highlight w:val="cyan"/>
        </w:rPr>
        <w:t>digital economy</w:t>
      </w:r>
      <w:r w:rsidRPr="00815388">
        <w:rPr>
          <w:sz w:val="16"/>
        </w:rPr>
        <w:t xml:space="preserve">, which comprises ‘those businesses that increasingly rely upon information technology, data, and the internet for their business models’ (Srnicek, 2017, p. 4), </w:t>
      </w:r>
      <w:r w:rsidRPr="000151E0">
        <w:rPr>
          <w:rStyle w:val="StyleUnderline"/>
          <w:highlight w:val="cyan"/>
        </w:rPr>
        <w:t>is</w:t>
      </w:r>
      <w:r w:rsidRPr="00815388">
        <w:rPr>
          <w:sz w:val="16"/>
        </w:rPr>
        <w:t xml:space="preserve"> increasingly </w:t>
      </w:r>
      <w:r w:rsidRPr="00873E13">
        <w:rPr>
          <w:rStyle w:val="StyleUnderline"/>
        </w:rPr>
        <w:t xml:space="preserve">presenting itself as a </w:t>
      </w:r>
      <w:r w:rsidRPr="000151E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427EAD67" w14:textId="77777777" w:rsidR="00F17113" w:rsidRPr="00815388" w:rsidRDefault="00F17113" w:rsidP="00F17113">
      <w:pPr>
        <w:rPr>
          <w:sz w:val="16"/>
        </w:rPr>
      </w:pPr>
      <w:r w:rsidRPr="00815388">
        <w:rPr>
          <w:sz w:val="16"/>
        </w:rPr>
        <w:t xml:space="preserve">While the shorthand of ‘digital economy’ is often and usefully used (Bauer &amp; Latzer, 2016; Elder-Vass, 2016), core to this revolution is not simply the shift from analogue to digital, but in particular, the shift towards the use of computing devices </w:t>
      </w:r>
      <w:r w:rsidRPr="00815388">
        <w:rPr>
          <w:sz w:val="16"/>
        </w:rPr>
        <w:lastRenderedPageBreak/>
        <w:t>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10CF1094" w14:textId="77777777" w:rsidR="00F17113" w:rsidRPr="00815388" w:rsidRDefault="00F17113" w:rsidP="00F17113">
      <w:pPr>
        <w:rPr>
          <w:sz w:val="16"/>
        </w:rPr>
      </w:pPr>
      <w:r w:rsidRPr="00815388">
        <w:rPr>
          <w:sz w:val="16"/>
        </w:rPr>
        <w:t>Problems of interconnectedness and redundancy in finance and the digital economy</w:t>
      </w:r>
    </w:p>
    <w:p w14:paraId="72BBAE2B" w14:textId="77777777" w:rsidR="00F17113" w:rsidRPr="00815388" w:rsidRDefault="00F17113" w:rsidP="00F17113">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which 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25158E80" w14:textId="77777777" w:rsidR="00F17113" w:rsidRPr="00A1313E" w:rsidRDefault="00F17113" w:rsidP="00F17113">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4708871C" w14:textId="77777777" w:rsidR="00F17113" w:rsidRPr="00815388" w:rsidRDefault="00F17113" w:rsidP="00F17113">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2D34295F" w14:textId="77777777" w:rsidR="00F17113" w:rsidRPr="00815388" w:rsidRDefault="00F17113" w:rsidP="00F17113">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w:t>
      </w:r>
      <w:r w:rsidRPr="00815388">
        <w:rPr>
          <w:sz w:val="16"/>
        </w:rPr>
        <w:lastRenderedPageBreak/>
        <w:t xml:space="preserve">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0151E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0151E0">
        <w:rPr>
          <w:rStyle w:val="StyleUnderline"/>
          <w:highlight w:val="cyan"/>
        </w:rPr>
        <w:t>become</w:t>
      </w:r>
      <w:r w:rsidRPr="00062708">
        <w:rPr>
          <w:rStyle w:val="StyleUnderline"/>
        </w:rPr>
        <w:t xml:space="preserve"> key </w:t>
      </w:r>
      <w:r w:rsidRPr="000151E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0151E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0151E0">
        <w:rPr>
          <w:rStyle w:val="StyleUnderline"/>
          <w:highlight w:val="cyan"/>
        </w:rPr>
        <w:t>Google</w:t>
      </w:r>
      <w:r w:rsidRPr="00A1313E">
        <w:rPr>
          <w:rStyle w:val="StyleUnderline"/>
        </w:rPr>
        <w:t xml:space="preserve"> has eight products that </w:t>
      </w:r>
      <w:r w:rsidRPr="000151E0">
        <w:rPr>
          <w:rStyle w:val="StyleUnderline"/>
          <w:highlight w:val="cyan"/>
        </w:rPr>
        <w:t>have</w:t>
      </w:r>
      <w:r w:rsidRPr="00062708">
        <w:rPr>
          <w:rStyle w:val="StyleUnderline"/>
        </w:rPr>
        <w:t xml:space="preserve"> over </w:t>
      </w:r>
      <w:r w:rsidRPr="000151E0">
        <w:rPr>
          <w:rStyle w:val="Emphasis"/>
          <w:highlight w:val="cyan"/>
        </w:rPr>
        <w:t>one 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0151E0">
        <w:rPr>
          <w:rStyle w:val="StyleUnderline"/>
          <w:highlight w:val="cyan"/>
        </w:rPr>
        <w:t>This</w:t>
      </w:r>
      <w:r w:rsidRPr="00062708">
        <w:rPr>
          <w:rStyle w:val="StyleUnderline"/>
        </w:rPr>
        <w:t xml:space="preserve"> political economic </w:t>
      </w:r>
      <w:r w:rsidRPr="000151E0">
        <w:rPr>
          <w:rStyle w:val="Emphasis"/>
          <w:highlight w:val="cyan"/>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0151E0">
        <w:rPr>
          <w:rStyle w:val="StyleUnderline"/>
          <w:highlight w:val="cyan"/>
        </w:rPr>
        <w:t>built</w:t>
      </w:r>
      <w:r w:rsidRPr="00062708">
        <w:rPr>
          <w:rStyle w:val="StyleUnderline"/>
        </w:rPr>
        <w:t xml:space="preserve"> a much more </w:t>
      </w:r>
      <w:r w:rsidRPr="000151E0">
        <w:rPr>
          <w:rStyle w:val="Emphasis"/>
          <w:highlight w:val="cyan"/>
        </w:rPr>
        <w:t>centralized</w:t>
      </w:r>
      <w:r w:rsidRPr="00062708">
        <w:rPr>
          <w:rStyle w:val="Emphasis"/>
        </w:rPr>
        <w:t xml:space="preserve"> functional </w:t>
      </w:r>
      <w:r w:rsidRPr="000151E0">
        <w:rPr>
          <w:rStyle w:val="Emphasis"/>
          <w:highlight w:val="cyan"/>
        </w:rPr>
        <w:t>web</w:t>
      </w:r>
      <w:r w:rsidRPr="00815388">
        <w:rPr>
          <w:sz w:val="16"/>
        </w:rPr>
        <w:t xml:space="preserve"> </w:t>
      </w:r>
      <w:r w:rsidRPr="00062708">
        <w:rPr>
          <w:rStyle w:val="StyleUnderline"/>
        </w:rPr>
        <w:t>onto of the distributed technology of the internet</w:t>
      </w:r>
      <w:r w:rsidRPr="00815388">
        <w:rPr>
          <w:sz w:val="16"/>
        </w:rPr>
        <w:t>.</w:t>
      </w:r>
    </w:p>
    <w:p w14:paraId="4523E014" w14:textId="77777777" w:rsidR="00F17113" w:rsidRPr="00815388" w:rsidRDefault="00F17113" w:rsidP="00F17113">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0151E0">
        <w:rPr>
          <w:rStyle w:val="Emphasis"/>
          <w:highlight w:val="cyan"/>
        </w:rPr>
        <w:t>monopolistic</w:t>
      </w:r>
      <w:r w:rsidRPr="00815388">
        <w:rPr>
          <w:sz w:val="16"/>
        </w:rPr>
        <w:t xml:space="preserve">, centralized </w:t>
      </w:r>
      <w:r w:rsidRPr="000151E0">
        <w:rPr>
          <w:rStyle w:val="StyleUnderline"/>
          <w:highlight w:val="cyan"/>
        </w:rPr>
        <w:t>nature</w:t>
      </w:r>
      <w:r w:rsidRPr="00062708">
        <w:rPr>
          <w:rStyle w:val="StyleUnderline"/>
        </w:rPr>
        <w:t xml:space="preserve"> of the web</w:t>
      </w:r>
      <w:r w:rsidRPr="00815388">
        <w:rPr>
          <w:sz w:val="16"/>
        </w:rPr>
        <w:t xml:space="preserve"> provision </w:t>
      </w:r>
      <w:r w:rsidRPr="000151E0">
        <w:rPr>
          <w:rStyle w:val="StyleUnderline"/>
          <w:highlight w:val="cyan"/>
        </w:rPr>
        <w:t>creates</w:t>
      </w:r>
      <w:r w:rsidRPr="00815388">
        <w:rPr>
          <w:sz w:val="16"/>
        </w:rPr>
        <w:t xml:space="preserve"> the </w:t>
      </w:r>
      <w:r w:rsidRPr="00062708">
        <w:rPr>
          <w:rStyle w:val="StyleUnderline"/>
        </w:rPr>
        <w:t xml:space="preserve">potential for </w:t>
      </w:r>
      <w:r w:rsidRPr="000151E0">
        <w:rPr>
          <w:rStyle w:val="StyleUnderline"/>
          <w:highlight w:val="cyan"/>
        </w:rPr>
        <w:t xml:space="preserve">vulnerabilities to </w:t>
      </w:r>
      <w:r w:rsidRPr="000151E0">
        <w:rPr>
          <w:rStyle w:val="Emphasis"/>
          <w:highlight w:val="cyan"/>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t>leading to</w:t>
      </w:r>
      <w:r w:rsidRPr="00062708">
        <w:rPr>
          <w:rStyle w:val="StyleUnderline"/>
        </w:rPr>
        <w:t xml:space="preserve"> the </w:t>
      </w:r>
      <w:r w:rsidRPr="000151E0">
        <w:rPr>
          <w:rStyle w:val="StyleUnderline"/>
          <w:highlight w:val="cyan"/>
        </w:rPr>
        <w:t>failure of</w:t>
      </w:r>
      <w:r w:rsidRPr="00815388">
        <w:rPr>
          <w:sz w:val="16"/>
        </w:rPr>
        <w:t xml:space="preserve"> thousands or even potentially </w:t>
      </w:r>
      <w:r w:rsidRPr="000151E0">
        <w:rPr>
          <w:rStyle w:val="Emphasis"/>
          <w:highlight w:val="cyan"/>
        </w:rPr>
        <w:t>millions</w:t>
      </w:r>
      <w:r w:rsidRPr="000151E0">
        <w:rPr>
          <w:sz w:val="16"/>
          <w:highlight w:val="cyan"/>
        </w:rPr>
        <w:t xml:space="preserve"> </w:t>
      </w:r>
      <w:r w:rsidRPr="000151E0">
        <w:rPr>
          <w:rStyle w:val="StyleUnderline"/>
          <w:highlight w:val="cyan"/>
        </w:rPr>
        <w:t>of</w:t>
      </w:r>
      <w:r w:rsidRPr="00062708">
        <w:rPr>
          <w:rStyle w:val="StyleUnderline"/>
        </w:rPr>
        <w:t xml:space="preserve"> computing </w:t>
      </w:r>
      <w:r w:rsidRPr="000151E0">
        <w:rPr>
          <w:rStyle w:val="StyleUnderline"/>
          <w:highlight w:val="cyan"/>
        </w:rPr>
        <w:t>devices</w:t>
      </w:r>
      <w:r w:rsidRPr="00815388">
        <w:rPr>
          <w:sz w:val="16"/>
        </w:rPr>
        <w:t>, which are vulnerable to the same weakness.5</w:t>
      </w:r>
    </w:p>
    <w:p w14:paraId="0C582C72" w14:textId="77777777" w:rsidR="00F17113" w:rsidRPr="00815388" w:rsidRDefault="00F17113" w:rsidP="00F17113">
      <w:pPr>
        <w:rPr>
          <w:sz w:val="16"/>
        </w:rPr>
      </w:pPr>
      <w:r w:rsidRPr="00062708">
        <w:rPr>
          <w:rStyle w:val="StyleUnderline"/>
        </w:rPr>
        <w:t xml:space="preserve">The </w:t>
      </w:r>
      <w:r w:rsidRPr="000151E0">
        <w:rPr>
          <w:rStyle w:val="Emphasis"/>
          <w:highlight w:val="cyan"/>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0151E0">
        <w:rPr>
          <w:rStyle w:val="Emphasis"/>
          <w:highlight w:val="cyan"/>
        </w:rPr>
        <w:t>NHS</w:t>
      </w:r>
      <w:r w:rsidRPr="000151E0">
        <w:rPr>
          <w:sz w:val="16"/>
          <w:highlight w:val="cyan"/>
        </w:rPr>
        <w:t xml:space="preserve">) </w:t>
      </w:r>
      <w:r w:rsidRPr="000151E0">
        <w:rPr>
          <w:rStyle w:val="StyleUnderline"/>
          <w:highlight w:val="cyan"/>
        </w:rPr>
        <w:t>was</w:t>
      </w:r>
      <w:r w:rsidRPr="00062708">
        <w:rPr>
          <w:rStyle w:val="StyleUnderline"/>
        </w:rPr>
        <w:t xml:space="preserve"> rendered </w:t>
      </w:r>
      <w:r w:rsidRPr="000151E0">
        <w:rPr>
          <w:rStyle w:val="Emphasis"/>
          <w:highlight w:val="cyan"/>
        </w:rPr>
        <w:t>inoperative</w:t>
      </w:r>
      <w:r w:rsidRPr="00815388">
        <w:rPr>
          <w:sz w:val="16"/>
        </w:rPr>
        <w:t xml:space="preserve">, </w:t>
      </w:r>
      <w:r w:rsidRPr="000151E0">
        <w:rPr>
          <w:rStyle w:val="StyleUnderline"/>
          <w:highlight w:val="cyan"/>
        </w:rPr>
        <w:t>Chinese students</w:t>
      </w:r>
      <w:r w:rsidRPr="00062708">
        <w:rPr>
          <w:rStyle w:val="StyleUnderline"/>
        </w:rPr>
        <w:t xml:space="preserve"> were </w:t>
      </w:r>
      <w:r w:rsidRPr="000151E0">
        <w:rPr>
          <w:rStyle w:val="StyleUnderline"/>
          <w:highlight w:val="cyan"/>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0151E0">
        <w:rPr>
          <w:rStyle w:val="Emphasis"/>
          <w:highlight w:val="cyan"/>
        </w:rPr>
        <w:t>files</w:t>
      </w:r>
      <w:r w:rsidRPr="00815388">
        <w:rPr>
          <w:sz w:val="16"/>
        </w:rPr>
        <w:t xml:space="preserve">, </w:t>
      </w:r>
      <w:r w:rsidRPr="00C743E1">
        <w:rPr>
          <w:sz w:val="16"/>
        </w:rPr>
        <w:t xml:space="preserve">over </w:t>
      </w:r>
      <w:r w:rsidRPr="00C743E1">
        <w:rPr>
          <w:rStyle w:val="Emphasis"/>
        </w:rPr>
        <w:t xml:space="preserve">1,000 </w:t>
      </w:r>
      <w:r w:rsidRPr="000151E0">
        <w:rPr>
          <w:rStyle w:val="Emphasis"/>
          <w:highlight w:val="cyan"/>
        </w:rPr>
        <w:t>computers</w:t>
      </w:r>
      <w:r w:rsidRPr="000151E0">
        <w:rPr>
          <w:sz w:val="16"/>
          <w:highlight w:val="cyan"/>
        </w:rPr>
        <w:t xml:space="preserve"> </w:t>
      </w:r>
      <w:r w:rsidRPr="000151E0">
        <w:rPr>
          <w:rStyle w:val="StyleUnderline"/>
          <w:highlight w:val="cyan"/>
        </w:rPr>
        <w:t>at Russia’s</w:t>
      </w:r>
      <w:r w:rsidRPr="00815388">
        <w:rPr>
          <w:sz w:val="16"/>
        </w:rPr>
        <w:t xml:space="preserve"> interior </w:t>
      </w:r>
      <w:r w:rsidRPr="000151E0">
        <w:rPr>
          <w:rStyle w:val="StyleUnderline"/>
          <w:highlight w:val="cyan"/>
        </w:rPr>
        <w:t>ministry</w:t>
      </w:r>
      <w:r w:rsidRPr="00062708">
        <w:rPr>
          <w:rStyle w:val="StyleUnderline"/>
        </w:rPr>
        <w:t xml:space="preserve"> were </w:t>
      </w:r>
      <w:r w:rsidRPr="000151E0">
        <w:rPr>
          <w:rStyle w:val="Emphasis"/>
          <w:highlight w:val="cyan"/>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2DADC857" w14:textId="77777777" w:rsidR="00F17113" w:rsidRPr="00815388" w:rsidRDefault="00F17113" w:rsidP="00F17113">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7EEB6A8C" w14:textId="77777777" w:rsidR="00F17113" w:rsidRPr="00815388" w:rsidRDefault="00F17113" w:rsidP="00F17113">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0151E0">
        <w:rPr>
          <w:rStyle w:val="StyleUnderline"/>
          <w:highlight w:val="cyan"/>
        </w:rPr>
        <w:t>NotPetya</w:t>
      </w:r>
      <w:r w:rsidRPr="009738EA">
        <w:rPr>
          <w:rStyle w:val="StyleUnderline"/>
        </w:rPr>
        <w:t xml:space="preserve"> ransomware </w:t>
      </w:r>
      <w:r w:rsidRPr="000151E0">
        <w:rPr>
          <w:rStyle w:val="StyleUnderline"/>
          <w:highlight w:val="cyan"/>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0151E0">
        <w:rPr>
          <w:rStyle w:val="StyleUnderline"/>
          <w:highlight w:val="cyan"/>
        </w:rPr>
        <w:t>cost</w:t>
      </w:r>
      <w:r w:rsidRPr="009738EA">
        <w:rPr>
          <w:rStyle w:val="StyleUnderline"/>
        </w:rPr>
        <w:t xml:space="preserve"> companies</w:t>
      </w:r>
      <w:r w:rsidRPr="00815388">
        <w:rPr>
          <w:sz w:val="16"/>
        </w:rPr>
        <w:t xml:space="preserve"> over </w:t>
      </w:r>
      <w:r w:rsidRPr="00C743E1">
        <w:rPr>
          <w:rStyle w:val="Emphasis"/>
        </w:rPr>
        <w:t>$</w:t>
      </w:r>
      <w:r w:rsidRPr="000151E0">
        <w:rPr>
          <w:rStyle w:val="Emphasis"/>
          <w:highlight w:val="cyan"/>
        </w:rPr>
        <w:t>20 billion</w:t>
      </w:r>
      <w:r w:rsidRPr="00815388">
        <w:rPr>
          <w:sz w:val="16"/>
        </w:rPr>
        <w:t xml:space="preserve">, </w:t>
      </w:r>
      <w:r w:rsidRPr="009738EA">
        <w:rPr>
          <w:rStyle w:val="StyleUnderline"/>
        </w:rPr>
        <w:t xml:space="preserve">while also </w:t>
      </w:r>
      <w:r w:rsidRPr="000151E0">
        <w:rPr>
          <w:rStyle w:val="StyleUnderline"/>
          <w:highlight w:val="cyan"/>
        </w:rPr>
        <w:t>shut</w:t>
      </w:r>
      <w:r w:rsidRPr="00D66041">
        <w:rPr>
          <w:rStyle w:val="StyleUnderline"/>
        </w:rPr>
        <w:t>ting</w:t>
      </w:r>
      <w:r w:rsidRPr="009738EA">
        <w:rPr>
          <w:rStyle w:val="StyleUnderline"/>
        </w:rPr>
        <w:t xml:space="preserve"> </w:t>
      </w:r>
      <w:r w:rsidRPr="000151E0">
        <w:rPr>
          <w:rStyle w:val="StyleUnderline"/>
          <w:highlight w:val="cyan"/>
        </w:rPr>
        <w:t>down</w:t>
      </w:r>
      <w:r w:rsidRPr="009738EA">
        <w:rPr>
          <w:rStyle w:val="StyleUnderline"/>
        </w:rPr>
        <w:t xml:space="preserve"> </w:t>
      </w:r>
      <w:r w:rsidRPr="009738EA">
        <w:rPr>
          <w:rStyle w:val="Emphasis"/>
        </w:rPr>
        <w:t xml:space="preserve">key </w:t>
      </w:r>
      <w:r w:rsidRPr="000151E0">
        <w:rPr>
          <w:rStyle w:val="Emphasis"/>
          <w:highlight w:val="cyan"/>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28637EDD" w14:textId="77777777" w:rsidR="00F17113" w:rsidRPr="00815388" w:rsidRDefault="00F17113" w:rsidP="00F17113">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w:t>
      </w:r>
      <w:r w:rsidRPr="009738EA">
        <w:rPr>
          <w:rStyle w:val="StyleUnderline"/>
        </w:rPr>
        <w:lastRenderedPageBreak/>
        <w:t xml:space="preserve">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0151E0">
        <w:rPr>
          <w:rStyle w:val="StyleUnderline"/>
          <w:highlight w:val="cyan"/>
        </w:rPr>
        <w:t>malware caused</w:t>
      </w:r>
      <w:r w:rsidRPr="009738EA">
        <w:rPr>
          <w:rStyle w:val="StyleUnderline"/>
        </w:rPr>
        <w:t xml:space="preserve"> the </w:t>
      </w:r>
      <w:r w:rsidRPr="000151E0">
        <w:rPr>
          <w:rStyle w:val="StyleUnderline"/>
          <w:highlight w:val="cyan"/>
        </w:rPr>
        <w:t>failure of a</w:t>
      </w:r>
      <w:r w:rsidRPr="009738EA">
        <w:rPr>
          <w:rStyle w:val="StyleUnderline"/>
        </w:rPr>
        <w:t xml:space="preserve"> key ‘</w:t>
      </w:r>
      <w:r w:rsidRPr="000151E0">
        <w:rPr>
          <w:rStyle w:val="Emphasis"/>
          <w:highlight w:val="cyan"/>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0151E0">
        <w:rPr>
          <w:rStyle w:val="StyleUnderline"/>
          <w:highlight w:val="cyan"/>
        </w:rPr>
        <w:t xml:space="preserve">in </w:t>
      </w:r>
      <w:r w:rsidRPr="00C743E1">
        <w:rPr>
          <w:rStyle w:val="StyleUnderline"/>
        </w:rPr>
        <w:t xml:space="preserve">the </w:t>
      </w:r>
      <w:r w:rsidRPr="00C743E1">
        <w:rPr>
          <w:rStyle w:val="Emphasis"/>
        </w:rPr>
        <w:t xml:space="preserve">global </w:t>
      </w:r>
      <w:r w:rsidRPr="000151E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0151E0">
        <w:rPr>
          <w:rStyle w:val="Emphasis"/>
          <w:highlight w:val="cyan"/>
        </w:rPr>
        <w:t>global economy</w:t>
      </w:r>
      <w:r w:rsidRPr="009738EA">
        <w:rPr>
          <w:rStyle w:val="Emphasis"/>
        </w:rPr>
        <w:t xml:space="preserve"> itself</w:t>
      </w:r>
      <w:r w:rsidRPr="00815388">
        <w:rPr>
          <w:sz w:val="16"/>
        </w:rPr>
        <w:t xml:space="preserve">, </w:t>
      </w:r>
      <w:r w:rsidRPr="000151E0">
        <w:rPr>
          <w:rStyle w:val="StyleUnderline"/>
          <w:highlight w:val="cyan"/>
        </w:rPr>
        <w:t xml:space="preserve">would remain </w:t>
      </w:r>
      <w:r w:rsidRPr="000151E0">
        <w:rPr>
          <w:rStyle w:val="Emphasis"/>
          <w:highlight w:val="cyan"/>
        </w:rPr>
        <w:t>broken</w:t>
      </w:r>
      <w:r w:rsidRPr="00D66041">
        <w:rPr>
          <w:rStyle w:val="Emphasis"/>
        </w:rPr>
        <w:t>’</w:t>
      </w:r>
      <w:r w:rsidRPr="00815388">
        <w:rPr>
          <w:sz w:val="16"/>
        </w:rPr>
        <w:t xml:space="preserve"> (Greenberg, 2018).</w:t>
      </w:r>
    </w:p>
    <w:p w14:paraId="0C069D75" w14:textId="77777777" w:rsidR="00F17113" w:rsidRPr="00815388" w:rsidRDefault="00F17113" w:rsidP="00F17113">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74D35BAE" w14:textId="77777777" w:rsidR="00F17113" w:rsidRPr="00815388" w:rsidRDefault="00F17113" w:rsidP="00F17113">
      <w:pPr>
        <w:rPr>
          <w:sz w:val="16"/>
        </w:rPr>
      </w:pPr>
      <w:r w:rsidRPr="00815388">
        <w:rPr>
          <w:sz w:val="16"/>
        </w:rPr>
        <w:t xml:space="preserve">As this case illustrates, </w:t>
      </w:r>
      <w:r w:rsidRPr="009738EA">
        <w:rPr>
          <w:rStyle w:val="StyleUnderline"/>
        </w:rPr>
        <w:t xml:space="preserve">a </w:t>
      </w:r>
      <w:r w:rsidRPr="000151E0">
        <w:rPr>
          <w:rStyle w:val="StyleUnderline"/>
          <w:highlight w:val="cyan"/>
        </w:rPr>
        <w:t xml:space="preserve">component can </w:t>
      </w:r>
      <w:r w:rsidRPr="003743B5">
        <w:rPr>
          <w:rStyle w:val="StyleUnderline"/>
        </w:rPr>
        <w:t xml:space="preserve">only </w:t>
      </w:r>
      <w:r w:rsidRPr="000151E0">
        <w:rPr>
          <w:rStyle w:val="StyleUnderline"/>
          <w:highlight w:val="cyan"/>
        </w:rPr>
        <w:t>serve</w:t>
      </w:r>
      <w:r w:rsidRPr="009738EA">
        <w:rPr>
          <w:rStyle w:val="StyleUnderline"/>
        </w:rPr>
        <w:t xml:space="preserve"> effectively </w:t>
      </w:r>
      <w:r w:rsidRPr="000151E0">
        <w:rPr>
          <w:rStyle w:val="StyleUnderline"/>
          <w:highlight w:val="cyan"/>
        </w:rPr>
        <w:t>as redundancy if</w:t>
      </w:r>
      <w:r w:rsidRPr="009738EA">
        <w:rPr>
          <w:rStyle w:val="StyleUnderline"/>
        </w:rPr>
        <w:t xml:space="preserve"> it is </w:t>
      </w:r>
      <w:r w:rsidRPr="000151E0">
        <w:rPr>
          <w:rStyle w:val="StyleUnderline"/>
          <w:highlight w:val="cyan"/>
        </w:rPr>
        <w:t>not</w:t>
      </w:r>
      <w:r w:rsidRPr="009738EA">
        <w:rPr>
          <w:rStyle w:val="StyleUnderline"/>
        </w:rPr>
        <w:t xml:space="preserve"> too </w:t>
      </w:r>
      <w:r w:rsidRPr="00C743E1">
        <w:rPr>
          <w:rStyle w:val="Emphasis"/>
        </w:rPr>
        <w:t>tightly</w:t>
      </w:r>
      <w:r w:rsidRPr="000151E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0151E0">
        <w:rPr>
          <w:rStyle w:val="StyleUnderline"/>
          <w:highlight w:val="cyan"/>
        </w:rPr>
        <w:t>yet</w:t>
      </w:r>
      <w:r w:rsidRPr="009738EA">
        <w:rPr>
          <w:rStyle w:val="StyleUnderline"/>
        </w:rPr>
        <w:t xml:space="preserve"> the </w:t>
      </w:r>
      <w:r w:rsidRPr="00C743E1">
        <w:rPr>
          <w:rStyle w:val="Emphasis"/>
        </w:rPr>
        <w:t xml:space="preserve">push to </w:t>
      </w:r>
      <w:r w:rsidRPr="000151E0">
        <w:rPr>
          <w:rStyle w:val="Emphasis"/>
          <w:highlight w:val="cyan"/>
        </w:rPr>
        <w:t>connectivity</w:t>
      </w:r>
      <w:r w:rsidRPr="000151E0">
        <w:rPr>
          <w:rStyle w:val="StyleUnderline"/>
          <w:highlight w:val="cyan"/>
        </w:rPr>
        <w:t xml:space="preserve"> </w:t>
      </w:r>
      <w:r w:rsidRPr="003743B5">
        <w:rPr>
          <w:rStyle w:val="StyleUnderline"/>
        </w:rPr>
        <w:t xml:space="preserve">tends to </w:t>
      </w:r>
      <w:r w:rsidRPr="000151E0">
        <w:rPr>
          <w:rStyle w:val="StyleUnderline"/>
          <w:highlight w:val="cyan"/>
        </w:rPr>
        <w:t>infect</w:t>
      </w:r>
      <w:r w:rsidRPr="003743B5">
        <w:rPr>
          <w:rStyle w:val="StyleUnderline"/>
        </w:rPr>
        <w:t xml:space="preserve"> </w:t>
      </w:r>
      <w:r w:rsidRPr="000151E0">
        <w:rPr>
          <w:rStyle w:val="StyleUnderline"/>
          <w:highlight w:val="cyan"/>
        </w:rPr>
        <w:t>all</w:t>
      </w:r>
      <w:r w:rsidRPr="009738EA">
        <w:rPr>
          <w:rStyle w:val="StyleUnderline"/>
        </w:rPr>
        <w:t xml:space="preserve"> the </w:t>
      </w:r>
      <w:r w:rsidRPr="000151E0">
        <w:rPr>
          <w:rStyle w:val="StyleUnderline"/>
          <w:highlight w:val="cyan"/>
        </w:rPr>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6B711BAB" w14:textId="77777777" w:rsidR="00F17113" w:rsidRPr="00815388" w:rsidRDefault="00F17113" w:rsidP="00F17113">
      <w:pPr>
        <w:rPr>
          <w:sz w:val="16"/>
        </w:rPr>
      </w:pPr>
      <w:r w:rsidRPr="000151E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0151E0">
        <w:rPr>
          <w:rStyle w:val="StyleUnderline"/>
          <w:highlight w:val="cyan"/>
        </w:rPr>
        <w:t>failures</w:t>
      </w:r>
      <w:r w:rsidRPr="009738EA">
        <w:rPr>
          <w:rStyle w:val="StyleUnderline"/>
        </w:rPr>
        <w:t xml:space="preserve"> that provides scope for an initial, single infection somewhere in the globe to </w:t>
      </w:r>
      <w:r w:rsidRPr="000151E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6D3F59E4" w14:textId="77777777" w:rsidR="00F17113" w:rsidRPr="00815388" w:rsidRDefault="00F17113" w:rsidP="00F17113">
      <w:pPr>
        <w:pStyle w:val="Heading4"/>
      </w:pPr>
      <w:r>
        <w:t xml:space="preserve">2 – Complexity – </w:t>
      </w:r>
      <w:r>
        <w:rPr>
          <w:u w:val="single"/>
        </w:rPr>
        <w:t>monopolization</w:t>
      </w:r>
      <w:r>
        <w:t xml:space="preserve"> of the digital economy makes the </w:t>
      </w:r>
      <w:r>
        <w:rPr>
          <w:u w:val="single"/>
        </w:rPr>
        <w:t>IoT</w:t>
      </w:r>
      <w:r>
        <w:t xml:space="preserve"> vulnerable to </w:t>
      </w:r>
      <w:r>
        <w:rPr>
          <w:u w:val="single"/>
        </w:rPr>
        <w:t>cyber-attacks</w:t>
      </w:r>
      <w:r>
        <w:t xml:space="preserve">. </w:t>
      </w:r>
    </w:p>
    <w:p w14:paraId="326879E3" w14:textId="77777777" w:rsidR="00F17113" w:rsidRDefault="00F17113" w:rsidP="00F17113">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6D18CF41" w14:textId="77777777" w:rsidR="00F17113" w:rsidRPr="00815388" w:rsidRDefault="00F17113" w:rsidP="00F17113">
      <w:pPr>
        <w:rPr>
          <w:sz w:val="16"/>
        </w:rPr>
      </w:pPr>
      <w:r w:rsidRPr="00815388">
        <w:rPr>
          <w:sz w:val="16"/>
        </w:rPr>
        <w:t>Complexity in finance and the digital economy</w:t>
      </w:r>
    </w:p>
    <w:p w14:paraId="6BD3EFFD" w14:textId="77777777" w:rsidR="00F17113" w:rsidRPr="00A1313E" w:rsidRDefault="00F17113" w:rsidP="00F17113">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xml:space="preserve">.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w:t>
      </w:r>
      <w:r w:rsidRPr="00A1313E">
        <w:rPr>
          <w:sz w:val="16"/>
        </w:rPr>
        <w:lastRenderedPageBreak/>
        <w:t>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3CAAB505" w14:textId="77777777" w:rsidR="00F17113" w:rsidRPr="00815388" w:rsidRDefault="00F17113" w:rsidP="00F17113">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7BEF613F" w14:textId="77777777" w:rsidR="00F17113" w:rsidRPr="00815388" w:rsidRDefault="00F17113" w:rsidP="00F17113">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2972A553" w14:textId="77777777" w:rsidR="00F17113" w:rsidRPr="00815388" w:rsidRDefault="00F17113" w:rsidP="00F17113">
      <w:pPr>
        <w:rPr>
          <w:sz w:val="16"/>
        </w:rPr>
      </w:pPr>
      <w:r w:rsidRPr="00815388">
        <w:rPr>
          <w:sz w:val="16"/>
        </w:rPr>
        <w:t xml:space="preserve">In addition to high levels of interconnectedness and low redundancy, </w:t>
      </w:r>
      <w:r w:rsidRPr="00E66629">
        <w:rPr>
          <w:rStyle w:val="StyleUnderline"/>
        </w:rPr>
        <w:t xml:space="preserve">high levels of </w:t>
      </w:r>
      <w:r w:rsidRPr="000151E0">
        <w:rPr>
          <w:rStyle w:val="StyleUnderline"/>
          <w:highlight w:val="cyan"/>
        </w:rPr>
        <w:t>complexity are a</w:t>
      </w:r>
      <w:r w:rsidRPr="00815388">
        <w:rPr>
          <w:rStyle w:val="StyleUnderline"/>
        </w:rPr>
        <w:t>nother</w:t>
      </w:r>
      <w:r w:rsidRPr="00E66629">
        <w:rPr>
          <w:rStyle w:val="StyleUnderline"/>
        </w:rPr>
        <w:t xml:space="preserve"> key </w:t>
      </w:r>
      <w:r w:rsidRPr="000151E0">
        <w:rPr>
          <w:rStyle w:val="StyleUnderline"/>
          <w:highlight w:val="cyan"/>
        </w:rPr>
        <w:t xml:space="preserve">feature of the </w:t>
      </w:r>
      <w:r w:rsidRPr="00C743E1">
        <w:rPr>
          <w:rStyle w:val="Emphasis"/>
        </w:rPr>
        <w:t xml:space="preserve">digital </w:t>
      </w:r>
      <w:r w:rsidRPr="000151E0">
        <w:rPr>
          <w:rStyle w:val="Emphasis"/>
          <w:highlight w:val="cyan"/>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0151E0">
        <w:rPr>
          <w:rStyle w:val="StyleUnderline"/>
          <w:highlight w:val="cyan"/>
        </w:rPr>
        <w:t>Windows</w:t>
      </w:r>
      <w:r w:rsidRPr="00815388">
        <w:rPr>
          <w:sz w:val="16"/>
        </w:rPr>
        <w:t xml:space="preserve">, for example, </w:t>
      </w:r>
      <w:r w:rsidRPr="000151E0">
        <w:rPr>
          <w:rStyle w:val="StyleUnderline"/>
          <w:highlight w:val="cyan"/>
        </w:rPr>
        <w:t>has</w:t>
      </w:r>
      <w:r w:rsidRPr="00E66629">
        <w:rPr>
          <w:rStyle w:val="StyleUnderline"/>
        </w:rPr>
        <w:t xml:space="preserve"> over </w:t>
      </w:r>
      <w:r w:rsidRPr="000151E0">
        <w:rPr>
          <w:rStyle w:val="Emphasis"/>
          <w:highlight w:val="cyan"/>
        </w:rPr>
        <w:t>60 million</w:t>
      </w:r>
      <w:r w:rsidRPr="000151E0">
        <w:rPr>
          <w:sz w:val="16"/>
          <w:highlight w:val="cyan"/>
        </w:rPr>
        <w:t xml:space="preserve"> </w:t>
      </w:r>
      <w:r w:rsidRPr="000151E0">
        <w:rPr>
          <w:rStyle w:val="StyleUnderline"/>
          <w:highlight w:val="cyan"/>
        </w:rPr>
        <w:t>lines of code</w:t>
      </w:r>
      <w:r w:rsidRPr="00815388">
        <w:rPr>
          <w:sz w:val="16"/>
        </w:rPr>
        <w:t xml:space="preserve"> (Gisel &amp; Olejnik, 2018).</w:t>
      </w:r>
    </w:p>
    <w:p w14:paraId="2E3D294F" w14:textId="77777777" w:rsidR="00F17113" w:rsidRPr="00815388" w:rsidRDefault="00F17113" w:rsidP="00F17113">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0151E0">
        <w:rPr>
          <w:rStyle w:val="Emphasis"/>
          <w:highlight w:val="cyan"/>
        </w:rPr>
        <w:t>no one</w:t>
      </w:r>
      <w:r w:rsidRPr="00A1313E">
        <w:rPr>
          <w:sz w:val="16"/>
        </w:rPr>
        <w:t xml:space="preserve">, whether inside the company or outside, </w:t>
      </w:r>
      <w:r w:rsidRPr="000151E0">
        <w:rPr>
          <w:rStyle w:val="StyleUnderline"/>
          <w:highlight w:val="cyan"/>
        </w:rPr>
        <w:t>can</w:t>
      </w:r>
      <w:r w:rsidRPr="00A1313E">
        <w:rPr>
          <w:rStyle w:val="StyleUnderline"/>
        </w:rPr>
        <w:t xml:space="preserve"> hope to </w:t>
      </w:r>
      <w:r w:rsidRPr="000151E0">
        <w:rPr>
          <w:rStyle w:val="StyleUnderline"/>
          <w:highlight w:val="cyan"/>
        </w:rPr>
        <w:t>have a</w:t>
      </w:r>
      <w:r w:rsidRPr="00A1313E">
        <w:rPr>
          <w:rStyle w:val="StyleUnderline"/>
        </w:rPr>
        <w:t xml:space="preserve"> </w:t>
      </w:r>
      <w:r w:rsidRPr="00A1313E">
        <w:rPr>
          <w:rStyle w:val="Emphasis"/>
        </w:rPr>
        <w:t xml:space="preserve">comprehensive </w:t>
      </w:r>
      <w:r w:rsidRPr="000151E0">
        <w:rPr>
          <w:rStyle w:val="Emphasis"/>
          <w:highlight w:val="cyan"/>
        </w:rPr>
        <w:t>picture</w:t>
      </w:r>
      <w:r w:rsidRPr="000151E0">
        <w:rPr>
          <w:sz w:val="16"/>
          <w:highlight w:val="cyan"/>
        </w:rPr>
        <w:t xml:space="preserve"> </w:t>
      </w:r>
      <w:r w:rsidRPr="000151E0">
        <w:rPr>
          <w:rStyle w:val="StyleUnderline"/>
          <w:highlight w:val="cyan"/>
        </w:rPr>
        <w:t>of</w:t>
      </w:r>
      <w:r w:rsidRPr="000151E0">
        <w:rPr>
          <w:sz w:val="16"/>
          <w:highlight w:val="cyan"/>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0151E0">
        <w:rPr>
          <w:rStyle w:val="StyleUnderline"/>
          <w:highlight w:val="cyan"/>
        </w:rPr>
        <w:t>how this</w:t>
      </w:r>
      <w:r w:rsidRPr="00A1313E">
        <w:rPr>
          <w:rStyle w:val="StyleUnderline"/>
        </w:rPr>
        <w:t xml:space="preserve"> software </w:t>
      </w:r>
      <w:r w:rsidRPr="000151E0">
        <w:rPr>
          <w:rStyle w:val="StyleUnderline"/>
          <w:highlight w:val="cyan"/>
        </w:rPr>
        <w:t xml:space="preserve">interacts with the </w:t>
      </w:r>
      <w:r w:rsidRPr="000151E0">
        <w:rPr>
          <w:rStyle w:val="Emphasis"/>
          <w:highlight w:val="cyan"/>
        </w:rPr>
        <w:t>external</w:t>
      </w:r>
      <w:r w:rsidRPr="00A1313E">
        <w:rPr>
          <w:sz w:val="16"/>
        </w:rPr>
        <w:t xml:space="preserve">, social </w:t>
      </w:r>
      <w:r w:rsidRPr="000151E0">
        <w:rPr>
          <w:rStyle w:val="Emphasis"/>
          <w:highlight w:val="cyan"/>
        </w:rPr>
        <w:t>world</w:t>
      </w:r>
      <w:r w:rsidRPr="00A1313E">
        <w:rPr>
          <w:sz w:val="16"/>
        </w:rPr>
        <w:t>. Even with</w:t>
      </w:r>
      <w:r w:rsidRPr="00815388">
        <w:rPr>
          <w:sz w:val="16"/>
        </w:rPr>
        <w:t xml:space="preserve"> the best programmers in the world, the </w:t>
      </w:r>
      <w:r w:rsidRPr="000151E0">
        <w:rPr>
          <w:rStyle w:val="StyleUnderline"/>
          <w:highlight w:val="cyan"/>
        </w:rPr>
        <w:t>complexity</w:t>
      </w:r>
      <w:r w:rsidRPr="00815388">
        <w:rPr>
          <w:rStyle w:val="StyleUnderline"/>
        </w:rPr>
        <w:t xml:space="preserve"> of these software systems </w:t>
      </w:r>
      <w:r w:rsidRPr="00815388">
        <w:rPr>
          <w:rStyle w:val="Emphasis"/>
        </w:rPr>
        <w:t xml:space="preserve">regularly </w:t>
      </w:r>
      <w:r w:rsidRPr="000151E0">
        <w:rPr>
          <w:rStyle w:val="Emphasis"/>
          <w:highlight w:val="cyan"/>
        </w:rPr>
        <w:t>creates</w:t>
      </w:r>
      <w:r w:rsidRPr="00815388">
        <w:rPr>
          <w:sz w:val="16"/>
        </w:rPr>
        <w:t xml:space="preserve"> </w:t>
      </w:r>
      <w:r w:rsidRPr="00815388">
        <w:rPr>
          <w:rStyle w:val="StyleUnderline"/>
        </w:rPr>
        <w:t xml:space="preserve">unanticipated </w:t>
      </w:r>
      <w:r w:rsidRPr="000151E0">
        <w:rPr>
          <w:rStyle w:val="StyleUnderline"/>
          <w:highlight w:val="cyan"/>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0151E0">
        <w:rPr>
          <w:rStyle w:val="StyleUnderline"/>
          <w:highlight w:val="cyan"/>
        </w:rPr>
        <w:t>exploitation of</w:t>
      </w:r>
      <w:r w:rsidRPr="00815388">
        <w:rPr>
          <w:rStyle w:val="StyleUnderline"/>
        </w:rPr>
        <w:t xml:space="preserve"> a </w:t>
      </w:r>
      <w:r w:rsidRPr="000151E0">
        <w:rPr>
          <w:rStyle w:val="Emphasis"/>
          <w:highlight w:val="cyan"/>
        </w:rPr>
        <w:t>single</w:t>
      </w:r>
      <w:r w:rsidRPr="00815388">
        <w:rPr>
          <w:rStyle w:val="Emphasis"/>
        </w:rPr>
        <w:t xml:space="preserve"> key </w:t>
      </w:r>
      <w:r w:rsidRPr="000151E0">
        <w:rPr>
          <w:rStyle w:val="Emphasis"/>
          <w:highlight w:val="cyan"/>
        </w:rPr>
        <w:t>vulnerability</w:t>
      </w:r>
      <w:r w:rsidRPr="000151E0">
        <w:rPr>
          <w:sz w:val="16"/>
          <w:highlight w:val="cyan"/>
        </w:rPr>
        <w:t xml:space="preserve"> </w:t>
      </w:r>
      <w:r w:rsidRPr="000151E0">
        <w:rPr>
          <w:rStyle w:val="StyleUnderline"/>
          <w:highlight w:val="cyan"/>
        </w:rPr>
        <w:t>can lead to</w:t>
      </w:r>
      <w:r w:rsidRPr="00815388">
        <w:rPr>
          <w:rStyle w:val="StyleUnderline"/>
        </w:rPr>
        <w:t xml:space="preserve"> the </w:t>
      </w:r>
      <w:r w:rsidRPr="003743B5">
        <w:rPr>
          <w:rStyle w:val="Emphasis"/>
        </w:rPr>
        <w:t xml:space="preserve">complete </w:t>
      </w:r>
      <w:r w:rsidRPr="000151E0">
        <w:rPr>
          <w:rStyle w:val="Emphasis"/>
          <w:highlight w:val="cyan"/>
        </w:rPr>
        <w:t>breakdown</w:t>
      </w:r>
      <w:r w:rsidRPr="000151E0">
        <w:rPr>
          <w:sz w:val="16"/>
          <w:highlight w:val="cyan"/>
        </w:rPr>
        <w:t xml:space="preserve"> </w:t>
      </w:r>
      <w:r w:rsidRPr="000151E0">
        <w:rPr>
          <w:rStyle w:val="StyleUnderline"/>
          <w:highlight w:val="cyan"/>
        </w:rPr>
        <w:t>of</w:t>
      </w:r>
      <w:r w:rsidRPr="00815388">
        <w:rPr>
          <w:rStyle w:val="StyleUnderline"/>
        </w:rPr>
        <w:t xml:space="preserve"> a computer or </w:t>
      </w:r>
      <w:r w:rsidRPr="000151E0">
        <w:rPr>
          <w:rStyle w:val="Emphasis"/>
          <w:highlight w:val="cyan"/>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7B669276" w14:textId="77777777" w:rsidR="00F17113" w:rsidRPr="00815388" w:rsidRDefault="00F17113" w:rsidP="00F17113">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0151E0">
        <w:rPr>
          <w:rStyle w:val="Emphasis"/>
          <w:highlight w:val="cyan"/>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0151E0">
        <w:rPr>
          <w:rStyle w:val="StyleUnderline"/>
          <w:highlight w:val="cyan"/>
        </w:rPr>
        <w:t>drives</w:t>
      </w:r>
      <w:r w:rsidRPr="00E66629">
        <w:rPr>
          <w:rStyle w:val="StyleUnderline"/>
        </w:rPr>
        <w:t xml:space="preserve"> </w:t>
      </w:r>
      <w:r w:rsidRPr="00E66629">
        <w:rPr>
          <w:rStyle w:val="Emphasis"/>
        </w:rPr>
        <w:t xml:space="preserve">further </w:t>
      </w:r>
      <w:r w:rsidRPr="000151E0">
        <w:rPr>
          <w:rStyle w:val="Emphasis"/>
          <w:highlight w:val="cyan"/>
        </w:rPr>
        <w:t>growth</w:t>
      </w:r>
      <w:r w:rsidRPr="000151E0">
        <w:rPr>
          <w:sz w:val="16"/>
          <w:highlight w:val="cyan"/>
        </w:rPr>
        <w:t xml:space="preserve"> </w:t>
      </w:r>
      <w:r w:rsidRPr="000151E0">
        <w:rPr>
          <w:rStyle w:val="StyleUnderline"/>
          <w:highlight w:val="cyan"/>
        </w:rPr>
        <w:t>in</w:t>
      </w:r>
      <w:r w:rsidRPr="00E66629">
        <w:rPr>
          <w:rStyle w:val="StyleUnderline"/>
        </w:rPr>
        <w:t xml:space="preserve"> the size and</w:t>
      </w:r>
      <w:r w:rsidRPr="00815388">
        <w:rPr>
          <w:sz w:val="16"/>
        </w:rPr>
        <w:t xml:space="preserve"> </w:t>
      </w:r>
      <w:r w:rsidRPr="000151E0">
        <w:rPr>
          <w:rStyle w:val="StyleUnderline"/>
          <w:highlight w:val="cyan"/>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0151E0">
        <w:rPr>
          <w:rStyle w:val="Emphasis"/>
          <w:highlight w:val="cyan"/>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0151E0">
        <w:rPr>
          <w:rStyle w:val="StyleUnderline"/>
          <w:highlight w:val="cyan"/>
        </w:rPr>
        <w:t>has</w:t>
      </w:r>
      <w:r w:rsidRPr="00E66629">
        <w:rPr>
          <w:rStyle w:val="StyleUnderline"/>
        </w:rPr>
        <w:t xml:space="preserve"> not only</w:t>
      </w:r>
      <w:r w:rsidRPr="00815388">
        <w:rPr>
          <w:sz w:val="16"/>
        </w:rPr>
        <w:t xml:space="preserve"> </w:t>
      </w:r>
      <w:r w:rsidRPr="00E66629">
        <w:rPr>
          <w:rStyle w:val="Emphasis"/>
        </w:rPr>
        <w:t xml:space="preserve">immensely </w:t>
      </w:r>
      <w:r w:rsidRPr="000151E0">
        <w:rPr>
          <w:rStyle w:val="Emphasis"/>
          <w:highlight w:val="cyan"/>
        </w:rPr>
        <w:t>increased</w:t>
      </w:r>
      <w:r w:rsidRPr="00815388">
        <w:rPr>
          <w:sz w:val="16"/>
        </w:rPr>
        <w:t xml:space="preserve"> </w:t>
      </w:r>
      <w:r w:rsidRPr="00E66629">
        <w:rPr>
          <w:rStyle w:val="StyleUnderline"/>
        </w:rPr>
        <w:t>the ‘</w:t>
      </w:r>
      <w:r w:rsidRPr="000151E0">
        <w:rPr>
          <w:rStyle w:val="StyleUnderline"/>
          <w:highlight w:val="cyan"/>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290DC61C" w14:textId="77777777" w:rsidR="00F17113" w:rsidRPr="00815388" w:rsidRDefault="00F17113" w:rsidP="00F17113">
      <w:pPr>
        <w:rPr>
          <w:sz w:val="16"/>
        </w:rPr>
      </w:pPr>
      <w:r w:rsidRPr="00815388">
        <w:rPr>
          <w:sz w:val="16"/>
        </w:rPr>
        <w:t xml:space="preserve">The </w:t>
      </w:r>
      <w:r w:rsidRPr="000151E0">
        <w:rPr>
          <w:rStyle w:val="Emphasis"/>
          <w:highlight w:val="cyan"/>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0151E0">
        <w:rPr>
          <w:rStyle w:val="StyleUnderline"/>
          <w:highlight w:val="cyan"/>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0151E0">
        <w:rPr>
          <w:rStyle w:val="StyleUnderline"/>
          <w:highlight w:val="cyan"/>
        </w:rPr>
        <w:t>internet</w:t>
      </w:r>
      <w:r w:rsidRPr="00815388">
        <w:rPr>
          <w:sz w:val="16"/>
        </w:rPr>
        <w:t xml:space="preserve"> on the Eastern Coast of the United States </w:t>
      </w:r>
      <w:r w:rsidRPr="000151E0">
        <w:rPr>
          <w:rStyle w:val="Emphasis"/>
          <w:highlight w:val="cyan"/>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1075E2C9" w14:textId="77777777" w:rsidR="00F17113" w:rsidRPr="00815388" w:rsidRDefault="00F17113" w:rsidP="00F17113">
      <w:pPr>
        <w:rPr>
          <w:sz w:val="16"/>
        </w:rPr>
      </w:pPr>
      <w:r w:rsidRPr="00815388">
        <w:rPr>
          <w:sz w:val="16"/>
        </w:rPr>
        <w:t xml:space="preserve">While the disruption from this attack was felt in the United States and Europe, the insecure, infected devices did not come from these areas. </w:t>
      </w:r>
      <w:r w:rsidRPr="000151E0">
        <w:rPr>
          <w:rStyle w:val="StyleUnderline"/>
          <w:highlight w:val="cyan"/>
        </w:rPr>
        <w:t>Highlighting</w:t>
      </w:r>
      <w:r w:rsidRPr="00815388">
        <w:rPr>
          <w:sz w:val="16"/>
        </w:rPr>
        <w:t xml:space="preserve"> the </w:t>
      </w:r>
      <w:r w:rsidRPr="00034A92">
        <w:rPr>
          <w:rStyle w:val="Emphasis"/>
        </w:rPr>
        <w:t xml:space="preserve">complex </w:t>
      </w:r>
      <w:r w:rsidRPr="000151E0">
        <w:rPr>
          <w:rStyle w:val="Emphasis"/>
          <w:highlight w:val="cyan"/>
        </w:rPr>
        <w:t>interdependencies</w:t>
      </w:r>
      <w:r w:rsidRPr="000151E0">
        <w:rPr>
          <w:sz w:val="16"/>
          <w:highlight w:val="cyan"/>
        </w:rPr>
        <w:t xml:space="preserve"> </w:t>
      </w:r>
      <w:r w:rsidRPr="000151E0">
        <w:rPr>
          <w:rStyle w:val="StyleUnderline"/>
          <w:highlight w:val="cyan"/>
        </w:rPr>
        <w:t>of the global</w:t>
      </w:r>
      <w:r w:rsidRPr="00034A92">
        <w:rPr>
          <w:rStyle w:val="StyleUnderline"/>
        </w:rPr>
        <w:t xml:space="preserve"> nature of the </w:t>
      </w:r>
      <w:r w:rsidRPr="000151E0">
        <w:rPr>
          <w:rStyle w:val="Emphasis"/>
          <w:highlight w:val="cyan"/>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harm at 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1589FEDB" w14:textId="77777777" w:rsidR="00F17113" w:rsidRPr="00D567A3" w:rsidRDefault="00F17113" w:rsidP="00F17113">
      <w:pPr>
        <w:pStyle w:val="Heading4"/>
      </w:pPr>
      <w:r>
        <w:t xml:space="preserve">*3 – Mismatch between </w:t>
      </w:r>
      <w:r>
        <w:rPr>
          <w:u w:val="single"/>
        </w:rPr>
        <w:t>knowledge</w:t>
      </w:r>
      <w:r>
        <w:t xml:space="preserve"> and </w:t>
      </w:r>
      <w:r>
        <w:rPr>
          <w:u w:val="single"/>
        </w:rPr>
        <w:t>activity</w:t>
      </w:r>
      <w:r>
        <w:t xml:space="preserve"> – malfunctions are likely and trigger a </w:t>
      </w:r>
      <w:r>
        <w:rPr>
          <w:u w:val="single"/>
        </w:rPr>
        <w:t>global domino effect</w:t>
      </w:r>
      <w:r>
        <w:t xml:space="preserve">.  </w:t>
      </w:r>
    </w:p>
    <w:p w14:paraId="6A02D61F" w14:textId="77777777" w:rsidR="00F17113" w:rsidRDefault="00F17113" w:rsidP="00F17113">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09DD56CE" w14:textId="77777777" w:rsidR="00F17113" w:rsidRPr="00D567A3" w:rsidRDefault="00F17113" w:rsidP="00F17113">
      <w:pPr>
        <w:rPr>
          <w:sz w:val="16"/>
        </w:rPr>
      </w:pPr>
      <w:r w:rsidRPr="00D567A3">
        <w:rPr>
          <w:sz w:val="16"/>
        </w:rPr>
        <w:t>Mismatches between scope of knowledge and activity</w:t>
      </w:r>
    </w:p>
    <w:p w14:paraId="0B57D3C3" w14:textId="77777777" w:rsidR="00F17113" w:rsidRPr="00D567A3" w:rsidRDefault="00F17113" w:rsidP="00F17113">
      <w:pPr>
        <w:rPr>
          <w:sz w:val="16"/>
        </w:rPr>
      </w:pPr>
      <w:r w:rsidRPr="00D567A3">
        <w:rPr>
          <w:sz w:val="16"/>
        </w:rPr>
        <w:t xml:space="preserve">In addition to high interconnectedness, low redundancy and high interactive complexity, </w:t>
      </w:r>
      <w:r w:rsidRPr="00815388">
        <w:rPr>
          <w:rStyle w:val="StyleUnderline"/>
        </w:rPr>
        <w:t>pre-crisis finance also</w:t>
      </w:r>
      <w:r w:rsidRPr="00D567A3">
        <w:rPr>
          <w:sz w:val="16"/>
        </w:rPr>
        <w:t xml:space="preserve"> exhibited a significant </w:t>
      </w:r>
      <w:r w:rsidRPr="00815388">
        <w:rPr>
          <w:rStyle w:val="Emphasis"/>
        </w:rPr>
        <w:t>mismatch</w:t>
      </w:r>
      <w:r w:rsidRPr="00D567A3">
        <w:rPr>
          <w:sz w:val="16"/>
        </w:rPr>
        <w:t xml:space="preserve"> </w:t>
      </w:r>
      <w:r w:rsidRPr="00815388">
        <w:rPr>
          <w:rStyle w:val="StyleUnderline"/>
        </w:rPr>
        <w:t>between</w:t>
      </w:r>
      <w:r w:rsidRPr="00D567A3">
        <w:rPr>
          <w:sz w:val="16"/>
        </w:rPr>
        <w:t xml:space="preserve"> the scope of </w:t>
      </w:r>
      <w:r w:rsidRPr="00815388">
        <w:rPr>
          <w:rStyle w:val="StyleUnderline"/>
        </w:rPr>
        <w:t>knowledge and activity</w:t>
      </w:r>
      <w:r w:rsidRPr="00D567A3">
        <w:rPr>
          <w:sz w:val="16"/>
        </w:rPr>
        <w:t>. As Tett (2009, p. xiv) argues ‘</w:t>
      </w:r>
      <w:r w:rsidRPr="00815388">
        <w:rPr>
          <w:rStyle w:val="StyleUnderline"/>
        </w:rPr>
        <w:t xml:space="preserve">The modern </w:t>
      </w:r>
      <w:r w:rsidRPr="000151E0">
        <w:rPr>
          <w:rStyle w:val="StyleUnderline"/>
          <w:highlight w:val="cyan"/>
        </w:rPr>
        <w:t>world is littered with</w:t>
      </w:r>
      <w:r w:rsidRPr="00D567A3">
        <w:rPr>
          <w:sz w:val="16"/>
        </w:rPr>
        <w:t xml:space="preserve"> these </w:t>
      </w:r>
      <w:r w:rsidRPr="000151E0">
        <w:rPr>
          <w:rStyle w:val="Emphasis"/>
          <w:highlight w:val="cyan"/>
        </w:rPr>
        <w:t>silos</w:t>
      </w:r>
      <w:r w:rsidRPr="00D567A3">
        <w:rPr>
          <w:sz w:val="16"/>
        </w:rPr>
        <w:t xml:space="preserve"> – </w:t>
      </w:r>
      <w:r w:rsidRPr="00A1313E">
        <w:rPr>
          <w:rStyle w:val="StyleUnderline"/>
        </w:rPr>
        <w:t xml:space="preserve">pockets of </w:t>
      </w:r>
      <w:r w:rsidRPr="00A1313E">
        <w:rPr>
          <w:rStyle w:val="Emphasis"/>
        </w:rPr>
        <w:t>specialist knowledge</w:t>
      </w:r>
      <w:r w:rsidRPr="00A1313E">
        <w:rPr>
          <w:sz w:val="16"/>
        </w:rPr>
        <w:t xml:space="preserve">, </w:t>
      </w:r>
      <w:r w:rsidRPr="00A1313E">
        <w:rPr>
          <w:rStyle w:val="StyleUnderline"/>
        </w:rPr>
        <w:t>where technical experts work in mental</w:t>
      </w:r>
      <w:r w:rsidRPr="00815388">
        <w:rPr>
          <w:rStyle w:val="StyleUnderline"/>
        </w:rPr>
        <w:t xml:space="preserve"> and structural silos</w:t>
      </w:r>
      <w:r w:rsidRPr="00D567A3">
        <w:rPr>
          <w:sz w:val="16"/>
        </w:rPr>
        <w:t xml:space="preserve">. Indeed, </w:t>
      </w:r>
      <w:r w:rsidRPr="00815388">
        <w:rPr>
          <w:rStyle w:val="StyleUnderline"/>
        </w:rPr>
        <w:t xml:space="preserve">these silos are </w:t>
      </w:r>
      <w:r w:rsidRPr="00815388">
        <w:rPr>
          <w:rStyle w:val="Emphasis"/>
        </w:rPr>
        <w:t>proliferating</w:t>
      </w:r>
      <w:r w:rsidRPr="00D567A3">
        <w:rPr>
          <w:sz w:val="16"/>
        </w:rPr>
        <w:t xml:space="preserve">, for as the pace of innovation speeds up, and spreads further and further around the globe, </w:t>
      </w:r>
      <w:r w:rsidRPr="00815388">
        <w:rPr>
          <w:rStyle w:val="StyleUnderline"/>
        </w:rPr>
        <w:t xml:space="preserve">our world is becoming more </w:t>
      </w:r>
      <w:r w:rsidRPr="00815388">
        <w:rPr>
          <w:rStyle w:val="Emphasis"/>
        </w:rPr>
        <w:t>technologically complex</w:t>
      </w:r>
      <w:r w:rsidRPr="00D567A3">
        <w:rPr>
          <w:sz w:val="16"/>
        </w:rPr>
        <w:t xml:space="preserve"> </w:t>
      </w:r>
      <w:r w:rsidRPr="00815388">
        <w:rPr>
          <w:rStyle w:val="StyleUnderline"/>
        </w:rPr>
        <w:t>by the day’</w:t>
      </w:r>
      <w:r w:rsidRPr="00D567A3">
        <w:rPr>
          <w:sz w:val="16"/>
        </w:rPr>
        <w:t xml:space="preserve">. As such, while Tett (2009, 2015) primarily focuses her critique on increasing silos of knowledge, as her quote suggests </w:t>
      </w:r>
      <w:r w:rsidRPr="00815388">
        <w:rPr>
          <w:rStyle w:val="StyleUnderline"/>
        </w:rPr>
        <w:t xml:space="preserve">we are witnessing an even more dangerous process </w:t>
      </w:r>
      <w:r w:rsidRPr="00A1313E">
        <w:rPr>
          <w:rStyle w:val="StyleUnderline"/>
        </w:rPr>
        <w:t xml:space="preserve">in which we have a dual process of the </w:t>
      </w:r>
      <w:r w:rsidRPr="00A1313E">
        <w:rPr>
          <w:rStyle w:val="Emphasis"/>
        </w:rPr>
        <w:t>production</w:t>
      </w:r>
      <w:r w:rsidRPr="00D567A3">
        <w:rPr>
          <w:sz w:val="16"/>
        </w:rPr>
        <w:t xml:space="preserve"> </w:t>
      </w:r>
      <w:r w:rsidRPr="00815388">
        <w:rPr>
          <w:rStyle w:val="StyleUnderline"/>
        </w:rPr>
        <w:t xml:space="preserve">of increasingly </w:t>
      </w:r>
      <w:r w:rsidRPr="000151E0">
        <w:rPr>
          <w:rStyle w:val="StyleUnderline"/>
          <w:highlight w:val="cyan"/>
        </w:rPr>
        <w:t>complex</w:t>
      </w:r>
      <w:r w:rsidRPr="00815388">
        <w:rPr>
          <w:rStyle w:val="StyleUnderline"/>
        </w:rPr>
        <w:t xml:space="preserve"> and interconnected </w:t>
      </w:r>
      <w:r w:rsidRPr="000151E0">
        <w:rPr>
          <w:rStyle w:val="StyleUnderline"/>
          <w:highlight w:val="cyan"/>
        </w:rPr>
        <w:t>systems, alongside</w:t>
      </w:r>
      <w:r w:rsidRPr="00D567A3">
        <w:rPr>
          <w:sz w:val="16"/>
        </w:rPr>
        <w:t xml:space="preserve"> the </w:t>
      </w:r>
      <w:r w:rsidRPr="00815388">
        <w:rPr>
          <w:rStyle w:val="StyleUnderline"/>
        </w:rPr>
        <w:t xml:space="preserve">increasingly </w:t>
      </w:r>
      <w:r w:rsidRPr="000151E0">
        <w:rPr>
          <w:rStyle w:val="StyleUnderline"/>
          <w:highlight w:val="cyan"/>
        </w:rPr>
        <w:t>narrow</w:t>
      </w:r>
      <w:r w:rsidRPr="00A1313E">
        <w:rPr>
          <w:rStyle w:val="StyleUnderline"/>
        </w:rPr>
        <w:t xml:space="preserve">, cordoned bases of </w:t>
      </w:r>
      <w:r w:rsidRPr="000151E0">
        <w:rPr>
          <w:rStyle w:val="StyleUnderline"/>
          <w:highlight w:val="cyan"/>
        </w:rPr>
        <w:t>knowledge</w:t>
      </w:r>
      <w:r w:rsidRPr="00A1313E">
        <w:rPr>
          <w:rStyle w:val="StyleUnderline"/>
        </w:rPr>
        <w:t xml:space="preserve"> and responsibility for those who are cumulatively producing this </w:t>
      </w:r>
      <w:r w:rsidRPr="00A1313E">
        <w:rPr>
          <w:rStyle w:val="Emphasis"/>
        </w:rPr>
        <w:t>externalized complexity</w:t>
      </w:r>
      <w:r w:rsidRPr="00A1313E">
        <w:rPr>
          <w:sz w:val="16"/>
        </w:rPr>
        <w:t xml:space="preserve">. </w:t>
      </w:r>
      <w:r w:rsidRPr="00A1313E">
        <w:rPr>
          <w:rStyle w:val="StyleUnderline"/>
        </w:rPr>
        <w:t>This process is clearly</w:t>
      </w:r>
      <w:r w:rsidRPr="00815388">
        <w:rPr>
          <w:rStyle w:val="StyleUnderline"/>
        </w:rPr>
        <w:t xml:space="preserve"> on display in the </w:t>
      </w:r>
      <w:r w:rsidRPr="000151E0">
        <w:rPr>
          <w:rStyle w:val="StyleUnderline"/>
          <w:highlight w:val="cyan"/>
        </w:rPr>
        <w:t>lead</w:t>
      </w:r>
      <w:r w:rsidRPr="00815388">
        <w:rPr>
          <w:rStyle w:val="StyleUnderline"/>
        </w:rPr>
        <w:t xml:space="preserve">-up </w:t>
      </w:r>
      <w:r w:rsidRPr="000151E0">
        <w:rPr>
          <w:rStyle w:val="StyleUnderline"/>
          <w:highlight w:val="cyan"/>
        </w:rPr>
        <w:t>to</w:t>
      </w:r>
      <w:r w:rsidRPr="00815388">
        <w:rPr>
          <w:rStyle w:val="StyleUnderline"/>
        </w:rPr>
        <w:t xml:space="preserve"> the </w:t>
      </w:r>
      <w:r w:rsidRPr="00815388">
        <w:rPr>
          <w:rStyle w:val="Emphasis"/>
        </w:rPr>
        <w:t xml:space="preserve">financial </w:t>
      </w:r>
      <w:r w:rsidRPr="000151E0">
        <w:rPr>
          <w:rStyle w:val="Emphasis"/>
          <w:highlight w:val="cyan"/>
        </w:rPr>
        <w:t>crisis</w:t>
      </w:r>
      <w:r w:rsidRPr="00D567A3">
        <w:rPr>
          <w:sz w:val="16"/>
        </w:rPr>
        <w:t>.</w:t>
      </w:r>
    </w:p>
    <w:p w14:paraId="436398C9" w14:textId="77777777" w:rsidR="00F17113" w:rsidRPr="00A1313E" w:rsidRDefault="00F17113" w:rsidP="00F17113">
      <w:pPr>
        <w:rPr>
          <w:sz w:val="16"/>
        </w:rPr>
      </w:pPr>
      <w:r w:rsidRPr="00D567A3">
        <w:rPr>
          <w:sz w:val="16"/>
        </w:rPr>
        <w:t xml:space="preserve">While, as discussed above, the complexity of interconnections between Mortgage Backed Securities grew the scope of knowledge of its producers did not correspondingly grow – in fact, in many ways it constricted. Rather than carefully investigating the different potential risks, ‘Mortgage lending had become an assembly-line affair in which loans were made and then quickly reassembled into bonds immediately sold to investors’ (Tett, 2009, p. 112). Even when key additional layers of complexity were added through the development of ABS CDOs, there was little additional knowledge or orientation to the additional connections that were being generated. Ultimately, the primary knowledge base and orientation of the producers and sellers of ABS CDOs was how to attain the desired credit rating on these investments – all other portions of complexity were externalized by the vast majority of those formulating these investments. Consequently, once the model of the Gaussian copula was identified as a way to solve the problem of estimating correlations, the complexities were neglected, with the Gaussian copula functioning as the ‘combustion engine of the CDO world’ (Tett 2009, p. 119–122). As MacKenzie’s (2011) discussion of different clusters of evaluation practices likewise shows, those who made and rated the ABS CDOs lacked a sufficient basis of knowledge to fully understand their actual activity – both in terms of the vulnerabilities of the investments they packaged and the vulnerability of the financial system to these extremely complex investment vehicles. As emphasized above, these mismatches between knowledge and activity not only left open the potential for creating extremely risky financial transactions, but also tended to shield those </w:t>
      </w:r>
      <w:r w:rsidRPr="00A1313E">
        <w:rPr>
          <w:sz w:val="16"/>
        </w:rPr>
        <w:t>who created and benefitted from the risk from responsibility for the consequences of these risks.</w:t>
      </w:r>
    </w:p>
    <w:p w14:paraId="5EE932A8" w14:textId="77777777" w:rsidR="00F17113" w:rsidRPr="00D567A3" w:rsidRDefault="00F17113" w:rsidP="00F17113">
      <w:pPr>
        <w:rPr>
          <w:sz w:val="16"/>
        </w:rPr>
      </w:pPr>
      <w:r w:rsidRPr="00A1313E">
        <w:rPr>
          <w:sz w:val="16"/>
        </w:rPr>
        <w:t xml:space="preserve">The </w:t>
      </w:r>
      <w:r w:rsidRPr="00A1313E">
        <w:rPr>
          <w:rStyle w:val="Emphasis"/>
        </w:rPr>
        <w:t>digital economy</w:t>
      </w:r>
      <w:r w:rsidRPr="00A1313E">
        <w:rPr>
          <w:sz w:val="16"/>
        </w:rPr>
        <w:t xml:space="preserve"> likewise </w:t>
      </w:r>
      <w:r w:rsidRPr="00A1313E">
        <w:rPr>
          <w:rStyle w:val="StyleUnderline"/>
        </w:rPr>
        <w:t xml:space="preserve">manifests </w:t>
      </w:r>
      <w:r w:rsidRPr="00A1313E">
        <w:rPr>
          <w:rStyle w:val="Emphasis"/>
        </w:rPr>
        <w:t>extreme mismatches</w:t>
      </w:r>
      <w:r w:rsidRPr="00A1313E">
        <w:rPr>
          <w:sz w:val="16"/>
        </w:rPr>
        <w:t xml:space="preserve"> </w:t>
      </w:r>
      <w:r w:rsidRPr="00A1313E">
        <w:rPr>
          <w:rStyle w:val="StyleUnderline"/>
        </w:rPr>
        <w:t>between the</w:t>
      </w:r>
      <w:r w:rsidRPr="00782FA0">
        <w:rPr>
          <w:rStyle w:val="StyleUnderline"/>
        </w:rPr>
        <w:t xml:space="preserve"> scope of knowledge of those developing computing programs and the</w:t>
      </w:r>
      <w:r w:rsidRPr="00D567A3">
        <w:rPr>
          <w:sz w:val="16"/>
        </w:rPr>
        <w:t xml:space="preserve"> </w:t>
      </w:r>
      <w:r w:rsidRPr="00782FA0">
        <w:rPr>
          <w:rStyle w:val="Emphasis"/>
        </w:rPr>
        <w:t>interdependencies</w:t>
      </w:r>
      <w:r w:rsidRPr="00D567A3">
        <w:rPr>
          <w:sz w:val="16"/>
        </w:rPr>
        <w:t xml:space="preserve"> </w:t>
      </w:r>
      <w:r w:rsidRPr="00782FA0">
        <w:rPr>
          <w:rStyle w:val="StyleUnderline"/>
        </w:rPr>
        <w:t>that emerge on top of them</w:t>
      </w:r>
      <w:r w:rsidRPr="00D567A3">
        <w:rPr>
          <w:sz w:val="16"/>
        </w:rPr>
        <w:t xml:space="preserve">. As emphasized above, contemporary </w:t>
      </w:r>
      <w:r w:rsidRPr="00782FA0">
        <w:rPr>
          <w:rStyle w:val="StyleUnderline"/>
        </w:rPr>
        <w:t xml:space="preserve">computer </w:t>
      </w:r>
      <w:r w:rsidRPr="000151E0">
        <w:rPr>
          <w:rStyle w:val="StyleUnderline"/>
          <w:highlight w:val="cyan"/>
        </w:rPr>
        <w:t>programs exhibit</w:t>
      </w:r>
      <w:r w:rsidRPr="00782FA0">
        <w:rPr>
          <w:rStyle w:val="StyleUnderline"/>
        </w:rPr>
        <w:t xml:space="preserve"> a level of </w:t>
      </w:r>
      <w:r w:rsidRPr="000151E0">
        <w:rPr>
          <w:rStyle w:val="StyleUnderline"/>
          <w:highlight w:val="cyan"/>
        </w:rPr>
        <w:t>complexity</w:t>
      </w:r>
      <w:r w:rsidRPr="00782FA0">
        <w:rPr>
          <w:rStyle w:val="StyleUnderline"/>
        </w:rPr>
        <w:t xml:space="preserve"> </w:t>
      </w:r>
      <w:r w:rsidRPr="00782FA0">
        <w:rPr>
          <w:rStyle w:val="Emphasis"/>
        </w:rPr>
        <w:t xml:space="preserve">well </w:t>
      </w:r>
      <w:r w:rsidRPr="000151E0">
        <w:rPr>
          <w:rStyle w:val="Emphasis"/>
          <w:highlight w:val="cyan"/>
        </w:rPr>
        <w:t>beyond</w:t>
      </w:r>
      <w:r w:rsidRPr="00782FA0">
        <w:rPr>
          <w:rStyle w:val="StyleUnderline"/>
        </w:rPr>
        <w:t xml:space="preserve"> the </w:t>
      </w:r>
      <w:r w:rsidRPr="000151E0">
        <w:rPr>
          <w:rStyle w:val="StyleUnderline"/>
          <w:highlight w:val="cyan"/>
        </w:rPr>
        <w:t>comprehension</w:t>
      </w:r>
      <w:r w:rsidRPr="00782FA0">
        <w:rPr>
          <w:rStyle w:val="StyleUnderline"/>
        </w:rPr>
        <w:t xml:space="preserve"> of a </w:t>
      </w:r>
      <w:r w:rsidRPr="00782FA0">
        <w:rPr>
          <w:rStyle w:val="Emphasis"/>
        </w:rPr>
        <w:t>single person</w:t>
      </w:r>
      <w:r w:rsidRPr="00782FA0">
        <w:rPr>
          <w:rStyle w:val="StyleUnderline"/>
        </w:rPr>
        <w:t xml:space="preserve"> or </w:t>
      </w:r>
      <w:r w:rsidRPr="00782FA0">
        <w:rPr>
          <w:rStyle w:val="Emphasis"/>
        </w:rPr>
        <w:t>group of people</w:t>
      </w:r>
      <w:r w:rsidRPr="00D567A3">
        <w:rPr>
          <w:sz w:val="16"/>
        </w:rPr>
        <w:t xml:space="preserve">. </w:t>
      </w:r>
      <w:r w:rsidRPr="003743B5">
        <w:rPr>
          <w:rStyle w:val="StyleUnderline"/>
        </w:rPr>
        <w:t>Alongside</w:t>
      </w:r>
      <w:r w:rsidRPr="003743B5">
        <w:rPr>
          <w:sz w:val="16"/>
        </w:rPr>
        <w:t xml:space="preserve"> this complexity </w:t>
      </w:r>
      <w:r w:rsidRPr="003743B5">
        <w:rPr>
          <w:rStyle w:val="StyleUnderline"/>
        </w:rPr>
        <w:t>then is a massive mismatch between the extremely small part</w:t>
      </w:r>
      <w:r w:rsidRPr="003743B5">
        <w:rPr>
          <w:sz w:val="16"/>
        </w:rPr>
        <w:t xml:space="preserve"> </w:t>
      </w:r>
      <w:r w:rsidRPr="003743B5">
        <w:rPr>
          <w:rStyle w:val="StyleUnderline"/>
        </w:rPr>
        <w:t>of an overall program that any one set of programmers develop and understand</w:t>
      </w:r>
      <w:r w:rsidRPr="003743B5">
        <w:rPr>
          <w:sz w:val="16"/>
        </w:rPr>
        <w:t xml:space="preserve"> – </w:t>
      </w:r>
      <w:r w:rsidRPr="003743B5">
        <w:rPr>
          <w:rStyle w:val="StyleUnderline"/>
        </w:rPr>
        <w:t>which even then can contain flaws in itself</w:t>
      </w:r>
      <w:r w:rsidRPr="003743B5">
        <w:rPr>
          <w:sz w:val="16"/>
        </w:rPr>
        <w:t xml:space="preserve"> (Schneier, 2018) – </w:t>
      </w:r>
      <w:r w:rsidRPr="003743B5">
        <w:rPr>
          <w:rStyle w:val="StyleUnderline"/>
        </w:rPr>
        <w:t>and</w:t>
      </w:r>
      <w:r w:rsidRPr="003743B5">
        <w:rPr>
          <w:sz w:val="16"/>
        </w:rPr>
        <w:t xml:space="preserve"> </w:t>
      </w:r>
      <w:r w:rsidRPr="003743B5">
        <w:rPr>
          <w:rStyle w:val="StyleUnderline"/>
        </w:rPr>
        <w:t>the</w:t>
      </w:r>
      <w:r w:rsidRPr="003743B5">
        <w:rPr>
          <w:sz w:val="16"/>
        </w:rPr>
        <w:t xml:space="preserve"> emergent </w:t>
      </w:r>
      <w:r w:rsidRPr="003743B5">
        <w:rPr>
          <w:rStyle w:val="StyleUnderline"/>
        </w:rPr>
        <w:t xml:space="preserve">intersections of these units into </w:t>
      </w:r>
      <w:r w:rsidRPr="003743B5">
        <w:rPr>
          <w:rStyle w:val="Emphasis"/>
        </w:rPr>
        <w:t>larger systemic fragilities</w:t>
      </w:r>
      <w:r w:rsidRPr="003743B5">
        <w:rPr>
          <w:sz w:val="16"/>
        </w:rPr>
        <w:t xml:space="preserve"> </w:t>
      </w:r>
      <w:r w:rsidRPr="003743B5">
        <w:rPr>
          <w:rStyle w:val="StyleUnderline"/>
        </w:rPr>
        <w:t>across the network</w:t>
      </w:r>
      <w:r w:rsidRPr="003743B5">
        <w:rPr>
          <w:sz w:val="16"/>
        </w:rPr>
        <w:t xml:space="preserve">. </w:t>
      </w:r>
      <w:r w:rsidRPr="000151E0">
        <w:rPr>
          <w:rStyle w:val="StyleUnderline"/>
          <w:highlight w:val="cyan"/>
        </w:rPr>
        <w:t>As</w:t>
      </w:r>
      <w:r w:rsidRPr="003743B5">
        <w:rPr>
          <w:rStyle w:val="StyleUnderline"/>
        </w:rPr>
        <w:t xml:space="preserve"> </w:t>
      </w:r>
      <w:r w:rsidRPr="003743B5">
        <w:rPr>
          <w:rStyle w:val="Emphasis"/>
        </w:rPr>
        <w:t xml:space="preserve">interactive </w:t>
      </w:r>
      <w:r w:rsidRPr="000151E0">
        <w:rPr>
          <w:rStyle w:val="Emphasis"/>
          <w:highlight w:val="cyan"/>
        </w:rPr>
        <w:t>complexities</w:t>
      </w:r>
      <w:r w:rsidRPr="000151E0">
        <w:rPr>
          <w:sz w:val="16"/>
          <w:highlight w:val="cyan"/>
        </w:rPr>
        <w:t xml:space="preserve"> </w:t>
      </w:r>
      <w:r w:rsidRPr="000151E0">
        <w:rPr>
          <w:rStyle w:val="StyleUnderline"/>
          <w:highlight w:val="cyan"/>
        </w:rPr>
        <w:t>build on</w:t>
      </w:r>
      <w:r w:rsidRPr="003743B5">
        <w:rPr>
          <w:rStyle w:val="StyleUnderline"/>
        </w:rPr>
        <w:t xml:space="preserve"> top of </w:t>
      </w:r>
      <w:r w:rsidRPr="000151E0">
        <w:rPr>
          <w:rStyle w:val="Emphasis"/>
          <w:highlight w:val="cyan"/>
        </w:rPr>
        <w:t>interconnected</w:t>
      </w:r>
      <w:r w:rsidRPr="003743B5">
        <w:rPr>
          <w:sz w:val="16"/>
        </w:rPr>
        <w:t xml:space="preserve"> </w:t>
      </w:r>
      <w:r w:rsidRPr="003743B5">
        <w:rPr>
          <w:rStyle w:val="StyleUnderline"/>
        </w:rPr>
        <w:t>and</w:t>
      </w:r>
      <w:r w:rsidRPr="003743B5">
        <w:rPr>
          <w:sz w:val="16"/>
        </w:rPr>
        <w:t xml:space="preserve"> </w:t>
      </w:r>
      <w:r w:rsidRPr="000151E0">
        <w:rPr>
          <w:rStyle w:val="Emphasis"/>
          <w:highlight w:val="cyan"/>
        </w:rPr>
        <w:t>low redundancy</w:t>
      </w:r>
      <w:r w:rsidRPr="003743B5">
        <w:rPr>
          <w:rStyle w:val="Emphasis"/>
        </w:rPr>
        <w:t xml:space="preserve"> systems</w:t>
      </w:r>
      <w:r w:rsidRPr="003743B5">
        <w:rPr>
          <w:sz w:val="16"/>
        </w:rPr>
        <w:t xml:space="preserve"> </w:t>
      </w:r>
      <w:r w:rsidRPr="003743B5">
        <w:rPr>
          <w:rStyle w:val="StyleUnderline"/>
        </w:rPr>
        <w:t>and intensify the problems emerging from</w:t>
      </w:r>
      <w:r w:rsidRPr="00A1313E">
        <w:rPr>
          <w:rStyle w:val="StyleUnderline"/>
        </w:rPr>
        <w:t xml:space="preserve"> these features, this mismatch</w:t>
      </w:r>
      <w:r w:rsidRPr="00A1313E">
        <w:rPr>
          <w:sz w:val="16"/>
        </w:rPr>
        <w:t xml:space="preserve"> </w:t>
      </w:r>
      <w:r w:rsidRPr="003743B5">
        <w:rPr>
          <w:sz w:val="16"/>
        </w:rPr>
        <w:t>between</w:t>
      </w:r>
      <w:r w:rsidRPr="00A1313E">
        <w:rPr>
          <w:sz w:val="16"/>
        </w:rPr>
        <w:t xml:space="preserve"> scope of knowledge and activity </w:t>
      </w:r>
      <w:r w:rsidRPr="00A1313E">
        <w:rPr>
          <w:rStyle w:val="StyleUnderline"/>
        </w:rPr>
        <w:t>intensifies</w:t>
      </w:r>
      <w:r w:rsidRPr="00A1313E">
        <w:rPr>
          <w:sz w:val="16"/>
        </w:rPr>
        <w:t xml:space="preserve"> these </w:t>
      </w:r>
      <w:r w:rsidRPr="00A1313E">
        <w:rPr>
          <w:rStyle w:val="StyleUnderline"/>
        </w:rPr>
        <w:t xml:space="preserve">problems of </w:t>
      </w:r>
      <w:r w:rsidRPr="00A1313E">
        <w:rPr>
          <w:rStyle w:val="Emphasis"/>
        </w:rPr>
        <w:t>interactive complexity</w:t>
      </w:r>
      <w:r w:rsidRPr="00A1313E">
        <w:rPr>
          <w:sz w:val="16"/>
        </w:rPr>
        <w:t xml:space="preserve">. Moreover, </w:t>
      </w:r>
      <w:r w:rsidRPr="00A1313E">
        <w:rPr>
          <w:rStyle w:val="StyleUnderline"/>
        </w:rPr>
        <w:t>problems of interactive complexity are amplified by how tightly-coupled computing systems can be</w:t>
      </w:r>
      <w:r w:rsidRPr="00A1313E">
        <w:rPr>
          <w:sz w:val="16"/>
        </w:rPr>
        <w:t xml:space="preserve"> – </w:t>
      </w:r>
      <w:r w:rsidRPr="003743B5">
        <w:rPr>
          <w:rStyle w:val="StyleUnderline"/>
        </w:rPr>
        <w:t>massive</w:t>
      </w:r>
      <w:r w:rsidRPr="00A1313E">
        <w:rPr>
          <w:sz w:val="16"/>
        </w:rPr>
        <w:t xml:space="preserve"> </w:t>
      </w:r>
      <w:r w:rsidRPr="00A1313E">
        <w:rPr>
          <w:rStyle w:val="Emphasis"/>
        </w:rPr>
        <w:t xml:space="preserve">automated </w:t>
      </w:r>
      <w:r w:rsidRPr="000151E0">
        <w:rPr>
          <w:rStyle w:val="Emphasis"/>
          <w:highlight w:val="cyan"/>
        </w:rPr>
        <w:t>systems</w:t>
      </w:r>
      <w:r w:rsidRPr="000151E0">
        <w:rPr>
          <w:sz w:val="16"/>
          <w:highlight w:val="cyan"/>
        </w:rPr>
        <w:t xml:space="preserve"> </w:t>
      </w:r>
      <w:r w:rsidRPr="000151E0">
        <w:rPr>
          <w:rStyle w:val="StyleUnderline"/>
          <w:highlight w:val="cyan"/>
        </w:rPr>
        <w:t>can be</w:t>
      </w:r>
      <w:r w:rsidRPr="00A1313E">
        <w:rPr>
          <w:sz w:val="16"/>
        </w:rPr>
        <w:t xml:space="preserve"> </w:t>
      </w:r>
      <w:r w:rsidRPr="00A1313E">
        <w:rPr>
          <w:strike/>
          <w:sz w:val="16"/>
          <w:szCs w:val="16"/>
        </w:rPr>
        <w:t>disabled</w:t>
      </w:r>
      <w:r w:rsidRPr="00A1313E">
        <w:rPr>
          <w:sz w:val="16"/>
        </w:rPr>
        <w:t xml:space="preserve"> </w:t>
      </w:r>
      <w:r w:rsidRPr="00A1313E">
        <w:rPr>
          <w:rStyle w:val="StyleUnderline"/>
        </w:rPr>
        <w:t>[</w:t>
      </w:r>
      <w:r w:rsidRPr="000151E0">
        <w:rPr>
          <w:rStyle w:val="Emphasis"/>
          <w:highlight w:val="cyan"/>
        </w:rPr>
        <w:t>harmed</w:t>
      </w:r>
      <w:r w:rsidRPr="00A1313E">
        <w:rPr>
          <w:rStyle w:val="StyleUnderline"/>
        </w:rPr>
        <w:t xml:space="preserve">] by even a </w:t>
      </w:r>
      <w:r w:rsidRPr="00A1313E">
        <w:rPr>
          <w:rStyle w:val="Emphasis"/>
        </w:rPr>
        <w:t>single mistake</w:t>
      </w:r>
      <w:r w:rsidRPr="00A1313E">
        <w:rPr>
          <w:sz w:val="16"/>
        </w:rPr>
        <w:t xml:space="preserve"> as computers do not</w:t>
      </w:r>
      <w:r w:rsidRPr="00D567A3">
        <w:rPr>
          <w:sz w:val="16"/>
        </w:rPr>
        <w:t xml:space="preserve"> possess the type of hermeneutic interpretability that living agents do (see Kernighan, 2017). Yet, it is not only the physical nature of computing that leads to the potential for a single mistake to cascade through a computing device; </w:t>
      </w:r>
      <w:r w:rsidRPr="00782FA0">
        <w:rPr>
          <w:rStyle w:val="StyleUnderline"/>
        </w:rPr>
        <w:t xml:space="preserve">the emerging </w:t>
      </w:r>
      <w:r w:rsidRPr="000151E0">
        <w:rPr>
          <w:rStyle w:val="Emphasis"/>
          <w:highlight w:val="cyan"/>
        </w:rPr>
        <w:t>monopolistic</w:t>
      </w:r>
      <w:r w:rsidRPr="00782FA0">
        <w:rPr>
          <w:rStyle w:val="Emphasis"/>
        </w:rPr>
        <w:t xml:space="preserve"> business </w:t>
      </w:r>
      <w:r w:rsidRPr="000151E0">
        <w:rPr>
          <w:rStyle w:val="Emphasis"/>
          <w:highlight w:val="cyan"/>
        </w:rPr>
        <w:t>model</w:t>
      </w:r>
      <w:r w:rsidRPr="00D567A3">
        <w:rPr>
          <w:sz w:val="16"/>
        </w:rPr>
        <w:t xml:space="preserve"> </w:t>
      </w:r>
      <w:r w:rsidRPr="00782FA0">
        <w:rPr>
          <w:rStyle w:val="StyleUnderline"/>
        </w:rPr>
        <w:t xml:space="preserve">of the </w:t>
      </w:r>
      <w:r w:rsidRPr="00782FA0">
        <w:rPr>
          <w:rStyle w:val="Emphasis"/>
        </w:rPr>
        <w:t>digital economy</w:t>
      </w:r>
      <w:r w:rsidRPr="00D567A3">
        <w:rPr>
          <w:sz w:val="16"/>
        </w:rPr>
        <w:t xml:space="preserve"> </w:t>
      </w:r>
      <w:r w:rsidRPr="000151E0">
        <w:rPr>
          <w:rStyle w:val="StyleUnderline"/>
          <w:highlight w:val="cyan"/>
        </w:rPr>
        <w:t>creates</w:t>
      </w:r>
      <w:r w:rsidRPr="00782FA0">
        <w:rPr>
          <w:rStyle w:val="StyleUnderline"/>
        </w:rPr>
        <w:t xml:space="preserve"> greater </w:t>
      </w:r>
      <w:r w:rsidRPr="000151E0">
        <w:rPr>
          <w:rStyle w:val="StyleUnderline"/>
          <w:highlight w:val="cyan"/>
        </w:rPr>
        <w:t>interdependencies as</w:t>
      </w:r>
      <w:r w:rsidRPr="00782FA0">
        <w:rPr>
          <w:rStyle w:val="StyleUnderline"/>
        </w:rPr>
        <w:t xml:space="preserve"> large digital </w:t>
      </w:r>
      <w:r w:rsidRPr="000151E0">
        <w:rPr>
          <w:rStyle w:val="StyleUnderline"/>
          <w:highlight w:val="cyan"/>
        </w:rPr>
        <w:t>companies</w:t>
      </w:r>
      <w:r w:rsidRPr="00782FA0">
        <w:rPr>
          <w:rStyle w:val="StyleUnderline"/>
        </w:rPr>
        <w:t xml:space="preserve"> seek to </w:t>
      </w:r>
      <w:r w:rsidRPr="000151E0">
        <w:rPr>
          <w:rStyle w:val="StyleUnderline"/>
          <w:highlight w:val="cyan"/>
        </w:rPr>
        <w:t>insert</w:t>
      </w:r>
      <w:r w:rsidRPr="00782FA0">
        <w:rPr>
          <w:rStyle w:val="StyleUnderline"/>
        </w:rPr>
        <w:t xml:space="preserve"> themselves </w:t>
      </w:r>
      <w:r w:rsidRPr="000151E0">
        <w:rPr>
          <w:rStyle w:val="StyleUnderline"/>
          <w:highlight w:val="cyan"/>
        </w:rPr>
        <w:t>as</w:t>
      </w:r>
      <w:r w:rsidRPr="00782FA0">
        <w:rPr>
          <w:rStyle w:val="StyleUnderline"/>
        </w:rPr>
        <w:t xml:space="preserve"> a </w:t>
      </w:r>
      <w:r w:rsidRPr="000151E0">
        <w:rPr>
          <w:rStyle w:val="Emphasis"/>
          <w:highlight w:val="cyan"/>
        </w:rPr>
        <w:t>universal</w:t>
      </w:r>
      <w:r w:rsidRPr="00782FA0">
        <w:rPr>
          <w:rStyle w:val="Emphasis"/>
        </w:rPr>
        <w:t>ly necessary</w:t>
      </w:r>
      <w:r w:rsidRPr="00D567A3">
        <w:rPr>
          <w:sz w:val="16"/>
        </w:rPr>
        <w:t xml:space="preserve"> </w:t>
      </w:r>
      <w:r w:rsidRPr="00782FA0">
        <w:rPr>
          <w:rStyle w:val="StyleUnderline"/>
        </w:rPr>
        <w:t xml:space="preserve">part of the ‘stack’ of </w:t>
      </w:r>
      <w:r w:rsidRPr="00782FA0">
        <w:rPr>
          <w:rStyle w:val="Emphasis"/>
        </w:rPr>
        <w:t>digital computing services</w:t>
      </w:r>
      <w:r w:rsidRPr="00D567A3">
        <w:rPr>
          <w:sz w:val="16"/>
        </w:rPr>
        <w:t xml:space="preserve"> (Nunan &amp; Di Domenico, 2017). An illustrative example, the </w:t>
      </w:r>
      <w:r w:rsidRPr="00503D26">
        <w:rPr>
          <w:rStyle w:val="Emphasis"/>
        </w:rPr>
        <w:t>cascading failure</w:t>
      </w:r>
      <w:r w:rsidRPr="00D567A3">
        <w:rPr>
          <w:sz w:val="16"/>
        </w:rPr>
        <w:t xml:space="preserve"> </w:t>
      </w:r>
      <w:r w:rsidRPr="00503D26">
        <w:rPr>
          <w:rStyle w:val="StyleUnderline"/>
        </w:rPr>
        <w:t>of websites</w:t>
      </w:r>
      <w:r w:rsidRPr="00D567A3">
        <w:rPr>
          <w:sz w:val="16"/>
        </w:rPr>
        <w:t xml:space="preserve"> in February 2017, </w:t>
      </w:r>
      <w:r w:rsidRPr="00DD6D55">
        <w:rPr>
          <w:rStyle w:val="StyleUnderline"/>
        </w:rPr>
        <w:t>exemplifies</w:t>
      </w:r>
      <w:r w:rsidRPr="00D567A3">
        <w:rPr>
          <w:sz w:val="16"/>
        </w:rPr>
        <w:t xml:space="preserve"> well </w:t>
      </w:r>
      <w:r w:rsidRPr="00503D26">
        <w:rPr>
          <w:rStyle w:val="StyleUnderline"/>
        </w:rPr>
        <w:t>how</w:t>
      </w:r>
      <w:r w:rsidRPr="00D567A3">
        <w:rPr>
          <w:sz w:val="16"/>
        </w:rPr>
        <w:t xml:space="preserve"> the </w:t>
      </w:r>
      <w:r w:rsidRPr="00DD6D55">
        <w:rPr>
          <w:rStyle w:val="StyleUnderline"/>
        </w:rPr>
        <w:t>interconnectedness and complexity</w:t>
      </w:r>
      <w:r w:rsidRPr="00D567A3">
        <w:rPr>
          <w:sz w:val="16"/>
        </w:rPr>
        <w:t xml:space="preserve"> of the web </w:t>
      </w:r>
      <w:r w:rsidRPr="00DD6D55">
        <w:rPr>
          <w:rStyle w:val="StyleUnderline"/>
        </w:rPr>
        <w:t xml:space="preserve">interacts with </w:t>
      </w:r>
      <w:r w:rsidRPr="00DD6D55">
        <w:rPr>
          <w:rStyle w:val="Emphasis"/>
        </w:rPr>
        <w:t>mismatches</w:t>
      </w:r>
      <w:r w:rsidRPr="00D567A3">
        <w:rPr>
          <w:sz w:val="16"/>
        </w:rPr>
        <w:t xml:space="preserve"> between the knowledge of specific individuals </w:t>
      </w:r>
      <w:r w:rsidRPr="00DD6D55">
        <w:rPr>
          <w:rStyle w:val="StyleUnderline"/>
        </w:rPr>
        <w:t xml:space="preserve">and the </w:t>
      </w:r>
      <w:r w:rsidRPr="00DD6D55">
        <w:rPr>
          <w:rStyle w:val="Emphasis"/>
        </w:rPr>
        <w:t>massive ramifications</w:t>
      </w:r>
      <w:r w:rsidRPr="00D567A3">
        <w:rPr>
          <w:sz w:val="16"/>
        </w:rPr>
        <w:t xml:space="preserve"> that their </w:t>
      </w:r>
      <w:r w:rsidRPr="00DD6D55">
        <w:rPr>
          <w:rStyle w:val="StyleUnderline"/>
        </w:rPr>
        <w:t>actions can have</w:t>
      </w:r>
      <w:r w:rsidRPr="00D567A3">
        <w:rPr>
          <w:sz w:val="16"/>
        </w:rPr>
        <w:t>.</w:t>
      </w:r>
    </w:p>
    <w:p w14:paraId="3349367E" w14:textId="77777777" w:rsidR="00F17113" w:rsidRPr="00D567A3" w:rsidRDefault="00F17113" w:rsidP="00F17113">
      <w:pPr>
        <w:rPr>
          <w:sz w:val="16"/>
        </w:rPr>
      </w:pPr>
      <w:r w:rsidRPr="00DD6D55">
        <w:rPr>
          <w:rStyle w:val="StyleUnderline"/>
        </w:rPr>
        <w:t>In February 2017, several websites</w:t>
      </w:r>
      <w:r w:rsidRPr="00D567A3">
        <w:rPr>
          <w:sz w:val="16"/>
        </w:rPr>
        <w:t xml:space="preserve"> on the East Coast of the United States </w:t>
      </w:r>
      <w:r w:rsidRPr="00DD6D55">
        <w:rPr>
          <w:rStyle w:val="StyleUnderline"/>
        </w:rPr>
        <w:t xml:space="preserve">stopped </w:t>
      </w:r>
      <w:r w:rsidRPr="00DD6D55">
        <w:rPr>
          <w:rStyle w:val="Emphasis"/>
        </w:rPr>
        <w:t>functioning</w:t>
      </w:r>
      <w:r w:rsidRPr="00D567A3">
        <w:rPr>
          <w:sz w:val="16"/>
        </w:rPr>
        <w:t xml:space="preserve"> properly, including the websites of Slack, GitHub, GitLab, Quora, Medium, Expedia, Adobe Cloud, with reports of Xero, SiriusXM, and Nest internet-connected devices also ceasing to function properly (Nichols, 2017). In fact, outage monitoring sites DownDetector and isitdownrightnow.com were also not functioning properly due to the overloading of the sites because of a massive spike in internet users checking on the functionality of these other websites (Nichols, 2017). Ultimately, </w:t>
      </w:r>
      <w:r w:rsidRPr="00DD6D55">
        <w:rPr>
          <w:rStyle w:val="StyleUnderline"/>
        </w:rPr>
        <w:t>this</w:t>
      </w:r>
      <w:r w:rsidRPr="00D567A3">
        <w:rPr>
          <w:sz w:val="16"/>
        </w:rPr>
        <w:t xml:space="preserve"> five-hour </w:t>
      </w:r>
      <w:r w:rsidRPr="000151E0">
        <w:rPr>
          <w:rStyle w:val="Emphasis"/>
          <w:highlight w:val="cyan"/>
        </w:rPr>
        <w:t>breakdown</w:t>
      </w:r>
      <w:r w:rsidRPr="000151E0">
        <w:rPr>
          <w:sz w:val="16"/>
          <w:highlight w:val="cyan"/>
        </w:rPr>
        <w:t xml:space="preserve"> </w:t>
      </w:r>
      <w:r w:rsidRPr="000151E0">
        <w:rPr>
          <w:rStyle w:val="StyleUnderline"/>
          <w:highlight w:val="cyan"/>
        </w:rPr>
        <w:t>in</w:t>
      </w:r>
      <w:r w:rsidRPr="00DD6D55">
        <w:rPr>
          <w:rStyle w:val="StyleUnderline"/>
        </w:rPr>
        <w:t xml:space="preserve"> availability of these </w:t>
      </w:r>
      <w:r w:rsidRPr="000151E0">
        <w:rPr>
          <w:rStyle w:val="StyleUnderline"/>
          <w:highlight w:val="cyan"/>
        </w:rPr>
        <w:t>websites</w:t>
      </w:r>
      <w:r w:rsidRPr="00DD6D55">
        <w:rPr>
          <w:rStyle w:val="StyleUnderline"/>
        </w:rPr>
        <w:t xml:space="preserve"> and services was </w:t>
      </w:r>
      <w:r w:rsidRPr="000151E0">
        <w:rPr>
          <w:rStyle w:val="StyleUnderline"/>
          <w:highlight w:val="cyan"/>
        </w:rPr>
        <w:t>traced back to</w:t>
      </w:r>
      <w:r w:rsidRPr="00DD6D55">
        <w:rPr>
          <w:rStyle w:val="StyleUnderline"/>
        </w:rPr>
        <w:t xml:space="preserve"> the </w:t>
      </w:r>
      <w:r w:rsidRPr="000151E0">
        <w:rPr>
          <w:rStyle w:val="Emphasis"/>
          <w:highlight w:val="cyan"/>
        </w:rPr>
        <w:t>malfunctioning</w:t>
      </w:r>
      <w:r w:rsidRPr="000151E0">
        <w:rPr>
          <w:sz w:val="16"/>
          <w:highlight w:val="cyan"/>
        </w:rPr>
        <w:t xml:space="preserve"> </w:t>
      </w:r>
      <w:r w:rsidRPr="000151E0">
        <w:rPr>
          <w:rStyle w:val="StyleUnderline"/>
          <w:highlight w:val="cyan"/>
        </w:rPr>
        <w:t>of</w:t>
      </w:r>
      <w:r w:rsidRPr="00D567A3">
        <w:rPr>
          <w:sz w:val="16"/>
        </w:rPr>
        <w:t xml:space="preserve"> Amazon Web Services (</w:t>
      </w:r>
      <w:r w:rsidRPr="000151E0">
        <w:rPr>
          <w:rStyle w:val="Emphasis"/>
          <w:highlight w:val="cyan"/>
        </w:rPr>
        <w:t>AWS</w:t>
      </w:r>
      <w:r w:rsidRPr="00D567A3">
        <w:rPr>
          <w:sz w:val="16"/>
        </w:rPr>
        <w:t xml:space="preserve">), a core cloud computing provider. </w:t>
      </w:r>
      <w:r w:rsidRPr="00DD6D55">
        <w:rPr>
          <w:rStyle w:val="StyleUnderline"/>
        </w:rPr>
        <w:t>The malfunctioning</w:t>
      </w:r>
      <w:r w:rsidRPr="00D567A3">
        <w:rPr>
          <w:sz w:val="16"/>
        </w:rPr>
        <w:t xml:space="preserve"> had </w:t>
      </w:r>
      <w:r w:rsidRPr="00DD6D55">
        <w:rPr>
          <w:rStyle w:val="StyleUnderline"/>
        </w:rPr>
        <w:t xml:space="preserve">occurred </w:t>
      </w:r>
      <w:r w:rsidRPr="000151E0">
        <w:rPr>
          <w:rStyle w:val="StyleUnderline"/>
          <w:highlight w:val="cyan"/>
        </w:rPr>
        <w:t>due to a</w:t>
      </w:r>
      <w:r w:rsidRPr="00DD6D55">
        <w:rPr>
          <w:rStyle w:val="StyleUnderline"/>
        </w:rPr>
        <w:t xml:space="preserve"> </w:t>
      </w:r>
      <w:r w:rsidRPr="00DD6D55">
        <w:rPr>
          <w:rStyle w:val="Emphasis"/>
        </w:rPr>
        <w:t xml:space="preserve">single </w:t>
      </w:r>
      <w:r w:rsidRPr="000151E0">
        <w:rPr>
          <w:rStyle w:val="Emphasis"/>
          <w:highlight w:val="cyan"/>
        </w:rPr>
        <w:t>typo</w:t>
      </w:r>
      <w:r w:rsidRPr="00D567A3">
        <w:rPr>
          <w:sz w:val="16"/>
        </w:rPr>
        <w:t xml:space="preserve"> </w:t>
      </w:r>
      <w:r w:rsidRPr="00DD6D55">
        <w:rPr>
          <w:rStyle w:val="StyleUnderline"/>
        </w:rPr>
        <w:t xml:space="preserve">by an </w:t>
      </w:r>
      <w:r w:rsidRPr="00DD6D55">
        <w:rPr>
          <w:rStyle w:val="Emphasis"/>
        </w:rPr>
        <w:t>Amazon employee</w:t>
      </w:r>
      <w:r w:rsidRPr="00D567A3">
        <w:rPr>
          <w:sz w:val="16"/>
        </w:rPr>
        <w:t xml:space="preserve">. The </w:t>
      </w:r>
      <w:r w:rsidRPr="00DD6D55">
        <w:rPr>
          <w:rStyle w:val="StyleUnderline"/>
        </w:rPr>
        <w:t xml:space="preserve">employee was debugging a </w:t>
      </w:r>
      <w:r w:rsidRPr="00DD6D55">
        <w:rPr>
          <w:rStyle w:val="Emphasis"/>
        </w:rPr>
        <w:t>billing system</w:t>
      </w:r>
      <w:r w:rsidRPr="00D567A3">
        <w:rPr>
          <w:sz w:val="16"/>
        </w:rPr>
        <w:t xml:space="preserve"> </w:t>
      </w:r>
      <w:r w:rsidRPr="00DD6D55">
        <w:rPr>
          <w:rStyle w:val="StyleUnderline"/>
        </w:rPr>
        <w:t>and ended up taking offline more servers than were intended</w:t>
      </w:r>
      <w:r w:rsidRPr="00D567A3">
        <w:rPr>
          <w:sz w:val="16"/>
        </w:rPr>
        <w:t xml:space="preserve">. </w:t>
      </w:r>
      <w:r w:rsidRPr="00DD6D55">
        <w:rPr>
          <w:rStyle w:val="StyleUnderline"/>
        </w:rPr>
        <w:t>This ‘</w:t>
      </w:r>
      <w:r w:rsidRPr="000151E0">
        <w:rPr>
          <w:rStyle w:val="StyleUnderline"/>
          <w:highlight w:val="cyan"/>
        </w:rPr>
        <w:t xml:space="preserve">error started a </w:t>
      </w:r>
      <w:r w:rsidRPr="000151E0">
        <w:rPr>
          <w:rStyle w:val="Emphasis"/>
          <w:highlight w:val="cyan"/>
        </w:rPr>
        <w:t>domino effect</w:t>
      </w:r>
      <w:r w:rsidRPr="00D567A3">
        <w:rPr>
          <w:sz w:val="16"/>
        </w:rPr>
        <w:t xml:space="preserve"> </w:t>
      </w:r>
      <w:r w:rsidRPr="00DD6D55">
        <w:rPr>
          <w:rStyle w:val="StyleUnderline"/>
        </w:rPr>
        <w:t>that took down</w:t>
      </w:r>
      <w:r w:rsidRPr="00D567A3">
        <w:rPr>
          <w:sz w:val="16"/>
        </w:rPr>
        <w:t xml:space="preserve"> </w:t>
      </w:r>
      <w:r w:rsidRPr="00DD6D55">
        <w:rPr>
          <w:rStyle w:val="StyleUnderline"/>
        </w:rPr>
        <w:t>two other server subsystems and so on</w:t>
      </w:r>
      <w:r w:rsidRPr="00D567A3">
        <w:rPr>
          <w:sz w:val="16"/>
        </w:rPr>
        <w:t xml:space="preserve"> … ’ (Del Rey, 2017). </w:t>
      </w:r>
      <w:r w:rsidRPr="00DD6D55">
        <w:rPr>
          <w:rStyle w:val="Emphasis"/>
        </w:rPr>
        <w:t>AWS</w:t>
      </w:r>
      <w:r w:rsidRPr="00D567A3">
        <w:rPr>
          <w:sz w:val="16"/>
        </w:rPr>
        <w:t xml:space="preserve"> had </w:t>
      </w:r>
      <w:r w:rsidRPr="00DD6D55">
        <w:rPr>
          <w:rStyle w:val="StyleUnderline"/>
        </w:rPr>
        <w:t xml:space="preserve">also suffered a significant </w:t>
      </w:r>
      <w:r w:rsidRPr="00DD6D55">
        <w:rPr>
          <w:rStyle w:val="Emphasis"/>
        </w:rPr>
        <w:t>outage</w:t>
      </w:r>
      <w:r w:rsidRPr="00D567A3">
        <w:rPr>
          <w:sz w:val="16"/>
        </w:rPr>
        <w:t xml:space="preserve"> </w:t>
      </w:r>
      <w:r w:rsidRPr="00DD6D55">
        <w:rPr>
          <w:rStyle w:val="StyleUnderline"/>
        </w:rPr>
        <w:t>due to human error</w:t>
      </w:r>
      <w:r w:rsidRPr="00D567A3">
        <w:rPr>
          <w:sz w:val="16"/>
        </w:rPr>
        <w:t xml:space="preserve"> years earlier </w:t>
      </w:r>
      <w:r w:rsidRPr="00DD6D55">
        <w:rPr>
          <w:rStyle w:val="StyleUnderline"/>
        </w:rPr>
        <w:t>in 2011</w:t>
      </w:r>
      <w:r w:rsidRPr="00D567A3">
        <w:rPr>
          <w:sz w:val="16"/>
        </w:rPr>
        <w:t xml:space="preserve">. In </w:t>
      </w:r>
      <w:r w:rsidRPr="00DD6D55">
        <w:rPr>
          <w:rStyle w:val="StyleUnderline"/>
        </w:rPr>
        <w:t>upgrading its</w:t>
      </w:r>
      <w:r w:rsidRPr="00D567A3">
        <w:rPr>
          <w:sz w:val="16"/>
        </w:rPr>
        <w:t xml:space="preserve"> </w:t>
      </w:r>
      <w:r w:rsidRPr="00DD6D55">
        <w:rPr>
          <w:rStyle w:val="Emphasis"/>
        </w:rPr>
        <w:t>primary servers</w:t>
      </w:r>
      <w:r w:rsidRPr="00D567A3">
        <w:rPr>
          <w:sz w:val="16"/>
        </w:rPr>
        <w:t xml:space="preserve">, the </w:t>
      </w:r>
      <w:r w:rsidRPr="00DD6D55">
        <w:rPr>
          <w:rStyle w:val="StyleUnderline"/>
        </w:rPr>
        <w:t>traffic that the</w:t>
      </w:r>
      <w:r w:rsidRPr="00D567A3">
        <w:rPr>
          <w:sz w:val="16"/>
        </w:rPr>
        <w:t xml:space="preserve"> </w:t>
      </w:r>
      <w:r w:rsidRPr="00DD6D55">
        <w:rPr>
          <w:rStyle w:val="StyleUnderline"/>
        </w:rPr>
        <w:t>server</w:t>
      </w:r>
      <w:r w:rsidRPr="00D567A3">
        <w:rPr>
          <w:sz w:val="16"/>
        </w:rPr>
        <w:t xml:space="preserve"> usually </w:t>
      </w:r>
      <w:r w:rsidRPr="00DD6D55">
        <w:rPr>
          <w:rStyle w:val="StyleUnderline"/>
        </w:rPr>
        <w:t xml:space="preserve">manages was sent to a </w:t>
      </w:r>
      <w:r w:rsidRPr="00DD6D55">
        <w:rPr>
          <w:rStyle w:val="Emphasis"/>
        </w:rPr>
        <w:t>back-up server</w:t>
      </w:r>
      <w:r w:rsidRPr="00D567A3">
        <w:rPr>
          <w:sz w:val="16"/>
        </w:rPr>
        <w:t xml:space="preserve"> </w:t>
      </w:r>
      <w:r w:rsidRPr="00DD6D55">
        <w:rPr>
          <w:rStyle w:val="StyleUnderline"/>
        </w:rPr>
        <w:t>rather than</w:t>
      </w:r>
      <w:r w:rsidRPr="00D567A3">
        <w:rPr>
          <w:sz w:val="16"/>
        </w:rPr>
        <w:t xml:space="preserve"> being sent to </w:t>
      </w:r>
      <w:r w:rsidRPr="00DD6D55">
        <w:rPr>
          <w:rStyle w:val="StyleUnderline"/>
        </w:rPr>
        <w:t xml:space="preserve">the rest of the </w:t>
      </w:r>
      <w:r w:rsidRPr="00FA0E96">
        <w:rPr>
          <w:rStyle w:val="StyleUnderline"/>
        </w:rPr>
        <w:t>network. This back-up</w:t>
      </w:r>
      <w:r w:rsidRPr="00D567A3">
        <w:rPr>
          <w:sz w:val="16"/>
        </w:rPr>
        <w:t xml:space="preserve"> </w:t>
      </w:r>
      <w:r w:rsidRPr="00FA0E96">
        <w:rPr>
          <w:rStyle w:val="StyleUnderline"/>
        </w:rPr>
        <w:t xml:space="preserve">server was not intended to handle this much higher level of </w:t>
      </w:r>
      <w:r w:rsidRPr="00FA0E96">
        <w:rPr>
          <w:rStyle w:val="Emphasis"/>
        </w:rPr>
        <w:t>traffic</w:t>
      </w:r>
      <w:r w:rsidRPr="00FA0E96">
        <w:rPr>
          <w:rStyle w:val="StyleUnderline"/>
        </w:rPr>
        <w:t>, thus causing</w:t>
      </w:r>
      <w:r w:rsidRPr="00D567A3">
        <w:rPr>
          <w:sz w:val="16"/>
        </w:rPr>
        <w:t xml:space="preserve"> a significant amount of the </w:t>
      </w:r>
      <w:r w:rsidRPr="00FA0E96">
        <w:rPr>
          <w:rStyle w:val="StyleUnderline"/>
        </w:rPr>
        <w:t>traffic to get ‘</w:t>
      </w:r>
      <w:r w:rsidRPr="00FA0E96">
        <w:rPr>
          <w:rStyle w:val="Emphasis"/>
        </w:rPr>
        <w:t>stuck’</w:t>
      </w:r>
      <w:r w:rsidRPr="00D567A3">
        <w:rPr>
          <w:sz w:val="16"/>
        </w:rPr>
        <w:t>. Despite this single mistake of redirection to the back-up server, if the system had functioned properly, the problem would not have cascaded in this way, but this mistake interacted with other as of yet previously unidentified bugs, thus amplifying the breakdown in service (Goldman, 2011).</w:t>
      </w:r>
    </w:p>
    <w:p w14:paraId="1ABC42FD" w14:textId="77777777" w:rsidR="00F17113" w:rsidRPr="00B7014C" w:rsidRDefault="00F17113" w:rsidP="00F17113">
      <w:pPr>
        <w:rPr>
          <w:sz w:val="16"/>
        </w:rPr>
      </w:pPr>
      <w:r w:rsidRPr="00D567A3">
        <w:rPr>
          <w:sz w:val="16"/>
        </w:rPr>
        <w:t xml:space="preserve">The </w:t>
      </w:r>
      <w:r w:rsidRPr="00FA0E96">
        <w:rPr>
          <w:rStyle w:val="Emphasis"/>
        </w:rPr>
        <w:t xml:space="preserve">massive </w:t>
      </w:r>
      <w:r w:rsidRPr="000151E0">
        <w:rPr>
          <w:rStyle w:val="Emphasis"/>
          <w:highlight w:val="cyan"/>
        </w:rPr>
        <w:t>outage</w:t>
      </w:r>
      <w:r w:rsidRPr="00D567A3">
        <w:rPr>
          <w:sz w:val="16"/>
        </w:rPr>
        <w:t xml:space="preserve"> in February 2017 </w:t>
      </w:r>
      <w:r w:rsidRPr="00FA0E96">
        <w:rPr>
          <w:rStyle w:val="StyleUnderline"/>
        </w:rPr>
        <w:t xml:space="preserve">is estimated to have </w:t>
      </w:r>
      <w:r w:rsidRPr="000151E0">
        <w:rPr>
          <w:rStyle w:val="StyleUnderline"/>
          <w:highlight w:val="cyan"/>
        </w:rPr>
        <w:t>damaged</w:t>
      </w:r>
      <w:r w:rsidRPr="00D567A3">
        <w:rPr>
          <w:sz w:val="16"/>
        </w:rPr>
        <w:t xml:space="preserve"> the </w:t>
      </w:r>
      <w:r w:rsidRPr="00FA0E96">
        <w:rPr>
          <w:rStyle w:val="StyleUnderline"/>
        </w:rPr>
        <w:t xml:space="preserve">business of </w:t>
      </w:r>
      <w:r w:rsidRPr="000151E0">
        <w:rPr>
          <w:rStyle w:val="Emphasis"/>
          <w:highlight w:val="cyan"/>
        </w:rPr>
        <w:t xml:space="preserve">54 </w:t>
      </w:r>
      <w:r w:rsidRPr="003743B5">
        <w:rPr>
          <w:rStyle w:val="Emphasis"/>
        </w:rPr>
        <w:t>of the top 100</w:t>
      </w:r>
      <w:r w:rsidRPr="00D567A3">
        <w:rPr>
          <w:sz w:val="16"/>
        </w:rPr>
        <w:t xml:space="preserve"> </w:t>
      </w:r>
      <w:r w:rsidRPr="00FA0E96">
        <w:rPr>
          <w:rStyle w:val="StyleUnderline"/>
        </w:rPr>
        <w:t xml:space="preserve">internet </w:t>
      </w:r>
      <w:r w:rsidRPr="000151E0">
        <w:rPr>
          <w:rStyle w:val="StyleUnderline"/>
          <w:highlight w:val="cyan"/>
        </w:rPr>
        <w:t>retailers</w:t>
      </w:r>
      <w:r w:rsidRPr="00FA0E96">
        <w:rPr>
          <w:rStyle w:val="StyleUnderline"/>
        </w:rPr>
        <w:t xml:space="preserve">, </w:t>
      </w:r>
      <w:r w:rsidRPr="00A1313E">
        <w:rPr>
          <w:rStyle w:val="StyleUnderline"/>
        </w:rPr>
        <w:t xml:space="preserve">with an estimated total economic impact of </w:t>
      </w:r>
      <w:r w:rsidRPr="00A1313E">
        <w:rPr>
          <w:rStyle w:val="Emphasis"/>
        </w:rPr>
        <w:t>$150 million</w:t>
      </w:r>
      <w:r w:rsidRPr="00A1313E">
        <w:rPr>
          <w:sz w:val="16"/>
        </w:rPr>
        <w:t xml:space="preserve"> (Bort,</w:t>
      </w:r>
      <w:r w:rsidRPr="00D567A3">
        <w:rPr>
          <w:sz w:val="16"/>
        </w:rPr>
        <w:t xml:space="preserve"> 2017). This has led to the incident being described as ‘Amazon and the $150 million typo’ (Hersher, 2017). </w:t>
      </w:r>
      <w:r w:rsidRPr="00FA0E96">
        <w:rPr>
          <w:rStyle w:val="StyleUnderline"/>
        </w:rPr>
        <w:t xml:space="preserve">Reflecting on the </w:t>
      </w:r>
      <w:r w:rsidRPr="00FA0E96">
        <w:rPr>
          <w:rStyle w:val="Emphasis"/>
        </w:rPr>
        <w:t>systemic importance</w:t>
      </w:r>
      <w:r w:rsidRPr="00D567A3">
        <w:rPr>
          <w:sz w:val="16"/>
        </w:rPr>
        <w:t xml:space="preserve"> </w:t>
      </w:r>
      <w:r w:rsidRPr="00FA0E96">
        <w:rPr>
          <w:rStyle w:val="StyleUnderline"/>
        </w:rPr>
        <w:t xml:space="preserve">of a single cloud computing company, it was noted that </w:t>
      </w:r>
      <w:r w:rsidRPr="000151E0">
        <w:rPr>
          <w:rStyle w:val="StyleUnderline"/>
          <w:highlight w:val="cyan"/>
        </w:rPr>
        <w:t>AWS has</w:t>
      </w:r>
      <w:r w:rsidRPr="00D567A3">
        <w:rPr>
          <w:sz w:val="16"/>
        </w:rPr>
        <w:t xml:space="preserve"> ‘quietly </w:t>
      </w:r>
      <w:r w:rsidRPr="000151E0">
        <w:rPr>
          <w:rStyle w:val="Emphasis"/>
          <w:highlight w:val="cyan"/>
        </w:rPr>
        <w:t>become responsible for</w:t>
      </w:r>
      <w:r w:rsidRPr="00FA0E96">
        <w:rPr>
          <w:rStyle w:val="Emphasis"/>
        </w:rPr>
        <w:t xml:space="preserve"> keeping much </w:t>
      </w:r>
      <w:r w:rsidRPr="00503D26">
        <w:rPr>
          <w:rStyle w:val="Emphasis"/>
        </w:rPr>
        <w:t xml:space="preserve">of </w:t>
      </w:r>
      <w:r w:rsidRPr="000151E0">
        <w:rPr>
          <w:rStyle w:val="Emphasis"/>
          <w:highlight w:val="cyan"/>
        </w:rPr>
        <w:t xml:space="preserve">the internet </w:t>
      </w:r>
      <w:r w:rsidRPr="003743B5">
        <w:rPr>
          <w:rStyle w:val="Emphasis"/>
        </w:rPr>
        <w:t>running’</w:t>
      </w:r>
      <w:r w:rsidRPr="00D567A3">
        <w:rPr>
          <w:sz w:val="16"/>
        </w:rPr>
        <w:t xml:space="preserve"> </w:t>
      </w:r>
      <w:r w:rsidRPr="00FA0E96">
        <w:rPr>
          <w:rStyle w:val="StyleUnderline"/>
        </w:rPr>
        <w:t xml:space="preserve">and that ‘AWS has come to </w:t>
      </w:r>
      <w:r w:rsidRPr="000151E0">
        <w:rPr>
          <w:rStyle w:val="StyleUnderline"/>
          <w:highlight w:val="cyan"/>
        </w:rPr>
        <w:t>underpin</w:t>
      </w:r>
      <w:r w:rsidRPr="00D567A3">
        <w:rPr>
          <w:sz w:val="16"/>
        </w:rPr>
        <w:t xml:space="preserve"> </w:t>
      </w:r>
      <w:r w:rsidRPr="00FA0E96">
        <w:rPr>
          <w:rStyle w:val="Emphasis"/>
        </w:rPr>
        <w:t xml:space="preserve">so much of </w:t>
      </w:r>
      <w:r w:rsidRPr="000151E0">
        <w:rPr>
          <w:rStyle w:val="Emphasis"/>
          <w:highlight w:val="cyan"/>
        </w:rPr>
        <w:t>our</w:t>
      </w:r>
      <w:r w:rsidRPr="00FA0E96">
        <w:rPr>
          <w:rStyle w:val="Emphasis"/>
        </w:rPr>
        <w:t xml:space="preserve"> daily </w:t>
      </w:r>
      <w:r w:rsidRPr="000151E0">
        <w:rPr>
          <w:rStyle w:val="Emphasis"/>
          <w:highlight w:val="cyan"/>
        </w:rPr>
        <w:t>life</w:t>
      </w:r>
      <w:r w:rsidRPr="00D567A3">
        <w:rPr>
          <w:sz w:val="16"/>
        </w:rPr>
        <w:t xml:space="preserve"> th</w:t>
      </w:r>
      <w:r w:rsidRPr="00FA0E96">
        <w:rPr>
          <w:rStyle w:val="StyleUnderline"/>
        </w:rPr>
        <w:t>at we hardly even notice how important it’s become — until it stops working’</w:t>
      </w:r>
      <w:r w:rsidRPr="00D567A3">
        <w:rPr>
          <w:sz w:val="16"/>
        </w:rPr>
        <w:t xml:space="preserve"> (Swearingen, 2018). Yet, different parts of AWS malfunctioned again in September 2017 and then in March 2018, hitting Alexa, Slack and </w:t>
      </w:r>
      <w:r w:rsidRPr="003743B5">
        <w:rPr>
          <w:sz w:val="16"/>
        </w:rPr>
        <w:t xml:space="preserve">Capital One. While Amazon apologized and promised changes, </w:t>
      </w:r>
      <w:r w:rsidRPr="003743B5">
        <w:rPr>
          <w:rStyle w:val="StyleUnderline"/>
        </w:rPr>
        <w:t xml:space="preserve">the </w:t>
      </w:r>
      <w:r w:rsidRPr="003743B5">
        <w:rPr>
          <w:rStyle w:val="Emphasis"/>
        </w:rPr>
        <w:t>cascading impacts</w:t>
      </w:r>
      <w:r w:rsidRPr="003743B5">
        <w:rPr>
          <w:sz w:val="16"/>
        </w:rPr>
        <w:t xml:space="preserve"> </w:t>
      </w:r>
      <w:r w:rsidRPr="003743B5">
        <w:rPr>
          <w:rStyle w:val="StyleUnderline"/>
        </w:rPr>
        <w:t>of AWS outages continue to be felt. As with interconnectedness and low redundancy</w:t>
      </w:r>
      <w:r w:rsidRPr="003743B5">
        <w:rPr>
          <w:sz w:val="16"/>
        </w:rPr>
        <w:t xml:space="preserve">, the </w:t>
      </w:r>
      <w:r w:rsidRPr="003743B5">
        <w:rPr>
          <w:rStyle w:val="Emphasis"/>
        </w:rPr>
        <w:t>growing complexity</w:t>
      </w:r>
      <w:r w:rsidRPr="003743B5">
        <w:rPr>
          <w:sz w:val="16"/>
        </w:rPr>
        <w:t xml:space="preserve"> </w:t>
      </w:r>
      <w:r w:rsidRPr="003743B5">
        <w:rPr>
          <w:rStyle w:val="StyleUnderline"/>
        </w:rPr>
        <w:t xml:space="preserve">and mismatch between knowledge and impacts in the digital economy, though shaped by the </w:t>
      </w:r>
      <w:r w:rsidRPr="003743B5">
        <w:rPr>
          <w:rStyle w:val="Emphasis"/>
        </w:rPr>
        <w:t>technology</w:t>
      </w:r>
      <w:r w:rsidRPr="003743B5">
        <w:rPr>
          <w:sz w:val="16"/>
        </w:rPr>
        <w:t xml:space="preserve">, </w:t>
      </w:r>
      <w:r w:rsidRPr="003743B5">
        <w:rPr>
          <w:rStyle w:val="StyleUnderline"/>
        </w:rPr>
        <w:t xml:space="preserve">is </w:t>
      </w:r>
      <w:r w:rsidRPr="003743B5">
        <w:rPr>
          <w:rStyle w:val="Emphasis"/>
        </w:rPr>
        <w:t>not an inevitable dimension</w:t>
      </w:r>
      <w:r w:rsidRPr="003743B5">
        <w:rPr>
          <w:sz w:val="16"/>
        </w:rPr>
        <w:t xml:space="preserve"> </w:t>
      </w:r>
      <w:r w:rsidRPr="003743B5">
        <w:rPr>
          <w:rStyle w:val="StyleUnderline"/>
        </w:rPr>
        <w:t xml:space="preserve">of the technology, but </w:t>
      </w:r>
      <w:r w:rsidRPr="003743B5">
        <w:rPr>
          <w:sz w:val="16"/>
        </w:rPr>
        <w:t xml:space="preserve">rather </w:t>
      </w:r>
      <w:r w:rsidRPr="003743B5">
        <w:rPr>
          <w:rStyle w:val="Emphasis"/>
        </w:rPr>
        <w:t>massively intensified</w:t>
      </w:r>
      <w:r w:rsidRPr="003743B5">
        <w:rPr>
          <w:sz w:val="16"/>
        </w:rPr>
        <w:t xml:space="preserve"> </w:t>
      </w:r>
      <w:r w:rsidRPr="003743B5">
        <w:rPr>
          <w:rStyle w:val="StyleUnderline"/>
        </w:rPr>
        <w:t>by</w:t>
      </w:r>
      <w:r w:rsidRPr="003743B5">
        <w:rPr>
          <w:sz w:val="16"/>
        </w:rPr>
        <w:t xml:space="preserve"> the </w:t>
      </w:r>
      <w:r w:rsidRPr="003743B5">
        <w:rPr>
          <w:rStyle w:val="Emphasis"/>
        </w:rPr>
        <w:t>monopolistic characteristics</w:t>
      </w:r>
      <w:r w:rsidRPr="003743B5">
        <w:rPr>
          <w:sz w:val="16"/>
        </w:rPr>
        <w:t xml:space="preserve"> </w:t>
      </w:r>
      <w:r w:rsidRPr="003743B5">
        <w:rPr>
          <w:rStyle w:val="StyleUnderline"/>
        </w:rPr>
        <w:t>of</w:t>
      </w:r>
      <w:r w:rsidRPr="003743B5">
        <w:rPr>
          <w:sz w:val="16"/>
        </w:rPr>
        <w:t xml:space="preserve"> </w:t>
      </w:r>
      <w:r w:rsidRPr="003743B5">
        <w:rPr>
          <w:rStyle w:val="StyleUnderline"/>
        </w:rPr>
        <w:t xml:space="preserve">the </w:t>
      </w:r>
      <w:r w:rsidRPr="003743B5">
        <w:rPr>
          <w:rStyle w:val="Emphasis"/>
        </w:rPr>
        <w:t>digital economy</w:t>
      </w:r>
      <w:r w:rsidRPr="003743B5">
        <w:rPr>
          <w:sz w:val="16"/>
        </w:rPr>
        <w:t xml:space="preserve"> </w:t>
      </w:r>
      <w:r w:rsidRPr="003743B5">
        <w:rPr>
          <w:rStyle w:val="StyleUnderline"/>
        </w:rPr>
        <w:t>and the goal of digital giants to grow</w:t>
      </w:r>
      <w:r w:rsidRPr="00466E76">
        <w:rPr>
          <w:rStyle w:val="StyleUnderline"/>
        </w:rPr>
        <w:t xml:space="preserve"> </w:t>
      </w:r>
      <w:r w:rsidRPr="00466E76">
        <w:rPr>
          <w:rStyle w:val="Emphasis"/>
        </w:rPr>
        <w:t>as large</w:t>
      </w:r>
      <w:r w:rsidRPr="00466E76">
        <w:rPr>
          <w:rStyle w:val="StyleUnderline"/>
        </w:rPr>
        <w:t xml:space="preserve"> as </w:t>
      </w:r>
      <w:r w:rsidRPr="00466E76">
        <w:rPr>
          <w:rStyle w:val="Emphasis"/>
        </w:rPr>
        <w:t>quickly as possible</w:t>
      </w:r>
      <w:r w:rsidRPr="00466E76">
        <w:rPr>
          <w:rStyle w:val="StyleUnderline"/>
        </w:rPr>
        <w:t xml:space="preserve"> (</w:t>
      </w:r>
      <w:r w:rsidRPr="00D567A3">
        <w:rPr>
          <w:sz w:val="16"/>
        </w:rPr>
        <w:t>see Hindman, 2018).</w:t>
      </w:r>
    </w:p>
    <w:p w14:paraId="436294C3" w14:textId="77777777" w:rsidR="00F17113" w:rsidRPr="00DF1680" w:rsidRDefault="00F17113" w:rsidP="00F17113">
      <w:pPr>
        <w:pStyle w:val="Heading4"/>
      </w:pPr>
      <w:r>
        <w:t xml:space="preserve">Cascading collapse escalates </w:t>
      </w:r>
      <w:r>
        <w:rPr>
          <w:u w:val="single"/>
        </w:rPr>
        <w:t>global hotspots</w:t>
      </w:r>
      <w:r>
        <w:t xml:space="preserve">, including reactor meltdowns – </w:t>
      </w:r>
      <w:r w:rsidRPr="00B7014C">
        <w:t>extinction</w:t>
      </w:r>
      <w:r>
        <w:t xml:space="preserve">. </w:t>
      </w:r>
    </w:p>
    <w:p w14:paraId="37F1E72A" w14:textId="77777777" w:rsidR="00F17113" w:rsidRDefault="00F17113" w:rsidP="00F17113">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563E066E" w14:textId="77777777" w:rsidR="00F17113" w:rsidRPr="009718FA" w:rsidRDefault="00F17113" w:rsidP="00F17113">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151E0">
        <w:rPr>
          <w:rStyle w:val="Emphasis"/>
          <w:highlight w:val="cya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151E0">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151E0">
        <w:rPr>
          <w:rStyle w:val="Emphasis"/>
          <w:highlight w:val="cya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24899170" w14:textId="77777777" w:rsidR="00F17113" w:rsidRPr="009718FA" w:rsidRDefault="00F17113" w:rsidP="00F17113">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4C9D499B" w14:textId="77777777" w:rsidR="00F17113" w:rsidRPr="009718FA" w:rsidRDefault="00F17113" w:rsidP="00F17113">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491DA9EE" w14:textId="77777777" w:rsidR="00F17113" w:rsidRPr="009718FA" w:rsidRDefault="00F17113" w:rsidP="00F17113">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120CFB83" w14:textId="77777777" w:rsidR="00F17113" w:rsidRPr="009718FA" w:rsidRDefault="00F17113" w:rsidP="00F17113">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17198139" w14:textId="77777777" w:rsidR="00F17113" w:rsidRPr="009718FA" w:rsidRDefault="00F17113" w:rsidP="00F17113">
      <w:pPr>
        <w:rPr>
          <w:sz w:val="16"/>
        </w:rPr>
      </w:pPr>
      <w:r w:rsidRPr="009718FA">
        <w:rPr>
          <w:sz w:val="16"/>
        </w:rPr>
        <w:t>METHODOLOGY</w:t>
      </w:r>
    </w:p>
    <w:p w14:paraId="487F16C3" w14:textId="77777777" w:rsidR="00F17113" w:rsidRPr="009718FA" w:rsidRDefault="00F17113" w:rsidP="00F17113">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E991360" w14:textId="77777777" w:rsidR="00F17113" w:rsidRPr="009718FA" w:rsidRDefault="00F17113" w:rsidP="00F17113">
      <w:pPr>
        <w:ind w:left="720"/>
        <w:rPr>
          <w:sz w:val="16"/>
        </w:rPr>
      </w:pPr>
      <w:r w:rsidRPr="009718FA">
        <w:rPr>
          <w:sz w:val="16"/>
        </w:rPr>
        <w:t>• Diminishing diversity (or increasing homogeneity) of actors in the global system (Boli &amp; Thomas, 1997; Meyer, 2000; Young et al, 2006);</w:t>
      </w:r>
    </w:p>
    <w:p w14:paraId="6189303A" w14:textId="77777777" w:rsidR="00F17113" w:rsidRPr="009718FA" w:rsidRDefault="00F17113" w:rsidP="00F17113">
      <w:pPr>
        <w:ind w:left="720"/>
        <w:rPr>
          <w:sz w:val="16"/>
        </w:rPr>
      </w:pPr>
      <w:r w:rsidRPr="009718FA">
        <w:rPr>
          <w:sz w:val="16"/>
        </w:rPr>
        <w:t>• Interconnections in the global system (Homer-Dixon et al, 2015; Lee &amp; Preston, 2012);</w:t>
      </w:r>
    </w:p>
    <w:p w14:paraId="670BFF8E" w14:textId="77777777" w:rsidR="00F17113" w:rsidRPr="009718FA" w:rsidRDefault="00F17113" w:rsidP="00F17113">
      <w:pPr>
        <w:ind w:left="720"/>
        <w:rPr>
          <w:sz w:val="16"/>
        </w:rPr>
      </w:pPr>
      <w:r w:rsidRPr="009718FA">
        <w:rPr>
          <w:sz w:val="16"/>
        </w:rPr>
        <w:t>• Interactions of actors, events and components in the global system (Buldyrev et al, 2010; Bashan et al, 2013; Homer-Dixon et al, 2015); and</w:t>
      </w:r>
    </w:p>
    <w:p w14:paraId="5257C64C" w14:textId="77777777" w:rsidR="00F17113" w:rsidRPr="009718FA" w:rsidRDefault="00F17113" w:rsidP="00F17113">
      <w:pPr>
        <w:ind w:left="720"/>
        <w:rPr>
          <w:sz w:val="16"/>
        </w:rPr>
      </w:pPr>
      <w:r w:rsidRPr="009718FA">
        <w:rPr>
          <w:sz w:val="16"/>
        </w:rPr>
        <w:t>• Adaptive qualities in particular systems (Bodin &amp; Norberg, 2005; Scheffer et al, 2012)</w:t>
      </w:r>
    </w:p>
    <w:p w14:paraId="0C5F380A" w14:textId="77777777" w:rsidR="00F17113" w:rsidRPr="009718FA" w:rsidRDefault="00F17113" w:rsidP="00F17113">
      <w:pPr>
        <w:rPr>
          <w:sz w:val="16"/>
        </w:rPr>
      </w:pPr>
      <w:r w:rsidRPr="009718FA">
        <w:rPr>
          <w:sz w:val="16"/>
        </w:rPr>
        <w:t>Since scholastic material on this topic remains somewhat inchoate, this paper buttresses many of its contentions through secondary (i.e. news/institutional) sources.</w:t>
      </w:r>
    </w:p>
    <w:p w14:paraId="3BF596B9" w14:textId="77777777" w:rsidR="00F17113" w:rsidRPr="009718FA" w:rsidRDefault="00F17113" w:rsidP="00F17113">
      <w:pPr>
        <w:rPr>
          <w:sz w:val="16"/>
        </w:rPr>
      </w:pPr>
      <w:r w:rsidRPr="009718FA">
        <w:rPr>
          <w:sz w:val="16"/>
        </w:rPr>
        <w:t>ECONOMY</w:t>
      </w:r>
    </w:p>
    <w:p w14:paraId="57A40ECC" w14:textId="77777777" w:rsidR="00F17113" w:rsidRPr="009718FA" w:rsidRDefault="00F17113" w:rsidP="00F17113">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151E0">
        <w:rPr>
          <w:rStyle w:val="Emphasis"/>
          <w:highlight w:val="cyan"/>
        </w:rPr>
        <w:t>crash</w:t>
      </w:r>
      <w:r w:rsidRPr="000151E0">
        <w:rPr>
          <w:sz w:val="16"/>
          <w:highlight w:val="cyan"/>
        </w:rPr>
        <w:t xml:space="preserve"> </w:t>
      </w:r>
      <w:r w:rsidRPr="000151E0">
        <w:rPr>
          <w:rStyle w:val="StyleUnderline"/>
          <w:highlight w:val="cyan"/>
        </w:rPr>
        <w:t>of</w:t>
      </w:r>
      <w:r w:rsidRPr="009718FA">
        <w:rPr>
          <w:rStyle w:val="StyleUnderline"/>
        </w:rPr>
        <w:t xml:space="preserve"> a previously </w:t>
      </w:r>
      <w:r w:rsidRPr="00C743E1">
        <w:rPr>
          <w:rStyle w:val="Emphasis"/>
        </w:rPr>
        <w:t>unprecedented scale</w:t>
      </w:r>
      <w:r w:rsidRPr="00C743E1">
        <w:rPr>
          <w:sz w:val="16"/>
        </w:rPr>
        <w:t xml:space="preserve"> </w:t>
      </w:r>
      <w:r w:rsidRPr="000151E0">
        <w:rPr>
          <w:rStyle w:val="StyleUnderline"/>
          <w:highlight w:val="cyan"/>
        </w:rPr>
        <w:t>is</w:t>
      </w:r>
      <w:r w:rsidRPr="000151E0">
        <w:rPr>
          <w:sz w:val="16"/>
          <w:highlight w:val="cyan"/>
        </w:rPr>
        <w:t xml:space="preserve"> </w:t>
      </w:r>
      <w:r w:rsidRPr="0030018A">
        <w:rPr>
          <w:rStyle w:val="Emphasis"/>
        </w:rPr>
        <w:t xml:space="preserve">highly </w:t>
      </w:r>
      <w:r w:rsidRPr="000151E0">
        <w:rPr>
          <w:rStyle w:val="Emphasis"/>
          <w:highlight w:val="cyan"/>
        </w:rPr>
        <w:t>probable” by</w:t>
      </w:r>
      <w:r w:rsidRPr="00C743E1">
        <w:rPr>
          <w:rStyle w:val="Emphasis"/>
        </w:rPr>
        <w:t xml:space="preserve"> the </w:t>
      </w:r>
      <w:r w:rsidRPr="000151E0">
        <w:rPr>
          <w:rStyle w:val="Emphasis"/>
          <w:highlight w:val="cyan"/>
        </w:rPr>
        <w:t>mid</w:t>
      </w:r>
      <w:r w:rsidRPr="00C743E1">
        <w:rPr>
          <w:rStyle w:val="StyleUnderline"/>
        </w:rPr>
        <w:t>-20</w:t>
      </w:r>
      <w:r w:rsidRPr="000151E0">
        <w:rPr>
          <w:rStyle w:val="Emphasis"/>
          <w:highlight w:val="cya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4BD88EE9" w14:textId="77777777" w:rsidR="00F17113" w:rsidRPr="009718FA" w:rsidRDefault="00F17113" w:rsidP="00F17113">
      <w:pPr>
        <w:rPr>
          <w:sz w:val="16"/>
        </w:rPr>
      </w:pPr>
      <w:r w:rsidRPr="009718FA">
        <w:rPr>
          <w:sz w:val="16"/>
        </w:rPr>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4DEF6293" w14:textId="77777777" w:rsidR="00F17113" w:rsidRPr="009718FA" w:rsidRDefault="00F17113" w:rsidP="00F17113">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73A58AC0" w14:textId="77777777" w:rsidR="00F17113" w:rsidRPr="009718FA" w:rsidRDefault="00F17113" w:rsidP="00F17113">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151E0">
        <w:rPr>
          <w:rStyle w:val="Emphasis"/>
          <w:highlight w:val="cyan"/>
        </w:rPr>
        <w:t>disaffection</w:t>
      </w:r>
      <w:r w:rsidRPr="009718FA">
        <w:rPr>
          <w:sz w:val="16"/>
        </w:rPr>
        <w:t xml:space="preserve"> </w:t>
      </w:r>
      <w:r w:rsidRPr="009718FA">
        <w:rPr>
          <w:rStyle w:val="StyleUnderline"/>
        </w:rPr>
        <w:t>may</w:t>
      </w:r>
      <w:r w:rsidRPr="009718FA">
        <w:rPr>
          <w:sz w:val="16"/>
        </w:rPr>
        <w:t xml:space="preserve"> </w:t>
      </w:r>
      <w:r w:rsidRPr="000151E0">
        <w:rPr>
          <w:rStyle w:val="Emphasis"/>
          <w:highlight w:val="cyan"/>
        </w:rPr>
        <w:t>morph</w:t>
      </w:r>
      <w:r w:rsidRPr="000151E0">
        <w:rPr>
          <w:sz w:val="16"/>
          <w:highlight w:val="cyan"/>
        </w:rPr>
        <w:t xml:space="preserve"> </w:t>
      </w:r>
      <w:r w:rsidRPr="000151E0">
        <w:rPr>
          <w:rStyle w:val="StyleUnderline"/>
          <w:highlight w:val="cyan"/>
        </w:rPr>
        <w:t>into</w:t>
      </w:r>
      <w:r w:rsidRPr="000151E0">
        <w:rPr>
          <w:sz w:val="16"/>
          <w:highlight w:val="cyan"/>
        </w:rPr>
        <w:t xml:space="preserve"> </w:t>
      </w:r>
      <w:r w:rsidRPr="0030018A">
        <w:rPr>
          <w:rStyle w:val="Emphasis"/>
        </w:rPr>
        <w:t xml:space="preserve">outright </w:t>
      </w:r>
      <w:r w:rsidRPr="000151E0">
        <w:rPr>
          <w:rStyle w:val="Emphasis"/>
          <w:highlight w:val="cyan"/>
        </w:rPr>
        <w:t>anarchy</w:t>
      </w:r>
      <w:r w:rsidRPr="009718FA">
        <w:rPr>
          <w:sz w:val="16"/>
        </w:rPr>
        <w:t xml:space="preserve"> (Maavak, 2012; DCDC, 2007).</w:t>
      </w:r>
    </w:p>
    <w:p w14:paraId="30C8D06D" w14:textId="77777777" w:rsidR="00F17113" w:rsidRPr="009718FA" w:rsidRDefault="00F17113" w:rsidP="00F17113">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22F0B5FF" w14:textId="77777777" w:rsidR="00F17113" w:rsidRPr="009718FA" w:rsidRDefault="00F17113" w:rsidP="00F17113">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0782CDA8" w14:textId="77777777" w:rsidR="00F17113" w:rsidRPr="009718FA" w:rsidRDefault="00F17113" w:rsidP="00F17113">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0186D97" w14:textId="77777777" w:rsidR="00F17113" w:rsidRPr="009718FA" w:rsidRDefault="00F17113" w:rsidP="00F17113">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0430FF3E" w14:textId="77777777" w:rsidR="00F17113" w:rsidRPr="009718FA" w:rsidRDefault="00F17113" w:rsidP="00F17113">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151E0">
        <w:rPr>
          <w:rStyle w:val="StyleUnderline"/>
          <w:highlight w:val="cyan"/>
        </w:rPr>
        <w:t>rising</w:t>
      </w:r>
      <w:r w:rsidRPr="000151E0">
        <w:rPr>
          <w:sz w:val="16"/>
          <w:highlight w:val="cyan"/>
        </w:rPr>
        <w:t xml:space="preserve"> </w:t>
      </w:r>
      <w:r w:rsidRPr="000151E0">
        <w:rPr>
          <w:rStyle w:val="Emphasis"/>
          <w:highlight w:val="cyan"/>
        </w:rPr>
        <w:t>nationalism</w:t>
      </w:r>
      <w:r w:rsidRPr="000151E0">
        <w:rPr>
          <w:sz w:val="16"/>
          <w:highlight w:val="cya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6BCA8A4" w14:textId="77777777" w:rsidR="00F17113" w:rsidRPr="009718FA" w:rsidRDefault="00F17113" w:rsidP="00F17113">
      <w:pPr>
        <w:rPr>
          <w:sz w:val="16"/>
        </w:rPr>
      </w:pPr>
      <w:r w:rsidRPr="009718FA">
        <w:rPr>
          <w:sz w:val="16"/>
        </w:rPr>
        <w:t xml:space="preserve">In the final analysis, </w:t>
      </w:r>
      <w:r w:rsidRPr="000151E0">
        <w:rPr>
          <w:rStyle w:val="StyleUnderline"/>
          <w:highlight w:val="cyan"/>
        </w:rPr>
        <w:t>COVID</w:t>
      </w:r>
      <w:r w:rsidRPr="009718FA">
        <w:rPr>
          <w:sz w:val="16"/>
        </w:rPr>
        <w:t xml:space="preserve">-19 </w:t>
      </w:r>
      <w:r w:rsidRPr="000151E0">
        <w:rPr>
          <w:rStyle w:val="StyleUnderline"/>
          <w:highlight w:val="cya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151E0">
        <w:rPr>
          <w:rStyle w:val="StyleUnderline"/>
          <w:highlight w:val="cyan"/>
        </w:rPr>
        <w:t xml:space="preserve">an </w:t>
      </w:r>
      <w:r w:rsidRPr="000151E0">
        <w:rPr>
          <w:rStyle w:val="Emphasis"/>
          <w:highlight w:val="cya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151E0">
        <w:rPr>
          <w:rStyle w:val="Emphasis"/>
          <w:highlight w:val="cyan"/>
        </w:rPr>
        <w:t>smouldering</w:t>
      </w:r>
      <w:r w:rsidRPr="000151E0">
        <w:rPr>
          <w:sz w:val="16"/>
          <w:highlight w:val="cyan"/>
        </w:rPr>
        <w:t xml:space="preserve"> </w:t>
      </w:r>
      <w:r w:rsidRPr="000151E0">
        <w:rPr>
          <w:rStyle w:val="StyleUnderline"/>
          <w:highlight w:val="cyan"/>
        </w:rPr>
        <w:t>since</w:t>
      </w:r>
      <w:r w:rsidRPr="009718FA">
        <w:rPr>
          <w:sz w:val="16"/>
        </w:rPr>
        <w:t xml:space="preserve"> the </w:t>
      </w:r>
      <w:r w:rsidRPr="00D845DF">
        <w:rPr>
          <w:rStyle w:val="StyleUnderline"/>
        </w:rPr>
        <w:t>20</w:t>
      </w:r>
      <w:r w:rsidRPr="000151E0">
        <w:rPr>
          <w:rStyle w:val="Emphasis"/>
          <w:highlight w:val="cya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6E9E817A" w14:textId="77777777" w:rsidR="00F17113" w:rsidRPr="009718FA" w:rsidRDefault="00F17113" w:rsidP="00F17113">
      <w:pPr>
        <w:rPr>
          <w:sz w:val="16"/>
        </w:rPr>
      </w:pPr>
      <w:r w:rsidRPr="009718FA">
        <w:rPr>
          <w:sz w:val="16"/>
        </w:rPr>
        <w:t>ENVIRONMENTAL</w:t>
      </w:r>
    </w:p>
    <w:p w14:paraId="51DA26B9" w14:textId="77777777" w:rsidR="00F17113" w:rsidRPr="009718FA" w:rsidRDefault="00F17113" w:rsidP="00F17113">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151E0">
        <w:rPr>
          <w:rStyle w:val="Emphasis"/>
          <w:highlight w:val="cyan"/>
        </w:rPr>
        <w:t xml:space="preserve">nuclear </w:t>
      </w:r>
      <w:r w:rsidRPr="0030018A">
        <w:rPr>
          <w:rStyle w:val="Emphasis"/>
        </w:rPr>
        <w:t xml:space="preserve">and chemical </w:t>
      </w:r>
      <w:r w:rsidRPr="000151E0">
        <w:rPr>
          <w:rStyle w:val="Emphasis"/>
          <w:highlight w:val="cya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151E0">
        <w:rPr>
          <w:rStyle w:val="Emphasis"/>
          <w:highlight w:val="cyan"/>
        </w:rPr>
        <w:t>accidents</w:t>
      </w:r>
      <w:r w:rsidRPr="009718FA">
        <w:rPr>
          <w:sz w:val="16"/>
        </w:rPr>
        <w:t xml:space="preserve">? </w:t>
      </w:r>
      <w:r w:rsidRPr="000151E0">
        <w:rPr>
          <w:rStyle w:val="Emphasis"/>
          <w:highlight w:val="cya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151E0">
        <w:rPr>
          <w:rStyle w:val="StyleUnderline"/>
          <w:highlight w:val="cyan"/>
        </w:rPr>
        <w:t xml:space="preserve">pose </w:t>
      </w:r>
      <w:r w:rsidRPr="0030018A">
        <w:rPr>
          <w:rStyle w:val="StyleUnderline"/>
        </w:rPr>
        <w:t xml:space="preserve">the </w:t>
      </w:r>
      <w:r w:rsidRPr="0030018A">
        <w:rPr>
          <w:rStyle w:val="Emphasis"/>
        </w:rPr>
        <w:t xml:space="preserve">biggest </w:t>
      </w:r>
      <w:r w:rsidRPr="000151E0">
        <w:rPr>
          <w:rStyle w:val="Emphasis"/>
          <w:highlight w:val="cyan"/>
        </w:rPr>
        <w:t>threat</w:t>
      </w:r>
      <w:r w:rsidRPr="00D845DF">
        <w:rPr>
          <w:rStyle w:val="StyleUnderline"/>
        </w:rPr>
        <w:t xml:space="preserve">s </w:t>
      </w:r>
      <w:r w:rsidRPr="000151E0">
        <w:rPr>
          <w:rStyle w:val="Emphasis"/>
          <w:highlight w:val="cyan"/>
        </w:rPr>
        <w:t>to the environment</w:t>
      </w:r>
      <w:r w:rsidRPr="009718FA">
        <w:rPr>
          <w:sz w:val="16"/>
        </w:rPr>
        <w:t>. In a WEF report, Buehler et al (2017) made the following pre-COVID-19 observation:</w:t>
      </w:r>
    </w:p>
    <w:p w14:paraId="390C555C" w14:textId="77777777" w:rsidR="00F17113" w:rsidRPr="009718FA" w:rsidRDefault="00F17113" w:rsidP="00F17113">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29336F35" w14:textId="77777777" w:rsidR="00F17113" w:rsidRPr="009718FA" w:rsidRDefault="00F17113" w:rsidP="00F17113">
      <w:pPr>
        <w:rPr>
          <w:sz w:val="16"/>
        </w:rPr>
      </w:pPr>
      <w:r w:rsidRPr="009718FA">
        <w:rPr>
          <w:sz w:val="16"/>
        </w:rPr>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151E0">
        <w:rPr>
          <w:rStyle w:val="Emphasis"/>
          <w:highlight w:val="cyan"/>
        </w:rPr>
        <w:t>another</w:t>
      </w:r>
      <w:r w:rsidRPr="0030018A">
        <w:rPr>
          <w:sz w:val="16"/>
        </w:rPr>
        <w:t xml:space="preserve"> Bhopal (1984), </w:t>
      </w:r>
      <w:r w:rsidRPr="000151E0">
        <w:rPr>
          <w:rStyle w:val="Emphasis"/>
          <w:highlight w:val="cya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353E145A" w14:textId="77777777" w:rsidR="00F17113" w:rsidRPr="009718FA" w:rsidRDefault="00F17113" w:rsidP="00F17113">
      <w:pPr>
        <w:rPr>
          <w:sz w:val="16"/>
        </w:rPr>
      </w:pPr>
      <w:r w:rsidRPr="009718FA">
        <w:rPr>
          <w:sz w:val="16"/>
        </w:rPr>
        <w:t>Environmental disasters are more attributable to Black Swan events, systems breakdowns and corporate greed rather than to mundane human activity.</w:t>
      </w:r>
    </w:p>
    <w:p w14:paraId="299FA134" w14:textId="77777777" w:rsidR="00F17113" w:rsidRPr="00A1313E" w:rsidRDefault="00F17113" w:rsidP="00F17113">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6BF81FEE" w14:textId="77777777" w:rsidR="00F17113" w:rsidRPr="00A1313E" w:rsidRDefault="00F17113" w:rsidP="00F17113">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28EDD7B6" w14:textId="77777777" w:rsidR="00F17113" w:rsidRPr="00A1313E" w:rsidRDefault="00F17113" w:rsidP="00F17113">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47792A79" w14:textId="77777777" w:rsidR="00F17113" w:rsidRPr="00A1313E" w:rsidRDefault="00F17113" w:rsidP="00F17113">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E5F3721" w14:textId="77777777" w:rsidR="00F17113" w:rsidRPr="009718FA" w:rsidRDefault="00F17113" w:rsidP="00F17113">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75D2B84A" w14:textId="77777777" w:rsidR="00F17113" w:rsidRPr="009718FA" w:rsidRDefault="00F17113" w:rsidP="00F17113">
      <w:pPr>
        <w:rPr>
          <w:sz w:val="16"/>
        </w:rPr>
      </w:pPr>
      <w:r w:rsidRPr="009718FA">
        <w:rPr>
          <w:sz w:val="16"/>
        </w:rPr>
        <w:t>GEOPOLITICAL</w:t>
      </w:r>
    </w:p>
    <w:p w14:paraId="2FF4DDC7" w14:textId="77777777" w:rsidR="00F17113" w:rsidRPr="009718FA" w:rsidRDefault="00F17113" w:rsidP="00F17113">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5FECEE89" w14:textId="77777777" w:rsidR="00F17113" w:rsidRDefault="00F17113" w:rsidP="00F17113">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151E0">
        <w:rPr>
          <w:rStyle w:val="Emphasis"/>
          <w:highlight w:val="cyan"/>
        </w:rPr>
        <w:t xml:space="preserve">Israel </w:t>
      </w:r>
      <w:r w:rsidRPr="0030018A">
        <w:rPr>
          <w:rStyle w:val="Emphasis"/>
        </w:rPr>
        <w:t>war; US-</w:t>
      </w:r>
      <w:r w:rsidRPr="000151E0">
        <w:rPr>
          <w:rStyle w:val="Emphasis"/>
          <w:highlight w:val="cya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151E0">
        <w:rPr>
          <w:rStyle w:val="Emphasis"/>
          <w:highlight w:val="cyan"/>
        </w:rPr>
        <w:t>No</w:t>
      </w:r>
      <w:r w:rsidRPr="009718FA">
        <w:rPr>
          <w:sz w:val="16"/>
        </w:rPr>
        <w:t xml:space="preserve">rth </w:t>
      </w:r>
      <w:r w:rsidRPr="000151E0">
        <w:rPr>
          <w:rStyle w:val="Emphasis"/>
          <w:highlight w:val="cya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151E0">
        <w:rPr>
          <w:rStyle w:val="Emphasis"/>
          <w:highlight w:val="cya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0151E0">
        <w:rPr>
          <w:rStyle w:val="Emphasis"/>
          <w:highlight w:val="cyan"/>
        </w:rPr>
        <w:t>NATO</w:t>
      </w:r>
      <w:r w:rsidRPr="00A1313E">
        <w:rPr>
          <w:sz w:val="16"/>
        </w:rPr>
        <w:t xml:space="preserve"> </w:t>
      </w:r>
      <w:r w:rsidRPr="00A1313E">
        <w:rPr>
          <w:rStyle w:val="StyleUnderline"/>
        </w:rPr>
        <w:t>and</w:t>
      </w:r>
      <w:r w:rsidRPr="00A1313E">
        <w:rPr>
          <w:sz w:val="16"/>
        </w:rPr>
        <w:t xml:space="preserve"> </w:t>
      </w:r>
      <w:r w:rsidRPr="000151E0">
        <w:rPr>
          <w:rStyle w:val="Emphasis"/>
          <w:highlight w:val="cyan"/>
        </w:rPr>
        <w:t>Russia</w:t>
      </w:r>
      <w:r w:rsidRPr="009718FA">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1F87F668" w14:textId="77777777" w:rsidR="00F17113" w:rsidRPr="005A6CA2" w:rsidRDefault="00F17113" w:rsidP="00F17113">
      <w:pPr>
        <w:pStyle w:val="Heading4"/>
        <w:rPr>
          <w:rFonts w:cs="Arial"/>
          <w:bCs w:val="0"/>
        </w:rPr>
      </w:pPr>
      <w:r w:rsidRPr="005A6CA2">
        <w:rPr>
          <w:rFonts w:cs="Arial"/>
        </w:rPr>
        <w:t xml:space="preserve">Grid collapse causes </w:t>
      </w:r>
      <w:r w:rsidRPr="00CD631B">
        <w:rPr>
          <w:rFonts w:cs="Arial"/>
          <w:u w:val="single"/>
        </w:rPr>
        <w:t>extinction</w:t>
      </w:r>
      <w:r>
        <w:rPr>
          <w:rFonts w:cs="Arial"/>
        </w:rPr>
        <w:t>.</w:t>
      </w:r>
    </w:p>
    <w:p w14:paraId="3E04B831" w14:textId="77777777" w:rsidR="00F17113" w:rsidRPr="005A6CA2" w:rsidRDefault="00F17113" w:rsidP="00F17113">
      <w:r w:rsidRPr="005A6CA2">
        <w:rPr>
          <w:rStyle w:val="Style13ptBold"/>
        </w:rPr>
        <w:t>Weiss</w:t>
      </w:r>
      <w:r>
        <w:rPr>
          <w:rStyle w:val="Style13ptBold"/>
        </w:rPr>
        <w:t xml:space="preserve"> </w:t>
      </w:r>
      <w:r w:rsidRPr="005A6CA2">
        <w:rPr>
          <w:rStyle w:val="Style13ptBold"/>
        </w:rPr>
        <w:t xml:space="preserve">’19 </w:t>
      </w:r>
      <w:r w:rsidRPr="005A6CA2">
        <w:t>[Matthew and Martin; May 29; National Sales Director at United Medical Instruments, UMI and Research assistant at the American Jewish University; Neurosurgeon at UCLA-Olive View Medical Center; Energy, Sustainability, and Society, “An assessment of threats to the American power grid,” vol. 9]</w:t>
      </w:r>
    </w:p>
    <w:p w14:paraId="561B036B" w14:textId="77777777" w:rsidR="00F17113" w:rsidRPr="005A6CA2" w:rsidRDefault="00F17113" w:rsidP="00F17113">
      <w:pPr>
        <w:rPr>
          <w:sz w:val="16"/>
        </w:rPr>
      </w:pPr>
      <w:r w:rsidRPr="005A6CA2">
        <w:rPr>
          <w:sz w:val="16"/>
        </w:rPr>
        <w:t xml:space="preserve">Consequences of a sustained power outage </w:t>
      </w:r>
    </w:p>
    <w:p w14:paraId="655F14FB" w14:textId="77777777" w:rsidR="00F17113" w:rsidRPr="005A6CA2" w:rsidRDefault="00F17113" w:rsidP="00F17113">
      <w:pPr>
        <w:rPr>
          <w:sz w:val="16"/>
        </w:rPr>
      </w:pPr>
      <w:r w:rsidRPr="005A6CA2">
        <w:rPr>
          <w:sz w:val="16"/>
        </w:rPr>
        <w:t>The EMP Commission states “</w:t>
      </w:r>
      <w:r w:rsidRPr="005A6CA2">
        <w:rPr>
          <w:rStyle w:val="StyleUnderline"/>
        </w:rPr>
        <w:t>Should significant parts of the electrical power infrastructure be lost for any substantial period of time</w:t>
      </w:r>
      <w:r w:rsidRPr="005A6CA2">
        <w:rPr>
          <w:sz w:val="16"/>
        </w:rPr>
        <w:t xml:space="preserve">, the Commission believes that the </w:t>
      </w:r>
      <w:r w:rsidRPr="005A6CA2">
        <w:rPr>
          <w:rStyle w:val="Emphasis"/>
        </w:rPr>
        <w:t>consequences are likely to be catastrophic</w:t>
      </w:r>
      <w:r w:rsidRPr="005A6CA2">
        <w:rPr>
          <w:sz w:val="16"/>
        </w:rPr>
        <w:t xml:space="preserve">, and many </w:t>
      </w:r>
      <w:r w:rsidRPr="005A6CA2">
        <w:rPr>
          <w:rStyle w:val="StyleUnderline"/>
        </w:rPr>
        <w:t>people will die for the lack of the basic elements necessary to sustain life</w:t>
      </w:r>
      <w:r w:rsidRPr="005A6CA2">
        <w:rPr>
          <w:sz w:val="16"/>
        </w:rPr>
        <w:t xml:space="preserve"> in dense urban and suburban communities.” [67]. </w:t>
      </w:r>
    </w:p>
    <w:p w14:paraId="0BB4DDB8" w14:textId="77777777" w:rsidR="00F17113" w:rsidRPr="005A6CA2" w:rsidRDefault="00F17113" w:rsidP="00F17113">
      <w:pPr>
        <w:rPr>
          <w:sz w:val="16"/>
        </w:rPr>
      </w:pPr>
      <w:r w:rsidRPr="005A6CA2">
        <w:rPr>
          <w:sz w:val="16"/>
        </w:rPr>
        <w:t xml:space="preserve">Space constraints preclude discussion on how the </w:t>
      </w:r>
      <w:r w:rsidRPr="000151E0">
        <w:rPr>
          <w:rStyle w:val="StyleUnderline"/>
          <w:highlight w:val="cyan"/>
        </w:rPr>
        <w:t>loss of the grid</w:t>
      </w:r>
      <w:r w:rsidRPr="005A6CA2">
        <w:rPr>
          <w:rStyle w:val="StyleUnderline"/>
        </w:rPr>
        <w:t xml:space="preserve"> would </w:t>
      </w:r>
      <w:r w:rsidRPr="000151E0">
        <w:rPr>
          <w:rStyle w:val="StyleUnderline"/>
          <w:highlight w:val="cyan"/>
        </w:rPr>
        <w:t>render</w:t>
      </w:r>
      <w:r w:rsidRPr="005A6CA2">
        <w:rPr>
          <w:rStyle w:val="StyleUnderline"/>
        </w:rPr>
        <w:t xml:space="preserve"> </w:t>
      </w:r>
      <w:r w:rsidRPr="005A6CA2">
        <w:rPr>
          <w:rStyle w:val="Emphasis"/>
        </w:rPr>
        <w:t>synthesis</w:t>
      </w:r>
      <w:r w:rsidRPr="005A6CA2">
        <w:rPr>
          <w:rStyle w:val="StyleUnderline"/>
        </w:rPr>
        <w:t xml:space="preserve"> and </w:t>
      </w:r>
      <w:r w:rsidRPr="005A6CA2">
        <w:rPr>
          <w:rStyle w:val="Emphasis"/>
        </w:rPr>
        <w:t xml:space="preserve">distribution of </w:t>
      </w:r>
      <w:r w:rsidRPr="00C743E1">
        <w:rPr>
          <w:rStyle w:val="Emphasis"/>
        </w:rPr>
        <w:t xml:space="preserve">oil and </w:t>
      </w:r>
      <w:r w:rsidRPr="000151E0">
        <w:rPr>
          <w:rStyle w:val="Emphasis"/>
          <w:highlight w:val="cyan"/>
        </w:rPr>
        <w:t>gas inoperative</w:t>
      </w:r>
      <w:r w:rsidRPr="000151E0">
        <w:rPr>
          <w:rStyle w:val="StyleUnderline"/>
          <w:highlight w:val="cyan"/>
        </w:rPr>
        <w:t xml:space="preserve">. </w:t>
      </w:r>
      <w:r w:rsidRPr="000151E0">
        <w:rPr>
          <w:rStyle w:val="Emphasis"/>
          <w:highlight w:val="cyan"/>
        </w:rPr>
        <w:t>Telecom</w:t>
      </w:r>
      <w:r w:rsidRPr="005A6CA2">
        <w:rPr>
          <w:rStyle w:val="Emphasis"/>
        </w:rPr>
        <w:t>munications</w:t>
      </w:r>
      <w:r w:rsidRPr="000151E0">
        <w:rPr>
          <w:rStyle w:val="StyleUnderline"/>
          <w:highlight w:val="cyan"/>
        </w:rPr>
        <w:t xml:space="preserve"> </w:t>
      </w:r>
      <w:r w:rsidRPr="00A1313E">
        <w:rPr>
          <w:rStyle w:val="StyleUnderline"/>
        </w:rPr>
        <w:t xml:space="preserve">would </w:t>
      </w:r>
      <w:r w:rsidRPr="000151E0">
        <w:rPr>
          <w:rStyle w:val="Emphasis"/>
          <w:highlight w:val="cyan"/>
        </w:rPr>
        <w:t>collapse</w:t>
      </w:r>
      <w:r w:rsidRPr="005A6CA2">
        <w:rPr>
          <w:rStyle w:val="StyleUnderline"/>
        </w:rPr>
        <w:t xml:space="preserve">, as would </w:t>
      </w:r>
      <w:r w:rsidRPr="000151E0">
        <w:rPr>
          <w:rStyle w:val="Emphasis"/>
          <w:highlight w:val="cyan"/>
        </w:rPr>
        <w:t>finance</w:t>
      </w:r>
      <w:r w:rsidRPr="0030018A">
        <w:rPr>
          <w:rStyle w:val="StyleUnderline"/>
        </w:rPr>
        <w:t xml:space="preserve"> and </w:t>
      </w:r>
      <w:r w:rsidRPr="005A6CA2">
        <w:rPr>
          <w:rStyle w:val="Emphasis"/>
        </w:rPr>
        <w:t>banking</w:t>
      </w:r>
      <w:r w:rsidRPr="005A6CA2">
        <w:rPr>
          <w:rStyle w:val="StyleUnderline"/>
        </w:rPr>
        <w:t xml:space="preserve">. </w:t>
      </w:r>
      <w:r w:rsidRPr="005A6CA2">
        <w:rPr>
          <w:rStyle w:val="Emphasis"/>
        </w:rPr>
        <w:t xml:space="preserve">Virtually all </w:t>
      </w:r>
      <w:r w:rsidRPr="000151E0">
        <w:rPr>
          <w:rStyle w:val="Emphasis"/>
          <w:highlight w:val="cyan"/>
        </w:rPr>
        <w:t>tech</w:t>
      </w:r>
      <w:r w:rsidRPr="005A6CA2">
        <w:rPr>
          <w:rStyle w:val="Emphasis"/>
        </w:rPr>
        <w:t>nology</w:t>
      </w:r>
      <w:r w:rsidRPr="005A6CA2">
        <w:rPr>
          <w:rStyle w:val="StyleUnderline"/>
        </w:rPr>
        <w:t xml:space="preserve">, </w:t>
      </w:r>
      <w:r w:rsidRPr="000151E0">
        <w:rPr>
          <w:rStyle w:val="Emphasis"/>
          <w:highlight w:val="cyan"/>
        </w:rPr>
        <w:t>infrastructure</w:t>
      </w:r>
      <w:r w:rsidRPr="0030018A">
        <w:rPr>
          <w:rStyle w:val="StyleUnderline"/>
        </w:rPr>
        <w:t xml:space="preserve">, and </w:t>
      </w:r>
      <w:r w:rsidRPr="000151E0">
        <w:rPr>
          <w:rStyle w:val="Emphasis"/>
          <w:highlight w:val="cyan"/>
        </w:rPr>
        <w:t>services</w:t>
      </w:r>
      <w:r w:rsidRPr="005A6CA2">
        <w:rPr>
          <w:rStyle w:val="StyleUnderline"/>
        </w:rPr>
        <w:t xml:space="preserve"> require electricity</w:t>
      </w:r>
      <w:r w:rsidRPr="005A6CA2">
        <w:rPr>
          <w:sz w:val="16"/>
        </w:rPr>
        <w:t xml:space="preserve">. </w:t>
      </w:r>
    </w:p>
    <w:p w14:paraId="34AA8AFA" w14:textId="77777777" w:rsidR="00F17113" w:rsidRPr="005A6CA2" w:rsidRDefault="00F17113" w:rsidP="00F17113">
      <w:pPr>
        <w:rPr>
          <w:sz w:val="16"/>
        </w:rPr>
      </w:pPr>
      <w:r w:rsidRPr="005A6CA2">
        <w:rPr>
          <w:sz w:val="16"/>
        </w:rPr>
        <w:t xml:space="preserve">An </w:t>
      </w:r>
      <w:r w:rsidRPr="005A6CA2">
        <w:rPr>
          <w:sz w:val="16"/>
          <w:szCs w:val="16"/>
        </w:rPr>
        <w:t xml:space="preserve">EMP </w:t>
      </w:r>
      <w:r w:rsidRPr="0030018A">
        <w:rPr>
          <w:rStyle w:val="StyleUnderline"/>
        </w:rPr>
        <w:t>attack</w:t>
      </w:r>
      <w:r w:rsidRPr="005A6CA2">
        <w:rPr>
          <w:sz w:val="16"/>
        </w:rPr>
        <w:t xml:space="preserve"> that collapses the electric power grid </w:t>
      </w:r>
      <w:r w:rsidRPr="00A1313E">
        <w:rPr>
          <w:rStyle w:val="StyleUnderline"/>
        </w:rPr>
        <w:t xml:space="preserve">will </w:t>
      </w:r>
      <w:r w:rsidRPr="000151E0">
        <w:rPr>
          <w:rStyle w:val="Emphasis"/>
          <w:highlight w:val="cyan"/>
        </w:rPr>
        <w:t>collapse</w:t>
      </w:r>
      <w:r w:rsidRPr="005A6CA2">
        <w:rPr>
          <w:rStyle w:val="Emphasis"/>
        </w:rPr>
        <w:t xml:space="preserve"> the </w:t>
      </w:r>
      <w:r w:rsidRPr="000151E0">
        <w:rPr>
          <w:rStyle w:val="Emphasis"/>
          <w:highlight w:val="cyan"/>
        </w:rPr>
        <w:t>water</w:t>
      </w:r>
      <w:r w:rsidRPr="005A6CA2">
        <w:rPr>
          <w:rStyle w:val="Emphasis"/>
        </w:rPr>
        <w:t xml:space="preserve"> infrastructure</w:t>
      </w:r>
      <w:r w:rsidRPr="005A6CA2">
        <w:rPr>
          <w:sz w:val="16"/>
        </w:rPr>
        <w:t xml:space="preserve">—the delivery and purification of water and the removal and treatment of wastewater and sewage. Outbreaks that would result from the failure of these systems include cholera. It is problematic if fuel will be available to boil water. </w:t>
      </w:r>
      <w:r w:rsidRPr="005A6CA2">
        <w:rPr>
          <w:rStyle w:val="StyleUnderline"/>
        </w:rPr>
        <w:t xml:space="preserve">Lack of water will cause </w:t>
      </w:r>
      <w:r w:rsidRPr="000151E0">
        <w:rPr>
          <w:rStyle w:val="StyleUnderline"/>
          <w:highlight w:val="cyan"/>
        </w:rPr>
        <w:t>death in</w:t>
      </w:r>
      <w:r w:rsidRPr="005A6CA2">
        <w:rPr>
          <w:rStyle w:val="StyleUnderline"/>
        </w:rPr>
        <w:t xml:space="preserve"> </w:t>
      </w:r>
      <w:r w:rsidRPr="005A6CA2">
        <w:rPr>
          <w:rStyle w:val="Emphasis"/>
        </w:rPr>
        <w:t>3 to 4 </w:t>
      </w:r>
      <w:r w:rsidRPr="000151E0">
        <w:rPr>
          <w:rStyle w:val="Emphasis"/>
          <w:highlight w:val="cyan"/>
        </w:rPr>
        <w:t>days</w:t>
      </w:r>
      <w:r w:rsidRPr="005A6CA2">
        <w:rPr>
          <w:sz w:val="16"/>
        </w:rPr>
        <w:t xml:space="preserve"> [68]. </w:t>
      </w:r>
    </w:p>
    <w:p w14:paraId="0DA255F7" w14:textId="77777777" w:rsidR="00F17113" w:rsidRPr="005A6CA2" w:rsidRDefault="00F17113" w:rsidP="00F17113">
      <w:pPr>
        <w:rPr>
          <w:sz w:val="16"/>
        </w:rPr>
      </w:pPr>
      <w:r w:rsidRPr="000151E0">
        <w:rPr>
          <w:rStyle w:val="Emphasis"/>
          <w:highlight w:val="cyan"/>
        </w:rPr>
        <w:t xml:space="preserve">Food </w:t>
      </w:r>
      <w:r w:rsidRPr="0030018A">
        <w:rPr>
          <w:rStyle w:val="Emphasis"/>
        </w:rPr>
        <w:t>production</w:t>
      </w:r>
      <w:r w:rsidRPr="005A6CA2">
        <w:rPr>
          <w:rStyle w:val="Emphasis"/>
        </w:rPr>
        <w:t xml:space="preserve"> would also </w:t>
      </w:r>
      <w:r w:rsidRPr="000151E0">
        <w:rPr>
          <w:rStyle w:val="Emphasis"/>
          <w:highlight w:val="cyan"/>
        </w:rPr>
        <w:t>collapse</w:t>
      </w:r>
      <w:r w:rsidRPr="00C743E1">
        <w:rPr>
          <w:rStyle w:val="StyleUnderline"/>
        </w:rPr>
        <w:t>. Crops and livestock require water delivered by</w:t>
      </w:r>
      <w:r w:rsidRPr="005A6CA2">
        <w:rPr>
          <w:rStyle w:val="StyleUnderline"/>
        </w:rPr>
        <w:t xml:space="preserve"> electronically powered pumps.</w:t>
      </w:r>
      <w:r w:rsidRPr="005A6CA2">
        <w:rPr>
          <w:sz w:val="16"/>
        </w:rPr>
        <w:t xml:space="preserve"> Tractors, harvesters, and other farm equipment run on petroleum products supplied by an infrastructure (pumps, pipelines) that require electricity. The </w:t>
      </w:r>
      <w:r w:rsidRPr="005A6CA2">
        <w:rPr>
          <w:rStyle w:val="StyleUnderline"/>
        </w:rPr>
        <w:t>plants that make fertilizer, insecticides, and feed also require electricity.</w:t>
      </w:r>
      <w:r w:rsidRPr="005A6CA2">
        <w:rPr>
          <w:sz w:val="16"/>
        </w:rPr>
        <w:t xml:space="preserve"> Gas pumps that fuel the trucks that distribute food require electricity. </w:t>
      </w:r>
      <w:r w:rsidRPr="005A6CA2">
        <w:rPr>
          <w:rStyle w:val="StyleUnderline"/>
        </w:rPr>
        <w:t>Food processing requires electricity</w:t>
      </w:r>
      <w:r w:rsidRPr="005A6CA2">
        <w:rPr>
          <w:sz w:val="16"/>
        </w:rPr>
        <w:t xml:space="preserve">. </w:t>
      </w:r>
    </w:p>
    <w:p w14:paraId="27C8A09A" w14:textId="77777777" w:rsidR="00F17113" w:rsidRPr="005A6CA2" w:rsidRDefault="00F17113" w:rsidP="00F17113">
      <w:pPr>
        <w:rPr>
          <w:sz w:val="16"/>
        </w:rPr>
      </w:pPr>
      <w:r w:rsidRPr="005A6CA2">
        <w:rPr>
          <w:sz w:val="16"/>
        </w:rPr>
        <w:t xml:space="preserve">In 1900, nearly 40% of the population lived on farms. That percentage is now less than 2% [69]. </w:t>
      </w:r>
      <w:r w:rsidRPr="005A6CA2">
        <w:rPr>
          <w:rStyle w:val="Emphasis"/>
        </w:rPr>
        <w:t xml:space="preserve">It is </w:t>
      </w:r>
      <w:r w:rsidRPr="000151E0">
        <w:rPr>
          <w:rStyle w:val="Emphasis"/>
          <w:highlight w:val="cyan"/>
        </w:rPr>
        <w:t>through tech</w:t>
      </w:r>
      <w:r w:rsidRPr="005A6CA2">
        <w:rPr>
          <w:rStyle w:val="Emphasis"/>
        </w:rPr>
        <w:t>nology</w:t>
      </w:r>
      <w:r w:rsidRPr="005A6CA2">
        <w:rPr>
          <w:rStyle w:val="StyleUnderline"/>
        </w:rPr>
        <w:t xml:space="preserve"> that </w:t>
      </w:r>
      <w:r w:rsidRPr="000151E0">
        <w:rPr>
          <w:rStyle w:val="Emphasis"/>
          <w:highlight w:val="cyan"/>
        </w:rPr>
        <w:t xml:space="preserve">2% </w:t>
      </w:r>
      <w:r w:rsidRPr="00C743E1">
        <w:rPr>
          <w:rStyle w:val="Emphasis"/>
        </w:rPr>
        <w:t>of the population</w:t>
      </w:r>
      <w:r w:rsidRPr="005A6CA2">
        <w:rPr>
          <w:rStyle w:val="Emphasis"/>
        </w:rPr>
        <w:t xml:space="preserve"> can </w:t>
      </w:r>
      <w:r w:rsidRPr="000151E0">
        <w:rPr>
          <w:rStyle w:val="Emphasis"/>
          <w:highlight w:val="cyan"/>
        </w:rPr>
        <w:t>feed</w:t>
      </w:r>
      <w:r w:rsidRPr="005A6CA2">
        <w:rPr>
          <w:rStyle w:val="Emphasis"/>
        </w:rPr>
        <w:t xml:space="preserve"> the other </w:t>
      </w:r>
      <w:r w:rsidRPr="000151E0">
        <w:rPr>
          <w:rStyle w:val="Emphasis"/>
          <w:highlight w:val="cyan"/>
        </w:rPr>
        <w:t>98%</w:t>
      </w:r>
      <w:r w:rsidRPr="005A6CA2">
        <w:rPr>
          <w:sz w:val="16"/>
        </w:rPr>
        <w:t xml:space="preserve"> [68]. The acreage under cultivation today is only 6% more than in 1900, yet productivity has increased 50 fold [69]. </w:t>
      </w:r>
    </w:p>
    <w:p w14:paraId="56C5EC71" w14:textId="77777777" w:rsidR="00F17113" w:rsidRPr="005A6CA2" w:rsidRDefault="00F17113" w:rsidP="00F17113">
      <w:pPr>
        <w:rPr>
          <w:sz w:val="16"/>
        </w:rPr>
      </w:pPr>
      <w:r w:rsidRPr="005A6CA2">
        <w:rPr>
          <w:sz w:val="16"/>
        </w:rPr>
        <w:t xml:space="preserve">As stated by Dr. Lowell L Wood in Congressional testimony: </w:t>
      </w:r>
    </w:p>
    <w:p w14:paraId="020C833F" w14:textId="77777777" w:rsidR="00F17113" w:rsidRPr="005A6CA2" w:rsidRDefault="00F17113" w:rsidP="00F17113">
      <w:pPr>
        <w:rPr>
          <w:sz w:val="16"/>
        </w:rPr>
      </w:pPr>
      <w:r w:rsidRPr="005A6CA2">
        <w:rPr>
          <w:sz w:val="16"/>
        </w:rPr>
        <w:t xml:space="preserve">“If we were no longer able to fuel our agricultural machine in the country, the </w:t>
      </w:r>
      <w:r w:rsidRPr="005A6CA2">
        <w:rPr>
          <w:rStyle w:val="StyleUnderline"/>
        </w:rPr>
        <w:t>food production</w:t>
      </w:r>
      <w:r w:rsidRPr="005A6CA2">
        <w:rPr>
          <w:sz w:val="16"/>
        </w:rPr>
        <w:t xml:space="preserve"> of the country </w:t>
      </w:r>
      <w:r w:rsidRPr="005A6CA2">
        <w:rPr>
          <w:rStyle w:val="StyleUnderline"/>
        </w:rPr>
        <w:t>would simply stop</w:t>
      </w:r>
      <w:r w:rsidRPr="005A6CA2">
        <w:rPr>
          <w:sz w:val="16"/>
        </w:rPr>
        <w:t xml:space="preserve">, because we do not have the horses and mules that used to tow agricultural gear around in the 1880s and 1890s”. “So the situation would be exceedingly adverse if both electricity and the fuel that electricity moves around the country……… stayed away for a substantial period of time, we would miss the harvest, and </w:t>
      </w:r>
      <w:r w:rsidRPr="0030018A">
        <w:rPr>
          <w:rStyle w:val="Emphasis"/>
        </w:rPr>
        <w:t>we would starve the following</w:t>
      </w:r>
      <w:r w:rsidRPr="005A6CA2">
        <w:rPr>
          <w:rStyle w:val="Emphasis"/>
        </w:rPr>
        <w:t xml:space="preserve"> winter</w:t>
      </w:r>
      <w:r w:rsidRPr="005A6CA2">
        <w:rPr>
          <w:sz w:val="16"/>
        </w:rPr>
        <w:t xml:space="preserve">” [70]. </w:t>
      </w:r>
    </w:p>
    <w:p w14:paraId="3513B359" w14:textId="77777777" w:rsidR="00F17113" w:rsidRPr="005A6CA2" w:rsidRDefault="00F17113" w:rsidP="00F17113">
      <w:pPr>
        <w:rPr>
          <w:sz w:val="16"/>
        </w:rPr>
      </w:pPr>
      <w:r w:rsidRPr="005A6CA2">
        <w:rPr>
          <w:sz w:val="16"/>
        </w:rPr>
        <w:t xml:space="preserve">People can live for 1–2 months without food, but after 5 days, they have difficulty thinking and at 2 weeks they are incapacitated [68]. There is typically a 30-day perishable food supply at regional warehouses but most would be destroyed with the loss of refrigeration [69]. The EMP Commission has suggested food be stockpiled for a possible EMP event. </w:t>
      </w:r>
    </w:p>
    <w:p w14:paraId="4FD41E4C" w14:textId="77777777" w:rsidR="00F17113" w:rsidRPr="005A6CA2" w:rsidRDefault="00F17113" w:rsidP="00F17113">
      <w:pPr>
        <w:rPr>
          <w:sz w:val="16"/>
        </w:rPr>
      </w:pPr>
      <w:r w:rsidRPr="005A6CA2">
        <w:rPr>
          <w:sz w:val="16"/>
        </w:rPr>
        <w:t xml:space="preserve">A prescription for failure </w:t>
      </w:r>
    </w:p>
    <w:p w14:paraId="179B2699" w14:textId="77777777" w:rsidR="00F17113" w:rsidRPr="005A6CA2" w:rsidRDefault="00F17113" w:rsidP="00F17113">
      <w:pPr>
        <w:rPr>
          <w:sz w:val="16"/>
        </w:rPr>
      </w:pPr>
      <w:r w:rsidRPr="005A6CA2">
        <w:rPr>
          <w:rStyle w:val="StyleUnderline"/>
        </w:rPr>
        <w:t>Even if all the recommendations</w:t>
      </w:r>
      <w:r w:rsidRPr="005A6CA2">
        <w:rPr>
          <w:sz w:val="16"/>
        </w:rPr>
        <w:t xml:space="preserve"> of the Congressional EMP Commission </w:t>
      </w:r>
      <w:r w:rsidRPr="005A6CA2">
        <w:rPr>
          <w:rStyle w:val="StyleUnderline"/>
        </w:rPr>
        <w:t xml:space="preserve">were implemented, there is </w:t>
      </w:r>
      <w:r w:rsidRPr="005A6CA2">
        <w:rPr>
          <w:rStyle w:val="Emphasis"/>
        </w:rPr>
        <w:t>no guarantee that the grid will not sustain a prolonged collapse</w:t>
      </w:r>
      <w:r w:rsidRPr="005A6CA2">
        <w:rPr>
          <w:rStyle w:val="StyleUnderline"/>
        </w:rPr>
        <w:t xml:space="preserve">. There should therefore be </w:t>
      </w:r>
      <w:r w:rsidRPr="005A6CA2">
        <w:rPr>
          <w:rStyle w:val="Emphasis"/>
        </w:rPr>
        <w:t>contingency plans</w:t>
      </w:r>
      <w:r w:rsidRPr="005A6CA2">
        <w:rPr>
          <w:rStyle w:val="StyleUnderline"/>
        </w:rPr>
        <w:t xml:space="preserve"> for such a failure</w:t>
      </w:r>
      <w:r w:rsidRPr="005A6CA2">
        <w:rPr>
          <w:sz w:val="16"/>
        </w:rPr>
        <w:t xml:space="preserve">. </w:t>
      </w:r>
    </w:p>
    <w:p w14:paraId="36247F05" w14:textId="77777777" w:rsidR="00F17113" w:rsidRPr="005A6CA2" w:rsidRDefault="00F17113" w:rsidP="00F17113">
      <w:pPr>
        <w:rPr>
          <w:sz w:val="16"/>
        </w:rPr>
      </w:pPr>
      <w:r w:rsidRPr="005A6CA2">
        <w:rPr>
          <w:sz w:val="16"/>
        </w:rPr>
        <w:t xml:space="preserve">There is also another consideration. The </w:t>
      </w:r>
      <w:r w:rsidRPr="005A6CA2">
        <w:rPr>
          <w:rStyle w:val="StyleUnderline"/>
        </w:rPr>
        <w:t>foundational pillars of prior American nuclear defense policy</w:t>
      </w:r>
      <w:r w:rsidRPr="005A6CA2">
        <w:rPr>
          <w:sz w:val="16"/>
        </w:rPr>
        <w:t xml:space="preserve">, in today’s climate, </w:t>
      </w:r>
      <w:r w:rsidRPr="005A6CA2">
        <w:rPr>
          <w:rStyle w:val="StyleUnderline"/>
        </w:rPr>
        <w:t xml:space="preserve">are of uncertain validity. </w:t>
      </w:r>
      <w:r w:rsidRPr="005A6CA2">
        <w:rPr>
          <w:rStyle w:val="Emphasis"/>
        </w:rPr>
        <w:t>M</w:t>
      </w:r>
      <w:r w:rsidRPr="005A6CA2">
        <w:rPr>
          <w:rStyle w:val="StyleUnderline"/>
        </w:rPr>
        <w:t xml:space="preserve">utual </w:t>
      </w:r>
      <w:r w:rsidRPr="005A6CA2">
        <w:rPr>
          <w:rStyle w:val="Emphasis"/>
        </w:rPr>
        <w:t>a</w:t>
      </w:r>
      <w:r w:rsidRPr="005A6CA2">
        <w:rPr>
          <w:rStyle w:val="StyleUnderline"/>
        </w:rPr>
        <w:t xml:space="preserve">ssured </w:t>
      </w:r>
      <w:r w:rsidRPr="005A6CA2">
        <w:rPr>
          <w:rStyle w:val="Emphasis"/>
        </w:rPr>
        <w:t>d</w:t>
      </w:r>
      <w:r w:rsidRPr="005A6CA2">
        <w:rPr>
          <w:rStyle w:val="StyleUnderline"/>
        </w:rPr>
        <w:t xml:space="preserve">estruction is the </w:t>
      </w:r>
      <w:r w:rsidRPr="005A6CA2">
        <w:rPr>
          <w:rStyle w:val="Emphasis"/>
        </w:rPr>
        <w:t>Maginot line</w:t>
      </w:r>
      <w:r w:rsidRPr="005A6CA2">
        <w:rPr>
          <w:rStyle w:val="StyleUnderline"/>
        </w:rPr>
        <w:t xml:space="preserve"> of the 21st century.</w:t>
      </w:r>
      <w:r w:rsidRPr="005A6CA2">
        <w:rPr>
          <w:sz w:val="16"/>
        </w:rPr>
        <w:t xml:space="preserve"> Nonproliferation will prove difficult to resurrect. </w:t>
      </w:r>
    </w:p>
    <w:p w14:paraId="3129A893" w14:textId="77777777" w:rsidR="00F17113" w:rsidRPr="005A6CA2" w:rsidRDefault="00F17113" w:rsidP="00F17113">
      <w:pPr>
        <w:rPr>
          <w:sz w:val="16"/>
        </w:rPr>
      </w:pPr>
      <w:r w:rsidRPr="005A6CA2">
        <w:rPr>
          <w:sz w:val="16"/>
        </w:rPr>
        <w:t xml:space="preserve">The </w:t>
      </w:r>
      <w:r w:rsidRPr="005A6CA2">
        <w:rPr>
          <w:rStyle w:val="StyleUnderline"/>
        </w:rPr>
        <w:t xml:space="preserve">consequences of a </w:t>
      </w:r>
      <w:r w:rsidRPr="005A6CA2">
        <w:rPr>
          <w:rStyle w:val="Emphasis"/>
        </w:rPr>
        <w:t>widespread nuclear attack</w:t>
      </w:r>
      <w:r w:rsidRPr="005A6CA2">
        <w:rPr>
          <w:rStyle w:val="StyleUnderline"/>
        </w:rPr>
        <w:t xml:space="preserve"> have been positioned to the public as massive deaths from blast effects</w:t>
      </w:r>
      <w:r w:rsidRPr="005A6CA2">
        <w:rPr>
          <w:sz w:val="16"/>
        </w:rPr>
        <w:t xml:space="preserve">, and then further lingering deaths from the effects of radiation. We suspect there will be no electricity, and </w:t>
      </w:r>
      <w:r w:rsidRPr="005A6CA2">
        <w:rPr>
          <w:rStyle w:val="StyleUnderline"/>
        </w:rPr>
        <w:t xml:space="preserve">there will be </w:t>
      </w:r>
      <w:r w:rsidRPr="000151E0">
        <w:rPr>
          <w:rStyle w:val="StyleUnderline"/>
          <w:highlight w:val="cyan"/>
        </w:rPr>
        <w:t>no electricity</w:t>
      </w:r>
      <w:r w:rsidRPr="00C743E1">
        <w:rPr>
          <w:rStyle w:val="StyleUnderline"/>
        </w:rPr>
        <w:t xml:space="preserve"> for a </w:t>
      </w:r>
      <w:r w:rsidRPr="00C743E1">
        <w:rPr>
          <w:rStyle w:val="Emphasis"/>
        </w:rPr>
        <w:t>very long time</w:t>
      </w:r>
      <w:r w:rsidRPr="005A6CA2">
        <w:rPr>
          <w:sz w:val="16"/>
        </w:rPr>
        <w:t xml:space="preserve">. </w:t>
      </w:r>
    </w:p>
    <w:p w14:paraId="2634ED5D" w14:textId="77777777" w:rsidR="00F17113" w:rsidRPr="00B7014C" w:rsidRDefault="00F17113" w:rsidP="00F17113">
      <w:pPr>
        <w:rPr>
          <w:sz w:val="26"/>
        </w:rPr>
      </w:pPr>
      <w:r w:rsidRPr="00A1313E">
        <w:rPr>
          <w:rStyle w:val="StyleUnderline"/>
        </w:rPr>
        <w:t>There should be an actionable plan</w:t>
      </w:r>
      <w:r w:rsidRPr="00A1313E">
        <w:rPr>
          <w:sz w:val="16"/>
        </w:rPr>
        <w:t xml:space="preserve"> in anticipation of a possible prolonged collapse of the grid—a retro-structure and</w:t>
      </w:r>
      <w:r w:rsidRPr="005A6CA2">
        <w:rPr>
          <w:sz w:val="16"/>
        </w:rPr>
        <w:t xml:space="preserve"> a skill </w:t>
      </w:r>
      <w:r w:rsidRPr="005A6CA2">
        <w:rPr>
          <w:rStyle w:val="StyleUnderline"/>
        </w:rPr>
        <w:t xml:space="preserve">set </w:t>
      </w:r>
      <w:r w:rsidRPr="000151E0">
        <w:rPr>
          <w:rStyle w:val="StyleUnderline"/>
          <w:highlight w:val="cyan"/>
        </w:rPr>
        <w:t>to provide</w:t>
      </w:r>
      <w:r w:rsidRPr="005A6CA2">
        <w:rPr>
          <w:rStyle w:val="StyleUnderline"/>
        </w:rPr>
        <w:t xml:space="preserve"> a </w:t>
      </w:r>
      <w:r w:rsidRPr="005A6CA2">
        <w:rPr>
          <w:rStyle w:val="Emphasis"/>
        </w:rPr>
        <w:t xml:space="preserve">framework for </w:t>
      </w:r>
      <w:r w:rsidRPr="000151E0">
        <w:rPr>
          <w:rStyle w:val="Emphasis"/>
          <w:highlight w:val="cyan"/>
        </w:rPr>
        <w:t>survival</w:t>
      </w:r>
      <w:r w:rsidRPr="005A6CA2">
        <w:rPr>
          <w:rStyle w:val="StyleUnderline"/>
        </w:rPr>
        <w:t xml:space="preserve">. Our sense is </w:t>
      </w:r>
      <w:r w:rsidRPr="00C743E1">
        <w:rPr>
          <w:rStyle w:val="Emphasis"/>
        </w:rPr>
        <w:t>there is no plan</w:t>
      </w:r>
      <w:r w:rsidRPr="005A6CA2">
        <w:rPr>
          <w:sz w:val="16"/>
        </w:rPr>
        <w:t>.</w:t>
      </w:r>
    </w:p>
    <w:p w14:paraId="5782DA15" w14:textId="77777777" w:rsidR="00F17113" w:rsidRPr="00B7014C" w:rsidRDefault="00F17113" w:rsidP="00F17113">
      <w:pPr>
        <w:pStyle w:val="Heading4"/>
        <w:rPr>
          <w:rFonts w:cs="Arial"/>
        </w:rPr>
      </w:pPr>
      <w:r>
        <w:rPr>
          <w:rFonts w:cs="Arial"/>
        </w:rPr>
        <w:t xml:space="preserve">*Cyber-attacks go </w:t>
      </w:r>
      <w:r>
        <w:rPr>
          <w:rFonts w:cs="Arial"/>
          <w:u w:val="single"/>
        </w:rPr>
        <w:t>nuclear</w:t>
      </w:r>
      <w:r>
        <w:rPr>
          <w:rFonts w:cs="Arial"/>
        </w:rPr>
        <w:t xml:space="preserve"> – extinction. </w:t>
      </w:r>
    </w:p>
    <w:p w14:paraId="51F5348A" w14:textId="77777777" w:rsidR="00F17113" w:rsidRPr="00C00601" w:rsidRDefault="00F17113" w:rsidP="00F17113">
      <w:r w:rsidRPr="00C00601">
        <w:rPr>
          <w:rStyle w:val="Style13ptBold"/>
        </w:rPr>
        <w:t xml:space="preserve">Orlov ’20 </w:t>
      </w:r>
      <w:r w:rsidRPr="00C00601">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46ED74F7" w14:textId="77777777" w:rsidR="00F17113" w:rsidRPr="00C00601" w:rsidRDefault="00F17113" w:rsidP="00F17113">
      <w:pPr>
        <w:rPr>
          <w:sz w:val="16"/>
        </w:rPr>
      </w:pPr>
      <w:r w:rsidRPr="00C00601">
        <w:rPr>
          <w:sz w:val="16"/>
        </w:rPr>
        <w:t xml:space="preserve">Not hundred per cent of the dialogue has been frozen, fortunately. Certain informal, mostly offthe-record,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0151E0">
        <w:rPr>
          <w:rStyle w:val="StyleUnderline"/>
          <w:highlight w:val="cyan"/>
        </w:rPr>
        <w:t>cyber</w:t>
      </w:r>
      <w:r w:rsidRPr="00C00601">
        <w:rPr>
          <w:rStyle w:val="StyleUnderline"/>
        </w:rPr>
        <w:t>-attacks could</w:t>
      </w:r>
      <w:r w:rsidRPr="00C00601">
        <w:rPr>
          <w:sz w:val="16"/>
        </w:rPr>
        <w:t xml:space="preserve"> conceivably </w:t>
      </w:r>
      <w:r w:rsidRPr="000151E0">
        <w:rPr>
          <w:rStyle w:val="StyleUnderline"/>
          <w:highlight w:val="cyan"/>
        </w:rPr>
        <w:t>lead to</w:t>
      </w:r>
      <w:r w:rsidRPr="00C00601">
        <w:rPr>
          <w:rStyle w:val="StyleUnderline"/>
        </w:rPr>
        <w:t xml:space="preserve"> a </w:t>
      </w:r>
      <w:r w:rsidRPr="0030018A">
        <w:rPr>
          <w:rStyle w:val="StyleUnderline"/>
        </w:rPr>
        <w:t xml:space="preserve">military </w:t>
      </w:r>
      <w:r w:rsidRPr="000151E0">
        <w:rPr>
          <w:rStyle w:val="Emphasis"/>
          <w:highlight w:val="cyan"/>
        </w:rPr>
        <w:t>escalation</w:t>
      </w:r>
      <w:r w:rsidRPr="000151E0">
        <w:rPr>
          <w:sz w:val="16"/>
          <w:highlight w:val="cyan"/>
        </w:rPr>
        <w:t xml:space="preserve"> </w:t>
      </w:r>
      <w:r w:rsidRPr="000151E0">
        <w:rPr>
          <w:rStyle w:val="StyleUnderline"/>
          <w:highlight w:val="cyan"/>
        </w:rPr>
        <w:t>that</w:t>
      </w:r>
      <w:r w:rsidRPr="00C00601">
        <w:rPr>
          <w:sz w:val="16"/>
        </w:rPr>
        <w:t xml:space="preserve"> may further </w:t>
      </w:r>
      <w:r w:rsidRPr="000151E0">
        <w:rPr>
          <w:rStyle w:val="StyleUnderline"/>
          <w:highlight w:val="cyan"/>
        </w:rPr>
        <w:t>trigger</w:t>
      </w:r>
      <w:r w:rsidRPr="00C00601">
        <w:rPr>
          <w:rStyle w:val="StyleUnderline"/>
        </w:rPr>
        <w:t xml:space="preserve"> a </w:t>
      </w:r>
      <w:r w:rsidRPr="000151E0">
        <w:rPr>
          <w:rStyle w:val="Emphasis"/>
          <w:highlight w:val="cyan"/>
        </w:rPr>
        <w:t>nuclear</w:t>
      </w:r>
      <w:r w:rsidRPr="00C00601">
        <w:rPr>
          <w:sz w:val="16"/>
        </w:rPr>
        <w:t xml:space="preserve"> weapons </w:t>
      </w:r>
      <w:r w:rsidRPr="000151E0">
        <w:rPr>
          <w:rStyle w:val="Emphasis"/>
          <w:highlight w:val="cyan"/>
        </w:rPr>
        <w:t>exchange</w:t>
      </w:r>
      <w:r w:rsidRPr="00C00601">
        <w:rPr>
          <w:sz w:val="16"/>
        </w:rPr>
        <w:t xml:space="preserve">, a fact that </w:t>
      </w:r>
      <w:r w:rsidRPr="000151E0">
        <w:rPr>
          <w:rStyle w:val="StyleUnderline"/>
          <w:highlight w:val="cyan"/>
        </w:rPr>
        <w:t>became</w:t>
      </w:r>
      <w:r w:rsidRPr="00C00601">
        <w:rPr>
          <w:sz w:val="16"/>
        </w:rPr>
        <w:t xml:space="preserve"> more </w:t>
      </w:r>
      <w:r w:rsidRPr="000151E0">
        <w:rPr>
          <w:rStyle w:val="Emphasis"/>
          <w:highlight w:val="cyan"/>
        </w:rPr>
        <w:t>explicit</w:t>
      </w:r>
      <w:r w:rsidRPr="000151E0">
        <w:rPr>
          <w:sz w:val="16"/>
          <w:highlight w:val="cyan"/>
        </w:rPr>
        <w:t xml:space="preserve"> </w:t>
      </w:r>
      <w:r w:rsidRPr="000151E0">
        <w:rPr>
          <w:rStyle w:val="StyleUnderline"/>
          <w:highlight w:val="cyan"/>
        </w:rPr>
        <w:t>with the</w:t>
      </w:r>
      <w:r w:rsidRPr="00C00601">
        <w:rPr>
          <w:rStyle w:val="StyleUnderline"/>
        </w:rPr>
        <w:t xml:space="preserve"> adoption of the current</w:t>
      </w:r>
      <w:r w:rsidRPr="00C00601">
        <w:rPr>
          <w:sz w:val="16"/>
        </w:rPr>
        <w:t xml:space="preserve"> </w:t>
      </w:r>
      <w:r w:rsidRPr="000151E0">
        <w:rPr>
          <w:rStyle w:val="Emphasis"/>
          <w:highlight w:val="cyan"/>
        </w:rPr>
        <w:t>N</w:t>
      </w:r>
      <w:r w:rsidRPr="00C00601">
        <w:rPr>
          <w:sz w:val="16"/>
        </w:rPr>
        <w:t xml:space="preserve">uclear </w:t>
      </w:r>
      <w:r w:rsidRPr="000151E0">
        <w:rPr>
          <w:rStyle w:val="Emphasis"/>
          <w:highlight w:val="cyan"/>
        </w:rPr>
        <w:t>P</w:t>
      </w:r>
      <w:r w:rsidRPr="00C00601">
        <w:rPr>
          <w:sz w:val="16"/>
        </w:rPr>
        <w:t xml:space="preserve">osture </w:t>
      </w:r>
      <w:r w:rsidRPr="000151E0">
        <w:rPr>
          <w:rStyle w:val="Emphasis"/>
          <w:highlight w:val="cyan"/>
        </w:rPr>
        <w:t>R</w:t>
      </w:r>
      <w:r w:rsidRPr="00C00601">
        <w:rPr>
          <w:sz w:val="16"/>
        </w:rPr>
        <w:t xml:space="preserve">eview. This issue gets complicated </w:t>
      </w:r>
      <w:r w:rsidRPr="00A1313E">
        <w:rPr>
          <w:sz w:val="16"/>
        </w:rPr>
        <w:t xml:space="preserve">given that </w:t>
      </w:r>
      <w:r w:rsidRPr="00A1313E">
        <w:rPr>
          <w:rStyle w:val="Emphasis"/>
        </w:rPr>
        <w:t>third parties</w:t>
      </w:r>
      <w:r w:rsidRPr="00A1313E">
        <w:rPr>
          <w:sz w:val="16"/>
        </w:rPr>
        <w:t xml:space="preserve"> </w:t>
      </w:r>
      <w:r w:rsidRPr="00A1313E">
        <w:rPr>
          <w:rStyle w:val="StyleUnderline"/>
        </w:rPr>
        <w:t xml:space="preserve">may have the capabilities to </w:t>
      </w:r>
      <w:r w:rsidRPr="00A1313E">
        <w:rPr>
          <w:rStyle w:val="Emphasis"/>
        </w:rPr>
        <w:t>invoke</w:t>
      </w:r>
      <w:r w:rsidRPr="00A1313E">
        <w:rPr>
          <w:rStyle w:val="StyleUnderline"/>
        </w:rPr>
        <w:t xml:space="preserve"> a cyber conflict </w:t>
      </w:r>
      <w:r w:rsidRPr="00A1313E">
        <w:rPr>
          <w:sz w:val="16"/>
          <w:szCs w:val="16"/>
        </w:rPr>
        <w:t>between Russia and the United States. Whether a country or a non-state actor, they could put the two countries on the verge of an armed conflict</w:t>
      </w:r>
      <w:r w:rsidRPr="00A1313E">
        <w:rPr>
          <w:rStyle w:val="StyleUnderline"/>
        </w:rPr>
        <w:t xml:space="preserve"> by attacking </w:t>
      </w:r>
      <w:r w:rsidRPr="00A1313E">
        <w:rPr>
          <w:rStyle w:val="Emphasis"/>
        </w:rPr>
        <w:t>critical infrastructure</w:t>
      </w:r>
      <w:r w:rsidRPr="00A1313E">
        <w:rPr>
          <w:sz w:val="16"/>
        </w:rPr>
        <w:t xml:space="preserve"> of either of them </w:t>
      </w:r>
      <w:r w:rsidRPr="00A1313E">
        <w:rPr>
          <w:rStyle w:val="StyleUnderline"/>
        </w:rPr>
        <w:t xml:space="preserve">and making it </w:t>
      </w:r>
      <w:r w:rsidRPr="00A1313E">
        <w:rPr>
          <w:rStyle w:val="Emphasis"/>
        </w:rPr>
        <w:t>look</w:t>
      </w:r>
      <w:r w:rsidRPr="00A1313E">
        <w:rPr>
          <w:rStyle w:val="StyleUnderline"/>
        </w:rPr>
        <w:t xml:space="preserve"> as if the aggressor were the </w:t>
      </w:r>
      <w:r w:rsidRPr="00A1313E">
        <w:rPr>
          <w:rStyle w:val="Emphasis"/>
        </w:rPr>
        <w:t>other</w:t>
      </w:r>
      <w:r w:rsidRPr="00A1313E">
        <w:rPr>
          <w:sz w:val="16"/>
        </w:rPr>
        <w:t xml:space="preserve"> one”[22]. However, one should have no illusion: such informal meetings may be fully fr</w:t>
      </w:r>
      <w:r w:rsidRPr="00C00601">
        <w:rPr>
          <w:sz w:val="16"/>
        </w:rPr>
        <w:t>uitful only when their reports and policy recommendations are utilized by the governments. And for that, a warmer climate in bilateral relations is a must. So far, we see exactly the opposite: mercury falling to freezing levels.</w:t>
      </w:r>
    </w:p>
    <w:p w14:paraId="1EACF19D" w14:textId="77777777" w:rsidR="00F17113" w:rsidRPr="00C00601" w:rsidRDefault="00F17113" w:rsidP="00F17113">
      <w:pPr>
        <w:rPr>
          <w:sz w:val="16"/>
        </w:rPr>
      </w:pPr>
      <w:r w:rsidRPr="00C00601">
        <w:rPr>
          <w:sz w:val="16"/>
        </w:rPr>
        <w:t>Risk of cyber clashes growing into a chaotic global cyber war has been emphasized by the UN Secretary-General Antonio Guterres in his Agenda for Disarmament: “</w:t>
      </w:r>
      <w:r w:rsidRPr="00C00601">
        <w:rPr>
          <w:rStyle w:val="StyleUnderline"/>
        </w:rPr>
        <w:t xml:space="preserve">Malicious acts in </w:t>
      </w:r>
      <w:r w:rsidRPr="00C00601">
        <w:rPr>
          <w:rStyle w:val="Emphasis"/>
        </w:rPr>
        <w:t>cyber</w:t>
      </w:r>
      <w:r w:rsidRPr="00C00601">
        <w:rPr>
          <w:rStyle w:val="StyleUnderline"/>
        </w:rPr>
        <w:t xml:space="preserve">space are contributing to </w:t>
      </w:r>
      <w:r w:rsidRPr="000151E0">
        <w:rPr>
          <w:rStyle w:val="Emphasis"/>
          <w:highlight w:val="cyan"/>
        </w:rPr>
        <w:t>diminish</w:t>
      </w:r>
      <w:r w:rsidRPr="000151E0">
        <w:rPr>
          <w:rStyle w:val="StyleUnderline"/>
          <w:highlight w:val="cyan"/>
        </w:rPr>
        <w:t xml:space="preserve">ing </w:t>
      </w:r>
      <w:r w:rsidRPr="000151E0">
        <w:rPr>
          <w:rStyle w:val="Emphasis"/>
          <w:highlight w:val="cyan"/>
        </w:rPr>
        <w:t>trust</w:t>
      </w:r>
      <w:r w:rsidRPr="00C00601">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6BBDCB41" w14:textId="77777777" w:rsidR="00F17113" w:rsidRPr="00C00601" w:rsidRDefault="00F17113" w:rsidP="00F17113">
      <w:pPr>
        <w:rPr>
          <w:sz w:val="16"/>
        </w:rPr>
      </w:pPr>
      <w:r w:rsidRPr="00C00601">
        <w:rPr>
          <w:rStyle w:val="StyleUnderline"/>
        </w:rPr>
        <w:t xml:space="preserve">Do we really have to survive a cyber equivalent of the </w:t>
      </w:r>
      <w:r w:rsidRPr="00C00601">
        <w:rPr>
          <w:rStyle w:val="Emphasis"/>
        </w:rPr>
        <w:t>Cuba</w:t>
      </w:r>
      <w:r w:rsidRPr="00C00601">
        <w:rPr>
          <w:rStyle w:val="StyleUnderline"/>
        </w:rPr>
        <w:t xml:space="preserve">n Missile </w:t>
      </w:r>
      <w:r w:rsidRPr="00C00601">
        <w:rPr>
          <w:rStyle w:val="Emphasis"/>
        </w:rPr>
        <w:t>Crisis</w:t>
      </w:r>
      <w:r w:rsidRPr="00C00601">
        <w:rPr>
          <w:sz w:val="16"/>
        </w:rPr>
        <w:t xml:space="preserve"> </w:t>
      </w:r>
      <w:r w:rsidRPr="00C00601">
        <w:rPr>
          <w:rStyle w:val="StyleUnderline"/>
        </w:rPr>
        <w:t xml:space="preserve">to realize the </w:t>
      </w:r>
      <w:r w:rsidRPr="00C00601">
        <w:rPr>
          <w:rStyle w:val="Emphasis"/>
        </w:rPr>
        <w:t>importance</w:t>
      </w:r>
      <w:r w:rsidRPr="00C00601">
        <w:rPr>
          <w:rStyle w:val="StyleUnderline"/>
        </w:rPr>
        <w:t xml:space="preserve"> of achieving some kind of agreement on cyber issues,</w:t>
      </w:r>
      <w:r w:rsidRPr="00C00601">
        <w:rPr>
          <w:sz w:val="16"/>
        </w:rPr>
        <w:t xml:space="preserve"> and on the broader agenda of international information security</w:t>
      </w:r>
      <w:r w:rsidRPr="00C00601">
        <w:rPr>
          <w:rStyle w:val="Emphasis"/>
        </w:rPr>
        <w:t>?</w:t>
      </w:r>
      <w:r w:rsidRPr="00C00601">
        <w:rPr>
          <w:sz w:val="16"/>
        </w:rPr>
        <w:t>[25] Or is that kind of talk plain old alarmism?</w:t>
      </w:r>
    </w:p>
    <w:p w14:paraId="6B2B77CB" w14:textId="77777777" w:rsidR="00F17113" w:rsidRDefault="00F17113" w:rsidP="00F17113">
      <w:pPr>
        <w:rPr>
          <w:sz w:val="16"/>
        </w:rPr>
      </w:pPr>
      <w:r w:rsidRPr="00C00601">
        <w:rPr>
          <w:rStyle w:val="StyleUnderline"/>
        </w:rPr>
        <w:t xml:space="preserve">I don’t want to sound a fatalist, but I am even less keen on sounding like an </w:t>
      </w:r>
      <w:r w:rsidRPr="00C00601">
        <w:rPr>
          <w:rStyle w:val="Emphasis"/>
        </w:rPr>
        <w:t>ostrich that’s buried its head in the sand</w:t>
      </w:r>
      <w:r w:rsidRPr="00C00601">
        <w:rPr>
          <w:rStyle w:val="StyleUnderline"/>
        </w:rPr>
        <w:t xml:space="preserve">. We cannot ignore the </w:t>
      </w:r>
      <w:r w:rsidRPr="00C00601">
        <w:rPr>
          <w:rStyle w:val="Emphasis"/>
        </w:rPr>
        <w:t>obvious</w:t>
      </w:r>
      <w:r w:rsidRPr="00C00601">
        <w:rPr>
          <w:sz w:val="16"/>
        </w:rPr>
        <w:t xml:space="preserve">: whether the world’s most powerful actors like it or not, </w:t>
      </w:r>
      <w:r w:rsidRPr="000151E0">
        <w:rPr>
          <w:rStyle w:val="StyleUnderline"/>
          <w:highlight w:val="cyan"/>
        </w:rPr>
        <w:t xml:space="preserve">the world is </w:t>
      </w:r>
      <w:r w:rsidRPr="000151E0">
        <w:rPr>
          <w:rStyle w:val="Emphasis"/>
          <w:highlight w:val="cyan"/>
        </w:rPr>
        <w:t>sliding to</w:t>
      </w:r>
      <w:r w:rsidRPr="00C00601">
        <w:rPr>
          <w:rStyle w:val="Emphasis"/>
        </w:rPr>
        <w:t xml:space="preserve"> another major </w:t>
      </w:r>
      <w:r w:rsidRPr="000151E0">
        <w:rPr>
          <w:rStyle w:val="Emphasis"/>
          <w:highlight w:val="cyan"/>
        </w:rPr>
        <w:t>crisis</w:t>
      </w:r>
      <w:r w:rsidRPr="00C00601">
        <w:rPr>
          <w:sz w:val="16"/>
        </w:rPr>
        <w:t xml:space="preserve"> </w:t>
      </w:r>
      <w:r w:rsidRPr="00C00601">
        <w:rPr>
          <w:rStyle w:val="StyleUnderline"/>
        </w:rPr>
        <w:t xml:space="preserve">like the one in 1962. The cyber war is </w:t>
      </w:r>
      <w:r w:rsidRPr="00C00601">
        <w:rPr>
          <w:rStyle w:val="Emphasis"/>
        </w:rPr>
        <w:t>already raging</w:t>
      </w:r>
      <w:r w:rsidRPr="00C00601">
        <w:rPr>
          <w:sz w:val="16"/>
        </w:rPr>
        <w:t xml:space="preserve">. </w:t>
      </w:r>
      <w:r w:rsidRPr="00C00601">
        <w:rPr>
          <w:rStyle w:val="StyleUnderline"/>
        </w:rPr>
        <w:t xml:space="preserve">There are </w:t>
      </w:r>
      <w:r w:rsidRPr="00C00601">
        <w:rPr>
          <w:rStyle w:val="Emphasis"/>
        </w:rPr>
        <w:t>no rules of engagement</w:t>
      </w:r>
      <w:r w:rsidRPr="00C00601">
        <w:rPr>
          <w:sz w:val="16"/>
        </w:rPr>
        <w:t xml:space="preserve"> in that war. </w:t>
      </w:r>
      <w:r w:rsidRPr="00C00601">
        <w:rPr>
          <w:rStyle w:val="StyleUnderline"/>
        </w:rPr>
        <w:t xml:space="preserve">The </w:t>
      </w:r>
      <w:r w:rsidRPr="00C00601">
        <w:rPr>
          <w:rStyle w:val="Emphasis"/>
        </w:rPr>
        <w:t>uncertainty</w:t>
      </w:r>
      <w:r w:rsidRPr="00C00601">
        <w:rPr>
          <w:rStyle w:val="StyleUnderline"/>
        </w:rPr>
        <w:t xml:space="preserve"> is </w:t>
      </w:r>
      <w:r w:rsidRPr="00C00601">
        <w:rPr>
          <w:rStyle w:val="Emphasis"/>
        </w:rPr>
        <w:t>high</w:t>
      </w:r>
      <w:r w:rsidRPr="00C00601">
        <w:rPr>
          <w:rStyle w:val="StyleUnderline"/>
        </w:rPr>
        <w:t xml:space="preserve">. The spiral of </w:t>
      </w:r>
      <w:r w:rsidRPr="000151E0">
        <w:rPr>
          <w:rStyle w:val="Emphasis"/>
          <w:highlight w:val="cyan"/>
        </w:rPr>
        <w:t>tension</w:t>
      </w:r>
      <w:r w:rsidRPr="000151E0">
        <w:rPr>
          <w:rStyle w:val="StyleUnderline"/>
          <w:highlight w:val="cyan"/>
        </w:rPr>
        <w:t xml:space="preserve"> is</w:t>
      </w:r>
      <w:r w:rsidRPr="00C00601">
        <w:rPr>
          <w:rStyle w:val="StyleUnderline"/>
        </w:rPr>
        <w:t xml:space="preserve"> </w:t>
      </w:r>
      <w:r w:rsidRPr="00C00601">
        <w:rPr>
          <w:rStyle w:val="Emphasis"/>
        </w:rPr>
        <w:t xml:space="preserve">getting </w:t>
      </w:r>
      <w:r w:rsidRPr="000151E0">
        <w:rPr>
          <w:rStyle w:val="Emphasis"/>
          <w:highlight w:val="cyan"/>
        </w:rPr>
        <w:t>out of control</w:t>
      </w:r>
      <w:r w:rsidRPr="00C00601">
        <w:rPr>
          <w:rStyle w:val="StyleUnderline"/>
        </w:rPr>
        <w:t xml:space="preserve">. The cyber arms race is gaining momentum. And there are </w:t>
      </w:r>
      <w:r w:rsidRPr="000151E0">
        <w:rPr>
          <w:rStyle w:val="Emphasis"/>
          <w:highlight w:val="cyan"/>
        </w:rPr>
        <w:t>no guarantees</w:t>
      </w:r>
      <w:r w:rsidRPr="00C00601">
        <w:rPr>
          <w:rStyle w:val="Emphasis"/>
        </w:rPr>
        <w:t xml:space="preserve"> that </w:t>
      </w:r>
      <w:r w:rsidRPr="000151E0">
        <w:rPr>
          <w:rStyle w:val="Emphasis"/>
          <w:highlight w:val="cyan"/>
        </w:rPr>
        <w:t>the next crisis will be controllable</w:t>
      </w:r>
      <w:r w:rsidRPr="00C00601">
        <w:rPr>
          <w:rStyle w:val="StyleUnderline"/>
        </w:rPr>
        <w:t xml:space="preserve">, or that it will result in a </w:t>
      </w:r>
      <w:r w:rsidRPr="00C00601">
        <w:rPr>
          <w:rStyle w:val="Emphasis"/>
        </w:rPr>
        <w:t>catharsis</w:t>
      </w:r>
      <w:r w:rsidRPr="00C00601">
        <w:rPr>
          <w:sz w:val="16"/>
        </w:rPr>
        <w:t xml:space="preserve"> as far as international information security regulation is concerned. </w:t>
      </w:r>
      <w:r w:rsidRPr="00C00601">
        <w:rPr>
          <w:rStyle w:val="StyleUnderline"/>
        </w:rPr>
        <w:t>There’s no telling what will happen once the cyber genie is out of the bottle</w:t>
      </w:r>
      <w:r w:rsidRPr="00C00601">
        <w:rPr>
          <w:sz w:val="16"/>
        </w:rPr>
        <w:t>.</w:t>
      </w:r>
    </w:p>
    <w:p w14:paraId="7D9F9842" w14:textId="77777777" w:rsidR="00F17113" w:rsidRPr="00C00601" w:rsidRDefault="00F17113" w:rsidP="00F17113">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6EA1235F" w14:textId="77777777" w:rsidR="00F17113" w:rsidRPr="00C00601" w:rsidRDefault="00F17113" w:rsidP="00F17113">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36D6D60B" w14:textId="77777777" w:rsidR="00F17113" w:rsidRPr="00C00601" w:rsidRDefault="00F17113" w:rsidP="00F17113">
      <w:pPr>
        <w:rPr>
          <w:sz w:val="16"/>
        </w:rPr>
      </w:pPr>
      <w:r w:rsidRPr="00C00601">
        <w:rPr>
          <w:sz w:val="16"/>
        </w:rPr>
        <w:t>Preserving System Resiliency</w:t>
      </w:r>
    </w:p>
    <w:p w14:paraId="6ADE3870" w14:textId="77777777" w:rsidR="00F17113" w:rsidRPr="00C00601" w:rsidRDefault="00F17113" w:rsidP="00F17113">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151E0">
        <w:rPr>
          <w:rStyle w:val="StyleUnderline"/>
          <w:highlight w:val="cya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151E0">
        <w:rPr>
          <w:rStyle w:val="StyleUnderline"/>
          <w:highlight w:val="cyan"/>
        </w:rPr>
        <w:t>serve</w:t>
      </w:r>
      <w:r w:rsidRPr="00C00601">
        <w:rPr>
          <w:rStyle w:val="StyleUnderline"/>
        </w:rPr>
        <w:t xml:space="preserve"> an “</w:t>
      </w:r>
      <w:r w:rsidRPr="000151E0">
        <w:rPr>
          <w:rStyle w:val="Emphasis"/>
          <w:highlight w:val="cyan"/>
        </w:rPr>
        <w:t>infrastructural</w:t>
      </w:r>
      <w:r w:rsidRPr="000151E0">
        <w:rPr>
          <w:sz w:val="16"/>
          <w:highlight w:val="cya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151E0">
        <w:rPr>
          <w:rStyle w:val="Emphasis"/>
          <w:highlight w:val="cya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151E0">
        <w:rPr>
          <w:rStyle w:val="StyleUnderline"/>
          <w:highlight w:val="cyan"/>
        </w:rPr>
        <w:t>have</w:t>
      </w:r>
      <w:r w:rsidRPr="00C00601">
        <w:rPr>
          <w:rStyle w:val="StyleUnderline"/>
        </w:rPr>
        <w:t xml:space="preserve"> an </w:t>
      </w:r>
      <w:r w:rsidRPr="000151E0">
        <w:rPr>
          <w:rStyle w:val="Emphasis"/>
          <w:highlight w:val="cya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151E0">
        <w:rPr>
          <w:rStyle w:val="StyleUnderline"/>
          <w:highlight w:val="cyan"/>
        </w:rPr>
        <w:t>involvement in multiple</w:t>
      </w:r>
      <w:r w:rsidRPr="00C00601">
        <w:rPr>
          <w:rStyle w:val="StyleUnderline"/>
        </w:rPr>
        <w:t xml:space="preserve"> </w:t>
      </w:r>
      <w:r w:rsidRPr="000151E0">
        <w:rPr>
          <w:rStyle w:val="Emphasis"/>
          <w:highlight w:val="cya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151E0">
        <w:rPr>
          <w:rStyle w:val="StyleUnderline"/>
          <w:highlight w:val="cyan"/>
        </w:rPr>
        <w:t>increase</w:t>
      </w:r>
      <w:r w:rsidRPr="00C00601">
        <w:rPr>
          <w:sz w:val="16"/>
        </w:rPr>
        <w:t xml:space="preserve"> the </w:t>
      </w:r>
      <w:r w:rsidRPr="000151E0">
        <w:rPr>
          <w:rStyle w:val="StyleUnderline"/>
          <w:highlight w:val="cyan"/>
        </w:rPr>
        <w:t xml:space="preserve">likelihood of </w:t>
      </w:r>
      <w:r w:rsidRPr="00A1313E">
        <w:rPr>
          <w:rStyle w:val="Emphasis"/>
        </w:rPr>
        <w:t xml:space="preserve">system </w:t>
      </w:r>
      <w:r w:rsidRPr="000151E0">
        <w:rPr>
          <w:rStyle w:val="Emphasis"/>
          <w:highlight w:val="cya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151E0">
        <w:rPr>
          <w:rStyle w:val="Emphasis"/>
          <w:highlight w:val="cya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151E0">
        <w:rPr>
          <w:rStyle w:val="StyleUnderline"/>
          <w:highlight w:val="cyan"/>
        </w:rPr>
        <w:t>promot</w:t>
      </w:r>
      <w:r w:rsidRPr="00C00601">
        <w:rPr>
          <w:rStyle w:val="StyleUnderline"/>
        </w:rPr>
        <w:t xml:space="preserve">ing </w:t>
      </w:r>
      <w:r w:rsidRPr="00A1313E">
        <w:rPr>
          <w:rStyle w:val="Emphasis"/>
        </w:rPr>
        <w:t xml:space="preserve">system </w:t>
      </w:r>
      <w:r w:rsidRPr="000151E0">
        <w:rPr>
          <w:rStyle w:val="Emphasis"/>
          <w:highlight w:val="cyan"/>
        </w:rPr>
        <w:t>stability</w:t>
      </w:r>
      <w:r w:rsidRPr="00C00601">
        <w:rPr>
          <w:sz w:val="16"/>
        </w:rPr>
        <w:t>.499</w:t>
      </w:r>
    </w:p>
    <w:p w14:paraId="6A2815B9" w14:textId="77777777" w:rsidR="00F17113" w:rsidRPr="00C00601" w:rsidRDefault="00F17113" w:rsidP="00F17113">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151E0">
        <w:rPr>
          <w:rStyle w:val="StyleUnderline"/>
          <w:highlight w:val="cyan"/>
        </w:rPr>
        <w:t>ensuring</w:t>
      </w:r>
      <w:r w:rsidRPr="00C00601">
        <w:rPr>
          <w:sz w:val="16"/>
        </w:rPr>
        <w:t xml:space="preserve"> the </w:t>
      </w:r>
      <w:r w:rsidRPr="000151E0">
        <w:rPr>
          <w:rStyle w:val="StyleUnderline"/>
          <w:highlight w:val="cyan"/>
        </w:rPr>
        <w:t>soundness</w:t>
      </w:r>
      <w:r w:rsidRPr="00C00601">
        <w:rPr>
          <w:rStyle w:val="StyleUnderline"/>
        </w:rPr>
        <w:t xml:space="preserve"> and stability of banking </w:t>
      </w:r>
      <w:r w:rsidRPr="000151E0">
        <w:rPr>
          <w:rStyle w:val="StyleUnderline"/>
          <w:highlight w:val="cya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151E0">
        <w:rPr>
          <w:rStyle w:val="StyleUnderline"/>
          <w:highlight w:val="cyan"/>
        </w:rPr>
        <w:t>exposing</w:t>
      </w:r>
      <w:r w:rsidRPr="00C00601">
        <w:rPr>
          <w:rStyle w:val="StyleUnderline"/>
        </w:rPr>
        <w:t xml:space="preserve"> banks </w:t>
      </w:r>
      <w:r w:rsidRPr="000151E0">
        <w:rPr>
          <w:rStyle w:val="StyleUnderline"/>
          <w:highlight w:val="cyan"/>
        </w:rPr>
        <w:t>to</w:t>
      </w:r>
      <w:r w:rsidRPr="00C00601">
        <w:rPr>
          <w:sz w:val="16"/>
        </w:rPr>
        <w:t xml:space="preserve"> manufacturing, physical trading, or </w:t>
      </w:r>
      <w:r w:rsidRPr="000151E0">
        <w:rPr>
          <w:rStyle w:val="StyleUnderline"/>
          <w:highlight w:val="cyan"/>
        </w:rPr>
        <w:t>other</w:t>
      </w:r>
      <w:r w:rsidRPr="00C00601">
        <w:rPr>
          <w:rStyle w:val="StyleUnderline"/>
        </w:rPr>
        <w:t xml:space="preserve"> commercial </w:t>
      </w:r>
      <w:r w:rsidRPr="000151E0">
        <w:rPr>
          <w:rStyle w:val="StyleUnderline"/>
          <w:highlight w:val="cyan"/>
        </w:rPr>
        <w:t>activities “increases</w:t>
      </w:r>
      <w:r w:rsidRPr="00C00601">
        <w:rPr>
          <w:rStyle w:val="StyleUnderline"/>
        </w:rPr>
        <w:t xml:space="preserve"> the</w:t>
      </w:r>
      <w:r w:rsidRPr="00C00601">
        <w:rPr>
          <w:sz w:val="16"/>
        </w:rPr>
        <w:t xml:space="preserve"> </w:t>
      </w:r>
      <w:r w:rsidRPr="000151E0">
        <w:rPr>
          <w:rStyle w:val="Emphasis"/>
          <w:highlight w:val="cya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151E0">
        <w:rPr>
          <w:rStyle w:val="StyleUnderline"/>
          <w:highlight w:val="cyan"/>
        </w:rPr>
        <w:t>structural separation</w:t>
      </w:r>
      <w:r w:rsidRPr="000151E0">
        <w:rPr>
          <w:sz w:val="16"/>
          <w:highlight w:val="cyan"/>
        </w:rPr>
        <w:t xml:space="preserve"> </w:t>
      </w:r>
      <w:r w:rsidRPr="00A1313E">
        <w:rPr>
          <w:rStyle w:val="StyleUnderline"/>
        </w:rPr>
        <w:t xml:space="preserve">helps </w:t>
      </w:r>
      <w:r w:rsidRPr="000151E0">
        <w:rPr>
          <w:rStyle w:val="Emphasis"/>
          <w:highlight w:val="cyan"/>
        </w:rPr>
        <w:t>eliminate the risk</w:t>
      </w:r>
      <w:r w:rsidRPr="000151E0">
        <w:rPr>
          <w:sz w:val="16"/>
          <w:highlight w:val="cyan"/>
        </w:rPr>
        <w:t xml:space="preserve"> </w:t>
      </w:r>
      <w:r w:rsidRPr="000151E0">
        <w:rPr>
          <w:rStyle w:val="StyleUnderline"/>
          <w:highlight w:val="cya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151E0">
        <w:rPr>
          <w:rStyle w:val="StyleUnderline"/>
          <w:highlight w:val="cyan"/>
        </w:rPr>
        <w:t>necessitate</w:t>
      </w:r>
      <w:r w:rsidRPr="00C00601">
        <w:rPr>
          <w:rStyle w:val="StyleUnderline"/>
        </w:rPr>
        <w:t xml:space="preserve"> a</w:t>
      </w:r>
      <w:r w:rsidRPr="00C00601">
        <w:rPr>
          <w:sz w:val="16"/>
        </w:rPr>
        <w:t xml:space="preserve"> </w:t>
      </w:r>
      <w:r w:rsidRPr="00C00601">
        <w:rPr>
          <w:rStyle w:val="Emphasis"/>
        </w:rPr>
        <w:t xml:space="preserve">financial </w:t>
      </w:r>
      <w:r w:rsidRPr="000151E0">
        <w:rPr>
          <w:rStyle w:val="Emphasis"/>
          <w:highlight w:val="cya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1ED64FEC" w14:textId="77777777" w:rsidR="00F17113" w:rsidRPr="0030018A" w:rsidRDefault="00F17113" w:rsidP="00F17113">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151E0">
        <w:rPr>
          <w:rStyle w:val="StyleUnderline"/>
          <w:highlight w:val="cyan"/>
        </w:rPr>
        <w:t xml:space="preserve">privileged </w:t>
      </w:r>
      <w:r w:rsidRPr="000151E0">
        <w:rPr>
          <w:rStyle w:val="Emphasis"/>
          <w:highlight w:val="cyan"/>
        </w:rPr>
        <w:t>redundancy</w:t>
      </w:r>
      <w:r w:rsidRPr="000151E0">
        <w:rPr>
          <w:sz w:val="16"/>
          <w:highlight w:val="cyan"/>
        </w:rPr>
        <w:t xml:space="preserve"> </w:t>
      </w:r>
      <w:r w:rsidRPr="000151E0">
        <w:rPr>
          <w:rStyle w:val="StyleUnderline"/>
          <w:highlight w:val="cya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151E0">
        <w:rPr>
          <w:rStyle w:val="StyleUnderline"/>
          <w:highlight w:val="cyan"/>
        </w:rPr>
        <w:t>helping</w:t>
      </w:r>
      <w:r w:rsidRPr="00C00601">
        <w:rPr>
          <w:rStyle w:val="StyleUnderline"/>
        </w:rPr>
        <w:t xml:space="preserve"> to ensure the </w:t>
      </w:r>
      <w:r w:rsidRPr="000151E0">
        <w:rPr>
          <w:rStyle w:val="Emphasis"/>
          <w:highlight w:val="cyan"/>
        </w:rPr>
        <w:t>stability</w:t>
      </w:r>
      <w:r w:rsidRPr="00C00601">
        <w:rPr>
          <w:rStyle w:val="StyleUnderline"/>
        </w:rPr>
        <w:t xml:space="preserve"> </w:t>
      </w:r>
      <w:r w:rsidRPr="000151E0">
        <w:rPr>
          <w:rStyle w:val="StyleUnderline"/>
          <w:highlight w:val="cyan"/>
        </w:rPr>
        <w:t>of</w:t>
      </w:r>
      <w:r w:rsidRPr="00C00601">
        <w:rPr>
          <w:rStyle w:val="StyleUnderline"/>
        </w:rPr>
        <w:t xml:space="preserve"> communications</w:t>
      </w:r>
      <w:r w:rsidRPr="00C00601">
        <w:rPr>
          <w:sz w:val="16"/>
        </w:rPr>
        <w:t xml:space="preserve"> services and </w:t>
      </w:r>
      <w:r w:rsidRPr="000151E0">
        <w:rPr>
          <w:rStyle w:val="Emphasis"/>
          <w:highlight w:val="cyan"/>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1EC4D1ED" w14:textId="77777777" w:rsidR="00F17113" w:rsidRDefault="00F17113" w:rsidP="00F17113">
      <w:pPr>
        <w:rPr>
          <w:rFonts w:cstheme="minorBidi"/>
        </w:rPr>
      </w:pPr>
    </w:p>
    <w:p w14:paraId="2ECA6FBB" w14:textId="4194C118" w:rsidR="00F17113" w:rsidRDefault="00F17113" w:rsidP="00F17113">
      <w:pPr>
        <w:pStyle w:val="Heading1"/>
      </w:pPr>
      <w:r>
        <w:t>2ac</w:t>
      </w:r>
    </w:p>
    <w:p w14:paraId="2F5841F5" w14:textId="77777777" w:rsidR="00F17113" w:rsidRPr="008A4C3B" w:rsidRDefault="00F17113" w:rsidP="00F17113">
      <w:pPr>
        <w:pStyle w:val="Heading2"/>
        <w:rPr>
          <w:rFonts w:cs="Arial"/>
        </w:rPr>
      </w:pPr>
      <w:r w:rsidRPr="008A4C3B">
        <w:rPr>
          <w:rFonts w:cs="Arial"/>
        </w:rPr>
        <w:t>dynamism adv</w:t>
      </w:r>
    </w:p>
    <w:p w14:paraId="67E71244" w14:textId="77777777" w:rsidR="00F17113" w:rsidRPr="008A4C3B" w:rsidRDefault="00F17113" w:rsidP="00F17113">
      <w:pPr>
        <w:pStyle w:val="Heading2"/>
        <w:rPr>
          <w:rFonts w:cs="Arial"/>
        </w:rPr>
      </w:pPr>
      <w:r w:rsidRPr="008A4C3B">
        <w:rPr>
          <w:rFonts w:cs="Arial"/>
        </w:rPr>
        <w:t>dependency trap adv</w:t>
      </w:r>
    </w:p>
    <w:p w14:paraId="26B4B8BC" w14:textId="77777777" w:rsidR="00F17113" w:rsidRPr="008A4C3B" w:rsidRDefault="00F17113" w:rsidP="00F17113">
      <w:pPr>
        <w:pStyle w:val="Heading2"/>
        <w:rPr>
          <w:rFonts w:cs="Arial"/>
        </w:rPr>
      </w:pPr>
      <w:r w:rsidRPr="008A4C3B">
        <w:rPr>
          <w:rFonts w:cs="Arial"/>
        </w:rPr>
        <w:t>systemic risk adv</w:t>
      </w:r>
    </w:p>
    <w:p w14:paraId="7E1FCBB3" w14:textId="77777777" w:rsidR="00F17113" w:rsidRPr="00C00601" w:rsidRDefault="00F17113" w:rsidP="00F17113">
      <w:pPr>
        <w:pStyle w:val="Heading2"/>
        <w:rPr>
          <w:rFonts w:cs="Arial"/>
        </w:rPr>
      </w:pPr>
      <w:r>
        <w:rPr>
          <w:rFonts w:cs="Arial"/>
        </w:rPr>
        <w:t>t core</w:t>
      </w:r>
    </w:p>
    <w:p w14:paraId="24D69634" w14:textId="77777777" w:rsidR="00F17113" w:rsidRPr="00C00601" w:rsidRDefault="00F17113" w:rsidP="00F17113">
      <w:pPr>
        <w:pStyle w:val="Heading3"/>
        <w:rPr>
          <w:rFonts w:cs="Arial"/>
        </w:rPr>
      </w:pPr>
      <w:r>
        <w:rPr>
          <w:rFonts w:cs="Arial"/>
        </w:rPr>
        <w:t>t core – 2ac</w:t>
      </w:r>
    </w:p>
    <w:p w14:paraId="574D0C40" w14:textId="77777777" w:rsidR="00F17113" w:rsidRPr="00C00601" w:rsidRDefault="00F17113" w:rsidP="00F17113">
      <w:pPr>
        <w:pStyle w:val="Heading4"/>
        <w:numPr>
          <w:ilvl w:val="0"/>
          <w:numId w:val="46"/>
        </w:numPr>
        <w:tabs>
          <w:tab w:val="num" w:pos="360"/>
        </w:tabs>
        <w:ind w:left="0" w:firstLine="0"/>
        <w:rPr>
          <w:rFonts w:cs="Arial"/>
          <w:u w:val="single"/>
        </w:rPr>
      </w:pPr>
      <w:r w:rsidRPr="00C00601">
        <w:rPr>
          <w:rFonts w:cs="Arial"/>
        </w:rPr>
        <w:t xml:space="preserve">W/M – plan could expand </w:t>
      </w:r>
      <w:r w:rsidRPr="00C00601">
        <w:rPr>
          <w:rFonts w:cs="Arial"/>
          <w:u w:val="single"/>
        </w:rPr>
        <w:t>Sherman Act</w:t>
      </w:r>
      <w:r w:rsidRPr="00C00601">
        <w:rPr>
          <w:rFonts w:cs="Arial"/>
        </w:rPr>
        <w:t xml:space="preserve"> prohibitions on monopolistic behavior. </w:t>
      </w:r>
    </w:p>
    <w:p w14:paraId="41DBD867" w14:textId="77777777" w:rsidR="00F17113" w:rsidRPr="00C00601" w:rsidRDefault="00F17113" w:rsidP="00F17113">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2A09C980" w14:textId="77777777" w:rsidR="00F17113" w:rsidRPr="00C00601" w:rsidRDefault="00F17113" w:rsidP="00F17113">
      <w:pPr>
        <w:rPr>
          <w:sz w:val="16"/>
        </w:rPr>
      </w:pPr>
      <w:r w:rsidRPr="00C00601">
        <w:rPr>
          <w:sz w:val="16"/>
        </w:rPr>
        <w:t xml:space="preserve">The Sherman and Clayton Antitrust Acts are the primary sources of antitrust law, and their enactment granted federal regulators the power to enforce federal antitrust law. 16 The Clayton Act's Section 7 governs mergers, due to their high potential to create anticompetitive effects; Section 7 bans the acquisition of a competitor if the result would be to "substantially to lessen competition, or to tend to create a monopoly."17 The </w:t>
      </w:r>
      <w:r w:rsidRPr="00B01DDA">
        <w:rPr>
          <w:rStyle w:val="StyleUnderline"/>
          <w:highlight w:val="yellow"/>
        </w:rPr>
        <w:t xml:space="preserve">Sherman Act's </w:t>
      </w:r>
      <w:r w:rsidRPr="00B01DDA">
        <w:rPr>
          <w:rStyle w:val="Emphasis"/>
          <w:highlight w:val="yellow"/>
        </w:rPr>
        <w:t>Section 2 prohibits monopolistic behavior</w:t>
      </w:r>
      <w:r w:rsidRPr="00C00601">
        <w:rPr>
          <w:sz w:val="16"/>
        </w:rPr>
        <w:t xml:space="preserve"> </w:t>
      </w:r>
      <w:r w:rsidRPr="00C00601">
        <w:rPr>
          <w:rStyle w:val="StyleUnderline"/>
        </w:rPr>
        <w:t>and provides</w:t>
      </w:r>
      <w:r w:rsidRPr="00C00601">
        <w:rPr>
          <w:sz w:val="16"/>
        </w:rPr>
        <w:t xml:space="preserve"> </w:t>
      </w:r>
      <w:r w:rsidRPr="00C00601">
        <w:rPr>
          <w:rStyle w:val="StyleUnderline"/>
        </w:rPr>
        <w:t xml:space="preserve">that "[e]very person who shall </w:t>
      </w:r>
      <w:r w:rsidRPr="00C00601">
        <w:rPr>
          <w:rStyle w:val="Emphasis"/>
        </w:rPr>
        <w:t>monopolize</w:t>
      </w:r>
      <w:r w:rsidRPr="00C00601">
        <w:rPr>
          <w:rStyle w:val="StyleUnderline"/>
        </w:rPr>
        <w:t xml:space="preserve">, or </w:t>
      </w:r>
      <w:r w:rsidRPr="00C00601">
        <w:rPr>
          <w:rStyle w:val="Emphasis"/>
        </w:rPr>
        <w:t>attempt to monopolize</w:t>
      </w:r>
      <w:r w:rsidRPr="00C00601">
        <w:rPr>
          <w:rStyle w:val="StyleUnderline"/>
        </w:rPr>
        <w:t xml:space="preserve">, or </w:t>
      </w:r>
      <w:r w:rsidRPr="00C00601">
        <w:rPr>
          <w:rStyle w:val="Emphasis"/>
        </w:rPr>
        <w:t>combine</w:t>
      </w:r>
      <w:r w:rsidRPr="00C00601">
        <w:rPr>
          <w:rStyle w:val="StyleUnderline"/>
        </w:rPr>
        <w:t xml:space="preserve"> or </w:t>
      </w:r>
      <w:r w:rsidRPr="00C00601">
        <w:rPr>
          <w:rStyle w:val="Emphasis"/>
        </w:rPr>
        <w:t>conspire</w:t>
      </w:r>
      <w:r w:rsidRPr="00C00601">
        <w:rPr>
          <w:rStyle w:val="StyleUnderline"/>
        </w:rPr>
        <w:t xml:space="preserve"> with any other person or persons, to </w:t>
      </w:r>
      <w:r w:rsidRPr="00C00601">
        <w:rPr>
          <w:rStyle w:val="Emphasis"/>
        </w:rPr>
        <w:t>monopolize</w:t>
      </w:r>
      <w:r w:rsidRPr="00C00601">
        <w:rPr>
          <w:rStyle w:val="StyleUnderline"/>
        </w:rPr>
        <w:t xml:space="preserve"> any part of the trade or commerce among the several States, or with foreign nations, shall be deemed </w:t>
      </w:r>
      <w:r w:rsidRPr="00C00601">
        <w:rPr>
          <w:rStyle w:val="Emphasis"/>
        </w:rPr>
        <w:t>guilty</w:t>
      </w:r>
      <w:r w:rsidRPr="00C00601">
        <w:rPr>
          <w:sz w:val="16"/>
        </w:rPr>
        <w:t xml:space="preserve"> ... ."18 Additionally, the HartScott-Rodino Act requires companies to submit mergers above a certain threshold to federal agencies for review. 19 The Hart-ScottRodino Act applies to vertical and horizontal mergers.20 Federal agencies, the States' Attorneys General, and private actors may enforce these three statutes. 21</w:t>
      </w:r>
    </w:p>
    <w:p w14:paraId="5484046C" w14:textId="77777777" w:rsidR="00F17113" w:rsidRPr="00C00601" w:rsidRDefault="00F17113" w:rsidP="00F17113">
      <w:pPr>
        <w:pStyle w:val="Heading4"/>
        <w:numPr>
          <w:ilvl w:val="0"/>
          <w:numId w:val="46"/>
        </w:numPr>
        <w:tabs>
          <w:tab w:val="num" w:pos="360"/>
        </w:tabs>
        <w:ind w:left="0" w:firstLine="0"/>
        <w:rPr>
          <w:rFonts w:cs="Arial"/>
        </w:rPr>
      </w:pPr>
      <w:r w:rsidRPr="00C00601">
        <w:rPr>
          <w:rFonts w:cs="Arial"/>
        </w:rPr>
        <w:t xml:space="preserve">C/I – “core antitrust laws” are the Sherman, Clayton, and FTC acts. </w:t>
      </w:r>
    </w:p>
    <w:p w14:paraId="67AA83AA" w14:textId="77777777" w:rsidR="00F17113" w:rsidRPr="00C00601" w:rsidRDefault="00F17113" w:rsidP="00F17113">
      <w:r w:rsidRPr="00C00601">
        <w:rPr>
          <w:rStyle w:val="Style13ptBold"/>
        </w:rPr>
        <w:t>FTC ‘ND</w:t>
      </w:r>
      <w:r w:rsidRPr="00C00601">
        <w:t xml:space="preserve"> [Federal Trade Commission; “The Antitrust Laws”; https://www.ftc.gov/tips-advice/competition-guidance/guide-antitrust-laws/antitrust-laws; AS] </w:t>
      </w:r>
    </w:p>
    <w:p w14:paraId="138A0832" w14:textId="77777777" w:rsidR="00F17113" w:rsidRPr="00C00601" w:rsidRDefault="00F17113" w:rsidP="00F17113">
      <w:pPr>
        <w:rPr>
          <w:sz w:val="16"/>
        </w:rPr>
      </w:pPr>
      <w:r w:rsidRPr="00C00601">
        <w:rPr>
          <w:sz w:val="16"/>
        </w:rPr>
        <w:t>The Antitrust Laws</w:t>
      </w:r>
    </w:p>
    <w:p w14:paraId="31692E2C" w14:textId="77777777" w:rsidR="00F17113" w:rsidRPr="00C00601" w:rsidRDefault="00F17113" w:rsidP="00F17113">
      <w:pPr>
        <w:rPr>
          <w:sz w:val="16"/>
        </w:rPr>
      </w:pPr>
      <w:r w:rsidRPr="00C00601">
        <w:rPr>
          <w:sz w:val="16"/>
        </w:rPr>
        <w:t xml:space="preserve">Congress passed the first antitrust law, the </w:t>
      </w:r>
      <w:r w:rsidRPr="00B01DDA">
        <w:rPr>
          <w:rStyle w:val="Emphasis"/>
          <w:highlight w:val="yellow"/>
        </w:rPr>
        <w:t>Sherman</w:t>
      </w:r>
      <w:r w:rsidRPr="00C00601">
        <w:rPr>
          <w:rStyle w:val="Emphasis"/>
        </w:rPr>
        <w:t xml:space="preserve"> Act</w:t>
      </w:r>
      <w:r w:rsidRPr="00C00601">
        <w:rPr>
          <w:sz w:val="16"/>
        </w:rPr>
        <w:t xml:space="preserve">, in 1890 as a "comprehensive charter of economic liberty aimed at preserving free and unfettered competition as the rule of trade." In 1914, Congress passed two additional antitrust laws: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C00601">
        <w:rPr>
          <w:rStyle w:val="Emphasis"/>
        </w:rPr>
        <w:t>Act</w:t>
      </w:r>
      <w:r w:rsidRPr="00C00601">
        <w:rPr>
          <w:sz w:val="16"/>
        </w:rPr>
        <w:t xml:space="preserve">, which created the FTC, </w:t>
      </w:r>
      <w:r w:rsidRPr="00B01DDA">
        <w:rPr>
          <w:rStyle w:val="StyleUnderline"/>
          <w:highlight w:val="yellow"/>
        </w:rPr>
        <w:t>and</w:t>
      </w:r>
      <w:r w:rsidRPr="00C00601">
        <w:rPr>
          <w:sz w:val="16"/>
        </w:rPr>
        <w:t xml:space="preserve"> the </w:t>
      </w:r>
      <w:r w:rsidRPr="00B01DDA">
        <w:rPr>
          <w:rStyle w:val="Emphasis"/>
          <w:highlight w:val="yellow"/>
        </w:rPr>
        <w:t>Clayton Act</w:t>
      </w:r>
      <w:r w:rsidRPr="00C00601">
        <w:rPr>
          <w:sz w:val="16"/>
        </w:rPr>
        <w:t xml:space="preserve">. With some revisions, </w:t>
      </w:r>
      <w:r w:rsidRPr="00C00601">
        <w:rPr>
          <w:rStyle w:val="StyleUnderline"/>
        </w:rPr>
        <w:t xml:space="preserve">these </w:t>
      </w:r>
      <w:r w:rsidRPr="00B01DDA">
        <w:rPr>
          <w:rStyle w:val="StyleUnderline"/>
          <w:highlight w:val="yellow"/>
        </w:rPr>
        <w:t xml:space="preserve">are the </w:t>
      </w:r>
      <w:r w:rsidRPr="00B01DDA">
        <w:rPr>
          <w:rStyle w:val="Emphasis"/>
          <w:highlight w:val="yellow"/>
        </w:rPr>
        <w:t>three core federal antitrust laws</w:t>
      </w:r>
      <w:r w:rsidRPr="00C00601">
        <w:rPr>
          <w:sz w:val="16"/>
        </w:rPr>
        <w:t xml:space="preserve"> still in effect </w:t>
      </w:r>
      <w:r w:rsidRPr="00C00601">
        <w:rPr>
          <w:rStyle w:val="StyleUnderline"/>
        </w:rPr>
        <w:t>today</w:t>
      </w:r>
      <w:r w:rsidRPr="00C00601">
        <w:rPr>
          <w:sz w:val="16"/>
        </w:rPr>
        <w:t>.</w:t>
      </w:r>
    </w:p>
    <w:p w14:paraId="2B1D16D1" w14:textId="77777777" w:rsidR="00F17113" w:rsidRPr="00C00601" w:rsidRDefault="00F17113" w:rsidP="00F17113">
      <w:pPr>
        <w:rPr>
          <w:sz w:val="16"/>
          <w:szCs w:val="16"/>
        </w:rPr>
      </w:pPr>
      <w:r w:rsidRPr="00C00601">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160118AF" w14:textId="77777777" w:rsidR="00F17113" w:rsidRDefault="00F17113" w:rsidP="00F17113">
      <w:pPr>
        <w:pStyle w:val="Heading2"/>
        <w:rPr>
          <w:rFonts w:cs="Arial"/>
        </w:rPr>
      </w:pPr>
      <w:r>
        <w:rPr>
          <w:rFonts w:cs="Arial"/>
        </w:rPr>
        <w:t>notice and comment cp</w:t>
      </w:r>
    </w:p>
    <w:p w14:paraId="431CB35D" w14:textId="77777777" w:rsidR="00F17113" w:rsidRDefault="00F17113" w:rsidP="00F17113">
      <w:pPr>
        <w:pStyle w:val="Heading3"/>
      </w:pPr>
      <w:r>
        <w:t>notice and comment – 2ac</w:t>
      </w:r>
    </w:p>
    <w:p w14:paraId="3F19BCB2" w14:textId="77777777" w:rsidR="00F17113" w:rsidRPr="002F5672" w:rsidRDefault="00F17113" w:rsidP="00F17113">
      <w:pPr>
        <w:pStyle w:val="Heading4"/>
        <w:rPr>
          <w:rFonts w:cs="Arial"/>
        </w:rPr>
      </w:pPr>
      <w:r>
        <w:rPr>
          <w:rFonts w:cs="Arial"/>
        </w:rPr>
        <w:t xml:space="preserve">9 – </w:t>
      </w:r>
      <w:r w:rsidRPr="00C00601">
        <w:rPr>
          <w:rFonts w:cs="Arial"/>
        </w:rPr>
        <w:t>Delay deficit</w:t>
      </w:r>
      <w:r>
        <w:rPr>
          <w:rFonts w:cs="Arial"/>
        </w:rPr>
        <w:t xml:space="preserve"> – impact is short term collapse of digital platforms.</w:t>
      </w:r>
    </w:p>
    <w:p w14:paraId="5968BE32" w14:textId="77777777" w:rsidR="00F17113" w:rsidRPr="00C00601" w:rsidRDefault="00F17113" w:rsidP="00F17113">
      <w:r w:rsidRPr="00C00601">
        <w:t xml:space="preserve">Matthew J. </w:t>
      </w:r>
      <w:r w:rsidRPr="00C00601">
        <w:rPr>
          <w:rStyle w:val="Style13ptBold"/>
        </w:rPr>
        <w:t>McKinney</w:t>
      </w:r>
      <w:r w:rsidRPr="00C00601">
        <w:t xml:space="preserve">, Ph.D. from the University of Michigan in Natural Resources Policy and Conflict Resolution and member of the Montana Consensus Council, Summer, </w:t>
      </w:r>
      <w:r w:rsidRPr="00C00601">
        <w:rPr>
          <w:rStyle w:val="Style13ptBold"/>
        </w:rPr>
        <w:t>’99</w:t>
      </w:r>
      <w:r w:rsidRPr="00C00601">
        <w:t xml:space="preserve"> (60 Mont. L. Rev. 499)</w:t>
      </w:r>
    </w:p>
    <w:p w14:paraId="22557396" w14:textId="77777777" w:rsidR="00F17113" w:rsidRPr="00C00601" w:rsidRDefault="00F17113" w:rsidP="00F17113">
      <w:r w:rsidRPr="00C00601">
        <w:t xml:space="preserve">Negotiated rulemaking, by contrast, provides an opportunity for all stakeholders and the responsible agency to work together to draft a proposed rule. In some situations, additional negotiations among the agency and the stakeholders may be useful after the formal public comment period and during implementation of the rule. By allowing the agency and all affected interests to jointly frame the issues and search for mutually agreeable solutions, </w:t>
      </w:r>
      <w:r w:rsidRPr="00B01DDA">
        <w:rPr>
          <w:highlight w:val="yellow"/>
          <w:u w:val="single"/>
        </w:rPr>
        <w:t>neg</w:t>
      </w:r>
      <w:r w:rsidRPr="00C00601">
        <w:rPr>
          <w:u w:val="single"/>
        </w:rPr>
        <w:t xml:space="preserve">otiated </w:t>
      </w:r>
      <w:r w:rsidRPr="00B01DDA">
        <w:rPr>
          <w:highlight w:val="yellow"/>
          <w:u w:val="single"/>
        </w:rPr>
        <w:t>rulemaking</w:t>
      </w:r>
      <w:r w:rsidRPr="00C00601">
        <w:rPr>
          <w:u w:val="single"/>
        </w:rPr>
        <w:t xml:space="preserve"> is supposed to increase citizen participation in public decision making; improve the substance of a proposed rule; shorten the length of time necessary to implement a final rule; increase the level of compliance; and reduce litigation. In theory</w:t>
      </w:r>
      <w:r w:rsidRPr="00C00601">
        <w:t>, it can also foster cooperative working relationships among the agency and stakeholders.</w:t>
      </w:r>
    </w:p>
    <w:p w14:paraId="433FF8CA" w14:textId="77777777" w:rsidR="00F17113" w:rsidRPr="00C00601" w:rsidRDefault="00F17113" w:rsidP="00F17113">
      <w:pPr>
        <w:widowControl w:val="0"/>
        <w:autoSpaceDE w:val="0"/>
        <w:autoSpaceDN w:val="0"/>
        <w:adjustRightInd w:val="0"/>
        <w:ind w:right="288"/>
        <w:rPr>
          <w:rFonts w:eastAsia="Times New Roman"/>
        </w:rPr>
      </w:pPr>
      <w:r w:rsidRPr="00C00601">
        <w:rPr>
          <w:rFonts w:eastAsia="Times New Roman"/>
          <w:color w:val="000000"/>
          <w:u w:val="single"/>
        </w:rPr>
        <w:t xml:space="preserve">However, this process </w:t>
      </w:r>
      <w:r w:rsidRPr="00B01DDA">
        <w:rPr>
          <w:rFonts w:eastAsia="Times New Roman"/>
          <w:color w:val="000000"/>
          <w:highlight w:val="yellow"/>
          <w:u w:val="single"/>
        </w:rPr>
        <w:t>can be resource-intensive</w:t>
      </w:r>
      <w:r w:rsidRPr="00C00601">
        <w:rPr>
          <w:rFonts w:eastAsia="Times New Roman"/>
        </w:rPr>
        <w:t xml:space="preserve"> in the [*501] short-term </w:t>
      </w:r>
      <w:r w:rsidRPr="00C00601">
        <w:rPr>
          <w:rFonts w:eastAsia="Times New Roman"/>
          <w:color w:val="000000"/>
          <w:u w:val="single"/>
        </w:rPr>
        <w:t xml:space="preserve">for both the agency and other participants. The agency may be compelled to retain a convener or facilitator to manage the process. The stakeholders may have to spend more time and resources with the agency before, during, and after the public comment period. </w:t>
      </w:r>
      <w:r w:rsidRPr="00B01DDA">
        <w:rPr>
          <w:rFonts w:eastAsia="Times New Roman"/>
          <w:color w:val="000000"/>
          <w:highlight w:val="yellow"/>
          <w:u w:val="single"/>
        </w:rPr>
        <w:t>A negotiated rulemaking</w:t>
      </w:r>
      <w:r w:rsidRPr="00C00601">
        <w:rPr>
          <w:rFonts w:eastAsia="Times New Roman"/>
          <w:color w:val="000000"/>
          <w:u w:val="single"/>
        </w:rPr>
        <w:t xml:space="preserve"> process also </w:t>
      </w:r>
      <w:r w:rsidRPr="00B01DDA">
        <w:rPr>
          <w:rFonts w:eastAsia="Times New Roman"/>
          <w:color w:val="000000"/>
          <w:highlight w:val="yellow"/>
          <w:u w:val="single"/>
        </w:rPr>
        <w:t>requires the participants to review additional documents and generate ideas,</w:t>
      </w:r>
      <w:r w:rsidRPr="00C00601">
        <w:rPr>
          <w:rFonts w:eastAsia="Times New Roman"/>
          <w:color w:val="000000"/>
          <w:u w:val="single"/>
        </w:rPr>
        <w:t xml:space="preserve"> proposals, and perhaps data – </w:t>
      </w:r>
      <w:r w:rsidRPr="00B01DDA">
        <w:rPr>
          <w:rStyle w:val="Emphasis"/>
          <w:highlight w:val="yellow"/>
        </w:rPr>
        <w:t>all of which takes time</w:t>
      </w:r>
      <w:r w:rsidRPr="00C00601">
        <w:rPr>
          <w:rFonts w:eastAsia="Times New Roman"/>
        </w:rPr>
        <w:t>. While these short-term costs should not be ignored, proponents of negotiated rulemaking argue that it is important to focus on the long-term benefits that accrue through the process.</w:t>
      </w:r>
    </w:p>
    <w:p w14:paraId="0838392C" w14:textId="77777777" w:rsidR="00F17113" w:rsidRPr="00C00601" w:rsidRDefault="00F17113" w:rsidP="00F17113">
      <w:pPr>
        <w:pStyle w:val="Heading4"/>
        <w:rPr>
          <w:rFonts w:cs="Arial"/>
        </w:rPr>
      </w:pPr>
      <w:r>
        <w:rPr>
          <w:rFonts w:cs="Arial"/>
        </w:rPr>
        <w:t xml:space="preserve">10 – </w:t>
      </w:r>
      <w:r w:rsidRPr="00C00601">
        <w:rPr>
          <w:rFonts w:cs="Arial"/>
        </w:rPr>
        <w:t>Say no</w:t>
      </w:r>
      <w:r>
        <w:rPr>
          <w:rFonts w:cs="Arial"/>
        </w:rPr>
        <w:t xml:space="preserve"> – lobby money and natsec arguments corrupt the process.</w:t>
      </w:r>
    </w:p>
    <w:p w14:paraId="6FF61404" w14:textId="77777777" w:rsidR="00F17113" w:rsidRPr="00C00601" w:rsidRDefault="00F17113" w:rsidP="00F17113">
      <w:r w:rsidRPr="00C00601">
        <w:rPr>
          <w:rStyle w:val="Style13ptBold"/>
        </w:rPr>
        <w:t>Sitaraman ’20</w:t>
      </w:r>
      <w:r w:rsidRPr="00C00601">
        <w:t xml:space="preserve"> [Ganesh; Co-founder and Director of Policy @ Great Democracy Initiative; Professor of Law @ Vanderbilt University; </w:t>
      </w:r>
      <w:r w:rsidRPr="00C00601">
        <w:rPr>
          <w:shd w:val="clear" w:color="auto" w:fill="FFFFFF"/>
        </w:rPr>
        <w:t>“The National Security Case for Breaking Up Big Tech,” </w:t>
      </w:r>
      <w:r w:rsidRPr="00C00601">
        <w:rPr>
          <w:i/>
          <w:iCs/>
          <w:shd w:val="clear" w:color="auto" w:fill="FFFFFF"/>
        </w:rPr>
        <w:t>Knight First Amendment Institute at Columbia</w:t>
      </w:r>
      <w:r w:rsidRPr="00C00601">
        <w:rPr>
          <w:shd w:val="clear" w:color="auto" w:fill="FFFFFF"/>
        </w:rPr>
        <w:t>; AS]</w:t>
      </w:r>
    </w:p>
    <w:p w14:paraId="4E6ABEC9" w14:textId="77777777" w:rsidR="00F17113" w:rsidRDefault="00F17113" w:rsidP="00F17113">
      <w:r w:rsidRPr="00C00601">
        <w:rPr>
          <w:sz w:val="16"/>
        </w:rPr>
        <w:t xml:space="preserve">It is perfectly understandable why </w:t>
      </w:r>
      <w:r w:rsidRPr="00B01DDA">
        <w:rPr>
          <w:rStyle w:val="StyleUnderline"/>
          <w:highlight w:val="yellow"/>
        </w:rPr>
        <w:t>big tech</w:t>
      </w:r>
      <w:r w:rsidRPr="00C00601">
        <w:rPr>
          <w:rStyle w:val="StyleUnderline"/>
        </w:rPr>
        <w:t xml:space="preserve"> companies</w:t>
      </w:r>
      <w:r w:rsidRPr="00C00601">
        <w:rPr>
          <w:sz w:val="16"/>
        </w:rPr>
        <w:t xml:space="preserve"> </w:t>
      </w:r>
      <w:r w:rsidRPr="00B01DDA">
        <w:rPr>
          <w:rStyle w:val="Emphasis"/>
          <w:highlight w:val="yellow"/>
        </w:rPr>
        <w:t>don’t want to be</w:t>
      </w:r>
      <w:r w:rsidRPr="00B01DDA">
        <w:rPr>
          <w:sz w:val="16"/>
          <w:highlight w:val="yellow"/>
        </w:rPr>
        <w:t xml:space="preserve"> </w:t>
      </w:r>
      <w:r w:rsidRPr="00B01DDA">
        <w:rPr>
          <w:rStyle w:val="StyleUnderline"/>
          <w:highlight w:val="yellow"/>
        </w:rPr>
        <w:t>broken up</w:t>
      </w:r>
      <w:r w:rsidRPr="00C00601">
        <w:rPr>
          <w:sz w:val="16"/>
        </w:rPr>
        <w:t xml:space="preserve"> or regulated. </w:t>
      </w:r>
      <w:r w:rsidRPr="00B01DDA">
        <w:rPr>
          <w:rStyle w:val="StyleUnderline"/>
          <w:highlight w:val="yellow"/>
        </w:rPr>
        <w:t>They are profitable, growing, and powerful</w:t>
      </w:r>
      <w:r w:rsidRPr="00C00601">
        <w:rPr>
          <w:sz w:val="16"/>
        </w:rPr>
        <w:t xml:space="preserve">. It is also perfectly understandable why </w:t>
      </w:r>
      <w:r w:rsidRPr="00B01DDA">
        <w:rPr>
          <w:rStyle w:val="StyleUnderline"/>
          <w:highlight w:val="yellow"/>
        </w:rPr>
        <w:t xml:space="preserve">they deploy </w:t>
      </w:r>
      <w:r w:rsidRPr="00B01DDA">
        <w:rPr>
          <w:rStyle w:val="Emphasis"/>
          <w:highlight w:val="yellow"/>
        </w:rPr>
        <w:t>national security</w:t>
      </w:r>
      <w:r w:rsidRPr="00B01DDA">
        <w:rPr>
          <w:rStyle w:val="StyleUnderline"/>
          <w:highlight w:val="yellow"/>
        </w:rPr>
        <w:t xml:space="preserve"> arguments to defend against the prospect</w:t>
      </w:r>
      <w:r w:rsidRPr="00C00601">
        <w:rPr>
          <w:sz w:val="16"/>
        </w:rPr>
        <w:t>. National security arguments have long been a trump card in law, policy, and politics, forming an exception to the normal rules that govern the economy.90</w:t>
      </w:r>
    </w:p>
    <w:p w14:paraId="7025FD0F" w14:textId="77777777" w:rsidR="00F17113" w:rsidRDefault="00F17113" w:rsidP="00F17113">
      <w:pPr>
        <w:pStyle w:val="Heading2"/>
        <w:rPr>
          <w:rFonts w:cs="Arial"/>
        </w:rPr>
      </w:pPr>
      <w:r>
        <w:rPr>
          <w:rFonts w:cs="Arial"/>
        </w:rPr>
        <w:t>adv cp</w:t>
      </w:r>
    </w:p>
    <w:p w14:paraId="7C6A12B2" w14:textId="77777777" w:rsidR="00F17113" w:rsidRPr="007D12A8" w:rsidRDefault="00F17113" w:rsidP="00F17113">
      <w:pPr>
        <w:pStyle w:val="Heading3"/>
      </w:pPr>
      <w:r>
        <w:t>adv cp – 2ac</w:t>
      </w:r>
    </w:p>
    <w:p w14:paraId="0C5C2663" w14:textId="77777777" w:rsidR="00F17113" w:rsidRDefault="00F17113" w:rsidP="00F17113">
      <w:pPr>
        <w:pStyle w:val="Heading2"/>
      </w:pPr>
      <w:r>
        <w:t>eu da</w:t>
      </w:r>
    </w:p>
    <w:p w14:paraId="463950D9" w14:textId="77777777" w:rsidR="00F17113" w:rsidRDefault="00F17113" w:rsidP="00F17113">
      <w:pPr>
        <w:pStyle w:val="Heading3"/>
      </w:pPr>
      <w:r>
        <w:t>eu da – 2ac</w:t>
      </w:r>
    </w:p>
    <w:p w14:paraId="1FDF671B" w14:textId="77777777" w:rsidR="00F17113" w:rsidRPr="00000351" w:rsidRDefault="00F17113" w:rsidP="00F17113">
      <w:pPr>
        <w:pStyle w:val="Heading4"/>
      </w:pPr>
      <w:r>
        <w:t>EU wants the US to break up platforms</w:t>
      </w:r>
    </w:p>
    <w:p w14:paraId="58833B38" w14:textId="77777777" w:rsidR="00F17113" w:rsidRPr="002E0807" w:rsidRDefault="00F17113" w:rsidP="00F17113">
      <w:pPr>
        <w:rPr>
          <w:rFonts w:asciiTheme="minorHAnsi" w:hAnsiTheme="minorHAnsi" w:cstheme="minorHAnsi"/>
        </w:rPr>
      </w:pPr>
      <w:r w:rsidRPr="00E740FE">
        <w:rPr>
          <w:rStyle w:val="Style13ptBold"/>
        </w:rPr>
        <w:t>Suominen, 20</w:t>
      </w:r>
      <w:r w:rsidRPr="002E0807">
        <w:rPr>
          <w:rFonts w:asciiTheme="minorHAnsi" w:hAnsiTheme="minorHAnsi" w:cstheme="minorHAnsi"/>
        </w:rPr>
        <w:t> (Kati Suominen ,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3D83A6F7" w14:textId="77777777" w:rsidR="00F17113" w:rsidRPr="00000351" w:rsidRDefault="00F17113" w:rsidP="00F17113">
      <w:pPr>
        <w:rPr>
          <w:rFonts w:asciiTheme="minorHAnsi" w:hAnsiTheme="minorHAnsi" w:cstheme="minorHAnsi"/>
          <w:sz w:val="10"/>
        </w:rPr>
      </w:pPr>
      <w:r w:rsidRPr="002E0807">
        <w:rPr>
          <w:rFonts w:asciiTheme="minorHAnsi" w:hAnsiTheme="minorHAnsi" w:cstheme="minorHAnsi"/>
          <w:u w:val="single"/>
        </w:rPr>
        <w:t xml:space="preserve">WHAT IS </w:t>
      </w:r>
      <w:r w:rsidRPr="00F2487C">
        <w:rPr>
          <w:rFonts w:asciiTheme="minorHAnsi" w:hAnsiTheme="minorHAnsi" w:cstheme="minorHAnsi"/>
          <w:b/>
          <w:bCs/>
          <w:highlight w:val="cyan"/>
          <w:u w:val="single"/>
        </w:rPr>
        <w:t>DRIVING EUROPE</w:t>
      </w:r>
      <w:r w:rsidRPr="002E0807">
        <w:rPr>
          <w:rFonts w:asciiTheme="minorHAnsi" w:hAnsiTheme="minorHAnsi" w:cstheme="minorHAnsi"/>
          <w:b/>
          <w:bCs/>
          <w:u w:val="single"/>
        </w:rPr>
        <w:t>AN PROPOSALS</w:t>
      </w:r>
      <w:r w:rsidRPr="002E0807">
        <w:rPr>
          <w:rFonts w:asciiTheme="minorHAnsi" w:hAnsiTheme="minorHAnsi" w:cstheme="minorHAnsi"/>
          <w:u w:val="single"/>
        </w:rPr>
        <w:t xml:space="preserve">? </w:t>
      </w:r>
      <w:r w:rsidRPr="002E0807">
        <w:rPr>
          <w:rFonts w:asciiTheme="minorHAnsi" w:hAnsiTheme="minorHAnsi" w:cstheme="minorHAnsi"/>
          <w:sz w:val="10"/>
        </w:rPr>
        <w:t xml:space="preserve">Europe’s </w:t>
      </w:r>
      <w:r w:rsidRPr="00F2487C">
        <w:rPr>
          <w:rFonts w:asciiTheme="minorHAnsi" w:hAnsiTheme="minorHAnsi" w:cstheme="minorHAnsi"/>
          <w:b/>
          <w:bCs/>
          <w:highlight w:val="cyan"/>
          <w:u w:val="single"/>
        </w:rPr>
        <w:t xml:space="preserve">antitrust </w:t>
      </w:r>
      <w:r w:rsidRPr="00F2487C">
        <w:rPr>
          <w:rFonts w:asciiTheme="minorHAnsi" w:hAnsiTheme="minorHAnsi" w:cstheme="minorHAnsi"/>
          <w:highlight w:val="cyan"/>
          <w:u w:val="single"/>
        </w:rPr>
        <w:t>policy</w:t>
      </w:r>
      <w:r w:rsidRPr="002E0807">
        <w:rPr>
          <w:rFonts w:asciiTheme="minorHAnsi" w:hAnsiTheme="minorHAnsi" w:cstheme="minorHAnsi"/>
          <w:sz w:val="10"/>
        </w:rPr>
        <w:t xml:space="preserve"> enforcement actions form part </w:t>
      </w:r>
      <w:r w:rsidRPr="002E0807">
        <w:rPr>
          <w:rFonts w:asciiTheme="minorHAnsi" w:hAnsiTheme="minorHAnsi" w:cstheme="minorHAnsi"/>
          <w:u w:val="single"/>
        </w:rPr>
        <w:t>of a series of EU steps that have hampered U.S. companies</w:t>
      </w:r>
      <w:r w:rsidRPr="002E0807">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9" w:history="1">
        <w:r w:rsidRPr="002E0807">
          <w:rPr>
            <w:rStyle w:val="StyleUnderline"/>
            <w:rFonts w:asciiTheme="minorHAnsi" w:hAnsiTheme="minorHAnsi" w:cstheme="minorHAnsi"/>
            <w:sz w:val="10"/>
          </w:rPr>
          <w:t xml:space="preserve">digital services taxes </w:t>
        </w:r>
      </w:hyperlink>
      <w:r w:rsidRPr="002E0807">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0" w:history="1">
        <w:r w:rsidRPr="002E0807">
          <w:rPr>
            <w:rStyle w:val="StyleUnderline"/>
            <w:rFonts w:asciiTheme="minorHAnsi" w:hAnsiTheme="minorHAnsi" w:cstheme="minorHAnsi"/>
            <w:sz w:val="10"/>
          </w:rPr>
          <w:t xml:space="preserve">an array of tests </w:t>
        </w:r>
      </w:hyperlink>
      <w:r w:rsidRPr="002E0807">
        <w:rPr>
          <w:rFonts w:asciiTheme="minorHAnsi" w:hAnsiTheme="minorHAnsi" w:cstheme="minorHAnsi"/>
          <w:sz w:val="10"/>
        </w:rPr>
        <w:t>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a number of reasons why Europe is acting now to establish a stricter muscular antitrust policy. First, European antitrust officials, much like policymakers in the United States, report being under</w:t>
      </w:r>
      <w:r w:rsidRPr="002E0807">
        <w:rPr>
          <w:rFonts w:asciiTheme="minorHAnsi" w:hAnsiTheme="minorHAnsi" w:cstheme="minorHAnsi"/>
          <w:u w:val="single"/>
        </w:rPr>
        <w:t xml:space="preserve"> great</w:t>
      </w:r>
      <w:r w:rsidRPr="002E0807">
        <w:rPr>
          <w:rFonts w:asciiTheme="minorHAnsi" w:hAnsiTheme="minorHAnsi" w:cstheme="minorHAnsi"/>
          <w:sz w:val="10"/>
        </w:rPr>
        <w:t xml:space="preserve"> political </w:t>
      </w:r>
      <w:r w:rsidRPr="00F2487C">
        <w:rPr>
          <w:rFonts w:asciiTheme="minorHAnsi" w:hAnsiTheme="minorHAnsi" w:cstheme="minorHAnsi"/>
          <w:b/>
          <w:bCs/>
          <w:highlight w:val="cyan"/>
          <w:u w:val="single"/>
        </w:rPr>
        <w:t>pressure to “do something” about big tech</w:t>
      </w:r>
      <w:r w:rsidRPr="002E0807">
        <w:rPr>
          <w:rFonts w:asciiTheme="minorHAnsi" w:hAnsiTheme="minorHAnsi" w:cstheme="minorHAnsi"/>
          <w:sz w:val="10"/>
        </w:rPr>
        <w:t xml:space="preserve">nology companies. </w:t>
      </w:r>
      <w:hyperlink r:id="rId11" w:history="1">
        <w:r w:rsidRPr="002E0807">
          <w:rPr>
            <w:rStyle w:val="StyleUnderline"/>
            <w:rFonts w:asciiTheme="minorHAnsi" w:hAnsiTheme="minorHAnsi" w:cstheme="minorHAnsi"/>
            <w:sz w:val="10"/>
          </w:rPr>
          <w:t xml:space="preserve">Polls suggest </w:t>
        </w:r>
      </w:hyperlink>
      <w:r w:rsidRPr="002E0807">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F2487C">
        <w:rPr>
          <w:rFonts w:asciiTheme="minorHAnsi" w:hAnsiTheme="minorHAnsi" w:cstheme="minorHAnsi"/>
          <w:highlight w:val="cyan"/>
          <w:u w:val="single"/>
        </w:rPr>
        <w:t>officials</w:t>
      </w:r>
      <w:r w:rsidRPr="002E0807">
        <w:rPr>
          <w:rFonts w:asciiTheme="minorHAnsi" w:hAnsiTheme="minorHAnsi" w:cstheme="minorHAnsi"/>
          <w:sz w:val="10"/>
        </w:rPr>
        <w:t xml:space="preserve"> are also reported to be </w:t>
      </w:r>
      <w:r w:rsidRPr="00F2487C">
        <w:rPr>
          <w:rFonts w:asciiTheme="minorHAnsi" w:hAnsiTheme="minorHAnsi" w:cstheme="minorHAnsi"/>
          <w:b/>
          <w:bCs/>
          <w:highlight w:val="cyan"/>
          <w:u w:val="single"/>
        </w:rPr>
        <w:t>pressured by</w:t>
      </w:r>
      <w:r w:rsidRPr="002E0807">
        <w:rPr>
          <w:rFonts w:asciiTheme="minorHAnsi" w:hAnsiTheme="minorHAnsi" w:cstheme="minorHAnsi"/>
          <w:b/>
          <w:bCs/>
          <w:u w:val="single"/>
        </w:rPr>
        <w:t xml:space="preserve"> local</w:t>
      </w:r>
      <w:r w:rsidRPr="002E0807">
        <w:rPr>
          <w:rFonts w:asciiTheme="minorHAnsi" w:hAnsiTheme="minorHAnsi" w:cstheme="minorHAnsi"/>
          <w:u w:val="single"/>
        </w:rPr>
        <w:t>,</w:t>
      </w:r>
      <w:r w:rsidRPr="002E0807">
        <w:rPr>
          <w:rFonts w:asciiTheme="minorHAnsi" w:hAnsiTheme="minorHAnsi" w:cstheme="minorHAnsi"/>
          <w:sz w:val="10"/>
        </w:rPr>
        <w:t xml:space="preserve"> less digitized </w:t>
      </w:r>
      <w:r w:rsidRPr="00F2487C">
        <w:rPr>
          <w:rFonts w:asciiTheme="minorHAnsi" w:hAnsiTheme="minorHAnsi" w:cstheme="minorHAnsi"/>
          <w:b/>
          <w:bCs/>
          <w:highlight w:val="cyan"/>
          <w:u w:val="single"/>
        </w:rPr>
        <w:t>businesses that struggle to compete with</w:t>
      </w:r>
      <w:r w:rsidRPr="002E0807">
        <w:rPr>
          <w:rFonts w:asciiTheme="minorHAnsi" w:hAnsiTheme="minorHAnsi" w:cstheme="minorHAnsi"/>
          <w:u w:val="single"/>
        </w:rPr>
        <w:t xml:space="preserve"> the </w:t>
      </w:r>
      <w:r w:rsidRPr="00F2487C">
        <w:rPr>
          <w:rFonts w:asciiTheme="minorHAnsi" w:hAnsiTheme="minorHAnsi" w:cstheme="minorHAnsi"/>
          <w:b/>
          <w:bCs/>
          <w:highlight w:val="cyan"/>
          <w:u w:val="single"/>
        </w:rPr>
        <w:t>digital platforms</w:t>
      </w:r>
      <w:r w:rsidRPr="002E0807">
        <w:rPr>
          <w:rFonts w:asciiTheme="minorHAnsi" w:hAnsiTheme="minorHAnsi" w:cstheme="minorHAnsi"/>
          <w:sz w:val="10"/>
        </w:rPr>
        <w:t xml:space="preserve">, and too often </w:t>
      </w:r>
      <w:r w:rsidRPr="00F2487C">
        <w:rPr>
          <w:rFonts w:asciiTheme="minorHAnsi" w:hAnsiTheme="minorHAnsi" w:cstheme="minorHAnsi"/>
          <w:highlight w:val="cyan"/>
          <w:u w:val="single"/>
        </w:rPr>
        <w:t>rush to act on populist pressures</w:t>
      </w:r>
      <w:r w:rsidRPr="002E0807">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F2487C">
        <w:rPr>
          <w:rFonts w:asciiTheme="minorHAnsi" w:hAnsiTheme="minorHAnsi" w:cstheme="minorHAnsi"/>
          <w:highlight w:val="cyan"/>
          <w:u w:val="single"/>
        </w:rPr>
        <w:t>Europe</w:t>
      </w:r>
      <w:r w:rsidRPr="002E0807">
        <w:rPr>
          <w:rFonts w:asciiTheme="minorHAnsi" w:hAnsiTheme="minorHAnsi" w:cstheme="minorHAnsi"/>
          <w:u w:val="single"/>
        </w:rPr>
        <w:t xml:space="preserve">ans have </w:t>
      </w:r>
      <w:r w:rsidRPr="00F2487C">
        <w:rPr>
          <w:rFonts w:asciiTheme="minorHAnsi" w:hAnsiTheme="minorHAnsi" w:cstheme="minorHAnsi"/>
          <w:highlight w:val="cyan"/>
          <w:u w:val="single"/>
        </w:rPr>
        <w:t>failed to seize on</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various tech</w:t>
      </w:r>
      <w:r w:rsidRPr="002E0807">
        <w:rPr>
          <w:rFonts w:asciiTheme="minorHAnsi" w:hAnsiTheme="minorHAnsi" w:cstheme="minorHAnsi"/>
          <w:u w:val="single"/>
        </w:rPr>
        <w:t xml:space="preserve">nology </w:t>
      </w:r>
      <w:r w:rsidRPr="00F2487C">
        <w:rPr>
          <w:rFonts w:asciiTheme="minorHAnsi" w:hAnsiTheme="minorHAnsi" w:cstheme="minorHAnsi"/>
          <w:highlight w:val="cyan"/>
          <w:u w:val="single"/>
        </w:rPr>
        <w:t>waves</w:t>
      </w:r>
      <w:r w:rsidRPr="002E0807">
        <w:rPr>
          <w:rFonts w:asciiTheme="minorHAnsi" w:hAnsiTheme="minorHAnsi" w:cstheme="minorHAnsi"/>
          <w:u w:val="single"/>
        </w:rPr>
        <w:t xml:space="preserve"> </w:t>
      </w:r>
      <w:r w:rsidRPr="002E0807">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2" w:history="1">
        <w:r w:rsidRPr="002E0807">
          <w:rPr>
            <w:rStyle w:val="StyleUnderline"/>
            <w:rFonts w:asciiTheme="minorHAnsi" w:hAnsiTheme="minorHAnsi" w:cstheme="minorHAnsi"/>
            <w:sz w:val="10"/>
          </w:rPr>
          <w:t xml:space="preserve">barely 3 percent of the market capitalization </w:t>
        </w:r>
      </w:hyperlink>
      <w:r w:rsidRPr="002E0807">
        <w:rPr>
          <w:rFonts w:asciiTheme="minorHAnsi" w:hAnsiTheme="minorHAnsi" w:cstheme="minorHAnsi"/>
          <w:sz w:val="10"/>
        </w:rPr>
        <w:t xml:space="preserve">of major tech platforms compared to 68 percent held by U.S. companies. </w:t>
      </w:r>
      <w:r w:rsidRPr="002E0807">
        <w:rPr>
          <w:rFonts w:asciiTheme="minorHAnsi" w:hAnsiTheme="minorHAnsi" w:cstheme="minorHAnsi"/>
          <w:u w:val="single"/>
        </w:rPr>
        <w:t xml:space="preserve">European </w:t>
      </w:r>
      <w:r w:rsidRPr="00F2487C">
        <w:rPr>
          <w:rFonts w:asciiTheme="minorHAnsi" w:hAnsiTheme="minorHAnsi" w:cstheme="minorHAnsi"/>
          <w:highlight w:val="cyan"/>
          <w:u w:val="single"/>
        </w:rPr>
        <w:t>policymakers are now concerned</w:t>
      </w:r>
      <w:r w:rsidRPr="002E0807">
        <w:rPr>
          <w:rFonts w:asciiTheme="minorHAnsi" w:hAnsiTheme="minorHAnsi" w:cstheme="minorHAnsi"/>
          <w:u w:val="single"/>
        </w:rPr>
        <w:t xml:space="preserve"> that </w:t>
      </w:r>
      <w:r w:rsidRPr="00F2487C">
        <w:rPr>
          <w:rFonts w:asciiTheme="minorHAnsi" w:hAnsiTheme="minorHAnsi" w:cstheme="minorHAnsi"/>
          <w:b/>
          <w:bCs/>
          <w:highlight w:val="cyan"/>
          <w:u w:val="single"/>
        </w:rPr>
        <w:t>U.S. companies are</w:t>
      </w:r>
      <w:r w:rsidRPr="002E0807">
        <w:rPr>
          <w:rFonts w:asciiTheme="minorHAnsi" w:hAnsiTheme="minorHAnsi" w:cstheme="minorHAnsi"/>
          <w:b/>
          <w:bCs/>
          <w:u w:val="single"/>
        </w:rPr>
        <w:t xml:space="preserve"> </w:t>
      </w:r>
      <w:r w:rsidRPr="00F2487C">
        <w:rPr>
          <w:rFonts w:asciiTheme="minorHAnsi" w:hAnsiTheme="minorHAnsi" w:cstheme="minorHAnsi"/>
          <w:b/>
          <w:bCs/>
          <w:highlight w:val="cyan"/>
          <w:u w:val="single"/>
        </w:rPr>
        <w:t>going beyond their</w:t>
      </w:r>
      <w:r w:rsidRPr="002E0807">
        <w:rPr>
          <w:rFonts w:asciiTheme="minorHAnsi" w:hAnsiTheme="minorHAnsi" w:cstheme="minorHAnsi"/>
          <w:b/>
          <w:bCs/>
          <w:u w:val="single"/>
        </w:rPr>
        <w:t xml:space="preserve"> traditional</w:t>
      </w:r>
      <w:r w:rsidRPr="002E0807">
        <w:rPr>
          <w:rFonts w:asciiTheme="minorHAnsi" w:hAnsiTheme="minorHAnsi" w:cstheme="minorHAnsi"/>
          <w:u w:val="single"/>
        </w:rPr>
        <w:t xml:space="preserve"> swim </w:t>
      </w:r>
      <w:r w:rsidRPr="00F2487C">
        <w:rPr>
          <w:rFonts w:asciiTheme="minorHAnsi" w:hAnsiTheme="minorHAnsi" w:cstheme="minorHAnsi"/>
          <w:b/>
          <w:bCs/>
          <w:highlight w:val="cyan"/>
          <w:u w:val="single"/>
        </w:rPr>
        <w:t>lanes</w:t>
      </w:r>
      <w:r w:rsidRPr="002E0807">
        <w:rPr>
          <w:rFonts w:asciiTheme="minorHAnsi" w:hAnsiTheme="minorHAnsi" w:cstheme="minorHAnsi"/>
          <w:sz w:val="10"/>
        </w:rPr>
        <w:t xml:space="preserve"> of social networking, ecommerce, and search </w:t>
      </w:r>
      <w:r w:rsidRPr="00F2487C">
        <w:rPr>
          <w:rFonts w:asciiTheme="minorHAnsi" w:hAnsiTheme="minorHAnsi" w:cstheme="minorHAnsi"/>
          <w:highlight w:val="cyan"/>
          <w:u w:val="single"/>
        </w:rPr>
        <w:t>and moving into “European” sectors</w:t>
      </w:r>
      <w:r w:rsidRPr="002E0807">
        <w:rPr>
          <w:rFonts w:asciiTheme="minorHAnsi" w:hAnsiTheme="minorHAnsi" w:cstheme="minorHAnsi"/>
          <w:sz w:val="10"/>
        </w:rPr>
        <w:t xml:space="preserve">. After all, </w:t>
      </w:r>
      <w:r w:rsidRPr="002E0807">
        <w:rPr>
          <w:rFonts w:asciiTheme="minorHAnsi" w:hAnsiTheme="minorHAnsi" w:cstheme="minorHAnsi"/>
          <w:u w:val="single"/>
        </w:rPr>
        <w:t>U.S. technology companies often look to apply their technologies in new sectors</w:t>
      </w:r>
      <w:r w:rsidRPr="002E0807">
        <w:rPr>
          <w:rFonts w:asciiTheme="minorHAnsi" w:hAnsiTheme="minorHAnsi" w:cstheme="minorHAnsi"/>
          <w:sz w:val="10"/>
        </w:rPr>
        <w:t xml:space="preserve">: Apple started its own credit card and TV service; Google bought Fitbit to get into the wearable tech market and; Amazon has become a global freight forwarder and air cargo carrier. In a more frontal attack, Tesla is now striking at Europe’s leadership in high-end, tech-driven vehicles, </w:t>
      </w:r>
      <w:hyperlink r:id="rId13" w:history="1">
        <w:r w:rsidRPr="002E0807">
          <w:rPr>
            <w:rStyle w:val="StyleUnderline"/>
            <w:rFonts w:asciiTheme="minorHAnsi" w:hAnsiTheme="minorHAnsi" w:cstheme="minorHAnsi"/>
            <w:sz w:val="10"/>
          </w:rPr>
          <w:t>looking to build a gigafactory outside of Berlin</w:t>
        </w:r>
      </w:hyperlink>
      <w:r w:rsidRPr="002E0807">
        <w:rPr>
          <w:rFonts w:asciiTheme="minorHAnsi" w:hAnsiTheme="minorHAnsi" w:cstheme="minorHAnsi"/>
          <w:sz w:val="10"/>
        </w:rPr>
        <w:t xml:space="preserve">. Europe needs to pre-empt mergers that would </w:t>
      </w:r>
      <w:r w:rsidRPr="00F2487C">
        <w:rPr>
          <w:rFonts w:asciiTheme="minorHAnsi" w:hAnsiTheme="minorHAnsi" w:cstheme="minorHAnsi"/>
          <w:highlight w:val="cyan"/>
          <w:u w:val="single"/>
        </w:rPr>
        <w:t>enable</w:t>
      </w:r>
      <w:r w:rsidRPr="002E0807">
        <w:rPr>
          <w:rFonts w:asciiTheme="minorHAnsi" w:hAnsiTheme="minorHAnsi" w:cstheme="minorHAnsi"/>
          <w:sz w:val="10"/>
        </w:rPr>
        <w:t xml:space="preserve"> these </w:t>
      </w:r>
      <w:r w:rsidRPr="00F2487C">
        <w:rPr>
          <w:rFonts w:asciiTheme="minorHAnsi" w:hAnsiTheme="minorHAnsi" w:cstheme="minorHAnsi"/>
          <w:highlight w:val="cyan"/>
          <w:u w:val="single"/>
        </w:rPr>
        <w:t>giants to reap</w:t>
      </w:r>
      <w:r w:rsidRPr="002E0807">
        <w:rPr>
          <w:rFonts w:asciiTheme="minorHAnsi" w:hAnsiTheme="minorHAnsi" w:cstheme="minorHAnsi"/>
          <w:u w:val="single"/>
        </w:rPr>
        <w:t xml:space="preserve"> even more </w:t>
      </w:r>
      <w:r w:rsidRPr="00F2487C">
        <w:rPr>
          <w:rFonts w:asciiTheme="minorHAnsi" w:hAnsiTheme="minorHAnsi" w:cstheme="minorHAnsi"/>
          <w:b/>
          <w:bCs/>
          <w:highlight w:val="cyan"/>
          <w:u w:val="single"/>
        </w:rPr>
        <w:t>market share in Europe</w:t>
      </w:r>
      <w:r w:rsidRPr="002E0807">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7EA9207A" w14:textId="77777777" w:rsidR="00F17113" w:rsidRPr="00AC79BB" w:rsidRDefault="00F17113" w:rsidP="00F17113"/>
    <w:p w14:paraId="394FE4DA" w14:textId="77777777" w:rsidR="00F17113" w:rsidRPr="0034757A" w:rsidRDefault="00F17113" w:rsidP="00F17113">
      <w:pPr>
        <w:pStyle w:val="Heading4"/>
        <w:numPr>
          <w:ilvl w:val="0"/>
          <w:numId w:val="32"/>
        </w:numPr>
        <w:tabs>
          <w:tab w:val="num" w:pos="360"/>
          <w:tab w:val="num" w:pos="1080"/>
        </w:tabs>
        <w:ind w:left="1080"/>
        <w:rPr>
          <w:u w:val="single"/>
        </w:rPr>
      </w:pPr>
      <w:r>
        <w:t xml:space="preserve">Competition law is key to </w:t>
      </w:r>
      <w:r>
        <w:rPr>
          <w:u w:val="single"/>
        </w:rPr>
        <w:t>trade liberalization</w:t>
      </w:r>
      <w:r>
        <w:t xml:space="preserve"> – equal distribution of </w:t>
      </w:r>
      <w:r>
        <w:rPr>
          <w:u w:val="single"/>
        </w:rPr>
        <w:t>market power</w:t>
      </w:r>
      <w:r>
        <w:t xml:space="preserve"> is necessary to the benefit of trade.</w:t>
      </w:r>
    </w:p>
    <w:p w14:paraId="490B54D7" w14:textId="77777777" w:rsidR="00F17113" w:rsidRPr="00DF4250" w:rsidRDefault="00F17113" w:rsidP="00F17113">
      <w:r w:rsidRPr="00AD25AB">
        <w:rPr>
          <w:rStyle w:val="Style13ptBold"/>
        </w:rPr>
        <w:t>Peinert ’20</w:t>
      </w:r>
      <w:r>
        <w:t xml:space="preserve"> [Erik; Department of Political Science @ Brown University; “Cartels, competition, and coalitions: the domestic drivers of international orders,” </w:t>
      </w:r>
      <w:r w:rsidRPr="00AD25AB">
        <w:rPr>
          <w:i/>
          <w:iCs/>
        </w:rPr>
        <w:t>Review of International Political Economy</w:t>
      </w:r>
      <w:r>
        <w:t>, p. 1-25; AS]</w:t>
      </w:r>
    </w:p>
    <w:p w14:paraId="52C2872F" w14:textId="77777777" w:rsidR="00F17113" w:rsidRPr="0034757A" w:rsidRDefault="00F17113" w:rsidP="00F17113">
      <w:pPr>
        <w:rPr>
          <w:sz w:val="16"/>
        </w:rPr>
      </w:pPr>
      <w:r w:rsidRPr="0034757A">
        <w:rPr>
          <w:sz w:val="16"/>
        </w:rPr>
        <w:t>Trade, competition, and market power</w:t>
      </w:r>
    </w:p>
    <w:p w14:paraId="0BC8F011" w14:textId="77777777" w:rsidR="00F17113" w:rsidRPr="0034757A" w:rsidRDefault="00F17113" w:rsidP="00F17113">
      <w:pPr>
        <w:rPr>
          <w:sz w:val="16"/>
        </w:rPr>
      </w:pPr>
      <w:r w:rsidRPr="00DF4250">
        <w:rPr>
          <w:rStyle w:val="StyleUnderline"/>
        </w:rPr>
        <w:t>Early IPE theories drew from</w:t>
      </w:r>
      <w:r w:rsidRPr="0034757A">
        <w:rPr>
          <w:sz w:val="16"/>
        </w:rPr>
        <w:t xml:space="preserve"> </w:t>
      </w:r>
      <w:r w:rsidRPr="00B01DDA">
        <w:rPr>
          <w:rStyle w:val="Emphasis"/>
          <w:highlight w:val="yellow"/>
        </w:rPr>
        <w:t>neoclassical trade</w:t>
      </w:r>
      <w:r w:rsidRPr="00DF4250">
        <w:rPr>
          <w:rStyle w:val="Emphasis"/>
        </w:rPr>
        <w:t xml:space="preserve"> models</w:t>
      </w:r>
      <w:r w:rsidRPr="0034757A">
        <w:rPr>
          <w:sz w:val="16"/>
        </w:rPr>
        <w:t xml:space="preserve">, whether based on class (Rogowski, 1989) or industry coalitions (Frieden, 1991; Frieden &amp; Rogowski, 1996) </w:t>
      </w:r>
      <w:r w:rsidRPr="00DF4250">
        <w:rPr>
          <w:rStyle w:val="StyleUnderline"/>
        </w:rPr>
        <w:t xml:space="preserve">for or against </w:t>
      </w:r>
      <w:r w:rsidRPr="00DF4250">
        <w:rPr>
          <w:rStyle w:val="Emphasis"/>
        </w:rPr>
        <w:t>free trade</w:t>
      </w:r>
      <w:r w:rsidRPr="0034757A">
        <w:rPr>
          <w:sz w:val="16"/>
        </w:rPr>
        <w:t xml:space="preserve">. </w:t>
      </w:r>
      <w:r w:rsidRPr="00DF4250">
        <w:rPr>
          <w:rStyle w:val="StyleUnderline"/>
        </w:rPr>
        <w:t>These theories</w:t>
      </w:r>
      <w:r w:rsidRPr="0034757A">
        <w:rPr>
          <w:sz w:val="16"/>
        </w:rPr>
        <w:t xml:space="preserve"> </w:t>
      </w:r>
      <w:r w:rsidRPr="00B01DDA">
        <w:rPr>
          <w:rStyle w:val="Emphasis"/>
          <w:highlight w:val="yellow"/>
        </w:rPr>
        <w:t>assumed competition</w:t>
      </w:r>
      <w:r w:rsidRPr="00B01DDA">
        <w:rPr>
          <w:sz w:val="16"/>
          <w:highlight w:val="yellow"/>
        </w:rPr>
        <w:t xml:space="preserve"> </w:t>
      </w:r>
      <w:r w:rsidRPr="00B01DDA">
        <w:rPr>
          <w:rStyle w:val="StyleUnderline"/>
          <w:highlight w:val="yellow"/>
        </w:rPr>
        <w:t>to be present</w:t>
      </w:r>
      <w:r w:rsidRPr="0034757A">
        <w:rPr>
          <w:sz w:val="16"/>
        </w:rPr>
        <w:t>, absent any specific impediments that were rarely, if ever, considered. While intermediate variables like factor mobility (Hiscox, 2002) introduced some dimensions of competition—in that factor immobility implies a lessening of competition across industries—</w:t>
      </w:r>
      <w:r w:rsidRPr="00DF4250">
        <w:rPr>
          <w:rStyle w:val="StyleUnderline"/>
        </w:rPr>
        <w:t xml:space="preserve">the issue was </w:t>
      </w:r>
      <w:r w:rsidRPr="00DF4250">
        <w:rPr>
          <w:rStyle w:val="Emphasis"/>
        </w:rPr>
        <w:t>largely avoided</w:t>
      </w:r>
      <w:r w:rsidRPr="0034757A">
        <w:rPr>
          <w:sz w:val="16"/>
        </w:rPr>
        <w:t xml:space="preserve">, </w:t>
      </w:r>
      <w:r w:rsidRPr="00DF4250">
        <w:rPr>
          <w:rStyle w:val="StyleUnderline"/>
        </w:rPr>
        <w:t xml:space="preserve">and </w:t>
      </w:r>
      <w:r w:rsidRPr="00DF4250">
        <w:rPr>
          <w:rStyle w:val="Emphasis"/>
        </w:rPr>
        <w:t>trade liberalization</w:t>
      </w:r>
      <w:r w:rsidRPr="0034757A">
        <w:rPr>
          <w:sz w:val="16"/>
        </w:rPr>
        <w:t xml:space="preserve"> </w:t>
      </w:r>
      <w:r w:rsidRPr="00DF4250">
        <w:rPr>
          <w:rStyle w:val="StyleUnderline"/>
        </w:rPr>
        <w:t>was assumed to universally increase</w:t>
      </w:r>
      <w:r w:rsidRPr="0034757A">
        <w:rPr>
          <w:sz w:val="16"/>
        </w:rPr>
        <w:t xml:space="preserve"> domestic </w:t>
      </w:r>
      <w:r w:rsidRPr="00DF4250">
        <w:rPr>
          <w:rStyle w:val="StyleUnderline"/>
        </w:rPr>
        <w:t>competition</w:t>
      </w:r>
      <w:r w:rsidRPr="0034757A">
        <w:rPr>
          <w:sz w:val="16"/>
        </w:rPr>
        <w:t>, an assumption necessary for the predicted distributional outcomes of these trade theories.</w:t>
      </w:r>
    </w:p>
    <w:p w14:paraId="36AE756C" w14:textId="77777777" w:rsidR="00F17113" w:rsidRPr="0034757A" w:rsidRDefault="00F17113" w:rsidP="00F17113">
      <w:pPr>
        <w:rPr>
          <w:sz w:val="16"/>
        </w:rPr>
      </w:pPr>
      <w:r w:rsidRPr="0034757A">
        <w:rPr>
          <w:sz w:val="16"/>
        </w:rPr>
        <w:t xml:space="preserve">Even though more </w:t>
      </w:r>
      <w:r w:rsidRPr="00DF4250">
        <w:rPr>
          <w:rStyle w:val="StyleUnderline"/>
        </w:rPr>
        <w:t>recent scholarship</w:t>
      </w:r>
      <w:r w:rsidRPr="0034757A">
        <w:rPr>
          <w:sz w:val="16"/>
        </w:rPr>
        <w:t xml:space="preserve"> focuses on firm-level differences in trade politics, it </w:t>
      </w:r>
      <w:r w:rsidRPr="00DF4250">
        <w:rPr>
          <w:rStyle w:val="StyleUnderline"/>
        </w:rPr>
        <w:t>has still</w:t>
      </w:r>
      <w:r w:rsidRPr="0034757A">
        <w:rPr>
          <w:sz w:val="16"/>
        </w:rPr>
        <w:t xml:space="preserve"> </w:t>
      </w:r>
      <w:r w:rsidRPr="00DF4250">
        <w:rPr>
          <w:rStyle w:val="Emphasis"/>
        </w:rPr>
        <w:t>avoided</w:t>
      </w:r>
      <w:r w:rsidRPr="0034757A">
        <w:rPr>
          <w:sz w:val="16"/>
        </w:rPr>
        <w:t xml:space="preserve"> direct </w:t>
      </w:r>
      <w:r w:rsidRPr="00DF4250">
        <w:rPr>
          <w:rStyle w:val="StyleUnderline"/>
        </w:rPr>
        <w:t>engagement with issues of</w:t>
      </w:r>
      <w:r w:rsidRPr="0034757A">
        <w:rPr>
          <w:sz w:val="16"/>
        </w:rPr>
        <w:t xml:space="preserve"> </w:t>
      </w:r>
      <w:r w:rsidRPr="00DF4250">
        <w:rPr>
          <w:rStyle w:val="Emphasis"/>
        </w:rPr>
        <w:t>competition</w:t>
      </w:r>
      <w:r w:rsidRPr="0034757A">
        <w:rPr>
          <w:sz w:val="16"/>
        </w:rPr>
        <w:t xml:space="preserve"> </w:t>
      </w:r>
      <w:r w:rsidRPr="00DF4250">
        <w:rPr>
          <w:rStyle w:val="StyleUnderline"/>
        </w:rPr>
        <w:t>and</w:t>
      </w:r>
      <w:r w:rsidRPr="0034757A">
        <w:rPr>
          <w:sz w:val="16"/>
        </w:rPr>
        <w:t xml:space="preserve"> </w:t>
      </w:r>
      <w:r w:rsidRPr="00DF4250">
        <w:rPr>
          <w:rStyle w:val="Emphasis"/>
        </w:rPr>
        <w:t>market power</w:t>
      </w:r>
      <w:r w:rsidRPr="0034757A">
        <w:rPr>
          <w:sz w:val="16"/>
        </w:rPr>
        <w:t xml:space="preserve">. Building off earlier research (Busch &amp; Milner, 1994; Milner, 1988, 1997) and insights from new trade theory (Melitz, 2003), this line of research emphasizes that factor endowments and mobility are less important than firm-level differences in productivity, cost structure, and size. </w:t>
      </w:r>
      <w:r w:rsidRPr="00B01DDA">
        <w:rPr>
          <w:rStyle w:val="StyleUnderline"/>
          <w:highlight w:val="yellow"/>
        </w:rPr>
        <w:t>There is</w:t>
      </w:r>
      <w:r w:rsidRPr="00DF4250">
        <w:rPr>
          <w:rStyle w:val="StyleUnderline"/>
        </w:rPr>
        <w:t xml:space="preserve"> an </w:t>
      </w:r>
      <w:r w:rsidRPr="00DF4250">
        <w:rPr>
          <w:rStyle w:val="Emphasis"/>
        </w:rPr>
        <w:t xml:space="preserve">increasingly strong </w:t>
      </w:r>
      <w:r w:rsidRPr="00B01DDA">
        <w:rPr>
          <w:rStyle w:val="Emphasis"/>
          <w:highlight w:val="yellow"/>
        </w:rPr>
        <w:t>consensus</w:t>
      </w:r>
      <w:r w:rsidRPr="0034757A">
        <w:rPr>
          <w:sz w:val="16"/>
        </w:rPr>
        <w:t xml:space="preserve"> </w:t>
      </w:r>
      <w:r w:rsidRPr="00DF4250">
        <w:rPr>
          <w:rStyle w:val="StyleUnderline"/>
        </w:rPr>
        <w:t xml:space="preserve">that the primary </w:t>
      </w:r>
      <w:r w:rsidRPr="00B01DDA">
        <w:rPr>
          <w:rStyle w:val="StyleUnderline"/>
          <w:highlight w:val="yellow"/>
        </w:rPr>
        <w:t xml:space="preserve">beneficiaries of </w:t>
      </w:r>
      <w:r w:rsidRPr="00B01DDA">
        <w:rPr>
          <w:rStyle w:val="Emphasis"/>
          <w:highlight w:val="yellow"/>
        </w:rPr>
        <w:t>trade</w:t>
      </w:r>
      <w:r w:rsidRPr="00DF4250">
        <w:rPr>
          <w:rStyle w:val="Emphasis"/>
        </w:rPr>
        <w:t xml:space="preserve"> liberalization</w:t>
      </w:r>
      <w:r w:rsidRPr="0034757A">
        <w:rPr>
          <w:sz w:val="16"/>
        </w:rPr>
        <w:t xml:space="preserve"> </w:t>
      </w:r>
      <w:r w:rsidRPr="00B01DDA">
        <w:rPr>
          <w:rStyle w:val="StyleUnderline"/>
          <w:highlight w:val="yellow"/>
        </w:rPr>
        <w:t>are</w:t>
      </w:r>
      <w:r w:rsidRPr="00DF4250">
        <w:rPr>
          <w:rStyle w:val="StyleUnderline"/>
        </w:rPr>
        <w:t xml:space="preserve"> highly </w:t>
      </w:r>
      <w:r w:rsidRPr="0034757A">
        <w:rPr>
          <w:rStyle w:val="StyleUnderline"/>
        </w:rPr>
        <w:t xml:space="preserve">productive </w:t>
      </w:r>
      <w:r w:rsidRPr="00B01DDA">
        <w:rPr>
          <w:rStyle w:val="StyleUnderline"/>
          <w:highlight w:val="yellow"/>
        </w:rPr>
        <w:t>firms characterized by</w:t>
      </w:r>
      <w:r w:rsidRPr="00DF4250">
        <w:rPr>
          <w:rStyle w:val="StyleUnderline"/>
        </w:rPr>
        <w:t xml:space="preserve"> large </w:t>
      </w:r>
      <w:r w:rsidRPr="00B01DDA">
        <w:rPr>
          <w:rStyle w:val="Emphasis"/>
          <w:highlight w:val="yellow"/>
        </w:rPr>
        <w:t>economies of scale</w:t>
      </w:r>
      <w:r w:rsidRPr="0034757A">
        <w:rPr>
          <w:sz w:val="16"/>
        </w:rPr>
        <w:t xml:space="preserve"> (Baccini, 2019). Most notably, Baccini et al. (2017) find that Preferential Trade Agreements (</w:t>
      </w:r>
      <w:r w:rsidRPr="00B01DDA">
        <w:rPr>
          <w:rStyle w:val="Emphasis"/>
          <w:highlight w:val="yellow"/>
        </w:rPr>
        <w:t>PTAs</w:t>
      </w:r>
      <w:r w:rsidRPr="0034757A">
        <w:rPr>
          <w:sz w:val="16"/>
        </w:rPr>
        <w:t xml:space="preserve">) </w:t>
      </w:r>
      <w:r w:rsidRPr="00DF4250">
        <w:rPr>
          <w:rStyle w:val="StyleUnderline"/>
        </w:rPr>
        <w:t>predominantly benefit the largest</w:t>
      </w:r>
      <w:r w:rsidRPr="0034757A">
        <w:rPr>
          <w:sz w:val="16"/>
        </w:rPr>
        <w:t xml:space="preserve"> and most competitive </w:t>
      </w:r>
      <w:r w:rsidRPr="00DF4250">
        <w:rPr>
          <w:rStyle w:val="StyleUnderline"/>
        </w:rPr>
        <w:t xml:space="preserve">firms, </w:t>
      </w:r>
      <w:r w:rsidRPr="0034757A">
        <w:rPr>
          <w:rStyle w:val="StyleUnderline"/>
        </w:rPr>
        <w:t>with</w:t>
      </w:r>
      <w:r w:rsidRPr="00DF4250">
        <w:rPr>
          <w:rStyle w:val="StyleUnderline"/>
        </w:rPr>
        <w:t xml:space="preserve"> </w:t>
      </w:r>
      <w:r w:rsidRPr="00B01DDA">
        <w:rPr>
          <w:rStyle w:val="StyleUnderline"/>
          <w:highlight w:val="yellow"/>
        </w:rPr>
        <w:t>increase</w:t>
      </w:r>
      <w:r w:rsidRPr="0034757A">
        <w:rPr>
          <w:rStyle w:val="StyleUnderline"/>
        </w:rPr>
        <w:t>s</w:t>
      </w:r>
      <w:r w:rsidRPr="00DF4250">
        <w:rPr>
          <w:rStyle w:val="StyleUnderline"/>
        </w:rPr>
        <w:t xml:space="preserve"> in </w:t>
      </w:r>
      <w:r w:rsidRPr="00B01DDA">
        <w:rPr>
          <w:rStyle w:val="Emphasis"/>
          <w:highlight w:val="yellow"/>
        </w:rPr>
        <w:t>concentration</w:t>
      </w:r>
      <w:r w:rsidRPr="00DF4250">
        <w:rPr>
          <w:rStyle w:val="Emphasis"/>
        </w:rPr>
        <w:t xml:space="preserve"> ratios</w:t>
      </w:r>
      <w:r w:rsidRPr="0034757A">
        <w:rPr>
          <w:sz w:val="16"/>
        </w:rPr>
        <w:t xml:space="preserve"> </w:t>
      </w:r>
      <w:r w:rsidRPr="00DF4250">
        <w:rPr>
          <w:rStyle w:val="StyleUnderline"/>
        </w:rPr>
        <w:t>for those firms after trade liberalization</w:t>
      </w:r>
      <w:r w:rsidRPr="0034757A">
        <w:rPr>
          <w:sz w:val="16"/>
        </w:rPr>
        <w:t xml:space="preserve">. Significant research shows that these </w:t>
      </w:r>
      <w:r w:rsidRPr="00B01DDA">
        <w:rPr>
          <w:rStyle w:val="StyleUnderline"/>
          <w:highlight w:val="yellow"/>
        </w:rPr>
        <w:t>differences in</w:t>
      </w:r>
      <w:r w:rsidRPr="00DF4250">
        <w:rPr>
          <w:rStyle w:val="StyleUnderline"/>
        </w:rPr>
        <w:t xml:space="preserve"> the </w:t>
      </w:r>
      <w:r w:rsidRPr="00B01DDA">
        <w:rPr>
          <w:rStyle w:val="Emphasis"/>
          <w:highlight w:val="yellow"/>
        </w:rPr>
        <w:t>expected benefits</w:t>
      </w:r>
      <w:r w:rsidRPr="00B01DDA">
        <w:rPr>
          <w:sz w:val="16"/>
          <w:highlight w:val="yellow"/>
        </w:rPr>
        <w:t xml:space="preserve"> </w:t>
      </w:r>
      <w:r w:rsidRPr="00B01DDA">
        <w:rPr>
          <w:rStyle w:val="StyleUnderline"/>
          <w:highlight w:val="yellow"/>
        </w:rPr>
        <w:t>of trade</w:t>
      </w:r>
      <w:r w:rsidRPr="00DF4250">
        <w:rPr>
          <w:rStyle w:val="StyleUnderline"/>
        </w:rPr>
        <w:t xml:space="preserve">, driven by </w:t>
      </w:r>
      <w:r w:rsidRPr="00DF4250">
        <w:rPr>
          <w:rStyle w:val="Emphasis"/>
        </w:rPr>
        <w:t>economies of scale</w:t>
      </w:r>
      <w:r w:rsidRPr="0034757A">
        <w:rPr>
          <w:sz w:val="16"/>
        </w:rPr>
        <w:t xml:space="preserve">, and productivity, </w:t>
      </w:r>
      <w:r w:rsidRPr="00B01DDA">
        <w:rPr>
          <w:rStyle w:val="StyleUnderline"/>
          <w:highlight w:val="yellow"/>
        </w:rPr>
        <w:t>are</w:t>
      </w:r>
      <w:r w:rsidRPr="0034757A">
        <w:rPr>
          <w:sz w:val="16"/>
        </w:rPr>
        <w:t xml:space="preserve"> among </w:t>
      </w:r>
      <w:r w:rsidRPr="00DF4250">
        <w:rPr>
          <w:rStyle w:val="StyleUnderline"/>
        </w:rPr>
        <w:t>the</w:t>
      </w:r>
      <w:r w:rsidRPr="0034757A">
        <w:rPr>
          <w:sz w:val="16"/>
        </w:rPr>
        <w:t xml:space="preserve"> primary </w:t>
      </w:r>
      <w:r w:rsidRPr="00B01DDA">
        <w:rPr>
          <w:rStyle w:val="StyleUnderline"/>
          <w:highlight w:val="yellow"/>
        </w:rPr>
        <w:t>determinants</w:t>
      </w:r>
      <w:r w:rsidRPr="00DF4250">
        <w:rPr>
          <w:rStyle w:val="StyleUnderline"/>
        </w:rPr>
        <w:t xml:space="preserve"> </w:t>
      </w:r>
      <w:r w:rsidRPr="0034757A">
        <w:rPr>
          <w:sz w:val="16"/>
        </w:rPr>
        <w:t xml:space="preserve">of support </w:t>
      </w:r>
      <w:r w:rsidRPr="00B01DDA">
        <w:rPr>
          <w:rStyle w:val="StyleUnderline"/>
          <w:highlight w:val="yellow"/>
        </w:rPr>
        <w:t xml:space="preserve">for </w:t>
      </w:r>
      <w:r w:rsidRPr="00B01DDA">
        <w:rPr>
          <w:rStyle w:val="Emphasis"/>
          <w:highlight w:val="yellow"/>
        </w:rPr>
        <w:t>trade</w:t>
      </w:r>
      <w:r w:rsidRPr="00DF4250">
        <w:rPr>
          <w:rStyle w:val="Emphasis"/>
        </w:rPr>
        <w:t xml:space="preserve"> liberalization</w:t>
      </w:r>
      <w:r w:rsidRPr="0034757A">
        <w:rPr>
          <w:sz w:val="16"/>
        </w:rPr>
        <w:t xml:space="preserve"> (Chase, 2003; Kim, 2017; Osgood, 2017a, 2017b; Plouffe, 2015, 2017).</w:t>
      </w:r>
    </w:p>
    <w:p w14:paraId="5DDB8161" w14:textId="77777777" w:rsidR="00F17113" w:rsidRPr="0034757A" w:rsidRDefault="00F17113" w:rsidP="00F17113">
      <w:pPr>
        <w:rPr>
          <w:sz w:val="16"/>
        </w:rPr>
      </w:pPr>
      <w:r w:rsidRPr="0034757A">
        <w:rPr>
          <w:sz w:val="16"/>
        </w:rPr>
        <w:t xml:space="preserve">However, </w:t>
      </w:r>
      <w:r w:rsidRPr="00B01DDA">
        <w:rPr>
          <w:rStyle w:val="StyleUnderline"/>
          <w:highlight w:val="yellow"/>
        </w:rPr>
        <w:t>these arguments reduce</w:t>
      </w:r>
      <w:r w:rsidRPr="0034757A">
        <w:rPr>
          <w:sz w:val="16"/>
        </w:rPr>
        <w:t xml:space="preserve"> </w:t>
      </w:r>
      <w:r w:rsidRPr="0034757A">
        <w:rPr>
          <w:rStyle w:val="Emphasis"/>
        </w:rPr>
        <w:t xml:space="preserve">economic </w:t>
      </w:r>
      <w:r w:rsidRPr="00B01DDA">
        <w:rPr>
          <w:rStyle w:val="Emphasis"/>
          <w:highlight w:val="yellow"/>
        </w:rPr>
        <w:t>power</w:t>
      </w:r>
      <w:r w:rsidRPr="00B01DDA">
        <w:rPr>
          <w:rStyle w:val="StyleUnderline"/>
          <w:highlight w:val="yellow"/>
        </w:rPr>
        <w:t xml:space="preserve"> to</w:t>
      </w:r>
      <w:r w:rsidRPr="00DF4250">
        <w:rPr>
          <w:rStyle w:val="StyleUnderline"/>
        </w:rPr>
        <w:t xml:space="preserve"> differences</w:t>
      </w:r>
      <w:r w:rsidRPr="0034757A">
        <w:rPr>
          <w:sz w:val="16"/>
        </w:rPr>
        <w:t xml:space="preserve"> in productivity and </w:t>
      </w:r>
      <w:r w:rsidRPr="00B01DDA">
        <w:rPr>
          <w:rStyle w:val="Emphasis"/>
          <w:highlight w:val="yellow"/>
        </w:rPr>
        <w:t>efficiency</w:t>
      </w:r>
      <w:r w:rsidRPr="0034757A">
        <w:rPr>
          <w:sz w:val="16"/>
        </w:rPr>
        <w:t xml:space="preserve">, rather than see it as its own political issue, </w:t>
      </w:r>
      <w:r w:rsidRPr="00DF4250">
        <w:rPr>
          <w:rStyle w:val="StyleUnderline"/>
        </w:rPr>
        <w:t>even though many points in this research</w:t>
      </w:r>
      <w:r w:rsidRPr="0034757A">
        <w:rPr>
          <w:sz w:val="16"/>
        </w:rPr>
        <w:t xml:space="preserve"> strongly </w:t>
      </w:r>
      <w:r w:rsidRPr="00DF4250">
        <w:rPr>
          <w:rStyle w:val="StyleUnderline"/>
        </w:rPr>
        <w:t xml:space="preserve">imply dynamics of </w:t>
      </w:r>
      <w:r w:rsidRPr="00DF4250">
        <w:rPr>
          <w:rStyle w:val="Emphasis"/>
        </w:rPr>
        <w:t>market power</w:t>
      </w:r>
      <w:r w:rsidRPr="0034757A">
        <w:rPr>
          <w:sz w:val="16"/>
        </w:rPr>
        <w:t xml:space="preserve">. Manger (2009) argues that </w:t>
      </w:r>
      <w:r w:rsidRPr="00B01DDA">
        <w:rPr>
          <w:rStyle w:val="StyleUnderline"/>
          <w:highlight w:val="yellow"/>
        </w:rPr>
        <w:t>PTAs are</w:t>
      </w:r>
      <w:r w:rsidRPr="0034757A">
        <w:rPr>
          <w:sz w:val="16"/>
        </w:rPr>
        <w:t xml:space="preserve"> primarily </w:t>
      </w:r>
      <w:r w:rsidRPr="00B01DDA">
        <w:rPr>
          <w:rStyle w:val="StyleUnderline"/>
          <w:highlight w:val="yellow"/>
        </w:rPr>
        <w:t xml:space="preserve">tools for </w:t>
      </w:r>
      <w:r w:rsidRPr="00B01DDA">
        <w:rPr>
          <w:rStyle w:val="Emphasis"/>
          <w:highlight w:val="yellow"/>
        </w:rPr>
        <w:t>multinationals</w:t>
      </w:r>
      <w:r w:rsidRPr="0034757A">
        <w:rPr>
          <w:sz w:val="16"/>
        </w:rPr>
        <w:t xml:space="preserve"> </w:t>
      </w:r>
      <w:r w:rsidRPr="00B01DDA">
        <w:rPr>
          <w:rStyle w:val="StyleUnderline"/>
          <w:highlight w:val="yellow"/>
        </w:rPr>
        <w:t>to</w:t>
      </w:r>
      <w:r w:rsidRPr="00B01DDA">
        <w:rPr>
          <w:sz w:val="16"/>
          <w:highlight w:val="yellow"/>
        </w:rPr>
        <w:t xml:space="preserve"> </w:t>
      </w:r>
      <w:r w:rsidRPr="00B01DDA">
        <w:rPr>
          <w:rStyle w:val="Emphasis"/>
          <w:highlight w:val="yellow"/>
        </w:rPr>
        <w:t>exclude competitors</w:t>
      </w:r>
      <w:r w:rsidRPr="0034757A">
        <w:rPr>
          <w:sz w:val="16"/>
        </w:rPr>
        <w:t xml:space="preserve"> </w:t>
      </w:r>
      <w:r w:rsidRPr="00DF4250">
        <w:rPr>
          <w:rStyle w:val="StyleUnderline"/>
        </w:rPr>
        <w:t>from</w:t>
      </w:r>
      <w:r w:rsidRPr="0034757A">
        <w:rPr>
          <w:sz w:val="16"/>
        </w:rPr>
        <w:t xml:space="preserve"> regional or national </w:t>
      </w:r>
      <w:r w:rsidRPr="00DF4250">
        <w:rPr>
          <w:rStyle w:val="StyleUnderline"/>
        </w:rPr>
        <w:t>markets</w:t>
      </w:r>
      <w:r w:rsidRPr="0034757A">
        <w:rPr>
          <w:sz w:val="16"/>
        </w:rPr>
        <w:t xml:space="preserve">, </w:t>
      </w:r>
      <w:r w:rsidRPr="00DF4250">
        <w:rPr>
          <w:rStyle w:val="StyleUnderline"/>
        </w:rPr>
        <w:t xml:space="preserve">because of </w:t>
      </w:r>
      <w:r w:rsidRPr="00DF4250">
        <w:rPr>
          <w:rStyle w:val="Emphasis"/>
        </w:rPr>
        <w:t>first-mover advantages</w:t>
      </w:r>
      <w:r w:rsidRPr="0034757A">
        <w:rPr>
          <w:sz w:val="16"/>
        </w:rPr>
        <w:t xml:space="preserve"> in acquiring important infrastructure or shaping domestic regulations. Similarly, one of the less well-explored details from Baccini et al. (2017) was that the </w:t>
      </w:r>
      <w:r w:rsidRPr="00DF4250">
        <w:rPr>
          <w:rStyle w:val="StyleUnderline"/>
        </w:rPr>
        <w:t>depth of a PTA</w:t>
      </w:r>
      <w:r w:rsidRPr="0034757A">
        <w:rPr>
          <w:sz w:val="16"/>
        </w:rPr>
        <w:t xml:space="preserve"> (</w:t>
      </w:r>
      <w:r w:rsidRPr="00DF4250">
        <w:rPr>
          <w:rStyle w:val="StyleUnderline"/>
        </w:rPr>
        <w:t xml:space="preserve">including provisions for </w:t>
      </w:r>
      <w:r w:rsidRPr="00B01DDA">
        <w:rPr>
          <w:rStyle w:val="Emphasis"/>
          <w:highlight w:val="yellow"/>
        </w:rPr>
        <w:t>competition rules</w:t>
      </w:r>
      <w:r w:rsidRPr="00B01DDA">
        <w:rPr>
          <w:sz w:val="16"/>
          <w:highlight w:val="yellow"/>
        </w:rPr>
        <w:t xml:space="preserve">) </w:t>
      </w:r>
      <w:r w:rsidRPr="00B01DDA">
        <w:rPr>
          <w:rStyle w:val="StyleUnderline"/>
          <w:highlight w:val="yellow"/>
        </w:rPr>
        <w:t>led to</w:t>
      </w:r>
      <w:r w:rsidRPr="0034757A">
        <w:rPr>
          <w:sz w:val="16"/>
        </w:rPr>
        <w:t xml:space="preserve"> a more </w:t>
      </w:r>
      <w:r w:rsidRPr="00B01DDA">
        <w:rPr>
          <w:rStyle w:val="Emphasis"/>
          <w:highlight w:val="yellow"/>
        </w:rPr>
        <w:t>equal distribution</w:t>
      </w:r>
      <w:r w:rsidRPr="00B01DDA">
        <w:rPr>
          <w:sz w:val="16"/>
          <w:highlight w:val="yellow"/>
        </w:rPr>
        <w:t xml:space="preserve"> </w:t>
      </w:r>
      <w:r w:rsidRPr="00B01DDA">
        <w:rPr>
          <w:rStyle w:val="StyleUnderline"/>
          <w:highlight w:val="yellow"/>
        </w:rPr>
        <w:t>of benefits</w:t>
      </w:r>
      <w:r w:rsidRPr="00DF4250">
        <w:rPr>
          <w:rStyle w:val="StyleUnderline"/>
        </w:rPr>
        <w:t xml:space="preserve"> across</w:t>
      </w:r>
      <w:r w:rsidRPr="0034757A">
        <w:rPr>
          <w:sz w:val="16"/>
        </w:rPr>
        <w:t xml:space="preserve"> firms. While more fine-grained research is needed to isolate the effects of competition provisions,3 the intuitive implication is that the </w:t>
      </w:r>
      <w:r w:rsidRPr="00B01DDA">
        <w:rPr>
          <w:rStyle w:val="Emphasis"/>
          <w:highlight w:val="yellow"/>
        </w:rPr>
        <w:t>uneven distribution</w:t>
      </w:r>
      <w:r w:rsidRPr="0034757A">
        <w:rPr>
          <w:rStyle w:val="Emphasis"/>
        </w:rPr>
        <w:t>al consequences</w:t>
      </w:r>
      <w:r w:rsidRPr="00DF4250">
        <w:rPr>
          <w:rStyle w:val="StyleUnderline"/>
        </w:rPr>
        <w:t xml:space="preserve"> are driven</w:t>
      </w:r>
      <w:r w:rsidRPr="0034757A">
        <w:rPr>
          <w:sz w:val="16"/>
        </w:rPr>
        <w:t xml:space="preserve"> in </w:t>
      </w:r>
      <w:r w:rsidRPr="00DF4250">
        <w:rPr>
          <w:rStyle w:val="StyleUnderline"/>
        </w:rPr>
        <w:t>part by practices</w:t>
      </w:r>
      <w:r w:rsidRPr="0034757A">
        <w:rPr>
          <w:sz w:val="16"/>
        </w:rPr>
        <w:t xml:space="preserve"> or mechanisms </w:t>
      </w:r>
      <w:r w:rsidRPr="00DF4250">
        <w:rPr>
          <w:rStyle w:val="StyleUnderline"/>
        </w:rPr>
        <w:t xml:space="preserve">that </w:t>
      </w:r>
      <w:r w:rsidRPr="00B01DDA">
        <w:rPr>
          <w:rStyle w:val="StyleUnderline"/>
          <w:highlight w:val="yellow"/>
        </w:rPr>
        <w:t xml:space="preserve">would be </w:t>
      </w:r>
      <w:r w:rsidRPr="00B01DDA">
        <w:rPr>
          <w:rStyle w:val="Emphasis"/>
          <w:highlight w:val="yellow"/>
        </w:rPr>
        <w:t>prohibited</w:t>
      </w:r>
      <w:r w:rsidRPr="00B01DDA">
        <w:rPr>
          <w:sz w:val="16"/>
          <w:highlight w:val="yellow"/>
        </w:rPr>
        <w:t xml:space="preserve"> </w:t>
      </w:r>
      <w:r w:rsidRPr="00B01DDA">
        <w:rPr>
          <w:rStyle w:val="StyleUnderline"/>
          <w:highlight w:val="yellow"/>
        </w:rPr>
        <w:t>by</w:t>
      </w:r>
      <w:r w:rsidRPr="00B01DDA">
        <w:rPr>
          <w:sz w:val="16"/>
          <w:highlight w:val="yellow"/>
        </w:rPr>
        <w:t xml:space="preserve"> </w:t>
      </w:r>
      <w:r w:rsidRPr="00B01DDA">
        <w:rPr>
          <w:rStyle w:val="Emphasis"/>
          <w:highlight w:val="yellow"/>
        </w:rPr>
        <w:t>competition rules</w:t>
      </w:r>
      <w:r w:rsidRPr="0034757A">
        <w:rPr>
          <w:sz w:val="16"/>
        </w:rPr>
        <w:t xml:space="preserve">. Nonetheless, </w:t>
      </w:r>
      <w:r w:rsidRPr="00DF4250">
        <w:rPr>
          <w:rStyle w:val="StyleUnderline"/>
        </w:rPr>
        <w:t>the reduction of differences in economic power to</w:t>
      </w:r>
      <w:r w:rsidRPr="0034757A">
        <w:rPr>
          <w:sz w:val="16"/>
        </w:rPr>
        <w:t xml:space="preserve"> questions of product</w:t>
      </w:r>
      <w:r w:rsidRPr="00DF4250">
        <w:rPr>
          <w:rStyle w:val="StyleUnderline"/>
        </w:rPr>
        <w:t>ivity makes existing literatur</w:t>
      </w:r>
      <w:r w:rsidRPr="0034757A">
        <w:rPr>
          <w:sz w:val="16"/>
        </w:rPr>
        <w:t xml:space="preserve">e and theory </w:t>
      </w:r>
      <w:r w:rsidRPr="00DF4250">
        <w:rPr>
          <w:rStyle w:val="Emphasis"/>
        </w:rPr>
        <w:t>poorly suited</w:t>
      </w:r>
      <w:r w:rsidRPr="0034757A">
        <w:rPr>
          <w:sz w:val="16"/>
        </w:rPr>
        <w:t xml:space="preserve"> </w:t>
      </w:r>
      <w:r w:rsidRPr="00DF4250">
        <w:rPr>
          <w:rStyle w:val="StyleUnderline"/>
        </w:rPr>
        <w:t>to understand the relationship between trade and market power</w:t>
      </w:r>
      <w:r w:rsidRPr="0034757A">
        <w:rPr>
          <w:sz w:val="16"/>
        </w:rPr>
        <w:t>.</w:t>
      </w:r>
    </w:p>
    <w:p w14:paraId="48FF5B93" w14:textId="77777777" w:rsidR="00F17113" w:rsidRDefault="00F17113" w:rsidP="00F17113">
      <w:pPr>
        <w:rPr>
          <w:rStyle w:val="Emphasis"/>
        </w:rPr>
      </w:pPr>
      <w:r w:rsidRPr="00DF4250">
        <w:rPr>
          <w:rStyle w:val="StyleUnderline"/>
        </w:rPr>
        <w:t xml:space="preserve">As an </w:t>
      </w:r>
      <w:r w:rsidRPr="00DF4250">
        <w:rPr>
          <w:rStyle w:val="Emphasis"/>
        </w:rPr>
        <w:t>alternative</w:t>
      </w:r>
      <w:r w:rsidRPr="0034757A">
        <w:rPr>
          <w:sz w:val="16"/>
        </w:rPr>
        <w:t xml:space="preserve"> starting point, </w:t>
      </w:r>
      <w:r w:rsidRPr="00DF4250">
        <w:rPr>
          <w:rStyle w:val="StyleUnderline"/>
        </w:rPr>
        <w:t>this article looks to the</w:t>
      </w:r>
      <w:r w:rsidRPr="0034757A">
        <w:rPr>
          <w:sz w:val="16"/>
        </w:rPr>
        <w:t xml:space="preserve"> </w:t>
      </w:r>
      <w:r w:rsidRPr="00DF4250">
        <w:rPr>
          <w:rStyle w:val="Emphasis"/>
        </w:rPr>
        <w:t>sociology of markets</w:t>
      </w:r>
      <w:r w:rsidRPr="0034757A">
        <w:rPr>
          <w:sz w:val="16"/>
        </w:rPr>
        <w:t xml:space="preserve">, </w:t>
      </w:r>
      <w:r w:rsidRPr="00DF4250">
        <w:rPr>
          <w:rStyle w:val="StyleUnderline"/>
        </w:rPr>
        <w:t xml:space="preserve">which does not see the </w:t>
      </w:r>
      <w:r w:rsidRPr="00DF4250">
        <w:rPr>
          <w:rStyle w:val="Emphasis"/>
        </w:rPr>
        <w:t>efficiency</w:t>
      </w:r>
      <w:r w:rsidRPr="0034757A">
        <w:rPr>
          <w:sz w:val="16"/>
        </w:rPr>
        <w:t xml:space="preserve"> of different economic arrangements, organizations, or firms </w:t>
      </w:r>
      <w:r w:rsidRPr="00DF4250">
        <w:rPr>
          <w:rStyle w:val="StyleUnderline"/>
        </w:rPr>
        <w:t>as central</w:t>
      </w:r>
      <w:r w:rsidRPr="0034757A">
        <w:rPr>
          <w:sz w:val="16"/>
        </w:rPr>
        <w:t xml:space="preserve"> (Fligstein, 2002, p. 9). The </w:t>
      </w:r>
      <w:r w:rsidRPr="00B01DDA">
        <w:rPr>
          <w:rStyle w:val="StyleUnderline"/>
          <w:highlight w:val="yellow"/>
        </w:rPr>
        <w:t>goal of firms</w:t>
      </w:r>
      <w:r w:rsidRPr="0034757A">
        <w:rPr>
          <w:sz w:val="16"/>
        </w:rPr>
        <w:t xml:space="preserve"> and economic actors </w:t>
      </w:r>
      <w:r w:rsidRPr="00B01DDA">
        <w:rPr>
          <w:rStyle w:val="StyleUnderline"/>
          <w:highlight w:val="yellow"/>
        </w:rPr>
        <w:t>is</w:t>
      </w:r>
      <w:r w:rsidRPr="00B01DDA">
        <w:rPr>
          <w:sz w:val="16"/>
          <w:highlight w:val="yellow"/>
        </w:rPr>
        <w:t xml:space="preserve"> </w:t>
      </w:r>
      <w:r w:rsidRPr="00B01DDA">
        <w:rPr>
          <w:rStyle w:val="Emphasis"/>
          <w:highlight w:val="yellow"/>
        </w:rPr>
        <w:t>survival</w:t>
      </w:r>
      <w:r w:rsidRPr="0034757A">
        <w:rPr>
          <w:sz w:val="16"/>
        </w:rPr>
        <w:t xml:space="preserve"> and stability, </w:t>
      </w:r>
      <w:r w:rsidRPr="00B01DDA">
        <w:rPr>
          <w:rStyle w:val="StyleUnderline"/>
          <w:highlight w:val="yellow"/>
        </w:rPr>
        <w:t>not</w:t>
      </w:r>
      <w:r w:rsidRPr="00B01DDA">
        <w:rPr>
          <w:sz w:val="16"/>
          <w:highlight w:val="yellow"/>
        </w:rPr>
        <w:t xml:space="preserve"> </w:t>
      </w:r>
      <w:r w:rsidRPr="00B01DDA">
        <w:rPr>
          <w:rStyle w:val="StyleUnderline"/>
          <w:highlight w:val="yellow"/>
        </w:rPr>
        <w:t xml:space="preserve">just </w:t>
      </w:r>
      <w:r w:rsidRPr="00B01DDA">
        <w:rPr>
          <w:rStyle w:val="Emphasis"/>
          <w:highlight w:val="yellow"/>
        </w:rPr>
        <w:t>profit</w:t>
      </w:r>
      <w:r w:rsidRPr="0034757A">
        <w:rPr>
          <w:sz w:val="16"/>
        </w:rPr>
        <w:t xml:space="preserve"> or income optimization. </w:t>
      </w:r>
      <w:r w:rsidRPr="00DF4250">
        <w:rPr>
          <w:rStyle w:val="StyleUnderline"/>
        </w:rPr>
        <w:t xml:space="preserve">Prices are not </w:t>
      </w:r>
      <w:r w:rsidRPr="00DF4250">
        <w:rPr>
          <w:rStyle w:val="Emphasis"/>
        </w:rPr>
        <w:t>exogenous signals</w:t>
      </w:r>
      <w:r w:rsidRPr="0034757A">
        <w:rPr>
          <w:sz w:val="16"/>
        </w:rPr>
        <w:t xml:space="preserve"> </w:t>
      </w:r>
      <w:r w:rsidRPr="00DF4250">
        <w:rPr>
          <w:rStyle w:val="StyleUnderline"/>
        </w:rPr>
        <w:t>of value</w:t>
      </w:r>
      <w:r w:rsidRPr="0034757A">
        <w:rPr>
          <w:sz w:val="16"/>
        </w:rPr>
        <w:t xml:space="preserve"> or scarcity, </w:t>
      </w:r>
      <w:r w:rsidRPr="00DF4250">
        <w:rPr>
          <w:rStyle w:val="StyleUnderline"/>
        </w:rPr>
        <w:t>but</w:t>
      </w:r>
      <w:r w:rsidRPr="0034757A">
        <w:rPr>
          <w:sz w:val="16"/>
        </w:rPr>
        <w:t xml:space="preserve"> are instead </w:t>
      </w:r>
      <w:r w:rsidRPr="00DF4250">
        <w:rPr>
          <w:rStyle w:val="StyleUnderline"/>
        </w:rPr>
        <w:t xml:space="preserve">contingent on </w:t>
      </w:r>
      <w:r w:rsidRPr="00DF4250">
        <w:rPr>
          <w:rStyle w:val="Emphasis"/>
        </w:rPr>
        <w:t>legal norms</w:t>
      </w:r>
      <w:r w:rsidRPr="0034757A">
        <w:rPr>
          <w:sz w:val="16"/>
        </w:rPr>
        <w:t xml:space="preserve">, economic practices, and social values </w:t>
      </w:r>
      <w:r w:rsidRPr="00DF4250">
        <w:rPr>
          <w:rStyle w:val="StyleUnderline"/>
        </w:rPr>
        <w:t xml:space="preserve">that coordinate prices to </w:t>
      </w:r>
      <w:r w:rsidRPr="00DF4250">
        <w:rPr>
          <w:rStyle w:val="Emphasis"/>
        </w:rPr>
        <w:t>stabilize markets</w:t>
      </w:r>
      <w:r w:rsidRPr="0034757A">
        <w:rPr>
          <w:sz w:val="16"/>
        </w:rPr>
        <w:t xml:space="preserve"> against price-cutting (Fligstein, 1996). Firms look for mechanisms to stabilize prices to prevent ruinous price wars with competitors (Djelic, 1998; Dobbin &amp; Dowd, 2000; Fligstein, 1990). Under this framework, the </w:t>
      </w:r>
      <w:r w:rsidRPr="00DF4250">
        <w:rPr>
          <w:rStyle w:val="StyleUnderline"/>
        </w:rPr>
        <w:t>policies that allocate</w:t>
      </w:r>
      <w:r w:rsidRPr="0034757A">
        <w:rPr>
          <w:sz w:val="16"/>
        </w:rPr>
        <w:t xml:space="preserve"> the </w:t>
      </w:r>
      <w:r w:rsidRPr="00B01DDA">
        <w:rPr>
          <w:rStyle w:val="Emphasis"/>
          <w:highlight w:val="yellow"/>
        </w:rPr>
        <w:t>coordination rights</w:t>
      </w:r>
      <w:r w:rsidRPr="00B01DDA">
        <w:rPr>
          <w:sz w:val="16"/>
          <w:highlight w:val="yellow"/>
        </w:rPr>
        <w:t xml:space="preserve"> </w:t>
      </w:r>
      <w:r w:rsidRPr="00B01DDA">
        <w:rPr>
          <w:rStyle w:val="StyleUnderline"/>
          <w:highlight w:val="yellow"/>
        </w:rPr>
        <w:t>needed to control</w:t>
      </w:r>
      <w:r w:rsidRPr="0034757A">
        <w:rPr>
          <w:sz w:val="16"/>
        </w:rPr>
        <w:t xml:space="preserve"> or limit price competition—cartels, price-fixing, collusion, mergers, </w:t>
      </w:r>
      <w:r w:rsidRPr="00B01DDA">
        <w:rPr>
          <w:rStyle w:val="Emphasis"/>
          <w:highlight w:val="yellow"/>
        </w:rPr>
        <w:t>market power</w:t>
      </w:r>
      <w:r w:rsidRPr="0034757A">
        <w:rPr>
          <w:sz w:val="16"/>
        </w:rPr>
        <w:t>, etc.—</w:t>
      </w:r>
      <w:r w:rsidRPr="00B01DDA">
        <w:rPr>
          <w:rStyle w:val="StyleUnderline"/>
          <w:highlight w:val="yellow"/>
        </w:rPr>
        <w:t>are</w:t>
      </w:r>
      <w:r w:rsidRPr="009846B1">
        <w:rPr>
          <w:rStyle w:val="StyleUnderline"/>
        </w:rPr>
        <w:t xml:space="preserve"> the </w:t>
      </w:r>
      <w:r w:rsidRPr="00B01DDA">
        <w:rPr>
          <w:rStyle w:val="Emphasis"/>
          <w:highlight w:val="yellow"/>
        </w:rPr>
        <w:t>key political questions</w:t>
      </w:r>
    </w:p>
    <w:p w14:paraId="0769017B" w14:textId="77777777" w:rsidR="00F17113" w:rsidRDefault="00F17113" w:rsidP="00F17113">
      <w:pPr>
        <w:rPr>
          <w:rStyle w:val="Emphasis"/>
        </w:rPr>
      </w:pPr>
    </w:p>
    <w:p w14:paraId="626A6E73" w14:textId="77777777" w:rsidR="00F17113" w:rsidRDefault="00F17113" w:rsidP="00F17113">
      <w:pPr>
        <w:rPr>
          <w:rStyle w:val="Emphasis"/>
        </w:rPr>
      </w:pPr>
    </w:p>
    <w:p w14:paraId="281C1668" w14:textId="77777777" w:rsidR="00F17113" w:rsidRDefault="00F17113" w:rsidP="00F17113">
      <w:pPr>
        <w:rPr>
          <w:rStyle w:val="Emphasis"/>
        </w:rPr>
      </w:pPr>
    </w:p>
    <w:p w14:paraId="58946B72" w14:textId="77777777" w:rsidR="00F17113" w:rsidRPr="0034757A" w:rsidRDefault="00F17113" w:rsidP="00F17113">
      <w:pPr>
        <w:rPr>
          <w:sz w:val="16"/>
        </w:rPr>
      </w:pPr>
      <w:r w:rsidRPr="0034757A">
        <w:rPr>
          <w:sz w:val="16"/>
        </w:rPr>
        <w:t xml:space="preserve">, </w:t>
      </w:r>
      <w:r w:rsidRPr="009846B1">
        <w:rPr>
          <w:rStyle w:val="StyleUnderline"/>
        </w:rPr>
        <w:t>and the economic power of lead firms</w:t>
      </w:r>
      <w:r w:rsidRPr="0034757A">
        <w:rPr>
          <w:sz w:val="16"/>
        </w:rPr>
        <w:t xml:space="preserve">, and the legal infrastructure around them, </w:t>
      </w:r>
      <w:r w:rsidRPr="009846B1">
        <w:rPr>
          <w:rStyle w:val="StyleUnderline"/>
        </w:rPr>
        <w:t>are among these mechanisms</w:t>
      </w:r>
      <w:r w:rsidRPr="0034757A">
        <w:rPr>
          <w:sz w:val="16"/>
        </w:rPr>
        <w:t xml:space="preserve">. </w:t>
      </w:r>
      <w:r w:rsidRPr="009846B1">
        <w:rPr>
          <w:rStyle w:val="StyleUnderline"/>
        </w:rPr>
        <w:t>Unlike issues of direct trade liberalization or protectionism</w:t>
      </w:r>
      <w:r w:rsidRPr="0034757A">
        <w:rPr>
          <w:sz w:val="16"/>
        </w:rPr>
        <w:t xml:space="preserve">, </w:t>
      </w:r>
      <w:r w:rsidRPr="00B01DDA">
        <w:rPr>
          <w:rStyle w:val="StyleUnderline"/>
          <w:highlight w:val="yellow"/>
        </w:rPr>
        <w:t xml:space="preserve">issues of </w:t>
      </w:r>
      <w:r w:rsidRPr="00B01DDA">
        <w:rPr>
          <w:rStyle w:val="Emphasis"/>
          <w:highlight w:val="yellow"/>
        </w:rPr>
        <w:t>market power</w:t>
      </w:r>
      <w:r w:rsidRPr="00B01DDA">
        <w:rPr>
          <w:sz w:val="16"/>
          <w:highlight w:val="yellow"/>
        </w:rPr>
        <w:t xml:space="preserve"> </w:t>
      </w:r>
      <w:r w:rsidRPr="00B01DDA">
        <w:rPr>
          <w:rStyle w:val="StyleUnderline"/>
          <w:highlight w:val="yellow"/>
        </w:rPr>
        <w:t>are</w:t>
      </w:r>
      <w:r w:rsidRPr="0034757A">
        <w:rPr>
          <w:sz w:val="16"/>
        </w:rPr>
        <w:t xml:space="preserve"> more </w:t>
      </w:r>
      <w:r w:rsidRPr="00B01DDA">
        <w:rPr>
          <w:rStyle w:val="StyleUnderline"/>
          <w:highlight w:val="yellow"/>
        </w:rPr>
        <w:t>dependent on</w:t>
      </w:r>
      <w:r w:rsidRPr="0034757A">
        <w:rPr>
          <w:sz w:val="16"/>
        </w:rPr>
        <w:t xml:space="preserve"> the specific </w:t>
      </w:r>
      <w:r w:rsidRPr="009846B1">
        <w:rPr>
          <w:rStyle w:val="Emphasis"/>
        </w:rPr>
        <w:t xml:space="preserve">power </w:t>
      </w:r>
      <w:r w:rsidRPr="00B01DDA">
        <w:rPr>
          <w:rStyle w:val="Emphasis"/>
          <w:highlight w:val="yellow"/>
        </w:rPr>
        <w:t>relationships</w:t>
      </w:r>
      <w:r w:rsidRPr="0034757A">
        <w:rPr>
          <w:sz w:val="16"/>
        </w:rPr>
        <w:t xml:space="preserve"> </w:t>
      </w:r>
      <w:r w:rsidRPr="009846B1">
        <w:rPr>
          <w:rStyle w:val="StyleUnderline"/>
        </w:rPr>
        <w:t>among firms and competitors</w:t>
      </w:r>
      <w:r w:rsidRPr="0034757A">
        <w:rPr>
          <w:sz w:val="16"/>
        </w:rPr>
        <w:t xml:space="preserve">, </w:t>
      </w:r>
      <w:r w:rsidRPr="009846B1">
        <w:rPr>
          <w:rStyle w:val="StyleUnderline"/>
        </w:rPr>
        <w:t>and less reducible to</w:t>
      </w:r>
      <w:r w:rsidRPr="0034757A">
        <w:rPr>
          <w:sz w:val="16"/>
        </w:rPr>
        <w:t xml:space="preserve"> </w:t>
      </w:r>
      <w:r w:rsidRPr="009846B1">
        <w:rPr>
          <w:rStyle w:val="Emphasis"/>
        </w:rPr>
        <w:t>abstract differences</w:t>
      </w:r>
      <w:r w:rsidRPr="0034757A">
        <w:rPr>
          <w:sz w:val="16"/>
        </w:rPr>
        <w:t xml:space="preserve"> </w:t>
      </w:r>
      <w:r w:rsidRPr="009846B1">
        <w:rPr>
          <w:rStyle w:val="StyleUnderline"/>
        </w:rPr>
        <w:t>like productivity</w:t>
      </w:r>
      <w:r w:rsidRPr="0034757A">
        <w:rPr>
          <w:sz w:val="16"/>
        </w:rPr>
        <w:t xml:space="preserve">. </w:t>
      </w:r>
      <w:r w:rsidRPr="009846B1">
        <w:rPr>
          <w:rStyle w:val="StyleUnderline"/>
        </w:rPr>
        <w:t xml:space="preserve">The </w:t>
      </w:r>
      <w:r w:rsidRPr="00B01DDA">
        <w:rPr>
          <w:rStyle w:val="StyleUnderline"/>
          <w:highlight w:val="yellow"/>
        </w:rPr>
        <w:t>ability of</w:t>
      </w:r>
      <w:r w:rsidRPr="00B01DDA">
        <w:rPr>
          <w:sz w:val="16"/>
          <w:highlight w:val="yellow"/>
        </w:rPr>
        <w:t xml:space="preserve"> </w:t>
      </w:r>
      <w:r w:rsidRPr="00B01DDA">
        <w:rPr>
          <w:rStyle w:val="Emphasis"/>
          <w:highlight w:val="yellow"/>
        </w:rPr>
        <w:t>antitrust</w:t>
      </w:r>
      <w:r w:rsidRPr="0034757A">
        <w:rPr>
          <w:sz w:val="16"/>
        </w:rPr>
        <w:t xml:space="preserve"> and related policies </w:t>
      </w:r>
      <w:r w:rsidRPr="00B01DDA">
        <w:rPr>
          <w:rStyle w:val="StyleUnderline"/>
          <w:highlight w:val="yellow"/>
        </w:rPr>
        <w:t>to allocate</w:t>
      </w:r>
      <w:r w:rsidRPr="009846B1">
        <w:rPr>
          <w:rStyle w:val="StyleUnderline"/>
        </w:rPr>
        <w:t xml:space="preserve"> </w:t>
      </w:r>
      <w:r w:rsidRPr="00B01DDA">
        <w:rPr>
          <w:rStyle w:val="Emphasis"/>
          <w:highlight w:val="yellow"/>
        </w:rPr>
        <w:t>coordination rights</w:t>
      </w:r>
      <w:r w:rsidRPr="0034757A">
        <w:rPr>
          <w:sz w:val="16"/>
        </w:rPr>
        <w:t xml:space="preserve"> (Paul, 2020) </w:t>
      </w:r>
      <w:r w:rsidRPr="009846B1">
        <w:rPr>
          <w:rStyle w:val="StyleUnderline"/>
        </w:rPr>
        <w:t>needed to stabilize prices</w:t>
      </w:r>
      <w:r w:rsidRPr="0034757A">
        <w:rPr>
          <w:sz w:val="16"/>
        </w:rPr>
        <w:t xml:space="preserve"> and markets </w:t>
      </w:r>
      <w:r w:rsidRPr="009846B1">
        <w:rPr>
          <w:rStyle w:val="StyleUnderline"/>
        </w:rPr>
        <w:t>means that prices</w:t>
      </w:r>
      <w:r w:rsidRPr="0034757A">
        <w:rPr>
          <w:sz w:val="16"/>
        </w:rPr>
        <w:t>—and thus seemingly apolitical measures like productivity—</w:t>
      </w:r>
      <w:r w:rsidRPr="009846B1">
        <w:rPr>
          <w:rStyle w:val="StyleUnderline"/>
        </w:rPr>
        <w:t xml:space="preserve">are not simply the result of which firms produce the most </w:t>
      </w:r>
      <w:r w:rsidRPr="009846B1">
        <w:rPr>
          <w:rStyle w:val="Emphasis"/>
        </w:rPr>
        <w:t>efficiently</w:t>
      </w:r>
      <w:r w:rsidRPr="0034757A">
        <w:rPr>
          <w:sz w:val="16"/>
        </w:rPr>
        <w:t>.</w:t>
      </w:r>
    </w:p>
    <w:p w14:paraId="50EAE22F" w14:textId="77777777" w:rsidR="00F17113" w:rsidRDefault="00F17113" w:rsidP="00F17113">
      <w:r w:rsidRPr="009846B1">
        <w:rPr>
          <w:rStyle w:val="StyleUnderline"/>
        </w:rPr>
        <w:t>In</w:t>
      </w:r>
      <w:r w:rsidRPr="0034757A">
        <w:rPr>
          <w:sz w:val="16"/>
        </w:rPr>
        <w:t xml:space="preserve"> this domain of </w:t>
      </w:r>
      <w:r w:rsidRPr="009846B1">
        <w:rPr>
          <w:rStyle w:val="Emphasis"/>
        </w:rPr>
        <w:t>antitrust</w:t>
      </w:r>
      <w:r w:rsidRPr="0034757A">
        <w:rPr>
          <w:sz w:val="16"/>
        </w:rPr>
        <w:t xml:space="preserve">, competition, and market power, </w:t>
      </w:r>
      <w:r w:rsidRPr="009846B1">
        <w:rPr>
          <w:rStyle w:val="StyleUnderline"/>
        </w:rPr>
        <w:t xml:space="preserve">the state plays a </w:t>
      </w:r>
      <w:r w:rsidRPr="009846B1">
        <w:rPr>
          <w:rStyle w:val="Emphasis"/>
        </w:rPr>
        <w:t>central role</w:t>
      </w:r>
      <w:r w:rsidRPr="0034757A">
        <w:rPr>
          <w:sz w:val="16"/>
        </w:rPr>
        <w:t xml:space="preserve"> </w:t>
      </w:r>
      <w:r w:rsidRPr="009846B1">
        <w:rPr>
          <w:rStyle w:val="StyleUnderline"/>
        </w:rPr>
        <w:t>in</w:t>
      </w:r>
      <w:r w:rsidRPr="0034757A">
        <w:rPr>
          <w:sz w:val="16"/>
        </w:rPr>
        <w:t xml:space="preserve"> the politics around </w:t>
      </w:r>
      <w:r w:rsidRPr="009846B1">
        <w:rPr>
          <w:rStyle w:val="Emphasis"/>
        </w:rPr>
        <w:t>trade</w:t>
      </w:r>
      <w:r w:rsidRPr="0034757A">
        <w:rPr>
          <w:sz w:val="16"/>
        </w:rPr>
        <w:t xml:space="preserve">. In the limited existing research specifically on the relationship between antitrust and trade politics, Bradford and Buthe ( € 2015) and Buthe ( € 2015) assert that </w:t>
      </w:r>
      <w:r w:rsidRPr="00B01DDA">
        <w:rPr>
          <w:rStyle w:val="Emphasis"/>
          <w:highlight w:val="yellow"/>
        </w:rPr>
        <w:t>competition policy</w:t>
      </w:r>
      <w:r w:rsidRPr="00B01DDA">
        <w:rPr>
          <w:sz w:val="16"/>
          <w:highlight w:val="yellow"/>
        </w:rPr>
        <w:t xml:space="preserve"> </w:t>
      </w:r>
      <w:r w:rsidRPr="00B01DDA">
        <w:rPr>
          <w:rStyle w:val="StyleUnderline"/>
          <w:highlight w:val="yellow"/>
        </w:rPr>
        <w:t>is</w:t>
      </w:r>
      <w:r w:rsidRPr="0034757A">
        <w:rPr>
          <w:sz w:val="16"/>
        </w:rPr>
        <w:t xml:space="preserve"> a </w:t>
      </w:r>
      <w:r w:rsidRPr="00B01DDA">
        <w:rPr>
          <w:rStyle w:val="Emphasis"/>
          <w:highlight w:val="yellow"/>
        </w:rPr>
        <w:t>necessary</w:t>
      </w:r>
      <w:r w:rsidRPr="0034757A">
        <w:rPr>
          <w:sz w:val="16"/>
        </w:rPr>
        <w:t xml:space="preserve"> complement </w:t>
      </w:r>
      <w:r w:rsidRPr="00B01DDA">
        <w:rPr>
          <w:rStyle w:val="StyleUnderline"/>
          <w:highlight w:val="yellow"/>
        </w:rPr>
        <w:t>to</w:t>
      </w:r>
      <w:r w:rsidRPr="00B01DDA">
        <w:rPr>
          <w:sz w:val="16"/>
          <w:highlight w:val="yellow"/>
        </w:rPr>
        <w:t xml:space="preserve"> </w:t>
      </w:r>
      <w:r w:rsidRPr="00B01DDA">
        <w:rPr>
          <w:rStyle w:val="Emphasis"/>
          <w:highlight w:val="yellow"/>
        </w:rPr>
        <w:t>trade liberalization</w:t>
      </w:r>
      <w:r w:rsidRPr="0034757A">
        <w:rPr>
          <w:sz w:val="16"/>
        </w:rPr>
        <w:t xml:space="preserve">—to avoid transnational collusion among firms—and antitrust policies are understood on the assumption that state actors genuinely aim to promote competition. This article expands on this to show that the state’s interests and policy interventions are more complex and fundamental than just avoiding collusion, and that the state’s preferences for competition are not just a functional response to trade liberalization. In contrast to public-choice perspectives in the antitrust literature that have subsumed antitrust and competition policy as nothing but another arena for regulatory rent-seeking by private interests (Guzman, 1998; Shughart, 1995), here I focus on the public interest concerns of state actors and follow the tradition of ‘state autonomy’ (Evans et al., 1985), arguing that the state is at least partially independent from the pressures of, or capture by, private interests. State actors have a more encompassing interest (Olson, 1965) in the overall functioning of markets, and they will go to great efforts to puzzle, learn, and understand how market relationships work in the aggregate. None of this framing is to suggest that private interests are not present or important, but </w:t>
      </w:r>
      <w:r w:rsidRPr="009846B1">
        <w:rPr>
          <w:rStyle w:val="Emphasis"/>
        </w:rPr>
        <w:t>state actors</w:t>
      </w:r>
      <w:r w:rsidRPr="0034757A">
        <w:rPr>
          <w:sz w:val="16"/>
        </w:rPr>
        <w:t xml:space="preserve"> </w:t>
      </w:r>
      <w:r w:rsidRPr="009846B1">
        <w:rPr>
          <w:rStyle w:val="StyleUnderline"/>
        </w:rPr>
        <w:t>have</w:t>
      </w:r>
      <w:r w:rsidRPr="0034757A">
        <w:rPr>
          <w:sz w:val="16"/>
        </w:rPr>
        <w:t xml:space="preserve"> significant </w:t>
      </w:r>
      <w:r w:rsidRPr="009846B1">
        <w:rPr>
          <w:rStyle w:val="StyleUnderline"/>
        </w:rPr>
        <w:t>space to implement their own agenda</w:t>
      </w:r>
      <w:r w:rsidRPr="0034757A">
        <w:rPr>
          <w:sz w:val="16"/>
        </w:rPr>
        <w:t>, as existing evidence is rather conflicted about the ability of concentrated or organized interests to reliably get their policy preferences.4</w:t>
      </w:r>
    </w:p>
    <w:p w14:paraId="5DF402E2" w14:textId="77777777" w:rsidR="00F17113" w:rsidRPr="00FF308D" w:rsidRDefault="00F17113" w:rsidP="00F17113">
      <w:pPr>
        <w:pStyle w:val="Heading2"/>
      </w:pPr>
      <w:r>
        <w:t>innovation da</w:t>
      </w:r>
    </w:p>
    <w:p w14:paraId="751F81D3" w14:textId="77777777" w:rsidR="00F17113" w:rsidRPr="00C00601" w:rsidRDefault="00F17113" w:rsidP="00F17113">
      <w:pPr>
        <w:pStyle w:val="Heading3"/>
        <w:rPr>
          <w:rFonts w:cs="Arial"/>
        </w:rPr>
      </w:pPr>
      <w:r>
        <w:rPr>
          <w:rFonts w:cs="Arial"/>
        </w:rPr>
        <w:t>innovation da – 2ac</w:t>
      </w:r>
    </w:p>
    <w:p w14:paraId="54C460CE" w14:textId="77777777" w:rsidR="00F17113" w:rsidRPr="00941C19" w:rsidRDefault="00F17113" w:rsidP="00F17113">
      <w:pPr>
        <w:pStyle w:val="Heading4"/>
        <w:numPr>
          <w:ilvl w:val="0"/>
          <w:numId w:val="22"/>
        </w:numPr>
        <w:tabs>
          <w:tab w:val="num" w:pos="720"/>
          <w:tab w:val="num" w:pos="1440"/>
        </w:tabs>
        <w:ind w:left="1440"/>
      </w:pPr>
      <w:r>
        <w:t xml:space="preserve">All metrics show the US innovation is </w:t>
      </w:r>
      <w:r>
        <w:rPr>
          <w:u w:val="single"/>
        </w:rPr>
        <w:t>falling behind</w:t>
      </w:r>
      <w:r>
        <w:t xml:space="preserve">. </w:t>
      </w:r>
    </w:p>
    <w:p w14:paraId="0CC2A112" w14:textId="77777777" w:rsidR="00F17113" w:rsidRPr="007000E2" w:rsidRDefault="00F17113" w:rsidP="00F17113">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21A9E80A" w14:textId="77777777" w:rsidR="00F17113" w:rsidRPr="00941C19" w:rsidRDefault="00F17113" w:rsidP="00F17113">
      <w:pPr>
        <w:rPr>
          <w:sz w:val="16"/>
        </w:rPr>
      </w:pPr>
      <w:r w:rsidRPr="00941C19">
        <w:rPr>
          <w:sz w:val="16"/>
        </w:rPr>
        <w:t>The China Challenge</w:t>
      </w:r>
    </w:p>
    <w:p w14:paraId="0E377977" w14:textId="77777777" w:rsidR="00F17113" w:rsidRPr="00941C19" w:rsidRDefault="00F17113" w:rsidP="00F17113">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B01DDA">
        <w:rPr>
          <w:rStyle w:val="StyleUnderline"/>
          <w:highlight w:val="yellow"/>
        </w:rPr>
        <w:t>As</w:t>
      </w:r>
      <w:r w:rsidRPr="00941C19">
        <w:rPr>
          <w:rStyle w:val="StyleUnderline"/>
        </w:rPr>
        <w:t xml:space="preserve"> the </w:t>
      </w:r>
      <w:r w:rsidRPr="00B01DDA">
        <w:rPr>
          <w:rStyle w:val="StyleUnderline"/>
          <w:highlight w:val="yellow"/>
        </w:rPr>
        <w:t>Chinese</w:t>
      </w:r>
      <w:r w:rsidRPr="00941C19">
        <w:rPr>
          <w:rStyle w:val="StyleUnderline"/>
        </w:rPr>
        <w:t xml:space="preserve"> government </w:t>
      </w:r>
      <w:r w:rsidRPr="00B01DDA">
        <w:rPr>
          <w:rStyle w:val="StyleUnderline"/>
          <w:highlight w:val="yellow"/>
        </w:rPr>
        <w:t>set</w:t>
      </w:r>
      <w:r w:rsidRPr="00941C19">
        <w:rPr>
          <w:rStyle w:val="StyleUnderline"/>
        </w:rPr>
        <w:t xml:space="preserve">s long-term </w:t>
      </w:r>
      <w:r w:rsidRPr="00941C19">
        <w:rPr>
          <w:rStyle w:val="Emphasis"/>
        </w:rPr>
        <w:t xml:space="preserve">strategic </w:t>
      </w:r>
      <w:r w:rsidRPr="00B01DDA">
        <w:rPr>
          <w:rStyle w:val="Emphasis"/>
          <w:highlight w:val="yellow"/>
        </w:rPr>
        <w:t>goals</w:t>
      </w:r>
      <w:r w:rsidRPr="00941C19">
        <w:rPr>
          <w:sz w:val="16"/>
        </w:rPr>
        <w:t xml:space="preserve"> </w:t>
      </w:r>
      <w:r w:rsidRPr="00941C19">
        <w:rPr>
          <w:rStyle w:val="StyleUnderline"/>
        </w:rPr>
        <w:t>like </w:t>
      </w:r>
      <w:r w:rsidRPr="00B01DDA">
        <w:rPr>
          <w:rStyle w:val="Emphasis"/>
          <w:highlight w:val="yellow"/>
        </w:rPr>
        <w:t>Made in China 2025</w:t>
      </w:r>
      <w:r w:rsidRPr="00941C19">
        <w:rPr>
          <w:sz w:val="16"/>
        </w:rPr>
        <w:t xml:space="preserve">, which was part of China’s 13th Five-Year Plan of 2016-2020, </w:t>
      </w:r>
      <w:r w:rsidRPr="00941C19">
        <w:rPr>
          <w:rStyle w:val="StyleUnderline"/>
        </w:rPr>
        <w:t xml:space="preserve">the </w:t>
      </w:r>
      <w:r w:rsidRPr="00B01DDA">
        <w:rPr>
          <w:rStyle w:val="StyleUnderline"/>
          <w:highlight w:val="yellow"/>
        </w:rPr>
        <w:t>U</w:t>
      </w:r>
      <w:r w:rsidRPr="00941C19">
        <w:rPr>
          <w:sz w:val="16"/>
        </w:rPr>
        <w:t xml:space="preserve">nited </w:t>
      </w:r>
      <w:r w:rsidRPr="00B01DDA">
        <w:rPr>
          <w:rStyle w:val="StyleUnderline"/>
          <w:highlight w:val="yellow"/>
        </w:rPr>
        <w:t>S</w:t>
      </w:r>
      <w:r w:rsidRPr="00941C19">
        <w:rPr>
          <w:sz w:val="16"/>
        </w:rPr>
        <w:t xml:space="preserve">tates </w:t>
      </w:r>
      <w:r w:rsidRPr="00B01DDA">
        <w:rPr>
          <w:rStyle w:val="StyleUnderline"/>
          <w:highlight w:val="yellow"/>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B01DDA">
        <w:rPr>
          <w:rStyle w:val="Emphasis"/>
          <w:highlight w:val="yellow"/>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013B75B1" w14:textId="77777777" w:rsidR="00F17113" w:rsidRPr="00941C19" w:rsidRDefault="00F17113" w:rsidP="00F17113">
      <w:pPr>
        <w:rPr>
          <w:sz w:val="16"/>
        </w:rPr>
      </w:pPr>
      <w:r w:rsidRPr="004B35F8">
        <w:rPr>
          <w:rStyle w:val="StyleUnderline"/>
        </w:rPr>
        <w:t xml:space="preserve">Today, </w:t>
      </w:r>
      <w:r w:rsidRPr="00B01DDA">
        <w:rPr>
          <w:rStyle w:val="StyleUnderline"/>
          <w:highlight w:val="yellow"/>
        </w:rPr>
        <w:t>U.S. companies</w:t>
      </w:r>
      <w:r w:rsidRPr="004B35F8">
        <w:rPr>
          <w:rStyle w:val="StyleUnderline"/>
        </w:rPr>
        <w:t xml:space="preserve"> locked in close competition </w:t>
      </w:r>
      <w:r w:rsidRPr="00B01DDA">
        <w:rPr>
          <w:rStyle w:val="Emphasis"/>
          <w:highlight w:val="yellow"/>
        </w:rPr>
        <w:t>lack</w:t>
      </w:r>
      <w:r w:rsidRPr="004B35F8">
        <w:rPr>
          <w:rStyle w:val="Emphasis"/>
        </w:rPr>
        <w:t xml:space="preserve"> the </w:t>
      </w:r>
      <w:r w:rsidRPr="00B01DDA">
        <w:rPr>
          <w:rStyle w:val="Emphasis"/>
          <w:highlight w:val="yellow"/>
        </w:rPr>
        <w:t>incentives</w:t>
      </w:r>
      <w:r w:rsidRPr="00B01DDA">
        <w:rPr>
          <w:sz w:val="16"/>
          <w:highlight w:val="yellow"/>
        </w:rPr>
        <w:t xml:space="preserve"> </w:t>
      </w:r>
      <w:r w:rsidRPr="00B01DDA">
        <w:rPr>
          <w:rStyle w:val="StyleUnderline"/>
          <w:highlight w:val="yellow"/>
        </w:rPr>
        <w:t>to maintain</w:t>
      </w:r>
      <w:r w:rsidRPr="00941C19">
        <w:rPr>
          <w:sz w:val="16"/>
        </w:rPr>
        <w:t xml:space="preserve"> in-house capabilities for </w:t>
      </w:r>
      <w:r w:rsidRPr="00B01DDA">
        <w:rPr>
          <w:rStyle w:val="Emphasis"/>
          <w:highlight w:val="yellow"/>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B01DDA">
        <w:rPr>
          <w:rStyle w:val="StyleUnderline"/>
          <w:highlight w:val="yellow"/>
        </w:rPr>
        <w:t xml:space="preserve">share of </w:t>
      </w:r>
      <w:r w:rsidRPr="00B01DDA">
        <w:rPr>
          <w:rStyle w:val="Emphasis"/>
          <w:highlight w:val="yellow"/>
        </w:rPr>
        <w:t>applied research</w:t>
      </w:r>
      <w:r w:rsidRPr="004B35F8">
        <w:rPr>
          <w:rStyle w:val="StyleUnderline"/>
        </w:rPr>
        <w:t xml:space="preserve"> in total corporate R&amp;D expenditures </w:t>
      </w:r>
      <w:r w:rsidRPr="00B01DDA">
        <w:rPr>
          <w:rStyle w:val="StyleUnderline"/>
          <w:highlight w:val="yellow"/>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B01DDA">
        <w:rPr>
          <w:rStyle w:val="StyleUnderline"/>
          <w:highlight w:val="yellow"/>
        </w:rPr>
        <w:t xml:space="preserve">to </w:t>
      </w:r>
      <w:r w:rsidRPr="00B01DDA">
        <w:rPr>
          <w:rStyle w:val="Emphasis"/>
          <w:highlight w:val="yellow"/>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611EC843" w14:textId="77777777" w:rsidR="00F17113" w:rsidRPr="00941C19" w:rsidRDefault="00F17113" w:rsidP="00F17113">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total </w:t>
      </w:r>
      <w:r w:rsidRPr="00B01DDA">
        <w:rPr>
          <w:rStyle w:val="StyleUnderline"/>
          <w:highlight w:val="yellow"/>
        </w:rPr>
        <w:t>factor productivity has been </w:t>
      </w:r>
      <w:r w:rsidRPr="00B01DDA">
        <w:rPr>
          <w:rStyle w:val="Emphasis"/>
          <w:highlight w:val="yellow"/>
        </w:rPr>
        <w:t>slowing</w:t>
      </w:r>
      <w:r w:rsidRPr="00941C19">
        <w:rPr>
          <w:sz w:val="16"/>
        </w:rPr>
        <w:t> </w:t>
      </w:r>
      <w:r w:rsidRPr="00C2719A">
        <w:rPr>
          <w:rStyle w:val="StyleUnderline"/>
        </w:rPr>
        <w:t xml:space="preserve">since the 1970s. </w:t>
      </w:r>
      <w:r w:rsidRPr="00B01DDA">
        <w:rPr>
          <w:rStyle w:val="Emphasis"/>
          <w:highlight w:val="yellow"/>
        </w:rPr>
        <w:t>Productivity</w:t>
      </w:r>
      <w:r w:rsidRPr="00941C19">
        <w:rPr>
          <w:sz w:val="16"/>
        </w:rPr>
        <w:t xml:space="preserve"> today </w:t>
      </w:r>
      <w:r w:rsidRPr="00B01DDA">
        <w:rPr>
          <w:rStyle w:val="StyleUnderline"/>
          <w:highlight w:val="yellow"/>
        </w:rPr>
        <w:t>is the lowest in</w:t>
      </w:r>
      <w:r w:rsidRPr="00C2719A">
        <w:rPr>
          <w:rStyle w:val="StyleUnderline"/>
        </w:rPr>
        <w:t xml:space="preserve"> more than </w:t>
      </w:r>
      <w:r w:rsidRPr="00B01DDA">
        <w:rPr>
          <w:rStyle w:val="StyleUnderline"/>
          <w:highlight w:val="yellow"/>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B01DDA">
        <w:rPr>
          <w:rStyle w:val="StyleUnderline"/>
          <w:highlight w:val="yellow"/>
        </w:rPr>
        <w:t>measured in</w:t>
      </w:r>
      <w:r w:rsidRPr="00941C19">
        <w:rPr>
          <w:sz w:val="16"/>
        </w:rPr>
        <w:t xml:space="preserve"> terms of triadic </w:t>
      </w:r>
      <w:r w:rsidRPr="00B01DDA">
        <w:rPr>
          <w:rStyle w:val="Emphasis"/>
          <w:highlight w:val="yellow"/>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B01DDA">
        <w:rPr>
          <w:rStyle w:val="StyleUnderline"/>
          <w:highlight w:val="yellow"/>
        </w:rPr>
        <w:t>or</w:t>
      </w:r>
      <w:r w:rsidRPr="00941C19">
        <w:rPr>
          <w:sz w:val="16"/>
        </w:rPr>
        <w:t xml:space="preserve"> even </w:t>
      </w:r>
      <w:r w:rsidRPr="00B01DDA">
        <w:rPr>
          <w:rStyle w:val="Emphasis"/>
          <w:highlight w:val="yellow"/>
        </w:rPr>
        <w:t>startup</w:t>
      </w:r>
      <w:r w:rsidRPr="00941C19">
        <w:rPr>
          <w:sz w:val="16"/>
        </w:rPr>
        <w:t xml:space="preserve"> company </w:t>
      </w:r>
      <w:r w:rsidRPr="00B01DDA">
        <w:rPr>
          <w:rStyle w:val="Emphasis"/>
          <w:highlight w:val="yellow"/>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B01DDA">
        <w:rPr>
          <w:rStyle w:val="StyleUnderline"/>
          <w:highlight w:val="yellow"/>
        </w:rPr>
        <w:t>innovative spirit has been</w:t>
      </w:r>
      <w:r w:rsidRPr="00C2719A">
        <w:rPr>
          <w:rStyle w:val="StyleUnderline"/>
        </w:rPr>
        <w:t xml:space="preserve"> </w:t>
      </w:r>
      <w:r w:rsidRPr="00C2719A">
        <w:rPr>
          <w:rStyle w:val="Emphasis"/>
        </w:rPr>
        <w:t xml:space="preserve">gradually </w:t>
      </w:r>
      <w:r w:rsidRPr="00B01DDA">
        <w:rPr>
          <w:rStyle w:val="Emphasis"/>
          <w:highlight w:val="yellow"/>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74F59EAF" w14:textId="77777777" w:rsidR="00F17113" w:rsidRPr="00941C19" w:rsidRDefault="00F17113" w:rsidP="00F17113">
      <w:pPr>
        <w:rPr>
          <w:sz w:val="16"/>
        </w:rPr>
      </w:pPr>
      <w:r w:rsidRPr="00941C19">
        <w:rPr>
          <w:sz w:val="16"/>
        </w:rPr>
        <w:t>U.S. Complacency, and How We Got There</w:t>
      </w:r>
    </w:p>
    <w:p w14:paraId="0DD59DE8" w14:textId="77777777" w:rsidR="00F17113" w:rsidRPr="00941C19" w:rsidRDefault="00F17113" w:rsidP="00F17113">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C2719A">
        <w:rPr>
          <w:rStyle w:val="StyleUnderline"/>
        </w:rPr>
        <w:t>since the first moon landing</w:t>
      </w:r>
      <w:r w:rsidRPr="00941C19">
        <w:rPr>
          <w:sz w:val="16"/>
        </w:rPr>
        <w:t xml:space="preserve"> in 1969, </w:t>
      </w:r>
      <w:r w:rsidRPr="00C2719A">
        <w:rPr>
          <w:rStyle w:val="StyleUnderline"/>
        </w:rPr>
        <w:t xml:space="preserve">only the </w:t>
      </w:r>
      <w:r w:rsidRPr="00C2719A">
        <w:rPr>
          <w:rStyle w:val="Emphasis"/>
        </w:rPr>
        <w:t>internet</w:t>
      </w:r>
      <w:r w:rsidRPr="00941C19">
        <w:rPr>
          <w:sz w:val="16"/>
        </w:rPr>
        <w:t xml:space="preserve"> and its application to more and more parts of our lives </w:t>
      </w:r>
      <w:r w:rsidRPr="00C2719A">
        <w:rPr>
          <w:rStyle w:val="StyleUnderline"/>
        </w:rPr>
        <w:t>can claim to have made any</w:t>
      </w:r>
      <w:r w:rsidRPr="00941C19">
        <w:rPr>
          <w:sz w:val="16"/>
        </w:rPr>
        <w:t xml:space="preserve"> meaningful </w:t>
      </w:r>
      <w:r w:rsidRPr="00C2719A">
        <w:rPr>
          <w:rStyle w:val="StyleUnderline"/>
        </w:rPr>
        <w:t>impact</w:t>
      </w:r>
      <w:r w:rsidRPr="00941C19">
        <w:rPr>
          <w:sz w:val="16"/>
        </w:rPr>
        <w:t xml:space="preserve">—meaning that </w:t>
      </w:r>
      <w:r w:rsidRPr="00C2719A">
        <w:rPr>
          <w:rStyle w:val="Emphasis"/>
        </w:rPr>
        <w:t>physically</w:t>
      </w:r>
      <w:r w:rsidRPr="00941C19">
        <w:rPr>
          <w:sz w:val="16"/>
        </w:rPr>
        <w:t xml:space="preserve"> </w:t>
      </w:r>
      <w:r w:rsidRPr="00B01DDA">
        <w:rPr>
          <w:rStyle w:val="StyleUnderline"/>
          <w:highlight w:val="yellow"/>
        </w:rPr>
        <w:t>the world of 1969 is much more like</w:t>
      </w:r>
      <w:r w:rsidRPr="00C2719A">
        <w:rPr>
          <w:rStyle w:val="StyleUnderline"/>
        </w:rPr>
        <w:t xml:space="preserve"> that of </w:t>
      </w:r>
      <w:r w:rsidRPr="00B01DDA">
        <w:rPr>
          <w:rStyle w:val="Emphasis"/>
          <w:highlight w:val="yellow"/>
        </w:rPr>
        <w:t>2021</w:t>
      </w:r>
      <w:r w:rsidRPr="00B01DDA">
        <w:rPr>
          <w:rStyle w:val="StyleUnderline"/>
          <w:highlight w:val="yellow"/>
        </w:rPr>
        <w:t xml:space="preserve"> than 1969 was</w:t>
      </w:r>
      <w:r w:rsidRPr="00C2719A">
        <w:rPr>
          <w:rStyle w:val="StyleUnderline"/>
        </w:rPr>
        <w:t xml:space="preserve"> of </w:t>
      </w:r>
      <w:r w:rsidRPr="00B01DDA">
        <w:rPr>
          <w:rStyle w:val="StyleUnderline"/>
          <w:highlight w:val="yellow"/>
        </w:rPr>
        <w:t>the</w:t>
      </w:r>
      <w:r w:rsidRPr="00C2719A">
        <w:rPr>
          <w:rStyle w:val="StyleUnderline"/>
        </w:rPr>
        <w:t xml:space="preserve"> early </w:t>
      </w:r>
      <w:r w:rsidRPr="00B01DDA">
        <w:rPr>
          <w:rStyle w:val="StyleUnderline"/>
          <w:highlight w:val="yellow"/>
        </w:rPr>
        <w:t>twentieth century</w:t>
      </w:r>
      <w:r w:rsidRPr="00C2719A">
        <w:rPr>
          <w:rStyle w:val="StyleUnderline"/>
        </w:rPr>
        <w:t xml:space="preserve">. </w:t>
      </w:r>
      <w:r w:rsidRPr="00B01DDA">
        <w:rPr>
          <w:rStyle w:val="StyleUnderline"/>
          <w:highlight w:val="yellow"/>
        </w:rPr>
        <w:t>This</w:t>
      </w:r>
      <w:r w:rsidRPr="00941C19">
        <w:rPr>
          <w:sz w:val="16"/>
        </w:rPr>
        <w:t xml:space="preserve">, of course, </w:t>
      </w:r>
      <w:r w:rsidRPr="00C2719A">
        <w:rPr>
          <w:rStyle w:val="StyleUnderline"/>
        </w:rPr>
        <w:t>is</w:t>
      </w:r>
      <w:r w:rsidRPr="00941C19">
        <w:rPr>
          <w:sz w:val="16"/>
        </w:rPr>
        <w:t xml:space="preserve"> not meant to discredit the great advances in medicine and human genomics made in the last few decades, for example, but </w:t>
      </w:r>
      <w:r w:rsidRPr="00C2719A">
        <w:rPr>
          <w:rStyle w:val="StyleUnderline"/>
        </w:rPr>
        <w:t xml:space="preserve">to </w:t>
      </w:r>
      <w:r w:rsidRPr="00B01DDA">
        <w:rPr>
          <w:rStyle w:val="StyleUnderline"/>
          <w:highlight w:val="yellow"/>
        </w:rPr>
        <w:t>show</w:t>
      </w:r>
      <w:r w:rsidRPr="00C2719A">
        <w:rPr>
          <w:rStyle w:val="StyleUnderline"/>
        </w:rPr>
        <w:t xml:space="preserve"> how </w:t>
      </w:r>
      <w:r w:rsidRPr="00B01DDA">
        <w:rPr>
          <w:rStyle w:val="StyleUnderline"/>
          <w:highlight w:val="yellow"/>
        </w:rPr>
        <w:t>the rate of</w:t>
      </w:r>
      <w:r w:rsidRPr="00C2719A">
        <w:rPr>
          <w:rStyle w:val="StyleUnderline"/>
        </w:rPr>
        <w:t xml:space="preserve"> society-changing </w:t>
      </w:r>
      <w:r w:rsidRPr="00B01DDA">
        <w:rPr>
          <w:rStyle w:val="StyleUnderline"/>
          <w:highlight w:val="yellow"/>
        </w:rPr>
        <w:t xml:space="preserve">innovations has </w:t>
      </w:r>
      <w:r w:rsidRPr="00B01DDA">
        <w:rPr>
          <w:rStyle w:val="Emphasis"/>
          <w:highlight w:val="yellow"/>
        </w:rPr>
        <w:t>not maintained</w:t>
      </w:r>
      <w:r w:rsidRPr="00941C19">
        <w:rPr>
          <w:sz w:val="16"/>
        </w:rPr>
        <w:t xml:space="preserve"> </w:t>
      </w:r>
      <w:r w:rsidRPr="00C2719A">
        <w:rPr>
          <w:rStyle w:val="StyleUnderline"/>
        </w:rPr>
        <w:t xml:space="preserve">the </w:t>
      </w:r>
      <w:r w:rsidRPr="00B01DDA">
        <w:rPr>
          <w:rStyle w:val="StyleUnderline"/>
          <w:highlight w:val="yellow"/>
        </w:rPr>
        <w:t>pace</w:t>
      </w:r>
      <w:r w:rsidRPr="00C2719A">
        <w:rPr>
          <w:rStyle w:val="StyleUnderline"/>
        </w:rPr>
        <w:t xml:space="preserve"> that existed from the mid-nineteenth century until roughly 1969</w:t>
      </w:r>
      <w:r w:rsidRPr="00941C19">
        <w:rPr>
          <w:sz w:val="16"/>
        </w:rPr>
        <w:t>.</w:t>
      </w:r>
    </w:p>
    <w:p w14:paraId="57178A59" w14:textId="77777777" w:rsidR="00F17113" w:rsidRPr="00941C19" w:rsidRDefault="00F17113" w:rsidP="00F17113">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was giving up the advantages that made it</w:t>
      </w:r>
      <w:r w:rsidRPr="00C5028C">
        <w:rPr>
          <w:sz w:val="16"/>
        </w:rPr>
        <w:t xml:space="preserve"> such </w:t>
      </w:r>
      <w:r w:rsidRPr="00C5028C">
        <w:rPr>
          <w:rStyle w:val="StyleUnderline"/>
        </w:rPr>
        <w:t>a powerhouse</w:t>
      </w:r>
      <w:r w:rsidRPr="00C5028C">
        <w:rPr>
          <w:sz w:val="16"/>
        </w:rPr>
        <w:t xml:space="preserve"> in the mid-twentieth century.</w:t>
      </w:r>
    </w:p>
    <w:p w14:paraId="3D235398" w14:textId="77777777" w:rsidR="00F17113" w:rsidRDefault="00F17113" w:rsidP="00F17113">
      <w:pPr>
        <w:rPr>
          <w:sz w:val="16"/>
        </w:rPr>
      </w:pPr>
      <w:r w:rsidRPr="00941C19">
        <w:rPr>
          <w:rStyle w:val="Emphasis"/>
        </w:rPr>
        <w:t>Industry experts</w:t>
      </w:r>
      <w:r w:rsidRPr="00941C19">
        <w:rPr>
          <w:sz w:val="16"/>
        </w:rPr>
        <w:t xml:space="preserve"> have also </w:t>
      </w:r>
      <w:r w:rsidRPr="00C2719A">
        <w:rPr>
          <w:rStyle w:val="StyleUnderline"/>
        </w:rPr>
        <w:t>suggested</w:t>
      </w:r>
      <w:r w:rsidRPr="00941C19">
        <w:rPr>
          <w:sz w:val="16"/>
        </w:rPr>
        <w:t xml:space="preserve"> that </w:t>
      </w:r>
      <w:r w:rsidRPr="00B01DDA">
        <w:rPr>
          <w:rStyle w:val="StyleUnderline"/>
          <w:highlight w:val="yellow"/>
        </w:rPr>
        <w:t>the</w:t>
      </w:r>
      <w:r w:rsidRPr="00B01DDA">
        <w:rPr>
          <w:sz w:val="16"/>
          <w:highlight w:val="yellow"/>
        </w:rPr>
        <w:t xml:space="preserve"> </w:t>
      </w:r>
      <w:r w:rsidRPr="00B01DDA">
        <w:rPr>
          <w:rStyle w:val="Emphasis"/>
          <w:highlight w:val="yellow"/>
        </w:rPr>
        <w:t>U</w:t>
      </w:r>
      <w:r w:rsidRPr="00941C19">
        <w:rPr>
          <w:sz w:val="16"/>
        </w:rPr>
        <w:t xml:space="preserve">nited </w:t>
      </w:r>
      <w:r w:rsidRPr="00B01DDA">
        <w:rPr>
          <w:rStyle w:val="Emphasis"/>
          <w:highlight w:val="yellow"/>
        </w:rPr>
        <w:t>S</w:t>
      </w:r>
      <w:r w:rsidRPr="00941C19">
        <w:rPr>
          <w:sz w:val="16"/>
        </w:rPr>
        <w:t xml:space="preserve">tates </w:t>
      </w:r>
      <w:r w:rsidRPr="00B01DDA">
        <w:rPr>
          <w:rStyle w:val="StyleUnderline"/>
          <w:highlight w:val="yellow"/>
        </w:rPr>
        <w:t>put</w:t>
      </w:r>
      <w:r w:rsidRPr="00941C19">
        <w:rPr>
          <w:sz w:val="16"/>
        </w:rPr>
        <w:t xml:space="preserve"> </w:t>
      </w:r>
      <w:r w:rsidRPr="00C2719A">
        <w:rPr>
          <w:rStyle w:val="StyleUnderline"/>
        </w:rPr>
        <w:t xml:space="preserve">its </w:t>
      </w:r>
      <w:r w:rsidRPr="00B01DDA">
        <w:rPr>
          <w:rStyle w:val="StyleUnderline"/>
          <w:highlight w:val="yellow"/>
        </w:rPr>
        <w:t>position up for grabs when it</w:t>
      </w:r>
      <w:r w:rsidRPr="00C2719A">
        <w:rPr>
          <w:rStyle w:val="StyleUnderline"/>
        </w:rPr>
        <w:t xml:space="preserve"> began to </w:t>
      </w:r>
      <w:r w:rsidRPr="00B01DDA">
        <w:rPr>
          <w:rStyle w:val="Emphasis"/>
          <w:highlight w:val="yellow"/>
        </w:rPr>
        <w:t>outsource</w:t>
      </w:r>
      <w:r w:rsidRPr="00941C19">
        <w:rPr>
          <w:sz w:val="16"/>
        </w:rPr>
        <w:t xml:space="preserve"> </w:t>
      </w:r>
      <w:r w:rsidRPr="00C2719A">
        <w:rPr>
          <w:rStyle w:val="StyleUnderline"/>
        </w:rPr>
        <w:t xml:space="preserve">important </w:t>
      </w:r>
      <w:r w:rsidRPr="00B01DDA">
        <w:rPr>
          <w:rStyle w:val="StyleUnderline"/>
          <w:highlight w:val="yellow"/>
        </w:rPr>
        <w:t>production</w:t>
      </w:r>
      <w:r w:rsidRPr="00941C19">
        <w:rPr>
          <w:sz w:val="16"/>
        </w:rPr>
        <w:t xml:space="preserve">—which President Biden alluded to during the signing of a February 2021 executive order aimed at reducing supply chain bottlenecks. Starting in the 1970s and 1980s, the </w:t>
      </w:r>
      <w:r w:rsidRPr="00C2719A">
        <w:rPr>
          <w:rStyle w:val="StyleUnderline"/>
        </w:rPr>
        <w:t>U</w:t>
      </w:r>
      <w:r w:rsidRPr="00941C19">
        <w:rPr>
          <w:sz w:val="16"/>
        </w:rPr>
        <w:t xml:space="preserve">nited </w:t>
      </w:r>
      <w:r w:rsidRPr="00C2719A">
        <w:rPr>
          <w:rStyle w:val="StyleUnderline"/>
        </w:rPr>
        <w:t>S</w:t>
      </w:r>
      <w:r w:rsidRPr="00941C19">
        <w:rPr>
          <w:sz w:val="16"/>
        </w:rPr>
        <w:t xml:space="preserve">tates </w:t>
      </w:r>
      <w:r w:rsidRPr="00C2719A">
        <w:rPr>
          <w:rStyle w:val="StyleUnderline"/>
        </w:rPr>
        <w:t>began to outsource</w:t>
      </w:r>
      <w:r w:rsidRPr="00941C19">
        <w:rPr>
          <w:sz w:val="16"/>
        </w:rPr>
        <w:t xml:space="preserve"> production of </w:t>
      </w:r>
      <w:r w:rsidRPr="00C2719A">
        <w:rPr>
          <w:rStyle w:val="Emphasis"/>
        </w:rPr>
        <w:t>semiconductors</w:t>
      </w:r>
      <w:r w:rsidRPr="00941C19">
        <w:rPr>
          <w:sz w:val="16"/>
        </w:rPr>
        <w:t xml:space="preserve"> </w:t>
      </w:r>
      <w:r w:rsidRPr="00C2719A">
        <w:rPr>
          <w:rStyle w:val="StyleUnderline"/>
        </w:rPr>
        <w:t xml:space="preserve">and </w:t>
      </w:r>
      <w:r w:rsidRPr="00C2719A">
        <w:rPr>
          <w:rStyle w:val="Emphasis"/>
        </w:rPr>
        <w:t>displays</w:t>
      </w:r>
      <w:r w:rsidRPr="00941C19">
        <w:rPr>
          <w:sz w:val="16"/>
        </w:rPr>
        <w:t xml:space="preserve"> mostly to Taiwan and South Korea, which today account for almost half of all semiconductor manufacturing capacity in the world. Further, adding in mainland China and Japan shows that </w:t>
      </w:r>
      <w:r w:rsidRPr="00C2719A">
        <w:rPr>
          <w:rStyle w:val="StyleUnderline"/>
        </w:rPr>
        <w:t xml:space="preserve">a whopping </w:t>
      </w:r>
      <w:r w:rsidRPr="00B01DDA">
        <w:rPr>
          <w:rStyle w:val="Emphasis"/>
          <w:highlight w:val="yellow"/>
        </w:rPr>
        <w:t>three-quarters</w:t>
      </w:r>
      <w:r w:rsidRPr="00B01DDA">
        <w:rPr>
          <w:rStyle w:val="StyleUnderline"/>
          <w:highlight w:val="yellow"/>
        </w:rPr>
        <w:t xml:space="preserve"> of</w:t>
      </w:r>
      <w:r w:rsidRPr="00C2719A">
        <w:rPr>
          <w:rStyle w:val="StyleUnderline"/>
        </w:rPr>
        <w:t xml:space="preserve"> all </w:t>
      </w:r>
      <w:r w:rsidRPr="00B01DDA">
        <w:rPr>
          <w:rStyle w:val="StyleUnderline"/>
          <w:highlight w:val="yellow"/>
        </w:rPr>
        <w:t>semiconductor</w:t>
      </w:r>
      <w:r w:rsidRPr="00C2719A">
        <w:rPr>
          <w:rStyle w:val="StyleUnderline"/>
        </w:rPr>
        <w:t xml:space="preserve"> manufacturing capacity </w:t>
      </w:r>
      <w:r w:rsidRPr="00B01DDA">
        <w:rPr>
          <w:rStyle w:val="StyleUnderline"/>
          <w:highlight w:val="yellow"/>
        </w:rPr>
        <w:t>comes from East Asia</w:t>
      </w:r>
      <w:r w:rsidRPr="00941C19">
        <w:rPr>
          <w:sz w:val="16"/>
        </w:rPr>
        <w:t>—</w:t>
      </w:r>
      <w:r w:rsidRPr="00C2719A">
        <w:rPr>
          <w:rStyle w:val="StyleUnderline"/>
        </w:rPr>
        <w:t>a</w:t>
      </w:r>
      <w:r w:rsidRPr="00941C19">
        <w:rPr>
          <w:sz w:val="16"/>
        </w:rPr>
        <w:t xml:space="preserve"> </w:t>
      </w:r>
      <w:r w:rsidRPr="00C2719A">
        <w:rPr>
          <w:rStyle w:val="Emphasis"/>
        </w:rPr>
        <w:t>sharp departure</w:t>
      </w:r>
      <w:r w:rsidRPr="00C2719A">
        <w:rPr>
          <w:rStyle w:val="StyleUnderline"/>
        </w:rPr>
        <w:t xml:space="preserve"> from 1990, when the U</w:t>
      </w:r>
      <w:r w:rsidRPr="00941C19">
        <w:rPr>
          <w:sz w:val="16"/>
        </w:rPr>
        <w:t xml:space="preserve">nited </w:t>
      </w:r>
      <w:r w:rsidRPr="00C2719A">
        <w:rPr>
          <w:rStyle w:val="StyleUnderline"/>
        </w:rPr>
        <w:t>S</w:t>
      </w:r>
      <w:r w:rsidRPr="00941C19">
        <w:rPr>
          <w:sz w:val="16"/>
        </w:rPr>
        <w:t xml:space="preserve">tates still </w:t>
      </w:r>
      <w:r w:rsidRPr="00C2719A">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0F4AD134" w14:textId="77777777" w:rsidR="00F17113" w:rsidRPr="00CA083A" w:rsidRDefault="00F17113" w:rsidP="00F17113">
      <w:pPr>
        <w:pStyle w:val="Heading4"/>
        <w:numPr>
          <w:ilvl w:val="0"/>
          <w:numId w:val="22"/>
        </w:numPr>
        <w:tabs>
          <w:tab w:val="num" w:pos="720"/>
          <w:tab w:val="num" w:pos="1440"/>
        </w:tabs>
        <w:ind w:left="1440"/>
        <w:rPr>
          <w:rFonts w:cs="Arial"/>
        </w:rPr>
      </w:pPr>
      <w:r>
        <w:rPr>
          <w:rFonts w:cs="Arial"/>
        </w:rPr>
        <w:t xml:space="preserve">Small firms key – differentiation, speed, and lack of concern about </w:t>
      </w:r>
      <w:r>
        <w:rPr>
          <w:rFonts w:cs="Arial"/>
          <w:u w:val="single"/>
        </w:rPr>
        <w:t>market share</w:t>
      </w:r>
      <w:r>
        <w:rPr>
          <w:rFonts w:cs="Arial"/>
        </w:rPr>
        <w:t xml:space="preserve"> – that’s Sitaraman and Khan. AND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44486958" w14:textId="77777777" w:rsidR="00F17113" w:rsidRPr="002D25A7" w:rsidRDefault="00F17113" w:rsidP="00F17113">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28FE2A50" w14:textId="77777777" w:rsidR="00F17113" w:rsidRPr="003F69E7" w:rsidRDefault="00F17113" w:rsidP="00F17113">
      <w:pPr>
        <w:rPr>
          <w:sz w:val="16"/>
        </w:rPr>
      </w:pPr>
      <w:r w:rsidRPr="003F69E7">
        <w:rPr>
          <w:sz w:val="16"/>
        </w:rPr>
        <w:t>I. Introduction</w:t>
      </w:r>
    </w:p>
    <w:p w14:paraId="39AA14A2" w14:textId="77777777" w:rsidR="00F17113" w:rsidRPr="003F69E7" w:rsidRDefault="00F17113" w:rsidP="00F17113">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4CE64EF6" w14:textId="77777777" w:rsidR="00F17113" w:rsidRPr="003F69E7" w:rsidRDefault="00F17113" w:rsidP="00F17113">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3A70117A" w14:textId="77777777" w:rsidR="00F17113" w:rsidRPr="00D9065D" w:rsidRDefault="00F17113" w:rsidP="00F17113">
      <w:pPr>
        <w:rPr>
          <w:rStyle w:val="StyleUnderline"/>
        </w:rPr>
      </w:pPr>
      <w:r w:rsidRPr="00B01DDA">
        <w:rPr>
          <w:rStyle w:val="Emphasis"/>
          <w:highlight w:val="yellow"/>
        </w:rPr>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785B548D" w14:textId="77777777" w:rsidR="00F17113" w:rsidRPr="00D9065D" w:rsidRDefault="00F17113" w:rsidP="00F17113">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62C7A041" w14:textId="77777777" w:rsidR="00F17113" w:rsidRPr="003F69E7" w:rsidRDefault="00F17113" w:rsidP="00F17113">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1F5BC158" w14:textId="77777777" w:rsidR="00F17113" w:rsidRPr="00D9065D" w:rsidRDefault="00F17113" w:rsidP="00F17113">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1E151DBE" w14:textId="77777777" w:rsidR="00F17113" w:rsidRPr="00CA083A" w:rsidRDefault="00F17113" w:rsidP="00F17113">
      <w:pPr>
        <w:rPr>
          <w:u w:val="single"/>
        </w:rPr>
      </w:pPr>
      <w:r w:rsidRPr="003F69E7">
        <w:rPr>
          <w:sz w:val="16"/>
        </w:rPr>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2B22D485" w14:textId="77777777" w:rsidR="00F17113" w:rsidRDefault="00F17113" w:rsidP="00F17113">
      <w:pPr>
        <w:pStyle w:val="Heading4"/>
        <w:numPr>
          <w:ilvl w:val="0"/>
          <w:numId w:val="22"/>
        </w:numPr>
        <w:tabs>
          <w:tab w:val="num" w:pos="720"/>
          <w:tab w:val="num" w:pos="1440"/>
        </w:tabs>
        <w:ind w:left="1440"/>
      </w:pPr>
      <w:r>
        <w:t xml:space="preserve">Turn: competition is better for national champions – </w:t>
      </w:r>
      <w:r w:rsidRPr="00CA083A">
        <w:rPr>
          <w:u w:val="single"/>
        </w:rPr>
        <w:t>best data</w:t>
      </w:r>
      <w:r>
        <w:t>.</w:t>
      </w:r>
    </w:p>
    <w:p w14:paraId="723FCBA1" w14:textId="77777777" w:rsidR="00F17113" w:rsidRDefault="00F17113" w:rsidP="00F17113">
      <w:r w:rsidRPr="00346EFB">
        <w:rPr>
          <w:rStyle w:val="Style13ptBold"/>
        </w:rPr>
        <w:t>Cavenaile et al. ’21</w:t>
      </w:r>
      <w:r>
        <w:t xml:space="preserve"> [Laurent; Department of Management @ University of Toronto Scarborough; Murat Alp Celik; Department of Economics @ University of Toronto; and Xu Tian; Department of Finance @ University of Georgia; “The Dynamic Effects of Antitrust Policy on Growth and Welfare,” </w:t>
      </w:r>
      <w:r>
        <w:rPr>
          <w:i/>
          <w:iCs/>
        </w:rPr>
        <w:t>Journal of Monetary Economics</w:t>
      </w:r>
      <w:r>
        <w:t xml:space="preserve"> 121, p. 42-59; AS | GCD]</w:t>
      </w:r>
    </w:p>
    <w:p w14:paraId="1473CD1D" w14:textId="77777777" w:rsidR="00F17113" w:rsidRPr="000171E6" w:rsidRDefault="00F17113" w:rsidP="00F17113">
      <w:pPr>
        <w:rPr>
          <w:rStyle w:val="StyleUnderline"/>
        </w:rPr>
      </w:pPr>
      <w:r w:rsidRPr="003F69E7">
        <w:rPr>
          <w:sz w:val="16"/>
        </w:rPr>
        <w:t>Next</w:t>
      </w:r>
      <w:r w:rsidRPr="000171E6">
        <w:rPr>
          <w:rStyle w:val="StyleUnderline"/>
        </w:rPr>
        <w:t xml:space="preserve">, we consider </w:t>
      </w:r>
      <w:r w:rsidRPr="00B01DDA">
        <w:rPr>
          <w:rStyle w:val="Emphasis"/>
          <w:highlight w:val="yellow"/>
        </w:rPr>
        <w:t>innovation by superstar firms</w:t>
      </w:r>
      <w:r w:rsidRPr="000171E6">
        <w:rPr>
          <w:rStyle w:val="StyleUnderline"/>
        </w:rPr>
        <w:t xml:space="preserve">. The </w:t>
      </w:r>
      <w:r w:rsidRPr="00B01DDA">
        <w:rPr>
          <w:rStyle w:val="StyleUnderline"/>
          <w:highlight w:val="yellow"/>
        </w:rPr>
        <w:t xml:space="preserve">decline in </w:t>
      </w:r>
      <w:r w:rsidRPr="00CA083A">
        <w:rPr>
          <w:rStyle w:val="StyleUnderline"/>
        </w:rPr>
        <w:t xml:space="preserve">the </w:t>
      </w:r>
      <w:r w:rsidRPr="00B01DDA">
        <w:rPr>
          <w:rStyle w:val="StyleUnderline"/>
          <w:highlight w:val="yellow"/>
        </w:rPr>
        <w:t>frequency of single firm industries</w:t>
      </w:r>
      <w:r w:rsidRPr="000171E6">
        <w:rPr>
          <w:rStyle w:val="StyleUnderline"/>
        </w:rPr>
        <w:t xml:space="preserve"> </w:t>
      </w:r>
      <w:r w:rsidRPr="00B01DDA">
        <w:rPr>
          <w:rStyle w:val="Emphasis"/>
          <w:highlight w:val="yellow"/>
        </w:rPr>
        <w:t>results in higher dynamic competition</w:t>
      </w:r>
      <w:r w:rsidRPr="000171E6">
        <w:rPr>
          <w:rStyle w:val="StyleUnderline"/>
        </w:rPr>
        <w:t xml:space="preserve"> across superstar firms</w:t>
      </w:r>
      <w:r w:rsidRPr="003F69E7">
        <w:rPr>
          <w:sz w:val="16"/>
        </w:rPr>
        <w:t xml:space="preserve">. When faced with peer competitors with similar productivities, </w:t>
      </w:r>
      <w:r w:rsidRPr="00B01DDA">
        <w:rPr>
          <w:rStyle w:val="StyleUnderline"/>
          <w:highlight w:val="yellow"/>
        </w:rPr>
        <w:t xml:space="preserve">superstars increase </w:t>
      </w:r>
      <w:r w:rsidRPr="00CA083A">
        <w:rPr>
          <w:rStyle w:val="StyleUnderline"/>
        </w:rPr>
        <w:t xml:space="preserve">their </w:t>
      </w:r>
      <w:r w:rsidRPr="00B01DDA">
        <w:rPr>
          <w:rStyle w:val="StyleUnderline"/>
          <w:highlight w:val="yellow"/>
        </w:rPr>
        <w:t>innovation intensity</w:t>
      </w:r>
      <w:r w:rsidRPr="000171E6">
        <w:rPr>
          <w:rStyle w:val="StyleUnderline"/>
        </w:rPr>
        <w:t xml:space="preserve"> as the </w:t>
      </w:r>
      <w:r w:rsidRPr="00B01DDA">
        <w:rPr>
          <w:rStyle w:val="StyleUnderline"/>
          <w:highlight w:val="yellow"/>
        </w:rPr>
        <w:t>escape-competition effect</w:t>
      </w:r>
      <w:r w:rsidRPr="000171E6">
        <w:rPr>
          <w:rStyle w:val="StyleUnderline"/>
        </w:rPr>
        <w:t xml:space="preserve"> </w:t>
      </w:r>
      <w:r w:rsidRPr="00B01DDA">
        <w:rPr>
          <w:rStyle w:val="StyleUnderline"/>
          <w:highlight w:val="yellow"/>
        </w:rPr>
        <w:t>dominates</w:t>
      </w:r>
      <w:r w:rsidRPr="000171E6">
        <w:rPr>
          <w:rStyle w:val="StyleUnderline"/>
        </w:rPr>
        <w:t xml:space="preserve"> the Schumpeterian </w:t>
      </w:r>
      <w:r w:rsidRPr="00B01DDA">
        <w:rPr>
          <w:rStyle w:val="StyleUnderline"/>
          <w:highlight w:val="yellow"/>
        </w:rPr>
        <w:t>creative destruction</w:t>
      </w:r>
      <w:r w:rsidRPr="000171E6">
        <w:rPr>
          <w:rStyle w:val="StyleUnderline"/>
        </w:rPr>
        <w:t xml:space="preserve"> effect of lower profits.</w:t>
      </w:r>
      <w:r w:rsidRPr="003F69E7">
        <w:rPr>
          <w:sz w:val="16"/>
        </w:rPr>
        <w:t xml:space="preserve"> This is particularly true for industries with two superstars</w:t>
      </w:r>
      <w:r w:rsidRPr="000171E6">
        <w:rPr>
          <w:rStyle w:val="StyleUnderline"/>
        </w:rPr>
        <w:t xml:space="preserve">. Consequently, we observe a </w:t>
      </w:r>
      <w:r w:rsidRPr="00B01DDA">
        <w:rPr>
          <w:rStyle w:val="Emphasis"/>
          <w:highlight w:val="yellow"/>
        </w:rPr>
        <w:t>0.75% increase in superstar innovation</w:t>
      </w:r>
      <w:r w:rsidRPr="000171E6">
        <w:rPr>
          <w:rStyle w:val="StyleUnderline"/>
        </w:rPr>
        <w:t xml:space="preserve"> with lower HHI thresholds, and a </w:t>
      </w:r>
      <w:r w:rsidRPr="00B01DDA">
        <w:rPr>
          <w:rStyle w:val="StyleUnderline"/>
          <w:highlight w:val="yellow"/>
        </w:rPr>
        <w:t xml:space="preserve">1.44% increase with a higher </w:t>
      </w:r>
      <w:r w:rsidRPr="000171E6">
        <w:rPr>
          <w:rStyle w:val="StyleUnderline"/>
        </w:rPr>
        <w:t xml:space="preserve">obstruction </w:t>
      </w:r>
      <w:r w:rsidRPr="00B01DDA">
        <w:rPr>
          <w:rStyle w:val="StyleUnderline"/>
          <w:highlight w:val="yellow"/>
        </w:rPr>
        <w:t>rate</w:t>
      </w:r>
      <w:r w:rsidRPr="000171E6">
        <w:rPr>
          <w:rStyle w:val="StyleUnderline"/>
        </w:rPr>
        <w:t>.</w:t>
      </w:r>
    </w:p>
    <w:p w14:paraId="39907B1F" w14:textId="77777777" w:rsidR="00F17113" w:rsidRPr="00CA083A" w:rsidRDefault="00F17113" w:rsidP="00F17113">
      <w:pPr>
        <w:rPr>
          <w:u w:val="single"/>
        </w:rPr>
      </w:pPr>
      <w:r w:rsidRPr="003F69E7">
        <w:rPr>
          <w:sz w:val="16"/>
        </w:rPr>
        <w:t>Combining the dynamic effects of innovation by small firms and superstars, as well as the synergy gains from successful mergers</w:t>
      </w:r>
      <w:r w:rsidRPr="000171E6">
        <w:rPr>
          <w:rStyle w:val="StyleUnderline"/>
        </w:rPr>
        <w:t xml:space="preserve">, we calculate that the </w:t>
      </w:r>
      <w:r w:rsidRPr="00B01DDA">
        <w:rPr>
          <w:rStyle w:val="Emphasis"/>
          <w:highlight w:val="yellow"/>
        </w:rPr>
        <w:t>growth rate of aggregate</w:t>
      </w:r>
      <w:r w:rsidRPr="000171E6">
        <w:rPr>
          <w:rStyle w:val="StyleUnderline"/>
        </w:rPr>
        <w:t xml:space="preserve"> </w:t>
      </w:r>
      <w:r w:rsidRPr="00B01DDA">
        <w:rPr>
          <w:rStyle w:val="StyleUnderline"/>
          <w:highlight w:val="yellow"/>
        </w:rPr>
        <w:t>output increases by</w:t>
      </w:r>
      <w:r w:rsidRPr="000171E6">
        <w:rPr>
          <w:rStyle w:val="StyleUnderline"/>
        </w:rPr>
        <w:t xml:space="preserve"> 3.54% of its value in the first experiment</w:t>
      </w:r>
      <w:r w:rsidRPr="003F69E7">
        <w:rPr>
          <w:sz w:val="16"/>
        </w:rPr>
        <w:t xml:space="preserve">, and </w:t>
      </w:r>
      <w:r w:rsidRPr="00B01DDA">
        <w:rPr>
          <w:rStyle w:val="Emphasis"/>
          <w:highlight w:val="yellow"/>
        </w:rPr>
        <w:t>4.03%</w:t>
      </w:r>
      <w:r w:rsidRPr="003F69E7">
        <w:rPr>
          <w:sz w:val="16"/>
        </w:rPr>
        <w:t xml:space="preserve"> in the second experiment. In addition, the increased growth in both experiments is the result of rather modest increases in the aggregate R&amp;D expenditure share at 0.55% and 1.77% of its value. Combined with the more modest increases in allocative efficiency discussed earlier, stronger antitrust enforcement achieved through lowering HHI thresholds is calculated to increase social welfare by 1.98% in consumption-equivalent terms in the long run, whereas the gain is even larger at 2.29% with the more targeted higher obstruction rate experiment. </w:t>
      </w:r>
      <w:r w:rsidRPr="000171E6">
        <w:rPr>
          <w:rStyle w:val="StyleUnderline"/>
        </w:rPr>
        <w:t xml:space="preserve">Given the very limited impact on overall M&amp;A activity, these results showcase that </w:t>
      </w:r>
      <w:r w:rsidRPr="00B01DDA">
        <w:rPr>
          <w:rStyle w:val="Emphasis"/>
          <w:highlight w:val="yellow"/>
        </w:rPr>
        <w:t>higher antitrust enforcement</w:t>
      </w:r>
      <w:r w:rsidRPr="000171E6">
        <w:rPr>
          <w:rStyle w:val="StyleUnderline"/>
        </w:rPr>
        <w:t xml:space="preserve"> achieved through both methods</w:t>
      </w:r>
      <w:r w:rsidRPr="003F69E7">
        <w:rPr>
          <w:sz w:val="16"/>
        </w:rPr>
        <w:t xml:space="preserve"> could </w:t>
      </w:r>
      <w:r w:rsidRPr="00B01DDA">
        <w:rPr>
          <w:rStyle w:val="Emphasis"/>
          <w:highlight w:val="yellow"/>
        </w:rPr>
        <w:t xml:space="preserve">yield disproportionately large gains </w:t>
      </w:r>
      <w:r w:rsidRPr="00CA083A">
        <w:rPr>
          <w:rStyle w:val="Emphasis"/>
        </w:rPr>
        <w:t>in welfare,</w:t>
      </w:r>
      <w:r w:rsidRPr="00CA083A">
        <w:rPr>
          <w:sz w:val="16"/>
        </w:rPr>
        <w:t xml:space="preserve"> s</w:t>
      </w:r>
      <w:r w:rsidRPr="003F69E7">
        <w:rPr>
          <w:sz w:val="16"/>
        </w:rPr>
        <w:t xml:space="preserve">ince the dynamic effects on superstar innovation (through more intense dynamic competition in innovation among peer superstar firms) is </w:t>
      </w:r>
      <w:r w:rsidRPr="00B01DDA">
        <w:rPr>
          <w:rStyle w:val="StyleUnderline"/>
          <w:highlight w:val="yellow"/>
        </w:rPr>
        <w:t xml:space="preserve">found to be </w:t>
      </w:r>
      <w:r w:rsidRPr="00CA083A">
        <w:rPr>
          <w:rStyle w:val="StyleUnderline"/>
        </w:rPr>
        <w:t xml:space="preserve">quite </w:t>
      </w:r>
      <w:r w:rsidRPr="00B01DDA">
        <w:rPr>
          <w:rStyle w:val="StyleUnderline"/>
          <w:highlight w:val="yellow"/>
        </w:rPr>
        <w:t xml:space="preserve">substantial </w:t>
      </w:r>
      <w:r w:rsidRPr="00CA083A">
        <w:rPr>
          <w:rStyle w:val="StyleUnderline"/>
        </w:rPr>
        <w:t>despite the low rate of obstruction</w:t>
      </w:r>
      <w:r w:rsidRPr="000171E6">
        <w:rPr>
          <w:rStyle w:val="StyleUnderline"/>
        </w:rPr>
        <w:t xml:space="preserve"> (4.87% among all merger transactions between superstar firms).</w:t>
      </w:r>
    </w:p>
    <w:p w14:paraId="6D6C68C5" w14:textId="7C2A43B2" w:rsidR="00F17113" w:rsidRDefault="00F17113" w:rsidP="00F17113">
      <w:pPr>
        <w:pStyle w:val="Heading1"/>
      </w:pPr>
      <w:r>
        <w:t>1ar</w:t>
      </w:r>
    </w:p>
    <w:p w14:paraId="19CB8602" w14:textId="64856B25" w:rsidR="00F17113" w:rsidRDefault="00F17113" w:rsidP="00AE02BF">
      <w:pPr>
        <w:pStyle w:val="Heading2"/>
      </w:pPr>
      <w:r>
        <w:t>T</w:t>
      </w:r>
    </w:p>
    <w:p w14:paraId="2FE0C5A8" w14:textId="77777777" w:rsidR="00F17113" w:rsidRPr="00C00601" w:rsidRDefault="00F17113" w:rsidP="00F17113">
      <w:pPr>
        <w:pStyle w:val="Heading3"/>
        <w:rPr>
          <w:rFonts w:cs="Arial"/>
        </w:rPr>
      </w:pPr>
      <w:r w:rsidRPr="00C00601">
        <w:rPr>
          <w:rFonts w:cs="Arial"/>
        </w:rPr>
        <w:t>XT 2AC 2: C/I</w:t>
      </w:r>
    </w:p>
    <w:p w14:paraId="5D0B8A15" w14:textId="77777777" w:rsidR="00F17113" w:rsidRPr="00C00601" w:rsidRDefault="00F17113" w:rsidP="00F17113">
      <w:pPr>
        <w:pStyle w:val="Heading4"/>
        <w:numPr>
          <w:ilvl w:val="0"/>
          <w:numId w:val="47"/>
        </w:numPr>
        <w:tabs>
          <w:tab w:val="num" w:pos="0"/>
          <w:tab w:val="num" w:pos="360"/>
        </w:tabs>
        <w:ind w:left="0" w:firstLine="0"/>
        <w:rPr>
          <w:rFonts w:cs="Arial"/>
        </w:rPr>
      </w:pPr>
      <w:r w:rsidRPr="00C00601">
        <w:rPr>
          <w:rFonts w:cs="Arial"/>
        </w:rPr>
        <w:t>DOJ agrees.</w:t>
      </w:r>
    </w:p>
    <w:p w14:paraId="1EBD2F7B" w14:textId="77777777" w:rsidR="00F17113" w:rsidRPr="00C00601" w:rsidRDefault="00F17113" w:rsidP="00F17113">
      <w:r w:rsidRPr="00C00601">
        <w:rPr>
          <w:rStyle w:val="Style13ptBold"/>
        </w:rPr>
        <w:t>DOJ ’17</w:t>
      </w:r>
      <w:r w:rsidRPr="00C00601">
        <w:t xml:space="preserve"> [Department of Justice; 1/5/17; “ANTITRUST LAWS AND YOU; https://www.justice.gov/atr/antitrust-laws-and-you; AS]</w:t>
      </w:r>
    </w:p>
    <w:p w14:paraId="5AD35215" w14:textId="77777777" w:rsidR="00F17113" w:rsidRPr="00C00601" w:rsidRDefault="00F17113" w:rsidP="00F17113">
      <w:pPr>
        <w:rPr>
          <w:sz w:val="16"/>
        </w:rPr>
      </w:pPr>
      <w:r w:rsidRPr="00C00601">
        <w:rPr>
          <w:sz w:val="16"/>
        </w:rPr>
        <w:t>Many consumers have never heard of antitrust laws, but enforcement of these laws saves consumers millions and even billions of dollars a year. The Federal Government enforces three major Federal antitrust laws, and most states also have their own. Essentially, these laws prohibit business practices that unreasonably deprive consumers of the benefits of competition, resulting in higher prices for products and services.</w:t>
      </w:r>
    </w:p>
    <w:p w14:paraId="7800C5A5" w14:textId="77777777" w:rsidR="00F17113" w:rsidRPr="00C00601" w:rsidRDefault="00F17113" w:rsidP="00F17113">
      <w:pPr>
        <w:rPr>
          <w:sz w:val="16"/>
        </w:rPr>
      </w:pPr>
      <w:r w:rsidRPr="00B01DDA">
        <w:rPr>
          <w:rStyle w:val="StyleUnderline"/>
          <w:highlight w:val="yellow"/>
        </w:rPr>
        <w:t>The three majo</w:t>
      </w:r>
      <w:r w:rsidRPr="00C00601">
        <w:rPr>
          <w:rStyle w:val="StyleUnderline"/>
        </w:rPr>
        <w:t>r</w:t>
      </w:r>
      <w:r w:rsidRPr="00C00601">
        <w:rPr>
          <w:sz w:val="16"/>
        </w:rPr>
        <w:t xml:space="preserve"> Federal </w:t>
      </w:r>
      <w:r w:rsidRPr="00B01DDA">
        <w:rPr>
          <w:rStyle w:val="Emphasis"/>
          <w:highlight w:val="yellow"/>
        </w:rPr>
        <w:t>antitrust laws</w:t>
      </w:r>
      <w:r w:rsidRPr="00B01DDA">
        <w:rPr>
          <w:sz w:val="16"/>
          <w:highlight w:val="yellow"/>
        </w:rPr>
        <w:t xml:space="preserve"> </w:t>
      </w:r>
      <w:r w:rsidRPr="00B01DDA">
        <w:rPr>
          <w:rStyle w:val="StyleUnderline"/>
          <w:highlight w:val="yellow"/>
        </w:rPr>
        <w:t>are</w:t>
      </w:r>
      <w:r w:rsidRPr="00C00601">
        <w:rPr>
          <w:sz w:val="16"/>
        </w:rPr>
        <w:t>:</w:t>
      </w:r>
    </w:p>
    <w:p w14:paraId="50AB38DC" w14:textId="77777777" w:rsidR="00F17113" w:rsidRPr="00C00601" w:rsidRDefault="00F17113" w:rsidP="00F17113">
      <w:pPr>
        <w:rPr>
          <w:sz w:val="16"/>
        </w:rPr>
      </w:pPr>
      <w:r w:rsidRPr="00C00601">
        <w:rPr>
          <w:sz w:val="16"/>
        </w:rPr>
        <w:t xml:space="preserve">The </w:t>
      </w:r>
      <w:r w:rsidRPr="00B01DDA">
        <w:rPr>
          <w:rStyle w:val="Emphasis"/>
          <w:highlight w:val="yellow"/>
        </w:rPr>
        <w:t>Sherman</w:t>
      </w:r>
      <w:r w:rsidRPr="00C00601">
        <w:rPr>
          <w:rStyle w:val="Emphasis"/>
        </w:rPr>
        <w:t xml:space="preserve"> Antitrust Act</w:t>
      </w:r>
    </w:p>
    <w:p w14:paraId="53B13BBE" w14:textId="77777777" w:rsidR="00F17113" w:rsidRPr="00C00601" w:rsidRDefault="00F17113" w:rsidP="00F17113">
      <w:pPr>
        <w:rPr>
          <w:sz w:val="16"/>
        </w:rPr>
      </w:pPr>
      <w:r w:rsidRPr="00C00601">
        <w:rPr>
          <w:sz w:val="16"/>
        </w:rPr>
        <w:t xml:space="preserve">The </w:t>
      </w:r>
      <w:r w:rsidRPr="00B01DDA">
        <w:rPr>
          <w:rStyle w:val="Emphasis"/>
          <w:highlight w:val="yellow"/>
        </w:rPr>
        <w:t>Clayton</w:t>
      </w:r>
      <w:r w:rsidRPr="00C00601">
        <w:rPr>
          <w:rStyle w:val="Emphasis"/>
        </w:rPr>
        <w:t xml:space="preserve"> Act</w:t>
      </w:r>
    </w:p>
    <w:p w14:paraId="514DD079" w14:textId="77777777" w:rsidR="00F17113" w:rsidRPr="00C00601" w:rsidRDefault="00F17113" w:rsidP="00F17113">
      <w:pPr>
        <w:rPr>
          <w:sz w:val="16"/>
        </w:rPr>
      </w:pPr>
      <w:r w:rsidRPr="00C00601">
        <w:rPr>
          <w:sz w:val="16"/>
        </w:rPr>
        <w:t xml:space="preserve">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B01DDA">
        <w:rPr>
          <w:rStyle w:val="Emphasis"/>
          <w:highlight w:val="yellow"/>
        </w:rPr>
        <w:t>Act</w:t>
      </w:r>
      <w:r w:rsidRPr="00C00601">
        <w:rPr>
          <w:sz w:val="16"/>
        </w:rPr>
        <w:t>.</w:t>
      </w:r>
    </w:p>
    <w:p w14:paraId="314393BD" w14:textId="77777777" w:rsidR="00F17113" w:rsidRPr="00C00601" w:rsidRDefault="00F17113" w:rsidP="00F17113">
      <w:pPr>
        <w:pStyle w:val="Heading4"/>
        <w:numPr>
          <w:ilvl w:val="0"/>
          <w:numId w:val="47"/>
        </w:numPr>
        <w:tabs>
          <w:tab w:val="num" w:pos="0"/>
          <w:tab w:val="num" w:pos="360"/>
        </w:tabs>
        <w:ind w:left="0" w:firstLine="0"/>
        <w:rPr>
          <w:rFonts w:cs="Arial"/>
        </w:rPr>
      </w:pPr>
      <w:r w:rsidRPr="00C00601">
        <w:rPr>
          <w:rFonts w:cs="Arial"/>
        </w:rPr>
        <w:t>So does the Chamber of Commerce.</w:t>
      </w:r>
    </w:p>
    <w:p w14:paraId="08879514" w14:textId="77777777" w:rsidR="00F17113" w:rsidRPr="00C00601" w:rsidRDefault="00F17113" w:rsidP="00F17113">
      <w:r w:rsidRPr="00C00601">
        <w:rPr>
          <w:rStyle w:val="Style13ptBold"/>
        </w:rPr>
        <w:t>CoC ‘ND</w:t>
      </w:r>
      <w:r w:rsidRPr="00C00601">
        <w:t xml:space="preserve"> [Chamber of Commerce; “Antitrust Laws”; https://www.uschamber.com/antitrust-laws; AS]</w:t>
      </w:r>
    </w:p>
    <w:p w14:paraId="546EC474" w14:textId="77777777" w:rsidR="00F17113" w:rsidRPr="00C00601" w:rsidRDefault="00F17113" w:rsidP="00F17113">
      <w:pPr>
        <w:rPr>
          <w:sz w:val="16"/>
        </w:rPr>
      </w:pPr>
      <w:r w:rsidRPr="00C00601">
        <w:rPr>
          <w:sz w:val="16"/>
        </w:rPr>
        <w:t>America’s Antitrust Laws Protect Competition and Benefit Consumers</w:t>
      </w:r>
    </w:p>
    <w:p w14:paraId="38738C14" w14:textId="77777777" w:rsidR="00F17113" w:rsidRPr="00C00601" w:rsidRDefault="00F17113" w:rsidP="00F17113">
      <w:pPr>
        <w:rPr>
          <w:sz w:val="16"/>
        </w:rPr>
      </w:pPr>
      <w:r w:rsidRPr="00C00601">
        <w:rPr>
          <w:sz w:val="16"/>
        </w:rPr>
        <w:t>Antitrust laws ensure competition in a free and open market economy, which is the foundation of any vibrant economy. And healthy competition among sellers in an open marketplace gives consumers the benefits of lower prices, higher quality products and services, more choices, and greater innovation.</w:t>
      </w:r>
    </w:p>
    <w:p w14:paraId="43D1B15C" w14:textId="77777777" w:rsidR="00F17113" w:rsidRPr="00C00601" w:rsidRDefault="00F17113" w:rsidP="00F17113">
      <w:pPr>
        <w:rPr>
          <w:sz w:val="16"/>
        </w:rPr>
      </w:pPr>
      <w:r w:rsidRPr="00C00601">
        <w:rPr>
          <w:rStyle w:val="StyleUnderline"/>
        </w:rPr>
        <w:t xml:space="preserve">The </w:t>
      </w:r>
      <w:r w:rsidRPr="00B01DDA">
        <w:rPr>
          <w:rStyle w:val="Emphasis"/>
          <w:highlight w:val="yellow"/>
        </w:rPr>
        <w:t>core</w:t>
      </w:r>
      <w:r w:rsidRPr="00B01DDA">
        <w:rPr>
          <w:sz w:val="16"/>
          <w:highlight w:val="yellow"/>
        </w:rPr>
        <w:t xml:space="preserve"> </w:t>
      </w:r>
      <w:r w:rsidRPr="00B01DDA">
        <w:rPr>
          <w:rStyle w:val="StyleUnderline"/>
          <w:highlight w:val="yellow"/>
        </w:rPr>
        <w:t>of</w:t>
      </w:r>
      <w:r w:rsidRPr="00C00601">
        <w:rPr>
          <w:sz w:val="16"/>
        </w:rPr>
        <w:t xml:space="preserve"> U.S. </w:t>
      </w:r>
      <w:r w:rsidRPr="00B01DDA">
        <w:rPr>
          <w:rStyle w:val="Emphasis"/>
          <w:highlight w:val="yellow"/>
        </w:rPr>
        <w:t>antitrust law</w:t>
      </w:r>
      <w:r w:rsidRPr="00C00601">
        <w:rPr>
          <w:sz w:val="16"/>
        </w:rPr>
        <w:t xml:space="preserve"> </w:t>
      </w:r>
      <w:r w:rsidRPr="00C00601">
        <w:rPr>
          <w:rStyle w:val="StyleUnderline"/>
        </w:rPr>
        <w:t xml:space="preserve">was </w:t>
      </w:r>
      <w:r w:rsidRPr="00B01DDA">
        <w:rPr>
          <w:rStyle w:val="StyleUnderline"/>
          <w:highlight w:val="yellow"/>
        </w:rPr>
        <w:t>created by</w:t>
      </w:r>
      <w:r w:rsidRPr="00C00601">
        <w:rPr>
          <w:sz w:val="16"/>
        </w:rPr>
        <w:t xml:space="preserve"> three pieces of legislation: the </w:t>
      </w:r>
      <w:r w:rsidRPr="00B01DDA">
        <w:rPr>
          <w:rStyle w:val="Emphasis"/>
          <w:highlight w:val="yellow"/>
        </w:rPr>
        <w:t>Sherman</w:t>
      </w:r>
      <w:r w:rsidRPr="00C00601">
        <w:rPr>
          <w:rStyle w:val="Emphasis"/>
        </w:rPr>
        <w:t xml:space="preserve"> Antitrust Act</w:t>
      </w:r>
      <w:r w:rsidRPr="00C00601">
        <w:rPr>
          <w:sz w:val="16"/>
        </w:rPr>
        <w:t xml:space="preserve">,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C00601">
        <w:rPr>
          <w:rStyle w:val="Emphasis"/>
        </w:rPr>
        <w:t>Act</w:t>
      </w:r>
      <w:r w:rsidRPr="00C00601">
        <w:rPr>
          <w:sz w:val="16"/>
        </w:rPr>
        <w:t xml:space="preserve">, </w:t>
      </w:r>
      <w:r w:rsidRPr="00B01DDA">
        <w:rPr>
          <w:rStyle w:val="StyleUnderline"/>
          <w:highlight w:val="yellow"/>
        </w:rPr>
        <w:t>and</w:t>
      </w:r>
      <w:r w:rsidRPr="00C00601">
        <w:rPr>
          <w:sz w:val="16"/>
        </w:rPr>
        <w:t xml:space="preserve"> the </w:t>
      </w:r>
      <w:r w:rsidRPr="00B01DDA">
        <w:rPr>
          <w:rStyle w:val="Emphasis"/>
          <w:highlight w:val="yellow"/>
        </w:rPr>
        <w:t>Clayton</w:t>
      </w:r>
      <w:r w:rsidRPr="00C00601">
        <w:rPr>
          <w:rStyle w:val="Emphasis"/>
        </w:rPr>
        <w:t xml:space="preserve"> Antitrust </w:t>
      </w:r>
      <w:r w:rsidRPr="00B01DDA">
        <w:rPr>
          <w:rStyle w:val="Emphasis"/>
          <w:highlight w:val="yellow"/>
        </w:rPr>
        <w:t>Act</w:t>
      </w:r>
      <w:r w:rsidRPr="00B01DDA">
        <w:rPr>
          <w:sz w:val="16"/>
          <w:highlight w:val="yellow"/>
        </w:rPr>
        <w:t xml:space="preserve">. </w:t>
      </w:r>
      <w:r w:rsidRPr="00B01DDA">
        <w:rPr>
          <w:rStyle w:val="StyleUnderline"/>
          <w:highlight w:val="yellow"/>
        </w:rPr>
        <w:t>These</w:t>
      </w:r>
      <w:r w:rsidRPr="00C00601">
        <w:rPr>
          <w:rStyle w:val="StyleUnderline"/>
        </w:rPr>
        <w:t xml:space="preserve"> laws</w:t>
      </w:r>
      <w:r w:rsidRPr="00C00601">
        <w:rPr>
          <w:sz w:val="16"/>
        </w:rPr>
        <w:t xml:space="preserve"> have evolved along with the market, vigilantly </w:t>
      </w:r>
      <w:r w:rsidRPr="00B01DDA">
        <w:rPr>
          <w:rStyle w:val="StyleUnderline"/>
          <w:highlight w:val="yellow"/>
        </w:rPr>
        <w:t>guard</w:t>
      </w:r>
      <w:r w:rsidRPr="00C00601">
        <w:rPr>
          <w:sz w:val="16"/>
        </w:rPr>
        <w:t xml:space="preserve">ing </w:t>
      </w:r>
      <w:r w:rsidRPr="00B01DDA">
        <w:rPr>
          <w:rStyle w:val="StyleUnderline"/>
          <w:highlight w:val="yellow"/>
        </w:rPr>
        <w:t>against</w:t>
      </w:r>
      <w:r w:rsidRPr="00B01DDA">
        <w:rPr>
          <w:sz w:val="16"/>
          <w:highlight w:val="yellow"/>
        </w:rPr>
        <w:t xml:space="preserve"> </w:t>
      </w:r>
      <w:r w:rsidRPr="00B01DDA">
        <w:rPr>
          <w:rStyle w:val="Emphasis"/>
          <w:highlight w:val="yellow"/>
        </w:rPr>
        <w:t>anti-competitive harm</w:t>
      </w:r>
      <w:r w:rsidRPr="00C00601">
        <w:rPr>
          <w:sz w:val="16"/>
        </w:rPr>
        <w:t xml:space="preserve"> that arises from abuse of dominance, bid rigging, price fixing, and customer allocation.</w:t>
      </w:r>
    </w:p>
    <w:p w14:paraId="5E8DE4F2" w14:textId="77777777" w:rsidR="00F17113" w:rsidRPr="00C00601" w:rsidRDefault="00F17113" w:rsidP="00F17113">
      <w:pPr>
        <w:pStyle w:val="Heading4"/>
        <w:numPr>
          <w:ilvl w:val="0"/>
          <w:numId w:val="47"/>
        </w:numPr>
        <w:tabs>
          <w:tab w:val="num" w:pos="0"/>
          <w:tab w:val="num" w:pos="360"/>
        </w:tabs>
        <w:ind w:left="0" w:firstLine="0"/>
        <w:rPr>
          <w:rFonts w:cs="Arial"/>
        </w:rPr>
      </w:pPr>
      <w:r w:rsidRPr="00C00601">
        <w:rPr>
          <w:rFonts w:cs="Arial"/>
        </w:rPr>
        <w:t xml:space="preserve">And Econ </w:t>
      </w:r>
      <w:r w:rsidRPr="00C00601">
        <w:rPr>
          <w:rFonts w:cs="Arial"/>
          <w:u w:val="single"/>
        </w:rPr>
        <w:t>PhDs</w:t>
      </w:r>
      <w:r w:rsidRPr="00C00601">
        <w:rPr>
          <w:rFonts w:cs="Arial"/>
        </w:rPr>
        <w:t xml:space="preserve">. </w:t>
      </w:r>
    </w:p>
    <w:p w14:paraId="0494FF8B" w14:textId="77777777" w:rsidR="00F17113" w:rsidRPr="00C00601" w:rsidRDefault="00F17113" w:rsidP="00F17113">
      <w:r w:rsidRPr="00C00601">
        <w:rPr>
          <w:rStyle w:val="Style13ptBold"/>
        </w:rPr>
        <w:t>Chen &amp; Kelly ’21</w:t>
      </w:r>
      <w:r w:rsidRPr="00C00601">
        <w:t xml:space="preserve"> [James; Former Director of Investing &amp; Trading Content @ Investopedia, Former Head of Research @ Gain Capital; and Robert; Managing Director @ XTS Energy LLC, Adjunct Instructor in Energy Economics @ University of Houston and Rice University; PhD in Economics @ Harvard University; “Understanding Antitrust Laws”; 5/29/21; https://www.investopedia.com/ask/answers/09/antitrust-law.asp; AS]</w:t>
      </w:r>
    </w:p>
    <w:p w14:paraId="631C32FD" w14:textId="77777777" w:rsidR="00F17113" w:rsidRPr="00C00601" w:rsidRDefault="00F17113" w:rsidP="00F17113">
      <w:pPr>
        <w:rPr>
          <w:sz w:val="16"/>
        </w:rPr>
      </w:pPr>
      <w:r w:rsidRPr="00C00601">
        <w:rPr>
          <w:sz w:val="16"/>
        </w:rPr>
        <w:t>The Big Three Antitrust Laws</w:t>
      </w:r>
    </w:p>
    <w:p w14:paraId="4BDCF64A" w14:textId="77777777" w:rsidR="00F17113" w:rsidRPr="00C00601" w:rsidRDefault="00F17113" w:rsidP="00F17113">
      <w:pPr>
        <w:rPr>
          <w:sz w:val="16"/>
        </w:rPr>
      </w:pPr>
      <w:r w:rsidRPr="00C00601">
        <w:rPr>
          <w:sz w:val="16"/>
        </w:rPr>
        <w:t xml:space="preserve">Let’s take a brief look at the </w:t>
      </w:r>
      <w:r w:rsidRPr="00B01DDA">
        <w:rPr>
          <w:rStyle w:val="Emphasis"/>
          <w:highlight w:val="yellow"/>
        </w:rPr>
        <w:t>main antitrust laws</w:t>
      </w:r>
      <w:r w:rsidRPr="00C00601">
        <w:rPr>
          <w:sz w:val="16"/>
        </w:rPr>
        <w:t xml:space="preserve"> in the United States. The </w:t>
      </w:r>
      <w:r w:rsidRPr="00B01DDA">
        <w:rPr>
          <w:rStyle w:val="Emphasis"/>
          <w:highlight w:val="yellow"/>
        </w:rPr>
        <w:t>core</w:t>
      </w:r>
      <w:r w:rsidRPr="00C00601">
        <w:rPr>
          <w:sz w:val="16"/>
        </w:rPr>
        <w:t xml:space="preserve"> </w:t>
      </w:r>
      <w:r w:rsidRPr="00C00601">
        <w:rPr>
          <w:rStyle w:val="StyleUnderline"/>
        </w:rPr>
        <w:t>of</w:t>
      </w:r>
      <w:r w:rsidRPr="00C00601">
        <w:rPr>
          <w:sz w:val="16"/>
        </w:rPr>
        <w:t xml:space="preserve"> U.S. </w:t>
      </w:r>
      <w:r w:rsidRPr="00C00601">
        <w:rPr>
          <w:rStyle w:val="Emphasis"/>
        </w:rPr>
        <w:t>antitrust legislation</w:t>
      </w:r>
      <w:r w:rsidRPr="00C00601">
        <w:rPr>
          <w:sz w:val="16"/>
        </w:rPr>
        <w:t xml:space="preserve"> </w:t>
      </w:r>
      <w:r w:rsidRPr="00B01DDA">
        <w:rPr>
          <w:rStyle w:val="StyleUnderline"/>
          <w:highlight w:val="yellow"/>
        </w:rPr>
        <w:t>was created by</w:t>
      </w:r>
      <w:r w:rsidRPr="00C00601">
        <w:rPr>
          <w:sz w:val="16"/>
        </w:rPr>
        <w:t xml:space="preserve"> three pieces of legislation: the </w:t>
      </w:r>
      <w:r w:rsidRPr="00B01DDA">
        <w:rPr>
          <w:rStyle w:val="Emphasis"/>
          <w:highlight w:val="yellow"/>
        </w:rPr>
        <w:t>Sherman</w:t>
      </w:r>
      <w:r w:rsidRPr="00C00601">
        <w:rPr>
          <w:sz w:val="16"/>
        </w:rPr>
        <w:t xml:space="preserve"> Anti-Trust Act of 1890,1</w:t>
      </w:r>
      <w:r w:rsidRPr="00C00601">
        <w:rPr>
          <w:rFonts w:ascii="Tahoma" w:hAnsi="Tahoma" w:cs="Tahoma"/>
          <w:sz w:val="16"/>
        </w:rPr>
        <w:t>﻿</w:t>
      </w:r>
      <w:r w:rsidRPr="00C00601">
        <w:rPr>
          <w:sz w:val="16"/>
        </w:rPr>
        <w:t xml:space="preserve">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ommission Act2</w:t>
      </w:r>
      <w:r w:rsidRPr="00C00601">
        <w:rPr>
          <w:rFonts w:ascii="Tahoma" w:hAnsi="Tahoma" w:cs="Tahoma"/>
          <w:sz w:val="16"/>
        </w:rPr>
        <w:t>﻿</w:t>
      </w:r>
      <w:r w:rsidRPr="00C00601">
        <w:rPr>
          <w:sz w:val="16"/>
        </w:rPr>
        <w:t>—which also created the FTC—</w:t>
      </w:r>
      <w:r w:rsidRPr="00B01DDA">
        <w:rPr>
          <w:rStyle w:val="StyleUnderline"/>
          <w:highlight w:val="yellow"/>
        </w:rPr>
        <w:t>and</w:t>
      </w:r>
      <w:r w:rsidRPr="00C00601">
        <w:rPr>
          <w:sz w:val="16"/>
        </w:rPr>
        <w:t xml:space="preserve"> the </w:t>
      </w:r>
      <w:r w:rsidRPr="00B01DDA">
        <w:rPr>
          <w:rStyle w:val="Emphasis"/>
          <w:highlight w:val="yellow"/>
        </w:rPr>
        <w:t>Clayton</w:t>
      </w:r>
      <w:r w:rsidRPr="00C00601">
        <w:rPr>
          <w:sz w:val="16"/>
        </w:rPr>
        <w:t xml:space="preserve"> Antitrust Act.3</w:t>
      </w:r>
      <w:r w:rsidRPr="00C00601">
        <w:rPr>
          <w:rFonts w:ascii="Tahoma" w:hAnsi="Tahoma" w:cs="Tahoma"/>
          <w:sz w:val="16"/>
        </w:rPr>
        <w:t>﻿</w:t>
      </w:r>
    </w:p>
    <w:p w14:paraId="76E161AD" w14:textId="77777777" w:rsidR="00F17113" w:rsidRPr="00C00601" w:rsidRDefault="00F17113" w:rsidP="00F17113">
      <w:pPr>
        <w:rPr>
          <w:sz w:val="16"/>
        </w:rPr>
      </w:pPr>
      <w:r w:rsidRPr="00C00601">
        <w:rPr>
          <w:sz w:val="16"/>
        </w:rPr>
        <w:t xml:space="preserve">The </w:t>
      </w:r>
      <w:r w:rsidRPr="00C00601">
        <w:rPr>
          <w:rStyle w:val="StyleUnderline"/>
        </w:rPr>
        <w:t>Sherman</w:t>
      </w:r>
      <w:r w:rsidRPr="00C00601">
        <w:rPr>
          <w:sz w:val="16"/>
        </w:rPr>
        <w:t xml:space="preserve"> Anti-Trust Act </w:t>
      </w:r>
      <w:r w:rsidRPr="00C00601">
        <w:rPr>
          <w:rStyle w:val="StyleUnderline"/>
        </w:rPr>
        <w:t>intended to prevent</w:t>
      </w:r>
      <w:r w:rsidRPr="00C00601">
        <w:rPr>
          <w:sz w:val="16"/>
        </w:rPr>
        <w:t xml:space="preserve"> </w:t>
      </w:r>
      <w:r w:rsidRPr="00C00601">
        <w:rPr>
          <w:rStyle w:val="Emphasis"/>
        </w:rPr>
        <w:t>unreasonable</w:t>
      </w:r>
      <w:r w:rsidRPr="00C00601">
        <w:rPr>
          <w:sz w:val="16"/>
        </w:rPr>
        <w:t xml:space="preserve"> "contract, combination or conspiracy in </w:t>
      </w:r>
      <w:r w:rsidRPr="00C00601">
        <w:rPr>
          <w:rStyle w:val="StyleUnderline"/>
        </w:rPr>
        <w:t>restraint of trade," and "</w:t>
      </w:r>
      <w:r w:rsidRPr="00C00601">
        <w:rPr>
          <w:rStyle w:val="Emphasis"/>
        </w:rPr>
        <w:t>monopolization</w:t>
      </w:r>
      <w:r w:rsidRPr="00C00601">
        <w:rPr>
          <w:sz w:val="16"/>
        </w:rPr>
        <w:t xml:space="preserve"> attempted monopolization or conspiracy or combination to monopolize." Violations against the Sherman Anti-Trust Act can have severe consequences, with fines of up to $100 million for corporations and $1 million for individuals, as well as prison terms up to 10 years.1</w:t>
      </w:r>
    </w:p>
    <w:p w14:paraId="3F6D2029" w14:textId="77777777" w:rsidR="00F17113" w:rsidRPr="00C00601" w:rsidRDefault="00F17113" w:rsidP="00F17113">
      <w:pPr>
        <w:rPr>
          <w:sz w:val="16"/>
        </w:rPr>
      </w:pPr>
      <w:r w:rsidRPr="00C00601">
        <w:rPr>
          <w:sz w:val="16"/>
        </w:rPr>
        <w:t xml:space="preserve">The </w:t>
      </w:r>
      <w:r w:rsidRPr="00C00601">
        <w:rPr>
          <w:rStyle w:val="StyleUnderline"/>
        </w:rPr>
        <w:t>Federal Trade Commission Act bans</w:t>
      </w:r>
      <w:r w:rsidRPr="00C00601">
        <w:rPr>
          <w:sz w:val="16"/>
        </w:rPr>
        <w:t xml:space="preserve"> "</w:t>
      </w:r>
      <w:r w:rsidRPr="00C00601">
        <w:rPr>
          <w:rStyle w:val="Emphasis"/>
        </w:rPr>
        <w:t>unfair methods of competition</w:t>
      </w:r>
      <w:r w:rsidRPr="00C00601">
        <w:rPr>
          <w:sz w:val="16"/>
        </w:rPr>
        <w:t>" </w:t>
      </w:r>
      <w:r w:rsidRPr="00C00601">
        <w:rPr>
          <w:rStyle w:val="StyleUnderline"/>
        </w:rPr>
        <w:t>and</w:t>
      </w:r>
      <w:r w:rsidRPr="00C00601">
        <w:rPr>
          <w:sz w:val="16"/>
        </w:rPr>
        <w:t xml:space="preserve"> "</w:t>
      </w:r>
      <w:r w:rsidRPr="00C00601">
        <w:rPr>
          <w:rStyle w:val="Emphasis"/>
        </w:rPr>
        <w:t>unfair or deceptive acts or practices</w:t>
      </w:r>
      <w:r w:rsidRPr="00C00601">
        <w:rPr>
          <w:sz w:val="16"/>
        </w:rPr>
        <w:t>." According to the Supreme Court, violations of the Sherman Anti-Trust Act also violate the Federal Trade Commission Act. Therefore, even though the FTC cannot technically enforce the Sherman Anti-Trust Act, it can bring cases under the FTC Act against violations of the Sherman Anti-Trust Act.2</w:t>
      </w:r>
      <w:r w:rsidRPr="00C00601">
        <w:rPr>
          <w:rFonts w:ascii="Tahoma" w:hAnsi="Tahoma" w:cs="Tahoma"/>
          <w:sz w:val="16"/>
        </w:rPr>
        <w:t>﻿</w:t>
      </w:r>
    </w:p>
    <w:p w14:paraId="5877978A" w14:textId="77777777" w:rsidR="00F17113" w:rsidRPr="00C00601" w:rsidRDefault="00F17113" w:rsidP="00F17113">
      <w:pPr>
        <w:rPr>
          <w:sz w:val="16"/>
        </w:rPr>
      </w:pPr>
      <w:r w:rsidRPr="00C00601">
        <w:rPr>
          <w:sz w:val="16"/>
        </w:rPr>
        <w:t xml:space="preserve">The </w:t>
      </w:r>
      <w:r w:rsidRPr="00C00601">
        <w:rPr>
          <w:rStyle w:val="StyleUnderline"/>
        </w:rPr>
        <w:t>Clayton</w:t>
      </w:r>
      <w:r w:rsidRPr="00C00601">
        <w:rPr>
          <w:sz w:val="16"/>
        </w:rPr>
        <w:t xml:space="preserve"> Antitrust </w:t>
      </w:r>
      <w:r w:rsidRPr="00C00601">
        <w:rPr>
          <w:rStyle w:val="StyleUnderline"/>
        </w:rPr>
        <w:t>Act addresses</w:t>
      </w:r>
      <w:r w:rsidRPr="00C00601">
        <w:rPr>
          <w:sz w:val="16"/>
        </w:rPr>
        <w:t xml:space="preserve"> specific practices that the Sherman Anti-Trust Act may not address. According to the FTC, these include preventing </w:t>
      </w:r>
      <w:r w:rsidRPr="00C00601">
        <w:rPr>
          <w:rStyle w:val="Emphasis"/>
        </w:rPr>
        <w:t>mergers</w:t>
      </w:r>
      <w:r w:rsidRPr="00C00601">
        <w:rPr>
          <w:sz w:val="16"/>
        </w:rPr>
        <w:t xml:space="preserve"> </w:t>
      </w:r>
      <w:r w:rsidRPr="00C00601">
        <w:rPr>
          <w:rStyle w:val="StyleUnderline"/>
        </w:rPr>
        <w:t xml:space="preserve">and </w:t>
      </w:r>
      <w:r w:rsidRPr="00C00601">
        <w:rPr>
          <w:rStyle w:val="Emphasis"/>
        </w:rPr>
        <w:t>acquisitions</w:t>
      </w:r>
      <w:r w:rsidRPr="00C00601">
        <w:rPr>
          <w:sz w:val="16"/>
        </w:rPr>
        <w:t xml:space="preserve"> that may "substantially lessen competition or tend to create a monopoly," </w:t>
      </w:r>
      <w:r w:rsidRPr="00C00601">
        <w:rPr>
          <w:rStyle w:val="StyleUnderline"/>
        </w:rPr>
        <w:t xml:space="preserve">preventing </w:t>
      </w:r>
      <w:r w:rsidRPr="00C00601">
        <w:rPr>
          <w:rStyle w:val="Emphasis"/>
        </w:rPr>
        <w:t>discriminatory prices</w:t>
      </w:r>
      <w:r w:rsidRPr="00C00601">
        <w:rPr>
          <w:sz w:val="16"/>
        </w:rPr>
        <w:t xml:space="preserve">, services and allowances in dealings between merchants, </w:t>
      </w:r>
      <w:r w:rsidRPr="00C00601">
        <w:rPr>
          <w:rStyle w:val="StyleUnderline"/>
        </w:rPr>
        <w:t xml:space="preserve">requiring large firms to </w:t>
      </w:r>
      <w:r w:rsidRPr="00C00601">
        <w:rPr>
          <w:rStyle w:val="Emphasis"/>
        </w:rPr>
        <w:t>notify the government</w:t>
      </w:r>
      <w:r w:rsidRPr="00C00601">
        <w:rPr>
          <w:sz w:val="16"/>
        </w:rPr>
        <w:t xml:space="preserve"> </w:t>
      </w:r>
      <w:r w:rsidRPr="00C00601">
        <w:rPr>
          <w:rStyle w:val="StyleUnderline"/>
        </w:rPr>
        <w:t xml:space="preserve">of possible mergers and acquisitions, and imbuing private parties with the </w:t>
      </w:r>
      <w:r w:rsidRPr="00C00601">
        <w:rPr>
          <w:rStyle w:val="Emphasis"/>
        </w:rPr>
        <w:t>right to sue</w:t>
      </w:r>
      <w:r w:rsidRPr="00C00601">
        <w:rPr>
          <w:sz w:val="16"/>
        </w:rPr>
        <w:t xml:space="preserve"> </w:t>
      </w:r>
      <w:r w:rsidRPr="00C00601">
        <w:rPr>
          <w:rStyle w:val="StyleUnderline"/>
        </w:rPr>
        <w:t>for triple damages</w:t>
      </w:r>
      <w:r w:rsidRPr="00C00601">
        <w:rPr>
          <w:sz w:val="16"/>
        </w:rPr>
        <w:t xml:space="preserve"> when they have been harmed by conduct that violates the Sherman and Clayton acts, as well as allowing the victims to obtain court orders to prohibit further future transgressions.3</w:t>
      </w:r>
      <w:r w:rsidRPr="00C00601">
        <w:rPr>
          <w:rFonts w:ascii="Tahoma" w:hAnsi="Tahoma" w:cs="Tahoma"/>
          <w:sz w:val="16"/>
        </w:rPr>
        <w:t>﻿</w:t>
      </w:r>
    </w:p>
    <w:p w14:paraId="7EFD7061" w14:textId="77777777" w:rsidR="00F17113" w:rsidRPr="00C00601" w:rsidRDefault="00F17113" w:rsidP="00F17113">
      <w:pPr>
        <w:pStyle w:val="Heading4"/>
        <w:numPr>
          <w:ilvl w:val="0"/>
          <w:numId w:val="47"/>
        </w:numPr>
        <w:tabs>
          <w:tab w:val="num" w:pos="0"/>
          <w:tab w:val="num" w:pos="360"/>
        </w:tabs>
        <w:ind w:left="0" w:firstLine="0"/>
        <w:rPr>
          <w:rFonts w:cs="Arial"/>
        </w:rPr>
      </w:pPr>
      <w:r w:rsidRPr="00C00601">
        <w:rPr>
          <w:rFonts w:cs="Arial"/>
        </w:rPr>
        <w:t>Law groups.</w:t>
      </w:r>
    </w:p>
    <w:p w14:paraId="5BCD44FA" w14:textId="77777777" w:rsidR="00F17113" w:rsidRPr="00C00601" w:rsidRDefault="00F17113" w:rsidP="00F17113">
      <w:r w:rsidRPr="00C00601">
        <w:rPr>
          <w:rStyle w:val="Style13ptBold"/>
        </w:rPr>
        <w:t>Gibbs ‘ND</w:t>
      </w:r>
      <w:r w:rsidRPr="00C00601">
        <w:t xml:space="preserve"> [Gibbs Law Group; “The Sherman Antitrust Act”; https://www.classlawgroup.com/antitrust/federal-laws/sherman-act/; AS]</w:t>
      </w:r>
    </w:p>
    <w:p w14:paraId="6CDC21E1" w14:textId="77777777" w:rsidR="00F17113" w:rsidRPr="00C00601" w:rsidRDefault="00F17113" w:rsidP="00F17113">
      <w:pPr>
        <w:rPr>
          <w:sz w:val="16"/>
        </w:rPr>
      </w:pPr>
      <w:r w:rsidRPr="00C00601">
        <w:rPr>
          <w:sz w:val="16"/>
        </w:rPr>
        <w:t xml:space="preserve">The </w:t>
      </w:r>
      <w:r w:rsidRPr="00B01DDA">
        <w:rPr>
          <w:rStyle w:val="Emphasis"/>
          <w:highlight w:val="yellow"/>
        </w:rPr>
        <w:t>Sherman</w:t>
      </w:r>
      <w:r w:rsidRPr="00C00601">
        <w:rPr>
          <w:rStyle w:val="Emphasis"/>
        </w:rPr>
        <w:t xml:space="preserve"> Antitrust Act</w:t>
      </w:r>
      <w:r w:rsidRPr="00C00601">
        <w:rPr>
          <w:sz w:val="16"/>
        </w:rPr>
        <w:t xml:space="preserve"> </w:t>
      </w:r>
      <w:r w:rsidRPr="00B01DDA">
        <w:rPr>
          <w:rStyle w:val="StyleUnderline"/>
          <w:highlight w:val="yellow"/>
        </w:rPr>
        <w:t xml:space="preserve">is one of </w:t>
      </w:r>
      <w:r w:rsidRPr="00B01DDA">
        <w:rPr>
          <w:rStyle w:val="Emphasis"/>
          <w:highlight w:val="yellow"/>
        </w:rPr>
        <w:t>three core</w:t>
      </w:r>
      <w:r w:rsidRPr="00C00601">
        <w:rPr>
          <w:rStyle w:val="StyleUnderline"/>
        </w:rPr>
        <w:t xml:space="preserve"> federal </w:t>
      </w:r>
      <w:r w:rsidRPr="00B01DDA">
        <w:rPr>
          <w:rStyle w:val="StyleUnderline"/>
          <w:highlight w:val="yellow"/>
        </w:rPr>
        <w:t>antitrust laws</w:t>
      </w:r>
      <w:r w:rsidRPr="00C00601">
        <w:rPr>
          <w:rStyle w:val="StyleUnderline"/>
        </w:rPr>
        <w:t xml:space="preserve">, along </w:t>
      </w:r>
      <w:r w:rsidRPr="00B01DDA">
        <w:rPr>
          <w:rStyle w:val="StyleUnderline"/>
          <w:highlight w:val="yellow"/>
        </w:rPr>
        <w:t>with</w:t>
      </w:r>
      <w:r w:rsidRPr="00C00601">
        <w:rPr>
          <w:sz w:val="16"/>
        </w:rPr>
        <w:t xml:space="preserve"> the </w:t>
      </w:r>
      <w:r w:rsidRPr="00B01DDA">
        <w:rPr>
          <w:rStyle w:val="StyleUnderline"/>
          <w:highlight w:val="yellow"/>
        </w:rPr>
        <w:t>Clayton</w:t>
      </w:r>
      <w:r w:rsidRPr="00C00601">
        <w:rPr>
          <w:sz w:val="16"/>
        </w:rPr>
        <w:t xml:space="preserve"> Antitrust Act </w:t>
      </w:r>
      <w:r w:rsidRPr="00C00601">
        <w:rPr>
          <w:rStyle w:val="StyleUnderline"/>
        </w:rPr>
        <w:t>and</w:t>
      </w:r>
      <w:r w:rsidRPr="00C00601">
        <w:rPr>
          <w:sz w:val="16"/>
        </w:rPr>
        <w:t xml:space="preserve">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B01DDA">
        <w:rPr>
          <w:rStyle w:val="Emphasis"/>
          <w:highlight w:val="yellow"/>
        </w:rPr>
        <w:t>Act</w:t>
      </w:r>
      <w:r w:rsidRPr="00C00601">
        <w:rPr>
          <w:sz w:val="16"/>
        </w:rPr>
        <w:t>.</w:t>
      </w:r>
    </w:p>
    <w:p w14:paraId="540CA6A1" w14:textId="77777777" w:rsidR="00F17113" w:rsidRPr="00C00601" w:rsidRDefault="00F17113" w:rsidP="00F17113">
      <w:pPr>
        <w:rPr>
          <w:sz w:val="16"/>
        </w:rPr>
      </w:pPr>
      <w:r w:rsidRPr="00C00601">
        <w:rPr>
          <w:sz w:val="16"/>
        </w:rPr>
        <w:t>forbids monopolistic behavior.</w:t>
      </w:r>
    </w:p>
    <w:p w14:paraId="04614BEE" w14:textId="77777777" w:rsidR="00F17113" w:rsidRPr="00C00601" w:rsidRDefault="00F17113" w:rsidP="00F17113">
      <w:pPr>
        <w:pStyle w:val="Heading4"/>
        <w:numPr>
          <w:ilvl w:val="0"/>
          <w:numId w:val="47"/>
        </w:numPr>
        <w:tabs>
          <w:tab w:val="num" w:pos="0"/>
          <w:tab w:val="num" w:pos="360"/>
        </w:tabs>
        <w:ind w:left="0" w:firstLine="0"/>
        <w:rPr>
          <w:rFonts w:cs="Arial"/>
        </w:rPr>
      </w:pPr>
      <w:r w:rsidRPr="00C00601">
        <w:rPr>
          <w:rFonts w:cs="Arial"/>
        </w:rPr>
        <w:t xml:space="preserve">Constitutional law. </w:t>
      </w:r>
    </w:p>
    <w:p w14:paraId="23AA89FB" w14:textId="77777777" w:rsidR="00F17113" w:rsidRPr="00C00601" w:rsidRDefault="00F17113" w:rsidP="00F17113">
      <w:r w:rsidRPr="00C00601">
        <w:rPr>
          <w:rStyle w:val="Style13ptBold"/>
        </w:rPr>
        <w:t>CLR ‘ND</w:t>
      </w:r>
      <w:r w:rsidRPr="00C00601">
        <w:t xml:space="preserve"> [Constitutional Law Reporter; “THE FEDERAL ANTITRUST ACTS”; https://constitutionallawreporter.com/2016/05/25/the-federal-antitrust-acts/; AS]</w:t>
      </w:r>
    </w:p>
    <w:p w14:paraId="607C3594" w14:textId="77777777" w:rsidR="00F17113" w:rsidRPr="00C00601" w:rsidRDefault="00F17113" w:rsidP="00F17113">
      <w:pPr>
        <w:rPr>
          <w:sz w:val="16"/>
        </w:rPr>
      </w:pPr>
      <w:r w:rsidRPr="00C00601">
        <w:rPr>
          <w:sz w:val="16"/>
        </w:rPr>
        <w:t xml:space="preserve">In 1890, Congress enacted the country’s first antitrust law, the </w:t>
      </w:r>
      <w:r w:rsidRPr="00B01DDA">
        <w:rPr>
          <w:rStyle w:val="Emphasis"/>
          <w:highlight w:val="yellow"/>
        </w:rPr>
        <w:t>Sherman</w:t>
      </w:r>
      <w:r w:rsidRPr="00C00601">
        <w:rPr>
          <w:sz w:val="16"/>
        </w:rPr>
        <w:t xml:space="preserve"> Antitrust </w:t>
      </w:r>
      <w:r w:rsidRPr="00C00601">
        <w:rPr>
          <w:rStyle w:val="Emphasis"/>
        </w:rPr>
        <w:t>Act</w:t>
      </w:r>
      <w:r w:rsidRPr="00C00601">
        <w:rPr>
          <w:sz w:val="16"/>
        </w:rPr>
        <w:t xml:space="preserve">. In 1914, Congress passed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Act </w:t>
      </w:r>
      <w:r w:rsidRPr="00B01DDA">
        <w:rPr>
          <w:rStyle w:val="StyleUnderline"/>
          <w:highlight w:val="yellow"/>
        </w:rPr>
        <w:t>and</w:t>
      </w:r>
      <w:r w:rsidRPr="00C00601">
        <w:rPr>
          <w:sz w:val="16"/>
        </w:rPr>
        <w:t xml:space="preserve"> the </w:t>
      </w:r>
      <w:r w:rsidRPr="00B01DDA">
        <w:rPr>
          <w:rStyle w:val="Emphasis"/>
          <w:highlight w:val="yellow"/>
        </w:rPr>
        <w:t>Clayton Act</w:t>
      </w:r>
      <w:r w:rsidRPr="00C00601">
        <w:rPr>
          <w:sz w:val="16"/>
        </w:rPr>
        <w:t xml:space="preserve"> to further </w:t>
      </w:r>
      <w:r w:rsidRPr="00C00601">
        <w:rPr>
          <w:rStyle w:val="StyleUnderline"/>
        </w:rPr>
        <w:t>police</w:t>
      </w:r>
      <w:r w:rsidRPr="00C00601">
        <w:rPr>
          <w:sz w:val="16"/>
        </w:rPr>
        <w:t xml:space="preserve"> </w:t>
      </w:r>
      <w:r w:rsidRPr="00B01DDA">
        <w:rPr>
          <w:rStyle w:val="Emphasis"/>
          <w:highlight w:val="yellow"/>
        </w:rPr>
        <w:t>anticompetitive</w:t>
      </w:r>
      <w:r w:rsidRPr="00C00601">
        <w:rPr>
          <w:rStyle w:val="Emphasis"/>
        </w:rPr>
        <w:t xml:space="preserve"> business </w:t>
      </w:r>
      <w:r w:rsidRPr="00B01DDA">
        <w:rPr>
          <w:rStyle w:val="Emphasis"/>
          <w:highlight w:val="yellow"/>
        </w:rPr>
        <w:t>conduct</w:t>
      </w:r>
      <w:r w:rsidRPr="00C00601">
        <w:rPr>
          <w:sz w:val="16"/>
        </w:rPr>
        <w:t xml:space="preserve">. Together, </w:t>
      </w:r>
      <w:r w:rsidRPr="00B01DDA">
        <w:rPr>
          <w:rStyle w:val="StyleUnderline"/>
          <w:highlight w:val="yellow"/>
        </w:rPr>
        <w:t>the three laws</w:t>
      </w:r>
      <w:r w:rsidRPr="00C00601">
        <w:rPr>
          <w:sz w:val="16"/>
        </w:rPr>
        <w:t xml:space="preserve"> continue to </w:t>
      </w:r>
      <w:r w:rsidRPr="00B01DDA">
        <w:rPr>
          <w:rStyle w:val="StyleUnderline"/>
          <w:highlight w:val="yellow"/>
        </w:rPr>
        <w:t>serve as the</w:t>
      </w:r>
      <w:r w:rsidRPr="00C00601">
        <w:rPr>
          <w:sz w:val="16"/>
        </w:rPr>
        <w:t xml:space="preserve"> federal government’s </w:t>
      </w:r>
      <w:r w:rsidRPr="00B01DDA">
        <w:rPr>
          <w:rStyle w:val="Emphasis"/>
          <w:highlight w:val="yellow"/>
        </w:rPr>
        <w:t>core antitrust laws</w:t>
      </w:r>
      <w:r w:rsidRPr="00C00601">
        <w:rPr>
          <w:sz w:val="16"/>
        </w:rPr>
        <w:t>.</w:t>
      </w:r>
    </w:p>
    <w:p w14:paraId="5AFEB1C9" w14:textId="77777777" w:rsidR="00F17113" w:rsidRDefault="00F17113" w:rsidP="0057708D">
      <w:pPr>
        <w:pStyle w:val="Heading2"/>
      </w:pPr>
      <w:r>
        <w:t>ADV CP</w:t>
      </w:r>
    </w:p>
    <w:p w14:paraId="255BCC64" w14:textId="77777777" w:rsidR="00F17113" w:rsidRDefault="00F17113" w:rsidP="009C7CB9">
      <w:pPr>
        <w:pStyle w:val="Heading2"/>
      </w:pPr>
      <w:r>
        <w:t xml:space="preserve">Innovation DA  </w:t>
      </w:r>
    </w:p>
    <w:p w14:paraId="71CAD5CE" w14:textId="77777777" w:rsidR="00F17113" w:rsidRDefault="00F17113" w:rsidP="00F17113">
      <w:pPr>
        <w:pStyle w:val="Heading3"/>
      </w:pPr>
      <w:r>
        <w:t>1AR – UQ – Innovation Low</w:t>
      </w:r>
    </w:p>
    <w:p w14:paraId="0D793973" w14:textId="77777777" w:rsidR="00F17113" w:rsidRPr="00A148A2" w:rsidRDefault="00F17113" w:rsidP="00F17113">
      <w:pPr>
        <w:pStyle w:val="Heading4"/>
        <w:numPr>
          <w:ilvl w:val="0"/>
          <w:numId w:val="39"/>
        </w:numPr>
        <w:tabs>
          <w:tab w:val="num" w:pos="360"/>
          <w:tab w:val="num" w:pos="680"/>
        </w:tabs>
        <w:ind w:left="360" w:hanging="567"/>
      </w:pPr>
      <w:r>
        <w:rPr>
          <w:u w:val="single"/>
        </w:rPr>
        <w:t>T</w:t>
      </w:r>
      <w:r w:rsidRPr="00A148A2">
        <w:rPr>
          <w:u w:val="single"/>
        </w:rPr>
        <w:t>ech edge</w:t>
      </w:r>
      <w:r>
        <w:t xml:space="preserve"> </w:t>
      </w:r>
      <w:r w:rsidRPr="00A148A2">
        <w:t>eroding</w:t>
      </w:r>
      <w:r>
        <w:t xml:space="preserve"> across domains – </w:t>
      </w:r>
      <w:r w:rsidRPr="00A148A2">
        <w:rPr>
          <w:u w:val="single"/>
        </w:rPr>
        <w:t>try or die</w:t>
      </w:r>
      <w:r>
        <w:t xml:space="preserve"> for startups. </w:t>
      </w:r>
    </w:p>
    <w:p w14:paraId="7E9D9CC2" w14:textId="77777777" w:rsidR="00F17113" w:rsidRPr="00E74207" w:rsidRDefault="00F17113" w:rsidP="00F17113">
      <w:r w:rsidRPr="007000E2">
        <w:rPr>
          <w:rStyle w:val="Style13ptBold"/>
        </w:rPr>
        <w:t>Darby &amp; Sewall ’21</w:t>
      </w:r>
      <w:r>
        <w:t xml:space="preserve"> [</w:t>
      </w:r>
      <w:r w:rsidRPr="00E74207">
        <w:t>Christopher</w:t>
      </w:r>
      <w:r>
        <w:t>;</w:t>
      </w:r>
      <w:r w:rsidRPr="00E74207">
        <w:t xml:space="preserve"> </w:t>
      </w:r>
      <w:r>
        <w:t xml:space="preserve">CEO @ In-Q-Tel; </w:t>
      </w:r>
      <w:r w:rsidRPr="00E74207">
        <w:t>and Sarah</w:t>
      </w:r>
      <w:r>
        <w:t>; DPhil @ Oxford, Former Professor @ Harvard's Kennedy School of Government Executive Vice President for Policy @ In-Q-Tel, Former US Undersecretary of State for Civilian Security, Democracy, and Human Rights;</w:t>
      </w:r>
      <w:r w:rsidRPr="00E74207">
        <w:t xml:space="preserve"> </w:t>
      </w:r>
      <w:r>
        <w:t>“</w:t>
      </w:r>
      <w:r w:rsidRPr="00E74207">
        <w:t>The Innovation Wars: America's Eroding Technological Advantage</w:t>
      </w:r>
      <w:r>
        <w:t>,”</w:t>
      </w:r>
      <w:r w:rsidRPr="00E74207">
        <w:t> </w:t>
      </w:r>
      <w:r w:rsidRPr="007000E2">
        <w:rPr>
          <w:i/>
          <w:iCs/>
        </w:rPr>
        <w:t>Foreign Affairs</w:t>
      </w:r>
      <w:r>
        <w:t xml:space="preserve"> </w:t>
      </w:r>
      <w:r w:rsidRPr="00E74207">
        <w:t>100</w:t>
      </w:r>
      <w:r>
        <w:t>(2), p. 142-153; AS]</w:t>
      </w:r>
    </w:p>
    <w:p w14:paraId="7F93B037" w14:textId="77777777" w:rsidR="00F17113" w:rsidRPr="00A148A2" w:rsidRDefault="00F17113" w:rsidP="00F17113">
      <w:pPr>
        <w:rPr>
          <w:sz w:val="16"/>
        </w:rPr>
      </w:pPr>
      <w:r w:rsidRPr="00171D6D">
        <w:rPr>
          <w:rStyle w:val="StyleUnderline"/>
        </w:rPr>
        <w:t>Since the early days of the Cold War</w:t>
      </w:r>
      <w:r w:rsidRPr="00A148A2">
        <w:rPr>
          <w:sz w:val="16"/>
        </w:rPr>
        <w:t xml:space="preserve">, </w:t>
      </w:r>
      <w:r w:rsidRPr="00171D6D">
        <w:rPr>
          <w:rStyle w:val="StyleUnderline"/>
        </w:rPr>
        <w:t xml:space="preserve">the </w:t>
      </w:r>
      <w:r w:rsidRPr="00171D6D">
        <w:rPr>
          <w:rStyle w:val="Emphasis"/>
        </w:rPr>
        <w:t>U</w:t>
      </w:r>
      <w:r w:rsidRPr="00A148A2">
        <w:rPr>
          <w:sz w:val="16"/>
        </w:rPr>
        <w:t xml:space="preserve">nited </w:t>
      </w:r>
      <w:r w:rsidRPr="00171D6D">
        <w:rPr>
          <w:rStyle w:val="Emphasis"/>
        </w:rPr>
        <w:t>S</w:t>
      </w:r>
      <w:r w:rsidRPr="00A148A2">
        <w:rPr>
          <w:sz w:val="16"/>
        </w:rPr>
        <w:t xml:space="preserve">tates </w:t>
      </w:r>
      <w:r w:rsidRPr="00171D6D">
        <w:rPr>
          <w:rStyle w:val="StyleUnderline"/>
        </w:rPr>
        <w:t xml:space="preserve">has led the world in </w:t>
      </w:r>
      <w:r w:rsidRPr="00171D6D">
        <w:rPr>
          <w:rStyle w:val="Emphasis"/>
        </w:rPr>
        <w:t>technology</w:t>
      </w:r>
      <w:r w:rsidRPr="00A148A2">
        <w:rPr>
          <w:sz w:val="16"/>
        </w:rPr>
        <w:t xml:space="preserve">. Over the course of the so-called American century, the country conquered space, spearheaded the Internet, and brought the world the iPhone. </w:t>
      </w:r>
      <w:r w:rsidRPr="00A148A2">
        <w:rPr>
          <w:rStyle w:val="StyleUnderline"/>
        </w:rPr>
        <w:t>In recent years</w:t>
      </w:r>
      <w:r w:rsidRPr="00171D6D">
        <w:rPr>
          <w:rStyle w:val="StyleUnderline"/>
        </w:rPr>
        <w:t xml:space="preserve">, </w:t>
      </w:r>
      <w:r w:rsidRPr="00171D6D">
        <w:rPr>
          <w:rStyle w:val="Emphasis"/>
        </w:rPr>
        <w:t>however</w:t>
      </w:r>
      <w:r w:rsidRPr="00A148A2">
        <w:rPr>
          <w:sz w:val="16"/>
        </w:rPr>
        <w:t xml:space="preserve">, </w:t>
      </w:r>
      <w:r w:rsidRPr="00B01DDA">
        <w:rPr>
          <w:rStyle w:val="StyleUnderline"/>
          <w:highlight w:val="yellow"/>
        </w:rPr>
        <w:t>China has</w:t>
      </w:r>
      <w:r w:rsidRPr="00171D6D">
        <w:rPr>
          <w:rStyle w:val="StyleUnderline"/>
        </w:rPr>
        <w:t xml:space="preserve"> under</w:t>
      </w:r>
      <w:r w:rsidRPr="00B01DDA">
        <w:rPr>
          <w:rStyle w:val="StyleUnderline"/>
          <w:highlight w:val="yellow"/>
        </w:rPr>
        <w:t>taken</w:t>
      </w:r>
      <w:r w:rsidRPr="00A148A2">
        <w:rPr>
          <w:sz w:val="16"/>
        </w:rPr>
        <w:t xml:space="preserve"> an </w:t>
      </w:r>
      <w:r w:rsidRPr="00171D6D">
        <w:rPr>
          <w:rStyle w:val="StyleUnderline"/>
        </w:rPr>
        <w:t>impressive effort to claim</w:t>
      </w:r>
      <w:r w:rsidRPr="00A148A2">
        <w:rPr>
          <w:sz w:val="16"/>
        </w:rPr>
        <w:t xml:space="preserve"> the </w:t>
      </w:r>
      <w:r w:rsidRPr="00B01DDA">
        <w:rPr>
          <w:rStyle w:val="StyleUnderline"/>
          <w:highlight w:val="yellow"/>
        </w:rPr>
        <w:t xml:space="preserve">mantle of </w:t>
      </w:r>
      <w:r w:rsidRPr="00B01DDA">
        <w:rPr>
          <w:rStyle w:val="Emphasis"/>
          <w:highlight w:val="yellow"/>
        </w:rPr>
        <w:t>tech</w:t>
      </w:r>
      <w:r w:rsidRPr="00A148A2">
        <w:rPr>
          <w:rStyle w:val="Emphasis"/>
        </w:rPr>
        <w:t>nological</w:t>
      </w:r>
      <w:r w:rsidRPr="00171D6D">
        <w:rPr>
          <w:rStyle w:val="Emphasis"/>
        </w:rPr>
        <w:t xml:space="preserve"> </w:t>
      </w:r>
      <w:r w:rsidRPr="00B01DDA">
        <w:rPr>
          <w:rStyle w:val="Emphasis"/>
          <w:highlight w:val="yellow"/>
        </w:rPr>
        <w:t>leadership</w:t>
      </w:r>
      <w:r w:rsidRPr="00A148A2">
        <w:rPr>
          <w:sz w:val="16"/>
        </w:rPr>
        <w:t xml:space="preserve">, </w:t>
      </w:r>
      <w:r w:rsidRPr="00B01DDA">
        <w:rPr>
          <w:rStyle w:val="StyleUnderline"/>
          <w:highlight w:val="yellow"/>
        </w:rPr>
        <w:t>investing</w:t>
      </w:r>
      <w:r w:rsidRPr="00171D6D">
        <w:rPr>
          <w:rStyle w:val="StyleUnderline"/>
        </w:rPr>
        <w:t xml:space="preserve"> hundreds of billions</w:t>
      </w:r>
      <w:r w:rsidRPr="00A148A2">
        <w:rPr>
          <w:sz w:val="16"/>
        </w:rPr>
        <w:t xml:space="preserve"> of dollars </w:t>
      </w:r>
      <w:r w:rsidRPr="00B01DDA">
        <w:rPr>
          <w:rStyle w:val="StyleUnderline"/>
          <w:highlight w:val="yellow"/>
        </w:rPr>
        <w:t>in</w:t>
      </w:r>
      <w:r w:rsidRPr="00A148A2">
        <w:rPr>
          <w:sz w:val="16"/>
        </w:rPr>
        <w:t xml:space="preserve"> </w:t>
      </w:r>
      <w:r w:rsidRPr="00B01DDA">
        <w:rPr>
          <w:rStyle w:val="Emphasis"/>
          <w:highlight w:val="yellow"/>
        </w:rPr>
        <w:t>robotics</w:t>
      </w:r>
      <w:r w:rsidRPr="00A148A2">
        <w:rPr>
          <w:sz w:val="16"/>
        </w:rPr>
        <w:t xml:space="preserve">, </w:t>
      </w:r>
      <w:r w:rsidRPr="00B01DDA">
        <w:rPr>
          <w:rStyle w:val="Emphasis"/>
          <w:highlight w:val="yellow"/>
        </w:rPr>
        <w:t>a</w:t>
      </w:r>
      <w:r w:rsidRPr="00A148A2">
        <w:rPr>
          <w:sz w:val="16"/>
        </w:rPr>
        <w:t xml:space="preserve">rtificial </w:t>
      </w:r>
      <w:r w:rsidRPr="00B01DDA">
        <w:rPr>
          <w:rStyle w:val="Emphasis"/>
          <w:highlight w:val="yellow"/>
        </w:rPr>
        <w:t>i</w:t>
      </w:r>
      <w:r w:rsidRPr="00A148A2">
        <w:rPr>
          <w:sz w:val="16"/>
        </w:rPr>
        <w:t xml:space="preserve">ntelligence, microelectronics, green energy, and much more. Washington has tended to view Beijing ’ 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714E2B">
        <w:rPr>
          <w:rStyle w:val="StyleUnderline"/>
        </w:rPr>
        <w:t>Chinese companies are selling</w:t>
      </w:r>
      <w:r w:rsidRPr="00A148A2">
        <w:rPr>
          <w:sz w:val="16"/>
        </w:rPr>
        <w:t xml:space="preserve"> </w:t>
      </w:r>
      <w:r w:rsidRPr="00B01DDA">
        <w:rPr>
          <w:rStyle w:val="Emphasis"/>
          <w:highlight w:val="yellow"/>
        </w:rPr>
        <w:t>5G</w:t>
      </w:r>
      <w:r w:rsidRPr="00A148A2">
        <w:rPr>
          <w:sz w:val="16"/>
        </w:rPr>
        <w:t xml:space="preserve"> wireless infrastructure around the world, </w:t>
      </w:r>
      <w:r w:rsidRPr="00714E2B">
        <w:rPr>
          <w:rStyle w:val="StyleUnderline"/>
        </w:rPr>
        <w:t>harnessing</w:t>
      </w:r>
      <w:r w:rsidRPr="00A148A2">
        <w:rPr>
          <w:sz w:val="16"/>
        </w:rPr>
        <w:t xml:space="preserve"> </w:t>
      </w:r>
      <w:r w:rsidRPr="00714E2B">
        <w:rPr>
          <w:rStyle w:val="Emphasis"/>
        </w:rPr>
        <w:t xml:space="preserve">synthetic </w:t>
      </w:r>
      <w:r w:rsidRPr="00B01DDA">
        <w:rPr>
          <w:rStyle w:val="Emphasis"/>
          <w:highlight w:val="yellow"/>
        </w:rPr>
        <w:t>biology</w:t>
      </w:r>
      <w:r w:rsidRPr="00A148A2">
        <w:rPr>
          <w:sz w:val="16"/>
        </w:rPr>
        <w:t xml:space="preserve"> to bolster food supplies, </w:t>
      </w:r>
      <w:r w:rsidRPr="00714E2B">
        <w:rPr>
          <w:rStyle w:val="StyleUnderline"/>
        </w:rPr>
        <w:t>and racing to build</w:t>
      </w:r>
      <w:r w:rsidRPr="00A148A2">
        <w:rPr>
          <w:sz w:val="16"/>
        </w:rPr>
        <w:t xml:space="preserve"> smaller and </w:t>
      </w:r>
      <w:r w:rsidRPr="00714E2B">
        <w:rPr>
          <w:rStyle w:val="StyleUnderline"/>
        </w:rPr>
        <w:t xml:space="preserve">faster </w:t>
      </w:r>
      <w:r w:rsidRPr="00B01DDA">
        <w:rPr>
          <w:rStyle w:val="Emphasis"/>
          <w:highlight w:val="yellow"/>
        </w:rPr>
        <w:t>microchips</w:t>
      </w:r>
      <w:r w:rsidRPr="00A148A2">
        <w:rPr>
          <w:sz w:val="16"/>
        </w:rPr>
        <w:t>, all in a bid to grow China’s power.</w:t>
      </w:r>
    </w:p>
    <w:p w14:paraId="5FDC23FE" w14:textId="77777777" w:rsidR="00F17113" w:rsidRPr="00A148A2" w:rsidRDefault="00F17113" w:rsidP="00F17113">
      <w:pPr>
        <w:rPr>
          <w:sz w:val="16"/>
        </w:rPr>
      </w:pPr>
      <w:r w:rsidRPr="00A148A2">
        <w:rPr>
          <w:sz w:val="16"/>
        </w:rPr>
        <w:t xml:space="preserve">In the face of China ’ s technological drive, U.S. policymakers have called for greater government action to protect the United States ’ lead. Much of the conventional wisdom is sensible: boost R &amp; D spending, ease visa restrictions and develop more domestic talent, and build new partnerships with industry at home and with friends and allies abroad. But </w:t>
      </w:r>
      <w:r w:rsidRPr="00714E2B">
        <w:rPr>
          <w:rStyle w:val="StyleUnderline"/>
        </w:rPr>
        <w:t>the real problem for the</w:t>
      </w:r>
      <w:r w:rsidRPr="00A148A2">
        <w:rPr>
          <w:sz w:val="16"/>
        </w:rPr>
        <w:t xml:space="preserve"> </w:t>
      </w:r>
      <w:r w:rsidRPr="00714E2B">
        <w:rPr>
          <w:rStyle w:val="Emphasis"/>
        </w:rPr>
        <w:t>U</w:t>
      </w:r>
      <w:r w:rsidRPr="00A148A2">
        <w:rPr>
          <w:sz w:val="16"/>
        </w:rPr>
        <w:t xml:space="preserve">nited </w:t>
      </w:r>
      <w:r w:rsidRPr="00714E2B">
        <w:rPr>
          <w:rStyle w:val="Emphasis"/>
        </w:rPr>
        <w:t>S</w:t>
      </w:r>
      <w:r w:rsidRPr="00A148A2">
        <w:rPr>
          <w:sz w:val="16"/>
        </w:rPr>
        <w:t xml:space="preserve">tates </w:t>
      </w:r>
      <w:r w:rsidRPr="00714E2B">
        <w:rPr>
          <w:rStyle w:val="StyleUnderline"/>
        </w:rPr>
        <w:t>is much deeper: a flawed understanding of which</w:t>
      </w:r>
      <w:r w:rsidRPr="00A148A2">
        <w:rPr>
          <w:sz w:val="16"/>
        </w:rPr>
        <w:t xml:space="preserve"> </w:t>
      </w:r>
      <w:r w:rsidRPr="00714E2B">
        <w:rPr>
          <w:rStyle w:val="Emphasis"/>
        </w:rPr>
        <w:t>technologies</w:t>
      </w:r>
      <w:r w:rsidRPr="00A148A2">
        <w:rPr>
          <w:sz w:val="16"/>
        </w:rPr>
        <w:t xml:space="preserve"> </w:t>
      </w:r>
      <w:r w:rsidRPr="00714E2B">
        <w:rPr>
          <w:rStyle w:val="StyleUnderline"/>
        </w:rPr>
        <w:t>matter and</w:t>
      </w:r>
      <w:r w:rsidRPr="00A148A2">
        <w:rPr>
          <w:sz w:val="16"/>
        </w:rPr>
        <w:t xml:space="preserve"> of </w:t>
      </w:r>
      <w:r w:rsidRPr="00714E2B">
        <w:rPr>
          <w:rStyle w:val="StyleUnderline"/>
        </w:rPr>
        <w:t>how to foster their development</w:t>
      </w:r>
      <w:r w:rsidRPr="00A148A2">
        <w:rPr>
          <w:sz w:val="16"/>
        </w:rPr>
        <w:t>. As national security assumes new dimensions and great-power competition moves into different domains, the government’ s thinking and policies have not kept pace. Nor is the private sector on its own likely to meet every technological need that bears on the country ’ s security.</w:t>
      </w:r>
    </w:p>
    <w:p w14:paraId="1B5DA469" w14:textId="77777777" w:rsidR="00F17113" w:rsidRPr="00A148A2" w:rsidRDefault="00F17113" w:rsidP="00F17113">
      <w:pPr>
        <w:rPr>
          <w:sz w:val="16"/>
        </w:rPr>
      </w:pPr>
      <w:r w:rsidRPr="00A148A2">
        <w:rPr>
          <w:sz w:val="16"/>
        </w:rPr>
        <w:t xml:space="preserve">In such an environment, </w:t>
      </w:r>
      <w:r w:rsidRPr="00A148A2">
        <w:rPr>
          <w:rStyle w:val="StyleUnderline"/>
        </w:rPr>
        <w:t xml:space="preserve">Washington needs to </w:t>
      </w:r>
      <w:r w:rsidRPr="00A148A2">
        <w:rPr>
          <w:rStyle w:val="Emphasis"/>
        </w:rPr>
        <w:t>broaden its horizons</w:t>
      </w:r>
      <w:r w:rsidRPr="00A148A2">
        <w:rPr>
          <w:sz w:val="16"/>
        </w:rPr>
        <w:t xml:space="preserve"> and support a wider range of technologies. It needs to </w:t>
      </w:r>
      <w:r w:rsidRPr="00A148A2">
        <w:rPr>
          <w:rStyle w:val="StyleUnderline"/>
        </w:rPr>
        <w:t>back</w:t>
      </w:r>
      <w:r w:rsidRPr="00A148A2">
        <w:rPr>
          <w:sz w:val="16"/>
        </w:rPr>
        <w:t xml:space="preserve"> not only those </w:t>
      </w:r>
      <w:r w:rsidRPr="00A148A2">
        <w:rPr>
          <w:rStyle w:val="StyleUnderline"/>
        </w:rPr>
        <w:t>technologies that have</w:t>
      </w:r>
      <w:r w:rsidRPr="00A148A2">
        <w:rPr>
          <w:sz w:val="16"/>
        </w:rPr>
        <w:t xml:space="preserve"> obvious </w:t>
      </w:r>
      <w:r w:rsidRPr="00A148A2">
        <w:rPr>
          <w:rStyle w:val="StyleUnderline"/>
        </w:rPr>
        <w:t xml:space="preserve">military applications, such as </w:t>
      </w:r>
      <w:r w:rsidRPr="00A148A2">
        <w:rPr>
          <w:rStyle w:val="Emphasis"/>
        </w:rPr>
        <w:t>hypersonic flight</w:t>
      </w:r>
      <w:r w:rsidRPr="00A148A2">
        <w:rPr>
          <w:sz w:val="16"/>
        </w:rPr>
        <w:t xml:space="preserve">, </w:t>
      </w:r>
      <w:r w:rsidRPr="00A148A2">
        <w:rPr>
          <w:rStyle w:val="Emphasis"/>
        </w:rPr>
        <w:t>quantum computing</w:t>
      </w:r>
      <w:r w:rsidRPr="00A148A2">
        <w:rPr>
          <w:sz w:val="16"/>
        </w:rPr>
        <w:t xml:space="preserve">, </w:t>
      </w:r>
      <w:r w:rsidRPr="00A148A2">
        <w:rPr>
          <w:rStyle w:val="StyleUnderline"/>
        </w:rPr>
        <w:t>and</w:t>
      </w:r>
      <w:r w:rsidRPr="00A148A2">
        <w:rPr>
          <w:sz w:val="16"/>
        </w:rPr>
        <w:t xml:space="preserve"> </w:t>
      </w:r>
      <w:r w:rsidRPr="00A148A2">
        <w:rPr>
          <w:rStyle w:val="Emphasis"/>
        </w:rPr>
        <w:t>a</w:t>
      </w:r>
      <w:r w:rsidRPr="00A148A2">
        <w:rPr>
          <w:sz w:val="16"/>
        </w:rPr>
        <w:t xml:space="preserve">rtificial </w:t>
      </w:r>
      <w:r w:rsidRPr="00A148A2">
        <w:rPr>
          <w:rStyle w:val="Emphasis"/>
        </w:rPr>
        <w:t>i</w:t>
      </w:r>
      <w:r w:rsidRPr="00A148A2">
        <w:rPr>
          <w:sz w:val="16"/>
        </w:rPr>
        <w:t xml:space="preserve">ntelligence, </w:t>
      </w:r>
      <w:r w:rsidRPr="00A148A2">
        <w:rPr>
          <w:rStyle w:val="StyleUnderline"/>
        </w:rPr>
        <w:t>but also</w:t>
      </w:r>
      <w:r w:rsidRPr="00A148A2">
        <w:rPr>
          <w:sz w:val="16"/>
        </w:rPr>
        <w:t xml:space="preserve"> those traditionally thought of as civilian in nature, such as </w:t>
      </w:r>
      <w:r w:rsidRPr="00A148A2">
        <w:rPr>
          <w:rStyle w:val="Emphasis"/>
        </w:rPr>
        <w:t>microelectronics</w:t>
      </w:r>
      <w:r w:rsidRPr="00A148A2">
        <w:rPr>
          <w:sz w:val="16"/>
        </w:rPr>
        <w:t xml:space="preserve"> </w:t>
      </w:r>
      <w:r w:rsidRPr="00A148A2">
        <w:rPr>
          <w:rStyle w:val="StyleUnderline"/>
        </w:rPr>
        <w:t xml:space="preserve">and </w:t>
      </w:r>
      <w:r w:rsidRPr="00A148A2">
        <w:rPr>
          <w:rStyle w:val="Emphasis"/>
        </w:rPr>
        <w:t>biotechnology</w:t>
      </w:r>
      <w:r w:rsidRPr="00A148A2">
        <w:rPr>
          <w:sz w:val="16"/>
        </w:rPr>
        <w:t>. Washington also needs to help vital nonmilitary technologies make the transition to commercial success, stepping in with financing where the private sector will not.</w:t>
      </w:r>
    </w:p>
    <w:p w14:paraId="72792184" w14:textId="77777777" w:rsidR="00F17113" w:rsidRPr="00A148A2" w:rsidRDefault="00F17113" w:rsidP="00F17113">
      <w:pPr>
        <w:rPr>
          <w:sz w:val="16"/>
        </w:rPr>
      </w:pPr>
      <w:r w:rsidRPr="00A148A2">
        <w:rPr>
          <w:sz w:val="16"/>
        </w:rPr>
        <w:t>AMERICA’S INNOVATION CHALLENGE</w:t>
      </w:r>
    </w:p>
    <w:p w14:paraId="2C07A8D6" w14:textId="77777777" w:rsidR="00F17113" w:rsidRPr="00A148A2" w:rsidRDefault="00F17113" w:rsidP="00F17113">
      <w:pPr>
        <w:rPr>
          <w:sz w:val="16"/>
        </w:rPr>
      </w:pPr>
      <w:r w:rsidRPr="00A148A2">
        <w:rPr>
          <w:sz w:val="16"/>
        </w:rPr>
        <w:t>In the early decades of the Cold War, the United States spent billions of dollars dramatically expanding its scientific infrastructure.The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Laboratory.The Department of Defense, founded in 1947, was given its own massive research budget, as was the National Science Foundation, established in 1950. After the Soviets launched the Sputnik satellite, in 1957,Washington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w:t>
      </w:r>
    </w:p>
    <w:p w14:paraId="3CE4D22A" w14:textId="77777777" w:rsidR="00F17113" w:rsidRPr="00A148A2" w:rsidRDefault="00F17113" w:rsidP="00F17113">
      <w:pPr>
        <w:rPr>
          <w:sz w:val="16"/>
        </w:rPr>
      </w:pPr>
      <w:r w:rsidRPr="00A148A2">
        <w:rPr>
          <w:sz w:val="16"/>
        </w:rPr>
        <w:t>Partnering closely with academia and companies, the government funded a large variety of basic research—that is, research without a specific end use in mind.The goal was to build a technological foundation, defined primarily as conventional and nuclear defense capabilities, to ensure the country ’ s security.The research proved astonishingly successful. Government investment spawned cutting-edge capabilities that undergirded the United States ’ military superiority, from supersonic jets to nuclear-powered submarines to guided missiles.The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315F667B" w14:textId="77777777" w:rsidR="00F17113" w:rsidRPr="00A148A2" w:rsidRDefault="00F17113" w:rsidP="00F17113">
      <w:pPr>
        <w:rPr>
          <w:sz w:val="16"/>
        </w:rPr>
      </w:pPr>
      <w:r w:rsidRPr="00A148A2">
        <w:rPr>
          <w:sz w:val="16"/>
        </w:rPr>
        <w:t xml:space="preserve">Yet over time, the government lost its lead in innovation. In 1964, the U.S. government was spending 1.86 percent of GDP on R &amp; D, but by 1994, that share had fallen to 0.83 percent. During that same period, U.S. </w:t>
      </w:r>
      <w:r w:rsidRPr="00B01DDA">
        <w:rPr>
          <w:rStyle w:val="StyleUnderline"/>
          <w:highlight w:val="yellow"/>
        </w:rPr>
        <w:t>corporate R &amp; D</w:t>
      </w:r>
      <w:r w:rsidRPr="00E50A6C">
        <w:rPr>
          <w:rStyle w:val="StyleUnderline"/>
        </w:rPr>
        <w:t xml:space="preserve"> investment as a percentage of GDP nearly </w:t>
      </w:r>
      <w:r w:rsidRPr="00A148A2">
        <w:rPr>
          <w:rStyle w:val="StyleUnderline"/>
        </w:rPr>
        <w:t>doubled</w:t>
      </w:r>
      <w:r w:rsidRPr="00A148A2">
        <w:rPr>
          <w:sz w:val="16"/>
        </w:rPr>
        <w:t xml:space="preserve">. </w:t>
      </w:r>
      <w:r w:rsidRPr="00A148A2">
        <w:rPr>
          <w:rStyle w:val="StyleUnderline"/>
        </w:rPr>
        <w:t xml:space="preserve">The </w:t>
      </w:r>
      <w:r w:rsidRPr="00B01DDA">
        <w:rPr>
          <w:rStyle w:val="StyleUnderline"/>
          <w:highlight w:val="yellow"/>
        </w:rPr>
        <w:t>numbers tell</w:t>
      </w:r>
      <w:r w:rsidRPr="00E50A6C">
        <w:rPr>
          <w:rStyle w:val="StyleUnderline"/>
        </w:rPr>
        <w:t xml:space="preserve"> only </w:t>
      </w:r>
      <w:r w:rsidRPr="00B01DDA">
        <w:rPr>
          <w:rStyle w:val="Emphasis"/>
          <w:highlight w:val="yellow"/>
        </w:rPr>
        <w:t>half the story</w:t>
      </w:r>
      <w:r w:rsidRPr="00A148A2">
        <w:rPr>
          <w:sz w:val="16"/>
        </w:rPr>
        <w:t xml:space="preserve">. Whereas much of the government’ s R &amp; D investment was aimed at finding new, game-changing discoveries, </w:t>
      </w:r>
      <w:r w:rsidRPr="00E50A6C">
        <w:rPr>
          <w:rStyle w:val="StyleUnderline"/>
        </w:rPr>
        <w:t xml:space="preserve">corporate </w:t>
      </w:r>
      <w:r w:rsidRPr="00B01DDA">
        <w:rPr>
          <w:rStyle w:val="StyleUnderline"/>
          <w:highlight w:val="yellow"/>
        </w:rPr>
        <w:t>R &amp; D was</w:t>
      </w:r>
      <w:r w:rsidRPr="00A148A2">
        <w:rPr>
          <w:sz w:val="16"/>
        </w:rPr>
        <w:t xml:space="preserve"> mostly </w:t>
      </w:r>
      <w:r w:rsidRPr="00B01DDA">
        <w:rPr>
          <w:rStyle w:val="StyleUnderline"/>
          <w:highlight w:val="yellow"/>
        </w:rPr>
        <w:t xml:space="preserve">devoted to </w:t>
      </w:r>
      <w:r w:rsidRPr="00B01DDA">
        <w:rPr>
          <w:rStyle w:val="Emphasis"/>
          <w:highlight w:val="yellow"/>
        </w:rPr>
        <w:t>incremental innovation</w:t>
      </w:r>
      <w:r w:rsidRPr="00A148A2">
        <w:rPr>
          <w:sz w:val="16"/>
        </w:rPr>
        <w:t xml:space="preserve">. </w:t>
      </w:r>
      <w:r w:rsidRPr="00E50A6C">
        <w:rPr>
          <w:rStyle w:val="StyleUnderline"/>
        </w:rPr>
        <w:t xml:space="preserve">The formula for growing </w:t>
      </w:r>
      <w:r w:rsidRPr="00B01DDA">
        <w:rPr>
          <w:rStyle w:val="StyleUnderline"/>
          <w:highlight w:val="yellow"/>
        </w:rPr>
        <w:t>revenue</w:t>
      </w:r>
      <w:r w:rsidRPr="00A148A2">
        <w:rPr>
          <w:sz w:val="16"/>
        </w:rPr>
        <w:t xml:space="preserve">, the private sector realized, </w:t>
      </w:r>
      <w:r w:rsidRPr="00E50A6C">
        <w:rPr>
          <w:rStyle w:val="StyleUnderline"/>
        </w:rPr>
        <w:t xml:space="preserve">was to </w:t>
      </w:r>
      <w:r w:rsidRPr="00B01DDA">
        <w:rPr>
          <w:rStyle w:val="StyleUnderline"/>
          <w:highlight w:val="yellow"/>
        </w:rPr>
        <w:t xml:space="preserve">expand </w:t>
      </w:r>
      <w:r w:rsidRPr="00B01DDA">
        <w:rPr>
          <w:rStyle w:val="Emphasis"/>
          <w:highlight w:val="yellow"/>
        </w:rPr>
        <w:t>on existing products</w:t>
      </w:r>
      <w:r w:rsidRPr="00A148A2">
        <w:rPr>
          <w:sz w:val="16"/>
        </w:rPr>
        <w:t xml:space="preserve">, adding functionality or </w:t>
      </w:r>
      <w:r w:rsidRPr="00A148A2">
        <w:rPr>
          <w:rStyle w:val="StyleUnderline"/>
        </w:rPr>
        <w:t>making something</w:t>
      </w:r>
      <w:r w:rsidRPr="00A148A2">
        <w:rPr>
          <w:sz w:val="16"/>
        </w:rPr>
        <w:t xml:space="preserve"> faster, smaller, or </w:t>
      </w:r>
      <w:r w:rsidRPr="00A148A2">
        <w:rPr>
          <w:rStyle w:val="StyleUnderline"/>
        </w:rPr>
        <w:t>more</w:t>
      </w:r>
      <w:r w:rsidRPr="00A148A2">
        <w:rPr>
          <w:sz w:val="16"/>
        </w:rPr>
        <w:t xml:space="preserve"> energy </w:t>
      </w:r>
      <w:r w:rsidRPr="00A148A2">
        <w:rPr>
          <w:rStyle w:val="Emphasis"/>
        </w:rPr>
        <w:t>efficient</w:t>
      </w:r>
      <w:r w:rsidRPr="00A148A2">
        <w:rPr>
          <w:sz w:val="16"/>
        </w:rPr>
        <w:t xml:space="preserve">. </w:t>
      </w:r>
      <w:r w:rsidRPr="00E50A6C">
        <w:rPr>
          <w:rStyle w:val="StyleUnderline"/>
        </w:rPr>
        <w:t xml:space="preserve">Companies focused on nearer-term technologies with commercial promise, </w:t>
      </w:r>
      <w:r w:rsidRPr="00CA083A">
        <w:rPr>
          <w:rStyle w:val="StyleUnderline"/>
        </w:rPr>
        <w:t>rather than</w:t>
      </w:r>
      <w:r w:rsidRPr="00CA083A">
        <w:rPr>
          <w:sz w:val="16"/>
        </w:rPr>
        <w:t xml:space="preserve"> </w:t>
      </w:r>
      <w:r w:rsidRPr="00CA083A">
        <w:rPr>
          <w:rStyle w:val="Emphasis"/>
        </w:rPr>
        <w:t>broad areas</w:t>
      </w:r>
      <w:r w:rsidRPr="00CA083A">
        <w:rPr>
          <w:sz w:val="16"/>
        </w:rPr>
        <w:t xml:space="preserve"> </w:t>
      </w:r>
      <w:r w:rsidRPr="00CA083A">
        <w:rPr>
          <w:rStyle w:val="StyleUnderline"/>
        </w:rPr>
        <w:t>of inquiry that</w:t>
      </w:r>
      <w:r w:rsidRPr="00E50A6C">
        <w:rPr>
          <w:rStyle w:val="StyleUnderline"/>
        </w:rPr>
        <w:t xml:space="preserve"> might take decades to bear fruit</w:t>
      </w:r>
      <w:r w:rsidRPr="00A148A2">
        <w:rPr>
          <w:sz w:val="16"/>
        </w:rPr>
        <w:t>.</w:t>
      </w:r>
    </w:p>
    <w:p w14:paraId="33EB52A1" w14:textId="77777777" w:rsidR="00F17113" w:rsidRPr="00CA083A" w:rsidRDefault="00F17113" w:rsidP="00F17113">
      <w:pPr>
        <w:rPr>
          <w:sz w:val="16"/>
        </w:rPr>
      </w:pPr>
      <w:r w:rsidRPr="00A148A2">
        <w:rPr>
          <w:sz w:val="16"/>
        </w:rPr>
        <w:t xml:space="preserve">Increasingly, </w:t>
      </w:r>
      <w:r w:rsidRPr="00E50A6C">
        <w:rPr>
          <w:rStyle w:val="StyleUnderline"/>
        </w:rPr>
        <w:t xml:space="preserve">the most </w:t>
      </w:r>
      <w:r w:rsidRPr="00B01DDA">
        <w:rPr>
          <w:rStyle w:val="Emphasis"/>
          <w:highlight w:val="yellow"/>
        </w:rPr>
        <w:t>innovative R &amp; D</w:t>
      </w:r>
      <w:r w:rsidRPr="00B01DDA">
        <w:rPr>
          <w:sz w:val="16"/>
          <w:highlight w:val="yellow"/>
        </w:rPr>
        <w:t xml:space="preserve"> </w:t>
      </w:r>
      <w:r w:rsidRPr="00B01DDA">
        <w:rPr>
          <w:rStyle w:val="StyleUnderline"/>
          <w:highlight w:val="yellow"/>
        </w:rPr>
        <w:t>was taking place</w:t>
      </w:r>
      <w:r w:rsidRPr="00E50A6C">
        <w:rPr>
          <w:rStyle w:val="StyleUnderline"/>
        </w:rPr>
        <w:t xml:space="preserve"> not in the labs of large corporations but </w:t>
      </w:r>
      <w:r w:rsidRPr="00B01DDA">
        <w:rPr>
          <w:rStyle w:val="StyleUnderline"/>
          <w:highlight w:val="yellow"/>
        </w:rPr>
        <w:t>at</w:t>
      </w:r>
      <w:r w:rsidRPr="00A148A2">
        <w:rPr>
          <w:sz w:val="16"/>
        </w:rPr>
        <w:t xml:space="preserve"> nimbler, privately funded </w:t>
      </w:r>
      <w:r w:rsidRPr="00B01DDA">
        <w:rPr>
          <w:rStyle w:val="Emphasis"/>
          <w:highlight w:val="yellow"/>
        </w:rPr>
        <w:t>startups</w:t>
      </w:r>
      <w:r w:rsidRPr="00A148A2">
        <w:rPr>
          <w:sz w:val="16"/>
        </w:rPr>
        <w:t xml:space="preserve">, </w:t>
      </w:r>
      <w:r w:rsidRPr="00E50A6C">
        <w:rPr>
          <w:rStyle w:val="StyleUnderline"/>
        </w:rPr>
        <w:t>where</w:t>
      </w:r>
      <w:r w:rsidRPr="00A148A2">
        <w:rPr>
          <w:sz w:val="16"/>
        </w:rPr>
        <w:t xml:space="preserve"> </w:t>
      </w:r>
      <w:r w:rsidRPr="00E50A6C">
        <w:rPr>
          <w:rStyle w:val="StyleUnderline"/>
        </w:rPr>
        <w:t xml:space="preserve">venture capital investors were willing to tolerate </w:t>
      </w:r>
      <w:r w:rsidRPr="00CA083A">
        <w:rPr>
          <w:rStyle w:val="Emphasis"/>
        </w:rPr>
        <w:t>more risk</w:t>
      </w:r>
      <w:r w:rsidRPr="00CA083A">
        <w:rPr>
          <w:sz w:val="16"/>
        </w:rPr>
        <w:t xml:space="preserve">. Modern </w:t>
      </w:r>
      <w:r w:rsidRPr="00CA083A">
        <w:rPr>
          <w:rStyle w:val="StyleUnderline"/>
        </w:rPr>
        <w:t>venture capital firms</w:t>
      </w:r>
      <w:r w:rsidRPr="00CA083A">
        <w:rPr>
          <w:sz w:val="16"/>
        </w:rPr>
        <w:t xml:space="preserve">—partnerships that invest in early-stage companies—first arose in the 1970s, </w:t>
      </w:r>
      <w:r w:rsidRPr="00CA083A">
        <w:rPr>
          <w:rStyle w:val="StyleUnderline"/>
        </w:rPr>
        <w:t>lead</w:t>
      </w:r>
      <w:r w:rsidRPr="00CA083A">
        <w:rPr>
          <w:sz w:val="16"/>
        </w:rPr>
        <w:t xml:space="preserve">ing </w:t>
      </w:r>
      <w:r w:rsidRPr="00CA083A">
        <w:rPr>
          <w:rStyle w:val="StyleUnderline"/>
        </w:rPr>
        <w:t xml:space="preserve">to early successes such as </w:t>
      </w:r>
      <w:r w:rsidRPr="00CA083A">
        <w:rPr>
          <w:rStyle w:val="Emphasis"/>
        </w:rPr>
        <w:t>Apple</w:t>
      </w:r>
      <w:r w:rsidRPr="00CA083A">
        <w:rPr>
          <w:rStyle w:val="StyleUnderline"/>
        </w:rPr>
        <w:t xml:space="preserve"> and </w:t>
      </w:r>
      <w:r w:rsidRPr="00CA083A">
        <w:rPr>
          <w:rStyle w:val="Emphasis"/>
        </w:rPr>
        <w:t>Microsoft</w:t>
      </w:r>
      <w:r w:rsidRPr="00CA083A">
        <w:rPr>
          <w:sz w:val="16"/>
        </w:rPr>
        <w:t>, but it</w:t>
      </w:r>
      <w:r w:rsidRPr="00A148A2">
        <w:rPr>
          <w:sz w:val="16"/>
        </w:rPr>
        <w:t xml:space="preserve"> wasn’t until the dot-com bubble of the </w:t>
      </w:r>
      <w:r w:rsidRPr="00CA083A">
        <w:rPr>
          <w:sz w:val="16"/>
        </w:rPr>
        <w:t xml:space="preserve">1990s that this style of investment really took off. If the first phase of R &amp; D outsourcing was from government labs to corporate America, this was the second phase: away from big businesses and toward small startups. </w:t>
      </w:r>
      <w:r w:rsidRPr="00CA083A">
        <w:rPr>
          <w:rStyle w:val="StyleUnderline"/>
        </w:rPr>
        <w:t xml:space="preserve">Large companies began to spend less on internal R &amp; D and more on </w:t>
      </w:r>
      <w:r w:rsidRPr="00CA083A">
        <w:rPr>
          <w:sz w:val="16"/>
        </w:rPr>
        <w:t xml:space="preserve">what they called “ corporate development, ” or </w:t>
      </w:r>
      <w:r w:rsidRPr="00CA083A">
        <w:rPr>
          <w:rStyle w:val="Emphasis"/>
        </w:rPr>
        <w:t>acquiring</w:t>
      </w:r>
      <w:r w:rsidRPr="00CA083A">
        <w:rPr>
          <w:sz w:val="16"/>
        </w:rPr>
        <w:t xml:space="preserve"> </w:t>
      </w:r>
      <w:r w:rsidRPr="00CA083A">
        <w:rPr>
          <w:rStyle w:val="StyleUnderline"/>
        </w:rPr>
        <w:t>smaller, venture-backed companies with promising technologies</w:t>
      </w:r>
      <w:r w:rsidRPr="00CA083A">
        <w:rPr>
          <w:sz w:val="16"/>
        </w:rPr>
        <w:t>.</w:t>
      </w:r>
    </w:p>
    <w:p w14:paraId="65CDAB13" w14:textId="77777777" w:rsidR="00F17113" w:rsidRPr="00A148A2" w:rsidRDefault="00F17113" w:rsidP="00F17113">
      <w:pPr>
        <w:rPr>
          <w:sz w:val="16"/>
        </w:rPr>
      </w:pPr>
      <w:r w:rsidRPr="00CA083A">
        <w:rPr>
          <w:sz w:val="16"/>
        </w:rPr>
        <w:t>The rise of venture capitalism created a great deal of wealth, but it didn’t necessarily further U.S. interests. Venture capital firms were judged by their ability</w:t>
      </w:r>
      <w:r w:rsidRPr="00A148A2">
        <w:rPr>
          <w:sz w:val="16"/>
        </w:rPr>
        <w:t xml:space="preserve">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1E28E7C6" w14:textId="77777777" w:rsidR="00F17113" w:rsidRPr="00A148A2" w:rsidRDefault="00F17113" w:rsidP="00F17113">
      <w:pPr>
        <w:rPr>
          <w:sz w:val="16"/>
        </w:rPr>
      </w:pPr>
      <w:r w:rsidRPr="00A148A2">
        <w:rPr>
          <w:sz w:val="16"/>
        </w:rPr>
        <w:t xml:space="preserve">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 s in-house scientific expertise atrophied. Once </w:t>
      </w:r>
      <w:r w:rsidRPr="00A148A2">
        <w:rPr>
          <w:rStyle w:val="Emphasis"/>
        </w:rPr>
        <w:t>close relationships</w:t>
      </w:r>
      <w:r w:rsidRPr="00A148A2">
        <w:rPr>
          <w:sz w:val="16"/>
        </w:rPr>
        <w:t xml:space="preserve"> </w:t>
      </w:r>
      <w:r w:rsidRPr="00A148A2">
        <w:rPr>
          <w:rStyle w:val="StyleUnderline"/>
        </w:rPr>
        <w:t>between private</w:t>
      </w:r>
      <w:r w:rsidRPr="00117EFA">
        <w:rPr>
          <w:rStyle w:val="StyleUnderline"/>
        </w:rPr>
        <w:t xml:space="preserve"> companies and Washington</w:t>
      </w:r>
      <w:r w:rsidRPr="00A148A2">
        <w:rPr>
          <w:sz w:val="16"/>
        </w:rPr>
        <w:t xml:space="preserve"> also </w:t>
      </w:r>
      <w:r w:rsidRPr="00117EFA">
        <w:rPr>
          <w:rStyle w:val="StyleUnderline"/>
        </w:rPr>
        <w:t>suffered</w:t>
      </w:r>
      <w:r w:rsidRPr="00A148A2">
        <w:rPr>
          <w:sz w:val="16"/>
        </w:rPr>
        <w:t xml:space="preserve">, as </w:t>
      </w:r>
      <w:r w:rsidRPr="00117EFA">
        <w:rPr>
          <w:rStyle w:val="StyleUnderline"/>
        </w:rPr>
        <w:t xml:space="preserve">the </w:t>
      </w:r>
      <w:r w:rsidRPr="00B01DDA">
        <w:rPr>
          <w:rStyle w:val="StyleUnderline"/>
          <w:highlight w:val="yellow"/>
        </w:rPr>
        <w:t xml:space="preserve">federal government was </w:t>
      </w:r>
      <w:r w:rsidRPr="00B01DDA">
        <w:rPr>
          <w:rStyle w:val="Emphasis"/>
          <w:highlight w:val="yellow"/>
        </w:rPr>
        <w:t>no longer</w:t>
      </w:r>
      <w:r w:rsidRPr="00117EFA">
        <w:rPr>
          <w:rStyle w:val="StyleUnderline"/>
        </w:rPr>
        <w:t xml:space="preserve"> a major </w:t>
      </w:r>
      <w:r w:rsidRPr="00B01DDA">
        <w:rPr>
          <w:rStyle w:val="StyleUnderline"/>
          <w:highlight w:val="yellow"/>
        </w:rPr>
        <w:t>customer for</w:t>
      </w:r>
      <w:r w:rsidRPr="00A148A2">
        <w:rPr>
          <w:sz w:val="16"/>
        </w:rPr>
        <w:t xml:space="preserve"> many of the most </w:t>
      </w:r>
      <w:r w:rsidRPr="00B01DDA">
        <w:rPr>
          <w:rStyle w:val="Emphasis"/>
          <w:highlight w:val="yellow"/>
        </w:rPr>
        <w:t>innovative firms</w:t>
      </w:r>
      <w:r w:rsidRPr="00A148A2">
        <w:rPr>
          <w:sz w:val="16"/>
        </w:rPr>
        <w:t>. U.S. agencies were rarely the first to buy advanced technology, and smaller startups generally lacked the lobbyists and lawyers needed to sell it to them anyway.</w:t>
      </w:r>
    </w:p>
    <w:p w14:paraId="225051AD" w14:textId="77777777" w:rsidR="00F17113" w:rsidRPr="00A148A2" w:rsidRDefault="00F17113" w:rsidP="00F17113">
      <w:pPr>
        <w:rPr>
          <w:sz w:val="16"/>
        </w:rPr>
      </w:pPr>
      <w:r w:rsidRPr="00A148A2">
        <w:rPr>
          <w:sz w:val="16"/>
        </w:rPr>
        <w:t xml:space="preserve">Globalization also drove a wedge between corporations and the government. </w:t>
      </w:r>
      <w:r w:rsidRPr="00117EFA">
        <w:rPr>
          <w:rStyle w:val="StyleUnderline"/>
        </w:rPr>
        <w:t>The American market came to look less dominant in an international context, with the</w:t>
      </w:r>
      <w:r w:rsidRPr="00A148A2">
        <w:rPr>
          <w:sz w:val="16"/>
        </w:rPr>
        <w:t xml:space="preserve"> huge </w:t>
      </w:r>
      <w:r w:rsidRPr="00117EFA">
        <w:rPr>
          <w:rStyle w:val="Emphasis"/>
        </w:rPr>
        <w:t>Chinese consumer market</w:t>
      </w:r>
      <w:r w:rsidRPr="00A148A2">
        <w:rPr>
          <w:sz w:val="16"/>
        </w:rPr>
        <w:t xml:space="preserve"> </w:t>
      </w:r>
      <w:r w:rsidRPr="00117EFA">
        <w:rPr>
          <w:rStyle w:val="StyleUnderline"/>
        </w:rPr>
        <w:t>exerting a</w:t>
      </w:r>
      <w:r w:rsidRPr="00A148A2">
        <w:rPr>
          <w:sz w:val="16"/>
        </w:rPr>
        <w:t xml:space="preserve"> particularly </w:t>
      </w:r>
      <w:r w:rsidRPr="00117EFA">
        <w:rPr>
          <w:rStyle w:val="StyleUnderline"/>
        </w:rPr>
        <w:t>powerful pull</w:t>
      </w:r>
      <w:r w:rsidRPr="00A148A2">
        <w:rPr>
          <w:sz w:val="16"/>
        </w:rPr>
        <w:t xml:space="preserve">. Corporations now had to think of how their actions might look to customers outside the United States. Apple, for example, famously refused to unlock iPhones for the FBI, a decision that probably enhanced its brand internationally. </w:t>
      </w:r>
    </w:p>
    <w:p w14:paraId="7E5A1CE8" w14:textId="77777777" w:rsidR="00F17113" w:rsidRPr="00A148A2" w:rsidRDefault="00F17113" w:rsidP="00F17113">
      <w:pPr>
        <w:rPr>
          <w:sz w:val="16"/>
        </w:rPr>
      </w:pPr>
      <w:r w:rsidRPr="00A148A2">
        <w:rPr>
          <w:sz w:val="16"/>
        </w:rPr>
        <w:t xml:space="preserve">Further complicating matters, </w:t>
      </w:r>
      <w:r w:rsidRPr="00A148A2">
        <w:rPr>
          <w:rStyle w:val="Emphasis"/>
        </w:rPr>
        <w:t>innovation</w:t>
      </w:r>
      <w:r w:rsidRPr="00A148A2">
        <w:rPr>
          <w:sz w:val="16"/>
        </w:rPr>
        <w:t xml:space="preserve"> itself </w:t>
      </w:r>
      <w:r w:rsidRPr="00117EFA">
        <w:rPr>
          <w:rStyle w:val="StyleUnderline"/>
        </w:rPr>
        <w:t xml:space="preserve">was upending the traditional understanding of </w:t>
      </w:r>
      <w:r w:rsidRPr="00117EFA">
        <w:rPr>
          <w:rStyle w:val="Emphasis"/>
        </w:rPr>
        <w:t>national security</w:t>
      </w:r>
      <w:r w:rsidRPr="00A148A2">
        <w:rPr>
          <w:sz w:val="16"/>
        </w:rPr>
        <w:t xml:space="preserve"> </w:t>
      </w:r>
      <w:r w:rsidRPr="00117EFA">
        <w:rPr>
          <w:rStyle w:val="StyleUnderline"/>
        </w:rPr>
        <w:t>technology</w:t>
      </w:r>
      <w:r w:rsidRPr="00A148A2">
        <w:rPr>
          <w:sz w:val="16"/>
        </w:rPr>
        <w:t xml:space="preserve">. More and more, </w:t>
      </w:r>
      <w:r w:rsidRPr="00117EFA">
        <w:rPr>
          <w:rStyle w:val="StyleUnderline"/>
        </w:rPr>
        <w:t>technology was becoming “dual use</w:t>
      </w:r>
      <w:r w:rsidRPr="00A148A2">
        <w:rPr>
          <w:sz w:val="16"/>
        </w:rPr>
        <w:t xml:space="preserve">, ” meaning that </w:t>
      </w:r>
      <w:r w:rsidRPr="00117EFA">
        <w:rPr>
          <w:rStyle w:val="StyleUnderline"/>
        </w:rPr>
        <w:t xml:space="preserve">both the </w:t>
      </w:r>
      <w:r w:rsidRPr="00117EFA">
        <w:rPr>
          <w:rStyle w:val="Emphasis"/>
        </w:rPr>
        <w:t>civilian</w:t>
      </w:r>
      <w:r w:rsidRPr="00117EFA">
        <w:rPr>
          <w:rStyle w:val="StyleUnderline"/>
        </w:rPr>
        <w:t xml:space="preserve"> and the </w:t>
      </w:r>
      <w:r w:rsidRPr="00117EFA">
        <w:rPr>
          <w:rStyle w:val="Emphasis"/>
        </w:rPr>
        <w:t>military</w:t>
      </w:r>
      <w:r w:rsidRPr="00A148A2">
        <w:rPr>
          <w:sz w:val="16"/>
        </w:rPr>
        <w:t xml:space="preserve"> </w:t>
      </w:r>
      <w:r w:rsidRPr="00117EFA">
        <w:rPr>
          <w:rStyle w:val="StyleUnderline"/>
        </w:rPr>
        <w:t>sectors relied on it</w:t>
      </w:r>
      <w:r w:rsidRPr="00A148A2">
        <w:rPr>
          <w:sz w:val="16"/>
        </w:rPr>
        <w:t xml:space="preserve">. </w:t>
      </w:r>
      <w:r w:rsidRPr="00117EFA">
        <w:rPr>
          <w:rStyle w:val="StyleUnderline"/>
        </w:rPr>
        <w:t>That created</w:t>
      </w:r>
      <w:r w:rsidRPr="00A148A2">
        <w:rPr>
          <w:sz w:val="16"/>
        </w:rPr>
        <w:t xml:space="preserve"> new </w:t>
      </w:r>
      <w:r w:rsidRPr="00117EFA">
        <w:rPr>
          <w:rStyle w:val="Emphasis"/>
        </w:rPr>
        <w:t>vulnerabilities</w:t>
      </w:r>
      <w:r w:rsidRPr="00A148A2">
        <w:rPr>
          <w:sz w:val="16"/>
        </w:rPr>
        <w:t xml:space="preserve">, </w:t>
      </w:r>
      <w:r w:rsidRPr="00117EFA">
        <w:rPr>
          <w:rStyle w:val="StyleUnderline"/>
        </w:rPr>
        <w:t>such as</w:t>
      </w:r>
      <w:r w:rsidRPr="00A148A2">
        <w:rPr>
          <w:sz w:val="16"/>
        </w:rPr>
        <w:t xml:space="preserve"> </w:t>
      </w:r>
      <w:r w:rsidRPr="00117EFA">
        <w:rPr>
          <w:rStyle w:val="StyleUnderline"/>
        </w:rPr>
        <w:t>concerns about</w:t>
      </w:r>
      <w:r w:rsidRPr="00A148A2">
        <w:rPr>
          <w:sz w:val="16"/>
        </w:rPr>
        <w:t xml:space="preserve"> the </w:t>
      </w:r>
      <w:r w:rsidRPr="00117EFA">
        <w:rPr>
          <w:rStyle w:val="StyleUnderline"/>
        </w:rPr>
        <w:t>security of microelectronic supply chains and telecommunications</w:t>
      </w:r>
      <w:r w:rsidRPr="00A148A2">
        <w:rPr>
          <w:sz w:val="16"/>
        </w:rPr>
        <w:t xml:space="preserve"> networks. Yet even though civilian technologies were increasingly relevant for national security, the U.S. government wasn’t responsible for them. </w:t>
      </w:r>
      <w:r w:rsidRPr="00117EFA">
        <w:rPr>
          <w:rStyle w:val="StyleUnderline"/>
        </w:rPr>
        <w:t>The private sector</w:t>
      </w:r>
      <w:r w:rsidRPr="00A148A2">
        <w:rPr>
          <w:sz w:val="16"/>
        </w:rPr>
        <w:t xml:space="preserve"> was, and it </w:t>
      </w:r>
      <w:r w:rsidRPr="00117EFA">
        <w:rPr>
          <w:rStyle w:val="StyleUnderline"/>
        </w:rPr>
        <w:t>was innovating at a rapid</w:t>
      </w:r>
      <w:r w:rsidRPr="00A148A2">
        <w:rPr>
          <w:sz w:val="16"/>
        </w:rPr>
        <w:t xml:space="preserve"> </w:t>
      </w:r>
      <w:r w:rsidRPr="00117EFA">
        <w:rPr>
          <w:rStyle w:val="StyleUnderline"/>
        </w:rPr>
        <w:t>clip with which the government could barely keep pace</w:t>
      </w:r>
      <w:r w:rsidRPr="00A148A2">
        <w:rPr>
          <w:sz w:val="16"/>
        </w:rPr>
        <w:t xml:space="preserve">. Taken together, </w:t>
      </w:r>
      <w:r w:rsidRPr="00117EFA">
        <w:rPr>
          <w:rStyle w:val="StyleUnderline"/>
        </w:rPr>
        <w:t xml:space="preserve">all these trends have led to a concerning state of affairs: the </w:t>
      </w:r>
      <w:r w:rsidRPr="00A148A2">
        <w:rPr>
          <w:rStyle w:val="StyleUnderline"/>
        </w:rPr>
        <w:t>interests of the</w:t>
      </w:r>
      <w:r w:rsidRPr="00117EFA">
        <w:rPr>
          <w:rStyle w:val="StyleUnderline"/>
        </w:rPr>
        <w:t xml:space="preserve"> private sector and the government are </w:t>
      </w:r>
      <w:r w:rsidRPr="00117EFA">
        <w:rPr>
          <w:rStyle w:val="Emphasis"/>
        </w:rPr>
        <w:t>further apart than ever</w:t>
      </w:r>
      <w:r w:rsidRPr="00A148A2">
        <w:rPr>
          <w:sz w:val="16"/>
        </w:rPr>
        <w:t>.</w:t>
      </w:r>
    </w:p>
    <w:p w14:paraId="6213DFEC" w14:textId="77777777" w:rsidR="00F17113" w:rsidRPr="00A148A2" w:rsidRDefault="00F17113" w:rsidP="00F17113">
      <w:pPr>
        <w:rPr>
          <w:sz w:val="16"/>
        </w:rPr>
      </w:pPr>
      <w:r w:rsidRPr="00A148A2">
        <w:rPr>
          <w:sz w:val="16"/>
        </w:rPr>
        <w:t>THE CHINESE JUGGERNAUT</w:t>
      </w:r>
    </w:p>
    <w:p w14:paraId="2F825373" w14:textId="77777777" w:rsidR="00F17113" w:rsidRPr="00A148A2" w:rsidRDefault="00F17113" w:rsidP="00F17113">
      <w:pPr>
        <w:rPr>
          <w:sz w:val="16"/>
        </w:rPr>
      </w:pPr>
      <w:r w:rsidRPr="00A148A2">
        <w:rPr>
          <w:sz w:val="16"/>
        </w:rPr>
        <w:t xml:space="preserve">The changes in American innovation would matter less if the world had remained unipolar. Instead, they occurred alongside the rise of a geopolitical rival. Over the past two decades, China has evolved from a country that largely steals and imitates technology to one that now also improves and even pioneers it. This is no accident; it is the result of the state’s deliberate, long-term focus. </w:t>
      </w:r>
      <w:r w:rsidRPr="00B01DDA">
        <w:rPr>
          <w:rStyle w:val="StyleUnderline"/>
          <w:highlight w:val="yellow"/>
        </w:rPr>
        <w:t>China</w:t>
      </w:r>
      <w:r w:rsidRPr="00117EFA">
        <w:rPr>
          <w:rStyle w:val="StyleUnderline"/>
        </w:rPr>
        <w:t xml:space="preserve"> has </w:t>
      </w:r>
      <w:r w:rsidRPr="00B01DDA">
        <w:rPr>
          <w:rStyle w:val="StyleUnderline"/>
          <w:highlight w:val="yellow"/>
        </w:rPr>
        <w:t>invested</w:t>
      </w:r>
      <w:r w:rsidRPr="00117EFA">
        <w:rPr>
          <w:rStyle w:val="StyleUnderline"/>
        </w:rPr>
        <w:t xml:space="preserve"> massively </w:t>
      </w:r>
      <w:r w:rsidRPr="00B01DDA">
        <w:rPr>
          <w:rStyle w:val="StyleUnderline"/>
          <w:highlight w:val="yellow"/>
        </w:rPr>
        <w:t xml:space="preserve">in </w:t>
      </w:r>
      <w:r w:rsidRPr="00B01DDA">
        <w:rPr>
          <w:rStyle w:val="Emphasis"/>
          <w:highlight w:val="yellow"/>
        </w:rPr>
        <w:t>R &amp; D</w:t>
      </w:r>
      <w:r w:rsidRPr="00A148A2">
        <w:rPr>
          <w:sz w:val="16"/>
        </w:rPr>
        <w:t xml:space="preserve">, </w:t>
      </w:r>
      <w:r w:rsidRPr="00B01DDA">
        <w:rPr>
          <w:rStyle w:val="StyleUnderline"/>
          <w:highlight w:val="yellow"/>
        </w:rPr>
        <w:t>with its share of global</w:t>
      </w:r>
      <w:r w:rsidRPr="00117EFA">
        <w:rPr>
          <w:rStyle w:val="StyleUnderline"/>
        </w:rPr>
        <w:t xml:space="preserve"> technology </w:t>
      </w:r>
      <w:r w:rsidRPr="00B01DDA">
        <w:rPr>
          <w:rStyle w:val="StyleUnderline"/>
          <w:highlight w:val="yellow"/>
        </w:rPr>
        <w:t xml:space="preserve">spending </w:t>
      </w:r>
      <w:r w:rsidRPr="00B01DDA">
        <w:rPr>
          <w:rStyle w:val="Emphasis"/>
          <w:highlight w:val="yellow"/>
        </w:rPr>
        <w:t>growing</w:t>
      </w:r>
      <w:r w:rsidRPr="00A148A2">
        <w:rPr>
          <w:sz w:val="16"/>
        </w:rPr>
        <w:t xml:space="preserve"> </w:t>
      </w:r>
      <w:r w:rsidRPr="00A148A2">
        <w:rPr>
          <w:rStyle w:val="StyleUnderline"/>
        </w:rPr>
        <w:t>from</w:t>
      </w:r>
      <w:r w:rsidRPr="00117EFA">
        <w:rPr>
          <w:rStyle w:val="StyleUnderline"/>
        </w:rPr>
        <w:t xml:space="preserve"> </w:t>
      </w:r>
      <w:r w:rsidRPr="00A148A2">
        <w:rPr>
          <w:rStyle w:val="Emphasis"/>
        </w:rPr>
        <w:t>under five percent</w:t>
      </w:r>
      <w:r w:rsidRPr="00117EFA">
        <w:rPr>
          <w:rStyle w:val="StyleUnderline"/>
        </w:rPr>
        <w:t xml:space="preserve"> in 2000 </w:t>
      </w:r>
      <w:r w:rsidRPr="00B01DDA">
        <w:rPr>
          <w:rStyle w:val="StyleUnderline"/>
          <w:highlight w:val="yellow"/>
        </w:rPr>
        <w:t xml:space="preserve">to over </w:t>
      </w:r>
      <w:r w:rsidRPr="00B01DDA">
        <w:rPr>
          <w:rStyle w:val="Emphasis"/>
          <w:highlight w:val="yellow"/>
        </w:rPr>
        <w:t>23 percent</w:t>
      </w:r>
      <w:r w:rsidRPr="00A148A2">
        <w:rPr>
          <w:sz w:val="16"/>
        </w:rPr>
        <w:t xml:space="preserve"> </w:t>
      </w:r>
      <w:r w:rsidRPr="00117EFA">
        <w:rPr>
          <w:rStyle w:val="StyleUnderline"/>
        </w:rPr>
        <w:t>in 2020</w:t>
      </w:r>
      <w:r w:rsidRPr="00A148A2">
        <w:rPr>
          <w:sz w:val="16"/>
        </w:rPr>
        <w:t xml:space="preserve">. </w:t>
      </w:r>
      <w:r w:rsidRPr="00117EFA">
        <w:rPr>
          <w:rStyle w:val="StyleUnderline"/>
        </w:rPr>
        <w:t>If current trends continue</w:t>
      </w:r>
      <w:r w:rsidRPr="00A148A2">
        <w:rPr>
          <w:sz w:val="16"/>
        </w:rPr>
        <w:t xml:space="preserve">, </w:t>
      </w:r>
      <w:r w:rsidRPr="00B01DDA">
        <w:rPr>
          <w:rStyle w:val="Emphasis"/>
          <w:highlight w:val="yellow"/>
        </w:rPr>
        <w:t>China</w:t>
      </w:r>
      <w:r w:rsidRPr="00B01DDA">
        <w:rPr>
          <w:sz w:val="16"/>
          <w:highlight w:val="yellow"/>
        </w:rPr>
        <w:t xml:space="preserve"> </w:t>
      </w:r>
      <w:r w:rsidRPr="00B01DDA">
        <w:rPr>
          <w:rStyle w:val="StyleUnderline"/>
          <w:highlight w:val="yellow"/>
        </w:rPr>
        <w:t>is expected to</w:t>
      </w:r>
      <w:r w:rsidRPr="00117EFA">
        <w:rPr>
          <w:rStyle w:val="StyleUnderline"/>
        </w:rPr>
        <w:t xml:space="preserve"> </w:t>
      </w:r>
      <w:r w:rsidRPr="00B01DDA">
        <w:rPr>
          <w:rStyle w:val="Emphasis"/>
          <w:highlight w:val="yellow"/>
        </w:rPr>
        <w:t>overtake</w:t>
      </w:r>
      <w:r w:rsidRPr="00B01DDA">
        <w:rPr>
          <w:sz w:val="16"/>
          <w:highlight w:val="yellow"/>
        </w:rPr>
        <w:t xml:space="preserve"> </w:t>
      </w:r>
      <w:r w:rsidRPr="00B01DDA">
        <w:rPr>
          <w:rStyle w:val="StyleUnderline"/>
          <w:highlight w:val="yellow"/>
        </w:rPr>
        <w:t>the</w:t>
      </w:r>
      <w:r w:rsidRPr="00A148A2">
        <w:rPr>
          <w:sz w:val="16"/>
        </w:rPr>
        <w:t xml:space="preserve"> </w:t>
      </w:r>
      <w:r w:rsidRPr="00B01DDA">
        <w:rPr>
          <w:rStyle w:val="Emphasis"/>
          <w:highlight w:val="yellow"/>
        </w:rPr>
        <w:t>U</w:t>
      </w:r>
      <w:r w:rsidRPr="00A148A2">
        <w:rPr>
          <w:sz w:val="16"/>
        </w:rPr>
        <w:t xml:space="preserve">nited </w:t>
      </w:r>
      <w:r w:rsidRPr="00B01DDA">
        <w:rPr>
          <w:rStyle w:val="Emphasis"/>
          <w:highlight w:val="yellow"/>
        </w:rPr>
        <w:t>S</w:t>
      </w:r>
      <w:r w:rsidRPr="00A148A2">
        <w:rPr>
          <w:sz w:val="16"/>
        </w:rPr>
        <w:t xml:space="preserve">tates in such spending </w:t>
      </w:r>
      <w:r w:rsidRPr="00B01DDA">
        <w:rPr>
          <w:rStyle w:val="StyleUnderline"/>
          <w:highlight w:val="yellow"/>
        </w:rPr>
        <w:t>by</w:t>
      </w:r>
      <w:r w:rsidRPr="00B01DDA">
        <w:rPr>
          <w:sz w:val="16"/>
          <w:highlight w:val="yellow"/>
        </w:rPr>
        <w:t xml:space="preserve"> </w:t>
      </w:r>
      <w:r w:rsidRPr="00B01DDA">
        <w:rPr>
          <w:rStyle w:val="Emphasis"/>
          <w:highlight w:val="yellow"/>
        </w:rPr>
        <w:t>2025</w:t>
      </w:r>
      <w:r w:rsidRPr="00A148A2">
        <w:rPr>
          <w:sz w:val="16"/>
        </w:rPr>
        <w:t>.</w:t>
      </w:r>
    </w:p>
    <w:p w14:paraId="35C84024" w14:textId="77777777" w:rsidR="00F17113" w:rsidRPr="00A148A2" w:rsidRDefault="00F17113" w:rsidP="00F17113">
      <w:pPr>
        <w:rPr>
          <w:sz w:val="16"/>
        </w:rPr>
      </w:pPr>
      <w:r w:rsidRPr="00117EFA">
        <w:rPr>
          <w:rStyle w:val="StyleUnderline"/>
        </w:rPr>
        <w:t xml:space="preserve">Central to </w:t>
      </w:r>
      <w:r w:rsidRPr="00B01DDA">
        <w:rPr>
          <w:rStyle w:val="StyleUnderline"/>
          <w:highlight w:val="yellow"/>
        </w:rPr>
        <w:t>China’s</w:t>
      </w:r>
      <w:r w:rsidRPr="00117EFA">
        <w:rPr>
          <w:rStyle w:val="StyleUnderline"/>
        </w:rPr>
        <w:t xml:space="preserve"> drive has been a strategy of “</w:t>
      </w:r>
      <w:r w:rsidRPr="00B01DDA">
        <w:rPr>
          <w:rStyle w:val="Emphasis"/>
          <w:highlight w:val="yellow"/>
        </w:rPr>
        <w:t>military-civil fusion</w:t>
      </w:r>
      <w:r w:rsidRPr="00A148A2">
        <w:rPr>
          <w:sz w:val="16"/>
        </w:rPr>
        <w:t xml:space="preserve">,” a coordinated effort to ensure cooperation between the private sector and the defense industry. At the national, provincial, and local levels, the </w:t>
      </w:r>
      <w:r w:rsidRPr="00117EFA">
        <w:rPr>
          <w:rStyle w:val="StyleUnderline"/>
        </w:rPr>
        <w:t xml:space="preserve">state backs the efforts of </w:t>
      </w:r>
      <w:r w:rsidRPr="00117EFA">
        <w:rPr>
          <w:rStyle w:val="Emphasis"/>
        </w:rPr>
        <w:t>military organizations</w:t>
      </w:r>
      <w:r w:rsidRPr="00A148A2">
        <w:rPr>
          <w:sz w:val="16"/>
        </w:rPr>
        <w:t xml:space="preserve">, </w:t>
      </w:r>
      <w:r w:rsidRPr="00117EFA">
        <w:rPr>
          <w:rStyle w:val="Emphasis"/>
        </w:rPr>
        <w:t>s</w:t>
      </w:r>
      <w:r w:rsidRPr="00A148A2">
        <w:rPr>
          <w:sz w:val="16"/>
        </w:rPr>
        <w:t>tate-</w:t>
      </w:r>
      <w:r w:rsidRPr="00117EFA">
        <w:rPr>
          <w:rStyle w:val="Emphasis"/>
        </w:rPr>
        <w:t>o</w:t>
      </w:r>
      <w:r w:rsidRPr="00A148A2">
        <w:rPr>
          <w:sz w:val="16"/>
        </w:rPr>
        <w:t xml:space="preserve">wned </w:t>
      </w:r>
      <w:r w:rsidRPr="00117EFA">
        <w:rPr>
          <w:rStyle w:val="Emphasis"/>
        </w:rPr>
        <w:t>e</w:t>
      </w:r>
      <w:r w:rsidRPr="00A148A2">
        <w:rPr>
          <w:sz w:val="16"/>
        </w:rPr>
        <w:t>nterprise</w:t>
      </w:r>
      <w:r w:rsidRPr="00117EFA">
        <w:rPr>
          <w:rStyle w:val="Emphasis"/>
        </w:rPr>
        <w:t>s</w:t>
      </w:r>
      <w:r w:rsidRPr="00A148A2">
        <w:rPr>
          <w:sz w:val="16"/>
        </w:rPr>
        <w:t xml:space="preserve">, </w:t>
      </w:r>
      <w:r w:rsidRPr="00117EFA">
        <w:rPr>
          <w:rStyle w:val="StyleUnderline"/>
        </w:rPr>
        <w:t>and</w:t>
      </w:r>
      <w:r w:rsidRPr="00A148A2">
        <w:rPr>
          <w:sz w:val="16"/>
        </w:rPr>
        <w:t xml:space="preserve"> </w:t>
      </w:r>
      <w:r w:rsidRPr="00117EFA">
        <w:rPr>
          <w:rStyle w:val="StyleUnderline"/>
        </w:rPr>
        <w:t>private companies and entrepreneurs</w:t>
      </w:r>
      <w:r w:rsidRPr="00A148A2">
        <w:rPr>
          <w:sz w:val="16"/>
        </w:rPr>
        <w:t xml:space="preserve">. Support might come in the form of research grants, shared data, government-backed loans, or training programs. It might even be as simple as the provision of land or office space; </w:t>
      </w:r>
      <w:r w:rsidRPr="00117EFA">
        <w:rPr>
          <w:rStyle w:val="StyleUnderline"/>
        </w:rPr>
        <w:t xml:space="preserve">the government </w:t>
      </w:r>
      <w:r w:rsidRPr="00B01DDA">
        <w:rPr>
          <w:rStyle w:val="StyleUnderline"/>
          <w:highlight w:val="yellow"/>
        </w:rPr>
        <w:t>is creating</w:t>
      </w:r>
      <w:r w:rsidRPr="00A148A2">
        <w:rPr>
          <w:sz w:val="16"/>
        </w:rPr>
        <w:t xml:space="preserve"> </w:t>
      </w:r>
      <w:r w:rsidRPr="00117EFA">
        <w:rPr>
          <w:rStyle w:val="Emphasis"/>
        </w:rPr>
        <w:t xml:space="preserve">whole new </w:t>
      </w:r>
      <w:r w:rsidRPr="00B01DDA">
        <w:rPr>
          <w:rStyle w:val="Emphasis"/>
          <w:highlight w:val="yellow"/>
        </w:rPr>
        <w:t>cities</w:t>
      </w:r>
      <w:r w:rsidRPr="00B01DDA">
        <w:rPr>
          <w:sz w:val="16"/>
          <w:highlight w:val="yellow"/>
        </w:rPr>
        <w:t xml:space="preserve"> </w:t>
      </w:r>
      <w:r w:rsidRPr="00B01DDA">
        <w:rPr>
          <w:rStyle w:val="StyleUnderline"/>
          <w:highlight w:val="yellow"/>
        </w:rPr>
        <w:t>dedicated</w:t>
      </w:r>
      <w:r w:rsidRPr="00A148A2">
        <w:rPr>
          <w:sz w:val="16"/>
        </w:rPr>
        <w:t xml:space="preserve"> solely </w:t>
      </w:r>
      <w:r w:rsidRPr="00B01DDA">
        <w:rPr>
          <w:rStyle w:val="StyleUnderline"/>
          <w:highlight w:val="yellow"/>
        </w:rPr>
        <w:t>to</w:t>
      </w:r>
      <w:r w:rsidRPr="00A148A2">
        <w:rPr>
          <w:sz w:val="16"/>
        </w:rPr>
        <w:t xml:space="preserve"> </w:t>
      </w:r>
      <w:r w:rsidRPr="00B01DDA">
        <w:rPr>
          <w:rStyle w:val="Emphasis"/>
          <w:highlight w:val="yellow"/>
        </w:rPr>
        <w:t>innovation</w:t>
      </w:r>
      <w:r w:rsidRPr="00A148A2">
        <w:rPr>
          <w:sz w:val="16"/>
        </w:rPr>
        <w:t>.</w:t>
      </w:r>
    </w:p>
    <w:p w14:paraId="5E5164FE" w14:textId="77777777" w:rsidR="00F17113" w:rsidRPr="00A148A2" w:rsidRDefault="00F17113" w:rsidP="00F17113">
      <w:pPr>
        <w:rPr>
          <w:sz w:val="16"/>
        </w:rPr>
      </w:pPr>
      <w:r w:rsidRPr="00117EFA">
        <w:rPr>
          <w:rStyle w:val="StyleUnderline"/>
        </w:rPr>
        <w:t xml:space="preserve">China’s investment </w:t>
      </w:r>
      <w:r w:rsidRPr="00B01DDA">
        <w:rPr>
          <w:rStyle w:val="StyleUnderline"/>
          <w:highlight w:val="yellow"/>
        </w:rPr>
        <w:t xml:space="preserve">in </w:t>
      </w:r>
      <w:r w:rsidRPr="00B01DDA">
        <w:rPr>
          <w:rStyle w:val="Emphasis"/>
          <w:highlight w:val="yellow"/>
        </w:rPr>
        <w:t>5G</w:t>
      </w:r>
      <w:r w:rsidRPr="00A148A2">
        <w:rPr>
          <w:sz w:val="16"/>
        </w:rPr>
        <w:t xml:space="preserve"> technology </w:t>
      </w:r>
      <w:r w:rsidRPr="00117EFA">
        <w:rPr>
          <w:rStyle w:val="StyleUnderline"/>
        </w:rPr>
        <w:t>shows how the process works</w:t>
      </w:r>
      <w:r w:rsidRPr="00A148A2">
        <w:rPr>
          <w:sz w:val="16"/>
        </w:rPr>
        <w:t xml:space="preserve"> in practice. Equipment for 5G makes up the backbone of a country’s cellular network infrastructure, and the Chinese company </w:t>
      </w:r>
      <w:r w:rsidRPr="00B01DDA">
        <w:rPr>
          <w:rStyle w:val="Emphasis"/>
          <w:highlight w:val="yellow"/>
        </w:rPr>
        <w:t>Huawei</w:t>
      </w:r>
      <w:r w:rsidRPr="00A148A2">
        <w:rPr>
          <w:sz w:val="16"/>
        </w:rPr>
        <w:t xml:space="preserve"> </w:t>
      </w:r>
      <w:r w:rsidRPr="00E800A7">
        <w:rPr>
          <w:rStyle w:val="StyleUnderline"/>
        </w:rPr>
        <w:t xml:space="preserve">has </w:t>
      </w:r>
      <w:r w:rsidRPr="00B01DDA">
        <w:rPr>
          <w:rStyle w:val="StyleUnderline"/>
          <w:highlight w:val="yellow"/>
        </w:rPr>
        <w:t>emerged</w:t>
      </w:r>
      <w:r w:rsidRPr="00E800A7">
        <w:rPr>
          <w:rStyle w:val="StyleUnderline"/>
        </w:rPr>
        <w:t xml:space="preserve"> as a world </w:t>
      </w:r>
      <w:r w:rsidRPr="00B01DDA">
        <w:rPr>
          <w:rStyle w:val="StyleUnderline"/>
          <w:highlight w:val="yellow"/>
        </w:rPr>
        <w:t>leader</w:t>
      </w:r>
      <w:r w:rsidRPr="00A148A2">
        <w:rPr>
          <w:sz w:val="16"/>
        </w:rPr>
        <w:t xml:space="preserve"> in engineering and selling it—offering high-quality products at a lower price than its Finnish and South Korean competitors. The company has been buoyed by massive state support—by The Wall Street Journal’ s count, some $75 billion in tax breaks, grants, loans, and discounts on land. Huawei has also benefited from China’s Belt and Road Initiative, which provides generous loans to countries and Chinese companies to finance infrastructure construction.</w:t>
      </w:r>
    </w:p>
    <w:p w14:paraId="739C3BC9" w14:textId="77777777" w:rsidR="00F17113" w:rsidRPr="00A148A2" w:rsidRDefault="00F17113" w:rsidP="00F17113">
      <w:pPr>
        <w:rPr>
          <w:sz w:val="16"/>
        </w:rPr>
      </w:pPr>
      <w:r w:rsidRPr="00A148A2">
        <w:rPr>
          <w:sz w:val="16"/>
        </w:rPr>
        <w:t xml:space="preserve">Massive </w:t>
      </w:r>
      <w:r w:rsidRPr="00E800A7">
        <w:rPr>
          <w:rStyle w:val="Emphasis"/>
        </w:rPr>
        <w:t>state investments</w:t>
      </w:r>
      <w:r w:rsidRPr="00A148A2">
        <w:rPr>
          <w:sz w:val="16"/>
        </w:rPr>
        <w:t xml:space="preserve"> </w:t>
      </w:r>
      <w:r w:rsidRPr="00E800A7">
        <w:rPr>
          <w:rStyle w:val="StyleUnderline"/>
        </w:rPr>
        <w:t>in</w:t>
      </w:r>
      <w:r w:rsidRPr="00A148A2">
        <w:rPr>
          <w:sz w:val="16"/>
        </w:rPr>
        <w:t xml:space="preserve"> </w:t>
      </w:r>
      <w:r w:rsidRPr="00E800A7">
        <w:rPr>
          <w:rStyle w:val="Emphasis"/>
        </w:rPr>
        <w:t>a</w:t>
      </w:r>
      <w:r w:rsidRPr="00A148A2">
        <w:rPr>
          <w:sz w:val="16"/>
        </w:rPr>
        <w:t xml:space="preserve">rtificial </w:t>
      </w:r>
      <w:r w:rsidRPr="00E800A7">
        <w:rPr>
          <w:rStyle w:val="Emphasis"/>
        </w:rPr>
        <w:t>i</w:t>
      </w:r>
      <w:r w:rsidRPr="00A148A2">
        <w:rPr>
          <w:sz w:val="16"/>
        </w:rPr>
        <w:t xml:space="preserve">ntelligence have also </w:t>
      </w:r>
      <w:r w:rsidRPr="00E800A7">
        <w:rPr>
          <w:rStyle w:val="StyleUnderline"/>
        </w:rPr>
        <w:t>paid off</w:t>
      </w:r>
      <w:r w:rsidRPr="00A148A2">
        <w:rPr>
          <w:sz w:val="16"/>
        </w:rPr>
        <w:t xml:space="preserve">. </w:t>
      </w:r>
      <w:r w:rsidRPr="00B01DDA">
        <w:rPr>
          <w:rStyle w:val="StyleUnderline"/>
          <w:highlight w:val="yellow"/>
        </w:rPr>
        <w:t>Chinese researchers</w:t>
      </w:r>
      <w:r w:rsidRPr="00A148A2">
        <w:rPr>
          <w:sz w:val="16"/>
        </w:rPr>
        <w:t xml:space="preserve"> now </w:t>
      </w:r>
      <w:r w:rsidRPr="00B01DDA">
        <w:rPr>
          <w:rStyle w:val="StyleUnderline"/>
          <w:highlight w:val="yellow"/>
        </w:rPr>
        <w:t xml:space="preserve">publish </w:t>
      </w:r>
      <w:r w:rsidRPr="00B01DDA">
        <w:rPr>
          <w:rStyle w:val="Emphasis"/>
          <w:highlight w:val="yellow"/>
        </w:rPr>
        <w:t>more</w:t>
      </w:r>
      <w:r w:rsidRPr="00E800A7">
        <w:rPr>
          <w:rStyle w:val="Emphasis"/>
        </w:rPr>
        <w:t xml:space="preserve"> scientific papers</w:t>
      </w:r>
      <w:r w:rsidRPr="00A148A2">
        <w:rPr>
          <w:sz w:val="16"/>
        </w:rPr>
        <w:t xml:space="preserve"> in that field </w:t>
      </w:r>
      <w:r w:rsidRPr="00B01DDA">
        <w:rPr>
          <w:rStyle w:val="StyleUnderline"/>
          <w:highlight w:val="yellow"/>
        </w:rPr>
        <w:t>than</w:t>
      </w:r>
      <w:r w:rsidRPr="00A148A2">
        <w:rPr>
          <w:sz w:val="16"/>
        </w:rPr>
        <w:t xml:space="preserve"> </w:t>
      </w:r>
      <w:r w:rsidRPr="00B01DDA">
        <w:rPr>
          <w:rStyle w:val="StyleUnderline"/>
          <w:highlight w:val="yellow"/>
        </w:rPr>
        <w:t>American</w:t>
      </w:r>
      <w:r w:rsidRPr="00A148A2">
        <w:rPr>
          <w:sz w:val="16"/>
        </w:rPr>
        <w:t xml:space="preserve"> one</w:t>
      </w:r>
      <w:r w:rsidRPr="00B01DDA">
        <w:rPr>
          <w:rStyle w:val="StyleUnderline"/>
          <w:highlight w:val="yellow"/>
        </w:rPr>
        <w:t>s</w:t>
      </w:r>
      <w:r w:rsidRPr="00A148A2">
        <w:rPr>
          <w:sz w:val="16"/>
        </w:rPr>
        <w:t xml:space="preserve"> do. Part of this success is the result of funding, but something else plays a big role: access to enormous amounts of data. </w:t>
      </w:r>
      <w:r w:rsidRPr="00E800A7">
        <w:rPr>
          <w:rStyle w:val="StyleUnderline"/>
        </w:rPr>
        <w:t>Beijing has</w:t>
      </w:r>
      <w:r w:rsidRPr="00A148A2">
        <w:rPr>
          <w:sz w:val="16"/>
        </w:rPr>
        <w:t xml:space="preserve"> </w:t>
      </w:r>
      <w:r w:rsidRPr="00E800A7">
        <w:rPr>
          <w:rStyle w:val="StyleUnderline"/>
        </w:rPr>
        <w:t xml:space="preserve">fueled the rise of </w:t>
      </w:r>
      <w:r w:rsidRPr="00B01DDA">
        <w:rPr>
          <w:rStyle w:val="Emphasis"/>
          <w:highlight w:val="yellow"/>
        </w:rPr>
        <w:t>powerhouse companies</w:t>
      </w:r>
      <w:r w:rsidRPr="00A148A2">
        <w:rPr>
          <w:sz w:val="16"/>
        </w:rPr>
        <w:t xml:space="preserve"> that sweep up endless information about their users. These </w:t>
      </w:r>
      <w:r w:rsidRPr="00B01DDA">
        <w:rPr>
          <w:rStyle w:val="StyleUnderline"/>
          <w:highlight w:val="yellow"/>
        </w:rPr>
        <w:t>include</w:t>
      </w:r>
      <w:r w:rsidRPr="00A148A2">
        <w:rPr>
          <w:sz w:val="16"/>
        </w:rPr>
        <w:t xml:space="preserve"> </w:t>
      </w:r>
      <w:r w:rsidRPr="00B01DDA">
        <w:rPr>
          <w:rStyle w:val="Emphasis"/>
          <w:highlight w:val="yellow"/>
        </w:rPr>
        <w:t>Alibaba</w:t>
      </w:r>
      <w:r w:rsidRPr="00A148A2">
        <w:rPr>
          <w:sz w:val="16"/>
        </w:rPr>
        <w:t xml:space="preserve">, an e-commerce giant; </w:t>
      </w:r>
      <w:r w:rsidRPr="00E800A7">
        <w:rPr>
          <w:rStyle w:val="Emphasis"/>
        </w:rPr>
        <w:t>Tencent</w:t>
      </w:r>
      <w:r w:rsidRPr="00A148A2">
        <w:rPr>
          <w:sz w:val="16"/>
        </w:rPr>
        <w:t xml:space="preserve">, which developed the all-purpose WeChat app; </w:t>
      </w:r>
      <w:r w:rsidRPr="00E800A7">
        <w:rPr>
          <w:rStyle w:val="Emphasis"/>
        </w:rPr>
        <w:t>Baidu</w:t>
      </w:r>
      <w:r w:rsidRPr="00A148A2">
        <w:rPr>
          <w:sz w:val="16"/>
        </w:rPr>
        <w:t xml:space="preserve">, which began as a search engine but now offers a range of online products; </w:t>
      </w:r>
      <w:r w:rsidRPr="00E800A7">
        <w:rPr>
          <w:rStyle w:val="Emphasis"/>
        </w:rPr>
        <w:t>DJI</w:t>
      </w:r>
      <w:r w:rsidRPr="00A148A2">
        <w:rPr>
          <w:sz w:val="16"/>
        </w:rPr>
        <w:t xml:space="preserve">, which dominates the consumer drone market; and </w:t>
      </w:r>
      <w:r w:rsidRPr="00E800A7">
        <w:rPr>
          <w:rStyle w:val="Emphasis"/>
        </w:rPr>
        <w:t>SenseTime</w:t>
      </w:r>
      <w:r w:rsidRPr="00A148A2">
        <w:rPr>
          <w:sz w:val="16"/>
        </w:rPr>
        <w:t xml:space="preserve">, which provides facial recognition technology for China’s video surveillance network and is said to be the world’s most valuable artificial intelligence company. As a matter of law, </w:t>
      </w:r>
      <w:r w:rsidRPr="00E800A7">
        <w:rPr>
          <w:rStyle w:val="StyleUnderline"/>
        </w:rPr>
        <w:t>these companies are required to cooperate with the state for intelligence</w:t>
      </w:r>
      <w:r w:rsidRPr="00A148A2">
        <w:rPr>
          <w:sz w:val="16"/>
        </w:rPr>
        <w:t xml:space="preserve"> purposes, a broad mandate that is almost certainly used to force companies to share data for many other reasons.</w:t>
      </w:r>
    </w:p>
    <w:p w14:paraId="4BAE9437" w14:textId="77777777" w:rsidR="00F17113" w:rsidRPr="00A148A2" w:rsidRDefault="00F17113" w:rsidP="00F17113">
      <w:pPr>
        <w:rPr>
          <w:sz w:val="16"/>
        </w:rPr>
      </w:pPr>
      <w:r w:rsidRPr="00E800A7">
        <w:rPr>
          <w:rStyle w:val="StyleUnderline"/>
        </w:rPr>
        <w:t>That information</w:t>
      </w:r>
      <w:r w:rsidRPr="00A148A2">
        <w:rPr>
          <w:sz w:val="16"/>
        </w:rPr>
        <w:t xml:space="preserve"> increasingly </w:t>
      </w:r>
      <w:r w:rsidRPr="00E800A7">
        <w:rPr>
          <w:rStyle w:val="StyleUnderline"/>
        </w:rPr>
        <w:t>involves people</w:t>
      </w:r>
      <w:r w:rsidRPr="00A148A2">
        <w:rPr>
          <w:sz w:val="16"/>
        </w:rPr>
        <w:t xml:space="preserve"> living </w:t>
      </w:r>
      <w:r w:rsidRPr="00E800A7">
        <w:rPr>
          <w:rStyle w:val="Emphasis"/>
        </w:rPr>
        <w:t>outside China</w:t>
      </w:r>
      <w:r w:rsidRPr="00A148A2">
        <w:rPr>
          <w:sz w:val="16"/>
        </w:rPr>
        <w:t>.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0378E81D" w14:textId="77777777" w:rsidR="00F17113" w:rsidRPr="00A148A2" w:rsidRDefault="00F17113" w:rsidP="00F17113">
      <w:pPr>
        <w:rPr>
          <w:sz w:val="16"/>
        </w:rPr>
      </w:pPr>
      <w:r w:rsidRPr="00A148A2">
        <w:rPr>
          <w:sz w:val="16"/>
        </w:rPr>
        <w:t>China’s hunger for data extends to some of the most personal information imaginable: our own DNA. Since the COVID-19 pandemic began, BGI— a Chinese genome-sequencing company that began as a government funded research group—has broken ground on some 50 new laboratories abroad designed to help governments test for the virus. China has legitimate reasons to build these labs, but it also has an ugly record of forcibly collecting DNA data from Tibetans and Uighurs as part of its efforts to monitor these minorities. Given that BGI runs China ’ s national library of genomics data, it is conceivable that through BGI testing, foreigners ’ biological data might end up in that repository.</w:t>
      </w:r>
    </w:p>
    <w:p w14:paraId="506D43C0" w14:textId="77777777" w:rsidR="00F17113" w:rsidRPr="00A148A2" w:rsidRDefault="00F17113" w:rsidP="00F17113">
      <w:pPr>
        <w:rPr>
          <w:sz w:val="16"/>
        </w:rPr>
      </w:pPr>
      <w:r w:rsidRPr="00A148A2">
        <w:rPr>
          <w:sz w:val="16"/>
        </w:rPr>
        <w:t>Indeed, China has shown great interest in biotechnology, even if it has yet to catch up to the United States. Combined with massive computing power and artificial intelligence, innovations in biotechnology could help solve some of humanity ’ 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petrochemicals.The economic implications of the coming biotechnology revolution are staggering: the McKinsey Global Institute has estimated the value of biotechnology ’ s many potential applications at up to $4 trillion over the next ten to 20 years.</w:t>
      </w:r>
    </w:p>
    <w:p w14:paraId="0ACD04D4" w14:textId="77777777" w:rsidR="00F17113" w:rsidRPr="00CA083A" w:rsidRDefault="00F17113" w:rsidP="00F17113">
      <w:pPr>
        <w:rPr>
          <w:sz w:val="16"/>
        </w:rPr>
      </w:pPr>
      <w:r w:rsidRPr="00A148A2">
        <w:rPr>
          <w:sz w:val="16"/>
        </w:rPr>
        <w:t xml:space="preserve">Like all powerful technologies, however, biotechnology has a dark side. It is not inconceivable, for example, that some malicious actor could create a biological weapon that targeted a specific ethnic group. On controversial questions—such as how much manipulation of the human genome is acceptable—countries will accept different degrees of risk in the name of progress and take different ethical positions.The country that leads biotechnology ’ s development will be the one that most profoundly shapes the norms and standards around its use. And there is reason to worry if that country is China.In 2018, the Chinese scientist He Jiankui genetically engineered the </w:t>
      </w:r>
      <w:r w:rsidRPr="00CA083A">
        <w:rPr>
          <w:sz w:val="16"/>
        </w:rPr>
        <w:t>DNA of twin babies, prompting an international uproar. Beijing portrayed him as a rogue researcher and punished him. Yet the Chinese government’ s disdain for human rights, coupled with its quest for technological supremacy, suggests that it could embrace a lax, even dangerous approach to bioethics.</w:t>
      </w:r>
    </w:p>
    <w:p w14:paraId="763EF7F4" w14:textId="77777777" w:rsidR="00F17113" w:rsidRPr="00CA083A" w:rsidRDefault="00F17113" w:rsidP="00F17113">
      <w:pPr>
        <w:rPr>
          <w:sz w:val="16"/>
        </w:rPr>
      </w:pPr>
      <w:r w:rsidRPr="00CA083A">
        <w:rPr>
          <w:sz w:val="16"/>
        </w:rPr>
        <w:t>THINKING BIGGER</w:t>
      </w:r>
    </w:p>
    <w:p w14:paraId="68BB3BA8" w14:textId="77777777" w:rsidR="00F17113" w:rsidRPr="00A148A2" w:rsidRDefault="00F17113" w:rsidP="00F17113">
      <w:pPr>
        <w:rPr>
          <w:sz w:val="16"/>
        </w:rPr>
      </w:pPr>
      <w:r w:rsidRPr="00CA083A">
        <w:rPr>
          <w:sz w:val="16"/>
        </w:rPr>
        <w:t xml:space="preserve">Washington has monitored China’s technological progress through a military lens, worrying about how it contributes to Chinese defense capabilities. But the challenge is much broader. </w:t>
      </w:r>
      <w:r w:rsidRPr="00CA083A">
        <w:rPr>
          <w:rStyle w:val="StyleUnderline"/>
        </w:rPr>
        <w:t xml:space="preserve">China’s push for </w:t>
      </w:r>
      <w:r w:rsidRPr="00CA083A">
        <w:rPr>
          <w:rStyle w:val="Emphasis"/>
        </w:rPr>
        <w:t>technological supremacy</w:t>
      </w:r>
      <w:r w:rsidRPr="00CA083A">
        <w:rPr>
          <w:sz w:val="16"/>
        </w:rPr>
        <w:t xml:space="preserve"> </w:t>
      </w:r>
      <w:r w:rsidRPr="00CA083A">
        <w:rPr>
          <w:rStyle w:val="StyleUnderline"/>
        </w:rPr>
        <w:t>is</w:t>
      </w:r>
      <w:r w:rsidRPr="00CA083A">
        <w:rPr>
          <w:sz w:val="16"/>
        </w:rPr>
        <w:t xml:space="preserve"> not simply aimed at gaining a battlefield advantage; Beijing is </w:t>
      </w:r>
      <w:r w:rsidRPr="00CA083A">
        <w:rPr>
          <w:rStyle w:val="StyleUnderline"/>
        </w:rPr>
        <w:t xml:space="preserve">changing the </w:t>
      </w:r>
      <w:r w:rsidRPr="00CA083A">
        <w:rPr>
          <w:rStyle w:val="Emphasis"/>
        </w:rPr>
        <w:t>battlefield</w:t>
      </w:r>
      <w:r w:rsidRPr="00CA083A">
        <w:rPr>
          <w:sz w:val="16"/>
        </w:rPr>
        <w:t xml:space="preserve"> itself. </w:t>
      </w:r>
      <w:r w:rsidRPr="00CA083A">
        <w:rPr>
          <w:rStyle w:val="StyleUnderline"/>
        </w:rPr>
        <w:t>Although</w:t>
      </w:r>
      <w:r w:rsidRPr="00CA083A">
        <w:rPr>
          <w:sz w:val="16"/>
        </w:rPr>
        <w:t xml:space="preserve"> commercial technologies such as </w:t>
      </w:r>
      <w:r w:rsidRPr="00CA083A">
        <w:rPr>
          <w:rStyle w:val="Emphasis"/>
        </w:rPr>
        <w:t>5G</w:t>
      </w:r>
      <w:r w:rsidRPr="00CA083A">
        <w:rPr>
          <w:sz w:val="16"/>
        </w:rPr>
        <w:t xml:space="preserve">, </w:t>
      </w:r>
      <w:r w:rsidRPr="00CA083A">
        <w:rPr>
          <w:rStyle w:val="Emphasis"/>
        </w:rPr>
        <w:t>a</w:t>
      </w:r>
      <w:r w:rsidRPr="00CA083A">
        <w:rPr>
          <w:sz w:val="16"/>
        </w:rPr>
        <w:t xml:space="preserve">rtificial </w:t>
      </w:r>
      <w:r w:rsidRPr="00CA083A">
        <w:rPr>
          <w:rStyle w:val="Emphasis"/>
        </w:rPr>
        <w:t>i</w:t>
      </w:r>
      <w:r w:rsidRPr="00CA083A">
        <w:rPr>
          <w:sz w:val="16"/>
        </w:rPr>
        <w:t xml:space="preserve">ntelligence, </w:t>
      </w:r>
      <w:r w:rsidRPr="00CA083A">
        <w:rPr>
          <w:rStyle w:val="Emphasis"/>
        </w:rPr>
        <w:t>quantum computing</w:t>
      </w:r>
      <w:r w:rsidRPr="00CA083A">
        <w:rPr>
          <w:sz w:val="16"/>
        </w:rPr>
        <w:t xml:space="preserve">, </w:t>
      </w:r>
      <w:r w:rsidRPr="00CA083A">
        <w:rPr>
          <w:rStyle w:val="StyleUnderline"/>
        </w:rPr>
        <w:t>and</w:t>
      </w:r>
      <w:r w:rsidRPr="00CA083A">
        <w:rPr>
          <w:sz w:val="16"/>
        </w:rPr>
        <w:t xml:space="preserve"> </w:t>
      </w:r>
      <w:r w:rsidRPr="00CA083A">
        <w:rPr>
          <w:rStyle w:val="Emphasis"/>
        </w:rPr>
        <w:t>biotech</w:t>
      </w:r>
      <w:r w:rsidRPr="00CA083A">
        <w:rPr>
          <w:sz w:val="16"/>
        </w:rPr>
        <w:t xml:space="preserve">nology will undoubtedly </w:t>
      </w:r>
      <w:r w:rsidRPr="00CA083A">
        <w:rPr>
          <w:rStyle w:val="StyleUnderline"/>
        </w:rPr>
        <w:t>have</w:t>
      </w:r>
      <w:r w:rsidRPr="00CA083A">
        <w:rPr>
          <w:sz w:val="16"/>
        </w:rPr>
        <w:t xml:space="preserve"> </w:t>
      </w:r>
      <w:r w:rsidRPr="00CA083A">
        <w:rPr>
          <w:rStyle w:val="Emphasis"/>
        </w:rPr>
        <w:t>military applications</w:t>
      </w:r>
      <w:r w:rsidRPr="00CA083A">
        <w:rPr>
          <w:sz w:val="16"/>
        </w:rPr>
        <w:t xml:space="preserve">, </w:t>
      </w:r>
      <w:r w:rsidRPr="00CA083A">
        <w:rPr>
          <w:rStyle w:val="StyleUnderline"/>
        </w:rPr>
        <w:t>China envisions</w:t>
      </w:r>
      <w:r w:rsidRPr="00CA083A">
        <w:rPr>
          <w:sz w:val="16"/>
        </w:rPr>
        <w:t xml:space="preserve"> a world of </w:t>
      </w:r>
      <w:r w:rsidRPr="00CA083A">
        <w:rPr>
          <w:rStyle w:val="StyleUnderline"/>
        </w:rPr>
        <w:t>great-power competition in which no shots need to be</w:t>
      </w:r>
      <w:r w:rsidRPr="00CA083A">
        <w:rPr>
          <w:sz w:val="16"/>
        </w:rPr>
        <w:t xml:space="preserve"> fired. </w:t>
      </w:r>
      <w:r w:rsidRPr="00CA083A">
        <w:rPr>
          <w:rStyle w:val="Emphasis"/>
        </w:rPr>
        <w:t>Technological supremacy</w:t>
      </w:r>
      <w:r w:rsidRPr="00CA083A">
        <w:rPr>
          <w:sz w:val="16"/>
        </w:rPr>
        <w:t xml:space="preserve"> </w:t>
      </w:r>
      <w:r w:rsidRPr="00CA083A">
        <w:rPr>
          <w:rStyle w:val="StyleUnderline"/>
        </w:rPr>
        <w:t>promises</w:t>
      </w:r>
      <w:r w:rsidRPr="00CA083A">
        <w:rPr>
          <w:sz w:val="16"/>
        </w:rPr>
        <w:t xml:space="preserve"> the </w:t>
      </w:r>
      <w:r w:rsidRPr="00CA083A">
        <w:rPr>
          <w:rStyle w:val="StyleUnderline"/>
        </w:rPr>
        <w:t>ability to dominate</w:t>
      </w:r>
      <w:r w:rsidRPr="00CA083A">
        <w:rPr>
          <w:sz w:val="16"/>
        </w:rPr>
        <w:t xml:space="preserve"> the </w:t>
      </w:r>
      <w:r w:rsidRPr="00CA083A">
        <w:rPr>
          <w:rStyle w:val="StyleUnderline"/>
        </w:rPr>
        <w:t>civilian infrastructure</w:t>
      </w:r>
      <w:r w:rsidRPr="00CA083A">
        <w:rPr>
          <w:sz w:val="16"/>
        </w:rPr>
        <w:t xml:space="preserve"> on which others depend, providing enormous influence. That is a major motivation behind Beijing’s support for high-tech civilian infrastructure exports. The countries buying Chinese systems may think they are merely receiving electric grids, health-care technology, or online payment systems, but in reality, they may also be placing critical national</w:t>
      </w:r>
      <w:r w:rsidRPr="00A148A2">
        <w:rPr>
          <w:sz w:val="16"/>
        </w:rPr>
        <w:t xml:space="preserve"> infrastructure and citizens ’ data in Beijing ’ s hands. Such exports are China’s Trojan horse.</w:t>
      </w:r>
    </w:p>
    <w:p w14:paraId="71EC8B26" w14:textId="77777777" w:rsidR="00F17113" w:rsidRPr="00A148A2" w:rsidRDefault="00F17113" w:rsidP="00F17113">
      <w:pPr>
        <w:rPr>
          <w:sz w:val="16"/>
        </w:rPr>
      </w:pPr>
      <w:r w:rsidRPr="00A148A2">
        <w:rPr>
          <w:sz w:val="16"/>
        </w:rPr>
        <w:t xml:space="preserve">Despite the changing nature of geopolitical competition, the United States still tends to equate </w:t>
      </w:r>
      <w:r w:rsidRPr="00CA083A">
        <w:rPr>
          <w:sz w:val="16"/>
        </w:rPr>
        <w:t xml:space="preserve">security with traditional defense capabilities. Consider microelectronics. They are critical components not only for a range of commercial products but also for virtually every major defense system, from aircraft to warships. Because they will power advances in artificial intelligence, they will also shape the United States ’future economic competitiveness. Yet investment in microelectronics has fallen through the cracks. </w:t>
      </w:r>
      <w:r w:rsidRPr="00CA083A">
        <w:rPr>
          <w:rStyle w:val="StyleUnderline"/>
        </w:rPr>
        <w:t>Neither the private sector nor</w:t>
      </w:r>
      <w:r w:rsidRPr="00CA083A">
        <w:rPr>
          <w:sz w:val="16"/>
        </w:rPr>
        <w:t xml:space="preserve"> the </w:t>
      </w:r>
      <w:r w:rsidRPr="00CA083A">
        <w:rPr>
          <w:rStyle w:val="StyleUnderline"/>
        </w:rPr>
        <w:t>government is</w:t>
      </w:r>
      <w:r w:rsidRPr="00CA083A">
        <w:rPr>
          <w:sz w:val="16"/>
        </w:rPr>
        <w:t xml:space="preserve"> adequately </w:t>
      </w:r>
      <w:r w:rsidRPr="00CA083A">
        <w:rPr>
          <w:rStyle w:val="Emphasis"/>
        </w:rPr>
        <w:t>funding innovation</w:t>
      </w:r>
      <w:r w:rsidRPr="00CA083A">
        <w:rPr>
          <w:sz w:val="16"/>
        </w:rPr>
        <w:t>—the former due to the large capital requirements and long time horizons involved and the latter because it has focused more on securing current supplies</w:t>
      </w:r>
      <w:r w:rsidRPr="00A148A2">
        <w:rPr>
          <w:sz w:val="16"/>
        </w:rPr>
        <w:t xml:space="preserve"> than on innovating. </w:t>
      </w:r>
      <w:r w:rsidRPr="00B01DDA">
        <w:rPr>
          <w:rStyle w:val="StyleUnderline"/>
          <w:highlight w:val="yellow"/>
        </w:rPr>
        <w:t>Although China</w:t>
      </w:r>
      <w:r w:rsidRPr="00BD61D3">
        <w:rPr>
          <w:rStyle w:val="StyleUnderline"/>
        </w:rPr>
        <w:t xml:space="preserve"> has </w:t>
      </w:r>
      <w:r w:rsidRPr="00B01DDA">
        <w:rPr>
          <w:rStyle w:val="StyleUnderline"/>
          <w:highlight w:val="yellow"/>
        </w:rPr>
        <w:t xml:space="preserve">had a </w:t>
      </w:r>
      <w:r w:rsidRPr="00B01DDA">
        <w:rPr>
          <w:rStyle w:val="Emphasis"/>
          <w:highlight w:val="yellow"/>
        </w:rPr>
        <w:t>hard time</w:t>
      </w:r>
      <w:r w:rsidRPr="00B01DDA">
        <w:rPr>
          <w:rStyle w:val="StyleUnderline"/>
          <w:highlight w:val="yellow"/>
        </w:rPr>
        <w:t xml:space="preserve"> catching up</w:t>
      </w:r>
      <w:r w:rsidRPr="00A148A2">
        <w:rPr>
          <w:sz w:val="16"/>
        </w:rPr>
        <w:t xml:space="preserve"> to the United States in this area, </w:t>
      </w:r>
      <w:r w:rsidRPr="00B01DDA">
        <w:rPr>
          <w:rStyle w:val="StyleUnderline"/>
          <w:highlight w:val="yellow"/>
        </w:rPr>
        <w:t xml:space="preserve">it is </w:t>
      </w:r>
      <w:r w:rsidRPr="00B01DDA">
        <w:rPr>
          <w:rStyle w:val="Emphasis"/>
          <w:highlight w:val="yellow"/>
        </w:rPr>
        <w:t>only a matter of time</w:t>
      </w:r>
      <w:r w:rsidRPr="00A148A2">
        <w:rPr>
          <w:sz w:val="16"/>
        </w:rPr>
        <w:t xml:space="preserve"> before it moves up the microelectronics value chain.</w:t>
      </w:r>
    </w:p>
    <w:p w14:paraId="02C08DC3" w14:textId="77777777" w:rsidR="00F17113" w:rsidRPr="00F17113" w:rsidRDefault="00F17113" w:rsidP="00F17113"/>
    <w:sectPr w:rsidR="00F17113" w:rsidRPr="00F1711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00000001"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panose1 w:val="020B0604020202020204"/>
    <w:charset w:val="00"/>
    <w:family w:val="roman"/>
    <w:notTrueType/>
    <w:pitch w:val="default"/>
  </w:font>
  <w:font w:name="Avenir LT Std 45 Book">
    <w:altName w:val="Calibri"/>
    <w:panose1 w:val="02000503020000020003"/>
    <w:charset w:val="00"/>
    <w:family w:val="swiss"/>
    <w:notTrueType/>
    <w:pitch w:val="variable"/>
    <w:sig w:usb0="800000AF" w:usb1="4000204A" w:usb2="00000000" w:usb3="00000000" w:csb0="00000001" w:csb1="00000000"/>
  </w:font>
  <w:font w:name="Arial Bold">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Scal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4D"/>
    <w:family w:val="roman"/>
    <w:notTrueType/>
    <w:pitch w:val="default"/>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80475B"/>
    <w:multiLevelType w:val="hybridMultilevel"/>
    <w:tmpl w:val="EE7CC8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20752D"/>
    <w:multiLevelType w:val="hybridMultilevel"/>
    <w:tmpl w:val="3B3E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3E20614"/>
    <w:multiLevelType w:val="hybridMultilevel"/>
    <w:tmpl w:val="5E567668"/>
    <w:lvl w:ilvl="0" w:tplc="0409000F">
      <w:start w:val="1"/>
      <w:numFmt w:val="decimal"/>
      <w:lvlText w:val="%1."/>
      <w:lvlJc w:val="left"/>
      <w:pPr>
        <w:ind w:left="40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3610170"/>
    <w:multiLevelType w:val="hybridMultilevel"/>
    <w:tmpl w:val="1A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8E3EE0"/>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B150416"/>
    <w:multiLevelType w:val="multilevel"/>
    <w:tmpl w:val="D79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E167D4"/>
    <w:multiLevelType w:val="hybridMultilevel"/>
    <w:tmpl w:val="50008A96"/>
    <w:lvl w:ilvl="0" w:tplc="7890911C">
      <w:start w:val="1"/>
      <w:numFmt w:val="decimal"/>
      <w:lvlText w:val="%1."/>
      <w:lvlJc w:val="left"/>
      <w:pPr>
        <w:ind w:left="36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A1146A"/>
    <w:multiLevelType w:val="hybridMultilevel"/>
    <w:tmpl w:val="8D44E8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404A1A40"/>
    <w:multiLevelType w:val="hybridMultilevel"/>
    <w:tmpl w:val="86DA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0621C0"/>
    <w:multiLevelType w:val="multilevel"/>
    <w:tmpl w:val="E6F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814549"/>
    <w:multiLevelType w:val="hybridMultilevel"/>
    <w:tmpl w:val="ADEA62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683CBF"/>
    <w:multiLevelType w:val="hybridMultilevel"/>
    <w:tmpl w:val="02CCA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9637ED"/>
    <w:multiLevelType w:val="hybridMultilevel"/>
    <w:tmpl w:val="78A6EC00"/>
    <w:lvl w:ilvl="0" w:tplc="8020B94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B63997"/>
    <w:multiLevelType w:val="hybridMultilevel"/>
    <w:tmpl w:val="1DC4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014253"/>
    <w:multiLevelType w:val="hybridMultilevel"/>
    <w:tmpl w:val="6FC2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34185D"/>
    <w:multiLevelType w:val="hybridMultilevel"/>
    <w:tmpl w:val="5BA411BE"/>
    <w:lvl w:ilvl="0" w:tplc="05141B38">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41"/>
  </w:num>
  <w:num w:numId="13">
    <w:abstractNumId w:val="25"/>
  </w:num>
  <w:num w:numId="14">
    <w:abstractNumId w:val="46"/>
  </w:num>
  <w:num w:numId="15">
    <w:abstractNumId w:val="12"/>
  </w:num>
  <w:num w:numId="16">
    <w:abstractNumId w:val="29"/>
  </w:num>
  <w:num w:numId="17">
    <w:abstractNumId w:val="20"/>
  </w:num>
  <w:num w:numId="18">
    <w:abstractNumId w:val="17"/>
  </w:num>
  <w:num w:numId="19">
    <w:abstractNumId w:val="16"/>
  </w:num>
  <w:num w:numId="20">
    <w:abstractNumId w:val="33"/>
  </w:num>
  <w:num w:numId="21">
    <w:abstractNumId w:val="26"/>
  </w:num>
  <w:num w:numId="22">
    <w:abstractNumId w:val="40"/>
  </w:num>
  <w:num w:numId="23">
    <w:abstractNumId w:val="42"/>
  </w:num>
  <w:num w:numId="24">
    <w:abstractNumId w:val="37"/>
  </w:num>
  <w:num w:numId="25">
    <w:abstractNumId w:val="45"/>
  </w:num>
  <w:num w:numId="26">
    <w:abstractNumId w:val="36"/>
  </w:num>
  <w:num w:numId="27">
    <w:abstractNumId w:val="21"/>
  </w:num>
  <w:num w:numId="28">
    <w:abstractNumId w:val="11"/>
  </w:num>
  <w:num w:numId="29">
    <w:abstractNumId w:val="44"/>
  </w:num>
  <w:num w:numId="30">
    <w:abstractNumId w:val="18"/>
  </w:num>
  <w:num w:numId="31">
    <w:abstractNumId w:val="43"/>
  </w:num>
  <w:num w:numId="32">
    <w:abstractNumId w:val="27"/>
  </w:num>
  <w:num w:numId="33">
    <w:abstractNumId w:val="15"/>
  </w:num>
  <w:num w:numId="34">
    <w:abstractNumId w:val="28"/>
  </w:num>
  <w:num w:numId="35">
    <w:abstractNumId w:val="22"/>
  </w:num>
  <w:num w:numId="36">
    <w:abstractNumId w:val="24"/>
  </w:num>
  <w:num w:numId="37">
    <w:abstractNumId w:val="39"/>
  </w:num>
  <w:num w:numId="38">
    <w:abstractNumId w:val="35"/>
  </w:num>
  <w:num w:numId="39">
    <w:abstractNumId w:val="30"/>
  </w:num>
  <w:num w:numId="40">
    <w:abstractNumId w:val="31"/>
  </w:num>
  <w:num w:numId="41">
    <w:abstractNumId w:val="14"/>
  </w:num>
  <w:num w:numId="42">
    <w:abstractNumId w:val="13"/>
  </w:num>
  <w:num w:numId="43">
    <w:abstractNumId w:val="38"/>
  </w:num>
  <w:num w:numId="44">
    <w:abstractNumId w:val="23"/>
  </w:num>
  <w:num w:numId="45">
    <w:abstractNumId w:val="32"/>
  </w:num>
  <w:num w:numId="46">
    <w:abstractNumId w:val="34"/>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6"/>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1711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5864"/>
    <w:rsid w:val="00396557"/>
    <w:rsid w:val="00397316"/>
    <w:rsid w:val="003A248F"/>
    <w:rsid w:val="003A4D9C"/>
    <w:rsid w:val="003B1668"/>
    <w:rsid w:val="003C5F4C"/>
    <w:rsid w:val="003D2E4E"/>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08D"/>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C7CB9"/>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02BF"/>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7113"/>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0092"/>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D6090"/>
  <w14:defaultImageDpi w14:val="300"/>
  <w15:docId w15:val="{821DD9A7-367F-C04D-A611-810B7EA8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17113"/>
    <w:pPr>
      <w:spacing w:after="160" w:line="259" w:lineRule="auto"/>
    </w:pPr>
    <w:rPr>
      <w:rFonts w:ascii="Arial" w:hAnsi="Arial" w:cs="Arial"/>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F171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F1711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F1711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9"/>
    <w:unhideWhenUsed/>
    <w:qFormat/>
    <w:rsid w:val="00F17113"/>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F171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F17113"/>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17113"/>
    <w:pPr>
      <w:spacing w:before="240" w:after="60"/>
      <w:ind w:left="1296" w:right="432" w:hanging="288"/>
      <w:outlineLvl w:val="6"/>
    </w:pPr>
    <w:rPr>
      <w:rFonts w:ascii="Times New Roman" w:eastAsia="Times New Roman" w:hAnsi="Times New Roman"/>
    </w:rPr>
  </w:style>
  <w:style w:type="paragraph" w:styleId="Heading8">
    <w:name w:val="heading 8"/>
    <w:basedOn w:val="Normal"/>
    <w:next w:val="Normal"/>
    <w:link w:val="Heading8Char"/>
    <w:qFormat/>
    <w:rsid w:val="00F17113"/>
    <w:pPr>
      <w:spacing w:before="240" w:after="60"/>
      <w:ind w:left="1440" w:right="432" w:hanging="432"/>
      <w:outlineLvl w:val="7"/>
    </w:pPr>
    <w:rPr>
      <w:rFonts w:ascii="Times New Roman" w:eastAsia="Times New Roman" w:hAnsi="Times New Roman"/>
      <w:i/>
      <w:iCs/>
    </w:rPr>
  </w:style>
  <w:style w:type="paragraph" w:styleId="Heading9">
    <w:name w:val="heading 9"/>
    <w:basedOn w:val="Normal"/>
    <w:next w:val="Normal"/>
    <w:link w:val="Heading9Char"/>
    <w:qFormat/>
    <w:rsid w:val="00F17113"/>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F171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7113"/>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F17113"/>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F17113"/>
    <w:rPr>
      <w:rFonts w:ascii="Arial" w:eastAsiaTheme="majorEastAsia" w:hAnsi="Arial"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F17113"/>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F17113"/>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F17113"/>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F17113"/>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20"/>
    <w:qFormat/>
    <w:rsid w:val="00F17113"/>
    <w:rPr>
      <w:rFonts w:ascii="Arial" w:hAnsi="Arial" w:cs="Arial"/>
      <w:b/>
      <w:i w:val="0"/>
      <w:iCs/>
      <w:sz w:val="22"/>
      <w:u w:val="single"/>
      <w:bdr w:val="none" w:sz="0" w:space="0" w:color="auto"/>
    </w:rPr>
  </w:style>
  <w:style w:type="character" w:styleId="FollowedHyperlink">
    <w:name w:val="FollowedHyperlink"/>
    <w:basedOn w:val="DefaultParagraphFont"/>
    <w:uiPriority w:val="99"/>
    <w:unhideWhenUsed/>
    <w:rsid w:val="00F17113"/>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F17113"/>
    <w:rPr>
      <w:color w:val="auto"/>
      <w:u w:val="none"/>
    </w:rPr>
  </w:style>
  <w:style w:type="paragraph" w:styleId="DocumentMap">
    <w:name w:val="Document Map"/>
    <w:basedOn w:val="Normal"/>
    <w:link w:val="DocumentMapChar"/>
    <w:uiPriority w:val="99"/>
    <w:unhideWhenUsed/>
    <w:rsid w:val="00F1711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17113"/>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F17113"/>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F17113"/>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F17113"/>
    <w:rPr>
      <w:rFonts w:ascii="Times New Roman" w:eastAsia="Times New Roman" w:hAnsi="Times New Roman" w:cs="Arial"/>
      <w:sz w:val="22"/>
    </w:rPr>
  </w:style>
  <w:style w:type="character" w:customStyle="1" w:styleId="Heading8Char">
    <w:name w:val="Heading 8 Char"/>
    <w:basedOn w:val="DefaultParagraphFont"/>
    <w:link w:val="Heading8"/>
    <w:rsid w:val="00F17113"/>
    <w:rPr>
      <w:rFonts w:ascii="Times New Roman" w:eastAsia="Times New Roman" w:hAnsi="Times New Roman" w:cs="Arial"/>
      <w:i/>
      <w:iCs/>
      <w:sz w:val="22"/>
    </w:rPr>
  </w:style>
  <w:style w:type="character" w:customStyle="1" w:styleId="Heading9Char">
    <w:name w:val="Heading 9 Char"/>
    <w:basedOn w:val="DefaultParagraphFont"/>
    <w:link w:val="Heading9"/>
    <w:rsid w:val="00F17113"/>
    <w:rPr>
      <w:rFonts w:ascii="Arial" w:eastAsia="Times New Roman" w:hAnsi="Arial" w:cs="Arial"/>
      <w:sz w:val="22"/>
    </w:rPr>
  </w:style>
  <w:style w:type="paragraph" w:customStyle="1" w:styleId="Emphasis1">
    <w:name w:val="Emphasis1"/>
    <w:basedOn w:val="Normal"/>
    <w:link w:val="Emphasis"/>
    <w:autoRedefine/>
    <w:uiPriority w:val="20"/>
    <w:qFormat/>
    <w:rsid w:val="00F1711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F17113"/>
    <w:pPr>
      <w:widowControl w:val="0"/>
      <w:ind w:left="720"/>
      <w:jc w:val="both"/>
    </w:pPr>
    <w:rPr>
      <w:b/>
      <w:u w:val="single"/>
      <w:bdr w:val="single" w:sz="4" w:space="0" w:color="auto"/>
    </w:rPr>
  </w:style>
  <w:style w:type="paragraph" w:customStyle="1" w:styleId="Analytic">
    <w:name w:val="Analytic"/>
    <w:basedOn w:val="Normal"/>
    <w:link w:val="AnalyticChar"/>
    <w:qFormat/>
    <w:rsid w:val="00F17113"/>
    <w:rPr>
      <w:rFonts w:eastAsia="Calibri"/>
      <w:b/>
      <w:color w:val="C00000"/>
      <w:sz w:val="24"/>
    </w:rPr>
  </w:style>
  <w:style w:type="character" w:customStyle="1" w:styleId="AnalyticChar">
    <w:name w:val="Analytic Char"/>
    <w:basedOn w:val="DefaultParagraphFont"/>
    <w:link w:val="Analytic"/>
    <w:rsid w:val="00F17113"/>
    <w:rPr>
      <w:rFonts w:ascii="Arial" w:eastAsia="Calibri" w:hAnsi="Arial" w:cs="Arial"/>
      <w:b/>
      <w:color w:val="C00000"/>
    </w:rPr>
  </w:style>
  <w:style w:type="character" w:styleId="UnresolvedMention">
    <w:name w:val="Unresolved Mention"/>
    <w:basedOn w:val="DefaultParagraphFont"/>
    <w:uiPriority w:val="99"/>
    <w:unhideWhenUsed/>
    <w:rsid w:val="00F17113"/>
    <w:rPr>
      <w:color w:val="605E5C"/>
      <w:shd w:val="clear" w:color="auto" w:fill="E1DFDD"/>
    </w:rPr>
  </w:style>
  <w:style w:type="paragraph" w:styleId="ListParagraph">
    <w:name w:val="List Paragraph"/>
    <w:aliases w:val="6 font,List Paragraph1,List Paragraph2"/>
    <w:basedOn w:val="Normal"/>
    <w:uiPriority w:val="99"/>
    <w:unhideWhenUsed/>
    <w:qFormat/>
    <w:rsid w:val="00F17113"/>
    <w:pPr>
      <w:ind w:left="720"/>
      <w:contextualSpacing/>
    </w:pPr>
  </w:style>
  <w:style w:type="character" w:customStyle="1" w:styleId="HTMLAddressChar">
    <w:name w:val="HTML Address Char"/>
    <w:basedOn w:val="DefaultParagraphFont"/>
    <w:link w:val="HTMLAddress"/>
    <w:uiPriority w:val="99"/>
    <w:rsid w:val="00F17113"/>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F17113"/>
    <w:pPr>
      <w:spacing w:after="0" w:line="240" w:lineRule="auto"/>
    </w:pPr>
    <w:rPr>
      <w:rFonts w:ascii="Times New Roman" w:eastAsia="Times New Roman" w:hAnsi="Times New Roman" w:cs="Times New Roman"/>
      <w:i/>
      <w:iCs/>
      <w:sz w:val="24"/>
    </w:rPr>
  </w:style>
  <w:style w:type="character" w:customStyle="1" w:styleId="HTMLAddressChar1">
    <w:name w:val="HTML Address Char1"/>
    <w:basedOn w:val="DefaultParagraphFont"/>
    <w:uiPriority w:val="99"/>
    <w:semiHidden/>
    <w:rsid w:val="00F17113"/>
    <w:rPr>
      <w:rFonts w:ascii="Arial" w:hAnsi="Arial" w:cs="Arial"/>
      <w:i/>
      <w:iCs/>
      <w:sz w:val="22"/>
    </w:rPr>
  </w:style>
  <w:style w:type="paragraph" w:customStyle="1" w:styleId="smallcaps">
    <w:name w:val="smallcaps"/>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document">
    <w:name w:val="document"/>
    <w:basedOn w:val="Normal"/>
    <w:qFormat/>
    <w:rsid w:val="00F17113"/>
    <w:pPr>
      <w:spacing w:before="100" w:beforeAutospacing="1" w:after="100" w:afterAutospacing="1" w:line="240" w:lineRule="auto"/>
    </w:pPr>
    <w:rPr>
      <w:rFonts w:ascii="Times New Roman" w:eastAsia="Times New Roman" w:hAnsi="Times New Roman" w:cs="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F17113"/>
    <w:rPr>
      <w:b w:val="0"/>
      <w:bCs/>
      <w:u w:val="single"/>
    </w:rPr>
  </w:style>
  <w:style w:type="paragraph" w:customStyle="1" w:styleId="CardIndented">
    <w:name w:val="Card (Indented)"/>
    <w:basedOn w:val="Normal"/>
    <w:link w:val="CardIndentedChar"/>
    <w:qFormat/>
    <w:rsid w:val="00F17113"/>
    <w:pPr>
      <w:ind w:left="288"/>
    </w:pPr>
  </w:style>
  <w:style w:type="character" w:customStyle="1" w:styleId="CardIndentedChar">
    <w:name w:val="Card (Indented) Char"/>
    <w:basedOn w:val="DefaultParagraphFont"/>
    <w:link w:val="CardIndented"/>
    <w:rsid w:val="00F17113"/>
    <w:rPr>
      <w:rFonts w:ascii="Arial" w:hAnsi="Arial" w:cs="Arial"/>
      <w:sz w:val="22"/>
    </w:rPr>
  </w:style>
  <w:style w:type="character" w:customStyle="1" w:styleId="Style1Char1">
    <w:name w:val="Style1 Char1"/>
    <w:basedOn w:val="DefaultParagraphFont"/>
    <w:rsid w:val="00F17113"/>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F17113"/>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F17113"/>
    <w:rPr>
      <w:u w:val="single"/>
    </w:rPr>
  </w:style>
  <w:style w:type="character" w:customStyle="1" w:styleId="StyleStyle4CharTimesNewRoman11pt">
    <w:name w:val="Style Style4 Char + Times New Roman 11 pt"/>
    <w:basedOn w:val="DefaultParagraphFont"/>
    <w:rsid w:val="00F17113"/>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F17113"/>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F17113"/>
    <w:rPr>
      <w:rFonts w:asciiTheme="majorHAnsi" w:eastAsiaTheme="majorEastAsia" w:hAnsiTheme="majorHAnsi" w:cstheme="majorBidi"/>
      <w:spacing w:val="-10"/>
      <w:kern w:val="28"/>
      <w:sz w:val="56"/>
      <w:szCs w:val="56"/>
    </w:rPr>
  </w:style>
  <w:style w:type="character" w:customStyle="1" w:styleId="underline">
    <w:name w:val="underline"/>
    <w:qFormat/>
    <w:rsid w:val="00F17113"/>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F17113"/>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F17113"/>
    <w:rPr>
      <w:rFonts w:ascii="Arial" w:hAnsi="Arial" w:cs="Arial"/>
      <w:sz w:val="22"/>
    </w:rPr>
  </w:style>
  <w:style w:type="paragraph" w:styleId="Footer">
    <w:name w:val="footer"/>
    <w:basedOn w:val="Normal"/>
    <w:link w:val="FooterChar"/>
    <w:uiPriority w:val="99"/>
    <w:unhideWhenUsed/>
    <w:rsid w:val="00F17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113"/>
    <w:rPr>
      <w:rFonts w:ascii="Arial" w:hAnsi="Arial" w:cs="Arial"/>
      <w:sz w:val="22"/>
    </w:rPr>
  </w:style>
  <w:style w:type="character" w:customStyle="1" w:styleId="il">
    <w:name w:val="il"/>
    <w:rsid w:val="00F17113"/>
  </w:style>
  <w:style w:type="paragraph" w:customStyle="1" w:styleId="UnderlinePara">
    <w:name w:val="Underline Para"/>
    <w:basedOn w:val="Normal"/>
    <w:uiPriority w:val="6"/>
    <w:qFormat/>
    <w:rsid w:val="00F17113"/>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F17113"/>
    <w:pPr>
      <w:jc w:val="both"/>
    </w:pPr>
    <w:rPr>
      <w:rFonts w:ascii="Times New Roman" w:eastAsia="Times New Roman" w:hAnsi="Times New Roman" w:cs="Times New Roman"/>
      <w:sz w:val="20"/>
    </w:rPr>
  </w:style>
  <w:style w:type="paragraph" w:customStyle="1" w:styleId="Cards">
    <w:name w:val="Cards"/>
    <w:next w:val="Nothing"/>
    <w:link w:val="CardsChar"/>
    <w:qFormat/>
    <w:rsid w:val="00F17113"/>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F17113"/>
    <w:rPr>
      <w:rFonts w:ascii="Times New Roman" w:hAnsi="Times New Roman"/>
      <w:sz w:val="24"/>
      <w:u w:val="thick"/>
    </w:rPr>
  </w:style>
  <w:style w:type="character" w:customStyle="1" w:styleId="Author-Date">
    <w:name w:val="Author-Date"/>
    <w:qFormat/>
    <w:rsid w:val="00F17113"/>
    <w:rPr>
      <w:b/>
      <w:sz w:val="24"/>
    </w:rPr>
  </w:style>
  <w:style w:type="character" w:customStyle="1" w:styleId="NothingChar">
    <w:name w:val="Nothing Char"/>
    <w:link w:val="Nothing"/>
    <w:rsid w:val="00F17113"/>
    <w:rPr>
      <w:rFonts w:ascii="Times New Roman" w:eastAsia="Times New Roman" w:hAnsi="Times New Roman" w:cs="Times New Roman"/>
      <w:sz w:val="20"/>
    </w:rPr>
  </w:style>
  <w:style w:type="character" w:customStyle="1" w:styleId="CardsChar">
    <w:name w:val="Cards Char"/>
    <w:link w:val="Cards"/>
    <w:rsid w:val="00F17113"/>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F17113"/>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Tags"/>
    <w:basedOn w:val="Heading1"/>
    <w:link w:val="NoSpacingChar"/>
    <w:autoRedefine/>
    <w:qFormat/>
    <w:rsid w:val="00F1711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F17113"/>
    <w:rPr>
      <w:rFonts w:eastAsia="SimSun"/>
      <w:sz w:val="22"/>
      <w:szCs w:val="24"/>
      <w:u w:val="single"/>
      <w:lang w:val="en-US" w:eastAsia="zh-CN" w:bidi="ar-SA"/>
    </w:rPr>
  </w:style>
  <w:style w:type="paragraph" w:styleId="BalloonText">
    <w:name w:val="Balloon Text"/>
    <w:basedOn w:val="Normal"/>
    <w:link w:val="BalloonTextChar"/>
    <w:uiPriority w:val="99"/>
    <w:unhideWhenUsed/>
    <w:rsid w:val="00F171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7113"/>
    <w:rPr>
      <w:rFonts w:ascii="Segoe UI" w:hAnsi="Segoe UI" w:cs="Segoe UI"/>
      <w:sz w:val="18"/>
      <w:szCs w:val="18"/>
    </w:rPr>
  </w:style>
  <w:style w:type="character" w:customStyle="1" w:styleId="BoldUnderline">
    <w:name w:val="BoldUnderline"/>
    <w:uiPriority w:val="1"/>
    <w:qFormat/>
    <w:rsid w:val="00F17113"/>
    <w:rPr>
      <w:rFonts w:ascii="Arial" w:hAnsi="Arial"/>
      <w:b/>
      <w:sz w:val="20"/>
      <w:u w:val="single"/>
    </w:rPr>
  </w:style>
  <w:style w:type="character" w:customStyle="1" w:styleId="BalloonTextChar1">
    <w:name w:val="Balloon Text Char1"/>
    <w:basedOn w:val="DefaultParagraphFont"/>
    <w:uiPriority w:val="99"/>
    <w:rsid w:val="00F17113"/>
    <w:rPr>
      <w:rFonts w:ascii="Segoe UI" w:hAnsi="Segoe UI" w:cs="Segoe UI"/>
      <w:sz w:val="18"/>
      <w:szCs w:val="18"/>
    </w:rPr>
  </w:style>
  <w:style w:type="character" w:customStyle="1" w:styleId="DocumentMapChar1">
    <w:name w:val="Document Map Char1"/>
    <w:basedOn w:val="DefaultParagraphFont"/>
    <w:rsid w:val="00F17113"/>
    <w:rPr>
      <w:rFonts w:ascii="Helvetica" w:eastAsiaTheme="minorEastAsia" w:hAnsi="Helvetica" w:cs="Arial"/>
      <w:sz w:val="26"/>
      <w:szCs w:val="26"/>
    </w:rPr>
  </w:style>
  <w:style w:type="character" w:customStyle="1" w:styleId="z-TopofFormChar">
    <w:name w:val="z-Top of Form Char"/>
    <w:basedOn w:val="DefaultParagraphFont"/>
    <w:link w:val="z-TopofForm"/>
    <w:uiPriority w:val="99"/>
    <w:rsid w:val="00F17113"/>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F17113"/>
    <w:pPr>
      <w:pBdr>
        <w:bottom w:val="single" w:sz="6" w:space="1" w:color="auto"/>
      </w:pBdr>
      <w:spacing w:after="0" w:line="240" w:lineRule="auto"/>
      <w:jc w:val="center"/>
    </w:pPr>
    <w:rPr>
      <w:rFonts w:ascii="Georgia" w:eastAsia="Times New Roman" w:hAnsi="Georgia" w:cs="Times New Roman"/>
      <w:vanish/>
      <w:sz w:val="16"/>
      <w:szCs w:val="16"/>
    </w:rPr>
  </w:style>
  <w:style w:type="character" w:customStyle="1" w:styleId="z-TopofFormChar1">
    <w:name w:val="z-Top of Form Char1"/>
    <w:basedOn w:val="DefaultParagraphFont"/>
    <w:uiPriority w:val="99"/>
    <w:rsid w:val="00F17113"/>
    <w:rPr>
      <w:rFonts w:ascii="Arial" w:hAnsi="Arial" w:cs="Arial"/>
      <w:vanish/>
      <w:sz w:val="16"/>
      <w:szCs w:val="16"/>
    </w:rPr>
  </w:style>
  <w:style w:type="character" w:customStyle="1" w:styleId="z-BottomofFormChar">
    <w:name w:val="z-Bottom of Form Char"/>
    <w:basedOn w:val="DefaultParagraphFont"/>
    <w:link w:val="z-BottomofForm"/>
    <w:uiPriority w:val="99"/>
    <w:rsid w:val="00F17113"/>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F17113"/>
    <w:pPr>
      <w:pBdr>
        <w:top w:val="single" w:sz="6" w:space="1" w:color="auto"/>
      </w:pBdr>
      <w:spacing w:after="0" w:line="240" w:lineRule="auto"/>
      <w:jc w:val="center"/>
    </w:pPr>
    <w:rPr>
      <w:rFonts w:ascii="Georgia" w:eastAsia="Times New Roman" w:hAnsi="Georgia" w:cs="Times New Roman"/>
      <w:vanish/>
      <w:sz w:val="16"/>
      <w:szCs w:val="16"/>
    </w:rPr>
  </w:style>
  <w:style w:type="character" w:customStyle="1" w:styleId="z-BottomofFormChar1">
    <w:name w:val="z-Bottom of Form Char1"/>
    <w:basedOn w:val="DefaultParagraphFont"/>
    <w:uiPriority w:val="99"/>
    <w:rsid w:val="00F17113"/>
    <w:rPr>
      <w:rFonts w:ascii="Arial" w:hAnsi="Arial" w:cs="Arial"/>
      <w:vanish/>
      <w:sz w:val="16"/>
      <w:szCs w:val="16"/>
    </w:rPr>
  </w:style>
  <w:style w:type="character" w:customStyle="1" w:styleId="volumeissue">
    <w:name w:val="volume_issue"/>
    <w:basedOn w:val="DefaultParagraphFont"/>
    <w:rsid w:val="00F17113"/>
  </w:style>
  <w:style w:type="character" w:customStyle="1" w:styleId="pagerange">
    <w:name w:val="page_range"/>
    <w:basedOn w:val="DefaultParagraphFont"/>
    <w:rsid w:val="00F17113"/>
  </w:style>
  <w:style w:type="character" w:customStyle="1" w:styleId="doilink">
    <w:name w:val="doi_link"/>
    <w:basedOn w:val="DefaultParagraphFont"/>
    <w:rsid w:val="00F17113"/>
  </w:style>
  <w:style w:type="character" w:customStyle="1" w:styleId="letter">
    <w:name w:val="letter"/>
    <w:basedOn w:val="DefaultParagraphFont"/>
    <w:rsid w:val="00F17113"/>
  </w:style>
  <w:style w:type="character" w:customStyle="1" w:styleId="mdash">
    <w:name w:val="mdash"/>
    <w:basedOn w:val="DefaultParagraphFont"/>
    <w:rsid w:val="00F17113"/>
  </w:style>
  <w:style w:type="character" w:customStyle="1" w:styleId="untext">
    <w:name w:val="untext"/>
    <w:basedOn w:val="DefaultParagraphFont"/>
    <w:rsid w:val="00F17113"/>
  </w:style>
  <w:style w:type="character" w:customStyle="1" w:styleId="vis">
    <w:name w:val="vis"/>
    <w:basedOn w:val="DefaultParagraphFont"/>
    <w:rsid w:val="00F17113"/>
  </w:style>
  <w:style w:type="character" w:customStyle="1" w:styleId="ex-sent">
    <w:name w:val="ex-sent"/>
    <w:basedOn w:val="DefaultParagraphFont"/>
    <w:rsid w:val="00F17113"/>
  </w:style>
  <w:style w:type="character" w:customStyle="1" w:styleId="mwtwi">
    <w:name w:val="mw_t_wi"/>
    <w:basedOn w:val="DefaultParagraphFont"/>
    <w:rsid w:val="00F17113"/>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17113"/>
    <w:pPr>
      <w:spacing w:before="100" w:beforeAutospacing="1" w:after="100" w:afterAutospacing="1" w:line="240" w:lineRule="auto"/>
    </w:pPr>
    <w:rPr>
      <w:rFonts w:ascii="Times New Roman" w:eastAsia="Times New Roman" w:hAnsi="Times New Roman"/>
      <w:sz w:val="24"/>
      <w:lang w:val="es-419" w:eastAsia="es-419"/>
    </w:rPr>
  </w:style>
  <w:style w:type="character" w:customStyle="1" w:styleId="label">
    <w:name w:val="label"/>
    <w:basedOn w:val="DefaultParagraphFont"/>
    <w:rsid w:val="00F17113"/>
  </w:style>
  <w:style w:type="paragraph" w:styleId="Revision">
    <w:name w:val="Revision"/>
    <w:hidden/>
    <w:uiPriority w:val="99"/>
    <w:rsid w:val="00F17113"/>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F17113"/>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F17113"/>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F17113"/>
    <w:rPr>
      <w:rFonts w:ascii="Times New Roman" w:eastAsia="Times New Roman" w:hAnsi="Times New Roman" w:cs="Times New Roman"/>
      <w:sz w:val="20"/>
      <w:szCs w:val="24"/>
      <w:lang w:val="es-419" w:eastAsia="es-419"/>
    </w:rPr>
  </w:style>
  <w:style w:type="character" w:customStyle="1" w:styleId="CitesChar2">
    <w:name w:val="Cites Char2"/>
    <w:link w:val="Cites"/>
    <w:rsid w:val="00F17113"/>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F17113"/>
    <w:rPr>
      <w:rFonts w:ascii="Times New Roman" w:eastAsia="Times New Roman" w:hAnsi="Times New Roman" w:cs="Times New Roman"/>
      <w:sz w:val="20"/>
      <w:szCs w:val="20"/>
    </w:rPr>
  </w:style>
  <w:style w:type="paragraph" w:customStyle="1" w:styleId="CM5">
    <w:name w:val="CM5"/>
    <w:basedOn w:val="Normal"/>
    <w:next w:val="Normal"/>
    <w:qFormat/>
    <w:rsid w:val="00F17113"/>
    <w:pPr>
      <w:widowControl w:val="0"/>
      <w:autoSpaceDE w:val="0"/>
      <w:autoSpaceDN w:val="0"/>
      <w:adjustRightInd w:val="0"/>
      <w:spacing w:after="0" w:line="268" w:lineRule="atLeast"/>
    </w:pPr>
    <w:rPr>
      <w:rFonts w:ascii="Times New Roman" w:eastAsia="Times New Roman" w:hAnsi="Times New Roman"/>
      <w:sz w:val="20"/>
    </w:rPr>
  </w:style>
  <w:style w:type="character" w:customStyle="1" w:styleId="BoldUnderlineChar">
    <w:name w:val="Bold Underline Char"/>
    <w:locked/>
    <w:rsid w:val="00F17113"/>
    <w:rPr>
      <w:rFonts w:ascii="Times New Roman" w:eastAsia="Times New Roman" w:hAnsi="Times New Roman" w:cs="Times New Roman"/>
      <w:b/>
      <w:bCs/>
      <w:sz w:val="20"/>
      <w:szCs w:val="24"/>
      <w:u w:val="single"/>
    </w:rPr>
  </w:style>
  <w:style w:type="character" w:customStyle="1" w:styleId="a">
    <w:name w:val="a"/>
    <w:basedOn w:val="DefaultParagraphFont"/>
    <w:rsid w:val="00F17113"/>
  </w:style>
  <w:style w:type="character" w:customStyle="1" w:styleId="l7">
    <w:name w:val="l7"/>
    <w:basedOn w:val="DefaultParagraphFont"/>
    <w:rsid w:val="00F17113"/>
  </w:style>
  <w:style w:type="character" w:customStyle="1" w:styleId="l6">
    <w:name w:val="l6"/>
    <w:basedOn w:val="DefaultParagraphFont"/>
    <w:rsid w:val="00F17113"/>
  </w:style>
  <w:style w:type="character" w:customStyle="1" w:styleId="l8">
    <w:name w:val="l8"/>
    <w:basedOn w:val="DefaultParagraphFont"/>
    <w:rsid w:val="00F17113"/>
  </w:style>
  <w:style w:type="character" w:customStyle="1" w:styleId="l9">
    <w:name w:val="l9"/>
    <w:basedOn w:val="DefaultParagraphFont"/>
    <w:rsid w:val="00F17113"/>
  </w:style>
  <w:style w:type="character" w:styleId="Strong">
    <w:name w:val="Strong"/>
    <w:aliases w:val="8 pt font,Cut,Citation Char Char1 Char Char Char Char Char,Small 1,Read Char Char Char,EMPHASIS"/>
    <w:basedOn w:val="DefaultParagraphFont"/>
    <w:uiPriority w:val="22"/>
    <w:qFormat/>
    <w:rsid w:val="00F17113"/>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F17113"/>
    <w:rPr>
      <w:rFonts w:ascii="Times New Roman" w:hAnsi="Times New Roman" w:cs="Times New Roman"/>
    </w:rPr>
  </w:style>
  <w:style w:type="character" w:customStyle="1" w:styleId="FooterChar1">
    <w:name w:val="Footer Char1"/>
    <w:basedOn w:val="DefaultParagraphFont"/>
    <w:uiPriority w:val="99"/>
    <w:rsid w:val="00F17113"/>
    <w:rPr>
      <w:rFonts w:ascii="Times New Roman" w:hAnsi="Times New Roman" w:cs="Times New Roman"/>
    </w:rPr>
  </w:style>
  <w:style w:type="character" w:customStyle="1" w:styleId="m-134349766280542120gmail-style13ptbold">
    <w:name w:val="m_-134349766280542120gmail-style13ptbold"/>
    <w:basedOn w:val="DefaultParagraphFont"/>
    <w:rsid w:val="00F17113"/>
  </w:style>
  <w:style w:type="character" w:customStyle="1" w:styleId="m-134349766280542120gmail-msohyperlink">
    <w:name w:val="m_-134349766280542120gmail-msohyperlink"/>
    <w:basedOn w:val="DefaultParagraphFont"/>
    <w:rsid w:val="00F17113"/>
  </w:style>
  <w:style w:type="character" w:customStyle="1" w:styleId="m-134349766280542120gmail-styleunderline">
    <w:name w:val="m_-134349766280542120gmail-styleunderline"/>
    <w:basedOn w:val="DefaultParagraphFont"/>
    <w:rsid w:val="00F17113"/>
  </w:style>
  <w:style w:type="character" w:customStyle="1" w:styleId="m-134349766280542120gmail-cite">
    <w:name w:val="m_-134349766280542120gmail-cite"/>
    <w:basedOn w:val="DefaultParagraphFont"/>
    <w:rsid w:val="00F17113"/>
  </w:style>
  <w:style w:type="character" w:customStyle="1" w:styleId="m-134349766280542120gmail-underline">
    <w:name w:val="m_-134349766280542120gmail-underline"/>
    <w:basedOn w:val="DefaultParagraphFont"/>
    <w:rsid w:val="00F17113"/>
  </w:style>
  <w:style w:type="character" w:customStyle="1" w:styleId="m-134349766280542120gmail-underline0">
    <w:name w:val="m_-134349766280542120gmail-underline0"/>
    <w:basedOn w:val="DefaultParagraphFont"/>
    <w:rsid w:val="00F17113"/>
  </w:style>
  <w:style w:type="character" w:customStyle="1" w:styleId="Stylecard11ptChar">
    <w:name w:val="Style card + 11 pt Char"/>
    <w:link w:val="Stylecard11pt"/>
    <w:locked/>
    <w:rsid w:val="00F17113"/>
    <w:rPr>
      <w:rFonts w:ascii="SimSun" w:eastAsia="SimSun" w:hAnsi="SimSun"/>
      <w:lang w:eastAsia="zh-CN"/>
    </w:rPr>
  </w:style>
  <w:style w:type="paragraph" w:customStyle="1" w:styleId="Stylecard11pt">
    <w:name w:val="Style card + 11 pt"/>
    <w:basedOn w:val="Normal"/>
    <w:link w:val="Stylecard11ptChar"/>
    <w:qFormat/>
    <w:rsid w:val="00F17113"/>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F17113"/>
    <w:rPr>
      <w:rFonts w:ascii="Times New Roman" w:hAnsi="Times New Roman" w:cs="Times New Roman" w:hint="default"/>
      <w:sz w:val="20"/>
      <w:u w:val="single"/>
    </w:rPr>
  </w:style>
  <w:style w:type="character" w:customStyle="1" w:styleId="Styleunderline11ptBold">
    <w:name w:val="Style underline + 11 pt Bold"/>
    <w:rsid w:val="00F17113"/>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F17113"/>
    <w:rPr>
      <w:sz w:val="20"/>
      <w:u w:val="single"/>
      <w:bdr w:val="single" w:sz="4" w:space="0" w:color="auto" w:frame="1"/>
    </w:rPr>
  </w:style>
  <w:style w:type="character" w:customStyle="1" w:styleId="term">
    <w:name w:val="term"/>
    <w:basedOn w:val="DefaultParagraphFont"/>
    <w:rsid w:val="00F17113"/>
  </w:style>
  <w:style w:type="character" w:customStyle="1" w:styleId="pmterms1">
    <w:name w:val="pmterms1"/>
    <w:basedOn w:val="DefaultParagraphFont"/>
    <w:rsid w:val="00F17113"/>
  </w:style>
  <w:style w:type="character" w:customStyle="1" w:styleId="CharChar11">
    <w:name w:val="Char Char11"/>
    <w:basedOn w:val="DefaultParagraphFont"/>
    <w:rsid w:val="00F17113"/>
    <w:rPr>
      <w:rFonts w:cs="Arial"/>
      <w:b/>
      <w:bCs/>
      <w:iCs/>
      <w:szCs w:val="28"/>
      <w:lang w:val="en-US" w:eastAsia="en-US" w:bidi="ar-SA"/>
    </w:rPr>
  </w:style>
  <w:style w:type="paragraph" w:customStyle="1" w:styleId="element">
    <w:name w:val="element"/>
    <w:basedOn w:val="Normal"/>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selectionshareable">
    <w:name w:val="selectionshareable"/>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0">
    <w:name w:val="p0"/>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1">
    <w:name w:val="p1"/>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F17113"/>
    <w:pPr>
      <w:spacing w:before="100" w:beforeAutospacing="1" w:after="100" w:afterAutospacing="1" w:line="240" w:lineRule="auto"/>
    </w:pPr>
    <w:rPr>
      <w:rFonts w:ascii="Times New Roman" w:eastAsia="Times New Roman" w:hAnsi="Times New Roman"/>
      <w:sz w:val="24"/>
      <w:lang w:eastAsia="zh-CN"/>
    </w:rPr>
  </w:style>
  <w:style w:type="character" w:customStyle="1" w:styleId="wsj-article-caption-content">
    <w:name w:val="wsj-article-caption-content"/>
    <w:basedOn w:val="DefaultParagraphFont"/>
    <w:rsid w:val="00F17113"/>
  </w:style>
  <w:style w:type="character" w:customStyle="1" w:styleId="wsj-article-credit">
    <w:name w:val="wsj-article-credit"/>
    <w:basedOn w:val="DefaultParagraphFont"/>
    <w:rsid w:val="00F17113"/>
  </w:style>
  <w:style w:type="character" w:customStyle="1" w:styleId="wsj-article-credit-tag">
    <w:name w:val="wsj-article-credit-tag"/>
    <w:basedOn w:val="DefaultParagraphFont"/>
    <w:rsid w:val="00F17113"/>
  </w:style>
  <w:style w:type="paragraph" w:customStyle="1" w:styleId="initial">
    <w:name w:val="initial"/>
    <w:basedOn w:val="Normal"/>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F17113"/>
    <w:pPr>
      <w:spacing w:before="100" w:beforeAutospacing="1" w:after="100" w:afterAutospacing="1" w:line="240" w:lineRule="auto"/>
    </w:pPr>
    <w:rPr>
      <w:rFonts w:ascii="Times New Roman" w:eastAsia="Times New Roman" w:hAnsi="Times New Roman"/>
      <w:sz w:val="24"/>
      <w:lang w:eastAsia="zh-CN"/>
    </w:rPr>
  </w:style>
  <w:style w:type="character" w:customStyle="1" w:styleId="hit">
    <w:name w:val="hit"/>
    <w:basedOn w:val="DefaultParagraphFont"/>
    <w:rsid w:val="00F17113"/>
  </w:style>
  <w:style w:type="character" w:customStyle="1" w:styleId="blue">
    <w:name w:val="blue"/>
    <w:basedOn w:val="DefaultParagraphFont"/>
    <w:rsid w:val="00F17113"/>
  </w:style>
  <w:style w:type="character" w:customStyle="1" w:styleId="verdana">
    <w:name w:val="verdana"/>
    <w:basedOn w:val="DefaultParagraphFont"/>
    <w:rsid w:val="00F17113"/>
  </w:style>
  <w:style w:type="character" w:customStyle="1" w:styleId="CardUnderlinedCharChar">
    <w:name w:val="Card Underlined Char Char"/>
    <w:rsid w:val="00F17113"/>
    <w:rPr>
      <w:rFonts w:ascii="Arial Narrow" w:hAnsi="Arial Narrow"/>
      <w:sz w:val="22"/>
      <w:szCs w:val="24"/>
      <w:u w:val="single"/>
      <w:lang w:val="en-US" w:eastAsia="en-US" w:bidi="ar-SA"/>
    </w:rPr>
  </w:style>
  <w:style w:type="paragraph" w:customStyle="1" w:styleId="detailsub">
    <w:name w:val="detail__sub"/>
    <w:basedOn w:val="Normal"/>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F17113"/>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F17113"/>
  </w:style>
  <w:style w:type="character" w:customStyle="1" w:styleId="m-299895914748161361gmail-styleunderline">
    <w:name w:val="m_-299895914748161361gmail-styleunderline"/>
    <w:basedOn w:val="DefaultParagraphFont"/>
    <w:rsid w:val="00F17113"/>
  </w:style>
  <w:style w:type="character" w:customStyle="1" w:styleId="apple-converted-space">
    <w:name w:val="apple-converted-space"/>
    <w:basedOn w:val="DefaultParagraphFont"/>
    <w:qFormat/>
    <w:rsid w:val="00F17113"/>
  </w:style>
  <w:style w:type="paragraph" w:customStyle="1" w:styleId="counter-paragraph">
    <w:name w:val="counter-paragraph"/>
    <w:basedOn w:val="Normal"/>
    <w:rsid w:val="00F17113"/>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F1711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F17113"/>
  </w:style>
  <w:style w:type="paragraph" w:customStyle="1" w:styleId="m-266642551691440061gmail-cards">
    <w:name w:val="m_-266642551691440061gmail-cards"/>
    <w:basedOn w:val="Normal"/>
    <w:rsid w:val="00F17113"/>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F17113"/>
  </w:style>
  <w:style w:type="paragraph" w:customStyle="1" w:styleId="evidencetext">
    <w:name w:val="evidence text"/>
    <w:basedOn w:val="Normal"/>
    <w:next w:val="Normal"/>
    <w:link w:val="evidencetextChar1"/>
    <w:qFormat/>
    <w:rsid w:val="00F17113"/>
    <w:pPr>
      <w:ind w:left="432" w:right="432"/>
    </w:pPr>
    <w:rPr>
      <w:rFonts w:eastAsia="Times New Roman"/>
      <w:color w:val="000000"/>
      <w:sz w:val="16"/>
    </w:rPr>
  </w:style>
  <w:style w:type="character" w:customStyle="1" w:styleId="evidencetextChar1">
    <w:name w:val="evidence text Char1"/>
    <w:link w:val="evidencetext"/>
    <w:rsid w:val="00F17113"/>
    <w:rPr>
      <w:rFonts w:ascii="Arial" w:eastAsia="Times New Roman" w:hAnsi="Arial" w:cs="Arial"/>
      <w:color w:val="000000"/>
      <w:sz w:val="16"/>
    </w:rPr>
  </w:style>
  <w:style w:type="paragraph" w:customStyle="1" w:styleId="Emphasize">
    <w:name w:val="Emphasize"/>
    <w:basedOn w:val="Normal"/>
    <w:qFormat/>
    <w:rsid w:val="00F17113"/>
    <w:pPr>
      <w:pBdr>
        <w:top w:val="single" w:sz="18" w:space="0" w:color="auto"/>
        <w:left w:val="single" w:sz="18" w:space="0" w:color="auto"/>
        <w:bottom w:val="single" w:sz="18" w:space="0" w:color="auto"/>
        <w:right w:val="single" w:sz="18" w:space="0" w:color="auto"/>
      </w:pBdr>
      <w:spacing w:line="254" w:lineRule="auto"/>
      <w:ind w:left="720"/>
      <w:jc w:val="both"/>
    </w:pPr>
    <w:rPr>
      <w:rFonts w:ascii="Times New Roman" w:hAnsi="Times New Roman"/>
      <w:b/>
      <w:iCs/>
      <w:u w:val="single"/>
      <w:bdr w:val="single" w:sz="8" w:space="0" w:color="auto"/>
    </w:rPr>
  </w:style>
  <w:style w:type="paragraph" w:customStyle="1" w:styleId="listingexcerpt">
    <w:name w:val="listing__excerpt"/>
    <w:basedOn w:val="Normal"/>
    <w:rsid w:val="00F17113"/>
    <w:pPr>
      <w:spacing w:before="100" w:beforeAutospacing="1" w:after="100" w:afterAutospacing="1" w:line="240" w:lineRule="auto"/>
    </w:pPr>
    <w:rPr>
      <w:rFonts w:ascii="Times New Roman" w:eastAsia="Times New Roman" w:hAnsi="Times New Roman"/>
      <w:lang w:eastAsia="zh-CN"/>
    </w:rPr>
  </w:style>
  <w:style w:type="character" w:customStyle="1" w:styleId="byline">
    <w:name w:val="byline"/>
    <w:basedOn w:val="DefaultParagraphFont"/>
    <w:rsid w:val="00F17113"/>
  </w:style>
  <w:style w:type="character" w:customStyle="1" w:styleId="listingauthor">
    <w:name w:val="listing__author"/>
    <w:basedOn w:val="DefaultParagraphFont"/>
    <w:rsid w:val="00F17113"/>
  </w:style>
  <w:style w:type="paragraph" w:customStyle="1" w:styleId="specialbutton">
    <w:name w:val="special__button"/>
    <w:basedOn w:val="Normal"/>
    <w:rsid w:val="00F17113"/>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F17113"/>
  </w:style>
  <w:style w:type="character" w:customStyle="1" w:styleId="Caption1">
    <w:name w:val="Caption1"/>
    <w:basedOn w:val="DefaultParagraphFont"/>
    <w:rsid w:val="00F17113"/>
  </w:style>
  <w:style w:type="paragraph" w:customStyle="1" w:styleId="CiteSpacing">
    <w:name w:val="Cite Spacing"/>
    <w:basedOn w:val="Normal"/>
    <w:uiPriority w:val="4"/>
    <w:qFormat/>
    <w:rsid w:val="00F17113"/>
    <w:pPr>
      <w:spacing w:before="60" w:after="60"/>
    </w:pPr>
    <w:rPr>
      <w:rFonts w:ascii="Times New Roman" w:hAnsi="Times New Roman"/>
    </w:rPr>
  </w:style>
  <w:style w:type="character" w:customStyle="1" w:styleId="CharacterStyle1">
    <w:name w:val="Character Style 1"/>
    <w:rsid w:val="00F17113"/>
    <w:rPr>
      <w:sz w:val="20"/>
      <w:szCs w:val="20"/>
    </w:rPr>
  </w:style>
  <w:style w:type="character" w:customStyle="1" w:styleId="n-util-visually-hidden">
    <w:name w:val="n-util-visually-hidden"/>
    <w:basedOn w:val="DefaultParagraphFont"/>
    <w:rsid w:val="00F17113"/>
  </w:style>
  <w:style w:type="paragraph" w:customStyle="1" w:styleId="suggested-readssubheading">
    <w:name w:val="suggested-reads__subheading"/>
    <w:basedOn w:val="Normal"/>
    <w:rsid w:val="00F17113"/>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F17113"/>
  </w:style>
  <w:style w:type="paragraph" w:customStyle="1" w:styleId="suggested-readslist-itemsubheading">
    <w:name w:val="suggested-reads__list-item__subheading"/>
    <w:basedOn w:val="Normal"/>
    <w:rsid w:val="00F17113"/>
    <w:pPr>
      <w:spacing w:before="100" w:beforeAutospacing="1" w:after="100" w:afterAutospacing="1" w:line="240" w:lineRule="auto"/>
    </w:pPr>
    <w:rPr>
      <w:rFonts w:ascii="Times New Roman" w:eastAsia="Times New Roman" w:hAnsi="Times New Roman"/>
      <w:sz w:val="24"/>
    </w:rPr>
  </w:style>
  <w:style w:type="paragraph" w:customStyle="1" w:styleId="Tag2">
    <w:name w:val="Tag2"/>
    <w:basedOn w:val="Normal"/>
    <w:qFormat/>
    <w:rsid w:val="00F17113"/>
    <w:pPr>
      <w:spacing w:after="0" w:line="240" w:lineRule="auto"/>
    </w:pPr>
    <w:rPr>
      <w:rFonts w:eastAsia="Calibri"/>
      <w:b/>
      <w:sz w:val="24"/>
    </w:rPr>
  </w:style>
  <w:style w:type="character" w:customStyle="1" w:styleId="UnderlineBold">
    <w:name w:val="Underline + Bold"/>
    <w:uiPriority w:val="1"/>
    <w:qFormat/>
    <w:rsid w:val="00F17113"/>
    <w:rPr>
      <w:b/>
      <w:bCs w:val="0"/>
      <w:sz w:val="20"/>
      <w:u w:val="single"/>
    </w:rPr>
  </w:style>
  <w:style w:type="paragraph" w:customStyle="1" w:styleId="AnalyticTag">
    <w:name w:val="Analytic Tag"/>
    <w:basedOn w:val="Heading4"/>
    <w:link w:val="AnalyticTagChar"/>
    <w:uiPriority w:val="4"/>
    <w:qFormat/>
    <w:rsid w:val="00F17113"/>
  </w:style>
  <w:style w:type="character" w:customStyle="1" w:styleId="AnalyticTagChar">
    <w:name w:val="Analytic Tag Char"/>
    <w:basedOn w:val="DefaultParagraphFont"/>
    <w:link w:val="AnalyticTag"/>
    <w:uiPriority w:val="4"/>
    <w:rsid w:val="00F17113"/>
    <w:rPr>
      <w:rFonts w:ascii="Arial" w:eastAsiaTheme="majorEastAsia" w:hAnsi="Arial" w:cstheme="majorBidi"/>
      <w:b/>
      <w:bCs/>
      <w:sz w:val="26"/>
      <w:szCs w:val="26"/>
    </w:rPr>
  </w:style>
  <w:style w:type="paragraph" w:customStyle="1" w:styleId="cardtext">
    <w:name w:val="card text"/>
    <w:basedOn w:val="Normal"/>
    <w:link w:val="cardtextChar"/>
    <w:qFormat/>
    <w:rsid w:val="00F17113"/>
    <w:pPr>
      <w:ind w:left="288" w:right="288"/>
    </w:pPr>
  </w:style>
  <w:style w:type="character" w:customStyle="1" w:styleId="cardtextChar">
    <w:name w:val="card text Char"/>
    <w:basedOn w:val="DefaultParagraphFont"/>
    <w:link w:val="cardtext"/>
    <w:rsid w:val="00F17113"/>
    <w:rPr>
      <w:rFonts w:ascii="Arial" w:hAnsi="Arial" w:cs="Arial"/>
      <w:sz w:val="22"/>
    </w:rPr>
  </w:style>
  <w:style w:type="character" w:customStyle="1" w:styleId="CommentTextChar">
    <w:name w:val="Comment Text Char"/>
    <w:basedOn w:val="DefaultParagraphFont"/>
    <w:link w:val="CommentText"/>
    <w:uiPriority w:val="99"/>
    <w:rsid w:val="00F17113"/>
    <w:rPr>
      <w:rFonts w:ascii="Georgia" w:hAnsi="Georgia"/>
      <w:sz w:val="20"/>
      <w:szCs w:val="20"/>
    </w:rPr>
  </w:style>
  <w:style w:type="paragraph" w:styleId="CommentText">
    <w:name w:val="annotation text"/>
    <w:basedOn w:val="Normal"/>
    <w:link w:val="CommentTextChar"/>
    <w:uiPriority w:val="99"/>
    <w:unhideWhenUsed/>
    <w:qFormat/>
    <w:rsid w:val="00F17113"/>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F17113"/>
    <w:rPr>
      <w:rFonts w:ascii="Arial" w:hAnsi="Arial" w:cs="Arial"/>
      <w:sz w:val="20"/>
      <w:szCs w:val="20"/>
    </w:rPr>
  </w:style>
  <w:style w:type="character" w:customStyle="1" w:styleId="CommentSubjectChar">
    <w:name w:val="Comment Subject Char"/>
    <w:basedOn w:val="CommentTextChar"/>
    <w:link w:val="CommentSubject"/>
    <w:uiPriority w:val="99"/>
    <w:rsid w:val="00F17113"/>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F17113"/>
    <w:rPr>
      <w:b/>
      <w:bCs/>
    </w:rPr>
  </w:style>
  <w:style w:type="character" w:customStyle="1" w:styleId="CommentSubjectChar1">
    <w:name w:val="Comment Subject Char1"/>
    <w:basedOn w:val="CommentTextChar1"/>
    <w:uiPriority w:val="99"/>
    <w:rsid w:val="00F17113"/>
    <w:rPr>
      <w:rFonts w:ascii="Arial" w:hAnsi="Arial" w:cs="Arial"/>
      <w:b/>
      <w:bCs/>
      <w:sz w:val="20"/>
      <w:szCs w:val="20"/>
    </w:rPr>
  </w:style>
  <w:style w:type="paragraph" w:customStyle="1" w:styleId="Smalltext">
    <w:name w:val="Small text"/>
    <w:aliases w:val="Quote1,Quote11,Quote2"/>
    <w:basedOn w:val="Normal"/>
    <w:link w:val="SmalltextChar"/>
    <w:qFormat/>
    <w:rsid w:val="00F17113"/>
    <w:rPr>
      <w:sz w:val="14"/>
    </w:rPr>
  </w:style>
  <w:style w:type="character" w:customStyle="1" w:styleId="SmalltextChar">
    <w:name w:val="Small text Char"/>
    <w:aliases w:val="Quote Char,Quote1 Char1,Quote111 Char1,Quote21 Char1,Quote3 Char1,Quote4 Char1"/>
    <w:basedOn w:val="DefaultParagraphFont"/>
    <w:link w:val="Smalltext"/>
    <w:rsid w:val="00F17113"/>
    <w:rPr>
      <w:rFonts w:ascii="Arial" w:hAnsi="Arial" w:cs="Arial"/>
      <w:sz w:val="14"/>
    </w:rPr>
  </w:style>
  <w:style w:type="character" w:customStyle="1" w:styleId="tagCharChar">
    <w:name w:val="tag Char Char"/>
    <w:basedOn w:val="DefaultParagraphFont"/>
    <w:rsid w:val="00F17113"/>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F17113"/>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F17113"/>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F17113"/>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F17113"/>
    <w:rPr>
      <w:rFonts w:ascii="Arial Narrow" w:hAnsi="Arial Narrow"/>
      <w:sz w:val="12"/>
    </w:rPr>
  </w:style>
  <w:style w:type="character" w:customStyle="1" w:styleId="MicroTextChar">
    <w:name w:val="MicroText Char"/>
    <w:link w:val="MicroText"/>
    <w:rsid w:val="00F17113"/>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F17113"/>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F17113"/>
    <w:rPr>
      <w:rFonts w:ascii="Times New Roman" w:eastAsia="Times New Roman" w:hAnsi="Times New Roman" w:cs="Times New Roman"/>
      <w:sz w:val="20"/>
      <w:u w:val="single"/>
    </w:rPr>
  </w:style>
  <w:style w:type="character" w:customStyle="1" w:styleId="StyleUnderlineChar11ptBoldChar">
    <w:name w:val="Style Underline Char + 11 pt Bold Char"/>
    <w:basedOn w:val="DefaultParagraphFont"/>
    <w:link w:val="StyleUnderlineChar11ptBold"/>
    <w:locked/>
    <w:rsid w:val="00F17113"/>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F17113"/>
    <w:rPr>
      <w:rFonts w:ascii="Times New Roman" w:eastAsia="Times New Roman" w:hAnsi="Times New Roman" w:cs="Times New Roman"/>
      <w:b/>
      <w:bCs/>
      <w:sz w:val="20"/>
      <w:u w:val="single"/>
    </w:rPr>
  </w:style>
  <w:style w:type="character" w:customStyle="1" w:styleId="CitesChar1">
    <w:name w:val="Cites Char1"/>
    <w:basedOn w:val="DefaultParagraphFont"/>
    <w:rsid w:val="00F17113"/>
    <w:rPr>
      <w:rFonts w:ascii="Times New Roman" w:hAnsi="Times New Roman" w:cs="Times New Roman"/>
      <w:b/>
      <w:sz w:val="20"/>
      <w:szCs w:val="20"/>
    </w:rPr>
  </w:style>
  <w:style w:type="paragraph" w:customStyle="1" w:styleId="BlockTitle">
    <w:name w:val="Block Title"/>
    <w:basedOn w:val="Heading1"/>
    <w:next w:val="Normal"/>
    <w:link w:val="BlockTitleChar"/>
    <w:qFormat/>
    <w:rsid w:val="00F1711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F17113"/>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F17113"/>
    <w:pPr>
      <w:ind w:left="288"/>
    </w:pPr>
  </w:style>
  <w:style w:type="character" w:customStyle="1" w:styleId="CardTextChar0">
    <w:name w:val="CardText Char"/>
    <w:basedOn w:val="DefaultParagraphFont"/>
    <w:link w:val="CardText0"/>
    <w:rsid w:val="00F17113"/>
    <w:rPr>
      <w:rFonts w:ascii="Arial" w:hAnsi="Arial" w:cs="Arial"/>
      <w:sz w:val="22"/>
    </w:rPr>
  </w:style>
  <w:style w:type="character" w:customStyle="1" w:styleId="DebateUnderlined">
    <w:name w:val="Debate Underlined"/>
    <w:basedOn w:val="DefaultParagraphFont"/>
    <w:rsid w:val="00F17113"/>
    <w:rPr>
      <w:rFonts w:ascii="Tahoma" w:hAnsi="Tahoma"/>
      <w:b/>
      <w:sz w:val="22"/>
      <w:u w:val="single"/>
    </w:rPr>
  </w:style>
  <w:style w:type="paragraph" w:customStyle="1" w:styleId="CiteBold">
    <w:name w:val="Cite Bold"/>
    <w:basedOn w:val="Normal"/>
    <w:link w:val="CiteBoldChar"/>
    <w:qFormat/>
    <w:rsid w:val="00F17113"/>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F17113"/>
    <w:rPr>
      <w:rFonts w:ascii="Arial" w:hAnsi="Arial" w:cs="Arial"/>
      <w:b/>
      <w:caps/>
    </w:rPr>
  </w:style>
  <w:style w:type="paragraph" w:customStyle="1" w:styleId="tiny">
    <w:name w:val="tiny"/>
    <w:next w:val="Normal"/>
    <w:link w:val="tinyChar"/>
    <w:autoRedefine/>
    <w:qFormat/>
    <w:rsid w:val="00F17113"/>
    <w:pPr>
      <w:contextualSpacing/>
    </w:pPr>
    <w:rPr>
      <w:rFonts w:ascii="Times New Roman" w:eastAsia="Malgun Gothic" w:hAnsi="Times New Roman" w:cs="Times New Roman"/>
      <w:sz w:val="12"/>
    </w:rPr>
  </w:style>
  <w:style w:type="character" w:customStyle="1" w:styleId="tinyChar">
    <w:name w:val="tiny Char"/>
    <w:link w:val="tiny"/>
    <w:rsid w:val="00F17113"/>
    <w:rPr>
      <w:rFonts w:ascii="Times New Roman" w:eastAsia="Malgun Gothic" w:hAnsi="Times New Roman" w:cs="Times New Roman"/>
      <w:sz w:val="12"/>
    </w:rPr>
  </w:style>
  <w:style w:type="character" w:customStyle="1" w:styleId="ShrinkChar">
    <w:name w:val="Shrink Char"/>
    <w:link w:val="Shrink"/>
    <w:locked/>
    <w:rsid w:val="00F17113"/>
    <w:rPr>
      <w:rFonts w:ascii="Garamond" w:eastAsia="Times New Roman" w:hAnsi="Garamond"/>
      <w:sz w:val="12"/>
    </w:rPr>
  </w:style>
  <w:style w:type="paragraph" w:customStyle="1" w:styleId="Shrink">
    <w:name w:val="Shrink"/>
    <w:link w:val="ShrinkChar"/>
    <w:qFormat/>
    <w:rsid w:val="00F17113"/>
    <w:pPr>
      <w:ind w:left="288" w:right="288"/>
    </w:pPr>
    <w:rPr>
      <w:rFonts w:ascii="Garamond" w:eastAsia="Times New Roman" w:hAnsi="Garamond"/>
      <w:sz w:val="12"/>
    </w:rPr>
  </w:style>
  <w:style w:type="character" w:customStyle="1" w:styleId="TagtemplateChar">
    <w:name w:val="Tagtemplate Char"/>
    <w:link w:val="Tagtemplate"/>
    <w:locked/>
    <w:rsid w:val="00F17113"/>
    <w:rPr>
      <w:rFonts w:eastAsia="Calibri" w:cs="Times New Roman"/>
      <w:b/>
    </w:rPr>
  </w:style>
  <w:style w:type="paragraph" w:customStyle="1" w:styleId="Tagtemplate">
    <w:name w:val="Tagtemplate"/>
    <w:basedOn w:val="Normal"/>
    <w:link w:val="TagtemplateChar"/>
    <w:autoRedefine/>
    <w:qFormat/>
    <w:rsid w:val="00F17113"/>
    <w:pPr>
      <w:keepNext/>
      <w:keepLines/>
    </w:pPr>
    <w:rPr>
      <w:rFonts w:asciiTheme="minorHAnsi" w:eastAsia="Calibri" w:hAnsiTheme="minorHAnsi" w:cs="Times New Roman"/>
      <w:b/>
      <w:sz w:val="24"/>
    </w:rPr>
  </w:style>
  <w:style w:type="paragraph" w:customStyle="1" w:styleId="Underlining">
    <w:name w:val="Underlining"/>
    <w:basedOn w:val="Normal"/>
    <w:next w:val="Normal"/>
    <w:link w:val="UnderliningChar"/>
    <w:qFormat/>
    <w:rsid w:val="00F17113"/>
    <w:rPr>
      <w:rFonts w:ascii="Arial Narrow" w:eastAsia="Times New Roman" w:hAnsi="Arial Narrow"/>
      <w:sz w:val="24"/>
      <w:szCs w:val="20"/>
      <w:u w:val="single"/>
      <w:lang w:val="x-none" w:eastAsia="x-none"/>
    </w:rPr>
  </w:style>
  <w:style w:type="character" w:customStyle="1" w:styleId="UnderliningChar">
    <w:name w:val="Underlining Char"/>
    <w:link w:val="Underlining"/>
    <w:rsid w:val="00F17113"/>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F1711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F17113"/>
    <w:rPr>
      <w:rFonts w:ascii="Times New Roman" w:eastAsia="Batang" w:hAnsi="Times New Roman" w:cs="Arial"/>
      <w:sz w:val="20"/>
      <w:szCs w:val="20"/>
    </w:rPr>
  </w:style>
  <w:style w:type="paragraph" w:customStyle="1" w:styleId="Small">
    <w:name w:val="Small"/>
    <w:basedOn w:val="Normal"/>
    <w:link w:val="SmallChar"/>
    <w:qFormat/>
    <w:rsid w:val="00F17113"/>
    <w:rPr>
      <w:sz w:val="14"/>
    </w:rPr>
  </w:style>
  <w:style w:type="character" w:customStyle="1" w:styleId="TagGreg">
    <w:name w:val="TagGreg"/>
    <w:basedOn w:val="DefaultParagraphFont"/>
    <w:uiPriority w:val="1"/>
    <w:qFormat/>
    <w:rsid w:val="00F17113"/>
    <w:rPr>
      <w:rFonts w:ascii="Arial" w:hAnsi="Arial"/>
      <w:b/>
      <w:sz w:val="24"/>
    </w:rPr>
  </w:style>
  <w:style w:type="character" w:customStyle="1" w:styleId="DebateHighlighted">
    <w:name w:val="Debate Highlighted"/>
    <w:basedOn w:val="DebateUnderline"/>
    <w:qFormat/>
    <w:rsid w:val="00F17113"/>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F17113"/>
    <w:rPr>
      <w:b/>
      <w:i/>
      <w:sz w:val="21"/>
    </w:rPr>
  </w:style>
  <w:style w:type="character" w:customStyle="1" w:styleId="apple-style-span">
    <w:name w:val="apple-style-span"/>
    <w:rsid w:val="00F17113"/>
  </w:style>
  <w:style w:type="paragraph" w:customStyle="1" w:styleId="Heading3New">
    <w:name w:val="Heading 3 New"/>
    <w:basedOn w:val="Heading3"/>
    <w:next w:val="Normal"/>
    <w:qFormat/>
    <w:rsid w:val="00F17113"/>
    <w:rPr>
      <w:rFonts w:eastAsia="Times New Roman" w:cs="Times New Roman"/>
    </w:rPr>
  </w:style>
  <w:style w:type="character" w:customStyle="1" w:styleId="m8370952637483410863gmail-styleunderline">
    <w:name w:val="m_8370952637483410863gmail-styleunderline"/>
    <w:basedOn w:val="DefaultParagraphFont"/>
    <w:rsid w:val="00F17113"/>
  </w:style>
  <w:style w:type="character" w:customStyle="1" w:styleId="m400377485754071043gmail-style13ptbold">
    <w:name w:val="m_400377485754071043gmail-style13ptbold"/>
    <w:basedOn w:val="DefaultParagraphFont"/>
    <w:rsid w:val="00F17113"/>
  </w:style>
  <w:style w:type="paragraph" w:customStyle="1" w:styleId="loose">
    <w:name w:val="loose"/>
    <w:basedOn w:val="Normal"/>
    <w:qFormat/>
    <w:rsid w:val="00F17113"/>
    <w:pPr>
      <w:spacing w:before="100" w:beforeAutospacing="1" w:after="100" w:afterAutospacing="1" w:line="240" w:lineRule="auto"/>
    </w:pPr>
    <w:rPr>
      <w:rFonts w:ascii="Times New Roman" w:eastAsia="Times New Roman" w:hAnsi="Times New Roman"/>
      <w:sz w:val="24"/>
    </w:rPr>
  </w:style>
  <w:style w:type="character" w:customStyle="1" w:styleId="ssl4">
    <w:name w:val="ss_l4"/>
    <w:basedOn w:val="DefaultParagraphFont"/>
    <w:rsid w:val="00F17113"/>
  </w:style>
  <w:style w:type="character" w:customStyle="1" w:styleId="CitesChar">
    <w:name w:val="Cites Char"/>
    <w:rsid w:val="00F17113"/>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F17113"/>
  </w:style>
  <w:style w:type="character" w:customStyle="1" w:styleId="underlinedCharChar">
    <w:name w:val="underlined Char Char"/>
    <w:basedOn w:val="DefaultParagraphFont"/>
    <w:rsid w:val="00F17113"/>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F17113"/>
    <w:pPr>
      <w:widowControl w:val="0"/>
      <w:spacing w:after="240" w:line="240" w:lineRule="auto"/>
      <w:jc w:val="center"/>
    </w:pPr>
    <w:rPr>
      <w:rFonts w:ascii="Times New Roman" w:eastAsia="Times New Roman" w:hAnsi="Times New Roman"/>
      <w:b/>
      <w:sz w:val="32"/>
      <w:szCs w:val="20"/>
      <w:u w:val="single"/>
    </w:rPr>
  </w:style>
  <w:style w:type="paragraph" w:customStyle="1" w:styleId="TxBrp1">
    <w:name w:val="TxBr_p1"/>
    <w:basedOn w:val="Normal"/>
    <w:qFormat/>
    <w:rsid w:val="00F17113"/>
    <w:pPr>
      <w:widowControl w:val="0"/>
      <w:tabs>
        <w:tab w:val="left" w:pos="204"/>
      </w:tabs>
      <w:autoSpaceDE w:val="0"/>
      <w:autoSpaceDN w:val="0"/>
      <w:adjustRightInd w:val="0"/>
      <w:spacing w:after="0" w:line="272" w:lineRule="atLeast"/>
      <w:jc w:val="both"/>
    </w:pPr>
    <w:rPr>
      <w:rFonts w:ascii="Times New Roman" w:eastAsia="Times New Roman" w:hAnsi="Times New Roman"/>
      <w:sz w:val="24"/>
    </w:rPr>
  </w:style>
  <w:style w:type="paragraph" w:customStyle="1" w:styleId="fullstory">
    <w:name w:val="fullstory"/>
    <w:basedOn w:val="Normal"/>
    <w:qFormat/>
    <w:rsid w:val="00F17113"/>
    <w:pPr>
      <w:widowControl w:val="0"/>
      <w:spacing w:before="100" w:beforeAutospacing="1" w:after="100" w:afterAutospacing="1" w:line="240" w:lineRule="auto"/>
    </w:pPr>
    <w:rPr>
      <w:rFonts w:ascii="Times New Roman" w:eastAsia="Times New Roman" w:hAnsi="Times New Roman"/>
      <w:sz w:val="24"/>
    </w:rPr>
  </w:style>
  <w:style w:type="character" w:customStyle="1" w:styleId="Emphasis2">
    <w:name w:val="Emphasis2"/>
    <w:basedOn w:val="DefaultParagraphFont"/>
    <w:rsid w:val="00F17113"/>
    <w:rPr>
      <w:rFonts w:ascii="Franklin Gothic Heavy" w:hAnsi="Franklin Gothic Heavy"/>
      <w:iCs/>
      <w:u w:val="single"/>
    </w:rPr>
  </w:style>
  <w:style w:type="character" w:customStyle="1" w:styleId="standardcontent">
    <w:name w:val="standardcontent"/>
    <w:basedOn w:val="DefaultParagraphFont"/>
    <w:rsid w:val="00F17113"/>
  </w:style>
  <w:style w:type="paragraph" w:customStyle="1" w:styleId="hat">
    <w:name w:val="hat"/>
    <w:basedOn w:val="Normal"/>
    <w:next w:val="Normal"/>
    <w:link w:val="hatChar"/>
    <w:qFormat/>
    <w:rsid w:val="00F17113"/>
    <w:pPr>
      <w:widowControl w:val="0"/>
      <w:spacing w:before="240" w:after="240" w:line="240" w:lineRule="auto"/>
      <w:jc w:val="center"/>
      <w:outlineLvl w:val="0"/>
    </w:pPr>
    <w:rPr>
      <w:rFonts w:ascii="Times New Roman" w:eastAsia="Times New Roman" w:hAnsi="Times New Roman"/>
      <w:b/>
      <w:bCs/>
      <w:sz w:val="32"/>
      <w:u w:val="single"/>
    </w:rPr>
  </w:style>
  <w:style w:type="character" w:customStyle="1" w:styleId="storyby">
    <w:name w:val="storyby"/>
    <w:basedOn w:val="DefaultParagraphFont"/>
    <w:rsid w:val="00F17113"/>
  </w:style>
  <w:style w:type="character" w:customStyle="1" w:styleId="SmallCharChar">
    <w:name w:val="Small Char Char"/>
    <w:basedOn w:val="DefaultParagraphFont"/>
    <w:rsid w:val="00F17113"/>
    <w:rPr>
      <w:sz w:val="17"/>
      <w:szCs w:val="24"/>
      <w:lang w:val="en-US" w:eastAsia="en-US" w:bidi="ar-SA"/>
    </w:rPr>
  </w:style>
  <w:style w:type="paragraph" w:styleId="BodyText">
    <w:name w:val="Body Text"/>
    <w:aliases w:val="BT"/>
    <w:basedOn w:val="Normal"/>
    <w:link w:val="BodyTextChar"/>
    <w:qFormat/>
    <w:rsid w:val="00F17113"/>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F17113"/>
    <w:rPr>
      <w:rFonts w:ascii="Arial Narrow" w:eastAsia="Times New Roman" w:hAnsi="Arial Narrow" w:cs="Arial"/>
      <w:color w:val="000000"/>
      <w:sz w:val="20"/>
    </w:rPr>
  </w:style>
  <w:style w:type="paragraph" w:customStyle="1" w:styleId="ThickUnderline">
    <w:name w:val="ThickUnderline"/>
    <w:qFormat/>
    <w:rsid w:val="00F171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F17113"/>
    <w:pPr>
      <w:spacing w:after="0" w:line="240" w:lineRule="auto"/>
    </w:pPr>
    <w:rPr>
      <w:rFonts w:ascii="Futura" w:eastAsia="Times" w:hAnsi="Futura"/>
      <w:b/>
      <w:caps/>
      <w:sz w:val="18"/>
      <w:szCs w:val="20"/>
    </w:rPr>
  </w:style>
  <w:style w:type="paragraph" w:styleId="BodyText2">
    <w:name w:val="Body Text 2"/>
    <w:basedOn w:val="Normal"/>
    <w:link w:val="BodyText2Char"/>
    <w:rsid w:val="00F17113"/>
    <w:pPr>
      <w:spacing w:after="0" w:line="240" w:lineRule="auto"/>
    </w:pPr>
    <w:rPr>
      <w:rFonts w:ascii="Times New Roman" w:eastAsia="Times" w:hAnsi="Times New Roman"/>
      <w:color w:val="000000"/>
      <w:sz w:val="20"/>
      <w:szCs w:val="20"/>
    </w:rPr>
  </w:style>
  <w:style w:type="character" w:customStyle="1" w:styleId="BodyText2Char">
    <w:name w:val="Body Text 2 Char"/>
    <w:basedOn w:val="DefaultParagraphFont"/>
    <w:link w:val="BodyText2"/>
    <w:rsid w:val="00F17113"/>
    <w:rPr>
      <w:rFonts w:ascii="Times New Roman" w:eastAsia="Times" w:hAnsi="Times New Roman" w:cs="Arial"/>
      <w:color w:val="000000"/>
      <w:sz w:val="20"/>
      <w:szCs w:val="20"/>
    </w:rPr>
  </w:style>
  <w:style w:type="paragraph" w:customStyle="1" w:styleId="DebateTag">
    <w:name w:val="DebateTag"/>
    <w:basedOn w:val="Normal"/>
    <w:qFormat/>
    <w:rsid w:val="00F17113"/>
    <w:pPr>
      <w:spacing w:after="0" w:line="240" w:lineRule="auto"/>
    </w:pPr>
    <w:rPr>
      <w:rFonts w:ascii="Times New Roman" w:eastAsia="Calibri" w:hAnsi="Times New Roman"/>
      <w:b/>
    </w:rPr>
  </w:style>
  <w:style w:type="character" w:styleId="CommentReference">
    <w:name w:val="annotation reference"/>
    <w:basedOn w:val="DefaultParagraphFont"/>
    <w:uiPriority w:val="99"/>
    <w:unhideWhenUsed/>
    <w:rsid w:val="00F17113"/>
    <w:rPr>
      <w:sz w:val="16"/>
      <w:szCs w:val="16"/>
    </w:rPr>
  </w:style>
  <w:style w:type="paragraph" w:customStyle="1" w:styleId="Style8pt">
    <w:name w:val="Style 8 pt"/>
    <w:basedOn w:val="Normal"/>
    <w:qFormat/>
    <w:rsid w:val="00F17113"/>
    <w:pPr>
      <w:ind w:left="288"/>
    </w:pPr>
    <w:rPr>
      <w:rFonts w:eastAsia="Calibri"/>
      <w:sz w:val="16"/>
    </w:rPr>
  </w:style>
  <w:style w:type="character" w:customStyle="1" w:styleId="m-4799866747027741266gmail-style13ptbold">
    <w:name w:val="m_-4799866747027741266gmail-style13ptbold"/>
    <w:basedOn w:val="DefaultParagraphFont"/>
    <w:rsid w:val="00F17113"/>
  </w:style>
  <w:style w:type="character" w:customStyle="1" w:styleId="m-4799866747027741266gmail-apple-converted-space">
    <w:name w:val="m_-4799866747027741266gmail-apple-converted-space"/>
    <w:basedOn w:val="DefaultParagraphFont"/>
    <w:rsid w:val="00F17113"/>
  </w:style>
  <w:style w:type="character" w:customStyle="1" w:styleId="m-4799866747027741266gmail-m3965771245576658108gmail-styleunderline">
    <w:name w:val="m_-4799866747027741266gmail-m3965771245576658108gmail-styleunderline"/>
    <w:basedOn w:val="DefaultParagraphFont"/>
    <w:rsid w:val="00F17113"/>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F17113"/>
    <w:rPr>
      <w:sz w:val="16"/>
    </w:rPr>
  </w:style>
  <w:style w:type="paragraph" w:customStyle="1" w:styleId="cards0">
    <w:name w:val="cards"/>
    <w:basedOn w:val="Normal"/>
    <w:qFormat/>
    <w:rsid w:val="00F17113"/>
  </w:style>
  <w:style w:type="character" w:customStyle="1" w:styleId="StyleBold">
    <w:name w:val="Style Bold"/>
    <w:basedOn w:val="DefaultParagraphFont"/>
    <w:uiPriority w:val="9"/>
    <w:qFormat/>
    <w:rsid w:val="00F17113"/>
    <w:rPr>
      <w:b/>
      <w:bCs/>
    </w:rPr>
  </w:style>
  <w:style w:type="paragraph" w:customStyle="1" w:styleId="CitationCharChar">
    <w:name w:val="Citation Char Char"/>
    <w:basedOn w:val="Normal"/>
    <w:uiPriority w:val="6"/>
    <w:qFormat/>
    <w:rsid w:val="00F17113"/>
    <w:pPr>
      <w:ind w:left="1440" w:right="1440"/>
    </w:pPr>
    <w:rPr>
      <w:rFonts w:ascii="Times New Roman" w:eastAsia="Calibri" w:hAnsi="Times New Roman"/>
      <w:sz w:val="20"/>
      <w:szCs w:val="20"/>
      <w:u w:val="single"/>
    </w:rPr>
  </w:style>
  <w:style w:type="character" w:customStyle="1" w:styleId="AuthorYear">
    <w:name w:val="AuthorYear"/>
    <w:uiPriority w:val="1"/>
    <w:qFormat/>
    <w:rsid w:val="00F17113"/>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F17113"/>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F17113"/>
    <w:rPr>
      <w:b w:val="0"/>
      <w:bCs w:val="0"/>
      <w:sz w:val="24"/>
      <w:u w:val="single"/>
      <w:bdr w:val="none" w:sz="0" w:space="0" w:color="auto" w:frame="1"/>
    </w:rPr>
  </w:style>
  <w:style w:type="paragraph" w:customStyle="1" w:styleId="CiteChar0">
    <w:name w:val="Cite Char"/>
    <w:basedOn w:val="Normal"/>
    <w:qFormat/>
    <w:rsid w:val="00F17113"/>
    <w:pPr>
      <w:ind w:left="-1080"/>
    </w:pPr>
    <w:rPr>
      <w:rFonts w:ascii="Arial Narrow" w:eastAsia="SimSun" w:hAnsi="Arial Narrow"/>
      <w:b/>
      <w:szCs w:val="20"/>
      <w:lang w:eastAsia="zh-CN"/>
    </w:rPr>
  </w:style>
  <w:style w:type="paragraph" w:customStyle="1" w:styleId="Default">
    <w:name w:val="Default"/>
    <w:basedOn w:val="Normal"/>
    <w:qFormat/>
    <w:rsid w:val="00F17113"/>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F17113"/>
    <w:pPr>
      <w:contextualSpacing/>
    </w:pPr>
    <w:rPr>
      <w:rFonts w:asciiTheme="minorHAnsi" w:eastAsia="Calibri" w:hAnsiTheme="minorHAnsi"/>
    </w:rPr>
  </w:style>
  <w:style w:type="paragraph" w:customStyle="1" w:styleId="PageHeaderLine1">
    <w:name w:val="PageHeaderLine1"/>
    <w:basedOn w:val="Normal"/>
    <w:qFormat/>
    <w:rsid w:val="00F17113"/>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F17113"/>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F17113"/>
    <w:rPr>
      <w:rFonts w:asciiTheme="minorHAnsi" w:eastAsia="Calibri" w:hAnsiTheme="minorHAnsi"/>
    </w:rPr>
  </w:style>
  <w:style w:type="paragraph" w:customStyle="1" w:styleId="TagText">
    <w:name w:val="TagText"/>
    <w:basedOn w:val="Normal"/>
    <w:qFormat/>
    <w:rsid w:val="00F17113"/>
    <w:rPr>
      <w:rFonts w:eastAsia="Calibri"/>
      <w:b/>
    </w:rPr>
  </w:style>
  <w:style w:type="character" w:customStyle="1" w:styleId="SmallerReal">
    <w:name w:val="SmallerReal"/>
    <w:basedOn w:val="DefaultParagraphFont"/>
    <w:uiPriority w:val="1"/>
    <w:qFormat/>
    <w:rsid w:val="00F17113"/>
    <w:rPr>
      <w:rFonts w:ascii="Garamond" w:hAnsi="Garamond" w:hint="default"/>
      <w:sz w:val="16"/>
    </w:rPr>
  </w:style>
  <w:style w:type="character" w:customStyle="1" w:styleId="st">
    <w:name w:val="st"/>
    <w:basedOn w:val="DefaultParagraphFont"/>
    <w:rsid w:val="00F17113"/>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F17113"/>
    <w:rPr>
      <w:rFonts w:eastAsia="Calibri"/>
      <w:u w:val="single"/>
    </w:rPr>
  </w:style>
  <w:style w:type="character" w:customStyle="1" w:styleId="wikiexternallink">
    <w:name w:val="wikiexternallink"/>
    <w:basedOn w:val="DefaultParagraphFont"/>
    <w:rsid w:val="00F17113"/>
  </w:style>
  <w:style w:type="character" w:customStyle="1" w:styleId="wikigeneratedlinkcontent">
    <w:name w:val="wikigeneratedlinkcontent"/>
    <w:basedOn w:val="DefaultParagraphFont"/>
    <w:rsid w:val="00F17113"/>
  </w:style>
  <w:style w:type="paragraph" w:customStyle="1" w:styleId="StyleHeading4TagsmalltextBigcardbodyNormalTagNotBold">
    <w:name w:val="Style Heading 4Tagsmall textBig cardbodyNormal Tag + Not Bold"/>
    <w:basedOn w:val="Heading4"/>
    <w:qFormat/>
    <w:rsid w:val="00F17113"/>
    <w:rPr>
      <w:bCs w:val="0"/>
      <w:iCs/>
    </w:rPr>
  </w:style>
  <w:style w:type="character" w:customStyle="1" w:styleId="created">
    <w:name w:val="created"/>
    <w:basedOn w:val="DefaultParagraphFont"/>
    <w:rsid w:val="00F17113"/>
  </w:style>
  <w:style w:type="paragraph" w:customStyle="1" w:styleId="Cite8">
    <w:name w:val="Cite8"/>
    <w:basedOn w:val="Normal"/>
    <w:autoRedefine/>
    <w:uiPriority w:val="99"/>
    <w:qFormat/>
    <w:rsid w:val="00F17113"/>
    <w:rPr>
      <w:rFonts w:eastAsia="Calibri"/>
    </w:rPr>
  </w:style>
  <w:style w:type="paragraph" w:customStyle="1" w:styleId="8font">
    <w:name w:val="8font"/>
    <w:basedOn w:val="Normal"/>
    <w:next w:val="Normal"/>
    <w:autoRedefine/>
    <w:uiPriority w:val="99"/>
    <w:qFormat/>
    <w:rsid w:val="00F17113"/>
    <w:rPr>
      <w:rFonts w:eastAsia="Cambria"/>
      <w:szCs w:val="16"/>
    </w:rPr>
  </w:style>
  <w:style w:type="character" w:customStyle="1" w:styleId="FootnoteTextChar">
    <w:name w:val="Footnote Text Char"/>
    <w:basedOn w:val="DefaultParagraphFont"/>
    <w:link w:val="FootnoteText"/>
    <w:rsid w:val="00F17113"/>
    <w:rPr>
      <w:rFonts w:ascii="Garamond" w:hAnsi="Garamond"/>
    </w:rPr>
  </w:style>
  <w:style w:type="paragraph" w:styleId="FootnoteText">
    <w:name w:val="footnote text"/>
    <w:basedOn w:val="Normal"/>
    <w:link w:val="FootnoteTextChar"/>
    <w:rsid w:val="00F17113"/>
    <w:rPr>
      <w:rFonts w:ascii="Garamond" w:hAnsi="Garamond" w:cstheme="minorBidi"/>
      <w:sz w:val="24"/>
    </w:rPr>
  </w:style>
  <w:style w:type="character" w:customStyle="1" w:styleId="FootnoteTextChar1">
    <w:name w:val="Footnote Text Char1"/>
    <w:basedOn w:val="DefaultParagraphFont"/>
    <w:uiPriority w:val="99"/>
    <w:rsid w:val="00F17113"/>
    <w:rPr>
      <w:rFonts w:ascii="Arial" w:hAnsi="Arial" w:cs="Arial"/>
      <w:sz w:val="20"/>
      <w:szCs w:val="20"/>
    </w:rPr>
  </w:style>
  <w:style w:type="character" w:styleId="FootnoteReference">
    <w:name w:val="footnote reference"/>
    <w:basedOn w:val="DefaultParagraphFont"/>
    <w:rsid w:val="00F17113"/>
    <w:rPr>
      <w:vertAlign w:val="superscript"/>
    </w:rPr>
  </w:style>
  <w:style w:type="paragraph" w:styleId="EndnoteText">
    <w:name w:val="endnote text"/>
    <w:basedOn w:val="Normal"/>
    <w:link w:val="EndnoteTextChar"/>
    <w:rsid w:val="00F17113"/>
    <w:rPr>
      <w:sz w:val="20"/>
      <w:szCs w:val="20"/>
    </w:rPr>
  </w:style>
  <w:style w:type="character" w:customStyle="1" w:styleId="EndnoteTextChar">
    <w:name w:val="Endnote Text Char"/>
    <w:basedOn w:val="DefaultParagraphFont"/>
    <w:link w:val="EndnoteText"/>
    <w:rsid w:val="00F17113"/>
    <w:rPr>
      <w:rFonts w:ascii="Arial" w:hAnsi="Arial" w:cs="Arial"/>
      <w:sz w:val="20"/>
      <w:szCs w:val="20"/>
    </w:rPr>
  </w:style>
  <w:style w:type="character" w:styleId="EndnoteReference">
    <w:name w:val="endnote reference"/>
    <w:basedOn w:val="DefaultParagraphFont"/>
    <w:rsid w:val="00F17113"/>
    <w:rPr>
      <w:vertAlign w:val="superscript"/>
    </w:rPr>
  </w:style>
  <w:style w:type="character" w:customStyle="1" w:styleId="StyleDate">
    <w:name w:val="Style Date"/>
    <w:aliases w:val="Author"/>
    <w:uiPriority w:val="1"/>
    <w:qFormat/>
    <w:rsid w:val="00F17113"/>
    <w:rPr>
      <w:b/>
      <w:sz w:val="24"/>
      <w:u w:val="single"/>
    </w:rPr>
  </w:style>
  <w:style w:type="character" w:customStyle="1" w:styleId="referencediv">
    <w:name w:val="referencediv"/>
    <w:rsid w:val="00F17113"/>
  </w:style>
  <w:style w:type="character" w:customStyle="1" w:styleId="CardTextChar1">
    <w:name w:val="Card Text Char"/>
    <w:locked/>
    <w:rsid w:val="00F17113"/>
    <w:rPr>
      <w:rFonts w:ascii="Georgia" w:eastAsia="Times New Roman" w:hAnsi="Georgia"/>
      <w:szCs w:val="24"/>
    </w:rPr>
  </w:style>
  <w:style w:type="character" w:customStyle="1" w:styleId="StyleTimesNewRoman12ptBold">
    <w:name w:val="Style Times New Roman 12 pt Bold"/>
    <w:rsid w:val="00F17113"/>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17113"/>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F17113"/>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F17113"/>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F17113"/>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F17113"/>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F17113"/>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F17113"/>
    <w:rPr>
      <w:rFonts w:ascii="Arial Narrow" w:eastAsia="Times New Roman" w:hAnsi="Arial Narrow" w:cs="Arial"/>
      <w:sz w:val="22"/>
      <w:szCs w:val="20"/>
    </w:rPr>
  </w:style>
  <w:style w:type="paragraph" w:customStyle="1" w:styleId="UnderlinedText">
    <w:name w:val="Underlined Text"/>
    <w:basedOn w:val="Normal"/>
    <w:link w:val="UnderlinedTextChar"/>
    <w:qFormat/>
    <w:rsid w:val="00F17113"/>
    <w:rPr>
      <w:rFonts w:ascii="Times New Roman" w:eastAsia="MS Mincho" w:hAnsi="Times New Roman"/>
      <w:sz w:val="20"/>
      <w:u w:val="thick"/>
      <w:lang w:eastAsia="ja-JP"/>
    </w:rPr>
  </w:style>
  <w:style w:type="paragraph" w:customStyle="1" w:styleId="Little">
    <w:name w:val="Little"/>
    <w:basedOn w:val="UnderlinedText"/>
    <w:link w:val="LittleChar"/>
    <w:qFormat/>
    <w:rsid w:val="00F17113"/>
    <w:rPr>
      <w:sz w:val="16"/>
      <w:u w:val="none"/>
    </w:rPr>
  </w:style>
  <w:style w:type="character" w:customStyle="1" w:styleId="LittleChar">
    <w:name w:val="Little Char"/>
    <w:link w:val="Little"/>
    <w:rsid w:val="00F17113"/>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rsid w:val="00F17113"/>
    <w:rPr>
      <w:rFonts w:ascii="Times New Roman" w:eastAsia="MS Mincho" w:hAnsi="Times New Roman" w:cs="Arial"/>
      <w:sz w:val="20"/>
      <w:u w:val="thick"/>
      <w:lang w:eastAsia="ja-JP"/>
    </w:rPr>
  </w:style>
  <w:style w:type="paragraph" w:customStyle="1" w:styleId="HotRoute">
    <w:name w:val="Hot Route"/>
    <w:basedOn w:val="Normal"/>
    <w:link w:val="HotRouteChar"/>
    <w:qFormat/>
    <w:rsid w:val="00F17113"/>
    <w:pPr>
      <w:ind w:left="144"/>
    </w:pPr>
    <w:rPr>
      <w:rFonts w:ascii="Times New Roman" w:eastAsia="Times New Roman" w:hAnsi="Times New Roman"/>
      <w:sz w:val="20"/>
    </w:rPr>
  </w:style>
  <w:style w:type="paragraph" w:customStyle="1" w:styleId="Circled">
    <w:name w:val="Circled"/>
    <w:basedOn w:val="Normal"/>
    <w:next w:val="Normal"/>
    <w:link w:val="CircledChar"/>
    <w:qFormat/>
    <w:rsid w:val="00F17113"/>
    <w:rPr>
      <w:rFonts w:ascii="Times New Roman" w:eastAsia="MS Mincho" w:hAnsi="Times New Roman"/>
      <w:b/>
      <w:sz w:val="20"/>
      <w:szCs w:val="20"/>
      <w:u w:val="single"/>
      <w:lang w:eastAsia="ja-JP"/>
    </w:rPr>
  </w:style>
  <w:style w:type="character" w:customStyle="1" w:styleId="CircledChar">
    <w:name w:val="Circled Char"/>
    <w:link w:val="Circled"/>
    <w:rsid w:val="00F17113"/>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F17113"/>
    <w:rPr>
      <w:rFonts w:ascii="Times New Roman" w:eastAsia="SimSun" w:hAnsi="Times New Roman"/>
      <w:sz w:val="15"/>
      <w:lang w:eastAsia="zh-CN"/>
    </w:rPr>
  </w:style>
  <w:style w:type="character" w:customStyle="1" w:styleId="UnreadTextChar">
    <w:name w:val="Unread Text Char"/>
    <w:link w:val="UnreadText"/>
    <w:rsid w:val="00F17113"/>
    <w:rPr>
      <w:rFonts w:ascii="Times New Roman" w:eastAsia="SimSun" w:hAnsi="Times New Roman" w:cs="Arial"/>
      <w:sz w:val="15"/>
      <w:lang w:eastAsia="zh-CN"/>
    </w:rPr>
  </w:style>
  <w:style w:type="character" w:customStyle="1" w:styleId="StyleAsianMSMinchoBold">
    <w:name w:val="Style (Asian) MS Mincho Bold"/>
    <w:rsid w:val="00F17113"/>
    <w:rPr>
      <w:rFonts w:ascii="Times New Roman" w:eastAsia="MS Mincho" w:hAnsi="Times New Roman"/>
      <w:b/>
      <w:bCs/>
      <w:u w:val="thick"/>
    </w:rPr>
  </w:style>
  <w:style w:type="character" w:customStyle="1" w:styleId="StyleAsianMSMincho">
    <w:name w:val="Style (Asian) MS Mincho"/>
    <w:rsid w:val="00F17113"/>
    <w:rPr>
      <w:rFonts w:ascii="Times New Roman" w:eastAsia="MS Mincho" w:hAnsi="Times New Roman"/>
      <w:u w:val="thick"/>
    </w:rPr>
  </w:style>
  <w:style w:type="paragraph" w:customStyle="1" w:styleId="docheader">
    <w:name w:val="doc header"/>
    <w:autoRedefine/>
    <w:qFormat/>
    <w:rsid w:val="00F17113"/>
    <w:rPr>
      <w:rFonts w:ascii="Times New Roman" w:eastAsia="Malgun Gothic" w:hAnsi="Times New Roman" w:cs="Times New Roman"/>
      <w:b/>
      <w:sz w:val="20"/>
    </w:rPr>
  </w:style>
  <w:style w:type="paragraph" w:customStyle="1" w:styleId="docfooter">
    <w:name w:val="doc footer"/>
    <w:autoRedefine/>
    <w:qFormat/>
    <w:rsid w:val="00F17113"/>
    <w:pPr>
      <w:jc w:val="right"/>
    </w:pPr>
    <w:rPr>
      <w:rFonts w:ascii="Times New Roman" w:eastAsia="Malgun Gothic" w:hAnsi="Times New Roman" w:cs="Times New Roman"/>
      <w:b/>
      <w:sz w:val="22"/>
    </w:rPr>
  </w:style>
  <w:style w:type="paragraph" w:styleId="TOCHeading">
    <w:name w:val="TOC Heading"/>
    <w:basedOn w:val="Heading1"/>
    <w:next w:val="Normal"/>
    <w:qFormat/>
    <w:rsid w:val="00F1711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F17113"/>
    <w:pPr>
      <w:ind w:left="240"/>
    </w:pPr>
    <w:rPr>
      <w:rFonts w:ascii="Times New Roman" w:hAnsi="Times New Roman"/>
    </w:rPr>
  </w:style>
  <w:style w:type="paragraph" w:styleId="TOC3">
    <w:name w:val="toc 3"/>
    <w:basedOn w:val="Normal"/>
    <w:next w:val="Normal"/>
    <w:autoRedefine/>
    <w:uiPriority w:val="39"/>
    <w:qFormat/>
    <w:rsid w:val="00F17113"/>
    <w:pPr>
      <w:ind w:left="480"/>
    </w:pPr>
    <w:rPr>
      <w:rFonts w:ascii="Times New Roman" w:hAnsi="Times New Roman"/>
    </w:rPr>
  </w:style>
  <w:style w:type="paragraph" w:styleId="TOC4">
    <w:name w:val="toc 4"/>
    <w:basedOn w:val="Normal"/>
    <w:next w:val="Normal"/>
    <w:autoRedefine/>
    <w:uiPriority w:val="39"/>
    <w:rsid w:val="00F17113"/>
    <w:pPr>
      <w:spacing w:before="240"/>
    </w:pPr>
    <w:rPr>
      <w:b/>
      <w:u w:val="single"/>
    </w:rPr>
  </w:style>
  <w:style w:type="paragraph" w:styleId="TOC5">
    <w:name w:val="toc 5"/>
    <w:basedOn w:val="Normal"/>
    <w:next w:val="Normal"/>
    <w:autoRedefine/>
    <w:uiPriority w:val="39"/>
    <w:rsid w:val="00F17113"/>
    <w:pPr>
      <w:ind w:left="960"/>
    </w:pPr>
    <w:rPr>
      <w:rFonts w:ascii="Times New Roman" w:hAnsi="Times New Roman"/>
    </w:rPr>
  </w:style>
  <w:style w:type="paragraph" w:styleId="TOC6">
    <w:name w:val="toc 6"/>
    <w:basedOn w:val="Normal"/>
    <w:next w:val="Normal"/>
    <w:autoRedefine/>
    <w:uiPriority w:val="39"/>
    <w:rsid w:val="00F17113"/>
    <w:pPr>
      <w:ind w:left="1200"/>
    </w:pPr>
    <w:rPr>
      <w:rFonts w:ascii="Times New Roman" w:hAnsi="Times New Roman"/>
    </w:rPr>
  </w:style>
  <w:style w:type="paragraph" w:styleId="TOC7">
    <w:name w:val="toc 7"/>
    <w:basedOn w:val="Normal"/>
    <w:next w:val="Normal"/>
    <w:autoRedefine/>
    <w:uiPriority w:val="39"/>
    <w:rsid w:val="00F17113"/>
    <w:pPr>
      <w:ind w:left="1440"/>
    </w:pPr>
    <w:rPr>
      <w:rFonts w:ascii="Times New Roman" w:hAnsi="Times New Roman"/>
    </w:rPr>
  </w:style>
  <w:style w:type="paragraph" w:styleId="TOC8">
    <w:name w:val="toc 8"/>
    <w:basedOn w:val="Normal"/>
    <w:next w:val="Normal"/>
    <w:autoRedefine/>
    <w:uiPriority w:val="39"/>
    <w:rsid w:val="00F17113"/>
    <w:pPr>
      <w:ind w:left="1680"/>
    </w:pPr>
    <w:rPr>
      <w:rFonts w:ascii="Times New Roman" w:hAnsi="Times New Roman"/>
    </w:rPr>
  </w:style>
  <w:style w:type="paragraph" w:styleId="TOC9">
    <w:name w:val="toc 9"/>
    <w:basedOn w:val="Normal"/>
    <w:next w:val="Normal"/>
    <w:autoRedefine/>
    <w:uiPriority w:val="39"/>
    <w:rsid w:val="00F17113"/>
    <w:pPr>
      <w:ind w:left="1920"/>
    </w:pPr>
    <w:rPr>
      <w:rFonts w:ascii="Times New Roman" w:hAnsi="Times New Roman"/>
    </w:rPr>
  </w:style>
  <w:style w:type="paragraph" w:customStyle="1" w:styleId="BlockHeadings">
    <w:name w:val="Block Headings"/>
    <w:next w:val="Nothing"/>
    <w:link w:val="BlockHeadingsChar"/>
    <w:qFormat/>
    <w:rsid w:val="00F17113"/>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F17113"/>
    <w:rPr>
      <w:rFonts w:ascii="Times New Roman" w:eastAsia="Times New Roman" w:hAnsi="Times New Roman" w:cs="Times New Roman"/>
      <w:b/>
      <w:sz w:val="28"/>
    </w:rPr>
  </w:style>
  <w:style w:type="character" w:customStyle="1" w:styleId="crosslinkpopup">
    <w:name w:val="crosslinkpopup"/>
    <w:rsid w:val="00F17113"/>
  </w:style>
  <w:style w:type="character" w:customStyle="1" w:styleId="italic">
    <w:name w:val="italic"/>
    <w:rsid w:val="00F17113"/>
  </w:style>
  <w:style w:type="paragraph" w:customStyle="1" w:styleId="Minimize">
    <w:name w:val="Minimize"/>
    <w:basedOn w:val="Normal"/>
    <w:next w:val="Normal"/>
    <w:link w:val="MinimizeChar"/>
    <w:uiPriority w:val="99"/>
    <w:qFormat/>
    <w:rsid w:val="00F17113"/>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F17113"/>
    <w:rPr>
      <w:rFonts w:ascii="Courier" w:eastAsia="Times New Roman" w:hAnsi="Courier" w:cs="Arial"/>
      <w:color w:val="000000"/>
      <w:sz w:val="12"/>
      <w:szCs w:val="20"/>
    </w:rPr>
  </w:style>
  <w:style w:type="character" w:customStyle="1" w:styleId="CardCharChar1">
    <w:name w:val="Card Char Char1"/>
    <w:rsid w:val="00F17113"/>
    <w:rPr>
      <w:b/>
      <w:bCs/>
      <w:sz w:val="28"/>
      <w:szCs w:val="28"/>
    </w:rPr>
  </w:style>
  <w:style w:type="character" w:customStyle="1" w:styleId="mw-headline">
    <w:name w:val="mw-headline"/>
    <w:rsid w:val="00F17113"/>
  </w:style>
  <w:style w:type="character" w:customStyle="1" w:styleId="yshortcuts">
    <w:name w:val="yshortcuts"/>
    <w:rsid w:val="00F17113"/>
    <w:rPr>
      <w:rFonts w:cs="Times New Roman"/>
    </w:rPr>
  </w:style>
  <w:style w:type="paragraph" w:customStyle="1" w:styleId="Textsmall">
    <w:name w:val="Textsmall"/>
    <w:basedOn w:val="Normal"/>
    <w:next w:val="Normal"/>
    <w:link w:val="TextsmallChar"/>
    <w:qFormat/>
    <w:rsid w:val="00F17113"/>
    <w:rPr>
      <w:rFonts w:ascii="Times New Roman" w:eastAsia="Times New Roman" w:hAnsi="Times New Roman"/>
    </w:rPr>
  </w:style>
  <w:style w:type="character" w:customStyle="1" w:styleId="TextsmallChar">
    <w:name w:val="Textsmall Char"/>
    <w:link w:val="Textsmall"/>
    <w:locked/>
    <w:rsid w:val="00F17113"/>
    <w:rPr>
      <w:rFonts w:ascii="Times New Roman" w:eastAsia="Times New Roman" w:hAnsi="Times New Roman" w:cs="Arial"/>
      <w:sz w:val="22"/>
    </w:rPr>
  </w:style>
  <w:style w:type="character" w:customStyle="1" w:styleId="UnderlineChar1">
    <w:name w:val="Underline Char1"/>
    <w:rsid w:val="00F17113"/>
    <w:rPr>
      <w:rFonts w:ascii="Arial Narrow" w:hAnsi="Arial Narrow"/>
      <w:szCs w:val="24"/>
      <w:u w:val="single"/>
      <w:lang w:val="en-US" w:eastAsia="en-US" w:bidi="ar-SA"/>
    </w:rPr>
  </w:style>
  <w:style w:type="character" w:customStyle="1" w:styleId="ssl0">
    <w:name w:val="ss_l0"/>
    <w:rsid w:val="00F17113"/>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F17113"/>
    <w:rPr>
      <w:rFonts w:eastAsia="SimSun"/>
      <w:b/>
      <w:lang w:eastAsia="zh-CN"/>
    </w:rPr>
  </w:style>
  <w:style w:type="paragraph" w:customStyle="1" w:styleId="cites0">
    <w:name w:val="cites"/>
    <w:next w:val="Normal"/>
    <w:link w:val="Heading1Char3"/>
    <w:autoRedefine/>
    <w:qFormat/>
    <w:rsid w:val="00F17113"/>
    <w:pPr>
      <w:contextualSpacing/>
    </w:pPr>
    <w:rPr>
      <w:rFonts w:eastAsia="SimSun"/>
      <w:b/>
      <w:lang w:eastAsia="zh-CN"/>
    </w:rPr>
  </w:style>
  <w:style w:type="paragraph" w:customStyle="1" w:styleId="Citation-FirstLine">
    <w:name w:val="Citation - First Line"/>
    <w:basedOn w:val="Normal"/>
    <w:next w:val="Normal"/>
    <w:autoRedefine/>
    <w:qFormat/>
    <w:rsid w:val="00F17113"/>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F17113"/>
    <w:pPr>
      <w:spacing w:after="120"/>
    </w:pPr>
    <w:rPr>
      <w:rFonts w:ascii="Arial Narrow" w:eastAsia="Times New Roman" w:hAnsi="Arial Narrow"/>
      <w:sz w:val="20"/>
    </w:rPr>
  </w:style>
  <w:style w:type="character" w:customStyle="1" w:styleId="CharacterStyle3">
    <w:name w:val="Character Style 3"/>
    <w:rsid w:val="00F17113"/>
    <w:rPr>
      <w:sz w:val="18"/>
      <w:szCs w:val="18"/>
    </w:rPr>
  </w:style>
  <w:style w:type="paragraph" w:customStyle="1" w:styleId="bloctitles">
    <w:name w:val="bloc titles"/>
    <w:basedOn w:val="Heading1"/>
    <w:next w:val="Normal"/>
    <w:link w:val="bloctitlesChar"/>
    <w:autoRedefine/>
    <w:qFormat/>
    <w:rsid w:val="00F1711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F17113"/>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F1711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F17113"/>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F17113"/>
    <w:pPr>
      <w:outlineLvl w:val="9"/>
    </w:pPr>
  </w:style>
  <w:style w:type="paragraph" w:customStyle="1" w:styleId="StyleBodyText11ptBoldBlack">
    <w:name w:val="Style Body Text + 11 pt Bold Black"/>
    <w:basedOn w:val="BodyText"/>
    <w:link w:val="StyleBodyText11ptBoldBlackChar"/>
    <w:qFormat/>
    <w:rsid w:val="00F17113"/>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F17113"/>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F1711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F17113"/>
    <w:rPr>
      <w:rFonts w:ascii="Times New Roman" w:hAnsi="Times New Roman" w:cs="Arial"/>
      <w:bCs/>
      <w:sz w:val="20"/>
      <w:szCs w:val="20"/>
    </w:rPr>
  </w:style>
  <w:style w:type="paragraph" w:customStyle="1" w:styleId="UnderlineBold0">
    <w:name w:val="Underline Bold"/>
    <w:basedOn w:val="Normal"/>
    <w:link w:val="UnderlineBoldChar"/>
    <w:autoRedefine/>
    <w:qFormat/>
    <w:rsid w:val="00F17113"/>
    <w:pPr>
      <w:autoSpaceDE w:val="0"/>
      <w:autoSpaceDN w:val="0"/>
      <w:adjustRightInd w:val="0"/>
    </w:pPr>
    <w:rPr>
      <w:rFonts w:ascii="Times New Roman" w:eastAsia="Times New Roman" w:hAnsi="Times New Roman"/>
      <w:b/>
      <w:szCs w:val="20"/>
      <w:u w:val="single"/>
    </w:rPr>
  </w:style>
  <w:style w:type="character" w:customStyle="1" w:styleId="UnderlineBoldChar">
    <w:name w:val="Underline Bold Char"/>
    <w:link w:val="UnderlineBold0"/>
    <w:locked/>
    <w:rsid w:val="00F17113"/>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F17113"/>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F17113"/>
    <w:rPr>
      <w:rFonts w:ascii="Times New Roman" w:eastAsia="Times New Roman" w:hAnsi="Times New Roman" w:cs="Arial"/>
      <w:sz w:val="20"/>
      <w:szCs w:val="20"/>
    </w:rPr>
  </w:style>
  <w:style w:type="paragraph" w:customStyle="1" w:styleId="Style3">
    <w:name w:val="Style3"/>
    <w:basedOn w:val="Normal"/>
    <w:link w:val="Style3Char"/>
    <w:qFormat/>
    <w:rsid w:val="00F17113"/>
    <w:rPr>
      <w:rFonts w:ascii="Arial Narrow" w:eastAsia="Times New Roman" w:hAnsi="Arial Narrow"/>
      <w:b/>
    </w:rPr>
  </w:style>
  <w:style w:type="character" w:customStyle="1" w:styleId="Style3Char">
    <w:name w:val="Style3 Char"/>
    <w:link w:val="Style3"/>
    <w:rsid w:val="00F17113"/>
    <w:rPr>
      <w:rFonts w:ascii="Arial Narrow" w:eastAsia="Times New Roman" w:hAnsi="Arial Narrow" w:cs="Arial"/>
      <w:b/>
      <w:sz w:val="22"/>
    </w:rPr>
  </w:style>
  <w:style w:type="paragraph" w:customStyle="1" w:styleId="Style4">
    <w:name w:val="Style4"/>
    <w:basedOn w:val="Normal"/>
    <w:link w:val="Style4Char"/>
    <w:qFormat/>
    <w:rsid w:val="00F17113"/>
    <w:rPr>
      <w:rFonts w:ascii="Arial Narrow" w:eastAsia="Times New Roman" w:hAnsi="Arial Narrow"/>
      <w:sz w:val="20"/>
      <w:u w:val="single"/>
    </w:rPr>
  </w:style>
  <w:style w:type="character" w:customStyle="1" w:styleId="Style4Char">
    <w:name w:val="Style4 Char"/>
    <w:link w:val="Style4"/>
    <w:rsid w:val="00F17113"/>
    <w:rPr>
      <w:rFonts w:ascii="Arial Narrow" w:eastAsia="Times New Roman" w:hAnsi="Arial Narrow" w:cs="Arial"/>
      <w:sz w:val="20"/>
      <w:u w:val="single"/>
    </w:rPr>
  </w:style>
  <w:style w:type="paragraph" w:customStyle="1" w:styleId="tag">
    <w:name w:val="%tag"/>
    <w:basedOn w:val="Normal"/>
    <w:link w:val="tagChar"/>
    <w:qFormat/>
    <w:rsid w:val="00F17113"/>
    <w:rPr>
      <w:rFonts w:ascii="Times New Roman" w:eastAsia="Times New Roman" w:hAnsi="Times New Roman"/>
      <w:b/>
      <w:szCs w:val="20"/>
    </w:rPr>
  </w:style>
  <w:style w:type="character" w:customStyle="1" w:styleId="tagChar">
    <w:name w:val="%tag Char"/>
    <w:link w:val="tag"/>
    <w:rsid w:val="00F17113"/>
    <w:rPr>
      <w:rFonts w:ascii="Times New Roman" w:eastAsia="Times New Roman" w:hAnsi="Times New Roman" w:cs="Arial"/>
      <w:b/>
      <w:sz w:val="22"/>
      <w:szCs w:val="20"/>
    </w:rPr>
  </w:style>
  <w:style w:type="paragraph" w:customStyle="1" w:styleId="card">
    <w:name w:val="%card"/>
    <w:basedOn w:val="Normal"/>
    <w:link w:val="cardChar1"/>
    <w:qFormat/>
    <w:rsid w:val="00F17113"/>
    <w:pPr>
      <w:ind w:left="288" w:right="288"/>
    </w:pPr>
    <w:rPr>
      <w:rFonts w:ascii="Times New Roman" w:eastAsia="Times New Roman" w:hAnsi="Times New Roman"/>
      <w:sz w:val="20"/>
      <w:szCs w:val="20"/>
    </w:rPr>
  </w:style>
  <w:style w:type="character" w:customStyle="1" w:styleId="cardChar1">
    <w:name w:val="%card Char"/>
    <w:link w:val="card"/>
    <w:rsid w:val="00F17113"/>
    <w:rPr>
      <w:rFonts w:ascii="Times New Roman" w:eastAsia="Times New Roman" w:hAnsi="Times New Roman" w:cs="Arial"/>
      <w:sz w:val="20"/>
      <w:szCs w:val="20"/>
    </w:rPr>
  </w:style>
  <w:style w:type="paragraph" w:customStyle="1" w:styleId="AAAcard">
    <w:name w:val="AAAcard"/>
    <w:basedOn w:val="Normal"/>
    <w:link w:val="AAAcardChar"/>
    <w:qFormat/>
    <w:rsid w:val="00F17113"/>
    <w:pPr>
      <w:ind w:left="288" w:right="288"/>
    </w:pPr>
    <w:rPr>
      <w:rFonts w:ascii="Times New Roman" w:eastAsia="Times New Roman" w:hAnsi="Times New Roman"/>
      <w:sz w:val="20"/>
      <w:szCs w:val="20"/>
    </w:rPr>
  </w:style>
  <w:style w:type="character" w:customStyle="1" w:styleId="AAAcardChar">
    <w:name w:val="AAAcard Char"/>
    <w:link w:val="AAAcard"/>
    <w:rsid w:val="00F17113"/>
    <w:rPr>
      <w:rFonts w:ascii="Times New Roman" w:eastAsia="Times New Roman" w:hAnsi="Times New Roman" w:cs="Arial"/>
      <w:sz w:val="20"/>
      <w:szCs w:val="20"/>
    </w:rPr>
  </w:style>
  <w:style w:type="character" w:customStyle="1" w:styleId="BoldUnderlineChar0">
    <w:name w:val="BoldUnderline Char"/>
    <w:rsid w:val="00F17113"/>
    <w:rPr>
      <w:rFonts w:ascii="Times New Roman" w:eastAsia="Times New Roman" w:hAnsi="Times New Roman" w:cs="Times New Roman"/>
      <w:b/>
      <w:sz w:val="20"/>
      <w:szCs w:val="24"/>
      <w:u w:val="single"/>
    </w:rPr>
  </w:style>
  <w:style w:type="character" w:customStyle="1" w:styleId="CardCharChar">
    <w:name w:val="Card Char Char"/>
    <w:rsid w:val="00F17113"/>
    <w:rPr>
      <w:rFonts w:ascii="Arial Narrow" w:eastAsia="Times New Roman" w:hAnsi="Arial Narrow"/>
    </w:rPr>
  </w:style>
  <w:style w:type="paragraph" w:customStyle="1" w:styleId="underlineChar">
    <w:name w:val="underline Char"/>
    <w:basedOn w:val="Normal"/>
    <w:link w:val="underlineCharChar"/>
    <w:qFormat/>
    <w:rsid w:val="00F17113"/>
    <w:rPr>
      <w:rFonts w:ascii="Arial Narrow" w:eastAsia="Times New Roman" w:hAnsi="Arial Narrow"/>
      <w:u w:val="single"/>
    </w:rPr>
  </w:style>
  <w:style w:type="character" w:customStyle="1" w:styleId="underlineCharChar">
    <w:name w:val="underline Char Char"/>
    <w:link w:val="underlineChar"/>
    <w:rsid w:val="00F17113"/>
    <w:rPr>
      <w:rFonts w:ascii="Arial Narrow" w:eastAsia="Times New Roman" w:hAnsi="Arial Narrow" w:cs="Arial"/>
      <w:sz w:val="22"/>
      <w:u w:val="single"/>
    </w:rPr>
  </w:style>
  <w:style w:type="character" w:customStyle="1" w:styleId="BoldUnderliningChar">
    <w:name w:val="Bold Underlining Char"/>
    <w:rsid w:val="00F17113"/>
    <w:rPr>
      <w:b/>
      <w:szCs w:val="24"/>
      <w:u w:val="single"/>
      <w:lang w:val="en-US" w:eastAsia="en-US" w:bidi="ar-SA"/>
    </w:rPr>
  </w:style>
  <w:style w:type="paragraph" w:customStyle="1" w:styleId="TagStyle">
    <w:name w:val="Tag Style"/>
    <w:basedOn w:val="Normal"/>
    <w:qFormat/>
    <w:rsid w:val="00F17113"/>
    <w:rPr>
      <w:rFonts w:ascii="Times New Roman" w:eastAsia="Times New Roman" w:hAnsi="Times New Roman"/>
      <w:b/>
    </w:rPr>
  </w:style>
  <w:style w:type="paragraph" w:customStyle="1" w:styleId="CardStyle">
    <w:name w:val="Card Style"/>
    <w:basedOn w:val="Normal"/>
    <w:link w:val="CardStyleChar"/>
    <w:uiPriority w:val="99"/>
    <w:qFormat/>
    <w:rsid w:val="00F17113"/>
    <w:rPr>
      <w:rFonts w:ascii="Times New Roman" w:eastAsia="Times New Roman" w:hAnsi="Times New Roman"/>
      <w:sz w:val="20"/>
    </w:rPr>
  </w:style>
  <w:style w:type="paragraph" w:customStyle="1" w:styleId="tagstyle0">
    <w:name w:val="tagstyle"/>
    <w:basedOn w:val="Normal"/>
    <w:qFormat/>
    <w:rsid w:val="00F17113"/>
    <w:pPr>
      <w:spacing w:before="100" w:beforeAutospacing="1" w:after="100" w:afterAutospacing="1"/>
    </w:pPr>
    <w:rPr>
      <w:rFonts w:ascii="Times New Roman" w:eastAsia="Times New Roman" w:hAnsi="Times New Roman"/>
    </w:rPr>
  </w:style>
  <w:style w:type="character" w:customStyle="1" w:styleId="Subtitle1">
    <w:name w:val="Subtitle1"/>
    <w:rsid w:val="00F17113"/>
  </w:style>
  <w:style w:type="character" w:customStyle="1" w:styleId="newsstorytitle">
    <w:name w:val="news_story_title"/>
    <w:rsid w:val="00F17113"/>
  </w:style>
  <w:style w:type="character" w:customStyle="1" w:styleId="CardUpSize-LightChar">
    <w:name w:val="CardUpSize - Light Char"/>
    <w:link w:val="CardUpSize-Light"/>
    <w:rsid w:val="00F17113"/>
    <w:rPr>
      <w:szCs w:val="32"/>
      <w:u w:val="single"/>
    </w:rPr>
  </w:style>
  <w:style w:type="paragraph" w:customStyle="1" w:styleId="CardDownx15">
    <w:name w:val="CardDown x1.5"/>
    <w:basedOn w:val="Header"/>
    <w:qFormat/>
    <w:rsid w:val="00F17113"/>
    <w:pPr>
      <w:tabs>
        <w:tab w:val="clear" w:pos="4680"/>
        <w:tab w:val="clear" w:pos="9360"/>
      </w:tabs>
      <w:spacing w:after="160" w:line="259" w:lineRule="auto"/>
    </w:pPr>
  </w:style>
  <w:style w:type="character" w:customStyle="1" w:styleId="yqlink">
    <w:name w:val="yqlink"/>
    <w:rsid w:val="00F17113"/>
  </w:style>
  <w:style w:type="character" w:customStyle="1" w:styleId="clbody">
    <w:name w:val="clbody"/>
    <w:rsid w:val="00F17113"/>
  </w:style>
  <w:style w:type="character" w:customStyle="1" w:styleId="hilite1">
    <w:name w:val="hilite1"/>
    <w:rsid w:val="00F17113"/>
    <w:rPr>
      <w:rFonts w:ascii="Arial Narrow" w:hAnsi="Arial Narrow"/>
      <w:sz w:val="20"/>
      <w:u w:val="single"/>
      <w:bdr w:val="none" w:sz="0" w:space="0" w:color="auto"/>
      <w:shd w:val="clear" w:color="auto" w:fill="FF0000"/>
    </w:rPr>
  </w:style>
  <w:style w:type="character" w:customStyle="1" w:styleId="Boxing">
    <w:name w:val="Boxing"/>
    <w:rsid w:val="00F17113"/>
    <w:rPr>
      <w:rFonts w:ascii="Arial Narrow" w:hAnsi="Arial Narrow"/>
      <w:dstrike w:val="0"/>
      <w:sz w:val="20"/>
      <w:bdr w:val="single" w:sz="2" w:space="0" w:color="auto"/>
      <w:vertAlign w:val="baseline"/>
    </w:rPr>
  </w:style>
  <w:style w:type="paragraph" w:customStyle="1" w:styleId="Analyticals">
    <w:name w:val="Analyticals"/>
    <w:basedOn w:val="Normal"/>
    <w:qFormat/>
    <w:rsid w:val="00F17113"/>
    <w:rPr>
      <w:rFonts w:ascii="Times New Roman" w:eastAsia="Times New Roman" w:hAnsi="Times New Roman"/>
    </w:rPr>
  </w:style>
  <w:style w:type="paragraph" w:customStyle="1" w:styleId="Style2">
    <w:name w:val="Style2"/>
    <w:basedOn w:val="Normal"/>
    <w:link w:val="Style2Char"/>
    <w:uiPriority w:val="99"/>
    <w:qFormat/>
    <w:rsid w:val="00F17113"/>
    <w:rPr>
      <w:rFonts w:ascii="Times New Roman" w:hAnsi="Times New Roman"/>
      <w:sz w:val="20"/>
    </w:rPr>
  </w:style>
  <w:style w:type="character" w:customStyle="1" w:styleId="CharCharCharChar">
    <w:name w:val="Char Char Char Char"/>
    <w:rsid w:val="00F17113"/>
    <w:rPr>
      <w:rFonts w:ascii="Times New Roman" w:eastAsia="Times New Roman" w:hAnsi="Times New Roman" w:cs="Arial"/>
      <w:b/>
      <w:bCs/>
      <w:iCs/>
      <w:sz w:val="24"/>
      <w:szCs w:val="28"/>
    </w:rPr>
  </w:style>
  <w:style w:type="character" w:customStyle="1" w:styleId="norm">
    <w:name w:val="norm"/>
    <w:rsid w:val="00F17113"/>
  </w:style>
  <w:style w:type="character" w:customStyle="1" w:styleId="boldandunderlinecharcharcharcharcharcharcharcharcharcharcharcharcharcharcharchar">
    <w:name w:val="boldandunderlinecharcharcharcharcharcharcharcharcharcharcharcharcharcharcharchar"/>
    <w:rsid w:val="00F17113"/>
  </w:style>
  <w:style w:type="character" w:customStyle="1" w:styleId="underlinecharcharcharcharcharcharcharcharcharcharcharcharcharchar">
    <w:name w:val="underlinecharcharcharcharcharcharcharcharcharcharcharcharcharchar"/>
    <w:rsid w:val="00F17113"/>
  </w:style>
  <w:style w:type="character" w:customStyle="1" w:styleId="NothingChar1">
    <w:name w:val="Nothing Char1"/>
    <w:rsid w:val="00F17113"/>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F17113"/>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F17113"/>
    <w:rPr>
      <w:rFonts w:ascii="Times New Roman" w:eastAsia="Times New Roman" w:hAnsi="Times New Roman" w:cs="Times New Roman"/>
      <w:b/>
    </w:rPr>
  </w:style>
  <w:style w:type="character" w:customStyle="1" w:styleId="SmallText-New">
    <w:name w:val="Small Text - New"/>
    <w:rsid w:val="00F17113"/>
    <w:rPr>
      <w:rFonts w:ascii="Arial Narrow" w:hAnsi="Arial Narrow"/>
      <w:sz w:val="14"/>
    </w:rPr>
  </w:style>
  <w:style w:type="character" w:customStyle="1" w:styleId="Underlined-New">
    <w:name w:val="Underlined - New"/>
    <w:rsid w:val="00F17113"/>
    <w:rPr>
      <w:rFonts w:ascii="Arial Narrow" w:hAnsi="Arial Narrow"/>
      <w:sz w:val="16"/>
      <w:u w:val="single"/>
    </w:rPr>
  </w:style>
  <w:style w:type="character" w:customStyle="1" w:styleId="Taggin-New">
    <w:name w:val="Taggin - New"/>
    <w:rsid w:val="00F17113"/>
    <w:rPr>
      <w:rFonts w:ascii="Arial Narrow" w:hAnsi="Arial Narrow"/>
      <w:b/>
      <w:sz w:val="22"/>
    </w:rPr>
  </w:style>
  <w:style w:type="character" w:customStyle="1" w:styleId="emphasis20">
    <w:name w:val="emphasis2"/>
    <w:rsid w:val="00F17113"/>
  </w:style>
  <w:style w:type="character" w:customStyle="1" w:styleId="citechar1">
    <w:name w:val="citechar"/>
    <w:rsid w:val="00F17113"/>
  </w:style>
  <w:style w:type="character" w:customStyle="1" w:styleId="highlight2">
    <w:name w:val="highlight2"/>
    <w:rsid w:val="00F17113"/>
  </w:style>
  <w:style w:type="character" w:customStyle="1" w:styleId="tagchar0">
    <w:name w:val="tagchar"/>
    <w:rsid w:val="00F17113"/>
  </w:style>
  <w:style w:type="character" w:customStyle="1" w:styleId="CharChar6">
    <w:name w:val="Char Char6"/>
    <w:rsid w:val="00F17113"/>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F17113"/>
    <w:rPr>
      <w:sz w:val="24"/>
      <w:szCs w:val="24"/>
      <w:lang w:val="en-US" w:eastAsia="en-US" w:bidi="ar-SA"/>
    </w:rPr>
  </w:style>
  <w:style w:type="character" w:customStyle="1" w:styleId="NewTag">
    <w:name w:val="NewTag"/>
    <w:uiPriority w:val="1"/>
    <w:qFormat/>
    <w:rsid w:val="00F17113"/>
    <w:rPr>
      <w:rFonts w:ascii="Georgia" w:hAnsi="Georgia"/>
      <w:b/>
      <w:sz w:val="24"/>
    </w:rPr>
  </w:style>
  <w:style w:type="character" w:customStyle="1" w:styleId="aqj">
    <w:name w:val="aqj"/>
    <w:rsid w:val="00F17113"/>
  </w:style>
  <w:style w:type="character" w:customStyle="1" w:styleId="CardTagandCiteChar">
    <w:name w:val="Card Tag and Cite Char"/>
    <w:basedOn w:val="DefaultParagraphFont"/>
    <w:link w:val="CardTagandCite"/>
    <w:rsid w:val="00F17113"/>
    <w:rPr>
      <w:rFonts w:ascii="Arial Narrow" w:hAnsi="Arial Narrow"/>
      <w:b/>
      <w:sz w:val="26"/>
    </w:rPr>
  </w:style>
  <w:style w:type="character" w:customStyle="1" w:styleId="CardText2Char">
    <w:name w:val="Card Text 2 Char"/>
    <w:basedOn w:val="DefaultParagraphFont"/>
    <w:link w:val="CardText2"/>
    <w:rsid w:val="00F17113"/>
    <w:rPr>
      <w:rFonts w:ascii="Arial Narrow" w:hAnsi="Arial Narrow"/>
      <w:b/>
      <w:color w:val="000000"/>
      <w:u w:val="single"/>
    </w:rPr>
  </w:style>
  <w:style w:type="character" w:customStyle="1" w:styleId="caps">
    <w:name w:val="caps"/>
    <w:rsid w:val="00F17113"/>
  </w:style>
  <w:style w:type="character" w:customStyle="1" w:styleId="Style8pt1">
    <w:name w:val="Style 8 pt1"/>
    <w:basedOn w:val="DefaultParagraphFont"/>
    <w:rsid w:val="00F17113"/>
    <w:rPr>
      <w:rFonts w:ascii="Georgia" w:hAnsi="Georgia"/>
      <w:sz w:val="16"/>
    </w:rPr>
  </w:style>
  <w:style w:type="character" w:customStyle="1" w:styleId="searchtools-record-title">
    <w:name w:val="searchtools-record-title"/>
    <w:basedOn w:val="DefaultParagraphFont"/>
    <w:rsid w:val="00F17113"/>
  </w:style>
  <w:style w:type="character" w:customStyle="1" w:styleId="Highlightedunderline">
    <w:name w:val="Highlighted underline"/>
    <w:qFormat/>
    <w:rsid w:val="00F17113"/>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F17113"/>
    <w:rPr>
      <w:rFonts w:ascii="Times New Roman" w:eastAsia="Times New Roman" w:hAnsi="Times New Roman"/>
      <w:sz w:val="10"/>
    </w:rPr>
  </w:style>
  <w:style w:type="character" w:customStyle="1" w:styleId="ReallyfuckingsmallChar">
    <w:name w:val="Really fucking small Char"/>
    <w:basedOn w:val="DefaultParagraphFont"/>
    <w:link w:val="Reallyfuckingsmall"/>
    <w:rsid w:val="00F17113"/>
    <w:rPr>
      <w:rFonts w:ascii="Times New Roman" w:eastAsia="Times New Roman" w:hAnsi="Times New Roman" w:cs="Arial"/>
      <w:sz w:val="10"/>
    </w:rPr>
  </w:style>
  <w:style w:type="character" w:customStyle="1" w:styleId="author">
    <w:name w:val="author"/>
    <w:basedOn w:val="DefaultParagraphFont"/>
    <w:rsid w:val="00F17113"/>
  </w:style>
  <w:style w:type="character" w:customStyle="1" w:styleId="HighlightedUnderline0">
    <w:name w:val="Highlighted Underline"/>
    <w:basedOn w:val="DefaultParagraphFont"/>
    <w:uiPriority w:val="1"/>
    <w:qFormat/>
    <w:rsid w:val="00F17113"/>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F17113"/>
    <w:pPr>
      <w:ind w:left="144"/>
    </w:pPr>
    <w:rPr>
      <w:rFonts w:ascii="Times New Roman" w:eastAsia="Times New Roman" w:hAnsi="Times New Roman"/>
      <w:sz w:val="20"/>
    </w:rPr>
  </w:style>
  <w:style w:type="character" w:customStyle="1" w:styleId="HotRouteChar0">
    <w:name w:val="Hot Route! Char"/>
    <w:basedOn w:val="DefaultParagraphFont"/>
    <w:link w:val="HotRoute0"/>
    <w:rsid w:val="00F17113"/>
    <w:rPr>
      <w:rFonts w:ascii="Times New Roman" w:eastAsia="Times New Roman" w:hAnsi="Times New Roman" w:cs="Arial"/>
      <w:sz w:val="20"/>
    </w:rPr>
  </w:style>
  <w:style w:type="character" w:customStyle="1" w:styleId="Style11pt">
    <w:name w:val="Style 11 pt"/>
    <w:basedOn w:val="DefaultParagraphFont"/>
    <w:rsid w:val="00F17113"/>
    <w:rPr>
      <w:sz w:val="20"/>
    </w:rPr>
  </w:style>
  <w:style w:type="character" w:customStyle="1" w:styleId="Style11ptUnderline">
    <w:name w:val="Style 11 pt Underline"/>
    <w:basedOn w:val="DefaultParagraphFont"/>
    <w:rsid w:val="00F17113"/>
    <w:rPr>
      <w:sz w:val="20"/>
      <w:u w:val="single"/>
    </w:rPr>
  </w:style>
  <w:style w:type="character" w:customStyle="1" w:styleId="Style11ptBoldUnderline">
    <w:name w:val="Style 11 pt Bold Underline"/>
    <w:basedOn w:val="DefaultParagraphFont"/>
    <w:rsid w:val="00F17113"/>
    <w:rPr>
      <w:b/>
      <w:bCs/>
      <w:sz w:val="20"/>
      <w:u w:val="single"/>
    </w:rPr>
  </w:style>
  <w:style w:type="paragraph" w:customStyle="1" w:styleId="StyleStyle411pt">
    <w:name w:val="Style Style4 + 11 pt"/>
    <w:basedOn w:val="Normal"/>
    <w:link w:val="StyleStyle411ptChar"/>
    <w:qFormat/>
    <w:rsid w:val="00F17113"/>
    <w:rPr>
      <w:rFonts w:ascii="Times New Roman" w:eastAsia="Times New Roman" w:hAnsi="Times New Roman"/>
      <w:u w:val="single"/>
    </w:rPr>
  </w:style>
  <w:style w:type="character" w:customStyle="1" w:styleId="StyleStyle411ptChar">
    <w:name w:val="Style Style4 + 11 pt Char"/>
    <w:basedOn w:val="DefaultParagraphFont"/>
    <w:link w:val="StyleStyle411pt"/>
    <w:rsid w:val="00F17113"/>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F17113"/>
    <w:rPr>
      <w:rFonts w:ascii="Times New Roman" w:eastAsia="Times New Roman" w:hAnsi="Times New Roman"/>
      <w:b/>
      <w:bCs/>
      <w:u w:val="single"/>
    </w:rPr>
  </w:style>
  <w:style w:type="character" w:customStyle="1" w:styleId="StyleStyle411ptBoldChar">
    <w:name w:val="Style Style4 + 11 pt Bold Char"/>
    <w:basedOn w:val="DefaultParagraphFont"/>
    <w:link w:val="StyleStyle411ptBold"/>
    <w:rsid w:val="00F17113"/>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F17113"/>
    <w:rPr>
      <w:rFonts w:ascii="Times New Roman" w:eastAsia="Times New Roman" w:hAnsi="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17113"/>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F17113"/>
    <w:pPr>
      <w:jc w:val="both"/>
    </w:pPr>
    <w:rPr>
      <w:rFonts w:ascii="Times New Roman" w:eastAsia="Times New Roman" w:hAnsi="Times New Roman"/>
      <w:sz w:val="20"/>
      <w:szCs w:val="26"/>
    </w:rPr>
  </w:style>
  <w:style w:type="paragraph" w:styleId="ListBullet">
    <w:name w:val="List Bullet"/>
    <w:basedOn w:val="Normal"/>
    <w:link w:val="ListBulletChar"/>
    <w:unhideWhenUsed/>
    <w:rsid w:val="00F17113"/>
    <w:pPr>
      <w:tabs>
        <w:tab w:val="num" w:pos="360"/>
      </w:tabs>
      <w:ind w:left="360" w:hanging="360"/>
      <w:contextualSpacing/>
    </w:pPr>
  </w:style>
  <w:style w:type="character" w:customStyle="1" w:styleId="dd">
    <w:name w:val="dd"/>
    <w:rsid w:val="00F17113"/>
  </w:style>
  <w:style w:type="character" w:customStyle="1" w:styleId="Date1">
    <w:name w:val="Date1"/>
    <w:rsid w:val="00F17113"/>
  </w:style>
  <w:style w:type="character" w:customStyle="1" w:styleId="underLight">
    <w:name w:val="underLight"/>
    <w:uiPriority w:val="1"/>
    <w:qFormat/>
    <w:rsid w:val="00F1711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F17113"/>
  </w:style>
  <w:style w:type="character" w:customStyle="1" w:styleId="TitleChar2">
    <w:name w:val="Title Char2"/>
    <w:uiPriority w:val="5"/>
    <w:qFormat/>
    <w:locked/>
    <w:rsid w:val="00F17113"/>
    <w:rPr>
      <w:u w:val="single"/>
    </w:rPr>
  </w:style>
  <w:style w:type="character" w:customStyle="1" w:styleId="Underline-Highlighted">
    <w:name w:val="Underline-Highlighted"/>
    <w:uiPriority w:val="1"/>
    <w:qFormat/>
    <w:rsid w:val="00F17113"/>
    <w:rPr>
      <w:rFonts w:ascii="Cambria" w:hAnsi="Cambria" w:hint="default"/>
      <w:sz w:val="24"/>
      <w:u w:val="single"/>
      <w:bdr w:val="none" w:sz="0" w:space="0" w:color="auto" w:frame="1"/>
      <w:shd w:val="clear" w:color="auto" w:fill="99FF66"/>
    </w:rPr>
  </w:style>
  <w:style w:type="character" w:customStyle="1" w:styleId="apple">
    <w:name w:val="apple"/>
    <w:rsid w:val="00F17113"/>
  </w:style>
  <w:style w:type="character" w:customStyle="1" w:styleId="itxtrst">
    <w:name w:val="itxtrst"/>
    <w:rsid w:val="00F17113"/>
  </w:style>
  <w:style w:type="paragraph" w:customStyle="1" w:styleId="CardTagandCite">
    <w:name w:val="Card Tag and Cite"/>
    <w:basedOn w:val="Normal"/>
    <w:next w:val="Normal"/>
    <w:link w:val="CardTagandCiteChar"/>
    <w:qFormat/>
    <w:rsid w:val="00F17113"/>
    <w:rPr>
      <w:rFonts w:ascii="Arial Narrow" w:hAnsi="Arial Narrow" w:cstheme="minorBidi"/>
      <w:b/>
      <w:sz w:val="26"/>
    </w:rPr>
  </w:style>
  <w:style w:type="character" w:styleId="HTMLCite">
    <w:name w:val="HTML Cite"/>
    <w:unhideWhenUsed/>
    <w:rsid w:val="00F17113"/>
    <w:rPr>
      <w:i/>
      <w:iCs/>
    </w:rPr>
  </w:style>
  <w:style w:type="character" w:customStyle="1" w:styleId="rightside">
    <w:name w:val="rightside"/>
    <w:rsid w:val="00F17113"/>
  </w:style>
  <w:style w:type="character" w:customStyle="1" w:styleId="flourish">
    <w:name w:val="flourish"/>
    <w:rsid w:val="00F17113"/>
  </w:style>
  <w:style w:type="paragraph" w:customStyle="1" w:styleId="Micro">
    <w:name w:val="Micro"/>
    <w:basedOn w:val="Normal"/>
    <w:next w:val="Normal"/>
    <w:qFormat/>
    <w:rsid w:val="00F17113"/>
    <w:rPr>
      <w:rFonts w:eastAsia="Times New Roman"/>
      <w:sz w:val="12"/>
    </w:rPr>
  </w:style>
  <w:style w:type="character" w:customStyle="1" w:styleId="style150">
    <w:name w:val="style150"/>
    <w:rsid w:val="00F17113"/>
  </w:style>
  <w:style w:type="paragraph" w:customStyle="1" w:styleId="cite2">
    <w:name w:val="cite2"/>
    <w:basedOn w:val="Normal"/>
    <w:qFormat/>
    <w:rsid w:val="00F17113"/>
    <w:rPr>
      <w:rFonts w:ascii="Times New Roman" w:eastAsia="Times New Roman" w:hAnsi="Times New Roman"/>
      <w:color w:val="000000"/>
      <w:sz w:val="20"/>
      <w:szCs w:val="20"/>
    </w:rPr>
  </w:style>
  <w:style w:type="paragraph" w:customStyle="1" w:styleId="Microtext0">
    <w:name w:val="Microtext"/>
    <w:basedOn w:val="Normal"/>
    <w:next w:val="Normal"/>
    <w:link w:val="MicrotextChar0"/>
    <w:qFormat/>
    <w:rsid w:val="00F17113"/>
    <w:rPr>
      <w:rFonts w:ascii="Times New Roman" w:eastAsia="Calibri" w:hAnsi="Times New Roman"/>
      <w:sz w:val="12"/>
    </w:rPr>
  </w:style>
  <w:style w:type="character" w:customStyle="1" w:styleId="MicrotextChar0">
    <w:name w:val="Microtext Char"/>
    <w:link w:val="Microtext0"/>
    <w:rsid w:val="00F17113"/>
    <w:rPr>
      <w:rFonts w:ascii="Times New Roman" w:eastAsia="Calibri" w:hAnsi="Times New Roman" w:cs="Arial"/>
      <w:sz w:val="12"/>
    </w:rPr>
  </w:style>
  <w:style w:type="character" w:customStyle="1" w:styleId="submitted-date">
    <w:name w:val="submitted-date"/>
    <w:rsid w:val="00F17113"/>
  </w:style>
  <w:style w:type="character" w:customStyle="1" w:styleId="head">
    <w:name w:val="head"/>
    <w:rsid w:val="00F17113"/>
  </w:style>
  <w:style w:type="character" w:customStyle="1" w:styleId="titleauthoretc">
    <w:name w:val="titleauthoretc"/>
    <w:rsid w:val="00F17113"/>
  </w:style>
  <w:style w:type="character" w:customStyle="1" w:styleId="-SmallText-">
    <w:name w:val="-Small Text-"/>
    <w:rsid w:val="00F17113"/>
    <w:rPr>
      <w:rFonts w:ascii="Garamond" w:hAnsi="Garamond" w:cs="Times New Roman"/>
      <w:sz w:val="16"/>
    </w:rPr>
  </w:style>
  <w:style w:type="character" w:customStyle="1" w:styleId="A3">
    <w:name w:val="A3"/>
    <w:uiPriority w:val="99"/>
    <w:rsid w:val="00F17113"/>
    <w:rPr>
      <w:rFonts w:cs="Perpetua"/>
      <w:color w:val="000000"/>
      <w:sz w:val="15"/>
      <w:szCs w:val="15"/>
    </w:rPr>
  </w:style>
  <w:style w:type="character" w:customStyle="1" w:styleId="CharacterStyle2">
    <w:name w:val="Character Style 2"/>
    <w:uiPriority w:val="99"/>
    <w:rsid w:val="00F17113"/>
    <w:rPr>
      <w:rFonts w:ascii="Garamond" w:hAnsi="Garamond" w:cs="Garamond"/>
      <w:sz w:val="23"/>
      <w:szCs w:val="23"/>
    </w:rPr>
  </w:style>
  <w:style w:type="character" w:customStyle="1" w:styleId="see">
    <w:name w:val="see"/>
    <w:rsid w:val="00F17113"/>
  </w:style>
  <w:style w:type="character" w:customStyle="1" w:styleId="first-letter">
    <w:name w:val="first-letter"/>
    <w:rsid w:val="00F17113"/>
  </w:style>
  <w:style w:type="paragraph" w:customStyle="1" w:styleId="Normal1">
    <w:name w:val="Normal1"/>
    <w:basedOn w:val="Normal"/>
    <w:qFormat/>
    <w:rsid w:val="00F17113"/>
    <w:rPr>
      <w:rFonts w:eastAsia="Times New Roman"/>
    </w:rPr>
  </w:style>
  <w:style w:type="character" w:customStyle="1" w:styleId="focusparagraph">
    <w:name w:val="focusparagraph"/>
    <w:rsid w:val="00F17113"/>
  </w:style>
  <w:style w:type="character" w:customStyle="1" w:styleId="lightblue">
    <w:name w:val="lightblue"/>
    <w:rsid w:val="00F17113"/>
  </w:style>
  <w:style w:type="character" w:customStyle="1" w:styleId="StyleUnderlineCharChar9pt">
    <w:name w:val="Style Underline Char Char + 9 pt"/>
    <w:rsid w:val="00F17113"/>
    <w:rPr>
      <w:rFonts w:ascii="Times New Roman" w:hAnsi="Times New Roman" w:hint="default"/>
      <w:sz w:val="20"/>
      <w:szCs w:val="24"/>
      <w:u w:val="single"/>
      <w:lang w:val="en-US" w:eastAsia="en-US" w:bidi="ar-SA"/>
    </w:rPr>
  </w:style>
  <w:style w:type="character" w:customStyle="1" w:styleId="tagCharCharChar">
    <w:name w:val="tag Char Char Char"/>
    <w:rsid w:val="00F17113"/>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F17113"/>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F17113"/>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17113"/>
    <w:rPr>
      <w:rFonts w:ascii="Times New Roman" w:eastAsia="SimSun" w:hAnsi="Times New Roman"/>
      <w:sz w:val="20"/>
      <w:u w:val="single"/>
    </w:rPr>
  </w:style>
  <w:style w:type="character" w:customStyle="1" w:styleId="StyleUnderlineCharLatinTimesNewRomanAsianSimSunChar">
    <w:name w:val="Style Underline Char + (Latin) Times New Roman (Asian) SimSun Char"/>
    <w:link w:val="StyleUnderlineCharLatinTimesNewRomanAsianSimSun"/>
    <w:rsid w:val="00F17113"/>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17113"/>
    <w:rPr>
      <w:rFonts w:ascii="Times New Roman" w:eastAsia="SimSun" w:hAnsi="Times New Roma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F17113"/>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F17113"/>
    <w:rPr>
      <w:rFonts w:ascii="Times New Roman" w:eastAsia="Times New Roman" w:hAnsi="Times New Roman"/>
      <w:sz w:val="20"/>
      <w:u w:val="single"/>
    </w:rPr>
  </w:style>
  <w:style w:type="character" w:customStyle="1" w:styleId="StyleStyle49ptChar">
    <w:name w:val="Style Style4 + 9 pt Char"/>
    <w:link w:val="StyleStyle49pt"/>
    <w:rsid w:val="00F17113"/>
    <w:rPr>
      <w:rFonts w:ascii="Times New Roman" w:eastAsia="Times New Roman" w:hAnsi="Times New Roman" w:cs="Arial"/>
      <w:sz w:val="20"/>
      <w:u w:val="single"/>
    </w:rPr>
  </w:style>
  <w:style w:type="paragraph" w:customStyle="1" w:styleId="StyleStyle1Bold">
    <w:name w:val="Style Style1 + Bold"/>
    <w:link w:val="StyleStyle1BoldChar"/>
    <w:qFormat/>
    <w:rsid w:val="00F17113"/>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F17113"/>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F17113"/>
    <w:rPr>
      <w:b/>
      <w:u w:val="single"/>
    </w:rPr>
  </w:style>
  <w:style w:type="paragraph" w:customStyle="1" w:styleId="BoldandUnderlineChar">
    <w:name w:val="Bold and Underline Char"/>
    <w:basedOn w:val="Normal"/>
    <w:link w:val="BoldandUnderlineCharChar2"/>
    <w:qFormat/>
    <w:rsid w:val="00F17113"/>
    <w:rPr>
      <w:rFonts w:asciiTheme="minorHAnsi" w:hAnsiTheme="minorHAnsi" w:cstheme="minorBidi"/>
      <w:b/>
      <w:sz w:val="24"/>
      <w:u w:val="single"/>
    </w:rPr>
  </w:style>
  <w:style w:type="character" w:customStyle="1" w:styleId="StyleUnderlineCharChar111pt">
    <w:name w:val="Style Underline Char Char1 + 11 pt"/>
    <w:rsid w:val="00F1711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F17113"/>
    <w:rPr>
      <w:bCs/>
    </w:rPr>
  </w:style>
  <w:style w:type="character" w:customStyle="1" w:styleId="StyleBoldandUnderlineChar11ptChar">
    <w:name w:val="Style Bold and Underline Char + 11 pt Char"/>
    <w:link w:val="StyleBoldandUnderlineChar11pt"/>
    <w:rsid w:val="00F17113"/>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17113"/>
    <w:rPr>
      <w:rFonts w:ascii="Times New Roman" w:eastAsia="SimSun" w:hAnsi="Times New Roma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F17113"/>
    <w:rPr>
      <w:rFonts w:ascii="Times New Roman" w:eastAsia="SimSun" w:hAnsi="Times New Roman" w:cs="Arial"/>
      <w:b/>
      <w:bCs/>
      <w:sz w:val="20"/>
      <w:u w:val="single"/>
    </w:rPr>
  </w:style>
  <w:style w:type="character" w:customStyle="1" w:styleId="ilad">
    <w:name w:val="il_ad"/>
    <w:rsid w:val="00F17113"/>
  </w:style>
  <w:style w:type="paragraph" w:styleId="HTMLPreformatted">
    <w:name w:val="HTML Preformatted"/>
    <w:basedOn w:val="Normal"/>
    <w:link w:val="HTMLPreformattedChar"/>
    <w:unhideWhenUsed/>
    <w:rsid w:val="00F17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F17113"/>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F17113"/>
    <w:rPr>
      <w:rFonts w:cs="Arial"/>
      <w:b/>
      <w:bCs/>
      <w:iCs/>
      <w:lang w:val="en-US" w:eastAsia="en-US" w:bidi="ar-SA"/>
    </w:rPr>
  </w:style>
  <w:style w:type="character" w:customStyle="1" w:styleId="SubtitleChar">
    <w:name w:val="Subtitle Char"/>
    <w:aliases w:val="Underlined card text Char"/>
    <w:link w:val="Subtitle"/>
    <w:rsid w:val="00F17113"/>
    <w:rPr>
      <w:rFonts w:cs="Arial"/>
      <w:bCs/>
      <w:szCs w:val="26"/>
      <w:u w:val="single"/>
    </w:rPr>
  </w:style>
  <w:style w:type="paragraph" w:styleId="Subtitle">
    <w:name w:val="Subtitle"/>
    <w:aliases w:val="Underlined card text"/>
    <w:basedOn w:val="Normal"/>
    <w:next w:val="Normal"/>
    <w:link w:val="SubtitleChar"/>
    <w:qFormat/>
    <w:rsid w:val="00F17113"/>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uiPriority w:val="11"/>
    <w:rsid w:val="00F17113"/>
    <w:rPr>
      <w:color w:val="5A5A5A" w:themeColor="text1" w:themeTint="A5"/>
      <w:spacing w:val="15"/>
      <w:sz w:val="22"/>
      <w:szCs w:val="22"/>
    </w:rPr>
  </w:style>
  <w:style w:type="paragraph" w:customStyle="1" w:styleId="StyleStyle4Bold">
    <w:name w:val="Style Style4 + Bold"/>
    <w:basedOn w:val="Style4"/>
    <w:link w:val="StyleStyle4BoldChar"/>
    <w:qFormat/>
    <w:rsid w:val="00F17113"/>
    <w:rPr>
      <w:rFonts w:ascii="Times New Roman" w:hAnsi="Times New Roman"/>
      <w:b/>
      <w:bCs/>
    </w:rPr>
  </w:style>
  <w:style w:type="character" w:customStyle="1" w:styleId="StyleStyle4BoldChar">
    <w:name w:val="Style Style4 + Bold Char"/>
    <w:link w:val="StyleStyle4Bold"/>
    <w:rsid w:val="00F17113"/>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F17113"/>
    <w:rPr>
      <w:rFonts w:ascii="Times New Roman" w:hAnsi="Times New Roman"/>
    </w:rPr>
  </w:style>
  <w:style w:type="character" w:customStyle="1" w:styleId="StyleStyle411pt1Char">
    <w:name w:val="Style Style4 + 11 pt1 Char"/>
    <w:link w:val="StyleStyle411pt1"/>
    <w:rsid w:val="00F17113"/>
    <w:rPr>
      <w:rFonts w:ascii="Times New Roman" w:eastAsia="Times New Roman" w:hAnsi="Times New Roman" w:cs="Arial"/>
      <w:sz w:val="20"/>
      <w:u w:val="single"/>
    </w:rPr>
  </w:style>
  <w:style w:type="character" w:customStyle="1" w:styleId="Style9ptUnderline">
    <w:name w:val="Style 9 pt Underline"/>
    <w:rsid w:val="00F17113"/>
    <w:rPr>
      <w:sz w:val="22"/>
      <w:u w:val="single"/>
    </w:rPr>
  </w:style>
  <w:style w:type="paragraph" w:customStyle="1" w:styleId="StyleStyle49ptBold">
    <w:name w:val="Style Style4 + 9 pt Bold"/>
    <w:basedOn w:val="Normal"/>
    <w:link w:val="StyleStyle49ptBoldChar"/>
    <w:qFormat/>
    <w:rsid w:val="00F17113"/>
    <w:rPr>
      <w:rFonts w:ascii="Times New Roman" w:eastAsia="Times New Roman" w:hAnsi="Times New Roman"/>
      <w:b/>
      <w:bCs/>
      <w:sz w:val="20"/>
      <w:u w:val="single"/>
    </w:rPr>
  </w:style>
  <w:style w:type="character" w:customStyle="1" w:styleId="StyleStyle49ptBoldChar">
    <w:name w:val="Style Style4 + 9 pt Bold Char"/>
    <w:link w:val="StyleStyle49ptBold"/>
    <w:rsid w:val="00F17113"/>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F17113"/>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17113"/>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F17113"/>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17113"/>
    <w:rPr>
      <w:rFonts w:ascii="Times New Roman" w:eastAsia="Times New Roman" w:hAnsi="Times New Roman" w:cs="Arial"/>
      <w:sz w:val="20"/>
      <w:u w:val="single"/>
      <w:bdr w:val="single" w:sz="4" w:space="0" w:color="auto"/>
    </w:rPr>
  </w:style>
  <w:style w:type="character" w:customStyle="1" w:styleId="CharChar31">
    <w:name w:val="Char Char31"/>
    <w:rsid w:val="00F17113"/>
    <w:rPr>
      <w:rFonts w:cs="Arial"/>
      <w:b/>
      <w:bCs/>
      <w:szCs w:val="32"/>
      <w:lang w:val="en-US" w:eastAsia="en-US" w:bidi="ar-SA"/>
    </w:rPr>
  </w:style>
  <w:style w:type="character" w:customStyle="1" w:styleId="title1">
    <w:name w:val="title1"/>
    <w:rsid w:val="00F17113"/>
  </w:style>
  <w:style w:type="character" w:customStyle="1" w:styleId="Header1">
    <w:name w:val="Header1"/>
    <w:rsid w:val="00F17113"/>
  </w:style>
  <w:style w:type="paragraph" w:customStyle="1" w:styleId="H4Tag">
    <w:name w:val="H4 (Tag)"/>
    <w:basedOn w:val="Normal"/>
    <w:link w:val="H4TagChar1"/>
    <w:qFormat/>
    <w:rsid w:val="00F17113"/>
    <w:rPr>
      <w:rFonts w:eastAsia="Calibri"/>
      <w:b/>
    </w:rPr>
  </w:style>
  <w:style w:type="character" w:customStyle="1" w:styleId="H4TagChar1">
    <w:name w:val="H4 (Tag) Char1"/>
    <w:link w:val="H4Tag"/>
    <w:rsid w:val="00F17113"/>
    <w:rPr>
      <w:rFonts w:ascii="Arial" w:eastAsia="Calibri" w:hAnsi="Arial" w:cs="Arial"/>
      <w:b/>
      <w:sz w:val="22"/>
    </w:rPr>
  </w:style>
  <w:style w:type="character" w:customStyle="1" w:styleId="citationgenerated">
    <w:name w:val="citation generated"/>
    <w:rsid w:val="00F17113"/>
  </w:style>
  <w:style w:type="character" w:customStyle="1" w:styleId="commentstext">
    <w:name w:val="comments_text"/>
    <w:uiPriority w:val="99"/>
    <w:rsid w:val="00F17113"/>
    <w:rPr>
      <w:rFonts w:cs="Times New Roman"/>
    </w:rPr>
  </w:style>
  <w:style w:type="paragraph" w:customStyle="1" w:styleId="CM25">
    <w:name w:val="CM25"/>
    <w:basedOn w:val="Default"/>
    <w:next w:val="Default"/>
    <w:qFormat/>
    <w:rsid w:val="00F17113"/>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F17113"/>
    <w:pPr>
      <w:spacing w:before="100" w:beforeAutospacing="1" w:after="100" w:afterAutospacing="1"/>
    </w:pPr>
    <w:rPr>
      <w:rFonts w:eastAsia="Times New Roman"/>
    </w:rPr>
  </w:style>
  <w:style w:type="character" w:customStyle="1" w:styleId="pmterms12">
    <w:name w:val="pmterms12"/>
    <w:rsid w:val="00F17113"/>
    <w:rPr>
      <w:b/>
      <w:bCs/>
      <w:i w:val="0"/>
      <w:iCs w:val="0"/>
      <w:color w:val="000000"/>
    </w:rPr>
  </w:style>
  <w:style w:type="character" w:customStyle="1" w:styleId="pmterms11">
    <w:name w:val="pmterms11"/>
    <w:rsid w:val="00F17113"/>
    <w:rPr>
      <w:b/>
      <w:bCs/>
      <w:i w:val="0"/>
      <w:iCs w:val="0"/>
      <w:color w:val="000000"/>
    </w:rPr>
  </w:style>
  <w:style w:type="character" w:customStyle="1" w:styleId="Title10">
    <w:name w:val="Title1"/>
    <w:rsid w:val="00F17113"/>
  </w:style>
  <w:style w:type="character" w:customStyle="1" w:styleId="UnderlineChar4Char">
    <w:name w:val="Underline Char4 Char"/>
    <w:link w:val="UnderlineChar4"/>
    <w:rsid w:val="00F17113"/>
    <w:rPr>
      <w:u w:val="single"/>
    </w:rPr>
  </w:style>
  <w:style w:type="character" w:customStyle="1" w:styleId="BoldandUnderlineChar3Char2">
    <w:name w:val="Bold and Underline Char3 Char2"/>
    <w:link w:val="BoldandUnderlineChar3"/>
    <w:rsid w:val="00F17113"/>
    <w:rPr>
      <w:b/>
      <w:u w:val="single"/>
    </w:rPr>
  </w:style>
  <w:style w:type="character" w:customStyle="1" w:styleId="LanguageChar">
    <w:name w:val="Language Char"/>
    <w:link w:val="Language"/>
    <w:rsid w:val="00F17113"/>
    <w:rPr>
      <w:strike/>
      <w:sz w:val="16"/>
      <w:szCs w:val="16"/>
    </w:rPr>
  </w:style>
  <w:style w:type="paragraph" w:customStyle="1" w:styleId="cardCharChar0">
    <w:name w:val="card Char Char"/>
    <w:basedOn w:val="Normal"/>
    <w:link w:val="cardCharCharChar"/>
    <w:qFormat/>
    <w:rsid w:val="00F17113"/>
    <w:pPr>
      <w:ind w:left="288" w:right="288"/>
    </w:pPr>
    <w:rPr>
      <w:rFonts w:ascii="Times New Roman" w:eastAsia="Times New Roman" w:hAnsi="Times New Roman"/>
      <w:sz w:val="20"/>
      <w:szCs w:val="20"/>
    </w:rPr>
  </w:style>
  <w:style w:type="character" w:customStyle="1" w:styleId="cardCharCharChar">
    <w:name w:val="card Char Char Char"/>
    <w:link w:val="cardCharChar0"/>
    <w:rsid w:val="00F17113"/>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F17113"/>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F17113"/>
    <w:rPr>
      <w:rFonts w:ascii="Arial Narrow" w:eastAsia="Times New Roman" w:hAnsi="Arial Narrow" w:cs="Arial"/>
      <w:sz w:val="20"/>
      <w:u w:val="single"/>
    </w:rPr>
  </w:style>
  <w:style w:type="character" w:customStyle="1" w:styleId="BoldandUnderlineCharCharCharChar">
    <w:name w:val="Bold and Underline Char Char Char Char"/>
    <w:rsid w:val="00F17113"/>
    <w:rPr>
      <w:b/>
      <w:noProof w:val="0"/>
      <w:u w:val="single"/>
      <w:lang w:val="en-US" w:eastAsia="en-US" w:bidi="ar-SA"/>
    </w:rPr>
  </w:style>
  <w:style w:type="character" w:customStyle="1" w:styleId="BoldandUnderlineCharChar">
    <w:name w:val="Bold and Underline Char Char"/>
    <w:rsid w:val="00F17113"/>
    <w:rPr>
      <w:b/>
      <w:noProof w:val="0"/>
      <w:u w:val="single"/>
      <w:lang w:val="en-US" w:eastAsia="en-US" w:bidi="ar-SA"/>
    </w:rPr>
  </w:style>
  <w:style w:type="character" w:customStyle="1" w:styleId="term1">
    <w:name w:val="term1"/>
    <w:rsid w:val="00F17113"/>
    <w:rPr>
      <w:b/>
      <w:bCs/>
    </w:rPr>
  </w:style>
  <w:style w:type="character" w:customStyle="1" w:styleId="reduce2">
    <w:name w:val="reduce2"/>
    <w:rsid w:val="00F17113"/>
    <w:rPr>
      <w:rFonts w:ascii="Arial" w:hAnsi="Arial" w:cs="Arial"/>
      <w:color w:val="000000"/>
      <w:sz w:val="10"/>
      <w:szCs w:val="22"/>
    </w:rPr>
  </w:style>
  <w:style w:type="character" w:customStyle="1" w:styleId="qlabel">
    <w:name w:val="q_label"/>
    <w:rsid w:val="00F17113"/>
  </w:style>
  <w:style w:type="character" w:customStyle="1" w:styleId="alabel">
    <w:name w:val="a_label"/>
    <w:rsid w:val="00F17113"/>
  </w:style>
  <w:style w:type="character" w:customStyle="1" w:styleId="FontStyle29">
    <w:name w:val="Font Style29"/>
    <w:uiPriority w:val="99"/>
    <w:rsid w:val="00F17113"/>
    <w:rPr>
      <w:rFonts w:ascii="Arial" w:hAnsi="Arial" w:cs="Arial"/>
      <w:sz w:val="14"/>
      <w:szCs w:val="14"/>
    </w:rPr>
  </w:style>
  <w:style w:type="character" w:customStyle="1" w:styleId="Debate-CardTagandCite-F6Char">
    <w:name w:val="Debate- Card Tag and Cite- F6 Char"/>
    <w:link w:val="Debate-CardTagandCite-F6"/>
    <w:locked/>
    <w:rsid w:val="00F17113"/>
    <w:rPr>
      <w:rFonts w:ascii="Georgia" w:hAnsi="Georgia"/>
      <w:b/>
    </w:rPr>
  </w:style>
  <w:style w:type="paragraph" w:customStyle="1" w:styleId="Debate-CardTagandCite-F6">
    <w:name w:val="Debate- Card Tag and Cite- F6"/>
    <w:basedOn w:val="Normal"/>
    <w:link w:val="Debate-CardTagandCite-F6Char"/>
    <w:qFormat/>
    <w:rsid w:val="00F17113"/>
    <w:pPr>
      <w:contextualSpacing/>
    </w:pPr>
    <w:rPr>
      <w:rFonts w:ascii="Georgia" w:hAnsi="Georgia" w:cstheme="minorBidi"/>
      <w:b/>
      <w:sz w:val="24"/>
    </w:rPr>
  </w:style>
  <w:style w:type="character" w:customStyle="1" w:styleId="CardTagChar">
    <w:name w:val="Card Tag Char"/>
    <w:link w:val="CardTag"/>
    <w:locked/>
    <w:rsid w:val="00F17113"/>
    <w:rPr>
      <w:rFonts w:ascii="Arial Narrow" w:hAnsi="Arial Narrow"/>
      <w:b/>
      <w:sz w:val="26"/>
    </w:rPr>
  </w:style>
  <w:style w:type="paragraph" w:customStyle="1" w:styleId="CardTag">
    <w:name w:val="Card Tag"/>
    <w:link w:val="CardTagChar"/>
    <w:qFormat/>
    <w:rsid w:val="00F17113"/>
    <w:rPr>
      <w:rFonts w:ascii="Arial Narrow" w:hAnsi="Arial Narrow"/>
      <w:b/>
      <w:sz w:val="26"/>
    </w:rPr>
  </w:style>
  <w:style w:type="paragraph" w:customStyle="1" w:styleId="CardText1">
    <w:name w:val="Card Text 1"/>
    <w:basedOn w:val="Normal"/>
    <w:link w:val="CardText1Char"/>
    <w:autoRedefine/>
    <w:qFormat/>
    <w:rsid w:val="00F17113"/>
    <w:rPr>
      <w:rFonts w:eastAsia="Calibri"/>
      <w:color w:val="000000"/>
      <w:u w:val="single"/>
    </w:rPr>
  </w:style>
  <w:style w:type="paragraph" w:customStyle="1" w:styleId="CardText2">
    <w:name w:val="Card Text 2"/>
    <w:basedOn w:val="CardText1"/>
    <w:link w:val="CardText2Char"/>
    <w:qFormat/>
    <w:rsid w:val="00F17113"/>
    <w:rPr>
      <w:rFonts w:ascii="Arial Narrow" w:eastAsiaTheme="minorEastAsia" w:hAnsi="Arial Narrow" w:cstheme="minorBidi"/>
      <w:b/>
      <w:sz w:val="24"/>
    </w:rPr>
  </w:style>
  <w:style w:type="character" w:customStyle="1" w:styleId="CardText1Char">
    <w:name w:val="Card Text 1 Char"/>
    <w:link w:val="CardText1"/>
    <w:rsid w:val="00F17113"/>
    <w:rPr>
      <w:rFonts w:ascii="Arial" w:eastAsia="Calibri" w:hAnsi="Arial" w:cs="Arial"/>
      <w:color w:val="000000"/>
      <w:sz w:val="22"/>
      <w:u w:val="single"/>
    </w:rPr>
  </w:style>
  <w:style w:type="character" w:customStyle="1" w:styleId="BoldUnderlining">
    <w:name w:val="Bold Underlining"/>
    <w:rsid w:val="00F17113"/>
    <w:rPr>
      <w:b/>
      <w:u w:val="thick"/>
    </w:rPr>
  </w:style>
  <w:style w:type="character" w:customStyle="1" w:styleId="CardtextChar2">
    <w:name w:val="Card text Char"/>
    <w:link w:val="Cardtext3"/>
    <w:locked/>
    <w:rsid w:val="00F17113"/>
    <w:rPr>
      <w:rFonts w:ascii="Arial Narrow" w:eastAsia="Times New Roman" w:hAnsi="Arial Narrow"/>
      <w:u w:val="single"/>
    </w:rPr>
  </w:style>
  <w:style w:type="paragraph" w:customStyle="1" w:styleId="Cardtext3">
    <w:name w:val="Card text"/>
    <w:link w:val="CardtextChar2"/>
    <w:qFormat/>
    <w:rsid w:val="00F17113"/>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F17113"/>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F17113"/>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F17113"/>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F1711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F17113"/>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F17113"/>
    <w:rPr>
      <w:b/>
    </w:rPr>
  </w:style>
  <w:style w:type="character" w:customStyle="1" w:styleId="UnderlineTextChar">
    <w:name w:val="Underline Text Char"/>
    <w:link w:val="UnderlineText"/>
    <w:rsid w:val="00F17113"/>
    <w:rPr>
      <w:u w:val="single"/>
    </w:rPr>
  </w:style>
  <w:style w:type="character" w:customStyle="1" w:styleId="stylestylebold12pt">
    <w:name w:val="stylestylebold12pt"/>
    <w:rsid w:val="00F17113"/>
  </w:style>
  <w:style w:type="character" w:customStyle="1" w:styleId="commentstext0">
    <w:name w:val="commentstext"/>
    <w:rsid w:val="00F17113"/>
  </w:style>
  <w:style w:type="character" w:customStyle="1" w:styleId="Hyperlink6">
    <w:name w:val="Hyperlink6"/>
    <w:rsid w:val="00F17113"/>
    <w:rPr>
      <w:color w:val="3300CC"/>
      <w:u w:val="single"/>
    </w:rPr>
  </w:style>
  <w:style w:type="character" w:customStyle="1" w:styleId="klink">
    <w:name w:val="klink"/>
    <w:rsid w:val="00F17113"/>
  </w:style>
  <w:style w:type="character" w:customStyle="1" w:styleId="texto1">
    <w:name w:val="texto1"/>
    <w:rsid w:val="00F17113"/>
  </w:style>
  <w:style w:type="character" w:customStyle="1" w:styleId="A8">
    <w:name w:val="A8"/>
    <w:uiPriority w:val="99"/>
    <w:rsid w:val="00F17113"/>
    <w:rPr>
      <w:color w:val="000000"/>
      <w:sz w:val="12"/>
      <w:szCs w:val="12"/>
    </w:rPr>
  </w:style>
  <w:style w:type="paragraph" w:customStyle="1" w:styleId="TagCite">
    <w:name w:val="TagCite"/>
    <w:basedOn w:val="Normal"/>
    <w:qFormat/>
    <w:rsid w:val="00F17113"/>
    <w:rPr>
      <w:rFonts w:ascii="Garamond" w:eastAsia="Calibri" w:hAnsi="Garamond"/>
      <w:b/>
    </w:rPr>
  </w:style>
  <w:style w:type="character" w:customStyle="1" w:styleId="marrontitulobig">
    <w:name w:val="marron_titulo_big"/>
    <w:rsid w:val="00F17113"/>
  </w:style>
  <w:style w:type="character" w:customStyle="1" w:styleId="postbody">
    <w:name w:val="postbody"/>
    <w:rsid w:val="00F17113"/>
  </w:style>
  <w:style w:type="character" w:styleId="HTMLAcronym">
    <w:name w:val="HTML Acronym"/>
    <w:uiPriority w:val="99"/>
    <w:unhideWhenUsed/>
    <w:rsid w:val="00F17113"/>
  </w:style>
  <w:style w:type="character" w:customStyle="1" w:styleId="apturelink">
    <w:name w:val="apturelink"/>
    <w:rsid w:val="00F17113"/>
  </w:style>
  <w:style w:type="character" w:customStyle="1" w:styleId="apturelinkicon">
    <w:name w:val="apturelinkicon"/>
    <w:rsid w:val="00F17113"/>
  </w:style>
  <w:style w:type="character" w:customStyle="1" w:styleId="titletxt">
    <w:name w:val="titletxt"/>
    <w:rsid w:val="00F17113"/>
  </w:style>
  <w:style w:type="character" w:customStyle="1" w:styleId="colbcopy">
    <w:name w:val="colbcopy"/>
    <w:rsid w:val="00F17113"/>
  </w:style>
  <w:style w:type="character" w:customStyle="1" w:styleId="hcard">
    <w:name w:val="hcard"/>
    <w:rsid w:val="00F17113"/>
  </w:style>
  <w:style w:type="table" w:styleId="MediumGrid2">
    <w:name w:val="Medium Grid 2"/>
    <w:basedOn w:val="TableNormal"/>
    <w:uiPriority w:val="68"/>
    <w:rsid w:val="00F17113"/>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F17113"/>
  </w:style>
  <w:style w:type="character" w:customStyle="1" w:styleId="source">
    <w:name w:val="source"/>
    <w:rsid w:val="00F17113"/>
  </w:style>
  <w:style w:type="character" w:customStyle="1" w:styleId="bodycopy">
    <w:name w:val="bodycopy"/>
    <w:rsid w:val="00F17113"/>
  </w:style>
  <w:style w:type="character" w:customStyle="1" w:styleId="bioline">
    <w:name w:val="bioline"/>
    <w:rsid w:val="00F17113"/>
  </w:style>
  <w:style w:type="paragraph" w:customStyle="1" w:styleId="Cite20">
    <w:name w:val="Cite 2"/>
    <w:basedOn w:val="Normal"/>
    <w:qFormat/>
    <w:rsid w:val="00F17113"/>
    <w:rPr>
      <w:rFonts w:eastAsia="Calibri"/>
      <w:b/>
      <w:u w:val="single"/>
    </w:rPr>
  </w:style>
  <w:style w:type="character" w:customStyle="1" w:styleId="slug-pub-date">
    <w:name w:val="slug-pub-date"/>
    <w:basedOn w:val="DefaultParagraphFont"/>
    <w:rsid w:val="00F17113"/>
  </w:style>
  <w:style w:type="character" w:customStyle="1" w:styleId="slug-vol">
    <w:name w:val="slug-vol"/>
    <w:basedOn w:val="DefaultParagraphFont"/>
    <w:rsid w:val="00F17113"/>
  </w:style>
  <w:style w:type="character" w:customStyle="1" w:styleId="slug-issue">
    <w:name w:val="slug-issue"/>
    <w:basedOn w:val="DefaultParagraphFont"/>
    <w:rsid w:val="00F17113"/>
  </w:style>
  <w:style w:type="character" w:customStyle="1" w:styleId="slug-pages">
    <w:name w:val="slug-pages"/>
    <w:basedOn w:val="DefaultParagraphFont"/>
    <w:rsid w:val="00F17113"/>
  </w:style>
  <w:style w:type="numbering" w:styleId="1ai">
    <w:name w:val="Outline List 1"/>
    <w:basedOn w:val="NoList"/>
    <w:rsid w:val="00F17113"/>
    <w:pPr>
      <w:numPr>
        <w:numId w:val="12"/>
      </w:numPr>
    </w:pPr>
  </w:style>
  <w:style w:type="character" w:customStyle="1" w:styleId="HIGHLIGHT">
    <w:name w:val="HIGHLIGHT"/>
    <w:uiPriority w:val="1"/>
    <w:qFormat/>
    <w:rsid w:val="00F17113"/>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F17113"/>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F17113"/>
    <w:rPr>
      <w:rFonts w:eastAsia="Cambria"/>
    </w:rPr>
  </w:style>
  <w:style w:type="paragraph" w:styleId="PlainText">
    <w:name w:val="Plain Text"/>
    <w:basedOn w:val="Normal"/>
    <w:link w:val="PlainTextChar"/>
    <w:unhideWhenUsed/>
    <w:rsid w:val="00F17113"/>
    <w:rPr>
      <w:rFonts w:ascii="Courier" w:hAnsi="Courier"/>
      <w:sz w:val="21"/>
      <w:szCs w:val="21"/>
    </w:rPr>
  </w:style>
  <w:style w:type="character" w:customStyle="1" w:styleId="PlainTextChar">
    <w:name w:val="Plain Text Char"/>
    <w:basedOn w:val="DefaultParagraphFont"/>
    <w:link w:val="PlainText"/>
    <w:rsid w:val="00F17113"/>
    <w:rPr>
      <w:rFonts w:ascii="Courier" w:hAnsi="Courier" w:cs="Arial"/>
      <w:sz w:val="21"/>
      <w:szCs w:val="21"/>
    </w:rPr>
  </w:style>
  <w:style w:type="paragraph" w:customStyle="1" w:styleId="hotroute1">
    <w:name w:val="hotroute"/>
    <w:basedOn w:val="Normal"/>
    <w:qFormat/>
    <w:rsid w:val="00F17113"/>
    <w:pPr>
      <w:ind w:left="288"/>
    </w:pPr>
  </w:style>
  <w:style w:type="paragraph" w:customStyle="1" w:styleId="DeleteAnalytics">
    <w:name w:val="Delete Analytics"/>
    <w:basedOn w:val="Heading4"/>
    <w:qFormat/>
    <w:rsid w:val="00F17113"/>
    <w:rPr>
      <w:color w:val="800000"/>
    </w:rPr>
  </w:style>
  <w:style w:type="paragraph" w:styleId="Quote">
    <w:name w:val="Quote"/>
    <w:aliases w:val="quote"/>
    <w:basedOn w:val="Normal"/>
    <w:next w:val="Normal"/>
    <w:link w:val="QuoteChar1"/>
    <w:uiPriority w:val="29"/>
    <w:qFormat/>
    <w:rsid w:val="00F17113"/>
    <w:pPr>
      <w:ind w:left="144"/>
    </w:pPr>
    <w:rPr>
      <w:rFonts w:ascii="Times New Roman" w:hAnsi="Times New Roman"/>
      <w:iCs/>
      <w:sz w:val="18"/>
    </w:rPr>
  </w:style>
  <w:style w:type="character" w:customStyle="1" w:styleId="QuoteChar1">
    <w:name w:val="Quote Char1"/>
    <w:aliases w:val="quote Char1"/>
    <w:basedOn w:val="DefaultParagraphFont"/>
    <w:link w:val="Quote"/>
    <w:uiPriority w:val="29"/>
    <w:rsid w:val="00F17113"/>
    <w:rPr>
      <w:rFonts w:ascii="Times New Roman" w:hAnsi="Times New Roman" w:cs="Arial"/>
      <w:iCs/>
      <w:sz w:val="18"/>
    </w:rPr>
  </w:style>
  <w:style w:type="paragraph" w:customStyle="1" w:styleId="ReallyFuckingSmall0">
    <w:name w:val="Really Fucking Small"/>
    <w:basedOn w:val="Normal"/>
    <w:link w:val="ReallyFuckingSmallChar0"/>
    <w:qFormat/>
    <w:rsid w:val="00F17113"/>
    <w:pPr>
      <w:ind w:left="144"/>
    </w:pPr>
    <w:rPr>
      <w:rFonts w:ascii="Times New Roman" w:eastAsia="Times New Roman" w:hAnsi="Times New Roman"/>
      <w:sz w:val="12"/>
    </w:rPr>
  </w:style>
  <w:style w:type="character" w:customStyle="1" w:styleId="ReallyFuckingSmallChar0">
    <w:name w:val="Really Fucking Small Char"/>
    <w:link w:val="ReallyFuckingSmall0"/>
    <w:rsid w:val="00F17113"/>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F17113"/>
    <w:pPr>
      <w:ind w:left="144"/>
    </w:pPr>
  </w:style>
  <w:style w:type="character" w:customStyle="1" w:styleId="HotRouteCharCharCharCharCharChar">
    <w:name w:val="Hot Route! Char Char Char Char Char Char"/>
    <w:basedOn w:val="DefaultParagraphFont"/>
    <w:link w:val="HotRouteCharCharCharCharChar"/>
    <w:rsid w:val="00F17113"/>
    <w:rPr>
      <w:rFonts w:ascii="Arial" w:hAnsi="Arial" w:cs="Arial"/>
      <w:sz w:val="22"/>
    </w:rPr>
  </w:style>
  <w:style w:type="paragraph" w:customStyle="1" w:styleId="SmallTextCharCharChar">
    <w:name w:val="Small Text Char Char Char"/>
    <w:basedOn w:val="Normal"/>
    <w:link w:val="SmallTextCharCharCharChar"/>
    <w:qFormat/>
    <w:rsid w:val="00F17113"/>
  </w:style>
  <w:style w:type="character" w:customStyle="1" w:styleId="SmallTextCharCharCharChar">
    <w:name w:val="Small Text Char Char Char Char"/>
    <w:basedOn w:val="DefaultParagraphFont"/>
    <w:link w:val="SmallTextCharCharChar"/>
    <w:rsid w:val="00F17113"/>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F17113"/>
    <w:rPr>
      <w:rFonts w:ascii="Times New Roman" w:eastAsia="Times New Roman" w:hAnsi="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F17113"/>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F17113"/>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F17113"/>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F17113"/>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F17113"/>
    <w:rPr>
      <w:rFonts w:ascii="Times New Roman" w:eastAsia="Times New Roman" w:hAnsi="Times New Roman" w:cs="Arial"/>
      <w:sz w:val="22"/>
    </w:rPr>
  </w:style>
  <w:style w:type="paragraph" w:customStyle="1" w:styleId="Boxempahsis">
    <w:name w:val="Box empahsis"/>
    <w:basedOn w:val="Normal"/>
    <w:link w:val="BoxempahsisChar"/>
    <w:qFormat/>
    <w:rsid w:val="00F1711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F17113"/>
    <w:rPr>
      <w:rFonts w:ascii="Franklin Gothic Heavy" w:hAnsi="Franklin Gothic Heavy" w:cs="Arial"/>
      <w:sz w:val="22"/>
      <w:u w:val="single"/>
      <w:bdr w:val="single" w:sz="4" w:space="0" w:color="auto"/>
    </w:rPr>
  </w:style>
  <w:style w:type="character" w:customStyle="1" w:styleId="Qualified">
    <w:name w:val="Qualified"/>
    <w:rsid w:val="00F17113"/>
    <w:rPr>
      <w:rFonts w:asciiTheme="majorHAnsi" w:hAnsiTheme="majorHAnsi"/>
      <w:b/>
      <w:bCs/>
      <w:sz w:val="16"/>
    </w:rPr>
  </w:style>
  <w:style w:type="character" w:customStyle="1" w:styleId="hdr">
    <w:name w:val="hdr"/>
    <w:rsid w:val="00F17113"/>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F17113"/>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F17113"/>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F1711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17113"/>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F17113"/>
    <w:rPr>
      <w:rFonts w:ascii="Garamond" w:eastAsia="Times New Roman" w:hAnsi="Garamond"/>
      <w:b/>
      <w:szCs w:val="20"/>
    </w:rPr>
  </w:style>
  <w:style w:type="character" w:customStyle="1" w:styleId="BlockTitleChar0">
    <w:name w:val="%Block Title Char"/>
    <w:rsid w:val="00F17113"/>
    <w:rPr>
      <w:rFonts w:ascii="Arial" w:eastAsia="Times New Roman" w:hAnsi="Arial" w:cs="Arial"/>
      <w:b/>
      <w:bCs/>
      <w:kern w:val="32"/>
      <w:sz w:val="28"/>
      <w:szCs w:val="32"/>
    </w:rPr>
  </w:style>
  <w:style w:type="paragraph" w:customStyle="1" w:styleId="Regular">
    <w:name w:val="Regular"/>
    <w:basedOn w:val="Normal"/>
    <w:link w:val="RegularChar"/>
    <w:qFormat/>
    <w:rsid w:val="00F17113"/>
    <w:pPr>
      <w:spacing w:after="200"/>
    </w:pPr>
    <w:rPr>
      <w:rFonts w:ascii="Cambria" w:eastAsia="Cambria" w:hAnsi="Cambria"/>
      <w:sz w:val="20"/>
    </w:rPr>
  </w:style>
  <w:style w:type="paragraph" w:styleId="Index6">
    <w:name w:val="index 6"/>
    <w:basedOn w:val="Normal"/>
    <w:next w:val="Normal"/>
    <w:autoRedefine/>
    <w:unhideWhenUsed/>
    <w:rsid w:val="00F17113"/>
    <w:pPr>
      <w:ind w:left="1200" w:hanging="200"/>
    </w:pPr>
    <w:rPr>
      <w:rFonts w:ascii="Cambria" w:eastAsia="Cambria" w:hAnsi="Cambria"/>
      <w:sz w:val="18"/>
      <w:szCs w:val="18"/>
    </w:rPr>
  </w:style>
  <w:style w:type="character" w:customStyle="1" w:styleId="columntexthead">
    <w:name w:val="columntexthead"/>
    <w:rsid w:val="00F17113"/>
  </w:style>
  <w:style w:type="character" w:customStyle="1" w:styleId="timestamp">
    <w:name w:val="timestamp"/>
    <w:rsid w:val="00F17113"/>
  </w:style>
  <w:style w:type="character" w:customStyle="1" w:styleId="instruction">
    <w:name w:val="instruction"/>
    <w:rsid w:val="00F17113"/>
  </w:style>
  <w:style w:type="character" w:customStyle="1" w:styleId="yahoobuzzbadge-form">
    <w:name w:val="yahoobuzzbadge-form"/>
    <w:rsid w:val="00F17113"/>
  </w:style>
  <w:style w:type="character" w:customStyle="1" w:styleId="listpipe">
    <w:name w:val="listpipe"/>
    <w:rsid w:val="00F17113"/>
  </w:style>
  <w:style w:type="character" w:customStyle="1" w:styleId="imagelink">
    <w:name w:val="imagelink"/>
    <w:rsid w:val="00F17113"/>
  </w:style>
  <w:style w:type="character" w:customStyle="1" w:styleId="leadin">
    <w:name w:val="leadin"/>
    <w:rsid w:val="00F17113"/>
  </w:style>
  <w:style w:type="paragraph" w:customStyle="1" w:styleId="Pa0">
    <w:name w:val="Pa0"/>
    <w:basedOn w:val="Default"/>
    <w:next w:val="Default"/>
    <w:qFormat/>
    <w:rsid w:val="00F17113"/>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F17113"/>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F17113"/>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F17113"/>
    <w:pPr>
      <w:widowControl w:val="0"/>
      <w:spacing w:after="0" w:line="221" w:lineRule="atLeast"/>
    </w:pPr>
    <w:rPr>
      <w:rFonts w:ascii="Frutiger 45 Light" w:eastAsia="Times New Roman" w:hAnsi="Frutiger 45 Light" w:cs="Times New Roman"/>
    </w:rPr>
  </w:style>
  <w:style w:type="character" w:customStyle="1" w:styleId="A4">
    <w:name w:val="A4"/>
    <w:rsid w:val="00F17113"/>
    <w:rPr>
      <w:rFonts w:ascii="Baskerville" w:hAnsi="Baskerville" w:cs="Baskerville"/>
      <w:b/>
      <w:bCs/>
      <w:color w:val="000000"/>
      <w:sz w:val="22"/>
      <w:szCs w:val="22"/>
    </w:rPr>
  </w:style>
  <w:style w:type="character" w:customStyle="1" w:styleId="A7">
    <w:name w:val="A7"/>
    <w:uiPriority w:val="99"/>
    <w:rsid w:val="00F17113"/>
    <w:rPr>
      <w:rFonts w:ascii="Frutiger 95 UltraBlack" w:hAnsi="Frutiger 95 UltraBlack" w:cs="Frutiger 95 UltraBlack"/>
      <w:color w:val="000000"/>
      <w:sz w:val="16"/>
      <w:szCs w:val="16"/>
    </w:rPr>
  </w:style>
  <w:style w:type="character" w:customStyle="1" w:styleId="noticiabyline">
    <w:name w:val="noticia_byline"/>
    <w:rsid w:val="00F17113"/>
  </w:style>
  <w:style w:type="character" w:customStyle="1" w:styleId="sep">
    <w:name w:val="sep"/>
    <w:rsid w:val="00F17113"/>
  </w:style>
  <w:style w:type="character" w:customStyle="1" w:styleId="rightnowyahoo">
    <w:name w:val="right_now_yahoo"/>
    <w:rsid w:val="00F17113"/>
  </w:style>
  <w:style w:type="character" w:customStyle="1" w:styleId="submittedmeta">
    <w:name w:val="submitted meta"/>
    <w:rsid w:val="00F17113"/>
  </w:style>
  <w:style w:type="paragraph" w:customStyle="1" w:styleId="Pa11">
    <w:name w:val="Pa11"/>
    <w:basedOn w:val="Default"/>
    <w:next w:val="Default"/>
    <w:uiPriority w:val="99"/>
    <w:qFormat/>
    <w:rsid w:val="00F17113"/>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F17113"/>
    <w:pPr>
      <w:widowControl w:val="0"/>
      <w:spacing w:before="280" w:after="0" w:line="221" w:lineRule="atLeast"/>
    </w:pPr>
    <w:rPr>
      <w:rFonts w:ascii="Baskerville" w:eastAsia="Times New Roman" w:hAnsi="Baskerville" w:cs="Times New Roman"/>
    </w:rPr>
  </w:style>
  <w:style w:type="character" w:customStyle="1" w:styleId="A10">
    <w:name w:val="A10"/>
    <w:rsid w:val="00F17113"/>
    <w:rPr>
      <w:color w:val="000000"/>
      <w:sz w:val="12"/>
      <w:szCs w:val="12"/>
    </w:rPr>
  </w:style>
  <w:style w:type="paragraph" w:customStyle="1" w:styleId="Pa7">
    <w:name w:val="Pa7"/>
    <w:basedOn w:val="Default"/>
    <w:next w:val="Default"/>
    <w:qFormat/>
    <w:rsid w:val="00F17113"/>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F17113"/>
    <w:pPr>
      <w:widowControl w:val="0"/>
      <w:spacing w:after="0" w:line="221" w:lineRule="atLeast"/>
    </w:pPr>
    <w:rPr>
      <w:rFonts w:ascii="Baskerville" w:eastAsia="Times New Roman" w:hAnsi="Baskerville" w:cs="Times New Roman"/>
    </w:rPr>
  </w:style>
  <w:style w:type="character" w:customStyle="1" w:styleId="A11">
    <w:name w:val="A11"/>
    <w:rsid w:val="00F17113"/>
    <w:rPr>
      <w:color w:val="000000"/>
      <w:sz w:val="12"/>
      <w:szCs w:val="12"/>
    </w:rPr>
  </w:style>
  <w:style w:type="character" w:customStyle="1" w:styleId="A6">
    <w:name w:val="A6"/>
    <w:uiPriority w:val="99"/>
    <w:rsid w:val="00F17113"/>
    <w:rPr>
      <w:color w:val="000000"/>
      <w:sz w:val="106"/>
      <w:szCs w:val="106"/>
    </w:rPr>
  </w:style>
  <w:style w:type="paragraph" w:customStyle="1" w:styleId="Style6">
    <w:name w:val="Style6"/>
    <w:basedOn w:val="Normal"/>
    <w:link w:val="Style6Char"/>
    <w:autoRedefine/>
    <w:uiPriority w:val="99"/>
    <w:qFormat/>
    <w:rsid w:val="00F17113"/>
    <w:rPr>
      <w:rFonts w:ascii="Times New Roman" w:eastAsia="SimSun" w:hAnsi="Times New Roman"/>
      <w:b/>
    </w:rPr>
  </w:style>
  <w:style w:type="character" w:customStyle="1" w:styleId="cite0">
    <w:name w:val="%cite"/>
    <w:rsid w:val="00F17113"/>
    <w:rPr>
      <w:rFonts w:ascii="Times New Roman" w:hAnsi="Times New Roman"/>
      <w:b/>
      <w:sz w:val="24"/>
    </w:rPr>
  </w:style>
  <w:style w:type="character" w:customStyle="1" w:styleId="underline0">
    <w:name w:val="%underline"/>
    <w:qFormat/>
    <w:rsid w:val="00F17113"/>
    <w:rPr>
      <w:b/>
      <w:u w:val="single"/>
    </w:rPr>
  </w:style>
  <w:style w:type="character" w:customStyle="1" w:styleId="Emphasis21">
    <w:name w:val="%Emphasis2"/>
    <w:rsid w:val="00F17113"/>
    <w:rPr>
      <w:rFonts w:ascii="Cooper Black" w:hAnsi="Cooper Black"/>
      <w:iCs/>
      <w:u w:val="single"/>
    </w:rPr>
  </w:style>
  <w:style w:type="paragraph" w:customStyle="1" w:styleId="BlockTitle0">
    <w:name w:val="%Block Title"/>
    <w:basedOn w:val="Heading1"/>
    <w:qFormat/>
    <w:rsid w:val="00F17113"/>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F17113"/>
    <w:rPr>
      <w:rFonts w:ascii="Times New Roman" w:hAnsi="Times New Roman"/>
      <w:b/>
      <w:sz w:val="24"/>
    </w:rPr>
  </w:style>
  <w:style w:type="character" w:customStyle="1" w:styleId="AAAunderline">
    <w:name w:val="AAAunderline"/>
    <w:qFormat/>
    <w:rsid w:val="00F17113"/>
    <w:rPr>
      <w:b/>
      <w:u w:val="single"/>
    </w:rPr>
  </w:style>
  <w:style w:type="character" w:customStyle="1" w:styleId="underline1">
    <w:name w:val="underline1"/>
    <w:rsid w:val="00F17113"/>
    <w:rPr>
      <w:b/>
      <w:bCs/>
      <w:u w:val="single"/>
    </w:rPr>
  </w:style>
  <w:style w:type="paragraph" w:styleId="BodyTextIndent2">
    <w:name w:val="Body Text Indent 2"/>
    <w:basedOn w:val="Default"/>
    <w:next w:val="Default"/>
    <w:link w:val="BodyTextIndent2Char"/>
    <w:rsid w:val="00F17113"/>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F17113"/>
    <w:rPr>
      <w:rFonts w:ascii="Times New Roman" w:eastAsia="Times New Roman" w:hAnsi="Times New Roman" w:cs="Times New Roman"/>
      <w:sz w:val="22"/>
    </w:rPr>
  </w:style>
  <w:style w:type="character" w:customStyle="1" w:styleId="post-author">
    <w:name w:val="post-author"/>
    <w:rsid w:val="00F17113"/>
  </w:style>
  <w:style w:type="paragraph" w:customStyle="1" w:styleId="IndexHeader">
    <w:name w:val="Index Header"/>
    <w:basedOn w:val="Normal"/>
    <w:qFormat/>
    <w:rsid w:val="00F17113"/>
    <w:pPr>
      <w:ind w:left="-720"/>
      <w:outlineLvl w:val="0"/>
    </w:pPr>
    <w:rPr>
      <w:rFonts w:ascii="Times New Roman" w:eastAsia="Times New Roman" w:hAnsi="Times New Roman"/>
      <w:b/>
      <w:bCs/>
      <w:sz w:val="36"/>
      <w:szCs w:val="20"/>
    </w:rPr>
  </w:style>
  <w:style w:type="character" w:customStyle="1" w:styleId="IndexHeaderChar">
    <w:name w:val="Index Header Char"/>
    <w:rsid w:val="00F17113"/>
    <w:rPr>
      <w:rFonts w:ascii="Times New Roman" w:eastAsia="Times New Roman" w:hAnsi="Times New Roman"/>
      <w:b/>
      <w:bCs/>
      <w:sz w:val="36"/>
    </w:rPr>
  </w:style>
  <w:style w:type="character" w:customStyle="1" w:styleId="ToReadChar">
    <w:name w:val="To Read Char"/>
    <w:rsid w:val="00F17113"/>
    <w:rPr>
      <w:rFonts w:ascii="Verdana" w:hAnsi="Verdana"/>
      <w:b/>
      <w:szCs w:val="24"/>
      <w:u w:val="single"/>
      <w:lang w:val="en-US" w:eastAsia="en-US" w:bidi="ar-SA"/>
    </w:rPr>
  </w:style>
  <w:style w:type="paragraph" w:customStyle="1" w:styleId="CardRead">
    <w:name w:val="Card_Read"/>
    <w:basedOn w:val="Normal"/>
    <w:qFormat/>
    <w:rsid w:val="00F17113"/>
    <w:rPr>
      <w:rFonts w:ascii="Times" w:eastAsia="Times" w:hAnsi="Times"/>
      <w:szCs w:val="20"/>
    </w:rPr>
  </w:style>
  <w:style w:type="paragraph" w:customStyle="1" w:styleId="CardNU">
    <w:name w:val="CardNU"/>
    <w:basedOn w:val="Normal"/>
    <w:qFormat/>
    <w:rsid w:val="00F17113"/>
    <w:rPr>
      <w:rFonts w:ascii="Times" w:eastAsia="Times" w:hAnsi="Times"/>
      <w:sz w:val="14"/>
      <w:szCs w:val="20"/>
    </w:rPr>
  </w:style>
  <w:style w:type="paragraph" w:customStyle="1" w:styleId="StyleHeading310pt">
    <w:name w:val="Style Heading 3 + 10 pt"/>
    <w:basedOn w:val="Heading3"/>
    <w:qFormat/>
    <w:rsid w:val="00F17113"/>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F17113"/>
    <w:rPr>
      <w:rFonts w:ascii="Times New Roman" w:eastAsia="Times New Roman" w:hAnsi="Times New Roman" w:cs="Arial"/>
      <w:b/>
      <w:bCs/>
      <w:sz w:val="26"/>
      <w:szCs w:val="26"/>
    </w:rPr>
  </w:style>
  <w:style w:type="paragraph" w:customStyle="1" w:styleId="Style1">
    <w:name w:val="Style 1"/>
    <w:basedOn w:val="Normal"/>
    <w:qFormat/>
    <w:rsid w:val="00F17113"/>
    <w:pPr>
      <w:autoSpaceDE w:val="0"/>
      <w:autoSpaceDN w:val="0"/>
      <w:adjustRightInd w:val="0"/>
    </w:pPr>
    <w:rPr>
      <w:rFonts w:ascii="Times New Roman" w:eastAsia="Times New Roman" w:hAnsi="Times New Roman"/>
    </w:rPr>
  </w:style>
  <w:style w:type="paragraph" w:customStyle="1" w:styleId="Style30">
    <w:name w:val="Style 3"/>
    <w:basedOn w:val="Normal"/>
    <w:qFormat/>
    <w:rsid w:val="00F17113"/>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F17113"/>
    <w:rPr>
      <w:b/>
      <w:u w:val="thick"/>
    </w:rPr>
  </w:style>
  <w:style w:type="character" w:customStyle="1" w:styleId="2xBoldUnderline">
    <w:name w:val="2x_Bold_Underline"/>
    <w:rsid w:val="00F17113"/>
    <w:rPr>
      <w:rFonts w:ascii="Times New Roman" w:hAnsi="Times New Roman"/>
      <w:b/>
      <w:bCs/>
      <w:sz w:val="22"/>
      <w:szCs w:val="22"/>
      <w:u w:val="single"/>
    </w:rPr>
  </w:style>
  <w:style w:type="character" w:customStyle="1" w:styleId="CiteCardCharChar">
    <w:name w:val="Cite_Card Char Char"/>
    <w:rsid w:val="00F17113"/>
    <w:rPr>
      <w:rFonts w:cs="Arial"/>
      <w:bCs/>
      <w:lang w:val="en-US" w:eastAsia="en-US" w:bidi="ar-SA"/>
    </w:rPr>
  </w:style>
  <w:style w:type="paragraph" w:customStyle="1" w:styleId="CiteCardChar">
    <w:name w:val="Cite_Card Char"/>
    <w:autoRedefine/>
    <w:qFormat/>
    <w:rsid w:val="00F17113"/>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F17113"/>
    <w:rPr>
      <w:b/>
      <w:sz w:val="22"/>
      <w:szCs w:val="24"/>
      <w:u w:val="single"/>
      <w:lang w:val="en-US" w:eastAsia="en-US" w:bidi="ar-SA"/>
    </w:rPr>
  </w:style>
  <w:style w:type="paragraph" w:customStyle="1" w:styleId="CardText-NotUnderlined">
    <w:name w:val="Card Text - Not Underlined"/>
    <w:basedOn w:val="Normal"/>
    <w:qFormat/>
    <w:rsid w:val="00F17113"/>
    <w:pPr>
      <w:spacing w:after="60"/>
    </w:pPr>
    <w:rPr>
      <w:rFonts w:ascii="Times New Roman" w:eastAsia="Times New Roman" w:hAnsi="Times New Roman"/>
      <w:sz w:val="18"/>
    </w:rPr>
  </w:style>
  <w:style w:type="character" w:customStyle="1" w:styleId="CardsFont6ptChar">
    <w:name w:val="Cards + Font: 6 pt Char"/>
    <w:rsid w:val="00F17113"/>
    <w:rPr>
      <w:sz w:val="12"/>
      <w:lang w:val="en-US" w:eastAsia="en-US" w:bidi="ar-SA"/>
    </w:rPr>
  </w:style>
  <w:style w:type="character" w:customStyle="1" w:styleId="CardsFont12ptCharCharCharChar">
    <w:name w:val="Cards + Font: 12 pt Char Char Char Char"/>
    <w:rsid w:val="00F17113"/>
    <w:rPr>
      <w:sz w:val="24"/>
      <w:szCs w:val="24"/>
      <w:u w:val="thick"/>
      <w:lang w:val="en-US" w:eastAsia="en-US" w:bidi="ar-SA"/>
    </w:rPr>
  </w:style>
  <w:style w:type="paragraph" w:customStyle="1" w:styleId="CiteCard">
    <w:name w:val="Cite_Card"/>
    <w:qFormat/>
    <w:rsid w:val="00F17113"/>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F17113"/>
    <w:rPr>
      <w:rFonts w:ascii="Times New Roman" w:eastAsia="Times New Roman" w:hAnsi="Times New Roman"/>
      <w:color w:val="000000"/>
      <w:sz w:val="20"/>
      <w:szCs w:val="20"/>
    </w:rPr>
  </w:style>
  <w:style w:type="paragraph" w:customStyle="1" w:styleId="OmniPage1">
    <w:name w:val="OmniPage #1"/>
    <w:basedOn w:val="Normal"/>
    <w:qFormat/>
    <w:rsid w:val="00F17113"/>
    <w:rPr>
      <w:rFonts w:ascii="Times New Roman" w:eastAsia="Times New Roman" w:hAnsi="Times New Roman"/>
      <w:color w:val="000000"/>
      <w:sz w:val="20"/>
      <w:szCs w:val="20"/>
    </w:rPr>
  </w:style>
  <w:style w:type="paragraph" w:customStyle="1" w:styleId="OmniPage2">
    <w:name w:val="OmniPage #2"/>
    <w:basedOn w:val="Normal"/>
    <w:qFormat/>
    <w:rsid w:val="00F17113"/>
    <w:rPr>
      <w:rFonts w:ascii="Times New Roman" w:eastAsia="Times New Roman" w:hAnsi="Times New Roman"/>
      <w:color w:val="000000"/>
      <w:sz w:val="20"/>
      <w:szCs w:val="20"/>
    </w:rPr>
  </w:style>
  <w:style w:type="paragraph" w:customStyle="1" w:styleId="OmniPage6">
    <w:name w:val="OmniPage #6"/>
    <w:basedOn w:val="Normal"/>
    <w:qFormat/>
    <w:rsid w:val="00F17113"/>
    <w:rPr>
      <w:rFonts w:ascii="Times New Roman" w:eastAsia="Times New Roman" w:hAnsi="Times New Roman"/>
      <w:color w:val="000000"/>
      <w:sz w:val="20"/>
      <w:szCs w:val="20"/>
    </w:rPr>
  </w:style>
  <w:style w:type="paragraph" w:customStyle="1" w:styleId="OmniPage7">
    <w:name w:val="OmniPage #7"/>
    <w:basedOn w:val="Normal"/>
    <w:qFormat/>
    <w:rsid w:val="00F17113"/>
    <w:rPr>
      <w:rFonts w:ascii="Times New Roman" w:eastAsia="Times New Roman" w:hAnsi="Times New Roman"/>
      <w:color w:val="000000"/>
      <w:sz w:val="20"/>
      <w:szCs w:val="20"/>
    </w:rPr>
  </w:style>
  <w:style w:type="paragraph" w:customStyle="1" w:styleId="OmniPage11">
    <w:name w:val="OmniPage #11"/>
    <w:basedOn w:val="Normal"/>
    <w:qFormat/>
    <w:rsid w:val="00F17113"/>
    <w:rPr>
      <w:rFonts w:ascii="Times New Roman" w:eastAsia="Times New Roman" w:hAnsi="Times New Roman"/>
      <w:color w:val="000000"/>
      <w:sz w:val="20"/>
      <w:szCs w:val="20"/>
    </w:rPr>
  </w:style>
  <w:style w:type="paragraph" w:customStyle="1" w:styleId="OmniPage12">
    <w:name w:val="OmniPage #12"/>
    <w:basedOn w:val="Normal"/>
    <w:qFormat/>
    <w:rsid w:val="00F17113"/>
    <w:rPr>
      <w:rFonts w:ascii="Times New Roman" w:eastAsia="Times New Roman" w:hAnsi="Times New Roman"/>
      <w:color w:val="000000"/>
      <w:sz w:val="20"/>
      <w:szCs w:val="20"/>
    </w:rPr>
  </w:style>
  <w:style w:type="paragraph" w:customStyle="1" w:styleId="OmniPage10">
    <w:name w:val="OmniPage #10"/>
    <w:basedOn w:val="Normal"/>
    <w:qFormat/>
    <w:rsid w:val="00F17113"/>
    <w:rPr>
      <w:rFonts w:ascii="Times New Roman" w:eastAsia="Times New Roman" w:hAnsi="Times New Roman"/>
      <w:color w:val="000000"/>
      <w:sz w:val="20"/>
      <w:szCs w:val="20"/>
    </w:rPr>
  </w:style>
  <w:style w:type="paragraph" w:customStyle="1" w:styleId="OmniPage13">
    <w:name w:val="OmniPage #13"/>
    <w:basedOn w:val="Normal"/>
    <w:qFormat/>
    <w:rsid w:val="00F17113"/>
    <w:rPr>
      <w:rFonts w:ascii="Times New Roman" w:eastAsia="Times New Roman" w:hAnsi="Times New Roman"/>
      <w:color w:val="000000"/>
      <w:sz w:val="20"/>
      <w:szCs w:val="20"/>
    </w:rPr>
  </w:style>
  <w:style w:type="paragraph" w:customStyle="1" w:styleId="OmniPage14">
    <w:name w:val="OmniPage #14"/>
    <w:basedOn w:val="Normal"/>
    <w:qFormat/>
    <w:rsid w:val="00F17113"/>
    <w:rPr>
      <w:rFonts w:ascii="Times New Roman" w:eastAsia="Times New Roman" w:hAnsi="Times New Roman"/>
      <w:color w:val="000000"/>
      <w:sz w:val="20"/>
      <w:szCs w:val="20"/>
    </w:rPr>
  </w:style>
  <w:style w:type="paragraph" w:customStyle="1" w:styleId="OmniPage15">
    <w:name w:val="OmniPage #15"/>
    <w:basedOn w:val="Normal"/>
    <w:qFormat/>
    <w:rsid w:val="00F17113"/>
    <w:rPr>
      <w:rFonts w:ascii="Times New Roman" w:eastAsia="Times New Roman" w:hAnsi="Times New Roman"/>
      <w:color w:val="000000"/>
      <w:sz w:val="20"/>
      <w:szCs w:val="20"/>
    </w:rPr>
  </w:style>
  <w:style w:type="paragraph" w:customStyle="1" w:styleId="OmniPage17">
    <w:name w:val="OmniPage #17"/>
    <w:basedOn w:val="Normal"/>
    <w:qFormat/>
    <w:rsid w:val="00F17113"/>
    <w:rPr>
      <w:rFonts w:ascii="Times New Roman" w:eastAsia="Times New Roman" w:hAnsi="Times New Roman"/>
      <w:color w:val="000000"/>
      <w:sz w:val="20"/>
      <w:szCs w:val="20"/>
    </w:rPr>
  </w:style>
  <w:style w:type="paragraph" w:customStyle="1" w:styleId="OmniPage19">
    <w:name w:val="OmniPage #19"/>
    <w:basedOn w:val="Normal"/>
    <w:qFormat/>
    <w:rsid w:val="00F17113"/>
    <w:rPr>
      <w:rFonts w:ascii="Times New Roman" w:eastAsia="Times New Roman" w:hAnsi="Times New Roman"/>
      <w:color w:val="000000"/>
      <w:sz w:val="20"/>
      <w:szCs w:val="20"/>
    </w:rPr>
  </w:style>
  <w:style w:type="paragraph" w:customStyle="1" w:styleId="OmniPage20">
    <w:name w:val="OmniPage #20"/>
    <w:basedOn w:val="Normal"/>
    <w:qFormat/>
    <w:rsid w:val="00F17113"/>
    <w:rPr>
      <w:rFonts w:ascii="Times New Roman" w:eastAsia="Times New Roman" w:hAnsi="Times New Roman"/>
      <w:color w:val="000000"/>
      <w:sz w:val="20"/>
      <w:szCs w:val="20"/>
    </w:rPr>
  </w:style>
  <w:style w:type="paragraph" w:customStyle="1" w:styleId="OmniPage21">
    <w:name w:val="OmniPage #21"/>
    <w:basedOn w:val="Normal"/>
    <w:qFormat/>
    <w:rsid w:val="00F17113"/>
    <w:rPr>
      <w:rFonts w:ascii="Times New Roman" w:eastAsia="Times New Roman" w:hAnsi="Times New Roman"/>
      <w:color w:val="000000"/>
      <w:sz w:val="20"/>
      <w:szCs w:val="20"/>
    </w:rPr>
  </w:style>
  <w:style w:type="paragraph" w:customStyle="1" w:styleId="OmniPage22">
    <w:name w:val="OmniPage #22"/>
    <w:basedOn w:val="Normal"/>
    <w:qFormat/>
    <w:rsid w:val="00F17113"/>
    <w:rPr>
      <w:rFonts w:ascii="Times New Roman" w:eastAsia="Times New Roman" w:hAnsi="Times New Roman"/>
      <w:color w:val="000000"/>
      <w:sz w:val="20"/>
      <w:szCs w:val="20"/>
    </w:rPr>
  </w:style>
  <w:style w:type="paragraph" w:customStyle="1" w:styleId="OmniPage25">
    <w:name w:val="OmniPage #25"/>
    <w:basedOn w:val="Normal"/>
    <w:qFormat/>
    <w:rsid w:val="00F17113"/>
    <w:rPr>
      <w:rFonts w:ascii="Times New Roman" w:eastAsia="Times New Roman" w:hAnsi="Times New Roman"/>
      <w:color w:val="000000"/>
      <w:sz w:val="20"/>
      <w:szCs w:val="20"/>
    </w:rPr>
  </w:style>
  <w:style w:type="paragraph" w:customStyle="1" w:styleId="OmniPage18">
    <w:name w:val="OmniPage #18"/>
    <w:basedOn w:val="Normal"/>
    <w:qFormat/>
    <w:rsid w:val="00F17113"/>
    <w:rPr>
      <w:rFonts w:ascii="Times New Roman" w:eastAsia="Times New Roman" w:hAnsi="Times New Roman"/>
      <w:color w:val="000000"/>
      <w:sz w:val="20"/>
      <w:szCs w:val="20"/>
    </w:rPr>
  </w:style>
  <w:style w:type="paragraph" w:customStyle="1" w:styleId="OmniPage26">
    <w:name w:val="OmniPage #26"/>
    <w:basedOn w:val="Normal"/>
    <w:qFormat/>
    <w:rsid w:val="00F17113"/>
    <w:rPr>
      <w:rFonts w:ascii="Times New Roman" w:eastAsia="Times New Roman" w:hAnsi="Times New Roman"/>
      <w:color w:val="000000"/>
      <w:sz w:val="20"/>
      <w:szCs w:val="20"/>
    </w:rPr>
  </w:style>
  <w:style w:type="paragraph" w:styleId="Index1">
    <w:name w:val="index 1"/>
    <w:basedOn w:val="Normal"/>
    <w:next w:val="Normal"/>
    <w:autoRedefine/>
    <w:unhideWhenUsed/>
    <w:rsid w:val="00F17113"/>
    <w:pPr>
      <w:ind w:left="200" w:hanging="200"/>
    </w:pPr>
    <w:rPr>
      <w:rFonts w:ascii="Cambria" w:eastAsia="Cambria" w:hAnsi="Cambria"/>
      <w:sz w:val="18"/>
      <w:szCs w:val="18"/>
    </w:rPr>
  </w:style>
  <w:style w:type="paragraph" w:styleId="IndexHeading">
    <w:name w:val="index heading"/>
    <w:basedOn w:val="Normal"/>
    <w:next w:val="Index1"/>
    <w:unhideWhenUsed/>
    <w:rsid w:val="00F1711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F17113"/>
  </w:style>
  <w:style w:type="paragraph" w:customStyle="1" w:styleId="OmniPage9">
    <w:name w:val="OmniPage #9"/>
    <w:basedOn w:val="Normal"/>
    <w:qFormat/>
    <w:rsid w:val="00F17113"/>
    <w:rPr>
      <w:rFonts w:ascii="Times New Roman" w:eastAsia="Times New Roman" w:hAnsi="Times New Roman"/>
      <w:color w:val="000000"/>
      <w:sz w:val="20"/>
      <w:szCs w:val="20"/>
    </w:rPr>
  </w:style>
  <w:style w:type="paragraph" w:customStyle="1" w:styleId="OmniPage5">
    <w:name w:val="OmniPage #5"/>
    <w:basedOn w:val="Normal"/>
    <w:qFormat/>
    <w:rsid w:val="00F17113"/>
    <w:rPr>
      <w:rFonts w:ascii="Times New Roman" w:eastAsia="Times New Roman" w:hAnsi="Times New Roman"/>
      <w:color w:val="000000"/>
      <w:sz w:val="20"/>
      <w:szCs w:val="20"/>
    </w:rPr>
  </w:style>
  <w:style w:type="paragraph" w:styleId="BodyText3">
    <w:name w:val="Body Text 3"/>
    <w:basedOn w:val="Normal"/>
    <w:link w:val="BodyText3Char"/>
    <w:rsid w:val="00F17113"/>
    <w:pPr>
      <w:spacing w:after="120"/>
    </w:pPr>
    <w:rPr>
      <w:rFonts w:ascii="Times New Roman" w:eastAsia="Times New Roman" w:hAnsi="Times New Roman"/>
      <w:szCs w:val="16"/>
    </w:rPr>
  </w:style>
  <w:style w:type="character" w:customStyle="1" w:styleId="BodyText3Char">
    <w:name w:val="Body Text 3 Char"/>
    <w:basedOn w:val="DefaultParagraphFont"/>
    <w:link w:val="BodyText3"/>
    <w:rsid w:val="00F17113"/>
    <w:rPr>
      <w:rFonts w:ascii="Times New Roman" w:eastAsia="Times New Roman" w:hAnsi="Times New Roman" w:cs="Arial"/>
      <w:sz w:val="22"/>
      <w:szCs w:val="16"/>
    </w:rPr>
  </w:style>
  <w:style w:type="character" w:customStyle="1" w:styleId="style12char0">
    <w:name w:val="style12char"/>
    <w:rsid w:val="00F17113"/>
  </w:style>
  <w:style w:type="character" w:customStyle="1" w:styleId="charchar20">
    <w:name w:val="charchar2"/>
    <w:rsid w:val="00F17113"/>
  </w:style>
  <w:style w:type="character" w:customStyle="1" w:styleId="style11char">
    <w:name w:val="style11char"/>
    <w:rsid w:val="00F17113"/>
  </w:style>
  <w:style w:type="paragraph" w:customStyle="1" w:styleId="CitesandCardText">
    <w:name w:val="Cites and Card Text"/>
    <w:basedOn w:val="Normal"/>
    <w:qFormat/>
    <w:rsid w:val="00F17113"/>
    <w:rPr>
      <w:rFonts w:ascii="Times New Roman" w:eastAsia="Times New Roman" w:hAnsi="Times New Roman"/>
      <w:sz w:val="20"/>
    </w:rPr>
  </w:style>
  <w:style w:type="paragraph" w:styleId="List2">
    <w:name w:val="List 2"/>
    <w:basedOn w:val="Default"/>
    <w:next w:val="Default"/>
    <w:rsid w:val="00F17113"/>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F17113"/>
    <w:pPr>
      <w:spacing w:before="100" w:beforeAutospacing="1" w:after="100" w:afterAutospacing="1"/>
    </w:pPr>
    <w:rPr>
      <w:rFonts w:ascii="Times New Roman" w:eastAsia="Times New Roman" w:hAnsi="Times New Roman"/>
    </w:rPr>
  </w:style>
  <w:style w:type="character" w:customStyle="1" w:styleId="updated-short-citation">
    <w:name w:val="updated-short-citation"/>
    <w:rsid w:val="00F17113"/>
  </w:style>
  <w:style w:type="character" w:customStyle="1" w:styleId="medium-bold">
    <w:name w:val="medium-bold"/>
    <w:rsid w:val="00F17113"/>
  </w:style>
  <w:style w:type="character" w:customStyle="1" w:styleId="Heading51">
    <w:name w:val="Heading 51"/>
    <w:aliases w:val="Heading 5 Char Char Char,Heading 511"/>
    <w:rsid w:val="00F17113"/>
    <w:rPr>
      <w:b/>
      <w:bCs/>
      <w:iCs/>
      <w:szCs w:val="26"/>
      <w:lang w:val="en-US" w:eastAsia="en-US" w:bidi="ar-SA"/>
    </w:rPr>
  </w:style>
  <w:style w:type="paragraph" w:customStyle="1" w:styleId="CardsFont6pt">
    <w:name w:val="Cards + Font: 6 pt"/>
    <w:basedOn w:val="Cards"/>
    <w:link w:val="CardsFont6ptChar1"/>
    <w:autoRedefine/>
    <w:uiPriority w:val="99"/>
    <w:qFormat/>
    <w:rsid w:val="00F17113"/>
    <w:pPr>
      <w:autoSpaceDE w:val="0"/>
      <w:autoSpaceDN w:val="0"/>
      <w:adjustRightInd w:val="0"/>
    </w:pPr>
    <w:rPr>
      <w:rFonts w:cs="Calibri"/>
      <w:sz w:val="12"/>
      <w:szCs w:val="20"/>
    </w:rPr>
  </w:style>
  <w:style w:type="character" w:customStyle="1" w:styleId="cardChar10">
    <w:name w:val="card Char1"/>
    <w:rsid w:val="00F17113"/>
    <w:rPr>
      <w:lang w:val="en-US" w:eastAsia="en-US" w:bidi="ar-SA"/>
    </w:rPr>
  </w:style>
  <w:style w:type="paragraph" w:customStyle="1" w:styleId="Style16">
    <w:name w:val="Style 16"/>
    <w:basedOn w:val="Normal"/>
    <w:qFormat/>
    <w:rsid w:val="00F17113"/>
    <w:pPr>
      <w:autoSpaceDE w:val="0"/>
      <w:autoSpaceDN w:val="0"/>
      <w:adjustRightInd w:val="0"/>
    </w:pPr>
    <w:rPr>
      <w:rFonts w:ascii="Times New Roman" w:eastAsia="Times New Roman" w:hAnsi="Times New Roman"/>
    </w:rPr>
  </w:style>
  <w:style w:type="paragraph" w:customStyle="1" w:styleId="smalltext0">
    <w:name w:val="smalltext"/>
    <w:basedOn w:val="Normal"/>
    <w:link w:val="smalltextChar0"/>
    <w:qFormat/>
    <w:rsid w:val="00F17113"/>
    <w:rPr>
      <w:rFonts w:ascii="Times New Roman" w:eastAsia="Times New Roman" w:hAnsi="Times New Roman"/>
    </w:rPr>
  </w:style>
  <w:style w:type="character" w:customStyle="1" w:styleId="smalltextChar0">
    <w:name w:val="smalltext Char"/>
    <w:link w:val="smalltext0"/>
    <w:rsid w:val="00F17113"/>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F17113"/>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F17113"/>
    <w:pPr>
      <w:jc w:val="center"/>
    </w:pPr>
    <w:rPr>
      <w:rFonts w:ascii="Arial Black" w:eastAsia="Times New Roman" w:hAnsi="Arial Black"/>
      <w:b/>
      <w:sz w:val="36"/>
      <w:u w:val="single"/>
    </w:rPr>
  </w:style>
  <w:style w:type="character" w:customStyle="1" w:styleId="boldunderlineCharChar">
    <w:name w:val="boldunderline Char Char"/>
    <w:rsid w:val="00F17113"/>
    <w:rPr>
      <w:b/>
      <w:sz w:val="22"/>
      <w:szCs w:val="24"/>
      <w:u w:val="single"/>
      <w:lang w:val="en-US" w:eastAsia="en-US" w:bidi="ar-SA"/>
    </w:rPr>
  </w:style>
  <w:style w:type="paragraph" w:customStyle="1" w:styleId="Bullets-squares">
    <w:name w:val="Bullets - squares"/>
    <w:basedOn w:val="Normal"/>
    <w:next w:val="Normal"/>
    <w:qFormat/>
    <w:rsid w:val="00F17113"/>
    <w:pPr>
      <w:numPr>
        <w:numId w:val="13"/>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F1711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F17113"/>
    <w:pPr>
      <w:ind w:left="288"/>
    </w:pPr>
    <w:rPr>
      <w:rFonts w:asciiTheme="minorHAnsi" w:hAnsiTheme="minorHAnsi" w:cstheme="minorBidi"/>
      <w:sz w:val="24"/>
      <w:u w:val="single"/>
    </w:rPr>
  </w:style>
  <w:style w:type="paragraph" w:customStyle="1" w:styleId="Size8">
    <w:name w:val="Size 8"/>
    <w:link w:val="Size8Char"/>
    <w:qFormat/>
    <w:rsid w:val="00F17113"/>
    <w:rPr>
      <w:rFonts w:ascii="Times New Roman" w:eastAsia="Times New Roman" w:hAnsi="Times New Roman" w:cs="Times New Roman"/>
      <w:sz w:val="16"/>
      <w:szCs w:val="22"/>
    </w:rPr>
  </w:style>
  <w:style w:type="paragraph" w:customStyle="1" w:styleId="Text0">
    <w:name w:val="Text"/>
    <w:link w:val="TextChar"/>
    <w:qFormat/>
    <w:rsid w:val="00F17113"/>
    <w:rPr>
      <w:rFonts w:ascii="Times New Roman" w:eastAsia="Times New Roman" w:hAnsi="Times New Roman" w:cs="Times New Roman"/>
      <w:szCs w:val="22"/>
    </w:rPr>
  </w:style>
  <w:style w:type="character" w:customStyle="1" w:styleId="Size8Char">
    <w:name w:val="Size 8 Char"/>
    <w:link w:val="Size8"/>
    <w:rsid w:val="00F17113"/>
    <w:rPr>
      <w:rFonts w:ascii="Times New Roman" w:eastAsia="Times New Roman" w:hAnsi="Times New Roman" w:cs="Times New Roman"/>
      <w:sz w:val="16"/>
      <w:szCs w:val="22"/>
    </w:rPr>
  </w:style>
  <w:style w:type="character" w:customStyle="1" w:styleId="TextChar">
    <w:name w:val="Text Char"/>
    <w:link w:val="Text0"/>
    <w:rsid w:val="00F17113"/>
    <w:rPr>
      <w:rFonts w:ascii="Times New Roman" w:eastAsia="Times New Roman" w:hAnsi="Times New Roman" w:cs="Times New Roman"/>
      <w:szCs w:val="22"/>
    </w:rPr>
  </w:style>
  <w:style w:type="character" w:customStyle="1" w:styleId="UnderlinedTextCharChar">
    <w:name w:val="Underlined Text Char Char"/>
    <w:rsid w:val="00F17113"/>
    <w:rPr>
      <w:rFonts w:cs="Arial"/>
      <w:bCs/>
      <w:szCs w:val="26"/>
      <w:u w:val="single"/>
      <w:lang w:val="en-US" w:eastAsia="en-US" w:bidi="ar-SA"/>
    </w:rPr>
  </w:style>
  <w:style w:type="paragraph" w:customStyle="1" w:styleId="RegularCite">
    <w:name w:val="Regular Cite"/>
    <w:qFormat/>
    <w:rsid w:val="00F17113"/>
    <w:rPr>
      <w:rFonts w:ascii="Times New Roman" w:eastAsia="Times New Roman" w:hAnsi="Times New Roman" w:cs="Times New Roman"/>
      <w:sz w:val="20"/>
      <w:szCs w:val="22"/>
    </w:rPr>
  </w:style>
  <w:style w:type="character" w:customStyle="1" w:styleId="eudoraheader">
    <w:name w:val="eudoraheader"/>
    <w:rsid w:val="00F17113"/>
  </w:style>
  <w:style w:type="character" w:customStyle="1" w:styleId="emailstyle26">
    <w:name w:val="emailstyle26"/>
    <w:rsid w:val="00F17113"/>
  </w:style>
  <w:style w:type="paragraph" w:customStyle="1" w:styleId="context">
    <w:name w:val="context"/>
    <w:basedOn w:val="Normal"/>
    <w:qFormat/>
    <w:rsid w:val="00F17113"/>
    <w:pPr>
      <w:spacing w:before="100" w:beforeAutospacing="1" w:after="100" w:afterAutospacing="1"/>
    </w:pPr>
    <w:rPr>
      <w:rFonts w:ascii="Times New Roman" w:eastAsia="Times New Roman" w:hAnsi="Times New Roman"/>
    </w:rPr>
  </w:style>
  <w:style w:type="character" w:customStyle="1" w:styleId="newstitle1">
    <w:name w:val="newstitle1"/>
    <w:rsid w:val="00F17113"/>
  </w:style>
  <w:style w:type="character" w:customStyle="1" w:styleId="articleheadline">
    <w:name w:val="articleheadline"/>
    <w:rsid w:val="00F17113"/>
  </w:style>
  <w:style w:type="character" w:customStyle="1" w:styleId="dateline">
    <w:name w:val="dateline"/>
    <w:rsid w:val="00F17113"/>
  </w:style>
  <w:style w:type="character" w:customStyle="1" w:styleId="sendtofriend">
    <w:name w:val="sendtofriend"/>
    <w:rsid w:val="00F17113"/>
  </w:style>
  <w:style w:type="character" w:customStyle="1" w:styleId="pagetype">
    <w:name w:val="pagetype"/>
    <w:rsid w:val="00F17113"/>
  </w:style>
  <w:style w:type="character" w:customStyle="1" w:styleId="byl">
    <w:name w:val="byl"/>
    <w:rsid w:val="00F17113"/>
  </w:style>
  <w:style w:type="character" w:customStyle="1" w:styleId="byd">
    <w:name w:val="byd"/>
    <w:rsid w:val="00F17113"/>
  </w:style>
  <w:style w:type="character" w:customStyle="1" w:styleId="ds">
    <w:name w:val="ds"/>
    <w:rsid w:val="00F17113"/>
  </w:style>
  <w:style w:type="paragraph" w:customStyle="1" w:styleId="Size6">
    <w:name w:val="Size 6"/>
    <w:link w:val="Size6Char"/>
    <w:qFormat/>
    <w:rsid w:val="00F17113"/>
    <w:rPr>
      <w:rFonts w:ascii="Times New Roman" w:eastAsia="Times New Roman" w:hAnsi="Times New Roman" w:cs="Times New Roman"/>
      <w:sz w:val="16"/>
      <w:szCs w:val="22"/>
    </w:rPr>
  </w:style>
  <w:style w:type="character" w:customStyle="1" w:styleId="Size6Char">
    <w:name w:val="Size 6 Char"/>
    <w:link w:val="Size6"/>
    <w:rsid w:val="00F17113"/>
    <w:rPr>
      <w:rFonts w:ascii="Times New Roman" w:eastAsia="Times New Roman" w:hAnsi="Times New Roman" w:cs="Times New Roman"/>
      <w:sz w:val="16"/>
      <w:szCs w:val="22"/>
    </w:rPr>
  </w:style>
  <w:style w:type="character" w:customStyle="1" w:styleId="heading2char0">
    <w:name w:val="heading2char"/>
    <w:rsid w:val="00F17113"/>
  </w:style>
  <w:style w:type="character" w:customStyle="1" w:styleId="underliningchar0">
    <w:name w:val="underliningchar"/>
    <w:rsid w:val="00F17113"/>
  </w:style>
  <w:style w:type="paragraph" w:customStyle="1" w:styleId="TxBrp11">
    <w:name w:val="TxBr_p11"/>
    <w:basedOn w:val="Normal"/>
    <w:qFormat/>
    <w:rsid w:val="00F17113"/>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F17113"/>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F17113"/>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F1711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F1711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F17113"/>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F17113"/>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F1711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F17113"/>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F1711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F1711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F1711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F17113"/>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F17113"/>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F17113"/>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F17113"/>
    <w:pPr>
      <w:ind w:left="400" w:hanging="200"/>
    </w:pPr>
    <w:rPr>
      <w:rFonts w:ascii="Cambria" w:eastAsia="Cambria" w:hAnsi="Cambria"/>
      <w:sz w:val="18"/>
      <w:szCs w:val="18"/>
    </w:rPr>
  </w:style>
  <w:style w:type="paragraph" w:styleId="Index3">
    <w:name w:val="index 3"/>
    <w:basedOn w:val="Normal"/>
    <w:next w:val="Normal"/>
    <w:autoRedefine/>
    <w:unhideWhenUsed/>
    <w:rsid w:val="00F17113"/>
    <w:pPr>
      <w:ind w:left="600" w:hanging="200"/>
    </w:pPr>
    <w:rPr>
      <w:rFonts w:ascii="Cambria" w:eastAsia="Cambria" w:hAnsi="Cambria"/>
      <w:sz w:val="18"/>
      <w:szCs w:val="18"/>
    </w:rPr>
  </w:style>
  <w:style w:type="paragraph" w:styleId="Index4">
    <w:name w:val="index 4"/>
    <w:basedOn w:val="Normal"/>
    <w:next w:val="Normal"/>
    <w:autoRedefine/>
    <w:unhideWhenUsed/>
    <w:rsid w:val="00F17113"/>
    <w:pPr>
      <w:ind w:left="800" w:hanging="200"/>
    </w:pPr>
    <w:rPr>
      <w:rFonts w:ascii="Cambria" w:eastAsia="Cambria" w:hAnsi="Cambria"/>
      <w:sz w:val="18"/>
      <w:szCs w:val="18"/>
    </w:rPr>
  </w:style>
  <w:style w:type="paragraph" w:styleId="Index5">
    <w:name w:val="index 5"/>
    <w:basedOn w:val="Normal"/>
    <w:next w:val="Normal"/>
    <w:autoRedefine/>
    <w:unhideWhenUsed/>
    <w:rsid w:val="00F17113"/>
    <w:pPr>
      <w:ind w:left="1000" w:hanging="200"/>
    </w:pPr>
    <w:rPr>
      <w:rFonts w:ascii="Cambria" w:eastAsia="Cambria" w:hAnsi="Cambria"/>
      <w:sz w:val="18"/>
      <w:szCs w:val="18"/>
    </w:rPr>
  </w:style>
  <w:style w:type="paragraph" w:styleId="Index7">
    <w:name w:val="index 7"/>
    <w:basedOn w:val="Normal"/>
    <w:next w:val="Normal"/>
    <w:autoRedefine/>
    <w:unhideWhenUsed/>
    <w:rsid w:val="00F17113"/>
    <w:pPr>
      <w:ind w:left="1400" w:hanging="200"/>
    </w:pPr>
    <w:rPr>
      <w:rFonts w:ascii="Cambria" w:eastAsia="Cambria" w:hAnsi="Cambria"/>
      <w:sz w:val="18"/>
      <w:szCs w:val="18"/>
    </w:rPr>
  </w:style>
  <w:style w:type="paragraph" w:styleId="Index8">
    <w:name w:val="index 8"/>
    <w:basedOn w:val="Normal"/>
    <w:next w:val="Normal"/>
    <w:autoRedefine/>
    <w:unhideWhenUsed/>
    <w:rsid w:val="00F17113"/>
    <w:pPr>
      <w:ind w:left="1600" w:hanging="200"/>
    </w:pPr>
    <w:rPr>
      <w:rFonts w:ascii="Cambria" w:eastAsia="Cambria" w:hAnsi="Cambria"/>
      <w:sz w:val="18"/>
      <w:szCs w:val="18"/>
    </w:rPr>
  </w:style>
  <w:style w:type="paragraph" w:styleId="Index9">
    <w:name w:val="index 9"/>
    <w:basedOn w:val="Normal"/>
    <w:next w:val="Normal"/>
    <w:autoRedefine/>
    <w:unhideWhenUsed/>
    <w:rsid w:val="00F17113"/>
    <w:pPr>
      <w:ind w:left="1800" w:hanging="200"/>
    </w:pPr>
    <w:rPr>
      <w:rFonts w:ascii="Cambria" w:eastAsia="Cambria" w:hAnsi="Cambria"/>
      <w:sz w:val="18"/>
      <w:szCs w:val="18"/>
    </w:rPr>
  </w:style>
  <w:style w:type="character" w:customStyle="1" w:styleId="EndnoteTextChar1">
    <w:name w:val="Endnote Text Char1"/>
    <w:basedOn w:val="DefaultParagraphFont"/>
    <w:rsid w:val="00F17113"/>
    <w:rPr>
      <w:rFonts w:ascii="Times New Roman" w:eastAsia="Times New Roman" w:hAnsi="Times New Roman" w:cs="Calibri"/>
      <w:sz w:val="20"/>
      <w:szCs w:val="20"/>
    </w:rPr>
  </w:style>
  <w:style w:type="character" w:customStyle="1" w:styleId="adtext124">
    <w:name w:val="adtext124"/>
    <w:rsid w:val="00F17113"/>
    <w:rPr>
      <w:vanish w:val="0"/>
      <w:webHidden w:val="0"/>
      <w:color w:val="999999"/>
      <w:sz w:val="12"/>
      <w:szCs w:val="12"/>
      <w:specVanish/>
    </w:rPr>
  </w:style>
  <w:style w:type="paragraph" w:customStyle="1" w:styleId="CardsFont8pt">
    <w:name w:val="Cards + Font: 8 pt"/>
    <w:basedOn w:val="Normal"/>
    <w:qFormat/>
    <w:rsid w:val="00F17113"/>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F17113"/>
    <w:rPr>
      <w:sz w:val="16"/>
    </w:rPr>
  </w:style>
  <w:style w:type="character" w:customStyle="1" w:styleId="UnderliningChar1">
    <w:name w:val="Underlining Char1"/>
    <w:rsid w:val="00F17113"/>
    <w:rPr>
      <w:rFonts w:ascii="Arial Narrow" w:hAnsi="Arial Narrow"/>
      <w:szCs w:val="24"/>
      <w:u w:val="single"/>
    </w:rPr>
  </w:style>
  <w:style w:type="character" w:customStyle="1" w:styleId="Style10ptUnderline">
    <w:name w:val="Style 10 pt Underline"/>
    <w:rsid w:val="00F17113"/>
    <w:rPr>
      <w:sz w:val="22"/>
      <w:u w:val="single"/>
    </w:rPr>
  </w:style>
  <w:style w:type="character" w:customStyle="1" w:styleId="TagLineCharChar">
    <w:name w:val="Tag Line Char Char"/>
    <w:rsid w:val="00F17113"/>
    <w:rPr>
      <w:rFonts w:cs="Arial"/>
      <w:b/>
      <w:bCs/>
      <w:iCs/>
      <w:sz w:val="24"/>
      <w:szCs w:val="28"/>
      <w:lang w:val="en-US" w:eastAsia="en-US" w:bidi="ar-SA"/>
    </w:rPr>
  </w:style>
  <w:style w:type="paragraph" w:customStyle="1" w:styleId="published">
    <w:name w:val="published"/>
    <w:basedOn w:val="Normal"/>
    <w:qFormat/>
    <w:rsid w:val="00F17113"/>
    <w:pPr>
      <w:spacing w:before="100" w:beforeAutospacing="1" w:after="100" w:afterAutospacing="1"/>
    </w:pPr>
    <w:rPr>
      <w:rFonts w:ascii="Times New Roman" w:eastAsia="Times New Roman" w:hAnsi="Times New Roman"/>
    </w:rPr>
  </w:style>
  <w:style w:type="paragraph" w:customStyle="1" w:styleId="updated">
    <w:name w:val="updated"/>
    <w:basedOn w:val="Normal"/>
    <w:qFormat/>
    <w:rsid w:val="00F17113"/>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F17113"/>
  </w:style>
  <w:style w:type="character" w:customStyle="1" w:styleId="articlerecommendcount">
    <w:name w:val="article_recommend_count"/>
    <w:rsid w:val="00F17113"/>
  </w:style>
  <w:style w:type="character" w:customStyle="1" w:styleId="headline">
    <w:name w:val="headline"/>
    <w:rsid w:val="00F17113"/>
  </w:style>
  <w:style w:type="character" w:customStyle="1" w:styleId="normaltext0">
    <w:name w:val="normal_text"/>
    <w:rsid w:val="00F17113"/>
  </w:style>
  <w:style w:type="paragraph" w:customStyle="1" w:styleId="storytimestamp">
    <w:name w:val="storytimestamp"/>
    <w:basedOn w:val="Normal"/>
    <w:qFormat/>
    <w:rsid w:val="00F17113"/>
    <w:pPr>
      <w:spacing w:before="100" w:beforeAutospacing="1" w:after="100" w:afterAutospacing="1"/>
    </w:pPr>
    <w:rPr>
      <w:rFonts w:ascii="Times New Roman" w:eastAsia="Times New Roman" w:hAnsi="Times New Roman"/>
    </w:rPr>
  </w:style>
  <w:style w:type="character" w:customStyle="1" w:styleId="story-byline">
    <w:name w:val="story-byline"/>
    <w:rsid w:val="00F17113"/>
  </w:style>
  <w:style w:type="character" w:customStyle="1" w:styleId="story-titleline">
    <w:name w:val="story-titleline"/>
    <w:rsid w:val="00F17113"/>
  </w:style>
  <w:style w:type="character" w:customStyle="1" w:styleId="story-dateline">
    <w:name w:val="story-dateline"/>
    <w:rsid w:val="00F17113"/>
  </w:style>
  <w:style w:type="character" w:customStyle="1" w:styleId="Aunderline">
    <w:name w:val="Aunderline"/>
    <w:qFormat/>
    <w:rsid w:val="00F17113"/>
    <w:rPr>
      <w:rFonts w:ascii="Times New Roman" w:hAnsi="Times New Roman" w:cs="Times New Roman"/>
      <w:w w:val="106"/>
      <w:sz w:val="20"/>
      <w:szCs w:val="20"/>
      <w:u w:val="thick"/>
    </w:rPr>
  </w:style>
  <w:style w:type="paragraph" w:customStyle="1" w:styleId="Card10f2">
    <w:name w:val="Card.10.f2"/>
    <w:basedOn w:val="Normal"/>
    <w:autoRedefine/>
    <w:qFormat/>
    <w:rsid w:val="00F17113"/>
    <w:rPr>
      <w:rFonts w:ascii="Times New Roman" w:eastAsia="Calibri" w:hAnsi="Times New Roman"/>
      <w:sz w:val="20"/>
      <w:szCs w:val="20"/>
    </w:rPr>
  </w:style>
  <w:style w:type="character" w:customStyle="1" w:styleId="Card10f2Char">
    <w:name w:val="Card.10.f2 Char"/>
    <w:rsid w:val="00F17113"/>
    <w:rPr>
      <w:rFonts w:eastAsia="Calibri"/>
    </w:rPr>
  </w:style>
  <w:style w:type="paragraph" w:styleId="ListBullet2">
    <w:name w:val="List Bullet 2"/>
    <w:basedOn w:val="Normal"/>
    <w:rsid w:val="00F17113"/>
    <w:pPr>
      <w:tabs>
        <w:tab w:val="num" w:pos="1440"/>
      </w:tabs>
      <w:ind w:left="1440" w:hanging="360"/>
    </w:pPr>
    <w:rPr>
      <w:rFonts w:ascii="Times New Roman" w:eastAsia="Times New Roman" w:hAnsi="Times New Roman"/>
      <w:b/>
      <w:szCs w:val="44"/>
    </w:rPr>
  </w:style>
  <w:style w:type="paragraph" w:customStyle="1" w:styleId="Cardnotunderlined">
    <w:name w:val="Card not underlined"/>
    <w:basedOn w:val="Normal"/>
    <w:qFormat/>
    <w:rsid w:val="00F17113"/>
    <w:rPr>
      <w:rFonts w:ascii="Times New Roman" w:eastAsia="Times New Roman" w:hAnsi="Times New Roman"/>
      <w:color w:val="000000"/>
      <w:sz w:val="10"/>
    </w:rPr>
  </w:style>
  <w:style w:type="character" w:customStyle="1" w:styleId="marron">
    <w:name w:val="marron"/>
    <w:rsid w:val="00F17113"/>
  </w:style>
  <w:style w:type="paragraph" w:customStyle="1" w:styleId="boldcite">
    <w:name w:val="bold cite"/>
    <w:basedOn w:val="Heading1"/>
    <w:link w:val="boldciteChar4"/>
    <w:qFormat/>
    <w:rsid w:val="00F17113"/>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F17113"/>
    <w:rPr>
      <w:sz w:val="22"/>
      <w:szCs w:val="24"/>
      <w:u w:val="single"/>
      <w:lang w:val="en-US" w:eastAsia="en-US" w:bidi="ar-SA"/>
    </w:rPr>
  </w:style>
  <w:style w:type="character" w:customStyle="1" w:styleId="SourcesCharChar1">
    <w:name w:val="Sources Char Char1"/>
    <w:rsid w:val="00F17113"/>
    <w:rPr>
      <w:rFonts w:cs="Arial"/>
      <w:b/>
      <w:bCs/>
      <w:iCs/>
      <w:sz w:val="24"/>
      <w:szCs w:val="28"/>
      <w:lang w:val="en-US" w:eastAsia="en-US" w:bidi="ar-SA"/>
    </w:rPr>
  </w:style>
  <w:style w:type="character" w:customStyle="1" w:styleId="UnderlinesCharChar">
    <w:name w:val="Underlines Char Char"/>
    <w:rsid w:val="00F17113"/>
    <w:rPr>
      <w:rFonts w:cs="Arial"/>
      <w:b/>
      <w:bCs/>
      <w:sz w:val="22"/>
      <w:szCs w:val="26"/>
      <w:u w:val="single"/>
      <w:lang w:val="en-US" w:eastAsia="en-US" w:bidi="ar-SA"/>
    </w:rPr>
  </w:style>
  <w:style w:type="paragraph" w:customStyle="1" w:styleId="OmniPage3">
    <w:name w:val="OmniPage #3"/>
    <w:basedOn w:val="Normal"/>
    <w:qFormat/>
    <w:rsid w:val="00F17113"/>
    <w:rPr>
      <w:rFonts w:ascii="Times New Roman" w:eastAsia="Times New Roman" w:hAnsi="Times New Roman"/>
      <w:color w:val="000000"/>
      <w:sz w:val="20"/>
      <w:szCs w:val="20"/>
    </w:rPr>
  </w:style>
  <w:style w:type="paragraph" w:customStyle="1" w:styleId="OmniPage4">
    <w:name w:val="OmniPage #4"/>
    <w:basedOn w:val="Normal"/>
    <w:qFormat/>
    <w:rsid w:val="00F17113"/>
    <w:rPr>
      <w:rFonts w:ascii="Times New Roman" w:eastAsia="Times New Roman" w:hAnsi="Times New Roman"/>
      <w:color w:val="000000"/>
      <w:sz w:val="20"/>
      <w:szCs w:val="20"/>
    </w:rPr>
  </w:style>
  <w:style w:type="paragraph" w:customStyle="1" w:styleId="OmniPage16">
    <w:name w:val="OmniPage #16"/>
    <w:basedOn w:val="Normal"/>
    <w:qFormat/>
    <w:rsid w:val="00F17113"/>
    <w:rPr>
      <w:rFonts w:ascii="Times New Roman" w:eastAsia="Times New Roman" w:hAnsi="Times New Roman"/>
      <w:color w:val="000000"/>
      <w:sz w:val="20"/>
      <w:szCs w:val="20"/>
    </w:rPr>
  </w:style>
  <w:style w:type="paragraph" w:customStyle="1" w:styleId="OmniPage23">
    <w:name w:val="OmniPage #23"/>
    <w:basedOn w:val="Normal"/>
    <w:qFormat/>
    <w:rsid w:val="00F17113"/>
    <w:rPr>
      <w:rFonts w:ascii="Times New Roman" w:eastAsia="Times New Roman" w:hAnsi="Times New Roman"/>
      <w:color w:val="000000"/>
      <w:sz w:val="20"/>
      <w:szCs w:val="20"/>
    </w:rPr>
  </w:style>
  <w:style w:type="paragraph" w:customStyle="1" w:styleId="OmniPage24">
    <w:name w:val="OmniPage #24"/>
    <w:basedOn w:val="Normal"/>
    <w:qFormat/>
    <w:rsid w:val="00F17113"/>
    <w:rPr>
      <w:rFonts w:ascii="Times New Roman" w:eastAsia="Times New Roman" w:hAnsi="Times New Roman"/>
      <w:color w:val="000000"/>
      <w:sz w:val="20"/>
      <w:szCs w:val="20"/>
    </w:rPr>
  </w:style>
  <w:style w:type="paragraph" w:customStyle="1" w:styleId="OmniPage27">
    <w:name w:val="OmniPage #27"/>
    <w:basedOn w:val="Normal"/>
    <w:qFormat/>
    <w:rsid w:val="00F17113"/>
    <w:rPr>
      <w:rFonts w:ascii="Times New Roman" w:eastAsia="Times New Roman" w:hAnsi="Times New Roman"/>
      <w:color w:val="000000"/>
      <w:sz w:val="20"/>
      <w:szCs w:val="20"/>
    </w:rPr>
  </w:style>
  <w:style w:type="paragraph" w:customStyle="1" w:styleId="OmniPage28">
    <w:name w:val="OmniPage #28"/>
    <w:basedOn w:val="Normal"/>
    <w:qFormat/>
    <w:rsid w:val="00F17113"/>
    <w:rPr>
      <w:rFonts w:ascii="Times New Roman" w:eastAsia="Times New Roman" w:hAnsi="Times New Roman"/>
      <w:color w:val="000000"/>
      <w:sz w:val="20"/>
      <w:szCs w:val="20"/>
    </w:rPr>
  </w:style>
  <w:style w:type="paragraph" w:customStyle="1" w:styleId="OmniPage29">
    <w:name w:val="OmniPage #29"/>
    <w:basedOn w:val="Normal"/>
    <w:qFormat/>
    <w:rsid w:val="00F17113"/>
    <w:rPr>
      <w:rFonts w:ascii="Times New Roman" w:eastAsia="Times New Roman" w:hAnsi="Times New Roman"/>
      <w:color w:val="000000"/>
      <w:sz w:val="20"/>
      <w:szCs w:val="20"/>
    </w:rPr>
  </w:style>
  <w:style w:type="paragraph" w:customStyle="1" w:styleId="OmniPage30">
    <w:name w:val="OmniPage #30"/>
    <w:basedOn w:val="Normal"/>
    <w:qFormat/>
    <w:rsid w:val="00F17113"/>
    <w:rPr>
      <w:rFonts w:ascii="Times New Roman" w:eastAsia="Times New Roman" w:hAnsi="Times New Roman"/>
      <w:color w:val="000000"/>
      <w:sz w:val="20"/>
      <w:szCs w:val="20"/>
    </w:rPr>
  </w:style>
  <w:style w:type="paragraph" w:customStyle="1" w:styleId="OmniPage31">
    <w:name w:val="OmniPage #31"/>
    <w:basedOn w:val="Normal"/>
    <w:qFormat/>
    <w:rsid w:val="00F17113"/>
    <w:rPr>
      <w:rFonts w:ascii="Times New Roman" w:eastAsia="Times New Roman" w:hAnsi="Times New Roman"/>
      <w:color w:val="000000"/>
      <w:sz w:val="20"/>
      <w:szCs w:val="20"/>
    </w:rPr>
  </w:style>
  <w:style w:type="paragraph" w:customStyle="1" w:styleId="OmniPage32">
    <w:name w:val="OmniPage #32"/>
    <w:basedOn w:val="Normal"/>
    <w:qFormat/>
    <w:rsid w:val="00F17113"/>
    <w:rPr>
      <w:rFonts w:ascii="Times New Roman" w:eastAsia="Times New Roman" w:hAnsi="Times New Roman"/>
      <w:color w:val="000000"/>
      <w:sz w:val="20"/>
      <w:szCs w:val="20"/>
    </w:rPr>
  </w:style>
  <w:style w:type="paragraph" w:customStyle="1" w:styleId="OmniPage33">
    <w:name w:val="OmniPage #33"/>
    <w:basedOn w:val="Normal"/>
    <w:qFormat/>
    <w:rsid w:val="00F17113"/>
    <w:rPr>
      <w:rFonts w:ascii="Times New Roman" w:eastAsia="Times New Roman" w:hAnsi="Times New Roman"/>
      <w:color w:val="000000"/>
      <w:sz w:val="20"/>
      <w:szCs w:val="20"/>
    </w:rPr>
  </w:style>
  <w:style w:type="paragraph" w:customStyle="1" w:styleId="OmniPage34">
    <w:name w:val="OmniPage #34"/>
    <w:basedOn w:val="Normal"/>
    <w:qFormat/>
    <w:rsid w:val="00F17113"/>
    <w:rPr>
      <w:rFonts w:ascii="Times New Roman" w:eastAsia="Times New Roman" w:hAnsi="Times New Roman"/>
      <w:color w:val="000000"/>
      <w:sz w:val="20"/>
      <w:szCs w:val="20"/>
    </w:rPr>
  </w:style>
  <w:style w:type="paragraph" w:customStyle="1" w:styleId="OmniPage35">
    <w:name w:val="OmniPage #35"/>
    <w:basedOn w:val="Normal"/>
    <w:qFormat/>
    <w:rsid w:val="00F17113"/>
    <w:rPr>
      <w:rFonts w:ascii="Times New Roman" w:eastAsia="Times New Roman" w:hAnsi="Times New Roman"/>
      <w:color w:val="000000"/>
      <w:sz w:val="20"/>
      <w:szCs w:val="20"/>
    </w:rPr>
  </w:style>
  <w:style w:type="paragraph" w:customStyle="1" w:styleId="OmniPage36">
    <w:name w:val="OmniPage #36"/>
    <w:basedOn w:val="Normal"/>
    <w:qFormat/>
    <w:rsid w:val="00F17113"/>
    <w:rPr>
      <w:rFonts w:ascii="Times New Roman" w:eastAsia="Times New Roman" w:hAnsi="Times New Roman"/>
      <w:color w:val="000000"/>
      <w:sz w:val="20"/>
      <w:szCs w:val="20"/>
    </w:rPr>
  </w:style>
  <w:style w:type="paragraph" w:customStyle="1" w:styleId="OmniPage37">
    <w:name w:val="OmniPage #37"/>
    <w:basedOn w:val="Normal"/>
    <w:qFormat/>
    <w:rsid w:val="00F17113"/>
    <w:rPr>
      <w:rFonts w:ascii="Times New Roman" w:eastAsia="Times New Roman" w:hAnsi="Times New Roman"/>
      <w:color w:val="000000"/>
      <w:sz w:val="20"/>
      <w:szCs w:val="20"/>
    </w:rPr>
  </w:style>
  <w:style w:type="paragraph" w:customStyle="1" w:styleId="OmniPage38">
    <w:name w:val="OmniPage #38"/>
    <w:basedOn w:val="Normal"/>
    <w:qFormat/>
    <w:rsid w:val="00F17113"/>
    <w:rPr>
      <w:rFonts w:ascii="Times New Roman" w:eastAsia="Times New Roman" w:hAnsi="Times New Roman"/>
      <w:color w:val="000000"/>
      <w:sz w:val="20"/>
      <w:szCs w:val="20"/>
    </w:rPr>
  </w:style>
  <w:style w:type="paragraph" w:customStyle="1" w:styleId="OmniPage39">
    <w:name w:val="OmniPage #39"/>
    <w:basedOn w:val="Normal"/>
    <w:qFormat/>
    <w:rsid w:val="00F17113"/>
    <w:rPr>
      <w:rFonts w:ascii="Times New Roman" w:eastAsia="Times New Roman" w:hAnsi="Times New Roman"/>
      <w:color w:val="000000"/>
      <w:sz w:val="20"/>
      <w:szCs w:val="20"/>
    </w:rPr>
  </w:style>
  <w:style w:type="paragraph" w:customStyle="1" w:styleId="OmniPage40">
    <w:name w:val="OmniPage #40"/>
    <w:basedOn w:val="Normal"/>
    <w:qFormat/>
    <w:rsid w:val="00F17113"/>
    <w:rPr>
      <w:rFonts w:ascii="Times New Roman" w:eastAsia="Times New Roman" w:hAnsi="Times New Roman"/>
      <w:color w:val="000000"/>
      <w:sz w:val="20"/>
      <w:szCs w:val="20"/>
    </w:rPr>
  </w:style>
  <w:style w:type="paragraph" w:customStyle="1" w:styleId="OmniPage41">
    <w:name w:val="OmniPage #41"/>
    <w:basedOn w:val="Normal"/>
    <w:qFormat/>
    <w:rsid w:val="00F17113"/>
    <w:rPr>
      <w:rFonts w:ascii="Times New Roman" w:eastAsia="Times New Roman" w:hAnsi="Times New Roman"/>
      <w:color w:val="000000"/>
      <w:sz w:val="20"/>
      <w:szCs w:val="20"/>
    </w:rPr>
  </w:style>
  <w:style w:type="paragraph" w:customStyle="1" w:styleId="OmniPage42">
    <w:name w:val="OmniPage #42"/>
    <w:basedOn w:val="Normal"/>
    <w:qFormat/>
    <w:rsid w:val="00F17113"/>
    <w:rPr>
      <w:rFonts w:ascii="Times New Roman" w:eastAsia="Times New Roman" w:hAnsi="Times New Roman"/>
      <w:color w:val="000000"/>
      <w:sz w:val="20"/>
      <w:szCs w:val="20"/>
    </w:rPr>
  </w:style>
  <w:style w:type="paragraph" w:customStyle="1" w:styleId="OmniPage43">
    <w:name w:val="OmniPage #43"/>
    <w:basedOn w:val="Normal"/>
    <w:qFormat/>
    <w:rsid w:val="00F17113"/>
    <w:rPr>
      <w:rFonts w:ascii="Times New Roman" w:eastAsia="Times New Roman" w:hAnsi="Times New Roman"/>
      <w:color w:val="000000"/>
      <w:sz w:val="20"/>
      <w:szCs w:val="20"/>
    </w:rPr>
  </w:style>
  <w:style w:type="paragraph" w:customStyle="1" w:styleId="OmniPage44">
    <w:name w:val="OmniPage #44"/>
    <w:basedOn w:val="Normal"/>
    <w:qFormat/>
    <w:rsid w:val="00F17113"/>
    <w:rPr>
      <w:rFonts w:ascii="Times New Roman" w:eastAsia="Times New Roman" w:hAnsi="Times New Roman"/>
      <w:color w:val="000000"/>
      <w:sz w:val="20"/>
      <w:szCs w:val="20"/>
    </w:rPr>
  </w:style>
  <w:style w:type="paragraph" w:customStyle="1" w:styleId="OmniPage45">
    <w:name w:val="OmniPage #45"/>
    <w:basedOn w:val="Normal"/>
    <w:qFormat/>
    <w:rsid w:val="00F17113"/>
    <w:rPr>
      <w:rFonts w:ascii="Times New Roman" w:eastAsia="Times New Roman" w:hAnsi="Times New Roman"/>
      <w:color w:val="000000"/>
      <w:sz w:val="20"/>
      <w:szCs w:val="20"/>
    </w:rPr>
  </w:style>
  <w:style w:type="paragraph" w:customStyle="1" w:styleId="OmniPage46">
    <w:name w:val="OmniPage #46"/>
    <w:basedOn w:val="Normal"/>
    <w:qFormat/>
    <w:rsid w:val="00F17113"/>
    <w:rPr>
      <w:rFonts w:ascii="Times New Roman" w:eastAsia="Times New Roman" w:hAnsi="Times New Roman"/>
      <w:color w:val="000000"/>
      <w:sz w:val="20"/>
      <w:szCs w:val="20"/>
    </w:rPr>
  </w:style>
  <w:style w:type="paragraph" w:customStyle="1" w:styleId="OmniPage47">
    <w:name w:val="OmniPage #47"/>
    <w:basedOn w:val="Normal"/>
    <w:qFormat/>
    <w:rsid w:val="00F17113"/>
    <w:rPr>
      <w:rFonts w:ascii="Times New Roman" w:eastAsia="Times New Roman" w:hAnsi="Times New Roman"/>
      <w:color w:val="000000"/>
      <w:sz w:val="20"/>
      <w:szCs w:val="20"/>
    </w:rPr>
  </w:style>
  <w:style w:type="paragraph" w:customStyle="1" w:styleId="OmniPage48">
    <w:name w:val="OmniPage #48"/>
    <w:basedOn w:val="Normal"/>
    <w:qFormat/>
    <w:rsid w:val="00F17113"/>
    <w:rPr>
      <w:rFonts w:ascii="Times New Roman" w:eastAsia="Times New Roman" w:hAnsi="Times New Roman"/>
      <w:color w:val="000000"/>
      <w:sz w:val="20"/>
      <w:szCs w:val="20"/>
    </w:rPr>
  </w:style>
  <w:style w:type="paragraph" w:customStyle="1" w:styleId="OmniPage49">
    <w:name w:val="OmniPage #49"/>
    <w:basedOn w:val="Normal"/>
    <w:qFormat/>
    <w:rsid w:val="00F17113"/>
    <w:rPr>
      <w:rFonts w:ascii="Times New Roman" w:eastAsia="Times New Roman" w:hAnsi="Times New Roman"/>
      <w:color w:val="000000"/>
      <w:sz w:val="20"/>
      <w:szCs w:val="20"/>
    </w:rPr>
  </w:style>
  <w:style w:type="paragraph" w:customStyle="1" w:styleId="OmniPage50">
    <w:name w:val="OmniPage #50"/>
    <w:basedOn w:val="Normal"/>
    <w:qFormat/>
    <w:rsid w:val="00F17113"/>
    <w:rPr>
      <w:rFonts w:ascii="Times New Roman" w:eastAsia="Times New Roman" w:hAnsi="Times New Roman"/>
      <w:color w:val="000000"/>
      <w:sz w:val="20"/>
      <w:szCs w:val="20"/>
    </w:rPr>
  </w:style>
  <w:style w:type="paragraph" w:customStyle="1" w:styleId="OmniPage51">
    <w:name w:val="OmniPage #51"/>
    <w:basedOn w:val="Normal"/>
    <w:qFormat/>
    <w:rsid w:val="00F17113"/>
    <w:rPr>
      <w:rFonts w:ascii="Times New Roman" w:eastAsia="Times New Roman" w:hAnsi="Times New Roman"/>
      <w:color w:val="000000"/>
      <w:sz w:val="20"/>
      <w:szCs w:val="20"/>
    </w:rPr>
  </w:style>
  <w:style w:type="paragraph" w:customStyle="1" w:styleId="OmniPage52">
    <w:name w:val="OmniPage #52"/>
    <w:basedOn w:val="Normal"/>
    <w:qFormat/>
    <w:rsid w:val="00F17113"/>
    <w:rPr>
      <w:rFonts w:ascii="Times New Roman" w:eastAsia="Times New Roman" w:hAnsi="Times New Roman"/>
      <w:color w:val="000000"/>
      <w:sz w:val="20"/>
      <w:szCs w:val="20"/>
    </w:rPr>
  </w:style>
  <w:style w:type="paragraph" w:customStyle="1" w:styleId="OmniPage53">
    <w:name w:val="OmniPage #53"/>
    <w:basedOn w:val="Normal"/>
    <w:qFormat/>
    <w:rsid w:val="00F17113"/>
    <w:rPr>
      <w:rFonts w:ascii="Times New Roman" w:eastAsia="Times New Roman" w:hAnsi="Times New Roman"/>
      <w:color w:val="000000"/>
      <w:sz w:val="20"/>
      <w:szCs w:val="20"/>
    </w:rPr>
  </w:style>
  <w:style w:type="paragraph" w:customStyle="1" w:styleId="OmniPage54">
    <w:name w:val="OmniPage #54"/>
    <w:basedOn w:val="Normal"/>
    <w:qFormat/>
    <w:rsid w:val="00F17113"/>
    <w:rPr>
      <w:rFonts w:ascii="Times New Roman" w:eastAsia="Times New Roman" w:hAnsi="Times New Roman"/>
      <w:color w:val="000000"/>
      <w:sz w:val="20"/>
      <w:szCs w:val="20"/>
    </w:rPr>
  </w:style>
  <w:style w:type="paragraph" w:customStyle="1" w:styleId="OmniPage55">
    <w:name w:val="OmniPage #55"/>
    <w:basedOn w:val="Normal"/>
    <w:qFormat/>
    <w:rsid w:val="00F17113"/>
    <w:rPr>
      <w:rFonts w:ascii="Times New Roman" w:eastAsia="Times New Roman" w:hAnsi="Times New Roman"/>
      <w:color w:val="000000"/>
      <w:sz w:val="20"/>
      <w:szCs w:val="20"/>
    </w:rPr>
  </w:style>
  <w:style w:type="paragraph" w:customStyle="1" w:styleId="OmniPage56">
    <w:name w:val="OmniPage #56"/>
    <w:basedOn w:val="Normal"/>
    <w:qFormat/>
    <w:rsid w:val="00F17113"/>
    <w:rPr>
      <w:rFonts w:ascii="Times New Roman" w:eastAsia="Times New Roman" w:hAnsi="Times New Roman"/>
      <w:color w:val="000000"/>
      <w:sz w:val="20"/>
      <w:szCs w:val="20"/>
    </w:rPr>
  </w:style>
  <w:style w:type="paragraph" w:customStyle="1" w:styleId="OmniPage57">
    <w:name w:val="OmniPage #57"/>
    <w:basedOn w:val="Normal"/>
    <w:qFormat/>
    <w:rsid w:val="00F17113"/>
    <w:rPr>
      <w:rFonts w:ascii="Times New Roman" w:eastAsia="Times New Roman" w:hAnsi="Times New Roman"/>
      <w:color w:val="000000"/>
      <w:sz w:val="20"/>
      <w:szCs w:val="20"/>
    </w:rPr>
  </w:style>
  <w:style w:type="paragraph" w:customStyle="1" w:styleId="OmniPage58">
    <w:name w:val="OmniPage #58"/>
    <w:basedOn w:val="Normal"/>
    <w:qFormat/>
    <w:rsid w:val="00F17113"/>
    <w:rPr>
      <w:rFonts w:ascii="Times New Roman" w:eastAsia="Times New Roman" w:hAnsi="Times New Roman"/>
      <w:color w:val="000000"/>
      <w:sz w:val="20"/>
      <w:szCs w:val="20"/>
    </w:rPr>
  </w:style>
  <w:style w:type="paragraph" w:customStyle="1" w:styleId="OmniPage59">
    <w:name w:val="OmniPage #59"/>
    <w:basedOn w:val="Normal"/>
    <w:qFormat/>
    <w:rsid w:val="00F17113"/>
    <w:rPr>
      <w:rFonts w:ascii="Times New Roman" w:eastAsia="Times New Roman" w:hAnsi="Times New Roman"/>
      <w:color w:val="000000"/>
      <w:sz w:val="20"/>
      <w:szCs w:val="20"/>
    </w:rPr>
  </w:style>
  <w:style w:type="paragraph" w:customStyle="1" w:styleId="OmniPage60">
    <w:name w:val="OmniPage #60"/>
    <w:basedOn w:val="Normal"/>
    <w:qFormat/>
    <w:rsid w:val="00F17113"/>
    <w:rPr>
      <w:rFonts w:ascii="Times New Roman" w:eastAsia="Times New Roman" w:hAnsi="Times New Roman"/>
      <w:color w:val="000000"/>
      <w:sz w:val="20"/>
      <w:szCs w:val="20"/>
    </w:rPr>
  </w:style>
  <w:style w:type="paragraph" w:customStyle="1" w:styleId="OmniPage61">
    <w:name w:val="OmniPage #61"/>
    <w:basedOn w:val="Normal"/>
    <w:qFormat/>
    <w:rsid w:val="00F17113"/>
    <w:rPr>
      <w:rFonts w:ascii="Times New Roman" w:eastAsia="Times New Roman" w:hAnsi="Times New Roman"/>
      <w:color w:val="000000"/>
      <w:sz w:val="20"/>
      <w:szCs w:val="20"/>
    </w:rPr>
  </w:style>
  <w:style w:type="paragraph" w:customStyle="1" w:styleId="OmniPage62">
    <w:name w:val="OmniPage #62"/>
    <w:basedOn w:val="Normal"/>
    <w:qFormat/>
    <w:rsid w:val="00F17113"/>
    <w:rPr>
      <w:rFonts w:ascii="Times New Roman" w:eastAsia="Times New Roman" w:hAnsi="Times New Roman"/>
      <w:color w:val="000000"/>
      <w:sz w:val="20"/>
      <w:szCs w:val="20"/>
    </w:rPr>
  </w:style>
  <w:style w:type="paragraph" w:customStyle="1" w:styleId="OmniPage63">
    <w:name w:val="OmniPage #63"/>
    <w:basedOn w:val="Normal"/>
    <w:qFormat/>
    <w:rsid w:val="00F17113"/>
    <w:rPr>
      <w:rFonts w:ascii="Times New Roman" w:eastAsia="Times New Roman" w:hAnsi="Times New Roman"/>
      <w:color w:val="000000"/>
      <w:sz w:val="20"/>
      <w:szCs w:val="20"/>
    </w:rPr>
  </w:style>
  <w:style w:type="paragraph" w:customStyle="1" w:styleId="OmniPage64">
    <w:name w:val="OmniPage #64"/>
    <w:basedOn w:val="Normal"/>
    <w:qFormat/>
    <w:rsid w:val="00F17113"/>
    <w:rPr>
      <w:rFonts w:ascii="Times New Roman" w:eastAsia="Times New Roman" w:hAnsi="Times New Roman"/>
      <w:color w:val="000000"/>
      <w:sz w:val="20"/>
      <w:szCs w:val="20"/>
    </w:rPr>
  </w:style>
  <w:style w:type="paragraph" w:customStyle="1" w:styleId="OmniPage65">
    <w:name w:val="OmniPage #65"/>
    <w:basedOn w:val="Normal"/>
    <w:qFormat/>
    <w:rsid w:val="00F17113"/>
    <w:rPr>
      <w:rFonts w:ascii="Times New Roman" w:eastAsia="Times New Roman" w:hAnsi="Times New Roman"/>
      <w:color w:val="000000"/>
      <w:sz w:val="20"/>
      <w:szCs w:val="20"/>
    </w:rPr>
  </w:style>
  <w:style w:type="paragraph" w:customStyle="1" w:styleId="OmniPage66">
    <w:name w:val="OmniPage #66"/>
    <w:basedOn w:val="Normal"/>
    <w:qFormat/>
    <w:rsid w:val="00F17113"/>
    <w:rPr>
      <w:rFonts w:ascii="Times New Roman" w:eastAsia="Times New Roman" w:hAnsi="Times New Roman"/>
      <w:color w:val="000000"/>
      <w:sz w:val="20"/>
      <w:szCs w:val="20"/>
    </w:rPr>
  </w:style>
  <w:style w:type="paragraph" w:customStyle="1" w:styleId="OmniPage67">
    <w:name w:val="OmniPage #67"/>
    <w:basedOn w:val="Normal"/>
    <w:qFormat/>
    <w:rsid w:val="00F17113"/>
    <w:rPr>
      <w:rFonts w:ascii="Times New Roman" w:eastAsia="Times New Roman" w:hAnsi="Times New Roman"/>
      <w:color w:val="000000"/>
      <w:sz w:val="20"/>
      <w:szCs w:val="20"/>
    </w:rPr>
  </w:style>
  <w:style w:type="paragraph" w:customStyle="1" w:styleId="OmniPage68">
    <w:name w:val="OmniPage #68"/>
    <w:basedOn w:val="Normal"/>
    <w:qFormat/>
    <w:rsid w:val="00F17113"/>
    <w:rPr>
      <w:rFonts w:ascii="Times New Roman" w:eastAsia="Times New Roman" w:hAnsi="Times New Roman"/>
      <w:color w:val="000000"/>
      <w:sz w:val="20"/>
      <w:szCs w:val="20"/>
    </w:rPr>
  </w:style>
  <w:style w:type="paragraph" w:customStyle="1" w:styleId="OmniPage69">
    <w:name w:val="OmniPage #69"/>
    <w:basedOn w:val="Normal"/>
    <w:qFormat/>
    <w:rsid w:val="00F17113"/>
    <w:rPr>
      <w:rFonts w:ascii="Times New Roman" w:eastAsia="Times New Roman" w:hAnsi="Times New Roman"/>
      <w:color w:val="000000"/>
      <w:sz w:val="20"/>
      <w:szCs w:val="20"/>
    </w:rPr>
  </w:style>
  <w:style w:type="paragraph" w:customStyle="1" w:styleId="OmniPage70">
    <w:name w:val="OmniPage #70"/>
    <w:basedOn w:val="Normal"/>
    <w:qFormat/>
    <w:rsid w:val="00F17113"/>
    <w:rPr>
      <w:rFonts w:ascii="Times New Roman" w:eastAsia="Times New Roman" w:hAnsi="Times New Roman"/>
      <w:color w:val="000000"/>
      <w:sz w:val="20"/>
      <w:szCs w:val="20"/>
    </w:rPr>
  </w:style>
  <w:style w:type="paragraph" w:customStyle="1" w:styleId="OmniPage71">
    <w:name w:val="OmniPage #71"/>
    <w:basedOn w:val="Normal"/>
    <w:qFormat/>
    <w:rsid w:val="00F17113"/>
    <w:rPr>
      <w:rFonts w:ascii="Times New Roman" w:eastAsia="Times New Roman" w:hAnsi="Times New Roman"/>
      <w:color w:val="000000"/>
      <w:sz w:val="20"/>
      <w:szCs w:val="20"/>
    </w:rPr>
  </w:style>
  <w:style w:type="table" w:customStyle="1" w:styleId="MediumGrid22">
    <w:name w:val="Medium Grid 22"/>
    <w:basedOn w:val="TableNormal"/>
    <w:uiPriority w:val="68"/>
    <w:rsid w:val="00F17113"/>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F17113"/>
    <w:rPr>
      <w:rFonts w:ascii="Times New Roman" w:eastAsia="Calibri" w:hAnsi="Times New Roman"/>
    </w:rPr>
  </w:style>
  <w:style w:type="character" w:customStyle="1" w:styleId="DateChar">
    <w:name w:val="Date Char"/>
    <w:aliases w:val="date Char"/>
    <w:basedOn w:val="DefaultParagraphFont"/>
    <w:link w:val="Date"/>
    <w:rsid w:val="00F17113"/>
    <w:rPr>
      <w:rFonts w:ascii="Times New Roman" w:eastAsia="Calibri" w:hAnsi="Times New Roman" w:cs="Arial"/>
      <w:sz w:val="22"/>
    </w:rPr>
  </w:style>
  <w:style w:type="paragraph" w:customStyle="1" w:styleId="info">
    <w:name w:val="info"/>
    <w:basedOn w:val="Normal"/>
    <w:next w:val="Normal"/>
    <w:link w:val="infoChar"/>
    <w:qFormat/>
    <w:rsid w:val="00F17113"/>
    <w:rPr>
      <w:rFonts w:ascii="Times New Roman" w:eastAsia="Times New Roman" w:hAnsi="Times New Roman"/>
      <w:szCs w:val="20"/>
    </w:rPr>
  </w:style>
  <w:style w:type="character" w:customStyle="1" w:styleId="infoChar">
    <w:name w:val="info Char"/>
    <w:link w:val="info"/>
    <w:locked/>
    <w:rsid w:val="00F17113"/>
    <w:rPr>
      <w:rFonts w:ascii="Times New Roman" w:eastAsia="Times New Roman" w:hAnsi="Times New Roman" w:cs="Arial"/>
      <w:sz w:val="22"/>
      <w:szCs w:val="20"/>
    </w:rPr>
  </w:style>
  <w:style w:type="character" w:customStyle="1" w:styleId="address">
    <w:name w:val="address"/>
    <w:rsid w:val="00F17113"/>
    <w:rPr>
      <w:rFonts w:cs="Times New Roman"/>
    </w:rPr>
  </w:style>
  <w:style w:type="paragraph" w:customStyle="1" w:styleId="MinimizedText">
    <w:name w:val="Minimized Text"/>
    <w:link w:val="MinimizedTextChar"/>
    <w:qFormat/>
    <w:rsid w:val="00F17113"/>
    <w:rPr>
      <w:rFonts w:ascii="Times New Roman" w:eastAsia="Times New Roman" w:hAnsi="Times New Roman" w:cs="Times New Roman"/>
      <w:sz w:val="16"/>
    </w:rPr>
  </w:style>
  <w:style w:type="character" w:customStyle="1" w:styleId="MinimizedTextChar">
    <w:name w:val="Minimized Text Char"/>
    <w:link w:val="MinimizedText"/>
    <w:rsid w:val="00F17113"/>
    <w:rPr>
      <w:rFonts w:ascii="Times New Roman" w:eastAsia="Times New Roman" w:hAnsi="Times New Roman" w:cs="Times New Roman"/>
      <w:sz w:val="16"/>
    </w:rPr>
  </w:style>
  <w:style w:type="paragraph" w:customStyle="1" w:styleId="hotroute2">
    <w:name w:val="hot route!"/>
    <w:basedOn w:val="Normal"/>
    <w:qFormat/>
    <w:rsid w:val="00F17113"/>
    <w:pPr>
      <w:ind w:left="144"/>
    </w:pPr>
    <w:rPr>
      <w:rFonts w:ascii="Times New Roman" w:eastAsia="Calibri" w:hAnsi="Times New Roman"/>
      <w:sz w:val="20"/>
      <w:szCs w:val="20"/>
    </w:rPr>
  </w:style>
  <w:style w:type="paragraph" w:customStyle="1" w:styleId="F4-NormalText">
    <w:name w:val="F4 - Normal Text"/>
    <w:basedOn w:val="Normal"/>
    <w:qFormat/>
    <w:rsid w:val="00F17113"/>
    <w:rPr>
      <w:rFonts w:ascii="Times New Roman" w:eastAsia="Calibri" w:hAnsi="Times New Roman"/>
      <w:sz w:val="20"/>
    </w:rPr>
  </w:style>
  <w:style w:type="character" w:customStyle="1" w:styleId="box">
    <w:name w:val="box"/>
    <w:rsid w:val="00F17113"/>
    <w:rPr>
      <w:rFonts w:ascii="Arial" w:hAnsi="Arial" w:cs="Arial"/>
      <w:b/>
      <w:color w:val="000000"/>
      <w:sz w:val="19"/>
      <w:szCs w:val="22"/>
      <w:u w:val="thick"/>
      <w:bdr w:val="single" w:sz="12" w:space="0" w:color="auto"/>
    </w:rPr>
  </w:style>
  <w:style w:type="paragraph" w:customStyle="1" w:styleId="FullText">
    <w:name w:val="Full Text"/>
    <w:basedOn w:val="Normal"/>
    <w:qFormat/>
    <w:rsid w:val="00F17113"/>
    <w:rPr>
      <w:rFonts w:ascii="Arial Narrow" w:eastAsia="Times New Roman" w:hAnsi="Arial Narrow"/>
    </w:rPr>
  </w:style>
  <w:style w:type="character" w:customStyle="1" w:styleId="UnderlinedCard">
    <w:name w:val="Underlined Card"/>
    <w:rsid w:val="00F17113"/>
    <w:rPr>
      <w:rFonts w:ascii="Arial Narrow" w:hAnsi="Arial Narrow" w:cs="Times New Roman"/>
      <w:sz w:val="22"/>
      <w:u w:val="single"/>
    </w:rPr>
  </w:style>
  <w:style w:type="character" w:customStyle="1" w:styleId="PlainTextChar1">
    <w:name w:val="Plain Text Char1"/>
    <w:uiPriority w:val="99"/>
    <w:rsid w:val="00F17113"/>
    <w:rPr>
      <w:rFonts w:ascii="Courier New" w:hAnsi="Courier New" w:cs="Courier New"/>
    </w:rPr>
  </w:style>
  <w:style w:type="character" w:customStyle="1" w:styleId="NormalTextChar">
    <w:name w:val="Normal Text Char"/>
    <w:link w:val="NormalText"/>
    <w:rsid w:val="00F17113"/>
    <w:rPr>
      <w:rFonts w:ascii="Times New Roman" w:eastAsia="Times New Roman" w:hAnsi="Times New Roman" w:cs="Arial"/>
      <w:sz w:val="20"/>
      <w:szCs w:val="26"/>
    </w:rPr>
  </w:style>
  <w:style w:type="character" w:customStyle="1" w:styleId="createby">
    <w:name w:val="createby"/>
    <w:rsid w:val="00F17113"/>
  </w:style>
  <w:style w:type="paragraph" w:customStyle="1" w:styleId="Heading4Cite">
    <w:name w:val="Heading 4 Cite"/>
    <w:basedOn w:val="Normal"/>
    <w:link w:val="Heading4CiteChar"/>
    <w:autoRedefine/>
    <w:qFormat/>
    <w:rsid w:val="00F17113"/>
    <w:rPr>
      <w:rFonts w:ascii="Times New Roman" w:eastAsia="Times New Roman" w:hAnsi="Times New Roman"/>
      <w:sz w:val="20"/>
    </w:rPr>
  </w:style>
  <w:style w:type="character" w:customStyle="1" w:styleId="Heading4CiteChar">
    <w:name w:val="Heading 4 Cite Char"/>
    <w:link w:val="Heading4Cite"/>
    <w:rsid w:val="00F17113"/>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F17113"/>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F17113"/>
    <w:rPr>
      <w:rFonts w:ascii="Times New Roman" w:eastAsia="Times New Roman" w:hAnsi="Times New Roman" w:cs="Arial"/>
      <w:sz w:val="20"/>
      <w:szCs w:val="16"/>
    </w:rPr>
  </w:style>
  <w:style w:type="character" w:customStyle="1" w:styleId="quote-right">
    <w:name w:val="quote-right"/>
    <w:rsid w:val="00F17113"/>
  </w:style>
  <w:style w:type="character" w:customStyle="1" w:styleId="dropcap">
    <w:name w:val="dropcap"/>
    <w:rsid w:val="00F17113"/>
  </w:style>
  <w:style w:type="character" w:customStyle="1" w:styleId="smallcase">
    <w:name w:val="smallcase"/>
    <w:rsid w:val="00F17113"/>
  </w:style>
  <w:style w:type="paragraph" w:customStyle="1" w:styleId="bold">
    <w:name w:val="bold"/>
    <w:basedOn w:val="Default"/>
    <w:qFormat/>
    <w:rsid w:val="00F17113"/>
    <w:pPr>
      <w:widowControl w:val="0"/>
    </w:pPr>
    <w:rPr>
      <w:rFonts w:ascii="Times New Roman" w:hAnsi="Times New Roman"/>
      <w:b/>
      <w:sz w:val="20"/>
    </w:rPr>
  </w:style>
  <w:style w:type="character" w:customStyle="1" w:styleId="ft0">
    <w:name w:val="ft0"/>
    <w:rsid w:val="00F17113"/>
  </w:style>
  <w:style w:type="character" w:customStyle="1" w:styleId="ft2">
    <w:name w:val="ft2"/>
    <w:rsid w:val="00F17113"/>
  </w:style>
  <w:style w:type="character" w:customStyle="1" w:styleId="ft1">
    <w:name w:val="ft1"/>
    <w:rsid w:val="00F17113"/>
  </w:style>
  <w:style w:type="character" w:customStyle="1" w:styleId="ft3">
    <w:name w:val="ft3"/>
    <w:rsid w:val="00F17113"/>
  </w:style>
  <w:style w:type="character" w:customStyle="1" w:styleId="StyleTimesNewRoman12ptBold1">
    <w:name w:val="Style Times New Roman 12 pt Bold1"/>
    <w:rsid w:val="00F17113"/>
    <w:rPr>
      <w:b/>
      <w:bCs/>
      <w:sz w:val="24"/>
    </w:rPr>
  </w:style>
  <w:style w:type="paragraph" w:customStyle="1" w:styleId="Unhighlighted">
    <w:name w:val="Unhighlighted"/>
    <w:basedOn w:val="Normal"/>
    <w:link w:val="UnhighlightedChar"/>
    <w:autoRedefine/>
    <w:qFormat/>
    <w:rsid w:val="00F17113"/>
    <w:rPr>
      <w:rFonts w:ascii="Times New Roman" w:eastAsia="Times New Roman" w:hAnsi="Times New Roman"/>
      <w:sz w:val="12"/>
    </w:rPr>
  </w:style>
  <w:style w:type="character" w:customStyle="1" w:styleId="UnhighlightedChar">
    <w:name w:val="Unhighlighted Char"/>
    <w:link w:val="Unhighlighted"/>
    <w:rsid w:val="00F17113"/>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F17113"/>
    <w:rPr>
      <w:rFonts w:eastAsia="MS Mincho"/>
      <w:szCs w:val="24"/>
      <w:u w:val="single"/>
      <w:lang w:val="en-US" w:eastAsia="ja-JP" w:bidi="ar-SA"/>
    </w:rPr>
  </w:style>
  <w:style w:type="character" w:customStyle="1" w:styleId="CircledChar2">
    <w:name w:val="Circled Char2"/>
    <w:rsid w:val="00F17113"/>
    <w:rPr>
      <w:rFonts w:eastAsia="MS Mincho"/>
      <w:b/>
      <w:szCs w:val="24"/>
      <w:u w:val="single"/>
      <w:lang w:val="en-US" w:eastAsia="ja-JP" w:bidi="ar-SA"/>
    </w:rPr>
  </w:style>
  <w:style w:type="character" w:customStyle="1" w:styleId="SmallTextChar2">
    <w:name w:val="Small Text Char2"/>
    <w:rsid w:val="00F17113"/>
    <w:rPr>
      <w:rFonts w:eastAsia="MS Mincho"/>
      <w:sz w:val="15"/>
      <w:szCs w:val="24"/>
      <w:lang w:val="en-US" w:eastAsia="ja-JP" w:bidi="ar-SA"/>
    </w:rPr>
  </w:style>
  <w:style w:type="character" w:customStyle="1" w:styleId="UnderlinedCharChar0">
    <w:name w:val="Underlined Char Char"/>
    <w:rsid w:val="00F17113"/>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F17113"/>
    <w:rPr>
      <w:b/>
      <w:szCs w:val="24"/>
      <w:u w:val="single"/>
      <w:lang w:val="en-US" w:eastAsia="en-US" w:bidi="ar-SA"/>
    </w:rPr>
  </w:style>
  <w:style w:type="character" w:customStyle="1" w:styleId="UnderlinedCardChar">
    <w:name w:val="Underlined Card Char"/>
    <w:rsid w:val="00F17113"/>
    <w:rPr>
      <w:rFonts w:ascii="Palatino Linotype" w:eastAsia="Times New Roman" w:hAnsi="Palatino Linotype"/>
      <w:u w:val="thick"/>
    </w:rPr>
  </w:style>
  <w:style w:type="character" w:customStyle="1" w:styleId="SmallCardChar">
    <w:name w:val="Small Card Char"/>
    <w:rsid w:val="00F17113"/>
    <w:rPr>
      <w:rFonts w:ascii="Palatino Linotype" w:eastAsia="Times New Roman" w:hAnsi="Palatino Linotype"/>
      <w:sz w:val="12"/>
      <w:szCs w:val="24"/>
    </w:rPr>
  </w:style>
  <w:style w:type="character" w:customStyle="1" w:styleId="AuthorDate">
    <w:name w:val="Author Date"/>
    <w:qFormat/>
    <w:rsid w:val="00F17113"/>
    <w:rPr>
      <w:b/>
      <w:bCs w:val="0"/>
      <w:sz w:val="24"/>
      <w:u w:val="thick"/>
    </w:rPr>
  </w:style>
  <w:style w:type="character" w:customStyle="1" w:styleId="Dottedunderline">
    <w:name w:val="Dotted underline"/>
    <w:rsid w:val="00F17113"/>
    <w:rPr>
      <w:u w:val="dotted"/>
    </w:rPr>
  </w:style>
  <w:style w:type="character" w:customStyle="1" w:styleId="StyleBoldUnderline10ptBold">
    <w:name w:val="Style Bold Underline + 10 pt Bold"/>
    <w:rsid w:val="00F17113"/>
    <w:rPr>
      <w:b/>
      <w:bCs/>
      <w:sz w:val="20"/>
      <w:u w:val="thick"/>
    </w:rPr>
  </w:style>
  <w:style w:type="character" w:customStyle="1" w:styleId="pubdate">
    <w:name w:val="pubdate"/>
    <w:rsid w:val="00F17113"/>
  </w:style>
  <w:style w:type="character" w:customStyle="1" w:styleId="separator">
    <w:name w:val="separator"/>
    <w:rsid w:val="00F17113"/>
  </w:style>
  <w:style w:type="paragraph" w:customStyle="1" w:styleId="Standard">
    <w:name w:val="Standard"/>
    <w:uiPriority w:val="99"/>
    <w:qFormat/>
    <w:rsid w:val="00F17113"/>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F17113"/>
    <w:pPr>
      <w:jc w:val="center"/>
    </w:pPr>
    <w:rPr>
      <w:rFonts w:ascii="Arial Narrow" w:eastAsia="SimSun" w:hAnsi="Arial Narrow"/>
      <w:b/>
      <w:sz w:val="36"/>
      <w:szCs w:val="36"/>
      <w:lang w:eastAsia="zh-CN"/>
    </w:rPr>
  </w:style>
  <w:style w:type="character" w:customStyle="1" w:styleId="PageHeaderChar">
    <w:name w:val="Page Header Char"/>
    <w:link w:val="PageHeader"/>
    <w:rsid w:val="00F17113"/>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F17113"/>
    <w:pPr>
      <w:ind w:left="720"/>
    </w:pPr>
    <w:rPr>
      <w:rFonts w:ascii="Times New Roman" w:eastAsia="Times New Roman" w:hAnsi="Times New Roman"/>
      <w:b/>
      <w:u w:val="single"/>
    </w:rPr>
  </w:style>
  <w:style w:type="paragraph" w:customStyle="1" w:styleId="NormalNoUnderline">
    <w:name w:val="Normal + No Underline"/>
    <w:basedOn w:val="Normal"/>
    <w:link w:val="NormalNoUnderlineChar"/>
    <w:qFormat/>
    <w:rsid w:val="00F17113"/>
    <w:pPr>
      <w:ind w:left="720"/>
    </w:pPr>
    <w:rPr>
      <w:rFonts w:ascii="Times New Roman" w:eastAsia="Times New Roman" w:hAnsi="Times New Roman"/>
      <w:sz w:val="12"/>
    </w:rPr>
  </w:style>
  <w:style w:type="character" w:customStyle="1" w:styleId="NormalUnderlineChar">
    <w:name w:val="Normal + Underline Char"/>
    <w:link w:val="NormalUnderline"/>
    <w:rsid w:val="00F17113"/>
    <w:rPr>
      <w:rFonts w:ascii="Times New Roman" w:eastAsia="Times New Roman" w:hAnsi="Times New Roman" w:cs="Arial"/>
      <w:b/>
      <w:sz w:val="22"/>
      <w:u w:val="single"/>
    </w:rPr>
  </w:style>
  <w:style w:type="character" w:customStyle="1" w:styleId="NormalNoUnderlineChar">
    <w:name w:val="Normal + No Underline Char"/>
    <w:link w:val="NormalNoUnderline"/>
    <w:rsid w:val="00F17113"/>
    <w:rPr>
      <w:rFonts w:ascii="Times New Roman" w:eastAsia="Times New Roman" w:hAnsi="Times New Roman" w:cs="Arial"/>
      <w:sz w:val="12"/>
    </w:rPr>
  </w:style>
  <w:style w:type="paragraph" w:customStyle="1" w:styleId="TagCite0">
    <w:name w:val="Tag Cite"/>
    <w:basedOn w:val="PageHeader"/>
    <w:link w:val="TagCiteChar"/>
    <w:qFormat/>
    <w:rsid w:val="00F17113"/>
    <w:pPr>
      <w:jc w:val="left"/>
    </w:pPr>
    <w:rPr>
      <w:sz w:val="24"/>
      <w:szCs w:val="24"/>
    </w:rPr>
  </w:style>
  <w:style w:type="character" w:customStyle="1" w:styleId="TagCiteChar">
    <w:name w:val="Tag Cite Char"/>
    <w:link w:val="TagCite0"/>
    <w:rsid w:val="00F17113"/>
    <w:rPr>
      <w:rFonts w:ascii="Arial Narrow" w:eastAsia="SimSun" w:hAnsi="Arial Narrow" w:cs="Arial"/>
      <w:b/>
      <w:lang w:eastAsia="zh-CN"/>
    </w:rPr>
  </w:style>
  <w:style w:type="character" w:customStyle="1" w:styleId="smalllink">
    <w:name w:val="smalllink"/>
    <w:rsid w:val="00F17113"/>
  </w:style>
  <w:style w:type="character" w:customStyle="1" w:styleId="text21">
    <w:name w:val="text21"/>
    <w:rsid w:val="00F17113"/>
    <w:rPr>
      <w:rFonts w:ascii="Verdana" w:hAnsi="Verdana" w:hint="default"/>
      <w:sz w:val="18"/>
      <w:szCs w:val="18"/>
    </w:rPr>
  </w:style>
  <w:style w:type="character" w:customStyle="1" w:styleId="bighead1">
    <w:name w:val="bighead1"/>
    <w:rsid w:val="00F17113"/>
    <w:rPr>
      <w:rFonts w:ascii="Verdana" w:hAnsi="Verdana" w:hint="default"/>
      <w:b/>
      <w:bCs/>
      <w:sz w:val="27"/>
      <w:szCs w:val="27"/>
    </w:rPr>
  </w:style>
  <w:style w:type="character" w:customStyle="1" w:styleId="styleboldunderline">
    <w:name w:val="styleboldunderline"/>
    <w:rsid w:val="00F17113"/>
  </w:style>
  <w:style w:type="character" w:customStyle="1" w:styleId="citation">
    <w:name w:val="citation"/>
    <w:rsid w:val="00F17113"/>
  </w:style>
  <w:style w:type="numbering" w:customStyle="1" w:styleId="NoList1">
    <w:name w:val="No List1"/>
    <w:next w:val="NoList"/>
    <w:uiPriority w:val="99"/>
    <w:semiHidden/>
    <w:unhideWhenUsed/>
    <w:rsid w:val="00F17113"/>
  </w:style>
  <w:style w:type="character" w:customStyle="1" w:styleId="Underline-WFU">
    <w:name w:val="Underline-WFU"/>
    <w:uiPriority w:val="1"/>
    <w:qFormat/>
    <w:rsid w:val="00F17113"/>
    <w:rPr>
      <w:rFonts w:ascii="Cambria" w:hAnsi="Cambria"/>
      <w:sz w:val="21"/>
      <w:u w:val="single"/>
    </w:rPr>
  </w:style>
  <w:style w:type="paragraph" w:customStyle="1" w:styleId="Tiny-WFU">
    <w:name w:val="Tiny-WFU"/>
    <w:basedOn w:val="Normal"/>
    <w:qFormat/>
    <w:rsid w:val="00F17113"/>
    <w:rPr>
      <w:rFonts w:ascii="Cambria" w:eastAsia="Malgun Gothic" w:hAnsi="Cambria"/>
      <w:sz w:val="12"/>
      <w:lang w:eastAsia="ko-KR"/>
    </w:rPr>
  </w:style>
  <w:style w:type="character" w:customStyle="1" w:styleId="b">
    <w:name w:val="b"/>
    <w:rsid w:val="00F17113"/>
  </w:style>
  <w:style w:type="character" w:customStyle="1" w:styleId="UnunderlinedTextChar">
    <w:name w:val="Ununderlined Text Char"/>
    <w:link w:val="UnunderlinedText"/>
    <w:rsid w:val="00F17113"/>
    <w:rPr>
      <w:sz w:val="12"/>
    </w:rPr>
  </w:style>
  <w:style w:type="paragraph" w:customStyle="1" w:styleId="UnunderlinedText">
    <w:name w:val="Ununderlined Text"/>
    <w:basedOn w:val="Normal"/>
    <w:link w:val="UnunderlinedTextChar"/>
    <w:autoRedefine/>
    <w:qFormat/>
    <w:rsid w:val="00F17113"/>
    <w:rPr>
      <w:rFonts w:asciiTheme="minorHAnsi" w:hAnsiTheme="minorHAnsi" w:cstheme="minorBidi"/>
      <w:sz w:val="12"/>
    </w:rPr>
  </w:style>
  <w:style w:type="character" w:customStyle="1" w:styleId="CardsFont6ptChar1">
    <w:name w:val="Cards + Font: 6 pt Char1"/>
    <w:link w:val="CardsFont6pt"/>
    <w:uiPriority w:val="99"/>
    <w:locked/>
    <w:rsid w:val="00F17113"/>
    <w:rPr>
      <w:rFonts w:ascii="Times New Roman" w:eastAsia="Times New Roman" w:hAnsi="Times New Roman" w:cs="Calibri"/>
      <w:sz w:val="12"/>
      <w:szCs w:val="20"/>
    </w:rPr>
  </w:style>
  <w:style w:type="character" w:customStyle="1" w:styleId="CardTextCharChar">
    <w:name w:val="Card Text Char Char"/>
    <w:rsid w:val="00F17113"/>
    <w:rPr>
      <w:rFonts w:ascii="Arial" w:hAnsi="Arial"/>
      <w:sz w:val="16"/>
      <w:szCs w:val="24"/>
    </w:rPr>
  </w:style>
  <w:style w:type="paragraph" w:customStyle="1" w:styleId="Indentation">
    <w:name w:val="Indentation"/>
    <w:basedOn w:val="Normal"/>
    <w:qFormat/>
    <w:rsid w:val="00F17113"/>
    <w:pPr>
      <w:ind w:left="288" w:right="288"/>
    </w:pPr>
    <w:rPr>
      <w:rFonts w:ascii="Times New Roman" w:eastAsia="Calibri" w:hAnsi="Times New Roman"/>
    </w:rPr>
  </w:style>
  <w:style w:type="paragraph" w:customStyle="1" w:styleId="departments">
    <w:name w:val="departments"/>
    <w:basedOn w:val="Normal"/>
    <w:qFormat/>
    <w:rsid w:val="00F17113"/>
    <w:pPr>
      <w:spacing w:before="100" w:beforeAutospacing="1" w:after="100" w:afterAutospacing="1"/>
    </w:pPr>
    <w:rPr>
      <w:rFonts w:ascii="Times New Roman" w:eastAsia="Times New Roman" w:hAnsi="Times New Roman"/>
    </w:rPr>
  </w:style>
  <w:style w:type="numbering" w:customStyle="1" w:styleId="NoList2">
    <w:name w:val="No List2"/>
    <w:next w:val="NoList"/>
    <w:uiPriority w:val="99"/>
    <w:semiHidden/>
    <w:unhideWhenUsed/>
    <w:rsid w:val="00F17113"/>
  </w:style>
  <w:style w:type="character" w:customStyle="1" w:styleId="left-date1">
    <w:name w:val="left-date1"/>
    <w:rsid w:val="00F17113"/>
    <w:rPr>
      <w:rFonts w:ascii="Verdana" w:hAnsi="Verdana" w:hint="default"/>
      <w:color w:val="666666"/>
      <w:sz w:val="14"/>
      <w:szCs w:val="14"/>
    </w:rPr>
  </w:style>
  <w:style w:type="character" w:customStyle="1" w:styleId="BodyText1">
    <w:name w:val="Body Text1"/>
    <w:basedOn w:val="DefaultParagraphFont"/>
    <w:rsid w:val="00F17113"/>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F1711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F17113"/>
  </w:style>
  <w:style w:type="character" w:customStyle="1" w:styleId="org">
    <w:name w:val="org"/>
    <w:basedOn w:val="DefaultParagraphFont"/>
    <w:rsid w:val="00F17113"/>
  </w:style>
  <w:style w:type="paragraph" w:customStyle="1" w:styleId="seeall">
    <w:name w:val="seeall"/>
    <w:basedOn w:val="Normal"/>
    <w:qFormat/>
    <w:rsid w:val="00F17113"/>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F17113"/>
  </w:style>
  <w:style w:type="character" w:customStyle="1" w:styleId="list-comma">
    <w:name w:val="list-comma"/>
    <w:basedOn w:val="DefaultParagraphFont"/>
    <w:rsid w:val="00F17113"/>
  </w:style>
  <w:style w:type="character" w:customStyle="1" w:styleId="date-display-single">
    <w:name w:val="date-display-single"/>
    <w:basedOn w:val="DefaultParagraphFont"/>
    <w:rsid w:val="00F17113"/>
  </w:style>
  <w:style w:type="character" w:customStyle="1" w:styleId="livefyre-commentcount">
    <w:name w:val="livefyre-commentcount"/>
    <w:basedOn w:val="DefaultParagraphFont"/>
    <w:rsid w:val="00F17113"/>
  </w:style>
  <w:style w:type="character" w:customStyle="1" w:styleId="share">
    <w:name w:val="share"/>
    <w:basedOn w:val="DefaultParagraphFont"/>
    <w:rsid w:val="00F17113"/>
  </w:style>
  <w:style w:type="character" w:customStyle="1" w:styleId="ata11y">
    <w:name w:val="at_a11y"/>
    <w:basedOn w:val="DefaultParagraphFont"/>
    <w:rsid w:val="00F17113"/>
  </w:style>
  <w:style w:type="character" w:customStyle="1" w:styleId="UNDERLINECharChar0">
    <w:name w:val="UNDERLINE Char Char"/>
    <w:rsid w:val="00F17113"/>
    <w:rPr>
      <w:bCs/>
      <w:kern w:val="28"/>
      <w:szCs w:val="32"/>
      <w:u w:val="single"/>
    </w:rPr>
  </w:style>
  <w:style w:type="character" w:customStyle="1" w:styleId="Picturecaption2">
    <w:name w:val="Picture caption (2)_"/>
    <w:basedOn w:val="DefaultParagraphFont"/>
    <w:link w:val="Picturecaption20"/>
    <w:rsid w:val="00F17113"/>
    <w:rPr>
      <w:rFonts w:eastAsia="Arial" w:cs="Arial"/>
      <w:b/>
      <w:bCs/>
      <w:sz w:val="15"/>
      <w:szCs w:val="15"/>
      <w:shd w:val="clear" w:color="auto" w:fill="FFFFFF"/>
    </w:rPr>
  </w:style>
  <w:style w:type="paragraph" w:customStyle="1" w:styleId="Picturecaption20">
    <w:name w:val="Picture caption (2)"/>
    <w:basedOn w:val="Normal"/>
    <w:link w:val="Picturecaption2"/>
    <w:qFormat/>
    <w:rsid w:val="00F17113"/>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F17113"/>
    <w:rPr>
      <w:rFonts w:eastAsia="Arial" w:cs="Arial"/>
      <w:sz w:val="20"/>
      <w:szCs w:val="20"/>
      <w:shd w:val="clear" w:color="auto" w:fill="FFFFFF"/>
    </w:rPr>
  </w:style>
  <w:style w:type="paragraph" w:customStyle="1" w:styleId="Picturecaption0">
    <w:name w:val="Picture caption"/>
    <w:basedOn w:val="Normal"/>
    <w:link w:val="Picturecaption"/>
    <w:qFormat/>
    <w:rsid w:val="00F17113"/>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F1711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17113"/>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17113"/>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F17113"/>
    <w:pPr>
      <w:spacing w:before="100" w:beforeAutospacing="1" w:after="100" w:afterAutospacing="1"/>
    </w:pPr>
    <w:rPr>
      <w:rFonts w:ascii="Times New Roman" w:eastAsia="Times New Roman" w:hAnsi="Times New Roman"/>
    </w:rPr>
  </w:style>
  <w:style w:type="character" w:customStyle="1" w:styleId="rednegchange">
    <w:name w:val="red_neg_change"/>
    <w:basedOn w:val="DefaultParagraphFont"/>
    <w:rsid w:val="00F17113"/>
  </w:style>
  <w:style w:type="character" w:customStyle="1" w:styleId="wsodqchgshow">
    <w:name w:val="wsodq_chgshow"/>
    <w:basedOn w:val="DefaultParagraphFont"/>
    <w:rsid w:val="00F17113"/>
  </w:style>
  <w:style w:type="character" w:customStyle="1" w:styleId="greenposchange">
    <w:name w:val="green_pos_change"/>
    <w:basedOn w:val="DefaultParagraphFont"/>
    <w:rsid w:val="00F17113"/>
  </w:style>
  <w:style w:type="paragraph" w:customStyle="1" w:styleId="image-caption">
    <w:name w:val="image-caption"/>
    <w:basedOn w:val="Normal"/>
    <w:qFormat/>
    <w:rsid w:val="00F17113"/>
    <w:pPr>
      <w:spacing w:before="100" w:beforeAutospacing="1" w:after="100" w:afterAutospacing="1"/>
    </w:pPr>
    <w:rPr>
      <w:rFonts w:ascii="Times New Roman" w:eastAsia="Times New Roman" w:hAnsi="Times New Roman"/>
    </w:rPr>
  </w:style>
  <w:style w:type="character" w:customStyle="1" w:styleId="image-credit">
    <w:name w:val="image-credit"/>
    <w:basedOn w:val="DefaultParagraphFont"/>
    <w:rsid w:val="00F17113"/>
  </w:style>
  <w:style w:type="paragraph" w:customStyle="1" w:styleId="first">
    <w:name w:val="first"/>
    <w:basedOn w:val="Normal"/>
    <w:qFormat/>
    <w:rsid w:val="00F17113"/>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F17113"/>
    <w:pPr>
      <w:spacing w:before="100" w:beforeAutospacing="1" w:after="100" w:afterAutospacing="1"/>
    </w:pPr>
    <w:rPr>
      <w:rFonts w:ascii="Times New Roman" w:eastAsia="Times New Roman" w:hAnsi="Times New Roman"/>
    </w:rPr>
  </w:style>
  <w:style w:type="character" w:customStyle="1" w:styleId="sup1">
    <w:name w:val="sup1"/>
    <w:rsid w:val="00F17113"/>
    <w:rPr>
      <w:rFonts w:ascii="Times New Roman" w:hAnsi="Times New Roman" w:cs="Times New Roman" w:hint="default"/>
      <w:color w:val="000000"/>
      <w:shd w:val="clear" w:color="auto" w:fill="FEFFCF"/>
    </w:rPr>
  </w:style>
  <w:style w:type="character" w:customStyle="1" w:styleId="pgnum1">
    <w:name w:val="pgnum1"/>
    <w:rsid w:val="00F17113"/>
    <w:rPr>
      <w:rFonts w:ascii="Arial" w:hAnsi="Arial" w:cs="Arial" w:hint="default"/>
      <w:color w:val="FF0000"/>
      <w:sz w:val="22"/>
      <w:szCs w:val="22"/>
    </w:rPr>
  </w:style>
  <w:style w:type="character" w:customStyle="1" w:styleId="nw">
    <w:name w:val="nw"/>
    <w:rsid w:val="00F17113"/>
  </w:style>
  <w:style w:type="paragraph" w:customStyle="1" w:styleId="AuthorDate0">
    <w:name w:val="AuthorDate"/>
    <w:next w:val="Normal"/>
    <w:link w:val="AuthorDateChar"/>
    <w:qFormat/>
    <w:rsid w:val="00F17113"/>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F17113"/>
    <w:rPr>
      <w:rFonts w:ascii="Times New Roman" w:eastAsia="Calibri" w:hAnsi="Times New Roman" w:cs="Times New Roman"/>
      <w:b/>
      <w:szCs w:val="20"/>
      <w:u w:val="single"/>
    </w:rPr>
  </w:style>
  <w:style w:type="character" w:customStyle="1" w:styleId="CardsFont12pt0">
    <w:name w:val="Cards + Font 12pt"/>
    <w:uiPriority w:val="1"/>
    <w:rsid w:val="00F17113"/>
    <w:rPr>
      <w:rFonts w:ascii="Times New Roman" w:hAnsi="Times New Roman"/>
      <w:sz w:val="24"/>
      <w:u w:val="single"/>
      <w:lang w:val="en-US" w:eastAsia="en-US" w:bidi="ar-SA"/>
    </w:rPr>
  </w:style>
  <w:style w:type="character" w:customStyle="1" w:styleId="CardsHighlight">
    <w:name w:val="Cards Highlight"/>
    <w:uiPriority w:val="1"/>
    <w:qFormat/>
    <w:rsid w:val="00F17113"/>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F17113"/>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qFormat/>
    <w:rsid w:val="00F17113"/>
    <w:pPr>
      <w:autoSpaceDE w:val="0"/>
      <w:autoSpaceDN w:val="0"/>
      <w:adjustRightInd w:val="0"/>
      <w:outlineLvl w:val="2"/>
    </w:pPr>
    <w:rPr>
      <w:b/>
      <w:bCs/>
    </w:rPr>
  </w:style>
  <w:style w:type="paragraph" w:customStyle="1" w:styleId="TagsChar1Char">
    <w:name w:val="Tags Char1 Char"/>
    <w:basedOn w:val="Normal"/>
    <w:link w:val="TagsChar1CharChar"/>
    <w:qFormat/>
    <w:rsid w:val="00F17113"/>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F17113"/>
    <w:rPr>
      <w:rFonts w:ascii="Georgia" w:hAnsi="Georgia" w:cs="Calibri"/>
      <w:sz w:val="24"/>
      <w:u w:val="thick"/>
    </w:rPr>
  </w:style>
  <w:style w:type="character" w:customStyle="1" w:styleId="TagsChar1CharChar">
    <w:name w:val="Tags Char1 Char Char"/>
    <w:link w:val="TagsChar1Char"/>
    <w:rsid w:val="00F17113"/>
    <w:rPr>
      <w:rFonts w:ascii="Arial" w:hAnsi="Arial" w:cs="Arial"/>
      <w:b/>
      <w:sz w:val="22"/>
    </w:rPr>
  </w:style>
  <w:style w:type="character" w:customStyle="1" w:styleId="CitesCharCharCharChar">
    <w:name w:val="Cites Char Char Char Char"/>
    <w:link w:val="CitesCharCharChar"/>
    <w:rsid w:val="00F17113"/>
    <w:rPr>
      <w:rFonts w:ascii="Arial" w:hAnsi="Arial" w:cs="Arial"/>
      <w:b/>
      <w:bCs/>
      <w:sz w:val="22"/>
    </w:rPr>
  </w:style>
  <w:style w:type="paragraph" w:customStyle="1" w:styleId="CardsFont6ptCharChar">
    <w:name w:val="Cards + Font: 6 pt Char Char"/>
    <w:basedOn w:val="Normal"/>
    <w:link w:val="CardsFont6ptCharCharChar"/>
    <w:qFormat/>
    <w:rsid w:val="00F17113"/>
    <w:pPr>
      <w:autoSpaceDE w:val="0"/>
      <w:autoSpaceDN w:val="0"/>
      <w:adjustRightInd w:val="0"/>
      <w:ind w:left="432" w:right="432"/>
    </w:pPr>
    <w:rPr>
      <w:sz w:val="12"/>
    </w:rPr>
  </w:style>
  <w:style w:type="character" w:customStyle="1" w:styleId="CardsFont6ptCharCharChar">
    <w:name w:val="Cards + Font: 6 pt Char Char Char"/>
    <w:link w:val="CardsFont6ptCharChar"/>
    <w:rsid w:val="00F17113"/>
    <w:rPr>
      <w:rFonts w:ascii="Arial" w:hAnsi="Arial" w:cs="Arial"/>
      <w:sz w:val="12"/>
    </w:rPr>
  </w:style>
  <w:style w:type="character" w:customStyle="1" w:styleId="BlockHeadingsCharCharChar">
    <w:name w:val="Block Headings Char Char Char"/>
    <w:link w:val="BlockHeadingsCharChar"/>
    <w:rsid w:val="00F17113"/>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F17113"/>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F17113"/>
    <w:rPr>
      <w:b/>
      <w:sz w:val="22"/>
      <w:lang w:val="en-US" w:eastAsia="en-US" w:bidi="ar-SA"/>
    </w:rPr>
  </w:style>
  <w:style w:type="paragraph" w:customStyle="1" w:styleId="blocktitle1">
    <w:name w:val="block title"/>
    <w:basedOn w:val="Normal"/>
    <w:link w:val="blocktitleChar1"/>
    <w:qFormat/>
    <w:rsid w:val="00F17113"/>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F17113"/>
    <w:rPr>
      <w:rFonts w:ascii="Garamond" w:eastAsia="Times New Roman" w:hAnsi="Garamond" w:cs="Arial"/>
      <w:b/>
      <w:caps/>
      <w:sz w:val="28"/>
      <w:szCs w:val="20"/>
    </w:rPr>
  </w:style>
  <w:style w:type="paragraph" w:customStyle="1" w:styleId="Cards1">
    <w:name w:val="Cards1"/>
    <w:basedOn w:val="Normal"/>
    <w:link w:val="Cards1Char"/>
    <w:qFormat/>
    <w:rsid w:val="00F17113"/>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F17113"/>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F17113"/>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F17113"/>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F17113"/>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F17113"/>
    <w:rPr>
      <w:rFonts w:ascii="Times New Roman" w:eastAsia="Times New Roman" w:hAnsi="Times New Roman"/>
    </w:rPr>
  </w:style>
  <w:style w:type="paragraph" w:customStyle="1" w:styleId="Reference">
    <w:name w:val="Reference"/>
    <w:qFormat/>
    <w:rsid w:val="00F17113"/>
    <w:rPr>
      <w:rFonts w:ascii="Times New Roman" w:eastAsia="Times New Roman" w:hAnsi="Times New Roman" w:cs="Times New Roman"/>
      <w:b/>
      <w:bCs/>
      <w:szCs w:val="27"/>
      <w:u w:val="single"/>
    </w:rPr>
  </w:style>
  <w:style w:type="character" w:customStyle="1" w:styleId="inhoud">
    <w:name w:val="inhoud"/>
    <w:rsid w:val="00F17113"/>
  </w:style>
  <w:style w:type="character" w:customStyle="1" w:styleId="CardsUnderlined">
    <w:name w:val="Cards Underlined"/>
    <w:qFormat/>
    <w:rsid w:val="00F17113"/>
    <w:rPr>
      <w:rFonts w:ascii="Helvetica" w:hAnsi="Helvetica"/>
      <w:sz w:val="22"/>
      <w:szCs w:val="24"/>
      <w:u w:val="single"/>
    </w:rPr>
  </w:style>
  <w:style w:type="character" w:customStyle="1" w:styleId="Cites-AuthorDate">
    <w:name w:val="Cites-Author/Date"/>
    <w:qFormat/>
    <w:rsid w:val="00F17113"/>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F17113"/>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F17113"/>
    <w:rPr>
      <w:rFonts w:ascii="Georgia" w:hAnsi="Georgia"/>
      <w:b w:val="0"/>
      <w:sz w:val="22"/>
      <w:u w:val="single"/>
      <w:bdr w:val="none" w:sz="0" w:space="0" w:color="auto"/>
      <w:shd w:val="clear" w:color="auto" w:fill="89FF94"/>
    </w:rPr>
  </w:style>
  <w:style w:type="character" w:customStyle="1" w:styleId="Boxout">
    <w:name w:val="Box out"/>
    <w:uiPriority w:val="1"/>
    <w:qFormat/>
    <w:rsid w:val="00F17113"/>
    <w:rPr>
      <w:rFonts w:ascii="Georgia" w:hAnsi="Georgia"/>
      <w:b/>
      <w:sz w:val="22"/>
      <w:u w:val="single"/>
      <w:bdr w:val="single" w:sz="4" w:space="0" w:color="auto"/>
      <w:shd w:val="clear" w:color="auto" w:fill="89FF94"/>
    </w:rPr>
  </w:style>
  <w:style w:type="character" w:customStyle="1" w:styleId="StyleCardtextChar10pt">
    <w:name w:val="Style Card text Char + 10 pt"/>
    <w:rsid w:val="00F17113"/>
    <w:rPr>
      <w:rFonts w:ascii="Georgia" w:hAnsi="Georgia"/>
      <w:sz w:val="20"/>
      <w:u w:val="single"/>
    </w:rPr>
  </w:style>
  <w:style w:type="paragraph" w:customStyle="1" w:styleId="Blocktitle3">
    <w:name w:val="Block title"/>
    <w:basedOn w:val="Heading1"/>
    <w:autoRedefine/>
    <w:qFormat/>
    <w:rsid w:val="00F17113"/>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paragraph" w:customStyle="1" w:styleId="CardUnderlined">
    <w:name w:val="Card Underlined"/>
    <w:basedOn w:val="Normal"/>
    <w:autoRedefine/>
    <w:qFormat/>
    <w:rsid w:val="00F17113"/>
    <w:rPr>
      <w:rFonts w:ascii="Arial Narrow" w:eastAsia="Times New Roman" w:hAnsi="Arial Narrow"/>
      <w:u w:val="single"/>
    </w:rPr>
  </w:style>
  <w:style w:type="paragraph" w:customStyle="1" w:styleId="CardNotUnderlined0">
    <w:name w:val="Card Not Underlined"/>
    <w:basedOn w:val="Normal"/>
    <w:autoRedefine/>
    <w:qFormat/>
    <w:rsid w:val="00F17113"/>
    <w:rPr>
      <w:rFonts w:eastAsia="Times New Roman"/>
      <w:szCs w:val="20"/>
    </w:rPr>
  </w:style>
  <w:style w:type="character" w:customStyle="1" w:styleId="UnderliningChar2">
    <w:name w:val="Underlining Char2"/>
    <w:rsid w:val="00F17113"/>
    <w:rPr>
      <w:rFonts w:ascii="Arial Narrow" w:hAnsi="Arial Narrow"/>
      <w:szCs w:val="24"/>
      <w:u w:val="single"/>
      <w:lang w:val="en-US" w:eastAsia="en-US" w:bidi="ar-SA"/>
    </w:rPr>
  </w:style>
  <w:style w:type="paragraph" w:customStyle="1" w:styleId="BlockHeading1">
    <w:name w:val="Block Heading 1"/>
    <w:basedOn w:val="Normal"/>
    <w:qFormat/>
    <w:rsid w:val="00F17113"/>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F17113"/>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F17113"/>
    <w:rPr>
      <w:rFonts w:ascii="Arial Narrow" w:eastAsia="Times New Roman" w:hAnsi="Arial Narrow"/>
    </w:rPr>
  </w:style>
  <w:style w:type="paragraph" w:customStyle="1" w:styleId="textsmall0">
    <w:name w:val="textsmall"/>
    <w:basedOn w:val="Normal"/>
    <w:link w:val="textsmallChar0"/>
    <w:qFormat/>
    <w:rsid w:val="00F17113"/>
    <w:rPr>
      <w:rFonts w:eastAsia="Times New Roman"/>
    </w:rPr>
  </w:style>
  <w:style w:type="character" w:customStyle="1" w:styleId="smcaps">
    <w:name w:val="smcaps"/>
    <w:rsid w:val="00F17113"/>
  </w:style>
  <w:style w:type="character" w:customStyle="1" w:styleId="Style1Char2">
    <w:name w:val="Style1 Char2"/>
    <w:rsid w:val="00F17113"/>
    <w:rPr>
      <w:szCs w:val="24"/>
      <w:lang w:val="en-US" w:eastAsia="en-US" w:bidi="ar-SA"/>
    </w:rPr>
  </w:style>
  <w:style w:type="paragraph" w:customStyle="1" w:styleId="SmallCite">
    <w:name w:val="Small Cite"/>
    <w:basedOn w:val="Normal"/>
    <w:qFormat/>
    <w:rsid w:val="00F17113"/>
    <w:rPr>
      <w:rFonts w:ascii="Verdana" w:eastAsia="Times New Roman" w:hAnsi="Verdana"/>
    </w:rPr>
  </w:style>
  <w:style w:type="paragraph" w:customStyle="1" w:styleId="inside-copy">
    <w:name w:val="inside-copy"/>
    <w:basedOn w:val="Normal"/>
    <w:qFormat/>
    <w:rsid w:val="00F17113"/>
    <w:pPr>
      <w:spacing w:before="100" w:beforeAutospacing="1" w:after="100" w:afterAutospacing="1" w:line="225" w:lineRule="atLeast"/>
    </w:pPr>
    <w:rPr>
      <w:rFonts w:eastAsia="Times New Roman"/>
      <w:szCs w:val="18"/>
    </w:rPr>
  </w:style>
  <w:style w:type="character" w:customStyle="1" w:styleId="inside-head1">
    <w:name w:val="inside-head1"/>
    <w:rsid w:val="00F17113"/>
    <w:rPr>
      <w:rFonts w:ascii="Arial" w:hAnsi="Arial" w:cs="Arial" w:hint="default"/>
      <w:b/>
      <w:bCs/>
      <w:color w:val="000000"/>
      <w:spacing w:val="-15"/>
      <w:sz w:val="45"/>
      <w:szCs w:val="45"/>
    </w:rPr>
  </w:style>
  <w:style w:type="character" w:customStyle="1" w:styleId="datestamp1">
    <w:name w:val="datestamp1"/>
    <w:rsid w:val="00F1711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1711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17113"/>
  </w:style>
  <w:style w:type="paragraph" w:customStyle="1" w:styleId="links1">
    <w:name w:val="links1"/>
    <w:basedOn w:val="Normal"/>
    <w:qFormat/>
    <w:rsid w:val="00F17113"/>
    <w:pPr>
      <w:spacing w:before="100" w:beforeAutospacing="1" w:after="100" w:afterAutospacing="1"/>
    </w:pPr>
    <w:rPr>
      <w:rFonts w:eastAsia="Times New Roman"/>
      <w:color w:val="FFFFFF"/>
      <w:szCs w:val="16"/>
    </w:rPr>
  </w:style>
  <w:style w:type="paragraph" w:customStyle="1" w:styleId="noindent">
    <w:name w:val="noindent"/>
    <w:basedOn w:val="Normal"/>
    <w:qFormat/>
    <w:rsid w:val="00F17113"/>
    <w:pPr>
      <w:spacing w:before="100" w:beforeAutospacing="1" w:after="100" w:afterAutospacing="1"/>
      <w:ind w:left="300"/>
    </w:pPr>
    <w:rPr>
      <w:rFonts w:eastAsia="Times New Roman"/>
    </w:rPr>
  </w:style>
  <w:style w:type="paragraph" w:customStyle="1" w:styleId="endtext">
    <w:name w:val="endtext"/>
    <w:basedOn w:val="Normal"/>
    <w:qFormat/>
    <w:rsid w:val="00F17113"/>
    <w:pPr>
      <w:spacing w:before="100" w:beforeAutospacing="1" w:after="100" w:afterAutospacing="1"/>
      <w:ind w:left="300"/>
    </w:pPr>
    <w:rPr>
      <w:rFonts w:eastAsia="Times New Roman"/>
      <w:szCs w:val="20"/>
    </w:rPr>
  </w:style>
  <w:style w:type="character" w:customStyle="1" w:styleId="storyheading31">
    <w:name w:val="storyheading31"/>
    <w:rsid w:val="00F17113"/>
    <w:rPr>
      <w:rFonts w:ascii="Verdana" w:hAnsi="Verdana" w:hint="default"/>
      <w:b/>
      <w:bCs/>
      <w:sz w:val="32"/>
      <w:szCs w:val="32"/>
    </w:rPr>
  </w:style>
  <w:style w:type="character" w:customStyle="1" w:styleId="storydeck31">
    <w:name w:val="storydeck31"/>
    <w:rsid w:val="00F17113"/>
    <w:rPr>
      <w:rFonts w:ascii="Verdana" w:hAnsi="Verdana" w:hint="default"/>
      <w:i w:val="0"/>
      <w:iCs w:val="0"/>
      <w:sz w:val="21"/>
      <w:szCs w:val="21"/>
    </w:rPr>
  </w:style>
  <w:style w:type="paragraph" w:customStyle="1" w:styleId="copyright">
    <w:name w:val="copyright"/>
    <w:basedOn w:val="Normal"/>
    <w:qFormat/>
    <w:rsid w:val="00F17113"/>
    <w:pPr>
      <w:spacing w:before="100" w:beforeAutospacing="1" w:after="100" w:afterAutospacing="1"/>
    </w:pPr>
    <w:rPr>
      <w:rFonts w:eastAsia="Times New Roman"/>
    </w:rPr>
  </w:style>
  <w:style w:type="character" w:customStyle="1" w:styleId="subtitle10">
    <w:name w:val="subtitle1"/>
    <w:rsid w:val="00F17113"/>
    <w:rPr>
      <w:rFonts w:ascii="Verdana" w:hAnsi="Verdana" w:hint="default"/>
      <w:b w:val="0"/>
      <w:bCs w:val="0"/>
      <w:vanish w:val="0"/>
      <w:webHidden w:val="0"/>
      <w:color w:val="484848"/>
      <w:sz w:val="14"/>
      <w:szCs w:val="14"/>
      <w:specVanish w:val="0"/>
    </w:rPr>
  </w:style>
  <w:style w:type="paragraph" w:customStyle="1" w:styleId="g">
    <w:name w:val="g"/>
    <w:basedOn w:val="Normal"/>
    <w:qFormat/>
    <w:rsid w:val="00F17113"/>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F17113"/>
    <w:rPr>
      <w:rFonts w:cs="Arial"/>
      <w:b/>
      <w:bCs/>
      <w:iCs/>
      <w:color w:val="000000"/>
      <w:szCs w:val="28"/>
      <w:lang w:val="en-US" w:eastAsia="en-US" w:bidi="ar-SA"/>
    </w:rPr>
  </w:style>
  <w:style w:type="character" w:customStyle="1" w:styleId="clsbiolink">
    <w:name w:val="clsbiolink"/>
    <w:rsid w:val="00F17113"/>
  </w:style>
  <w:style w:type="character" w:customStyle="1" w:styleId="clssmaller">
    <w:name w:val="clssmaller"/>
    <w:rsid w:val="00F17113"/>
  </w:style>
  <w:style w:type="character" w:customStyle="1" w:styleId="sm1">
    <w:name w:val="sm1"/>
    <w:rsid w:val="00F17113"/>
    <w:rPr>
      <w:rFonts w:ascii="Verdana" w:hAnsi="Verdana" w:hint="default"/>
      <w:i w:val="0"/>
      <w:iCs w:val="0"/>
      <w:smallCaps w:val="0"/>
      <w:color w:val="000000"/>
      <w:sz w:val="17"/>
      <w:szCs w:val="17"/>
    </w:rPr>
  </w:style>
  <w:style w:type="character" w:customStyle="1" w:styleId="noindentChar">
    <w:name w:val="noindent Char"/>
    <w:rsid w:val="00F17113"/>
    <w:rPr>
      <w:rFonts w:ascii="Arial" w:hAnsi="Arial" w:cs="Arial"/>
      <w:sz w:val="24"/>
      <w:szCs w:val="24"/>
      <w:lang w:val="en-US" w:eastAsia="en-US" w:bidi="ar-SA"/>
    </w:rPr>
  </w:style>
  <w:style w:type="character" w:customStyle="1" w:styleId="SmallChar1">
    <w:name w:val="Small Char1"/>
    <w:rsid w:val="00F17113"/>
    <w:rPr>
      <w:sz w:val="16"/>
      <w:szCs w:val="24"/>
      <w:lang w:val="en-US" w:eastAsia="en-US" w:bidi="ar-SA"/>
    </w:rPr>
  </w:style>
  <w:style w:type="character" w:customStyle="1" w:styleId="smallChar0">
    <w:name w:val="small Char"/>
    <w:rsid w:val="00F17113"/>
    <w:rPr>
      <w:szCs w:val="24"/>
      <w:lang w:val="en-US" w:eastAsia="en-US" w:bidi="ar-SA"/>
    </w:rPr>
  </w:style>
  <w:style w:type="character" w:customStyle="1" w:styleId="fullcite">
    <w:name w:val="fullcite"/>
    <w:rsid w:val="00F17113"/>
  </w:style>
  <w:style w:type="character" w:customStyle="1" w:styleId="Style9ptThickunderline">
    <w:name w:val="Style 9 pt Thick underline"/>
    <w:rsid w:val="00F17113"/>
    <w:rPr>
      <w:sz w:val="24"/>
      <w:u w:val="thick"/>
    </w:rPr>
  </w:style>
  <w:style w:type="paragraph" w:customStyle="1" w:styleId="Repeatheader">
    <w:name w:val="Repeat header"/>
    <w:basedOn w:val="Normal"/>
    <w:autoRedefine/>
    <w:qFormat/>
    <w:rsid w:val="00F17113"/>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F17113"/>
  </w:style>
  <w:style w:type="character" w:customStyle="1" w:styleId="CardNotUnderlinedChar">
    <w:name w:val="Card Not Underlined Char"/>
    <w:rsid w:val="00F17113"/>
    <w:rPr>
      <w:sz w:val="16"/>
      <w:lang w:val="en-US" w:eastAsia="en-US" w:bidi="ar-SA"/>
    </w:rPr>
  </w:style>
  <w:style w:type="paragraph" w:customStyle="1" w:styleId="CardNotUnderlined3">
    <w:name w:val="Card Not Underlined 3"/>
    <w:basedOn w:val="CardNotUnderlined0"/>
    <w:qFormat/>
    <w:rsid w:val="00F17113"/>
    <w:rPr>
      <w:sz w:val="18"/>
    </w:rPr>
  </w:style>
  <w:style w:type="paragraph" w:customStyle="1" w:styleId="CardNotUnderlinedFinal">
    <w:name w:val="Card Not Underlined Final"/>
    <w:basedOn w:val="CardNotUnderlined3"/>
    <w:qFormat/>
    <w:rsid w:val="00F17113"/>
    <w:rPr>
      <w:sz w:val="20"/>
    </w:rPr>
  </w:style>
  <w:style w:type="character" w:customStyle="1" w:styleId="CardUnderlinedChar">
    <w:name w:val="Card Underlined Char"/>
    <w:rsid w:val="00F17113"/>
    <w:rPr>
      <w:rFonts w:ascii="Arial Narrow" w:hAnsi="Arial Narrow"/>
      <w:sz w:val="22"/>
      <w:szCs w:val="24"/>
      <w:u w:val="single"/>
      <w:lang w:val="en-US" w:eastAsia="en-US" w:bidi="ar-SA"/>
    </w:rPr>
  </w:style>
  <w:style w:type="character" w:customStyle="1" w:styleId="CardNotUnderlinedChar1">
    <w:name w:val="Card Not Underlined Char1"/>
    <w:rsid w:val="00F17113"/>
    <w:rPr>
      <w:lang w:val="en-US" w:eastAsia="en-US" w:bidi="ar-SA"/>
    </w:rPr>
  </w:style>
  <w:style w:type="character" w:customStyle="1" w:styleId="IndexHeadersCharChar">
    <w:name w:val="Index Headers Char Char"/>
    <w:rsid w:val="00F17113"/>
    <w:rPr>
      <w:rFonts w:cs="Arial"/>
      <w:bCs/>
      <w:caps/>
      <w:color w:val="FFFFFF"/>
      <w:sz w:val="2"/>
      <w:szCs w:val="2"/>
      <w:lang w:val="en-US" w:eastAsia="en-US" w:bidi="ar-SA"/>
    </w:rPr>
  </w:style>
  <w:style w:type="paragraph" w:customStyle="1" w:styleId="Numbering">
    <w:name w:val="Numbering"/>
    <w:basedOn w:val="Normal"/>
    <w:next w:val="Normal"/>
    <w:qFormat/>
    <w:rsid w:val="00F17113"/>
    <w:pPr>
      <w:numPr>
        <w:numId w:val="15"/>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F17113"/>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SmallFont">
    <w:name w:val="Small Font"/>
    <w:basedOn w:val="Normal"/>
    <w:next w:val="Normal"/>
    <w:qFormat/>
    <w:rsid w:val="00F17113"/>
    <w:pPr>
      <w:suppressAutoHyphens/>
      <w:spacing w:after="200"/>
      <w:contextualSpacing/>
    </w:pPr>
    <w:rPr>
      <w:rFonts w:eastAsia="Times New Roman"/>
      <w:sz w:val="14"/>
      <w:szCs w:val="18"/>
    </w:rPr>
  </w:style>
  <w:style w:type="character" w:customStyle="1" w:styleId="SmallFontChar">
    <w:name w:val="Small Font Char"/>
    <w:rsid w:val="00F17113"/>
    <w:rPr>
      <w:sz w:val="14"/>
      <w:szCs w:val="18"/>
      <w:lang w:val="en-US" w:eastAsia="en-US" w:bidi="ar-SA"/>
    </w:rPr>
  </w:style>
  <w:style w:type="paragraph" w:customStyle="1" w:styleId="Circle">
    <w:name w:val="Circle"/>
    <w:basedOn w:val="Normal"/>
    <w:next w:val="Normal"/>
    <w:link w:val="CircleChar"/>
    <w:qFormat/>
    <w:rsid w:val="00F17113"/>
    <w:pPr>
      <w:suppressAutoHyphens/>
      <w:spacing w:after="200"/>
      <w:contextualSpacing/>
    </w:pPr>
    <w:rPr>
      <w:rFonts w:eastAsia="Times New Roman"/>
      <w:b/>
      <w:i/>
      <w:szCs w:val="18"/>
      <w:u w:val="thick"/>
    </w:rPr>
  </w:style>
  <w:style w:type="character" w:customStyle="1" w:styleId="CircleChar1">
    <w:name w:val="Circle Char1"/>
    <w:rsid w:val="00F17113"/>
    <w:rPr>
      <w:b/>
      <w:i/>
      <w:szCs w:val="18"/>
      <w:u w:val="thick"/>
      <w:lang w:val="en-US" w:eastAsia="en-US" w:bidi="ar-SA"/>
    </w:rPr>
  </w:style>
  <w:style w:type="paragraph" w:customStyle="1" w:styleId="IndentedLettering">
    <w:name w:val="Indented Lettering"/>
    <w:basedOn w:val="Numbering"/>
    <w:next w:val="Normal"/>
    <w:qFormat/>
    <w:rsid w:val="00F17113"/>
    <w:pPr>
      <w:numPr>
        <w:numId w:val="14"/>
      </w:numPr>
      <w:tabs>
        <w:tab w:val="clear" w:pos="1080"/>
      </w:tabs>
      <w:ind w:left="720"/>
    </w:pPr>
  </w:style>
  <w:style w:type="paragraph" w:customStyle="1" w:styleId="Lettering">
    <w:name w:val="Lettering"/>
    <w:basedOn w:val="Numbering"/>
    <w:next w:val="Normal"/>
    <w:qFormat/>
    <w:rsid w:val="00F17113"/>
    <w:pPr>
      <w:numPr>
        <w:numId w:val="0"/>
      </w:numPr>
      <w:tabs>
        <w:tab w:val="num" w:pos="720"/>
      </w:tabs>
      <w:ind w:left="720" w:hanging="360"/>
    </w:pPr>
    <w:rPr>
      <w:szCs w:val="22"/>
    </w:rPr>
  </w:style>
  <w:style w:type="paragraph" w:customStyle="1" w:styleId="FileName">
    <w:name w:val="File Name"/>
    <w:basedOn w:val="Normal"/>
    <w:next w:val="Normal"/>
    <w:qFormat/>
    <w:rsid w:val="00F17113"/>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F17113"/>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F17113"/>
    <w:pPr>
      <w:numPr>
        <w:numId w:val="0"/>
      </w:numPr>
      <w:tabs>
        <w:tab w:val="num" w:pos="720"/>
      </w:tabs>
      <w:ind w:left="720" w:hanging="360"/>
    </w:pPr>
  </w:style>
  <w:style w:type="paragraph" w:customStyle="1" w:styleId="CardContinued1">
    <w:name w:val="Card Continued 1"/>
    <w:basedOn w:val="Normal"/>
    <w:next w:val="Normal"/>
    <w:qFormat/>
    <w:rsid w:val="00F17113"/>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F17113"/>
    <w:pPr>
      <w:spacing w:before="0" w:after="120"/>
      <w:jc w:val="left"/>
    </w:pPr>
  </w:style>
  <w:style w:type="paragraph" w:customStyle="1" w:styleId="Clearformatting">
    <w:name w:val="Clear formatting"/>
    <w:basedOn w:val="Normal"/>
    <w:qFormat/>
    <w:rsid w:val="00F17113"/>
    <w:pPr>
      <w:keepNext/>
      <w:outlineLvl w:val="2"/>
    </w:pPr>
    <w:rPr>
      <w:rFonts w:ascii="Arial Narrow" w:eastAsia="Times New Roman" w:hAnsi="Arial Narrow"/>
      <w:b/>
      <w:bCs/>
      <w:szCs w:val="26"/>
    </w:rPr>
  </w:style>
  <w:style w:type="character" w:customStyle="1" w:styleId="textmedium">
    <w:name w:val="textmedium"/>
    <w:rsid w:val="00F17113"/>
  </w:style>
  <w:style w:type="character" w:customStyle="1" w:styleId="SmallText1">
    <w:name w:val="SmallText"/>
    <w:rsid w:val="00F17113"/>
    <w:rPr>
      <w:color w:val="000000"/>
    </w:rPr>
  </w:style>
  <w:style w:type="character" w:customStyle="1" w:styleId="justify">
    <w:name w:val="justify"/>
    <w:rsid w:val="00F17113"/>
  </w:style>
  <w:style w:type="paragraph" w:customStyle="1" w:styleId="SmallCardText">
    <w:name w:val="Small Card Text"/>
    <w:qFormat/>
    <w:rsid w:val="00F17113"/>
    <w:pPr>
      <w:spacing w:after="200" w:line="276" w:lineRule="auto"/>
    </w:pPr>
    <w:rPr>
      <w:rFonts w:eastAsia="Times New Roman"/>
      <w:sz w:val="16"/>
      <w:szCs w:val="16"/>
    </w:rPr>
  </w:style>
  <w:style w:type="character" w:customStyle="1" w:styleId="SmallCardTextChar">
    <w:name w:val="Small Card Text Char"/>
    <w:rsid w:val="00F17113"/>
    <w:rPr>
      <w:sz w:val="16"/>
      <w:szCs w:val="16"/>
      <w:lang w:val="en-US" w:eastAsia="en-US" w:bidi="ar-SA"/>
    </w:rPr>
  </w:style>
  <w:style w:type="paragraph" w:customStyle="1" w:styleId="TAGFONT">
    <w:name w:val="TAG FONT"/>
    <w:basedOn w:val="Normal"/>
    <w:autoRedefine/>
    <w:qFormat/>
    <w:rsid w:val="00F17113"/>
    <w:rPr>
      <w:rFonts w:eastAsia="Times New Roman"/>
    </w:rPr>
  </w:style>
  <w:style w:type="paragraph" w:styleId="BodyTextIndent">
    <w:name w:val="Body Text Indent"/>
    <w:aliases w:val="Body Text EJ"/>
    <w:basedOn w:val="Normal"/>
    <w:link w:val="BodyTextIndentChar"/>
    <w:rsid w:val="00F17113"/>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F17113"/>
    <w:rPr>
      <w:rFonts w:ascii="Arial" w:eastAsia="Times New Roman" w:hAnsi="Arial" w:cs="Arial"/>
      <w:sz w:val="22"/>
      <w:szCs w:val="18"/>
    </w:rPr>
  </w:style>
  <w:style w:type="character" w:customStyle="1" w:styleId="tagChar3">
    <w:name w:val="tag Char3"/>
    <w:rsid w:val="00F17113"/>
    <w:rPr>
      <w:b/>
      <w:sz w:val="24"/>
      <w:szCs w:val="24"/>
      <w:lang w:val="en-US" w:eastAsia="en-US" w:bidi="ar-SA"/>
    </w:rPr>
  </w:style>
  <w:style w:type="paragraph" w:customStyle="1" w:styleId="LanguageStrike">
    <w:name w:val="Language Strike"/>
    <w:basedOn w:val="Normal"/>
    <w:next w:val="Normal"/>
    <w:link w:val="LanguageStrikeChar"/>
    <w:qFormat/>
    <w:rsid w:val="00F17113"/>
    <w:rPr>
      <w:rFonts w:ascii="Arial Narrow" w:eastAsia="Times New Roman" w:hAnsi="Arial Narrow"/>
      <w:strike/>
    </w:rPr>
  </w:style>
  <w:style w:type="character" w:customStyle="1" w:styleId="LanguageStrikeChar">
    <w:name w:val="Language Strike Char"/>
    <w:link w:val="LanguageStrike"/>
    <w:rsid w:val="00F17113"/>
    <w:rPr>
      <w:rFonts w:ascii="Arial Narrow" w:eastAsia="Times New Roman" w:hAnsi="Arial Narrow" w:cs="Arial"/>
      <w:strike/>
      <w:sz w:val="22"/>
    </w:rPr>
  </w:style>
  <w:style w:type="paragraph" w:customStyle="1" w:styleId="medium-normal">
    <w:name w:val="medium-normal"/>
    <w:basedOn w:val="Normal"/>
    <w:qFormat/>
    <w:rsid w:val="00F17113"/>
    <w:pPr>
      <w:spacing w:before="100" w:beforeAutospacing="1" w:after="100" w:afterAutospacing="1"/>
    </w:pPr>
    <w:rPr>
      <w:rFonts w:eastAsia="Times New Roman"/>
      <w:szCs w:val="20"/>
    </w:rPr>
  </w:style>
  <w:style w:type="character" w:customStyle="1" w:styleId="medium-normal1">
    <w:name w:val="medium-normal1"/>
    <w:rsid w:val="00F17113"/>
    <w:rPr>
      <w:rFonts w:ascii="Arial" w:hAnsi="Arial" w:cs="Arial" w:hint="default"/>
      <w:b w:val="0"/>
      <w:bCs w:val="0"/>
      <w:i w:val="0"/>
      <w:iCs w:val="0"/>
      <w:sz w:val="20"/>
      <w:szCs w:val="20"/>
    </w:rPr>
  </w:style>
  <w:style w:type="paragraph" w:customStyle="1" w:styleId="8point">
    <w:name w:val="8 point"/>
    <w:basedOn w:val="Normal"/>
    <w:link w:val="8pointChar"/>
    <w:qFormat/>
    <w:rsid w:val="00F17113"/>
    <w:rPr>
      <w:rFonts w:eastAsia="Times New Roman"/>
    </w:rPr>
  </w:style>
  <w:style w:type="character" w:customStyle="1" w:styleId="8pointChar">
    <w:name w:val="8 point Char"/>
    <w:link w:val="8point"/>
    <w:rsid w:val="00F17113"/>
    <w:rPr>
      <w:rFonts w:ascii="Arial" w:eastAsia="Times New Roman" w:hAnsi="Arial" w:cs="Arial"/>
      <w:sz w:val="22"/>
    </w:rPr>
  </w:style>
  <w:style w:type="paragraph" w:customStyle="1" w:styleId="citationunderline">
    <w:name w:val="citation/underline"/>
    <w:link w:val="citationunderlineChar"/>
    <w:autoRedefine/>
    <w:qFormat/>
    <w:rsid w:val="00F17113"/>
    <w:rPr>
      <w:rFonts w:ascii="Times New Roman" w:eastAsia="Times New Roman" w:hAnsi="Times New Roman" w:cs="Times New Roman"/>
      <w:b/>
      <w:u w:val="single"/>
    </w:rPr>
  </w:style>
  <w:style w:type="character" w:customStyle="1" w:styleId="citationunderlineChar">
    <w:name w:val="citation/underline Char"/>
    <w:link w:val="citationunderline"/>
    <w:rsid w:val="00F17113"/>
    <w:rPr>
      <w:rFonts w:ascii="Times New Roman" w:eastAsia="Times New Roman" w:hAnsi="Times New Roman" w:cs="Times New Roman"/>
      <w:b/>
      <w:u w:val="single"/>
    </w:rPr>
  </w:style>
  <w:style w:type="character" w:customStyle="1" w:styleId="inside-head">
    <w:name w:val="inside-head"/>
    <w:rsid w:val="00F17113"/>
  </w:style>
  <w:style w:type="character" w:customStyle="1" w:styleId="awtw">
    <w:name w:val="awtw"/>
    <w:rsid w:val="00F17113"/>
  </w:style>
  <w:style w:type="paragraph" w:customStyle="1" w:styleId="Style60">
    <w:name w:val="Style 6"/>
    <w:qFormat/>
    <w:rsid w:val="00F17113"/>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F17113"/>
    <w:rPr>
      <w:b/>
      <w:bCs w:val="0"/>
      <w:sz w:val="20"/>
      <w:u w:val="single"/>
    </w:rPr>
  </w:style>
  <w:style w:type="character" w:customStyle="1" w:styleId="Citation-AuthorDate">
    <w:name w:val="Citation - Author/Date"/>
    <w:rsid w:val="00F17113"/>
    <w:rPr>
      <w:b/>
      <w:bCs w:val="0"/>
      <w:smallCaps/>
      <w:sz w:val="24"/>
      <w:u w:val="single"/>
    </w:rPr>
  </w:style>
  <w:style w:type="character" w:customStyle="1" w:styleId="CardsCharChar">
    <w:name w:val="Cards Char Char"/>
    <w:rsid w:val="00F17113"/>
    <w:rPr>
      <w:rFonts w:ascii="Arial Narrow" w:eastAsia="Times New Roman" w:hAnsi="Arial Narrow"/>
      <w:szCs w:val="24"/>
    </w:rPr>
  </w:style>
  <w:style w:type="character" w:customStyle="1" w:styleId="ThickUnderlineCharChar">
    <w:name w:val="Thick Underline Char Char"/>
    <w:rsid w:val="00F17113"/>
    <w:rPr>
      <w:rFonts w:ascii="Arial Narrow" w:eastAsia="Times New Roman" w:hAnsi="Arial Narrow"/>
      <w:sz w:val="24"/>
      <w:szCs w:val="24"/>
      <w:u w:val="thick"/>
    </w:rPr>
  </w:style>
  <w:style w:type="character" w:customStyle="1" w:styleId="CitesCharChar">
    <w:name w:val="Cites Char Char"/>
    <w:rsid w:val="00F17113"/>
    <w:rPr>
      <w:rFonts w:ascii="Arial Narrow" w:eastAsia="Times New Roman" w:hAnsi="Arial Narrow"/>
      <w:b/>
      <w:bCs/>
      <w:sz w:val="24"/>
      <w:szCs w:val="24"/>
    </w:rPr>
  </w:style>
  <w:style w:type="character" w:customStyle="1" w:styleId="TagsCharChar">
    <w:name w:val="Tags Char Char"/>
    <w:rsid w:val="00F17113"/>
    <w:rPr>
      <w:rFonts w:ascii="Arial Narrow" w:eastAsia="Times New Roman" w:hAnsi="Arial Narrow"/>
      <w:b/>
      <w:sz w:val="24"/>
      <w:szCs w:val="24"/>
    </w:rPr>
  </w:style>
  <w:style w:type="character" w:customStyle="1" w:styleId="Style6Char">
    <w:name w:val="Style6 Char"/>
    <w:link w:val="Style6"/>
    <w:uiPriority w:val="99"/>
    <w:rsid w:val="00F17113"/>
    <w:rPr>
      <w:rFonts w:ascii="Times New Roman" w:eastAsia="SimSun" w:hAnsi="Times New Roman" w:cs="Arial"/>
      <w:b/>
      <w:sz w:val="22"/>
    </w:rPr>
  </w:style>
  <w:style w:type="character" w:customStyle="1" w:styleId="ld3">
    <w:name w:val="ld3"/>
    <w:rsid w:val="00F17113"/>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F17113"/>
    <w:rPr>
      <w:rFonts w:ascii="Times New Roman" w:hAnsi="Times New Roman"/>
      <w:sz w:val="14"/>
    </w:rPr>
  </w:style>
  <w:style w:type="paragraph" w:customStyle="1" w:styleId="DateCitesAuthorChar">
    <w:name w:val="DateCitesAuthor Char"/>
    <w:basedOn w:val="Normal"/>
    <w:link w:val="DateCitesAuthorCharChar"/>
    <w:qFormat/>
    <w:rsid w:val="00F17113"/>
    <w:pPr>
      <w:keepNext/>
      <w:outlineLvl w:val="2"/>
    </w:pPr>
    <w:rPr>
      <w:rFonts w:eastAsia="Times New Roman"/>
      <w:b/>
      <w:bCs/>
      <w:szCs w:val="26"/>
      <w:u w:val="single"/>
    </w:rPr>
  </w:style>
  <w:style w:type="character" w:customStyle="1" w:styleId="DateCitesAuthorCharChar">
    <w:name w:val="DateCitesAuthor Char Char"/>
    <w:link w:val="DateCitesAuthorChar"/>
    <w:rsid w:val="00F17113"/>
    <w:rPr>
      <w:rFonts w:ascii="Arial" w:eastAsia="Times New Roman" w:hAnsi="Arial" w:cs="Arial"/>
      <w:b/>
      <w:bCs/>
      <w:sz w:val="22"/>
      <w:szCs w:val="26"/>
      <w:u w:val="single"/>
    </w:rPr>
  </w:style>
  <w:style w:type="paragraph" w:customStyle="1" w:styleId="articlebodynormaltext">
    <w:name w:val="articlebody_normaltext"/>
    <w:basedOn w:val="Normal"/>
    <w:qFormat/>
    <w:rsid w:val="00F17113"/>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F17113"/>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F17113"/>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F17113"/>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F17113"/>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F17113"/>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F17113"/>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F17113"/>
  </w:style>
  <w:style w:type="paragraph" w:customStyle="1" w:styleId="Shrink8">
    <w:name w:val="Shrink8"/>
    <w:basedOn w:val="Normal"/>
    <w:autoRedefine/>
    <w:qFormat/>
    <w:rsid w:val="00F17113"/>
  </w:style>
  <w:style w:type="paragraph" w:customStyle="1" w:styleId="Tag12">
    <w:name w:val="Tag12"/>
    <w:basedOn w:val="Normal"/>
    <w:qFormat/>
    <w:rsid w:val="00F17113"/>
    <w:pPr>
      <w:contextualSpacing/>
    </w:pPr>
    <w:rPr>
      <w:b/>
    </w:rPr>
  </w:style>
  <w:style w:type="character" w:customStyle="1" w:styleId="grey10">
    <w:name w:val="grey10"/>
    <w:rsid w:val="00F17113"/>
  </w:style>
  <w:style w:type="character" w:customStyle="1" w:styleId="CharacterStyle20">
    <w:name w:val="Character Style 20"/>
    <w:rsid w:val="00F17113"/>
    <w:rPr>
      <w:sz w:val="21"/>
    </w:rPr>
  </w:style>
  <w:style w:type="character" w:customStyle="1" w:styleId="Style11ptUnderlineBorderSinglesolidlineAuto05pt">
    <w:name w:val="Style 11 pt Underline Border: : (Single solid line Auto  0.5 pt..."/>
    <w:rsid w:val="00F17113"/>
    <w:rPr>
      <w:sz w:val="20"/>
      <w:u w:val="single"/>
      <w:bdr w:val="single" w:sz="4" w:space="0" w:color="auto"/>
    </w:rPr>
  </w:style>
  <w:style w:type="character" w:customStyle="1" w:styleId="A9">
    <w:name w:val="A9"/>
    <w:uiPriority w:val="99"/>
    <w:rsid w:val="00F17113"/>
    <w:rPr>
      <w:color w:val="000000"/>
      <w:sz w:val="11"/>
    </w:rPr>
  </w:style>
  <w:style w:type="character" w:customStyle="1" w:styleId="A5">
    <w:name w:val="A5"/>
    <w:uiPriority w:val="99"/>
    <w:rsid w:val="00F17113"/>
    <w:rPr>
      <w:rFonts w:ascii="Minion RegularSC" w:hAnsi="Minion RegularSC"/>
      <w:color w:val="000000"/>
      <w:sz w:val="12"/>
    </w:rPr>
  </w:style>
  <w:style w:type="paragraph" w:customStyle="1" w:styleId="HeadingsBase">
    <w:name w:val="Headings Base"/>
    <w:basedOn w:val="Normal"/>
    <w:link w:val="HeadingsBaseChar"/>
    <w:qFormat/>
    <w:rsid w:val="00F17113"/>
    <w:pPr>
      <w:keepNext/>
      <w:keepLines/>
      <w:suppressAutoHyphens/>
      <w:spacing w:before="20" w:after="120"/>
      <w:jc w:val="center"/>
    </w:pPr>
    <w:rPr>
      <w:b/>
      <w:sz w:val="32"/>
    </w:rPr>
  </w:style>
  <w:style w:type="character" w:customStyle="1" w:styleId="underline2">
    <w:name w:val="underline2"/>
    <w:qFormat/>
    <w:rsid w:val="00F17113"/>
    <w:rPr>
      <w:u w:val="single"/>
      <w:bdr w:val="none" w:sz="0" w:space="0" w:color="auto"/>
      <w:shd w:val="clear" w:color="auto" w:fill="B3B3B3"/>
    </w:rPr>
  </w:style>
  <w:style w:type="character" w:customStyle="1" w:styleId="underline3">
    <w:name w:val="underline3"/>
    <w:rsid w:val="00F17113"/>
    <w:rPr>
      <w:u w:val="single"/>
      <w:bdr w:val="none" w:sz="0" w:space="0" w:color="auto"/>
      <w:shd w:val="clear" w:color="auto" w:fill="FFFF00"/>
    </w:rPr>
  </w:style>
  <w:style w:type="paragraph" w:customStyle="1" w:styleId="HeadingFake">
    <w:name w:val="Heading Fake"/>
    <w:basedOn w:val="Heading3"/>
    <w:uiPriority w:val="99"/>
    <w:qFormat/>
    <w:rsid w:val="00F17113"/>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F17113"/>
    <w:pPr>
      <w:spacing w:line="480" w:lineRule="auto"/>
      <w:ind w:firstLine="720"/>
    </w:pPr>
  </w:style>
  <w:style w:type="paragraph" w:customStyle="1" w:styleId="SchoolBlockQuote">
    <w:name w:val="School Block Quote"/>
    <w:basedOn w:val="SchoolPaper"/>
    <w:uiPriority w:val="99"/>
    <w:qFormat/>
    <w:rsid w:val="00F17113"/>
    <w:pPr>
      <w:spacing w:line="240" w:lineRule="auto"/>
      <w:ind w:left="720" w:right="720" w:firstLine="0"/>
    </w:pPr>
  </w:style>
  <w:style w:type="paragraph" w:customStyle="1" w:styleId="SchoolWorksCited">
    <w:name w:val="School Works Cited"/>
    <w:basedOn w:val="SchoolPaper"/>
    <w:uiPriority w:val="99"/>
    <w:qFormat/>
    <w:rsid w:val="00F17113"/>
    <w:pPr>
      <w:ind w:left="720" w:hanging="720"/>
    </w:pPr>
  </w:style>
  <w:style w:type="paragraph" w:customStyle="1" w:styleId="BlockQuote">
    <w:name w:val="Block Quote"/>
    <w:basedOn w:val="Normal"/>
    <w:uiPriority w:val="99"/>
    <w:qFormat/>
    <w:rsid w:val="00F17113"/>
    <w:pPr>
      <w:ind w:left="720" w:right="720"/>
    </w:pPr>
  </w:style>
  <w:style w:type="character" w:customStyle="1" w:styleId="menu">
    <w:name w:val="menu"/>
    <w:rsid w:val="00F17113"/>
  </w:style>
  <w:style w:type="paragraph" w:customStyle="1" w:styleId="PaperBody">
    <w:name w:val="Paper Body"/>
    <w:basedOn w:val="Normal"/>
    <w:uiPriority w:val="99"/>
    <w:qFormat/>
    <w:rsid w:val="00F17113"/>
    <w:pPr>
      <w:spacing w:line="480" w:lineRule="auto"/>
      <w:ind w:firstLine="720"/>
    </w:pPr>
  </w:style>
  <w:style w:type="paragraph" w:customStyle="1" w:styleId="PaperCitation">
    <w:name w:val="Paper Citation"/>
    <w:basedOn w:val="Normal"/>
    <w:uiPriority w:val="99"/>
    <w:qFormat/>
    <w:rsid w:val="00F17113"/>
    <w:pPr>
      <w:spacing w:line="480" w:lineRule="auto"/>
      <w:ind w:left="720" w:hanging="720"/>
    </w:pPr>
  </w:style>
  <w:style w:type="table" w:styleId="TableGrid">
    <w:name w:val="Table Grid"/>
    <w:basedOn w:val="TableNormal"/>
    <w:rsid w:val="00F1711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F17113"/>
    <w:rPr>
      <w:rFonts w:ascii="Arial" w:hAnsi="Arial" w:cs="Arial"/>
      <w:b/>
      <w:sz w:val="32"/>
    </w:rPr>
  </w:style>
  <w:style w:type="character" w:customStyle="1" w:styleId="hatChar">
    <w:name w:val="hat Char"/>
    <w:link w:val="hat"/>
    <w:rsid w:val="00F17113"/>
    <w:rPr>
      <w:rFonts w:ascii="Times New Roman" w:eastAsia="Times New Roman" w:hAnsi="Times New Roman" w:cs="Arial"/>
      <w:b/>
      <w:bCs/>
      <w:sz w:val="32"/>
      <w:u w:val="single"/>
    </w:rPr>
  </w:style>
  <w:style w:type="character" w:customStyle="1" w:styleId="centerheadlines">
    <w:name w:val="centerheadlines"/>
    <w:rsid w:val="00F17113"/>
  </w:style>
  <w:style w:type="paragraph" w:customStyle="1" w:styleId="CM9">
    <w:name w:val="CM9"/>
    <w:basedOn w:val="Default"/>
    <w:next w:val="Default"/>
    <w:uiPriority w:val="99"/>
    <w:qFormat/>
    <w:rsid w:val="00F17113"/>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F17113"/>
    <w:pPr>
      <w:widowControl w:val="0"/>
      <w:spacing w:after="0" w:line="553" w:lineRule="atLeast"/>
    </w:pPr>
    <w:rPr>
      <w:rFonts w:ascii="Times New Roman" w:eastAsiaTheme="minorHAnsi" w:hAnsi="Times New Roman" w:cs="Times New Roman"/>
    </w:rPr>
  </w:style>
  <w:style w:type="character" w:customStyle="1" w:styleId="datetime">
    <w:name w:val="datetime"/>
    <w:rsid w:val="00F17113"/>
  </w:style>
  <w:style w:type="paragraph" w:customStyle="1" w:styleId="boldness">
    <w:name w:val="boldness"/>
    <w:basedOn w:val="Normal"/>
    <w:qFormat/>
    <w:rsid w:val="00F17113"/>
    <w:pPr>
      <w:spacing w:before="100" w:beforeAutospacing="1" w:after="100" w:afterAutospacing="1"/>
    </w:pPr>
    <w:rPr>
      <w:rFonts w:ascii="Times New Roman" w:eastAsia="Times New Roman" w:hAnsi="Times New Roman"/>
    </w:rPr>
  </w:style>
  <w:style w:type="paragraph" w:customStyle="1" w:styleId="UnderlineCard">
    <w:name w:val="UnderlineCard"/>
    <w:basedOn w:val="Heading4"/>
    <w:link w:val="UnderlineCardChar0"/>
    <w:qFormat/>
    <w:rsid w:val="00F17113"/>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F17113"/>
    <w:rPr>
      <w:rFonts w:ascii="Arial" w:eastAsia="Calibri" w:hAnsi="Arial" w:cs="Times New Roman"/>
      <w:iCs/>
      <w:sz w:val="26"/>
      <w:szCs w:val="26"/>
      <w:u w:val="single"/>
    </w:rPr>
  </w:style>
  <w:style w:type="paragraph" w:customStyle="1" w:styleId="CM21">
    <w:name w:val="CM21"/>
    <w:basedOn w:val="Default"/>
    <w:next w:val="Default"/>
    <w:uiPriority w:val="99"/>
    <w:qFormat/>
    <w:rsid w:val="00F17113"/>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F17113"/>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F17113"/>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F17113"/>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F17113"/>
    <w:pPr>
      <w:widowControl w:val="0"/>
      <w:spacing w:after="0" w:line="261" w:lineRule="atLeast"/>
    </w:pPr>
    <w:rPr>
      <w:rFonts w:ascii="Adobe Garamond Pro" w:eastAsiaTheme="minorHAnsi" w:hAnsi="Adobe Garamond Pro" w:cs="Times New Roman"/>
    </w:rPr>
  </w:style>
  <w:style w:type="character" w:customStyle="1" w:styleId="datestory">
    <w:name w:val="datestory"/>
    <w:rsid w:val="00F17113"/>
  </w:style>
  <w:style w:type="character" w:customStyle="1" w:styleId="A2">
    <w:name w:val="A2"/>
    <w:rsid w:val="00F17113"/>
    <w:rPr>
      <w:color w:val="211D1E"/>
      <w:sz w:val="21"/>
      <w:szCs w:val="21"/>
    </w:rPr>
  </w:style>
  <w:style w:type="character" w:customStyle="1" w:styleId="A1">
    <w:name w:val="A1"/>
    <w:uiPriority w:val="99"/>
    <w:rsid w:val="00F17113"/>
    <w:rPr>
      <w:rFonts w:cs="Arial Black"/>
      <w:b/>
      <w:bCs/>
      <w:color w:val="003C78"/>
      <w:sz w:val="42"/>
      <w:szCs w:val="42"/>
    </w:rPr>
  </w:style>
  <w:style w:type="numbering" w:customStyle="1" w:styleId="NoList11">
    <w:name w:val="No List11"/>
    <w:next w:val="NoList"/>
    <w:uiPriority w:val="99"/>
    <w:semiHidden/>
    <w:unhideWhenUsed/>
    <w:rsid w:val="00F17113"/>
  </w:style>
  <w:style w:type="character" w:customStyle="1" w:styleId="goohl1">
    <w:name w:val="goohl1"/>
    <w:rsid w:val="00F17113"/>
  </w:style>
  <w:style w:type="character" w:customStyle="1" w:styleId="goohl2">
    <w:name w:val="goohl2"/>
    <w:rsid w:val="00F17113"/>
  </w:style>
  <w:style w:type="character" w:customStyle="1" w:styleId="goohl0">
    <w:name w:val="goohl0"/>
    <w:rsid w:val="00F17113"/>
  </w:style>
  <w:style w:type="character" w:customStyle="1" w:styleId="Boxed">
    <w:name w:val="Boxed"/>
    <w:qFormat/>
    <w:rsid w:val="00F17113"/>
    <w:rPr>
      <w:rFonts w:ascii="Garamond" w:hAnsi="Garamond"/>
      <w:sz w:val="20"/>
      <w:bdr w:val="single" w:sz="6" w:space="0" w:color="auto"/>
    </w:rPr>
  </w:style>
  <w:style w:type="paragraph" w:customStyle="1" w:styleId="FreeFormA">
    <w:name w:val="Free Form A"/>
    <w:qFormat/>
    <w:rsid w:val="00F17113"/>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F17113"/>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F17113"/>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F17113"/>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F17113"/>
    <w:rPr>
      <w:rFonts w:ascii="Times New Roman" w:eastAsia="Times New Roman" w:hAnsi="Times New Roman" w:cs="Arial"/>
      <w:b/>
      <w:sz w:val="22"/>
      <w:u w:val="single"/>
    </w:rPr>
  </w:style>
  <w:style w:type="character" w:customStyle="1" w:styleId="citeschar10">
    <w:name w:val="citeschar1"/>
    <w:basedOn w:val="DefaultParagraphFont"/>
    <w:rsid w:val="00F17113"/>
  </w:style>
  <w:style w:type="character" w:customStyle="1" w:styleId="cardunderlinedchar0">
    <w:name w:val="cardunderlinedchar"/>
    <w:basedOn w:val="DefaultParagraphFont"/>
    <w:rsid w:val="00F17113"/>
  </w:style>
  <w:style w:type="paragraph" w:customStyle="1" w:styleId="Style1CharChar">
    <w:name w:val="Style1 Char Char"/>
    <w:basedOn w:val="Heading3"/>
    <w:next w:val="Normal"/>
    <w:link w:val="Style1CharCharChar"/>
    <w:rsid w:val="00F17113"/>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F17113"/>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F17113"/>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F17113"/>
    <w:pPr>
      <w:suppressAutoHyphens/>
    </w:pPr>
    <w:rPr>
      <w:rFonts w:ascii="Georgia" w:eastAsia="Calibri" w:hAnsi="Georgia" w:cs="Calibri"/>
      <w:sz w:val="22"/>
      <w:szCs w:val="22"/>
      <w:lang w:eastAsia="ar-SA"/>
    </w:rPr>
  </w:style>
  <w:style w:type="character" w:customStyle="1" w:styleId="EmphasizeThis">
    <w:name w:val="EmphasizeThis"/>
    <w:rsid w:val="00F17113"/>
    <w:rPr>
      <w:rFonts w:ascii="Georgia" w:hAnsi="Georgia"/>
      <w:b/>
      <w:iCs/>
      <w:sz w:val="24"/>
      <w:u w:val="thick"/>
    </w:rPr>
  </w:style>
  <w:style w:type="paragraph" w:customStyle="1" w:styleId="Tagandcite">
    <w:name w:val="Tag and cite"/>
    <w:basedOn w:val="Normal"/>
    <w:qFormat/>
    <w:rsid w:val="00F17113"/>
    <w:pPr>
      <w:suppressAutoHyphens/>
    </w:pPr>
    <w:rPr>
      <w:rFonts w:ascii="Times New Roman" w:hAnsi="Times New Roman"/>
      <w:color w:val="333333"/>
      <w:lang w:eastAsia="ar-SA"/>
    </w:rPr>
  </w:style>
  <w:style w:type="character" w:customStyle="1" w:styleId="citenon-boldChar">
    <w:name w:val="cite non-bold Char"/>
    <w:link w:val="citenon-bold"/>
    <w:rsid w:val="00F17113"/>
    <w:rPr>
      <w:rFonts w:ascii="Times New Roman" w:eastAsia="Times New Roman" w:hAnsi="Times New Roman" w:cs="Arial"/>
      <w:sz w:val="22"/>
    </w:rPr>
  </w:style>
  <w:style w:type="paragraph" w:customStyle="1" w:styleId="Textbody">
    <w:name w:val="Text body"/>
    <w:basedOn w:val="Standard"/>
    <w:qFormat/>
    <w:rsid w:val="00F17113"/>
    <w:pPr>
      <w:spacing w:after="120"/>
    </w:pPr>
    <w:rPr>
      <w:rFonts w:eastAsia="Lucida Sans Unicode" w:cs="Tahoma"/>
      <w:lang w:eastAsia="en-US" w:bidi="ar-SA"/>
    </w:rPr>
  </w:style>
  <w:style w:type="character" w:customStyle="1" w:styleId="fn">
    <w:name w:val="fn"/>
    <w:basedOn w:val="DefaultParagraphFont"/>
    <w:rsid w:val="00F17113"/>
  </w:style>
  <w:style w:type="character" w:customStyle="1" w:styleId="provider">
    <w:name w:val="provider"/>
    <w:basedOn w:val="DefaultParagraphFont"/>
    <w:rsid w:val="00F17113"/>
  </w:style>
  <w:style w:type="character" w:customStyle="1" w:styleId="grame">
    <w:name w:val="grame"/>
    <w:rsid w:val="00F17113"/>
  </w:style>
  <w:style w:type="character" w:customStyle="1" w:styleId="spelle">
    <w:name w:val="spelle"/>
    <w:rsid w:val="00F17113"/>
  </w:style>
  <w:style w:type="character" w:customStyle="1" w:styleId="vitstoryheadline">
    <w:name w:val="vitstoryheadline"/>
    <w:rsid w:val="00F17113"/>
  </w:style>
  <w:style w:type="character" w:customStyle="1" w:styleId="vitstorybyline">
    <w:name w:val="vitstorybyline"/>
    <w:rsid w:val="00F17113"/>
  </w:style>
  <w:style w:type="paragraph" w:customStyle="1" w:styleId="comments">
    <w:name w:val="comments"/>
    <w:basedOn w:val="Normal"/>
    <w:qFormat/>
    <w:rsid w:val="00F17113"/>
    <w:pPr>
      <w:spacing w:before="100" w:beforeAutospacing="1" w:after="100" w:afterAutospacing="1"/>
    </w:pPr>
    <w:rPr>
      <w:rFonts w:ascii="Times New Roman" w:eastAsia="Times New Roman" w:hAnsi="Times New Roman"/>
      <w:sz w:val="20"/>
      <w:lang w:eastAsia="zh-CN"/>
    </w:rPr>
  </w:style>
  <w:style w:type="character" w:customStyle="1" w:styleId="tickerlinx">
    <w:name w:val="tickerlinx"/>
    <w:rsid w:val="00F17113"/>
  </w:style>
  <w:style w:type="paragraph" w:customStyle="1" w:styleId="Default1">
    <w:name w:val="Default1"/>
    <w:basedOn w:val="Default"/>
    <w:next w:val="Default"/>
    <w:uiPriority w:val="99"/>
    <w:qFormat/>
    <w:rsid w:val="00F17113"/>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F17113"/>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F17113"/>
  </w:style>
  <w:style w:type="character" w:customStyle="1" w:styleId="Box0">
    <w:name w:val="Box!"/>
    <w:uiPriority w:val="1"/>
    <w:rsid w:val="00F17113"/>
    <w:rPr>
      <w:rFonts w:ascii="Times New Roman" w:hAnsi="Times New Roman" w:cs="Times New Roman" w:hint="default"/>
      <w:sz w:val="20"/>
      <w:u w:val="thick"/>
      <w:bdr w:val="single" w:sz="4" w:space="0" w:color="auto" w:frame="1"/>
    </w:rPr>
  </w:style>
  <w:style w:type="character" w:styleId="BookTitle">
    <w:name w:val="Book Title"/>
    <w:qFormat/>
    <w:rsid w:val="00F17113"/>
    <w:rPr>
      <w:b/>
      <w:bCs/>
      <w:smallCaps/>
      <w:spacing w:val="5"/>
    </w:rPr>
  </w:style>
  <w:style w:type="paragraph" w:customStyle="1" w:styleId="UnderlinedCardText">
    <w:name w:val="Underlined Card Text"/>
    <w:basedOn w:val="Normal"/>
    <w:link w:val="UnderlinedCardTextChar"/>
    <w:qFormat/>
    <w:rsid w:val="00F17113"/>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F17113"/>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F17113"/>
    <w:rPr>
      <w:b/>
    </w:rPr>
  </w:style>
  <w:style w:type="character" w:customStyle="1" w:styleId="cardtextemphasisChar">
    <w:name w:val="card text emphasis Char"/>
    <w:link w:val="cardtextemphasis"/>
    <w:rsid w:val="00F17113"/>
    <w:rPr>
      <w:rFonts w:ascii="Arial Narrow" w:hAnsi="Arial Narrow" w:cs="Arial"/>
      <w:b/>
      <w:sz w:val="18"/>
      <w:szCs w:val="20"/>
      <w:u w:val="single"/>
    </w:rPr>
  </w:style>
  <w:style w:type="character" w:customStyle="1" w:styleId="month">
    <w:name w:val="month"/>
    <w:rsid w:val="00F17113"/>
  </w:style>
  <w:style w:type="character" w:customStyle="1" w:styleId="CiteCharCharChar">
    <w:name w:val="Cite Char Char Char"/>
    <w:rsid w:val="00F17113"/>
    <w:rPr>
      <w:rFonts w:ascii="Garamond" w:hAnsi="Garamond" w:cs="Calibri"/>
      <w:b/>
      <w:sz w:val="20"/>
      <w:szCs w:val="20"/>
      <w:u w:val="thick"/>
    </w:rPr>
  </w:style>
  <w:style w:type="character" w:customStyle="1" w:styleId="texttitlebigred">
    <w:name w:val="texttitlebigred"/>
    <w:rsid w:val="00F17113"/>
  </w:style>
  <w:style w:type="character" w:customStyle="1" w:styleId="subtitles">
    <w:name w:val="subtitles"/>
    <w:rsid w:val="00F17113"/>
  </w:style>
  <w:style w:type="character" w:customStyle="1" w:styleId="CiteCardCharCharCharChar">
    <w:name w:val="Cite_Card Char Char Char Char"/>
    <w:link w:val="CiteCardCharCharChar"/>
    <w:rsid w:val="00F17113"/>
    <w:rPr>
      <w:rFonts w:cs="Arial"/>
      <w:bCs/>
    </w:rPr>
  </w:style>
  <w:style w:type="paragraph" w:customStyle="1" w:styleId="CiteCardCharCharChar">
    <w:name w:val="Cite_Card Char Char Char"/>
    <w:link w:val="CiteCardCharCharCharChar"/>
    <w:qFormat/>
    <w:rsid w:val="00F17113"/>
    <w:rPr>
      <w:rFonts w:cs="Arial"/>
      <w:bCs/>
    </w:rPr>
  </w:style>
  <w:style w:type="paragraph" w:customStyle="1" w:styleId="heading">
    <w:name w:val="heading"/>
    <w:basedOn w:val="Normal"/>
    <w:qFormat/>
    <w:rsid w:val="00F17113"/>
    <w:pPr>
      <w:jc w:val="center"/>
    </w:pPr>
    <w:rPr>
      <w:rFonts w:ascii="Arial Black" w:eastAsia="Times New Roman" w:hAnsi="Arial Black" w:cs="Courier New"/>
      <w:b/>
      <w:sz w:val="36"/>
      <w:u w:val="single"/>
    </w:rPr>
  </w:style>
  <w:style w:type="character" w:customStyle="1" w:styleId="CiteCardChar1">
    <w:name w:val="Cite_Card Char1"/>
    <w:rsid w:val="00F17113"/>
    <w:rPr>
      <w:rFonts w:cs="Arial"/>
      <w:bCs/>
      <w:lang w:val="en-US" w:eastAsia="en-US" w:bidi="ar-SA"/>
    </w:rPr>
  </w:style>
  <w:style w:type="character" w:customStyle="1" w:styleId="ptitleinside">
    <w:name w:val="p_title_inside"/>
    <w:rsid w:val="00F17113"/>
  </w:style>
  <w:style w:type="paragraph" w:customStyle="1" w:styleId="DebateHeader">
    <w:name w:val="Debate Header"/>
    <w:basedOn w:val="Normal"/>
    <w:next w:val="Normal"/>
    <w:link w:val="DebateHeaderChar"/>
    <w:autoRedefine/>
    <w:qFormat/>
    <w:rsid w:val="00F17113"/>
    <w:pPr>
      <w:spacing w:after="240"/>
      <w:jc w:val="center"/>
      <w:outlineLvl w:val="0"/>
    </w:pPr>
    <w:rPr>
      <w:rFonts w:ascii="Times New Roman" w:eastAsia="Times New Roman" w:hAnsi="Times New Roman"/>
      <w:b/>
      <w:sz w:val="36"/>
      <w:u w:val="single"/>
    </w:rPr>
  </w:style>
  <w:style w:type="character" w:customStyle="1" w:styleId="DebateHeaderChar">
    <w:name w:val="Debate Header Char"/>
    <w:link w:val="DebateHeader"/>
    <w:rsid w:val="00F17113"/>
    <w:rPr>
      <w:rFonts w:ascii="Times New Roman" w:eastAsia="Times New Roman" w:hAnsi="Times New Roman" w:cs="Arial"/>
      <w:b/>
      <w:sz w:val="36"/>
      <w:u w:val="single"/>
    </w:rPr>
  </w:style>
  <w:style w:type="character" w:customStyle="1" w:styleId="paramv">
    <w:name w:val="paramv"/>
    <w:rsid w:val="00F17113"/>
  </w:style>
  <w:style w:type="paragraph" w:customStyle="1" w:styleId="articletitle">
    <w:name w:val="article_title"/>
    <w:basedOn w:val="Normal"/>
    <w:qFormat/>
    <w:rsid w:val="00F17113"/>
    <w:pPr>
      <w:spacing w:before="100" w:beforeAutospacing="1" w:after="100" w:afterAutospacing="1"/>
    </w:pPr>
    <w:rPr>
      <w:rFonts w:ascii="Times New Roman" w:eastAsia="Times New Roman" w:hAnsi="Times New Roman"/>
      <w:sz w:val="20"/>
      <w:lang w:eastAsia="zh-CN"/>
    </w:rPr>
  </w:style>
  <w:style w:type="paragraph" w:customStyle="1" w:styleId="TagCite1">
    <w:name w:val="Tag &amp; Cite"/>
    <w:basedOn w:val="Normal"/>
    <w:link w:val="TagCiteChar0"/>
    <w:qFormat/>
    <w:rsid w:val="00F17113"/>
    <w:rPr>
      <w:rFonts w:ascii="Arial Narrow" w:eastAsia="Times New Roman" w:hAnsi="Arial Narrow"/>
      <w:b/>
      <w:sz w:val="20"/>
    </w:rPr>
  </w:style>
  <w:style w:type="character" w:customStyle="1" w:styleId="TagCiteChar0">
    <w:name w:val="Tag &amp; Cite Char"/>
    <w:link w:val="TagCite1"/>
    <w:rsid w:val="00F17113"/>
    <w:rPr>
      <w:rFonts w:ascii="Arial Narrow" w:eastAsia="Times New Roman" w:hAnsi="Arial Narrow" w:cs="Arial"/>
      <w:b/>
      <w:sz w:val="20"/>
    </w:rPr>
  </w:style>
  <w:style w:type="paragraph" w:customStyle="1" w:styleId="HighlightedText">
    <w:name w:val="Highlighted Text"/>
    <w:basedOn w:val="Normal"/>
    <w:link w:val="HighlightedTextChar"/>
    <w:qFormat/>
    <w:rsid w:val="00F17113"/>
    <w:rPr>
      <w:rFonts w:ascii="Arial Narrow" w:eastAsia="Times New Roman" w:hAnsi="Arial Narrow"/>
      <w:sz w:val="20"/>
      <w:u w:val="thick"/>
    </w:rPr>
  </w:style>
  <w:style w:type="character" w:customStyle="1" w:styleId="HighlightedTextChar">
    <w:name w:val="Highlighted Text Char"/>
    <w:link w:val="HighlightedText"/>
    <w:rsid w:val="00F17113"/>
    <w:rPr>
      <w:rFonts w:ascii="Arial Narrow" w:eastAsia="Times New Roman" w:hAnsi="Arial Narrow" w:cs="Arial"/>
      <w:sz w:val="20"/>
      <w:u w:val="thick"/>
    </w:rPr>
  </w:style>
  <w:style w:type="character" w:customStyle="1" w:styleId="quotepeekbase">
    <w:name w:val="quotepeekbase"/>
    <w:rsid w:val="00F17113"/>
  </w:style>
  <w:style w:type="character" w:customStyle="1" w:styleId="symbol">
    <w:name w:val="symbol"/>
    <w:rsid w:val="00F17113"/>
  </w:style>
  <w:style w:type="character" w:customStyle="1" w:styleId="data">
    <w:name w:val="data"/>
    <w:rsid w:val="00F17113"/>
  </w:style>
  <w:style w:type="character" w:customStyle="1" w:styleId="cross-head">
    <w:name w:val="cross-head"/>
    <w:rsid w:val="00F17113"/>
  </w:style>
  <w:style w:type="character" w:customStyle="1" w:styleId="scaps">
    <w:name w:val="scaps"/>
    <w:rsid w:val="00F17113"/>
  </w:style>
  <w:style w:type="character" w:customStyle="1" w:styleId="pub-date">
    <w:name w:val="pub-date"/>
    <w:rsid w:val="00F17113"/>
  </w:style>
  <w:style w:type="paragraph" w:customStyle="1" w:styleId="articleauthor">
    <w:name w:val="articleauthor"/>
    <w:basedOn w:val="Normal"/>
    <w:qFormat/>
    <w:rsid w:val="00F17113"/>
    <w:pPr>
      <w:spacing w:before="100" w:beforeAutospacing="1" w:after="100" w:afterAutospacing="1"/>
    </w:pPr>
    <w:rPr>
      <w:rFonts w:ascii="Times New Roman" w:eastAsia="Times New Roman" w:hAnsi="Times New Roman"/>
      <w:sz w:val="20"/>
      <w:lang w:eastAsia="zh-CN"/>
    </w:rPr>
  </w:style>
  <w:style w:type="paragraph" w:customStyle="1" w:styleId="StylecardUnderline">
    <w:name w:val="Style card + Underline"/>
    <w:basedOn w:val="Normal"/>
    <w:link w:val="StylecardUnderlineChar"/>
    <w:qFormat/>
    <w:rsid w:val="00F17113"/>
    <w:pPr>
      <w:widowControl w:val="0"/>
      <w:ind w:left="360" w:right="360"/>
    </w:pPr>
    <w:rPr>
      <w:rFonts w:ascii="Times New Roman" w:eastAsia="Times New Roman" w:hAnsi="Times New Roman" w:cstheme="minorBidi"/>
      <w:sz w:val="20"/>
      <w:szCs w:val="20"/>
      <w:u w:val="thick"/>
    </w:rPr>
  </w:style>
  <w:style w:type="character" w:customStyle="1" w:styleId="StylecardUnderlineChar">
    <w:name w:val="Style card + Underline Char"/>
    <w:link w:val="StylecardUnderline"/>
    <w:rsid w:val="00F17113"/>
    <w:rPr>
      <w:rFonts w:ascii="Times New Roman" w:eastAsia="Times New Roman" w:hAnsi="Times New Roman"/>
      <w:sz w:val="20"/>
      <w:szCs w:val="20"/>
      <w:u w:val="thick"/>
    </w:rPr>
  </w:style>
  <w:style w:type="character" w:customStyle="1" w:styleId="AuthorDateF4">
    <w:name w:val="Author Date (F4)"/>
    <w:rsid w:val="00F17113"/>
    <w:rPr>
      <w:b/>
      <w:sz w:val="24"/>
      <w:u w:val="thick"/>
    </w:rPr>
  </w:style>
  <w:style w:type="character" w:customStyle="1" w:styleId="BoldUnderlineF6">
    <w:name w:val="Bold Underline (F6)"/>
    <w:rsid w:val="00F17113"/>
    <w:rPr>
      <w:u w:val="thick"/>
    </w:rPr>
  </w:style>
  <w:style w:type="paragraph" w:customStyle="1" w:styleId="TagF3">
    <w:name w:val="Tag (F3)"/>
    <w:qFormat/>
    <w:rsid w:val="00F17113"/>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F17113"/>
    <w:pPr>
      <w:spacing w:before="100" w:beforeAutospacing="1" w:after="100" w:afterAutospacing="1"/>
    </w:pPr>
    <w:rPr>
      <w:rFonts w:ascii="Times New Roman" w:eastAsia="Times New Roman" w:hAnsi="Times New Roman"/>
    </w:rPr>
  </w:style>
  <w:style w:type="character" w:customStyle="1" w:styleId="grouptext">
    <w:name w:val="group_text"/>
    <w:rsid w:val="00F17113"/>
  </w:style>
  <w:style w:type="paragraph" w:customStyle="1" w:styleId="style14">
    <w:name w:val="style14"/>
    <w:basedOn w:val="Normal"/>
    <w:qFormat/>
    <w:rsid w:val="00F17113"/>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F17113"/>
    <w:rPr>
      <w:rFonts w:eastAsia="Times New Roman"/>
      <w:b/>
    </w:rPr>
  </w:style>
  <w:style w:type="character" w:customStyle="1" w:styleId="authors">
    <w:name w:val="authors"/>
    <w:rsid w:val="00F17113"/>
  </w:style>
  <w:style w:type="character" w:customStyle="1" w:styleId="StyleArial12ptBoldItalic">
    <w:name w:val="Style Arial 12 pt Bold Italic"/>
    <w:rsid w:val="00F17113"/>
    <w:rPr>
      <w:rFonts w:ascii="Arial" w:hAnsi="Arial"/>
      <w:b/>
      <w:bCs/>
      <w:i/>
      <w:iCs/>
      <w:sz w:val="24"/>
    </w:rPr>
  </w:style>
  <w:style w:type="character" w:customStyle="1" w:styleId="verdana12grey1">
    <w:name w:val="verdana12grey1"/>
    <w:rsid w:val="00F17113"/>
  </w:style>
  <w:style w:type="character" w:customStyle="1" w:styleId="verdana9grey1a">
    <w:name w:val="verdana9grey1a"/>
    <w:rsid w:val="00F17113"/>
  </w:style>
  <w:style w:type="character" w:customStyle="1" w:styleId="nn-twttr-share-btn">
    <w:name w:val="nn-twttr-share-btn"/>
    <w:rsid w:val="00F17113"/>
  </w:style>
  <w:style w:type="character" w:customStyle="1" w:styleId="count">
    <w:name w:val="count"/>
    <w:rsid w:val="00F17113"/>
  </w:style>
  <w:style w:type="character" w:customStyle="1" w:styleId="fbbuttontext">
    <w:name w:val="fb_button_text"/>
    <w:rsid w:val="00F17113"/>
  </w:style>
  <w:style w:type="character" w:customStyle="1" w:styleId="comment-count">
    <w:name w:val="comment-count"/>
    <w:rsid w:val="00F17113"/>
  </w:style>
  <w:style w:type="character" w:customStyle="1" w:styleId="comment-count-text">
    <w:name w:val="comment-count-text"/>
    <w:rsid w:val="00F17113"/>
  </w:style>
  <w:style w:type="paragraph" w:customStyle="1" w:styleId="articlebody">
    <w:name w:val="articlebody"/>
    <w:basedOn w:val="Normal"/>
    <w:qFormat/>
    <w:rsid w:val="00F17113"/>
    <w:pPr>
      <w:spacing w:before="100" w:beforeAutospacing="1" w:after="100" w:afterAutospacing="1"/>
    </w:pPr>
    <w:rPr>
      <w:rFonts w:ascii="Times New Roman" w:eastAsia="Times New Roman" w:hAnsi="Times New Roman"/>
    </w:rPr>
  </w:style>
  <w:style w:type="character" w:customStyle="1" w:styleId="author-name">
    <w:name w:val="author-name"/>
    <w:rsid w:val="00F17113"/>
  </w:style>
  <w:style w:type="character" w:customStyle="1" w:styleId="StyleThickunderline">
    <w:name w:val="Style Thick underline"/>
    <w:qFormat/>
    <w:rsid w:val="00F17113"/>
    <w:rPr>
      <w:u w:val="thick"/>
    </w:rPr>
  </w:style>
  <w:style w:type="character" w:customStyle="1" w:styleId="lightheader">
    <w:name w:val="lightheader"/>
    <w:rsid w:val="00F17113"/>
  </w:style>
  <w:style w:type="paragraph" w:customStyle="1" w:styleId="CiteCardCharCharCharCharCharCharChar">
    <w:name w:val="Cite_Card Char Char Char Char Char Char Char"/>
    <w:link w:val="CiteCardCharCharCharCharCharCharCharChar"/>
    <w:autoRedefine/>
    <w:qFormat/>
    <w:rsid w:val="00F17113"/>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F17113"/>
    <w:rPr>
      <w:rFonts w:ascii="Times New Roman" w:eastAsia="Times New Roman" w:hAnsi="Times New Roman" w:cs="Times New Roman"/>
      <w:bCs/>
      <w:sz w:val="22"/>
      <w:szCs w:val="22"/>
      <w:lang w:eastAsia="zh-CN"/>
    </w:rPr>
  </w:style>
  <w:style w:type="paragraph" w:customStyle="1" w:styleId="foldie">
    <w:name w:val="foldie"/>
    <w:basedOn w:val="heading"/>
    <w:qFormat/>
    <w:rsid w:val="00F17113"/>
    <w:pPr>
      <w:spacing w:before="6480"/>
      <w:outlineLvl w:val="0"/>
    </w:pPr>
  </w:style>
  <w:style w:type="character" w:customStyle="1" w:styleId="CiteCardCharCharCharCharChar">
    <w:name w:val="Cite_Card Char Char Char Char Char"/>
    <w:rsid w:val="00F17113"/>
    <w:rPr>
      <w:rFonts w:cs="Arial"/>
      <w:bCs/>
      <w:lang w:val="en-US" w:eastAsia="en-US" w:bidi="ar-SA"/>
    </w:rPr>
  </w:style>
  <w:style w:type="character" w:customStyle="1" w:styleId="CiteCardCharCharCharCharCharChar">
    <w:name w:val="Cite_Card Char Char Char Char Char Char"/>
    <w:rsid w:val="00F17113"/>
    <w:rPr>
      <w:rFonts w:cs="Arial"/>
      <w:bCs/>
      <w:lang w:val="en-US" w:eastAsia="en-US" w:bidi="ar-SA"/>
    </w:rPr>
  </w:style>
  <w:style w:type="paragraph" w:customStyle="1" w:styleId="billtextsection">
    <w:name w:val="bill_text_section"/>
    <w:basedOn w:val="Normal"/>
    <w:qFormat/>
    <w:rsid w:val="00F17113"/>
    <w:pPr>
      <w:spacing w:before="100" w:beforeAutospacing="1" w:after="100" w:afterAutospacing="1"/>
    </w:pPr>
    <w:rPr>
      <w:rFonts w:ascii="Times New Roman" w:eastAsia="Times New Roman" w:hAnsi="Times New Roman"/>
    </w:rPr>
  </w:style>
  <w:style w:type="paragraph" w:customStyle="1" w:styleId="wp-caption-text">
    <w:name w:val="wp-caption-text"/>
    <w:basedOn w:val="Normal"/>
    <w:qFormat/>
    <w:rsid w:val="00F17113"/>
    <w:pPr>
      <w:spacing w:before="100" w:beforeAutospacing="1" w:after="100" w:afterAutospacing="1"/>
    </w:pPr>
    <w:rPr>
      <w:rFonts w:ascii="Times New Roman" w:eastAsia="Times New Roman" w:hAnsi="Times New Roman"/>
    </w:rPr>
  </w:style>
  <w:style w:type="character" w:customStyle="1" w:styleId="yahoobuzzbadge">
    <w:name w:val="yahoobuzzbadge"/>
    <w:rsid w:val="00F17113"/>
  </w:style>
  <w:style w:type="character" w:customStyle="1" w:styleId="fbsharecountinner">
    <w:name w:val="fb_share_count_inner"/>
    <w:rsid w:val="00F17113"/>
  </w:style>
  <w:style w:type="character" w:customStyle="1" w:styleId="fbconnectbuttontext">
    <w:name w:val="fbconnectbutton_text"/>
    <w:rsid w:val="00F17113"/>
  </w:style>
  <w:style w:type="paragraph" w:customStyle="1" w:styleId="CiteNormal">
    <w:name w:val="Cite Normal"/>
    <w:basedOn w:val="Normal"/>
    <w:link w:val="CiteNormalChar"/>
    <w:autoRedefine/>
    <w:qFormat/>
    <w:rsid w:val="00F17113"/>
    <w:rPr>
      <w:rFonts w:ascii="Times New Roman" w:eastAsia="Times New Roman" w:hAnsi="Times New Roman"/>
    </w:rPr>
  </w:style>
  <w:style w:type="character" w:customStyle="1" w:styleId="CiteNormalChar">
    <w:name w:val="Cite Normal Char"/>
    <w:link w:val="CiteNormal"/>
    <w:rsid w:val="00F17113"/>
    <w:rPr>
      <w:rFonts w:ascii="Times New Roman" w:eastAsia="Times New Roman" w:hAnsi="Times New Roman" w:cs="Arial"/>
      <w:sz w:val="22"/>
    </w:rPr>
  </w:style>
  <w:style w:type="character" w:customStyle="1" w:styleId="SourcenameChar">
    <w:name w:val="Source name Char"/>
    <w:link w:val="Sourcename"/>
    <w:locked/>
    <w:rsid w:val="00F17113"/>
    <w:rPr>
      <w:rFonts w:ascii="Arial Narrow" w:hAnsi="Arial Narrow"/>
      <w:b/>
      <w:bCs/>
    </w:rPr>
  </w:style>
  <w:style w:type="paragraph" w:customStyle="1" w:styleId="Sourcename">
    <w:name w:val="Source name"/>
    <w:basedOn w:val="Normaltext1"/>
    <w:link w:val="SourcenameChar"/>
    <w:autoRedefine/>
    <w:qFormat/>
    <w:rsid w:val="00F17113"/>
    <w:rPr>
      <w:rFonts w:ascii="Arial Narrow" w:hAnsi="Arial Narrow" w:cstheme="minorBidi"/>
      <w:b/>
      <w:bCs/>
      <w:sz w:val="24"/>
    </w:rPr>
  </w:style>
  <w:style w:type="paragraph" w:customStyle="1" w:styleId="Normaltext1">
    <w:name w:val="Normal text"/>
    <w:basedOn w:val="Normal"/>
    <w:link w:val="NormaltextCharChar"/>
    <w:autoRedefine/>
    <w:qFormat/>
    <w:rsid w:val="00F17113"/>
  </w:style>
  <w:style w:type="character" w:customStyle="1" w:styleId="NormaltextCharChar">
    <w:name w:val="Normal text Char Char"/>
    <w:link w:val="Normaltext1"/>
    <w:locked/>
    <w:rsid w:val="00F17113"/>
    <w:rPr>
      <w:rFonts w:ascii="Arial" w:hAnsi="Arial" w:cs="Arial"/>
      <w:sz w:val="22"/>
    </w:rPr>
  </w:style>
  <w:style w:type="character" w:customStyle="1" w:styleId="underlinedcardChar0">
    <w:name w:val="underlined card Char"/>
    <w:link w:val="underlinedcard0"/>
    <w:locked/>
    <w:rsid w:val="00F17113"/>
    <w:rPr>
      <w:rFonts w:ascii="Arial Narrow" w:hAnsi="Arial Narrow"/>
      <w:u w:val="single"/>
    </w:rPr>
  </w:style>
  <w:style w:type="paragraph" w:customStyle="1" w:styleId="underlinedcard0">
    <w:name w:val="underlined card"/>
    <w:basedOn w:val="Normaltext1"/>
    <w:link w:val="underlinedcardChar0"/>
    <w:autoRedefine/>
    <w:qFormat/>
    <w:rsid w:val="00F17113"/>
    <w:rPr>
      <w:rFonts w:ascii="Arial Narrow" w:hAnsi="Arial Narrow" w:cstheme="minorBidi"/>
      <w:sz w:val="24"/>
      <w:u w:val="single"/>
    </w:rPr>
  </w:style>
  <w:style w:type="character" w:customStyle="1" w:styleId="StrongEmphasis">
    <w:name w:val="Strong Emphasis"/>
    <w:rsid w:val="00F17113"/>
    <w:rPr>
      <w:b/>
      <w:bCs/>
    </w:rPr>
  </w:style>
  <w:style w:type="character" w:customStyle="1" w:styleId="Caption2">
    <w:name w:val="Caption2"/>
    <w:rsid w:val="00F17113"/>
  </w:style>
  <w:style w:type="paragraph" w:customStyle="1" w:styleId="TextUnderline">
    <w:name w:val="Text Underline"/>
    <w:basedOn w:val="Normal"/>
    <w:link w:val="TextUnderlineChar"/>
    <w:qFormat/>
    <w:rsid w:val="00F17113"/>
    <w:rPr>
      <w:rFonts w:ascii="Garamond" w:eastAsia="Times New Roman" w:hAnsi="Garamond"/>
      <w:bCs/>
      <w:kern w:val="20"/>
      <w:sz w:val="20"/>
      <w:szCs w:val="32"/>
      <w:u w:val="single"/>
    </w:rPr>
  </w:style>
  <w:style w:type="character" w:customStyle="1" w:styleId="TextUnderlineChar">
    <w:name w:val="Text Underline Char"/>
    <w:link w:val="TextUnderline"/>
    <w:rsid w:val="00F17113"/>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F17113"/>
    <w:rPr>
      <w:rFonts w:ascii="Times New Roman" w:eastAsia="Times New Roman" w:hAnsi="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17113"/>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F17113"/>
    <w:rPr>
      <w:i/>
      <w:iCs/>
      <w:sz w:val="20"/>
      <w:u w:val="single"/>
    </w:rPr>
  </w:style>
  <w:style w:type="character" w:customStyle="1" w:styleId="Style11ptItalic">
    <w:name w:val="Style 11 pt Italic"/>
    <w:rsid w:val="00F17113"/>
    <w:rPr>
      <w:rFonts w:ascii="Times New Roman" w:hAnsi="Times New Roman"/>
      <w:i/>
      <w:iCs/>
      <w:sz w:val="20"/>
    </w:rPr>
  </w:style>
  <w:style w:type="character" w:customStyle="1" w:styleId="7TimesNewRoman">
    <w:name w:val="7 Times New Roman"/>
    <w:rsid w:val="00F17113"/>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F17113"/>
    <w:rPr>
      <w:rFonts w:ascii="Garamond" w:eastAsia="Times New Roman" w:hAnsi="Garamond"/>
      <w:b/>
      <w:bCs/>
      <w:kern w:val="20"/>
      <w:sz w:val="20"/>
      <w:szCs w:val="32"/>
      <w:u w:val="single"/>
    </w:rPr>
  </w:style>
  <w:style w:type="character" w:customStyle="1" w:styleId="BoldunderlineChar2">
    <w:name w:val="Bold underline Char"/>
    <w:link w:val="Boldunderline0"/>
    <w:rsid w:val="00F17113"/>
    <w:rPr>
      <w:rFonts w:ascii="Garamond" w:eastAsia="Times New Roman" w:hAnsi="Garamond" w:cs="Arial"/>
      <w:b/>
      <w:bCs/>
      <w:kern w:val="20"/>
      <w:sz w:val="20"/>
      <w:szCs w:val="32"/>
      <w:u w:val="single"/>
    </w:rPr>
  </w:style>
  <w:style w:type="character" w:customStyle="1" w:styleId="Style2Char">
    <w:name w:val="Style2 Char"/>
    <w:link w:val="Style2"/>
    <w:uiPriority w:val="99"/>
    <w:rsid w:val="00F17113"/>
    <w:rPr>
      <w:rFonts w:ascii="Times New Roman" w:hAnsi="Times New Roman" w:cs="Arial"/>
      <w:sz w:val="20"/>
    </w:rPr>
  </w:style>
  <w:style w:type="character" w:customStyle="1" w:styleId="Style6pt">
    <w:name w:val="Style 6 pt"/>
    <w:qFormat/>
    <w:rsid w:val="00F17113"/>
    <w:rPr>
      <w:sz w:val="12"/>
    </w:rPr>
  </w:style>
  <w:style w:type="paragraph" w:customStyle="1" w:styleId="BLOCKTITLE4">
    <w:name w:val="BLOCK TITLE"/>
    <w:basedOn w:val="Normal"/>
    <w:qFormat/>
    <w:rsid w:val="00F17113"/>
    <w:pPr>
      <w:jc w:val="center"/>
    </w:pPr>
    <w:rPr>
      <w:rFonts w:eastAsia="Times New Roman"/>
      <w:b/>
      <w:caps/>
      <w:szCs w:val="20"/>
      <w:u w:val="single"/>
    </w:rPr>
  </w:style>
  <w:style w:type="paragraph" w:customStyle="1" w:styleId="StyleNormalWeb10pt">
    <w:name w:val="Style Normal (Web) + 10 pt"/>
    <w:basedOn w:val="NormalWeb"/>
    <w:uiPriority w:val="99"/>
    <w:qFormat/>
    <w:rsid w:val="00F17113"/>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F17113"/>
  </w:style>
  <w:style w:type="character" w:customStyle="1" w:styleId="pageheader0">
    <w:name w:val="pageheader"/>
    <w:basedOn w:val="DefaultParagraphFont"/>
    <w:rsid w:val="00F17113"/>
  </w:style>
  <w:style w:type="paragraph" w:customStyle="1" w:styleId="SmallNormal">
    <w:name w:val="Small Normal"/>
    <w:basedOn w:val="Normal"/>
    <w:qFormat/>
    <w:rsid w:val="00F17113"/>
    <w:pPr>
      <w:suppressAutoHyphens/>
      <w:contextualSpacing/>
    </w:pPr>
    <w:rPr>
      <w:rFonts w:ascii="Garamond" w:eastAsia="Times New Roman" w:hAnsi="Garamond"/>
      <w:sz w:val="18"/>
      <w:szCs w:val="18"/>
    </w:rPr>
  </w:style>
  <w:style w:type="character" w:customStyle="1" w:styleId="AuthorCharChar">
    <w:name w:val="Author Char Char"/>
    <w:rsid w:val="00F17113"/>
    <w:rPr>
      <w:rFonts w:ascii="Times New Roman" w:hAnsi="Times New Roman"/>
      <w:b/>
      <w:sz w:val="22"/>
      <w:szCs w:val="22"/>
    </w:rPr>
  </w:style>
  <w:style w:type="character" w:customStyle="1" w:styleId="RegularChar">
    <w:name w:val="Regular Char"/>
    <w:link w:val="Regular"/>
    <w:rsid w:val="00F17113"/>
    <w:rPr>
      <w:rFonts w:ascii="Cambria" w:eastAsia="Cambria" w:hAnsi="Cambria" w:cs="Arial"/>
      <w:sz w:val="20"/>
    </w:rPr>
  </w:style>
  <w:style w:type="character" w:customStyle="1" w:styleId="smallchar2">
    <w:name w:val="smallchar"/>
    <w:basedOn w:val="DefaultParagraphFont"/>
    <w:rsid w:val="00F17113"/>
  </w:style>
  <w:style w:type="character" w:customStyle="1" w:styleId="Shortcite">
    <w:name w:val="Shortcite"/>
    <w:rsid w:val="00F17113"/>
    <w:rPr>
      <w:rFonts w:ascii="Times New Roman" w:hAnsi="Times New Roman"/>
      <w:b/>
      <w:bCs/>
      <w:sz w:val="20"/>
    </w:rPr>
  </w:style>
  <w:style w:type="character" w:customStyle="1" w:styleId="Longcite">
    <w:name w:val="Longcite"/>
    <w:rsid w:val="00F17113"/>
    <w:rPr>
      <w:sz w:val="16"/>
    </w:rPr>
  </w:style>
  <w:style w:type="character" w:customStyle="1" w:styleId="StyleStyle7pt8pt">
    <w:name w:val="Style Style 7 pt + 8 pt"/>
    <w:rsid w:val="00F17113"/>
    <w:rPr>
      <w:sz w:val="16"/>
    </w:rPr>
  </w:style>
  <w:style w:type="character" w:customStyle="1" w:styleId="StyleStyleThickunderlineBold1">
    <w:name w:val="Style Style Thick underline + Bold1"/>
    <w:rsid w:val="00F17113"/>
    <w:rPr>
      <w:b/>
      <w:bCs/>
      <w:u w:val="thick"/>
    </w:rPr>
  </w:style>
  <w:style w:type="character" w:customStyle="1" w:styleId="StyleUnderline2">
    <w:name w:val="Style Underline2"/>
    <w:rsid w:val="00F17113"/>
    <w:rPr>
      <w:u w:val="single"/>
    </w:rPr>
  </w:style>
  <w:style w:type="character" w:customStyle="1" w:styleId="NormalizationChar">
    <w:name w:val="Normalization Char"/>
    <w:rsid w:val="00F17113"/>
    <w:rPr>
      <w:noProof w:val="0"/>
      <w:sz w:val="18"/>
      <w:szCs w:val="24"/>
      <w:lang w:val="en-US" w:eastAsia="en-US" w:bidi="ar-SA"/>
    </w:rPr>
  </w:style>
  <w:style w:type="character" w:customStyle="1" w:styleId="maintextbldleft">
    <w:name w:val="maintextbldleft"/>
    <w:basedOn w:val="DefaultParagraphFont"/>
    <w:rsid w:val="00F17113"/>
  </w:style>
  <w:style w:type="character" w:customStyle="1" w:styleId="maintextleft">
    <w:name w:val="maintextleft"/>
    <w:basedOn w:val="DefaultParagraphFont"/>
    <w:rsid w:val="00F17113"/>
  </w:style>
  <w:style w:type="character" w:customStyle="1" w:styleId="highlight1">
    <w:name w:val="highlight"/>
    <w:rsid w:val="00F17113"/>
    <w:rPr>
      <w:rFonts w:ascii="Times New Roman" w:hAnsi="Times New Roman"/>
      <w:b/>
      <w:sz w:val="20"/>
      <w:u w:val="single"/>
    </w:rPr>
  </w:style>
  <w:style w:type="character" w:customStyle="1" w:styleId="Shrinker">
    <w:name w:val="Shrinker"/>
    <w:rsid w:val="00F17113"/>
    <w:rPr>
      <w:rFonts w:ascii="Times New Roman" w:hAnsi="Times New Roman"/>
      <w:sz w:val="10"/>
      <w:szCs w:val="13"/>
    </w:rPr>
  </w:style>
  <w:style w:type="paragraph" w:customStyle="1" w:styleId="CardDownx1">
    <w:name w:val="CardDown x1"/>
    <w:basedOn w:val="Header"/>
    <w:link w:val="CardDownx1Char"/>
    <w:qFormat/>
    <w:rsid w:val="00F17113"/>
    <w:pPr>
      <w:tabs>
        <w:tab w:val="clear" w:pos="4680"/>
        <w:tab w:val="clear" w:pos="9360"/>
        <w:tab w:val="center" w:pos="4320"/>
        <w:tab w:val="right" w:pos="8640"/>
      </w:tabs>
      <w:spacing w:after="160" w:line="259" w:lineRule="auto"/>
    </w:pPr>
    <w:rPr>
      <w:rFonts w:ascii="Times New Roman" w:eastAsia="Times New Roman" w:hAnsi="Times New Roman"/>
    </w:rPr>
  </w:style>
  <w:style w:type="character" w:customStyle="1" w:styleId="CardDownx1Char">
    <w:name w:val="CardDown x1 Char"/>
    <w:link w:val="CardDownx1"/>
    <w:rsid w:val="00F17113"/>
    <w:rPr>
      <w:rFonts w:ascii="Times New Roman" w:eastAsia="Times New Roman" w:hAnsi="Times New Roman" w:cs="Arial"/>
      <w:sz w:val="22"/>
    </w:rPr>
  </w:style>
  <w:style w:type="character" w:customStyle="1" w:styleId="heading3char1">
    <w:name w:val="heading3char1"/>
    <w:basedOn w:val="DefaultParagraphFont"/>
    <w:rsid w:val="00F17113"/>
  </w:style>
  <w:style w:type="character" w:customStyle="1" w:styleId="addmd">
    <w:name w:val="addmd"/>
    <w:basedOn w:val="DefaultParagraphFont"/>
    <w:rsid w:val="00F17113"/>
  </w:style>
  <w:style w:type="character" w:customStyle="1" w:styleId="underlinea">
    <w:name w:val="underlinea"/>
    <w:basedOn w:val="DefaultParagraphFont"/>
    <w:rsid w:val="00F17113"/>
  </w:style>
  <w:style w:type="character" w:customStyle="1" w:styleId="StyleUnderlineChar9pt2">
    <w:name w:val="Style Underline Char + 9 pt2"/>
    <w:rsid w:val="00F1711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17113"/>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F17113"/>
    <w:rPr>
      <w:rFonts w:ascii="Garamond" w:eastAsia="Times New Roman" w:hAnsi="Garamond"/>
      <w:sz w:val="20"/>
      <w:szCs w:val="20"/>
    </w:rPr>
  </w:style>
  <w:style w:type="character" w:customStyle="1" w:styleId="FullCiteChar">
    <w:name w:val="Full Cite Char"/>
    <w:link w:val="FullCite0"/>
    <w:rsid w:val="00F17113"/>
    <w:rPr>
      <w:rFonts w:ascii="Garamond" w:eastAsia="Times New Roman" w:hAnsi="Garamond" w:cs="Arial"/>
      <w:sz w:val="20"/>
      <w:szCs w:val="20"/>
    </w:rPr>
  </w:style>
  <w:style w:type="table" w:customStyle="1" w:styleId="TableGrid1">
    <w:name w:val="Table Grid1"/>
    <w:basedOn w:val="TableNormal"/>
    <w:next w:val="TableGrid"/>
    <w:rsid w:val="00F1711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F17113"/>
    <w:rPr>
      <w:rFonts w:ascii="Times New Roman" w:hAnsi="Times New Roman" w:cs="Times New Roman"/>
      <w:b/>
      <w:bCs/>
      <w:spacing w:val="-10"/>
      <w:sz w:val="18"/>
      <w:szCs w:val="18"/>
    </w:rPr>
  </w:style>
  <w:style w:type="paragraph" w:customStyle="1" w:styleId="CiteTag">
    <w:name w:val="Cite/Tag"/>
    <w:basedOn w:val="Normal"/>
    <w:qFormat/>
    <w:rsid w:val="00F17113"/>
    <w:rPr>
      <w:rFonts w:eastAsia="Times New Roman"/>
      <w:b/>
      <w:lang w:bidi="en-US"/>
    </w:rPr>
  </w:style>
  <w:style w:type="character" w:customStyle="1" w:styleId="heading3char0">
    <w:name w:val="heading3char"/>
    <w:rsid w:val="00F17113"/>
  </w:style>
  <w:style w:type="paragraph" w:customStyle="1" w:styleId="cardtext4">
    <w:name w:val="cardtext"/>
    <w:basedOn w:val="Normal"/>
    <w:link w:val="cardtextChar3"/>
    <w:qFormat/>
    <w:rsid w:val="00F17113"/>
    <w:pPr>
      <w:spacing w:before="100" w:beforeAutospacing="1" w:after="100" w:afterAutospacing="1"/>
    </w:pPr>
    <w:rPr>
      <w:rFonts w:ascii="Times New Roman" w:eastAsia="Times New Roman" w:hAnsi="Times New Roman"/>
    </w:rPr>
  </w:style>
  <w:style w:type="character" w:customStyle="1" w:styleId="StyleStyleArialNarrow9ptLeft-075ArialNarrowChar">
    <w:name w:val="Style Style Arial Narrow 9 pt Left:  -0.75&quot; + Arial Narrow Char"/>
    <w:link w:val="StyleStyleArialNarrow9ptLeft-075ArialNarrow"/>
    <w:rsid w:val="00F17113"/>
    <w:rPr>
      <w:rFonts w:ascii="Arial Narrow" w:eastAsia="Times New Roman" w:hAnsi="Arial Narrow" w:cs="Arial"/>
      <w:sz w:val="18"/>
      <w:szCs w:val="20"/>
    </w:rPr>
  </w:style>
  <w:style w:type="paragraph" w:customStyle="1" w:styleId="ecxmsonormal">
    <w:name w:val="ecxmsonormal"/>
    <w:basedOn w:val="Normal"/>
    <w:qFormat/>
    <w:rsid w:val="00F17113"/>
    <w:pPr>
      <w:spacing w:before="100" w:beforeAutospacing="1" w:after="100" w:afterAutospacing="1"/>
    </w:pPr>
    <w:rPr>
      <w:rFonts w:ascii="Times New Roman" w:eastAsia="Times New Roman" w:hAnsi="Times New Roman"/>
    </w:rPr>
  </w:style>
  <w:style w:type="character" w:customStyle="1" w:styleId="FontStyle291">
    <w:name w:val="Font Style291"/>
    <w:uiPriority w:val="99"/>
    <w:rsid w:val="00F17113"/>
    <w:rPr>
      <w:rFonts w:ascii="Times New Roman" w:hAnsi="Times New Roman" w:cs="Times New Roman" w:hint="default"/>
      <w:sz w:val="14"/>
      <w:szCs w:val="14"/>
    </w:rPr>
  </w:style>
  <w:style w:type="character" w:customStyle="1" w:styleId="FontStyle232">
    <w:name w:val="Font Style232"/>
    <w:uiPriority w:val="99"/>
    <w:rsid w:val="00F17113"/>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F17113"/>
    <w:pPr>
      <w:widowControl w:val="0"/>
      <w:jc w:val="left"/>
    </w:pPr>
    <w:rPr>
      <w:rFonts w:cs="Calibri"/>
      <w:b/>
      <w:u w:val="thick"/>
    </w:rPr>
  </w:style>
  <w:style w:type="character" w:customStyle="1" w:styleId="DebateUnderlineBoldChar">
    <w:name w:val="Debate Underline Bold Char"/>
    <w:link w:val="DebateUnderlineBold"/>
    <w:rsid w:val="00F17113"/>
    <w:rPr>
      <w:rFonts w:ascii="Times New Roman" w:eastAsia="Times New Roman" w:hAnsi="Times New Roman" w:cs="Calibri"/>
      <w:b/>
      <w:sz w:val="20"/>
      <w:u w:val="thick"/>
    </w:rPr>
  </w:style>
  <w:style w:type="character" w:customStyle="1" w:styleId="erasure">
    <w:name w:val="erasure"/>
    <w:rsid w:val="00F1711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F17113"/>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F17113"/>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F17113"/>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17113"/>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F17113"/>
    <w:rPr>
      <w:rFonts w:ascii="Times New Roman" w:eastAsia="Times New Roman" w:hAnsi="Times New Roman"/>
      <w:u w:val="thick"/>
    </w:rPr>
  </w:style>
  <w:style w:type="character" w:customStyle="1" w:styleId="HighlightingChar">
    <w:name w:val="Highlighting Char"/>
    <w:link w:val="Highlighting"/>
    <w:rsid w:val="00F17113"/>
    <w:rPr>
      <w:rFonts w:ascii="Times New Roman" w:eastAsia="Times New Roman" w:hAnsi="Times New Roman" w:cs="Arial"/>
      <w:sz w:val="22"/>
      <w:u w:val="thick"/>
    </w:rPr>
  </w:style>
  <w:style w:type="character" w:customStyle="1" w:styleId="MicroTextCharChar">
    <w:name w:val="MicroText Char Char"/>
    <w:rsid w:val="00F17113"/>
    <w:rPr>
      <w:rFonts w:ascii="Arial Narrow" w:eastAsia="Times New Roman" w:hAnsi="Arial Narrow"/>
      <w:sz w:val="12"/>
      <w:szCs w:val="24"/>
    </w:rPr>
  </w:style>
  <w:style w:type="paragraph" w:customStyle="1" w:styleId="CiteCharCharCharChar">
    <w:name w:val="Cite Char Char Char Char"/>
    <w:basedOn w:val="Normal"/>
    <w:next w:val="Normal"/>
    <w:qFormat/>
    <w:rsid w:val="00F17113"/>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F17113"/>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F17113"/>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F17113"/>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F17113"/>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F17113"/>
    <w:rPr>
      <w:rFonts w:ascii="Arial Narrow" w:eastAsia="Times New Roman" w:hAnsi="Arial Narrow"/>
      <w:sz w:val="20"/>
      <w:u w:val="thick"/>
    </w:rPr>
  </w:style>
  <w:style w:type="character" w:customStyle="1" w:styleId="UnderliningCharCharChar">
    <w:name w:val="Underlining Char Char Char"/>
    <w:link w:val="UnderliningCharChar"/>
    <w:rsid w:val="00F17113"/>
    <w:rPr>
      <w:rFonts w:ascii="Arial Narrow" w:eastAsia="Times New Roman" w:hAnsi="Arial Narrow" w:cs="Arial"/>
      <w:sz w:val="20"/>
      <w:u w:val="thick"/>
    </w:rPr>
  </w:style>
  <w:style w:type="paragraph" w:customStyle="1" w:styleId="Style120">
    <w:name w:val="Style 12"/>
    <w:qFormat/>
    <w:rsid w:val="00F17113"/>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F17113"/>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F17113"/>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17113"/>
  </w:style>
  <w:style w:type="paragraph" w:customStyle="1" w:styleId="Emphasis3">
    <w:name w:val="Emphasis3"/>
    <w:qFormat/>
    <w:rsid w:val="00F17113"/>
    <w:rPr>
      <w:rFonts w:ascii="Times New Roman" w:eastAsia="Times New Roman" w:hAnsi="Times New Roman" w:cs="Times New Roman"/>
      <w:bCs/>
      <w:szCs w:val="27"/>
      <w:u w:val="thick"/>
    </w:rPr>
  </w:style>
  <w:style w:type="paragraph" w:customStyle="1" w:styleId="BreifTitle">
    <w:name w:val="Breif Title"/>
    <w:basedOn w:val="Normal"/>
    <w:autoRedefine/>
    <w:qFormat/>
    <w:rsid w:val="00F17113"/>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F17113"/>
    <w:rPr>
      <w:rFonts w:eastAsia="Times New Roman"/>
      <w:b/>
    </w:rPr>
  </w:style>
  <w:style w:type="character" w:customStyle="1" w:styleId="BoldandUnderlineChar1Char2Char">
    <w:name w:val="Bold and Underline Char1 Char2 Char"/>
    <w:basedOn w:val="DefaultParagraphFont"/>
    <w:rsid w:val="00F17113"/>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F1711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17113"/>
    <w:rPr>
      <w:rFonts w:ascii="Arial Narrow" w:hAnsi="Arial Narrow"/>
      <w:noProof w:val="0"/>
      <w:szCs w:val="24"/>
      <w:u w:val="single"/>
      <w:lang w:val="en-US" w:eastAsia="en-US" w:bidi="ar-SA"/>
    </w:rPr>
  </w:style>
  <w:style w:type="paragraph" w:customStyle="1" w:styleId="formfldssel">
    <w:name w:val="formfldssel"/>
    <w:basedOn w:val="Normal"/>
    <w:qFormat/>
    <w:rsid w:val="00F17113"/>
    <w:pPr>
      <w:spacing w:before="100" w:beforeAutospacing="1" w:after="100" w:afterAutospacing="1"/>
    </w:pPr>
    <w:rPr>
      <w:rFonts w:eastAsia="Arial Unicode MS"/>
      <w:color w:val="000000"/>
      <w:szCs w:val="20"/>
    </w:rPr>
  </w:style>
  <w:style w:type="paragraph" w:customStyle="1" w:styleId="hpleftlk">
    <w:name w:val="hpleftlk"/>
    <w:basedOn w:val="Normal"/>
    <w:qFormat/>
    <w:rsid w:val="00F17113"/>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F17113"/>
    <w:pPr>
      <w:spacing w:before="100" w:beforeAutospacing="1" w:after="100" w:afterAutospacing="1"/>
    </w:pPr>
    <w:rPr>
      <w:rFonts w:eastAsia="Arial Unicode MS"/>
      <w:b/>
      <w:bCs/>
      <w:szCs w:val="20"/>
    </w:rPr>
  </w:style>
  <w:style w:type="character" w:styleId="HTMLTypewriter">
    <w:name w:val="HTML Typewriter"/>
    <w:basedOn w:val="DefaultParagraphFont"/>
    <w:rsid w:val="00F17113"/>
    <w:rPr>
      <w:rFonts w:ascii="Courier New" w:eastAsia="Times New Roman" w:hAnsi="Courier New" w:cs="Courier New"/>
      <w:sz w:val="20"/>
      <w:szCs w:val="20"/>
    </w:rPr>
  </w:style>
  <w:style w:type="character" w:customStyle="1" w:styleId="pmterms2">
    <w:name w:val="pmterms2"/>
    <w:basedOn w:val="DefaultParagraphFont"/>
    <w:rsid w:val="00F17113"/>
  </w:style>
  <w:style w:type="character" w:customStyle="1" w:styleId="BoldandUnderlineChar5CharCharCharCharCharCharCharChar">
    <w:name w:val="Bold and Underline Char5 Char Char Char Char Char Char Char Char"/>
    <w:basedOn w:val="DefaultParagraphFont"/>
    <w:rsid w:val="00F17113"/>
    <w:rPr>
      <w:b/>
      <w:u w:val="thick"/>
      <w:lang w:val="en-US" w:eastAsia="en-US" w:bidi="ar-SA"/>
    </w:rPr>
  </w:style>
  <w:style w:type="character" w:customStyle="1" w:styleId="StyleCardTextUnderline3Char">
    <w:name w:val="Style Card Text + Underline3 Char"/>
    <w:basedOn w:val="DefaultParagraphFont"/>
    <w:link w:val="StyleCardTextUnderline3"/>
    <w:rsid w:val="00F17113"/>
    <w:rPr>
      <w:rFonts w:eastAsia="SimSun"/>
      <w:u w:val="thick"/>
      <w:lang w:eastAsia="zh-CN"/>
    </w:rPr>
  </w:style>
  <w:style w:type="character" w:customStyle="1" w:styleId="BoldandUnderlineChar1Char2CharChar">
    <w:name w:val="Bold and Underline Char1 Char2 Char Char"/>
    <w:basedOn w:val="DefaultParagraphFont"/>
    <w:rsid w:val="00F17113"/>
    <w:rPr>
      <w:b/>
      <w:noProof w:val="0"/>
      <w:szCs w:val="24"/>
      <w:u w:val="single"/>
      <w:lang w:val="en-US" w:eastAsia="en-US" w:bidi="ar-SA"/>
    </w:rPr>
  </w:style>
  <w:style w:type="character" w:customStyle="1" w:styleId="UnderlineChar1Char1">
    <w:name w:val="Underline Char1 Char1"/>
    <w:basedOn w:val="DefaultParagraphFont"/>
    <w:rsid w:val="00F17113"/>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17113"/>
    <w:rPr>
      <w:noProof w:val="0"/>
      <w:szCs w:val="24"/>
      <w:u w:val="single"/>
      <w:lang w:val="en-US" w:eastAsia="en-US" w:bidi="ar-SA"/>
    </w:rPr>
  </w:style>
  <w:style w:type="character" w:customStyle="1" w:styleId="BoldText12pt">
    <w:name w:val="Bold Text 12 pt"/>
    <w:autoRedefine/>
    <w:rsid w:val="00F17113"/>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F17113"/>
    <w:pPr>
      <w:tabs>
        <w:tab w:val="left" w:pos="720"/>
      </w:tabs>
      <w:ind w:left="720"/>
    </w:pPr>
    <w:rPr>
      <w:rFonts w:eastAsia="Times New Roman"/>
      <w:szCs w:val="20"/>
      <w:u w:val="single"/>
    </w:rPr>
  </w:style>
  <w:style w:type="character" w:customStyle="1" w:styleId="Style2CharChar">
    <w:name w:val="Style2 Char Char"/>
    <w:basedOn w:val="DefaultParagraphFont"/>
    <w:rsid w:val="00F17113"/>
    <w:rPr>
      <w:u w:val="thick"/>
      <w:lang w:val="en-US" w:eastAsia="en-US" w:bidi="ar-SA"/>
    </w:rPr>
  </w:style>
  <w:style w:type="paragraph" w:customStyle="1" w:styleId="DebateCiteCharChar">
    <w:name w:val="Debate Cite Char Char"/>
    <w:basedOn w:val="Normal"/>
    <w:autoRedefine/>
    <w:uiPriority w:val="99"/>
    <w:qFormat/>
    <w:rsid w:val="00F1711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F17113"/>
    <w:rPr>
      <w:b/>
      <w:sz w:val="32"/>
      <w:szCs w:val="32"/>
      <w:lang w:val="en-US" w:eastAsia="en-US" w:bidi="ar-SA"/>
    </w:rPr>
  </w:style>
  <w:style w:type="paragraph" w:styleId="BodyTextFirstIndent">
    <w:name w:val="Body Text First Indent"/>
    <w:basedOn w:val="BodyText"/>
    <w:link w:val="BodyTextFirstIndentChar"/>
    <w:rsid w:val="00F17113"/>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F17113"/>
    <w:rPr>
      <w:rFonts w:ascii="Times New Roman" w:eastAsia="Times New Roman" w:hAnsi="Times New Roman" w:cs="Arial"/>
      <w:color w:val="000000"/>
      <w:sz w:val="22"/>
    </w:rPr>
  </w:style>
  <w:style w:type="paragraph" w:customStyle="1" w:styleId="PageHeading">
    <w:name w:val="Page Heading"/>
    <w:basedOn w:val="Heading2"/>
    <w:qFormat/>
    <w:rsid w:val="00F17113"/>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qFormat/>
    <w:rsid w:val="00F17113"/>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F17113"/>
    <w:rPr>
      <w:bCs/>
    </w:rPr>
  </w:style>
  <w:style w:type="character" w:customStyle="1" w:styleId="Style10ptBold">
    <w:name w:val="Style 10 pt Bold"/>
    <w:basedOn w:val="DefaultParagraphFont"/>
    <w:rsid w:val="00F17113"/>
    <w:rPr>
      <w:b/>
      <w:bCs/>
      <w:sz w:val="20"/>
    </w:rPr>
  </w:style>
  <w:style w:type="character" w:customStyle="1" w:styleId="text9">
    <w:name w:val="text9"/>
    <w:basedOn w:val="DefaultParagraphFont"/>
    <w:rsid w:val="00F17113"/>
  </w:style>
  <w:style w:type="character" w:customStyle="1" w:styleId="text19">
    <w:name w:val="text19"/>
    <w:basedOn w:val="DefaultParagraphFont"/>
    <w:rsid w:val="00F17113"/>
  </w:style>
  <w:style w:type="character" w:customStyle="1" w:styleId="TagChar30">
    <w:name w:val="Tag Char3"/>
    <w:basedOn w:val="DefaultParagraphFont"/>
    <w:rsid w:val="00F17113"/>
    <w:rPr>
      <w:rFonts w:ascii="Palatino Linotype" w:hAnsi="Palatino Linotype"/>
      <w:b/>
      <w:sz w:val="24"/>
      <w:szCs w:val="24"/>
      <w:lang w:val="en-US" w:eastAsia="en-US" w:bidi="ar-SA"/>
    </w:rPr>
  </w:style>
  <w:style w:type="paragraph" w:customStyle="1" w:styleId="TagCite2">
    <w:name w:val="Tag/Cite"/>
    <w:basedOn w:val="Normal"/>
    <w:qFormat/>
    <w:rsid w:val="00F17113"/>
    <w:pPr>
      <w:autoSpaceDE w:val="0"/>
      <w:autoSpaceDN w:val="0"/>
      <w:adjustRightInd w:val="0"/>
    </w:pPr>
    <w:rPr>
      <w:rFonts w:eastAsia="Times New Roman"/>
      <w:b/>
      <w:szCs w:val="20"/>
    </w:rPr>
  </w:style>
  <w:style w:type="paragraph" w:customStyle="1" w:styleId="CiteCard0">
    <w:name w:val="Cite/Card"/>
    <w:basedOn w:val="Normal"/>
    <w:qFormat/>
    <w:rsid w:val="00F17113"/>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F17113"/>
    <w:rPr>
      <w:rFonts w:eastAsia="Times New Roman"/>
      <w:b/>
      <w:szCs w:val="20"/>
    </w:rPr>
  </w:style>
  <w:style w:type="character" w:customStyle="1" w:styleId="term2">
    <w:name w:val="term2"/>
    <w:basedOn w:val="DefaultParagraphFont"/>
    <w:rsid w:val="00F17113"/>
    <w:rPr>
      <w:b/>
      <w:bCs/>
    </w:rPr>
  </w:style>
  <w:style w:type="paragraph" w:customStyle="1" w:styleId="title-bold-medium">
    <w:name w:val="title-bold-medium"/>
    <w:basedOn w:val="Normal"/>
    <w:qFormat/>
    <w:rsid w:val="00F17113"/>
    <w:pPr>
      <w:spacing w:before="100" w:beforeAutospacing="1" w:after="100" w:afterAutospacing="1"/>
    </w:pPr>
    <w:rPr>
      <w:rFonts w:eastAsia="Arial Unicode MS"/>
      <w:b/>
      <w:bCs/>
      <w:color w:val="000000"/>
      <w:szCs w:val="20"/>
    </w:rPr>
  </w:style>
  <w:style w:type="paragraph" w:customStyle="1" w:styleId="lact">
    <w:name w:val="lact"/>
    <w:basedOn w:val="Normal"/>
    <w:qFormat/>
    <w:rsid w:val="00F17113"/>
    <w:pPr>
      <w:spacing w:before="100" w:beforeAutospacing="1" w:after="100" w:afterAutospacing="1"/>
    </w:pPr>
    <w:rPr>
      <w:rFonts w:eastAsia="Arial Unicode MS"/>
      <w:b/>
      <w:bCs/>
      <w:color w:val="000000"/>
      <w:szCs w:val="20"/>
    </w:rPr>
  </w:style>
  <w:style w:type="paragraph" w:styleId="BlockText">
    <w:name w:val="Block Text"/>
    <w:basedOn w:val="Normal"/>
    <w:rsid w:val="00F17113"/>
    <w:pPr>
      <w:ind w:left="229" w:right="229"/>
    </w:pPr>
    <w:rPr>
      <w:rFonts w:ascii="Verdana" w:eastAsia="Times New Roman" w:hAnsi="Verdana"/>
      <w:szCs w:val="20"/>
    </w:rPr>
  </w:style>
  <w:style w:type="paragraph" w:styleId="NormalIndent">
    <w:name w:val="Normal Indent"/>
    <w:basedOn w:val="Normal"/>
    <w:rsid w:val="00F17113"/>
    <w:pPr>
      <w:ind w:left="720"/>
    </w:pPr>
    <w:rPr>
      <w:rFonts w:eastAsia="Times New Roman"/>
      <w:szCs w:val="20"/>
    </w:rPr>
  </w:style>
  <w:style w:type="character" w:customStyle="1" w:styleId="ToReadCharChar">
    <w:name w:val="To Read Char Char"/>
    <w:basedOn w:val="DefaultParagraphFont"/>
    <w:rsid w:val="00F17113"/>
    <w:rPr>
      <w:rFonts w:ascii="Verdana" w:hAnsi="Verdana"/>
      <w:b/>
      <w:szCs w:val="24"/>
      <w:u w:val="single"/>
      <w:lang w:val="en-US" w:eastAsia="en-US" w:bidi="ar-SA"/>
    </w:rPr>
  </w:style>
  <w:style w:type="paragraph" w:styleId="EnvelopeReturn">
    <w:name w:val="envelope return"/>
    <w:basedOn w:val="Normal"/>
    <w:rsid w:val="00F17113"/>
    <w:rPr>
      <w:rFonts w:eastAsia="Times New Roman"/>
      <w:szCs w:val="20"/>
    </w:rPr>
  </w:style>
  <w:style w:type="paragraph" w:styleId="EnvelopeAddress">
    <w:name w:val="envelope address"/>
    <w:basedOn w:val="Normal"/>
    <w:rsid w:val="00F17113"/>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F17113"/>
  </w:style>
  <w:style w:type="character" w:customStyle="1" w:styleId="storytextstyle">
    <w:name w:val="storytextstyle"/>
    <w:basedOn w:val="DefaultParagraphFont"/>
    <w:rsid w:val="00F17113"/>
  </w:style>
  <w:style w:type="character" w:customStyle="1" w:styleId="cardunderlinedCharChar0">
    <w:name w:val="card underlined Char Char"/>
    <w:basedOn w:val="DefaultParagraphFont"/>
    <w:rsid w:val="00F17113"/>
    <w:rPr>
      <w:rFonts w:ascii="Arial" w:hAnsi="Arial"/>
      <w:sz w:val="22"/>
      <w:szCs w:val="24"/>
      <w:u w:val="single"/>
      <w:lang w:val="en-US" w:eastAsia="en-US" w:bidi="ar-SA"/>
    </w:rPr>
  </w:style>
  <w:style w:type="character" w:customStyle="1" w:styleId="Style2Char1">
    <w:name w:val="Style2 Char1"/>
    <w:basedOn w:val="DefaultParagraphFont"/>
    <w:rsid w:val="00F17113"/>
    <w:rPr>
      <w:rFonts w:ascii="Book Antiqua" w:hAnsi="Book Antiqua"/>
      <w:szCs w:val="24"/>
      <w:u w:val="thick"/>
      <w:lang w:val="en-US" w:eastAsia="en-US" w:bidi="ar-SA"/>
    </w:rPr>
  </w:style>
  <w:style w:type="character" w:customStyle="1" w:styleId="articlehead21">
    <w:name w:val="articlehead21"/>
    <w:basedOn w:val="DefaultParagraphFont"/>
    <w:rsid w:val="00F17113"/>
    <w:rPr>
      <w:rFonts w:ascii="Arial" w:hAnsi="Arial" w:cs="Arial" w:hint="default"/>
      <w:b/>
      <w:bCs/>
      <w:color w:val="660000"/>
      <w:sz w:val="20"/>
      <w:szCs w:val="20"/>
    </w:rPr>
  </w:style>
  <w:style w:type="paragraph" w:customStyle="1" w:styleId="shellscontentions">
    <w:name w:val="shells/contentions"/>
    <w:basedOn w:val="TagCite2"/>
    <w:qFormat/>
    <w:rsid w:val="00F17113"/>
  </w:style>
  <w:style w:type="character" w:customStyle="1" w:styleId="BoldandUnderlineChar2Char1">
    <w:name w:val="Bold and Underline Char2 Char1"/>
    <w:basedOn w:val="DefaultParagraphFont"/>
    <w:rsid w:val="00F17113"/>
    <w:rPr>
      <w:b/>
      <w:szCs w:val="24"/>
      <w:u w:val="single"/>
      <w:lang w:val="en-US" w:eastAsia="en-US" w:bidi="ar-SA"/>
    </w:rPr>
  </w:style>
  <w:style w:type="character" w:customStyle="1" w:styleId="TagCiteChar1">
    <w:name w:val="Tag/Cite Char1"/>
    <w:basedOn w:val="DefaultParagraphFont"/>
    <w:rsid w:val="00F17113"/>
    <w:rPr>
      <w:b/>
      <w:lang w:val="en-US" w:eastAsia="en-US" w:bidi="ar-SA"/>
    </w:rPr>
  </w:style>
  <w:style w:type="character" w:customStyle="1" w:styleId="Normal2">
    <w:name w:val="Normal2"/>
    <w:basedOn w:val="DefaultParagraphFont"/>
    <w:rsid w:val="00F17113"/>
  </w:style>
  <w:style w:type="paragraph" w:customStyle="1" w:styleId="BriefTitle1">
    <w:name w:val="Brief Title 1"/>
    <w:basedOn w:val="Normal"/>
    <w:qFormat/>
    <w:rsid w:val="00F17113"/>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F17113"/>
    <w:pPr>
      <w:autoSpaceDE w:val="0"/>
      <w:autoSpaceDN w:val="0"/>
      <w:adjustRightInd w:val="0"/>
    </w:pPr>
    <w:rPr>
      <w:rFonts w:eastAsia="Times New Roman"/>
      <w:b/>
      <w:szCs w:val="20"/>
    </w:rPr>
  </w:style>
  <w:style w:type="character" w:customStyle="1" w:styleId="BriefTitle1Char">
    <w:name w:val="Brief Title 1 Char"/>
    <w:basedOn w:val="DefaultParagraphFont"/>
    <w:rsid w:val="00F17113"/>
    <w:rPr>
      <w:b/>
      <w:u w:val="single"/>
      <w:lang w:val="en-US" w:eastAsia="en-US" w:bidi="ar-SA"/>
    </w:rPr>
  </w:style>
  <w:style w:type="character" w:customStyle="1" w:styleId="TagCiteCharChar">
    <w:name w:val="Tag/Cite Char Char"/>
    <w:basedOn w:val="DefaultParagraphFont"/>
    <w:rsid w:val="00F17113"/>
    <w:rPr>
      <w:b/>
      <w:lang w:val="en-US" w:eastAsia="en-US" w:bidi="ar-SA"/>
    </w:rPr>
  </w:style>
  <w:style w:type="paragraph" w:customStyle="1" w:styleId="ShellTitles">
    <w:name w:val="ShellTitles"/>
    <w:basedOn w:val="Normal"/>
    <w:qFormat/>
    <w:rsid w:val="00F17113"/>
    <w:pPr>
      <w:autoSpaceDE w:val="0"/>
      <w:autoSpaceDN w:val="0"/>
      <w:adjustRightInd w:val="0"/>
    </w:pPr>
    <w:rPr>
      <w:rFonts w:eastAsia="Times New Roman"/>
      <w:b/>
      <w:szCs w:val="20"/>
    </w:rPr>
  </w:style>
  <w:style w:type="paragraph" w:customStyle="1" w:styleId="maintext">
    <w:name w:val="maintext"/>
    <w:basedOn w:val="Normal"/>
    <w:qFormat/>
    <w:rsid w:val="00F17113"/>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F17113"/>
  </w:style>
  <w:style w:type="character" w:customStyle="1" w:styleId="prodgeneral1">
    <w:name w:val="prodgeneral1"/>
    <w:basedOn w:val="DefaultParagraphFont"/>
    <w:rsid w:val="00F17113"/>
    <w:rPr>
      <w:rFonts w:ascii="Verdana" w:hAnsi="Verdana" w:hint="default"/>
      <w:b w:val="0"/>
      <w:bCs w:val="0"/>
      <w:caps w:val="0"/>
      <w:color w:val="000000"/>
      <w:spacing w:val="0"/>
      <w:sz w:val="16"/>
      <w:szCs w:val="16"/>
    </w:rPr>
  </w:style>
  <w:style w:type="character" w:customStyle="1" w:styleId="texto11">
    <w:name w:val="texto11"/>
    <w:basedOn w:val="DefaultParagraphFont"/>
    <w:rsid w:val="00F17113"/>
    <w:rPr>
      <w:rFonts w:ascii="Arial" w:hAnsi="Arial" w:cs="Arial" w:hint="default"/>
      <w:b w:val="0"/>
      <w:bCs w:val="0"/>
      <w:i w:val="0"/>
      <w:iCs w:val="0"/>
      <w:caps w:val="0"/>
      <w:color w:val="000000"/>
      <w:sz w:val="20"/>
      <w:szCs w:val="20"/>
    </w:rPr>
  </w:style>
  <w:style w:type="character" w:customStyle="1" w:styleId="date10">
    <w:name w:val="date1"/>
    <w:basedOn w:val="DefaultParagraphFont"/>
    <w:rsid w:val="00F17113"/>
  </w:style>
  <w:style w:type="character" w:customStyle="1" w:styleId="summary1">
    <w:name w:val="summary1"/>
    <w:basedOn w:val="DefaultParagraphFont"/>
    <w:rsid w:val="00F17113"/>
    <w:rPr>
      <w:rFonts w:ascii="Arial" w:hAnsi="Arial" w:cs="Arial" w:hint="default"/>
      <w:sz w:val="18"/>
      <w:szCs w:val="18"/>
    </w:rPr>
  </w:style>
  <w:style w:type="paragraph" w:customStyle="1" w:styleId="ToRead">
    <w:name w:val="To Read"/>
    <w:basedOn w:val="Normal"/>
    <w:qFormat/>
    <w:rsid w:val="00F17113"/>
    <w:pPr>
      <w:ind w:left="720"/>
    </w:pPr>
    <w:rPr>
      <w:rFonts w:ascii="Verdana" w:eastAsia="Times New Roman" w:hAnsi="Verdana"/>
      <w:b/>
      <w:u w:val="single"/>
    </w:rPr>
  </w:style>
  <w:style w:type="character" w:customStyle="1" w:styleId="text3">
    <w:name w:val="text3"/>
    <w:basedOn w:val="DefaultParagraphFont"/>
    <w:rsid w:val="00F17113"/>
  </w:style>
  <w:style w:type="paragraph" w:customStyle="1" w:styleId="Style20">
    <w:name w:val="Style 2"/>
    <w:basedOn w:val="Normal"/>
    <w:link w:val="Style2Char0"/>
    <w:qFormat/>
    <w:rsid w:val="00F17113"/>
    <w:pPr>
      <w:ind w:left="216" w:hanging="144"/>
    </w:pPr>
    <w:rPr>
      <w:rFonts w:eastAsia="Times New Roman"/>
      <w:noProof/>
      <w:color w:val="000000"/>
      <w:szCs w:val="20"/>
    </w:rPr>
  </w:style>
  <w:style w:type="paragraph" w:customStyle="1" w:styleId="Style40">
    <w:name w:val="Style 4"/>
    <w:basedOn w:val="Normal"/>
    <w:qFormat/>
    <w:rsid w:val="00F17113"/>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F17113"/>
    <w:rPr>
      <w:rFonts w:ascii="Arial" w:hAnsi="Arial" w:cs="Arial" w:hint="default"/>
      <w:color w:val="666666"/>
    </w:rPr>
  </w:style>
  <w:style w:type="character" w:customStyle="1" w:styleId="CardCharCharChar0">
    <w:name w:val="Card Char Char Char"/>
    <w:basedOn w:val="DefaultParagraphFont"/>
    <w:rsid w:val="00F17113"/>
    <w:rPr>
      <w:rFonts w:ascii="Book Antiqua" w:hAnsi="Book Antiqua"/>
      <w:szCs w:val="24"/>
      <w:lang w:val="en-US" w:eastAsia="en-US" w:bidi="ar-SA"/>
    </w:rPr>
  </w:style>
  <w:style w:type="paragraph" w:customStyle="1" w:styleId="CM10">
    <w:name w:val="CM10"/>
    <w:basedOn w:val="Default"/>
    <w:next w:val="Default"/>
    <w:qFormat/>
    <w:rsid w:val="00F17113"/>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F17113"/>
    <w:rPr>
      <w:sz w:val="28"/>
      <w:szCs w:val="28"/>
    </w:rPr>
  </w:style>
  <w:style w:type="character" w:customStyle="1" w:styleId="articletitle1">
    <w:name w:val="articletitle1"/>
    <w:basedOn w:val="DefaultParagraphFont"/>
    <w:rsid w:val="00F17113"/>
    <w:rPr>
      <w:b/>
      <w:bCs/>
      <w:color w:val="990000"/>
    </w:rPr>
  </w:style>
  <w:style w:type="character" w:customStyle="1" w:styleId="prodgeneral">
    <w:name w:val="prodgeneral"/>
    <w:basedOn w:val="DefaultParagraphFont"/>
    <w:rsid w:val="00F17113"/>
  </w:style>
  <w:style w:type="character" w:customStyle="1" w:styleId="StyleUnderline1">
    <w:name w:val="Style Underline1"/>
    <w:basedOn w:val="DefaultParagraphFont"/>
    <w:rsid w:val="00F17113"/>
    <w:rPr>
      <w:u w:val="single"/>
    </w:rPr>
  </w:style>
  <w:style w:type="character" w:customStyle="1" w:styleId="Style10pt">
    <w:name w:val="Style 10 pt"/>
    <w:basedOn w:val="DefaultParagraphFont"/>
    <w:rsid w:val="00F17113"/>
    <w:rPr>
      <w:sz w:val="20"/>
    </w:rPr>
  </w:style>
  <w:style w:type="character" w:customStyle="1" w:styleId="StyleUnderlineChar">
    <w:name w:val="Style Underline + Char"/>
    <w:basedOn w:val="DefaultParagraphFont"/>
    <w:rsid w:val="00F17113"/>
    <w:rPr>
      <w:rFonts w:eastAsia="SimSun" w:cs="Arial"/>
      <w:b/>
      <w:bCs/>
      <w:iCs/>
      <w:caps/>
      <w:sz w:val="24"/>
      <w:szCs w:val="24"/>
      <w:u w:val="single"/>
      <w:lang w:val="en-US" w:eastAsia="en-US" w:bidi="ar-SA"/>
    </w:rPr>
  </w:style>
  <w:style w:type="character" w:customStyle="1" w:styleId="highlightChar">
    <w:name w:val="highlight Char"/>
    <w:basedOn w:val="DefaultParagraphFont"/>
    <w:rsid w:val="00F17113"/>
    <w:rPr>
      <w:sz w:val="24"/>
      <w:szCs w:val="24"/>
      <w:u w:val="single"/>
      <w:lang w:val="en-US" w:eastAsia="en-US" w:bidi="ar-SA"/>
    </w:rPr>
  </w:style>
  <w:style w:type="character" w:customStyle="1" w:styleId="StyleciteChar">
    <w:name w:val="Style cite + Char"/>
    <w:basedOn w:val="citeChar2"/>
    <w:rsid w:val="00F17113"/>
    <w:rPr>
      <w:sz w:val="24"/>
      <w:szCs w:val="24"/>
      <w:lang w:val="en-US" w:eastAsia="en-US" w:bidi="ar-SA"/>
    </w:rPr>
  </w:style>
  <w:style w:type="character" w:customStyle="1" w:styleId="citeChar2">
    <w:name w:val="cite Char"/>
    <w:basedOn w:val="DefaultParagraphFont"/>
    <w:rsid w:val="00F17113"/>
    <w:rPr>
      <w:sz w:val="24"/>
      <w:szCs w:val="24"/>
      <w:lang w:val="en-US" w:eastAsia="en-US" w:bidi="ar-SA"/>
    </w:rPr>
  </w:style>
  <w:style w:type="paragraph" w:customStyle="1" w:styleId="OffensiveLanguage">
    <w:name w:val="Offensive Language"/>
    <w:basedOn w:val="Normal"/>
    <w:next w:val="Normal"/>
    <w:qFormat/>
    <w:rsid w:val="00F17113"/>
    <w:rPr>
      <w:rFonts w:ascii="Arial Narrow" w:hAnsi="Arial Narrow"/>
      <w:strike/>
      <w:u w:val="single"/>
    </w:rPr>
  </w:style>
  <w:style w:type="character" w:customStyle="1" w:styleId="OffensiveLanguageChar">
    <w:name w:val="Offensive Language Char"/>
    <w:rsid w:val="00F17113"/>
    <w:rPr>
      <w:rFonts w:ascii="Arial Narrow" w:hAnsi="Arial Narrow"/>
      <w:strike/>
      <w:szCs w:val="24"/>
      <w:u w:val="single"/>
      <w:lang w:val="en-US" w:eastAsia="en-US" w:bidi="ar-SA"/>
    </w:rPr>
  </w:style>
  <w:style w:type="paragraph" w:customStyle="1" w:styleId="clearformatting0">
    <w:name w:val="clear formatting"/>
    <w:basedOn w:val="Normal"/>
    <w:qFormat/>
    <w:rsid w:val="00F17113"/>
  </w:style>
  <w:style w:type="paragraph" w:customStyle="1" w:styleId="Style18">
    <w:name w:val="Style 18"/>
    <w:uiPriority w:val="99"/>
    <w:qFormat/>
    <w:rsid w:val="00F17113"/>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F17113"/>
  </w:style>
  <w:style w:type="paragraph" w:customStyle="1" w:styleId="formfld">
    <w:name w:val="formfld"/>
    <w:basedOn w:val="Normal"/>
    <w:qFormat/>
    <w:rsid w:val="00F17113"/>
    <w:pPr>
      <w:spacing w:before="100" w:beforeAutospacing="1" w:after="100" w:afterAutospacing="1"/>
    </w:pPr>
    <w:rPr>
      <w:rFonts w:eastAsia="Arial Unicode MS"/>
      <w:szCs w:val="20"/>
    </w:rPr>
  </w:style>
  <w:style w:type="character" w:customStyle="1" w:styleId="yellowfadeinnerspan">
    <w:name w:val="yellowfadeinnerspan"/>
    <w:rsid w:val="00F17113"/>
  </w:style>
  <w:style w:type="paragraph" w:customStyle="1" w:styleId="Caption3">
    <w:name w:val="Caption3"/>
    <w:basedOn w:val="Normal"/>
    <w:qFormat/>
    <w:rsid w:val="00F17113"/>
    <w:pPr>
      <w:spacing w:before="100" w:beforeAutospacing="1" w:after="100" w:afterAutospacing="1"/>
    </w:pPr>
    <w:rPr>
      <w:rFonts w:ascii="Times New Roman" w:eastAsia="Times New Roman" w:hAnsi="Times New Roman"/>
    </w:rPr>
  </w:style>
  <w:style w:type="paragraph" w:customStyle="1" w:styleId="teaserpermalink">
    <w:name w:val="teaser_permalink"/>
    <w:basedOn w:val="Normal"/>
    <w:qFormat/>
    <w:rsid w:val="00F17113"/>
    <w:pPr>
      <w:spacing w:before="100" w:beforeAutospacing="1" w:after="100" w:afterAutospacing="1"/>
    </w:pPr>
    <w:rPr>
      <w:rFonts w:ascii="Times New Roman" w:eastAsia="Times New Roman" w:hAnsi="Times New Roman"/>
    </w:rPr>
  </w:style>
  <w:style w:type="character" w:customStyle="1" w:styleId="BoldUnderlineCharChar0">
    <w:name w:val="BoldUnderline Char Char"/>
    <w:rsid w:val="00F17113"/>
    <w:rPr>
      <w:rFonts w:ascii="Calibri" w:eastAsia="Times New Roman" w:hAnsi="Calibri" w:cs="Times New Roman"/>
      <w:b/>
      <w:sz w:val="20"/>
      <w:szCs w:val="24"/>
      <w:u w:val="single"/>
    </w:rPr>
  </w:style>
  <w:style w:type="character" w:customStyle="1" w:styleId="ipa">
    <w:name w:val="ipa"/>
    <w:basedOn w:val="DefaultParagraphFont"/>
    <w:rsid w:val="00F17113"/>
  </w:style>
  <w:style w:type="character" w:customStyle="1" w:styleId="regtext">
    <w:name w:val="regtext"/>
    <w:uiPriority w:val="99"/>
    <w:rsid w:val="00F17113"/>
  </w:style>
  <w:style w:type="character" w:customStyle="1" w:styleId="FontStyle14">
    <w:name w:val="Font Style14"/>
    <w:uiPriority w:val="99"/>
    <w:rsid w:val="00F17113"/>
    <w:rPr>
      <w:rFonts w:ascii="Georgia" w:hAnsi="Georgia" w:cs="Georgia"/>
      <w:sz w:val="54"/>
      <w:szCs w:val="54"/>
    </w:rPr>
  </w:style>
  <w:style w:type="character" w:customStyle="1" w:styleId="ft6">
    <w:name w:val="ft6"/>
    <w:basedOn w:val="DefaultParagraphFont"/>
    <w:rsid w:val="00F17113"/>
  </w:style>
  <w:style w:type="character" w:customStyle="1" w:styleId="SourceBold">
    <w:name w:val="Source Bold"/>
    <w:basedOn w:val="DefaultParagraphFont"/>
    <w:rsid w:val="00F17113"/>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F17113"/>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F17113"/>
    <w:rPr>
      <w:rFonts w:ascii="Century Gothic" w:eastAsia="Cambria" w:hAnsi="Century Gothic"/>
      <w:sz w:val="20"/>
      <w:u w:val="thick"/>
    </w:rPr>
  </w:style>
  <w:style w:type="character" w:customStyle="1" w:styleId="Card-UnderlineChar">
    <w:name w:val="Card-Underline Char"/>
    <w:link w:val="Card-Underline"/>
    <w:rsid w:val="00F17113"/>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F17113"/>
    <w:rPr>
      <w:b/>
      <w:bCs/>
      <w:strike w:val="0"/>
      <w:dstrike w:val="0"/>
      <w:sz w:val="26"/>
      <w:u w:val="none"/>
      <w:effect w:val="none"/>
    </w:rPr>
  </w:style>
  <w:style w:type="character" w:customStyle="1" w:styleId="StyleStyleUnderline411pt">
    <w:name w:val="Style Style Underline4 + 11 pt"/>
    <w:basedOn w:val="DefaultParagraphFont"/>
    <w:rsid w:val="00F17113"/>
    <w:rPr>
      <w:sz w:val="20"/>
      <w:u w:val="single"/>
    </w:rPr>
  </w:style>
  <w:style w:type="character" w:customStyle="1" w:styleId="StyleStyleUnderline411ptBold">
    <w:name w:val="Style Style Underline4 + 11 pt Bold"/>
    <w:basedOn w:val="DefaultParagraphFont"/>
    <w:rsid w:val="00F17113"/>
    <w:rPr>
      <w:b/>
      <w:bCs/>
      <w:sz w:val="20"/>
      <w:u w:val="single"/>
    </w:rPr>
  </w:style>
  <w:style w:type="character" w:customStyle="1" w:styleId="StyleStyleUnderline311pt">
    <w:name w:val="Style Style Underline3 + 11 pt"/>
    <w:basedOn w:val="DefaultParagraphFont"/>
    <w:rsid w:val="00F17113"/>
    <w:rPr>
      <w:sz w:val="20"/>
      <w:u w:val="single"/>
    </w:rPr>
  </w:style>
  <w:style w:type="character" w:customStyle="1" w:styleId="StyleStyleUnderline311ptBold">
    <w:name w:val="Style Style Underline3 + 11 pt Bold"/>
    <w:basedOn w:val="DefaultParagraphFont"/>
    <w:rsid w:val="00F17113"/>
    <w:rPr>
      <w:b/>
      <w:bCs/>
      <w:sz w:val="20"/>
      <w:u w:val="single"/>
    </w:rPr>
  </w:style>
  <w:style w:type="character" w:customStyle="1" w:styleId="BoldandUnderlineChar6">
    <w:name w:val="Bold and Underline Char6"/>
    <w:basedOn w:val="DefaultParagraphFont"/>
    <w:rsid w:val="00F17113"/>
    <w:rPr>
      <w:b/>
      <w:szCs w:val="24"/>
      <w:u w:val="single"/>
      <w:lang w:val="en-US" w:eastAsia="en-US" w:bidi="ar-SA"/>
    </w:rPr>
  </w:style>
  <w:style w:type="character" w:customStyle="1" w:styleId="UnderlineChar2">
    <w:name w:val="Underline Char2"/>
    <w:basedOn w:val="DefaultParagraphFont"/>
    <w:rsid w:val="00F17113"/>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F17113"/>
    <w:rPr>
      <w:noProof w:val="0"/>
      <w:u w:val="single"/>
      <w:lang w:val="en-US" w:eastAsia="en-US" w:bidi="ar-SA"/>
    </w:rPr>
  </w:style>
  <w:style w:type="paragraph" w:customStyle="1" w:styleId="DebateTag0">
    <w:name w:val="Debate Tag"/>
    <w:basedOn w:val="Text0"/>
    <w:link w:val="DebateTagChar"/>
    <w:qFormat/>
    <w:rsid w:val="00F17113"/>
    <w:pPr>
      <w:widowControl w:val="0"/>
    </w:pPr>
    <w:rPr>
      <w:rFonts w:ascii="Garamond" w:hAnsi="Garamond"/>
      <w:b/>
      <w:color w:val="000000"/>
      <w:sz w:val="22"/>
      <w:szCs w:val="24"/>
    </w:rPr>
  </w:style>
  <w:style w:type="paragraph" w:customStyle="1" w:styleId="endarticle">
    <w:name w:val="endarticle"/>
    <w:basedOn w:val="Normal"/>
    <w:uiPriority w:val="99"/>
    <w:qFormat/>
    <w:rsid w:val="00F17113"/>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F17113"/>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F17113"/>
    <w:pPr>
      <w:spacing w:before="100" w:beforeAutospacing="1" w:after="100" w:afterAutospacing="1"/>
    </w:pPr>
    <w:rPr>
      <w:rFonts w:ascii="Times New Roman" w:eastAsia="Times New Roman" w:hAnsi="Times New Roman"/>
    </w:rPr>
  </w:style>
  <w:style w:type="character" w:customStyle="1" w:styleId="StyleUnderlineChar11pt3Char">
    <w:name w:val="Style Underline Char + 11 pt3 Char"/>
    <w:link w:val="StyleUnderlineChar11pt3"/>
    <w:locked/>
    <w:rsid w:val="00F17113"/>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F17113"/>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F17113"/>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F17113"/>
    <w:rPr>
      <w:rFonts w:ascii="Georgia" w:eastAsia="Calibri" w:hAnsi="Georgia" w:cs="Calibri"/>
      <w:b/>
      <w:bCs/>
      <w:sz w:val="24"/>
      <w:u w:val="single"/>
    </w:rPr>
  </w:style>
  <w:style w:type="character" w:customStyle="1" w:styleId="caption4">
    <w:name w:val="caption4"/>
    <w:basedOn w:val="DefaultParagraphFont"/>
    <w:rsid w:val="00F17113"/>
  </w:style>
  <w:style w:type="character" w:customStyle="1" w:styleId="field-content">
    <w:name w:val="field-content"/>
    <w:basedOn w:val="DefaultParagraphFont"/>
    <w:rsid w:val="00F17113"/>
  </w:style>
  <w:style w:type="character" w:customStyle="1" w:styleId="honorific-prefix">
    <w:name w:val="honorific-prefix"/>
    <w:basedOn w:val="DefaultParagraphFont"/>
    <w:rsid w:val="00F17113"/>
  </w:style>
  <w:style w:type="character" w:customStyle="1" w:styleId="given-name">
    <w:name w:val="given-name"/>
    <w:basedOn w:val="DefaultParagraphFont"/>
    <w:rsid w:val="00F17113"/>
  </w:style>
  <w:style w:type="character" w:customStyle="1" w:styleId="family-name">
    <w:name w:val="family-name"/>
    <w:basedOn w:val="DefaultParagraphFont"/>
    <w:rsid w:val="00F17113"/>
  </w:style>
  <w:style w:type="character" w:customStyle="1" w:styleId="chead">
    <w:name w:val="chead"/>
    <w:basedOn w:val="DefaultParagraphFont"/>
    <w:rsid w:val="00F17113"/>
  </w:style>
  <w:style w:type="character" w:customStyle="1" w:styleId="obgcapsstart">
    <w:name w:val="obg_caps_start"/>
    <w:basedOn w:val="DefaultParagraphFont"/>
    <w:rsid w:val="00F17113"/>
  </w:style>
  <w:style w:type="character" w:customStyle="1" w:styleId="tpk">
    <w:name w:val="tpk"/>
    <w:basedOn w:val="DefaultParagraphFont"/>
    <w:rsid w:val="00F17113"/>
  </w:style>
  <w:style w:type="paragraph" w:customStyle="1" w:styleId="Language">
    <w:name w:val="Language"/>
    <w:next w:val="Normal"/>
    <w:link w:val="LanguageChar"/>
    <w:qFormat/>
    <w:rsid w:val="00F17113"/>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F17113"/>
    <w:rPr>
      <w:szCs w:val="16"/>
      <w:u w:val="single"/>
      <w:lang w:val="en-US" w:eastAsia="en-US" w:bidi="ar-SA"/>
    </w:rPr>
  </w:style>
  <w:style w:type="paragraph" w:customStyle="1" w:styleId="Pa4">
    <w:name w:val="Pa4"/>
    <w:basedOn w:val="Normal"/>
    <w:next w:val="Normal"/>
    <w:uiPriority w:val="99"/>
    <w:qFormat/>
    <w:rsid w:val="00F17113"/>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F17113"/>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F17113"/>
    <w:rPr>
      <w:rFonts w:cs="Arial"/>
      <w:bCs/>
      <w:szCs w:val="26"/>
      <w:u w:val="single"/>
      <w:lang w:val="en-US" w:eastAsia="en-US" w:bidi="ar-SA"/>
    </w:rPr>
  </w:style>
  <w:style w:type="character" w:customStyle="1" w:styleId="style10">
    <w:name w:val="style1"/>
    <w:basedOn w:val="DefaultParagraphFont"/>
    <w:rsid w:val="00F17113"/>
  </w:style>
  <w:style w:type="character" w:customStyle="1" w:styleId="subheader">
    <w:name w:val="subheader"/>
    <w:basedOn w:val="DefaultParagraphFont"/>
    <w:rsid w:val="00F17113"/>
  </w:style>
  <w:style w:type="paragraph" w:customStyle="1" w:styleId="attribution">
    <w:name w:val="attribution"/>
    <w:basedOn w:val="Normal"/>
    <w:qFormat/>
    <w:rsid w:val="00F17113"/>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F17113"/>
    <w:pPr>
      <w:spacing w:before="100" w:beforeAutospacing="1" w:after="100" w:afterAutospacing="1"/>
    </w:pPr>
    <w:rPr>
      <w:rFonts w:eastAsia="Times New Roman"/>
    </w:rPr>
  </w:style>
  <w:style w:type="paragraph" w:customStyle="1" w:styleId="text-textbodyhoustontext">
    <w:name w:val="text-textbody houstontext"/>
    <w:basedOn w:val="Normal"/>
    <w:qFormat/>
    <w:rsid w:val="00F17113"/>
    <w:pPr>
      <w:spacing w:before="100" w:beforeAutospacing="1" w:after="100" w:afterAutospacing="1"/>
    </w:pPr>
    <w:rPr>
      <w:rFonts w:eastAsia="Times New Roman"/>
    </w:rPr>
  </w:style>
  <w:style w:type="character" w:customStyle="1" w:styleId="text2">
    <w:name w:val="text2"/>
    <w:basedOn w:val="DefaultParagraphFont"/>
    <w:rsid w:val="00F17113"/>
  </w:style>
  <w:style w:type="paragraph" w:customStyle="1" w:styleId="msolistparagraph0">
    <w:name w:val="msolistparagraph"/>
    <w:basedOn w:val="Normal"/>
    <w:qFormat/>
    <w:rsid w:val="00F17113"/>
    <w:pPr>
      <w:spacing w:before="100" w:beforeAutospacing="1" w:after="100" w:afterAutospacing="1"/>
    </w:pPr>
    <w:rPr>
      <w:rFonts w:eastAsia="Times New Roman"/>
    </w:rPr>
  </w:style>
  <w:style w:type="paragraph" w:customStyle="1" w:styleId="msolistparagraphcxsplast">
    <w:name w:val="msolistparagraphcxsplast"/>
    <w:basedOn w:val="Normal"/>
    <w:qFormat/>
    <w:rsid w:val="00F17113"/>
    <w:pPr>
      <w:spacing w:before="100" w:beforeAutospacing="1" w:after="100" w:afterAutospacing="1"/>
    </w:pPr>
    <w:rPr>
      <w:rFonts w:eastAsia="Times New Roman"/>
    </w:rPr>
  </w:style>
  <w:style w:type="character" w:customStyle="1" w:styleId="pmtermsel">
    <w:name w:val="pmtermsel"/>
    <w:basedOn w:val="DefaultParagraphFont"/>
    <w:rsid w:val="00F17113"/>
  </w:style>
  <w:style w:type="character" w:customStyle="1" w:styleId="StyleUnderlineChar2CharChar11pt">
    <w:name w:val="Style Underline Char2 Char Char + 11 pt"/>
    <w:basedOn w:val="Style11pt"/>
    <w:rsid w:val="00F17113"/>
    <w:rPr>
      <w:rFonts w:ascii="Times New Roman" w:hAnsi="Times New Roman"/>
      <w:sz w:val="20"/>
      <w:u w:val="single"/>
    </w:rPr>
  </w:style>
  <w:style w:type="character" w:customStyle="1" w:styleId="StyleStyleBoldUnderline11pt">
    <w:name w:val="Style Style Bold Underline + 11 pt"/>
    <w:basedOn w:val="DefaultParagraphFont"/>
    <w:rsid w:val="00F1711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17113"/>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F17113"/>
    <w:rPr>
      <w:rFonts w:ascii="Georgia" w:eastAsia="SimSun" w:hAnsi="Georgia" w:cs="Arial"/>
      <w:b/>
      <w:bCs/>
      <w:sz w:val="20"/>
      <w:u w:val="single"/>
    </w:rPr>
  </w:style>
  <w:style w:type="paragraph" w:customStyle="1" w:styleId="StyleStyle49pt10">
    <w:name w:val="Style Style4 + 9 pt10"/>
    <w:basedOn w:val="Style4"/>
    <w:link w:val="StyleStyle49pt10Char"/>
    <w:qFormat/>
    <w:rsid w:val="00F17113"/>
    <w:rPr>
      <w:rFonts w:ascii="Georgia" w:hAnsi="Georgia"/>
    </w:rPr>
  </w:style>
  <w:style w:type="character" w:customStyle="1" w:styleId="StyleStyle49pt10Char">
    <w:name w:val="Style Style4 + 9 pt10 Char"/>
    <w:basedOn w:val="Style4Char"/>
    <w:link w:val="StyleStyle49pt10"/>
    <w:rsid w:val="00F17113"/>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F17113"/>
    <w:rPr>
      <w:rFonts w:ascii="Georgia" w:hAnsi="Georgia"/>
      <w:b/>
      <w:bCs/>
    </w:rPr>
  </w:style>
  <w:style w:type="character" w:customStyle="1" w:styleId="StyleStyle49ptBold7Char">
    <w:name w:val="Style Style4 + 9 pt Bold7 Char"/>
    <w:basedOn w:val="Style4Char"/>
    <w:link w:val="StyleStyle49ptBold7"/>
    <w:rsid w:val="00F17113"/>
    <w:rPr>
      <w:rFonts w:ascii="Georgia" w:eastAsia="Times New Roman" w:hAnsi="Georgia" w:cs="Arial"/>
      <w:b/>
      <w:bCs/>
      <w:sz w:val="20"/>
      <w:u w:val="single"/>
    </w:rPr>
  </w:style>
  <w:style w:type="character" w:customStyle="1" w:styleId="StyleUnderlineChar9pt">
    <w:name w:val="Style Underline Char + 9 pt"/>
    <w:basedOn w:val="DefaultParagraphFont"/>
    <w:rsid w:val="00F17113"/>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F17113"/>
    <w:rPr>
      <w:rFonts w:ascii="Times New Roman" w:hAnsi="Times New Roman"/>
      <w:b/>
      <w:bCs/>
      <w:sz w:val="20"/>
      <w:u w:val="single"/>
      <w:lang w:val="en-US" w:eastAsia="en-US" w:bidi="ar-SA"/>
    </w:rPr>
  </w:style>
  <w:style w:type="character" w:customStyle="1" w:styleId="articlehead2">
    <w:name w:val="articlehead2"/>
    <w:basedOn w:val="DefaultParagraphFont"/>
    <w:rsid w:val="00F17113"/>
  </w:style>
  <w:style w:type="character" w:customStyle="1" w:styleId="pronset">
    <w:name w:val="pronset"/>
    <w:basedOn w:val="DefaultParagraphFont"/>
    <w:rsid w:val="00F17113"/>
  </w:style>
  <w:style w:type="character" w:customStyle="1" w:styleId="showipapr">
    <w:name w:val="show_ipapr"/>
    <w:basedOn w:val="DefaultParagraphFont"/>
    <w:rsid w:val="00F17113"/>
  </w:style>
  <w:style w:type="character" w:customStyle="1" w:styleId="prondelim">
    <w:name w:val="prondelim"/>
    <w:basedOn w:val="DefaultParagraphFont"/>
    <w:rsid w:val="00F17113"/>
  </w:style>
  <w:style w:type="character" w:customStyle="1" w:styleId="pron">
    <w:name w:val="pron"/>
    <w:basedOn w:val="DefaultParagraphFont"/>
    <w:rsid w:val="00F17113"/>
  </w:style>
  <w:style w:type="character" w:customStyle="1" w:styleId="prontoggle">
    <w:name w:val="pron_toggle"/>
    <w:basedOn w:val="DefaultParagraphFont"/>
    <w:rsid w:val="00F17113"/>
  </w:style>
  <w:style w:type="character" w:customStyle="1" w:styleId="showspellpr">
    <w:name w:val="show_spellpr"/>
    <w:basedOn w:val="DefaultParagraphFont"/>
    <w:rsid w:val="00F17113"/>
  </w:style>
  <w:style w:type="character" w:customStyle="1" w:styleId="boldface">
    <w:name w:val="boldface"/>
    <w:basedOn w:val="DefaultParagraphFont"/>
    <w:rsid w:val="00F17113"/>
  </w:style>
  <w:style w:type="character" w:customStyle="1" w:styleId="pg">
    <w:name w:val="pg"/>
    <w:basedOn w:val="DefaultParagraphFont"/>
    <w:rsid w:val="00F17113"/>
  </w:style>
  <w:style w:type="character" w:customStyle="1" w:styleId="secondary-bf">
    <w:name w:val="secondary-bf"/>
    <w:basedOn w:val="DefaultParagraphFont"/>
    <w:rsid w:val="00F17113"/>
  </w:style>
  <w:style w:type="character" w:customStyle="1" w:styleId="dnindex">
    <w:name w:val="dnindex"/>
    <w:basedOn w:val="DefaultParagraphFont"/>
    <w:rsid w:val="00F17113"/>
  </w:style>
  <w:style w:type="character" w:customStyle="1" w:styleId="Styleterm111ptUnderline">
    <w:name w:val="Style term1 + 11 pt Underline"/>
    <w:basedOn w:val="term1"/>
    <w:rsid w:val="00F17113"/>
    <w:rPr>
      <w:b/>
      <w:bCs/>
      <w:sz w:val="20"/>
      <w:u w:val="single"/>
    </w:rPr>
  </w:style>
  <w:style w:type="paragraph" w:customStyle="1" w:styleId="StyleMinimizedTextArialNarrow10pt">
    <w:name w:val="Style Minimized Text + Arial Narrow 10 pt"/>
    <w:basedOn w:val="MinimizedText"/>
    <w:link w:val="StyleMinimizedTextArialNarrow10ptChar"/>
    <w:qFormat/>
    <w:rsid w:val="00F17113"/>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F17113"/>
    <w:rPr>
      <w:rFonts w:ascii="Georgia" w:eastAsia="Times New Roman" w:hAnsi="Georgia" w:cs="Calibri"/>
      <w:sz w:val="20"/>
    </w:rPr>
  </w:style>
  <w:style w:type="paragraph" w:customStyle="1" w:styleId="StyleStyle49pt3">
    <w:name w:val="Style Style4 + 9 pt3"/>
    <w:basedOn w:val="Style4"/>
    <w:link w:val="StyleStyle49pt3Char"/>
    <w:qFormat/>
    <w:rsid w:val="00F17113"/>
    <w:rPr>
      <w:rFonts w:ascii="Georgia" w:hAnsi="Georgia"/>
    </w:rPr>
  </w:style>
  <w:style w:type="character" w:customStyle="1" w:styleId="StyleStyle49pt3Char">
    <w:name w:val="Style Style4 + 9 pt3 Char"/>
    <w:basedOn w:val="Style4Char"/>
    <w:link w:val="StyleStyle49pt3"/>
    <w:rsid w:val="00F17113"/>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F17113"/>
    <w:rPr>
      <w:rFonts w:ascii="Georgia" w:hAnsi="Georgia"/>
      <w:b/>
      <w:bCs/>
    </w:rPr>
  </w:style>
  <w:style w:type="character" w:customStyle="1" w:styleId="StyleStyle49ptBold3Char">
    <w:name w:val="Style Style4 + 9 pt Bold3 Char"/>
    <w:basedOn w:val="Style4Char"/>
    <w:link w:val="StyleStyle49ptBold3"/>
    <w:rsid w:val="00F17113"/>
    <w:rPr>
      <w:rFonts w:ascii="Georgia" w:eastAsia="Times New Roman" w:hAnsi="Georgia" w:cs="Arial"/>
      <w:b/>
      <w:bCs/>
      <w:sz w:val="20"/>
      <w:u w:val="single"/>
    </w:rPr>
  </w:style>
  <w:style w:type="character" w:customStyle="1" w:styleId="Style9ptUnderline6">
    <w:name w:val="Style 9 pt Underline6"/>
    <w:basedOn w:val="DefaultParagraphFont"/>
    <w:rsid w:val="00F17113"/>
    <w:rPr>
      <w:sz w:val="20"/>
      <w:u w:val="single"/>
    </w:rPr>
  </w:style>
  <w:style w:type="character" w:customStyle="1" w:styleId="ct-with-fmlt">
    <w:name w:val="ct-with-fmlt"/>
    <w:basedOn w:val="DefaultParagraphFont"/>
    <w:rsid w:val="00F17113"/>
  </w:style>
  <w:style w:type="character" w:customStyle="1" w:styleId="MicroChar">
    <w:name w:val="Micro Char"/>
    <w:rsid w:val="00F17113"/>
    <w:rPr>
      <w:rFonts w:ascii="Arial" w:hAnsi="Arial"/>
      <w:sz w:val="12"/>
      <w:szCs w:val="24"/>
      <w:lang w:val="en-US" w:eastAsia="en-US" w:bidi="ar-SA"/>
    </w:rPr>
  </w:style>
  <w:style w:type="character" w:customStyle="1" w:styleId="althead">
    <w:name w:val="althead"/>
    <w:basedOn w:val="DefaultParagraphFont"/>
    <w:rsid w:val="00F17113"/>
  </w:style>
  <w:style w:type="character" w:customStyle="1" w:styleId="para">
    <w:name w:val="para"/>
    <w:basedOn w:val="DefaultParagraphFont"/>
    <w:rsid w:val="00F17113"/>
  </w:style>
  <w:style w:type="character" w:customStyle="1" w:styleId="arbd1">
    <w:name w:val="arbd1"/>
    <w:basedOn w:val="DefaultParagraphFont"/>
    <w:rsid w:val="00F17113"/>
  </w:style>
  <w:style w:type="character" w:customStyle="1" w:styleId="unx">
    <w:name w:val="unx"/>
    <w:basedOn w:val="DefaultParagraphFont"/>
    <w:rsid w:val="00F17113"/>
  </w:style>
  <w:style w:type="character" w:customStyle="1" w:styleId="lrdctph">
    <w:name w:val="lr_dct_ph"/>
    <w:basedOn w:val="DefaultParagraphFont"/>
    <w:rsid w:val="00F17113"/>
  </w:style>
  <w:style w:type="paragraph" w:customStyle="1" w:styleId="CiteReal">
    <w:name w:val="Cite Real"/>
    <w:basedOn w:val="Normal"/>
    <w:next w:val="Normal"/>
    <w:qFormat/>
    <w:rsid w:val="00F17113"/>
    <w:rPr>
      <w:rFonts w:eastAsia="Calibri"/>
      <w:b/>
      <w:u w:val="single"/>
    </w:rPr>
  </w:style>
  <w:style w:type="paragraph" w:customStyle="1" w:styleId="CardT1">
    <w:name w:val="CardT1"/>
    <w:basedOn w:val="Normal"/>
    <w:link w:val="CardT1Char"/>
    <w:qFormat/>
    <w:rsid w:val="00F17113"/>
    <w:pPr>
      <w:jc w:val="both"/>
    </w:pPr>
    <w:rPr>
      <w:rFonts w:eastAsia="Calibri"/>
      <w:kern w:val="2"/>
      <w:sz w:val="14"/>
      <w:szCs w:val="14"/>
      <w:lang w:eastAsia="zh-TW"/>
    </w:rPr>
  </w:style>
  <w:style w:type="character" w:customStyle="1" w:styleId="CardT1Char">
    <w:name w:val="CardT1 Char"/>
    <w:link w:val="CardT1"/>
    <w:rsid w:val="00F17113"/>
    <w:rPr>
      <w:rFonts w:ascii="Arial" w:eastAsia="Calibri" w:hAnsi="Arial" w:cs="Arial"/>
      <w:kern w:val="2"/>
      <w:sz w:val="14"/>
      <w:szCs w:val="14"/>
      <w:lang w:eastAsia="zh-TW"/>
    </w:rPr>
  </w:style>
  <w:style w:type="character" w:customStyle="1" w:styleId="CardCite1">
    <w:name w:val="CardCite1"/>
    <w:qFormat/>
    <w:rsid w:val="00F17113"/>
    <w:rPr>
      <w:rFonts w:ascii="Times New Roman" w:hAnsi="Times New Roman"/>
      <w:b/>
      <w:sz w:val="22"/>
      <w:szCs w:val="22"/>
      <w:u w:val="single"/>
      <w:lang w:val="en-US" w:eastAsia="en-US" w:bidi="ar-SA"/>
    </w:rPr>
  </w:style>
  <w:style w:type="character" w:customStyle="1" w:styleId="BoxX2">
    <w:name w:val="BoxX2"/>
    <w:qFormat/>
    <w:rsid w:val="00F17113"/>
    <w:rPr>
      <w:rFonts w:ascii="Times New Roman" w:hAnsi="Times New Roman"/>
      <w:b/>
      <w:sz w:val="22"/>
      <w:u w:val="single"/>
      <w:bdr w:val="single" w:sz="4" w:space="0" w:color="auto"/>
    </w:rPr>
  </w:style>
  <w:style w:type="paragraph" w:customStyle="1" w:styleId="CaseListNormal">
    <w:name w:val="Case List Normal"/>
    <w:basedOn w:val="Normal"/>
    <w:qFormat/>
    <w:rsid w:val="00F17113"/>
    <w:rPr>
      <w:rFonts w:ascii="Times" w:eastAsia="Times New Roman" w:hAnsi="Times"/>
      <w:sz w:val="20"/>
      <w:szCs w:val="26"/>
    </w:rPr>
  </w:style>
  <w:style w:type="character" w:customStyle="1" w:styleId="BodyText20">
    <w:name w:val="Body Text2"/>
    <w:rsid w:val="00F1711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F1711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F1711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1711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1711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F1711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F17113"/>
    <w:pPr>
      <w:ind w:left="432"/>
    </w:pPr>
    <w:rPr>
      <w:rFonts w:ascii="Arial Narrow" w:eastAsia="SimSun" w:hAnsi="Arial Narrow"/>
      <w:b/>
      <w:color w:val="000000"/>
      <w:sz w:val="28"/>
      <w:szCs w:val="20"/>
    </w:rPr>
  </w:style>
  <w:style w:type="character" w:customStyle="1" w:styleId="TagofCardChar">
    <w:name w:val="Tag of Card Char"/>
    <w:link w:val="TagofCard"/>
    <w:rsid w:val="00F17113"/>
    <w:rPr>
      <w:rFonts w:ascii="Arial Narrow" w:eastAsia="SimSun" w:hAnsi="Arial Narrow" w:cs="Arial"/>
      <w:b/>
      <w:color w:val="000000"/>
      <w:sz w:val="28"/>
      <w:szCs w:val="20"/>
    </w:rPr>
  </w:style>
  <w:style w:type="paragraph" w:customStyle="1" w:styleId="citeunread">
    <w:name w:val="cite unread"/>
    <w:basedOn w:val="Normal"/>
    <w:link w:val="citeunreadChar"/>
    <w:qFormat/>
    <w:rsid w:val="00F17113"/>
    <w:pPr>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F17113"/>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F17113"/>
    <w:rPr>
      <w:rFonts w:ascii="Times New Roman" w:eastAsia="Times New Roman" w:hAnsi="Times New Roman"/>
      <w:b/>
      <w:sz w:val="20"/>
      <w:szCs w:val="20"/>
      <w:u w:val="single"/>
    </w:rPr>
  </w:style>
  <w:style w:type="character" w:customStyle="1" w:styleId="readCharChar">
    <w:name w:val="read Char Char"/>
    <w:link w:val="read"/>
    <w:locked/>
    <w:rsid w:val="00F17113"/>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F17113"/>
    <w:pPr>
      <w:spacing w:before="240"/>
      <w:outlineLvl w:val="2"/>
    </w:pPr>
    <w:rPr>
      <w:rFonts w:ascii="Times New Roman" w:eastAsia="Times New Roman" w:hAnsi="Times New Roman"/>
      <w:b/>
    </w:rPr>
  </w:style>
  <w:style w:type="character" w:customStyle="1" w:styleId="readChar">
    <w:name w:val="read Char"/>
    <w:rsid w:val="00F17113"/>
    <w:rPr>
      <w:szCs w:val="22"/>
      <w:u w:val="single"/>
      <w:lang w:val="en-US" w:eastAsia="en-US" w:bidi="ar-SA"/>
    </w:rPr>
  </w:style>
  <w:style w:type="character" w:customStyle="1" w:styleId="underlining0">
    <w:name w:val="underlining"/>
    <w:rsid w:val="00F17113"/>
    <w:rPr>
      <w:u w:val="single"/>
    </w:rPr>
  </w:style>
  <w:style w:type="character" w:customStyle="1" w:styleId="btitle">
    <w:name w:val="btitle"/>
    <w:rsid w:val="00F17113"/>
  </w:style>
  <w:style w:type="character" w:customStyle="1" w:styleId="green">
    <w:name w:val="green"/>
    <w:rsid w:val="00F17113"/>
  </w:style>
  <w:style w:type="paragraph" w:customStyle="1" w:styleId="CM14">
    <w:name w:val="CM14"/>
    <w:basedOn w:val="Default"/>
    <w:next w:val="Default"/>
    <w:uiPriority w:val="99"/>
    <w:qFormat/>
    <w:rsid w:val="00F17113"/>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F17113"/>
    <w:rPr>
      <w:b/>
      <w:bCs/>
      <w:u w:val="single"/>
    </w:rPr>
  </w:style>
  <w:style w:type="character" w:customStyle="1" w:styleId="A-Underlining">
    <w:name w:val="A-Underlining"/>
    <w:basedOn w:val="DefaultParagraphFont"/>
    <w:rsid w:val="00F17113"/>
    <w:rPr>
      <w:rFonts w:ascii="Garamond" w:hAnsi="Garamond"/>
      <w:color w:val="auto"/>
      <w:sz w:val="24"/>
      <w:u w:val="single"/>
    </w:rPr>
  </w:style>
  <w:style w:type="paragraph" w:customStyle="1" w:styleId="B-TagCite">
    <w:name w:val="B-TagCite"/>
    <w:uiPriority w:val="99"/>
    <w:qFormat/>
    <w:rsid w:val="00F17113"/>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F17113"/>
  </w:style>
  <w:style w:type="character" w:customStyle="1" w:styleId="pnumber">
    <w:name w:val="pnumber"/>
    <w:rsid w:val="00F17113"/>
  </w:style>
  <w:style w:type="character" w:customStyle="1" w:styleId="ital">
    <w:name w:val="ital"/>
    <w:rsid w:val="00F17113"/>
  </w:style>
  <w:style w:type="character" w:customStyle="1" w:styleId="orgdiv">
    <w:name w:val="orgdiv"/>
    <w:rsid w:val="00F17113"/>
  </w:style>
  <w:style w:type="character" w:customStyle="1" w:styleId="orgname">
    <w:name w:val="orgname"/>
    <w:rsid w:val="00F17113"/>
  </w:style>
  <w:style w:type="character" w:customStyle="1" w:styleId="city">
    <w:name w:val="city"/>
    <w:rsid w:val="00F17113"/>
  </w:style>
  <w:style w:type="character" w:customStyle="1" w:styleId="state">
    <w:name w:val="state"/>
    <w:rsid w:val="00F17113"/>
  </w:style>
  <w:style w:type="character" w:customStyle="1" w:styleId="country">
    <w:name w:val="country"/>
    <w:rsid w:val="00F17113"/>
  </w:style>
  <w:style w:type="character" w:customStyle="1" w:styleId="articletitle0">
    <w:name w:val="articletitle"/>
    <w:rsid w:val="00F17113"/>
    <w:rPr>
      <w:rFonts w:cs="Times New Roman"/>
    </w:rPr>
  </w:style>
  <w:style w:type="character" w:customStyle="1" w:styleId="6pointChar">
    <w:name w:val="6 point Char"/>
    <w:rsid w:val="00F17113"/>
    <w:rPr>
      <w:rFonts w:cs="Times New Roman"/>
      <w:sz w:val="12"/>
      <w:lang w:val="en-US" w:eastAsia="en-US"/>
    </w:rPr>
  </w:style>
  <w:style w:type="character" w:customStyle="1" w:styleId="underlinechar0">
    <w:name w:val="underlinechar"/>
    <w:basedOn w:val="DefaultParagraphFont"/>
    <w:rsid w:val="00F17113"/>
  </w:style>
  <w:style w:type="character" w:customStyle="1" w:styleId="CardUnderlineChar">
    <w:name w:val="Card Underline Char"/>
    <w:rsid w:val="00F17113"/>
    <w:rPr>
      <w:szCs w:val="24"/>
      <w:u w:val="single"/>
      <w:lang w:val="en-US" w:eastAsia="en-US" w:bidi="ar-SA"/>
    </w:rPr>
  </w:style>
  <w:style w:type="character" w:customStyle="1" w:styleId="tagciteChar3">
    <w:name w:val="tag/cite Char"/>
    <w:basedOn w:val="DefaultParagraphFont"/>
    <w:rsid w:val="00F17113"/>
    <w:rPr>
      <w:b/>
      <w:sz w:val="24"/>
      <w:lang w:val="en-US" w:eastAsia="en-US" w:bidi="ar-SA"/>
    </w:rPr>
  </w:style>
  <w:style w:type="character" w:customStyle="1" w:styleId="person-name">
    <w:name w:val="person-name"/>
    <w:basedOn w:val="DefaultParagraphFont"/>
    <w:rsid w:val="00F17113"/>
  </w:style>
  <w:style w:type="paragraph" w:customStyle="1" w:styleId="TxBr41p1">
    <w:name w:val="TxBr_41p1"/>
    <w:basedOn w:val="Normal"/>
    <w:uiPriority w:val="99"/>
    <w:qFormat/>
    <w:rsid w:val="00F17113"/>
    <w:pPr>
      <w:tabs>
        <w:tab w:val="left" w:pos="204"/>
      </w:tabs>
      <w:autoSpaceDE w:val="0"/>
      <w:autoSpaceDN w:val="0"/>
      <w:adjustRightInd w:val="0"/>
      <w:spacing w:line="238" w:lineRule="atLeast"/>
      <w:jc w:val="both"/>
    </w:pPr>
    <w:rPr>
      <w:rFonts w:ascii="Times New Roman" w:eastAsia="Times New Roman" w:hAnsi="Times New Roman"/>
    </w:rPr>
  </w:style>
  <w:style w:type="character" w:customStyle="1" w:styleId="BlockTitleCharChar">
    <w:name w:val="Block Title Char Char"/>
    <w:rsid w:val="00F17113"/>
    <w:rPr>
      <w:rFonts w:ascii="Georgia" w:eastAsia="Times New Roman" w:hAnsi="Georgia" w:cs="Arial" w:hint="default"/>
      <w:b/>
      <w:bCs/>
      <w:kern w:val="32"/>
      <w:sz w:val="28"/>
      <w:szCs w:val="32"/>
    </w:rPr>
  </w:style>
  <w:style w:type="character" w:customStyle="1" w:styleId="style3Char0">
    <w:name w:val="style 3 Char"/>
    <w:rsid w:val="00F17113"/>
    <w:rPr>
      <w:sz w:val="18"/>
      <w:szCs w:val="24"/>
      <w:lang w:val="en-US" w:eastAsia="en-US" w:bidi="ar-SA"/>
    </w:rPr>
  </w:style>
  <w:style w:type="paragraph" w:customStyle="1" w:styleId="003Cite">
    <w:name w:val="003Cite"/>
    <w:basedOn w:val="Normal"/>
    <w:qFormat/>
    <w:rsid w:val="00F17113"/>
    <w:rPr>
      <w:rFonts w:ascii="Times New Roman" w:eastAsia="Calibri" w:hAnsi="Times New Roman"/>
      <w:szCs w:val="16"/>
    </w:rPr>
  </w:style>
  <w:style w:type="paragraph" w:customStyle="1" w:styleId="NormalBold">
    <w:name w:val="Normal + Bold"/>
    <w:aliases w:val="Double Underline"/>
    <w:basedOn w:val="Normal"/>
    <w:link w:val="NormalBoldChar"/>
    <w:qFormat/>
    <w:rsid w:val="00F17113"/>
    <w:pPr>
      <w:jc w:val="both"/>
    </w:pPr>
    <w:rPr>
      <w:b/>
      <w:color w:val="000000"/>
      <w:u w:val="single"/>
    </w:rPr>
  </w:style>
  <w:style w:type="character" w:customStyle="1" w:styleId="NormalBoldChar">
    <w:name w:val="Normal + Bold Char"/>
    <w:aliases w:val="Double Underline Char"/>
    <w:basedOn w:val="DefaultParagraphFont"/>
    <w:link w:val="NormalBold"/>
    <w:rsid w:val="00F17113"/>
    <w:rPr>
      <w:rFonts w:ascii="Arial" w:hAnsi="Arial" w:cs="Arial"/>
      <w:b/>
      <w:color w:val="000000"/>
      <w:sz w:val="22"/>
      <w:u w:val="single"/>
    </w:rPr>
  </w:style>
  <w:style w:type="character" w:customStyle="1" w:styleId="StyleBold1">
    <w:name w:val="Style Bold1"/>
    <w:rsid w:val="00F17113"/>
    <w:rPr>
      <w:rFonts w:ascii="Georgia" w:hAnsi="Georgia"/>
      <w:b/>
      <w:bCs/>
      <w:sz w:val="22"/>
    </w:rPr>
  </w:style>
  <w:style w:type="paragraph" w:customStyle="1" w:styleId="StyleCards12ptThickunderline">
    <w:name w:val="Style Cards + 12 pt Thick underline"/>
    <w:basedOn w:val="Normal"/>
    <w:link w:val="StyleCards12ptThickunderlineChar2"/>
    <w:qFormat/>
    <w:rsid w:val="00F17113"/>
    <w:pPr>
      <w:autoSpaceDE w:val="0"/>
      <w:autoSpaceDN w:val="0"/>
      <w:adjustRightInd w:val="0"/>
      <w:ind w:left="432" w:right="432"/>
      <w:jc w:val="both"/>
    </w:pPr>
    <w:rPr>
      <w:rFonts w:ascii="Times New Roman" w:eastAsia="Times New Roman" w:hAnsi="Times New Roman"/>
      <w:u w:val="thick"/>
    </w:rPr>
  </w:style>
  <w:style w:type="character" w:customStyle="1" w:styleId="StyleCards12ptThickunderlineChar2">
    <w:name w:val="Style Cards + 12 pt Thick underline Char2"/>
    <w:link w:val="StyleCards12ptThickunderline"/>
    <w:rsid w:val="00F17113"/>
    <w:rPr>
      <w:rFonts w:ascii="Times New Roman" w:eastAsia="Times New Roman" w:hAnsi="Times New Roman" w:cs="Arial"/>
      <w:sz w:val="22"/>
      <w:u w:val="thick"/>
    </w:rPr>
  </w:style>
  <w:style w:type="character" w:customStyle="1" w:styleId="BlockHeadingsChar1">
    <w:name w:val="Block Headings Char1"/>
    <w:rsid w:val="00F17113"/>
    <w:rPr>
      <w:b/>
      <w:caps/>
    </w:rPr>
  </w:style>
  <w:style w:type="character" w:customStyle="1" w:styleId="submitted">
    <w:name w:val="submitted"/>
    <w:rsid w:val="00F17113"/>
  </w:style>
  <w:style w:type="paragraph" w:customStyle="1" w:styleId="CARD0">
    <w:name w:val="CARD"/>
    <w:basedOn w:val="Normal"/>
    <w:link w:val="CARDChar2"/>
    <w:autoRedefine/>
    <w:qFormat/>
    <w:rsid w:val="00F17113"/>
    <w:rPr>
      <w:rFonts w:eastAsia="Times New Roman"/>
      <w:szCs w:val="20"/>
    </w:rPr>
  </w:style>
  <w:style w:type="character" w:customStyle="1" w:styleId="CARDChar2">
    <w:name w:val="CARD Char"/>
    <w:link w:val="CARD0"/>
    <w:rsid w:val="00F17113"/>
    <w:rPr>
      <w:rFonts w:ascii="Arial" w:eastAsia="Times New Roman" w:hAnsi="Arial" w:cs="Arial"/>
      <w:sz w:val="22"/>
      <w:szCs w:val="20"/>
    </w:rPr>
  </w:style>
  <w:style w:type="character" w:customStyle="1" w:styleId="FontStyle170">
    <w:name w:val="Font Style170"/>
    <w:uiPriority w:val="99"/>
    <w:rsid w:val="00F17113"/>
    <w:rPr>
      <w:rFonts w:ascii="Bookman Old Style" w:hAnsi="Bookman Old Style" w:cs="Bookman Old Style"/>
      <w:sz w:val="16"/>
      <w:szCs w:val="16"/>
    </w:rPr>
  </w:style>
  <w:style w:type="character" w:customStyle="1" w:styleId="FontStyle15">
    <w:name w:val="Font Style15"/>
    <w:uiPriority w:val="99"/>
    <w:rsid w:val="00F17113"/>
    <w:rPr>
      <w:rFonts w:ascii="Book Antiqua" w:hAnsi="Book Antiqua" w:cs="Book Antiqua"/>
      <w:b/>
      <w:bCs/>
      <w:spacing w:val="10"/>
      <w:sz w:val="16"/>
      <w:szCs w:val="16"/>
    </w:rPr>
  </w:style>
  <w:style w:type="character" w:customStyle="1" w:styleId="FontStyle17">
    <w:name w:val="Font Style17"/>
    <w:uiPriority w:val="99"/>
    <w:rsid w:val="00F17113"/>
    <w:rPr>
      <w:rFonts w:ascii="Book Antiqua" w:hAnsi="Book Antiqua" w:cs="Book Antiqua"/>
      <w:i/>
      <w:iCs/>
      <w:spacing w:val="10"/>
      <w:sz w:val="22"/>
      <w:szCs w:val="22"/>
    </w:rPr>
  </w:style>
  <w:style w:type="character" w:customStyle="1" w:styleId="articoloinside">
    <w:name w:val="articolo_inside"/>
    <w:rsid w:val="00F17113"/>
  </w:style>
  <w:style w:type="paragraph" w:customStyle="1" w:styleId="pagetools">
    <w:name w:val="pagetools"/>
    <w:basedOn w:val="Normal"/>
    <w:uiPriority w:val="99"/>
    <w:qFormat/>
    <w:rsid w:val="00F17113"/>
    <w:pPr>
      <w:spacing w:before="100" w:beforeAutospacing="1" w:after="100" w:afterAutospacing="1"/>
    </w:pPr>
    <w:rPr>
      <w:rFonts w:ascii="Times New Roman" w:eastAsia="Times New Roman" w:hAnsi="Times New Roman"/>
    </w:rPr>
  </w:style>
  <w:style w:type="character" w:customStyle="1" w:styleId="job">
    <w:name w:val="job"/>
    <w:basedOn w:val="DefaultParagraphFont"/>
    <w:rsid w:val="00F17113"/>
  </w:style>
  <w:style w:type="character" w:customStyle="1" w:styleId="company">
    <w:name w:val="company"/>
    <w:basedOn w:val="DefaultParagraphFont"/>
    <w:rsid w:val="00F17113"/>
  </w:style>
  <w:style w:type="character" w:customStyle="1" w:styleId="publisher">
    <w:name w:val="publisher"/>
    <w:basedOn w:val="DefaultParagraphFont"/>
    <w:rsid w:val="00F17113"/>
  </w:style>
  <w:style w:type="character" w:customStyle="1" w:styleId="pubyear">
    <w:name w:val="pubyear"/>
    <w:basedOn w:val="DefaultParagraphFont"/>
    <w:rsid w:val="00F17113"/>
  </w:style>
  <w:style w:type="character" w:customStyle="1" w:styleId="pubcity">
    <w:name w:val="pubcity"/>
    <w:basedOn w:val="DefaultParagraphFont"/>
    <w:rsid w:val="00F17113"/>
  </w:style>
  <w:style w:type="character" w:customStyle="1" w:styleId="bodycontentlink">
    <w:name w:val="bodycontentlink"/>
    <w:basedOn w:val="DefaultParagraphFont"/>
    <w:rsid w:val="00F17113"/>
  </w:style>
  <w:style w:type="paragraph" w:customStyle="1" w:styleId="C-Text">
    <w:name w:val="C-Text"/>
    <w:basedOn w:val="Normal"/>
    <w:uiPriority w:val="99"/>
    <w:qFormat/>
    <w:rsid w:val="00F17113"/>
    <w:pPr>
      <w:tabs>
        <w:tab w:val="num" w:pos="720"/>
      </w:tabs>
      <w:ind w:left="720" w:hanging="360"/>
    </w:pPr>
    <w:rPr>
      <w:rFonts w:ascii="Garamond" w:hAnsi="Garamond"/>
    </w:rPr>
  </w:style>
  <w:style w:type="paragraph" w:customStyle="1" w:styleId="times">
    <w:name w:val="times"/>
    <w:basedOn w:val="Normal"/>
    <w:uiPriority w:val="99"/>
    <w:qFormat/>
    <w:rsid w:val="00F17113"/>
    <w:pPr>
      <w:spacing w:before="100" w:beforeAutospacing="1" w:after="100" w:afterAutospacing="1"/>
    </w:pPr>
  </w:style>
  <w:style w:type="character" w:customStyle="1" w:styleId="ecdate">
    <w:name w:val="ec_date"/>
    <w:basedOn w:val="DefaultParagraphFont"/>
    <w:rsid w:val="00F17113"/>
    <w:rPr>
      <w:rFonts w:ascii="Verdana" w:hAnsi="Verdana" w:hint="default"/>
      <w:sz w:val="20"/>
      <w:szCs w:val="20"/>
      <w:shd w:val="clear" w:color="auto" w:fill="FFFFFF"/>
    </w:rPr>
  </w:style>
  <w:style w:type="paragraph" w:customStyle="1" w:styleId="ecmsonormal">
    <w:name w:val="ec_msonormal"/>
    <w:basedOn w:val="Normal"/>
    <w:uiPriority w:val="99"/>
    <w:qFormat/>
    <w:rsid w:val="00F1711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F17113"/>
  </w:style>
  <w:style w:type="character" w:customStyle="1" w:styleId="hittermhilite">
    <w:name w:val="hittermhilite"/>
    <w:basedOn w:val="DefaultParagraphFont"/>
    <w:rsid w:val="00F17113"/>
  </w:style>
  <w:style w:type="paragraph" w:customStyle="1" w:styleId="2ndOrderPara">
    <w:name w:val="2nd Order Para"/>
    <w:basedOn w:val="Normal"/>
    <w:next w:val="Normal"/>
    <w:uiPriority w:val="99"/>
    <w:qFormat/>
    <w:rsid w:val="00F17113"/>
    <w:pPr>
      <w:autoSpaceDE w:val="0"/>
      <w:autoSpaceDN w:val="0"/>
      <w:adjustRightInd w:val="0"/>
      <w:spacing w:before="120"/>
    </w:pPr>
  </w:style>
  <w:style w:type="paragraph" w:customStyle="1" w:styleId="3rdOrderPara">
    <w:name w:val="3rd Order Para"/>
    <w:basedOn w:val="Normal"/>
    <w:next w:val="Normal"/>
    <w:uiPriority w:val="99"/>
    <w:qFormat/>
    <w:rsid w:val="00F17113"/>
    <w:pPr>
      <w:autoSpaceDE w:val="0"/>
      <w:autoSpaceDN w:val="0"/>
      <w:adjustRightInd w:val="0"/>
      <w:spacing w:before="120"/>
    </w:pPr>
  </w:style>
  <w:style w:type="paragraph" w:customStyle="1" w:styleId="Normal-SIGN2">
    <w:name w:val="Normal-SIGN2"/>
    <w:basedOn w:val="Default"/>
    <w:next w:val="Default"/>
    <w:uiPriority w:val="99"/>
    <w:qFormat/>
    <w:rsid w:val="00F17113"/>
    <w:pPr>
      <w:spacing w:after="0" w:line="240" w:lineRule="auto"/>
    </w:pPr>
    <w:rPr>
      <w:rFonts w:ascii="Calibri" w:eastAsia="SimSun" w:hAnsi="Calibri" w:cs="Times New Roman"/>
    </w:rPr>
  </w:style>
  <w:style w:type="character" w:customStyle="1" w:styleId="BoldChar">
    <w:name w:val="Bold Char"/>
    <w:basedOn w:val="DefaultParagraphFont"/>
    <w:rsid w:val="00F17113"/>
    <w:rPr>
      <w:b/>
      <w:lang w:val="en-US" w:eastAsia="en-US" w:bidi="ar-SA"/>
    </w:rPr>
  </w:style>
  <w:style w:type="paragraph" w:customStyle="1" w:styleId="u-intro">
    <w:name w:val="u-intro"/>
    <w:basedOn w:val="Normal"/>
    <w:uiPriority w:val="99"/>
    <w:qFormat/>
    <w:rsid w:val="00F17113"/>
    <w:pPr>
      <w:spacing w:before="100" w:beforeAutospacing="1" w:after="100" w:afterAutospacing="1"/>
    </w:pPr>
  </w:style>
  <w:style w:type="character" w:customStyle="1" w:styleId="u-byline">
    <w:name w:val="u-byline"/>
    <w:basedOn w:val="DefaultParagraphFont"/>
    <w:rsid w:val="00F17113"/>
  </w:style>
  <w:style w:type="character" w:customStyle="1" w:styleId="story">
    <w:name w:val="story"/>
    <w:basedOn w:val="DefaultParagraphFont"/>
    <w:rsid w:val="00F17113"/>
  </w:style>
  <w:style w:type="character" w:customStyle="1" w:styleId="articlebya">
    <w:name w:val="articleby_a"/>
    <w:basedOn w:val="DefaultParagraphFont"/>
    <w:rsid w:val="00F17113"/>
  </w:style>
  <w:style w:type="character" w:customStyle="1" w:styleId="popupwinby">
    <w:name w:val="popupwinby"/>
    <w:basedOn w:val="DefaultParagraphFont"/>
    <w:rsid w:val="00F17113"/>
  </w:style>
  <w:style w:type="character" w:customStyle="1" w:styleId="storyheader">
    <w:name w:val="storyheader"/>
    <w:basedOn w:val="DefaultParagraphFont"/>
    <w:rsid w:val="00F17113"/>
  </w:style>
  <w:style w:type="character" w:customStyle="1" w:styleId="StyleNormalWeb10ptChar">
    <w:name w:val="Style Normal (Web) + 10 pt Char"/>
    <w:basedOn w:val="DefaultParagraphFont"/>
    <w:rsid w:val="00F17113"/>
    <w:rPr>
      <w:szCs w:val="24"/>
      <w:lang w:val="en-US" w:eastAsia="en-US" w:bidi="ar-SA"/>
    </w:rPr>
  </w:style>
  <w:style w:type="paragraph" w:customStyle="1" w:styleId="TagCiteShells">
    <w:name w:val="Tag/Cite/Shells"/>
    <w:basedOn w:val="Normal"/>
    <w:uiPriority w:val="99"/>
    <w:qFormat/>
    <w:rsid w:val="00F17113"/>
    <w:rPr>
      <w:b/>
    </w:rPr>
  </w:style>
  <w:style w:type="paragraph" w:customStyle="1" w:styleId="DefinitionTerm">
    <w:name w:val="Definition Term"/>
    <w:basedOn w:val="Normal"/>
    <w:next w:val="Normal"/>
    <w:uiPriority w:val="99"/>
    <w:qFormat/>
    <w:rsid w:val="00F17113"/>
    <w:rPr>
      <w:snapToGrid w:val="0"/>
    </w:rPr>
  </w:style>
  <w:style w:type="character" w:customStyle="1" w:styleId="Style3CharChar">
    <w:name w:val="Style3 Char Char"/>
    <w:basedOn w:val="DefaultParagraphFont"/>
    <w:rsid w:val="00F1711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F17113"/>
    <w:pPr>
      <w:spacing w:after="60"/>
    </w:pPr>
    <w:rPr>
      <w:rFonts w:eastAsia="SimSun" w:cs="Times New Roman"/>
      <w:caps/>
      <w:sz w:val="20"/>
      <w:lang w:eastAsia="zh-CN"/>
    </w:rPr>
  </w:style>
  <w:style w:type="character" w:customStyle="1" w:styleId="NormalChar">
    <w:name w:val="Normal Char"/>
    <w:basedOn w:val="DefaultParagraphFont"/>
    <w:rsid w:val="00F17113"/>
    <w:rPr>
      <w:lang w:eastAsia="en-US"/>
    </w:rPr>
  </w:style>
  <w:style w:type="character" w:customStyle="1" w:styleId="BoldUnderlineChar3">
    <w:name w:val="Bold + Underline Char"/>
    <w:basedOn w:val="DefaultParagraphFont"/>
    <w:rsid w:val="00F17113"/>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F17113"/>
    <w:pPr>
      <w:autoSpaceDE w:val="0"/>
      <w:autoSpaceDN w:val="0"/>
      <w:adjustRightInd w:val="0"/>
      <w:ind w:left="432" w:right="432"/>
      <w:jc w:val="both"/>
    </w:pPr>
    <w:rPr>
      <w:u w:val="thick"/>
    </w:rPr>
  </w:style>
  <w:style w:type="character" w:customStyle="1" w:styleId="citationiacgale">
    <w:name w:val="citation iac gale"/>
    <w:basedOn w:val="DefaultParagraphFont"/>
    <w:rsid w:val="00F17113"/>
  </w:style>
  <w:style w:type="character" w:customStyle="1" w:styleId="CharacterStyle7">
    <w:name w:val="Character Style 7"/>
    <w:rsid w:val="00F17113"/>
    <w:rPr>
      <w:rFonts w:ascii="Arial Narrow" w:hAnsi="Arial Narrow" w:cs="Arial Narrow"/>
      <w:sz w:val="20"/>
      <w:szCs w:val="20"/>
      <w:u w:val="single"/>
    </w:rPr>
  </w:style>
  <w:style w:type="character" w:customStyle="1" w:styleId="StyleStyle4Char">
    <w:name w:val="Style Style4 + Char"/>
    <w:basedOn w:val="DefaultParagraphFont"/>
    <w:rsid w:val="00F17113"/>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F17113"/>
    <w:rPr>
      <w:sz w:val="14"/>
    </w:rPr>
  </w:style>
  <w:style w:type="character" w:customStyle="1" w:styleId="StyleStyle4BlackChar">
    <w:name w:val="Style Style4 + Black Char"/>
    <w:basedOn w:val="DefaultParagraphFont"/>
    <w:rsid w:val="00F1711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F17113"/>
    <w:rPr>
      <w:rFonts w:ascii="Verdana" w:hAnsi="Verdana"/>
      <w:sz w:val="21"/>
      <w:szCs w:val="21"/>
      <w:u w:val="thick"/>
    </w:rPr>
  </w:style>
  <w:style w:type="character" w:customStyle="1" w:styleId="UnderlinedEvidenceCharChar">
    <w:name w:val="Underlined Evidence Char Char"/>
    <w:basedOn w:val="DefaultParagraphFont"/>
    <w:rsid w:val="00F17113"/>
    <w:rPr>
      <w:rFonts w:ascii="Verdana" w:hAnsi="Verdana"/>
      <w:sz w:val="21"/>
      <w:szCs w:val="21"/>
      <w:u w:val="thick"/>
      <w:lang w:val="en-US" w:eastAsia="en-US" w:bidi="ar-SA"/>
    </w:rPr>
  </w:style>
  <w:style w:type="character" w:styleId="PlaceholderText">
    <w:name w:val="Placeholder Text"/>
    <w:basedOn w:val="DefaultParagraphFont"/>
    <w:uiPriority w:val="99"/>
    <w:rsid w:val="00F17113"/>
    <w:rPr>
      <w:color w:val="808080"/>
    </w:rPr>
  </w:style>
  <w:style w:type="character" w:customStyle="1" w:styleId="Styleunderline12pt">
    <w:name w:val="Style underline + 12 pt"/>
    <w:rsid w:val="00F17113"/>
    <w:rPr>
      <w:rFonts w:ascii="Times New Roman" w:hAnsi="Times New Roman"/>
      <w:bCs/>
      <w:sz w:val="20"/>
      <w:u w:val="single"/>
    </w:rPr>
  </w:style>
  <w:style w:type="character" w:customStyle="1" w:styleId="StyleUnderlineChar19pt">
    <w:name w:val="Style Underline Char1 + 9 pt"/>
    <w:basedOn w:val="UnderlineChar1"/>
    <w:rsid w:val="00F17113"/>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F17113"/>
    <w:rPr>
      <w:rFonts w:ascii="Times New Roman" w:hAnsi="Times New Roman"/>
      <w:b/>
      <w:bCs/>
      <w:sz w:val="20"/>
      <w:szCs w:val="24"/>
      <w:u w:val="single"/>
      <w:lang w:val="en-US" w:eastAsia="en-US" w:bidi="ar-SA"/>
    </w:rPr>
  </w:style>
  <w:style w:type="character" w:customStyle="1" w:styleId="StyleUnderlineChar1Bold">
    <w:name w:val="Style Underline Char1 + Bold"/>
    <w:rsid w:val="00F17113"/>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F1711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17113"/>
    <w:rPr>
      <w:rFonts w:ascii="Times New Roman" w:hAnsi="Times New Roman"/>
      <w:sz w:val="20"/>
      <w:szCs w:val="24"/>
      <w:u w:val="single"/>
      <w:lang w:val="en-US" w:eastAsia="en-US" w:bidi="ar-SA"/>
    </w:rPr>
  </w:style>
  <w:style w:type="character" w:customStyle="1" w:styleId="Style9ptBoldUnderline">
    <w:name w:val="Style 9 pt Bold Underline"/>
    <w:rsid w:val="00F17113"/>
    <w:rPr>
      <w:b/>
      <w:bCs/>
      <w:sz w:val="20"/>
      <w:u w:val="single"/>
    </w:rPr>
  </w:style>
  <w:style w:type="paragraph" w:customStyle="1" w:styleId="StyleUnderline9pt">
    <w:name w:val="Style Underline + 9 pt"/>
    <w:link w:val="StyleUnderline9ptChar"/>
    <w:qFormat/>
    <w:rsid w:val="00F17113"/>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F17113"/>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F1711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F17113"/>
    <w:rPr>
      <w:rFonts w:ascii="Times New Roman" w:hAnsi="Times New Roman"/>
      <w:sz w:val="20"/>
      <w:u w:val="single"/>
      <w:lang w:val="en-US" w:eastAsia="en-US" w:bidi="ar-SA"/>
    </w:rPr>
  </w:style>
  <w:style w:type="paragraph" w:customStyle="1" w:styleId="StyleUnderline9pt1">
    <w:name w:val="Style Underline + 9 pt1"/>
    <w:qFormat/>
    <w:rsid w:val="00F17113"/>
    <w:rPr>
      <w:rFonts w:ascii="Times New Roman" w:eastAsia="SimSun" w:hAnsi="Times New Roman" w:cs="Times New Roman"/>
      <w:sz w:val="20"/>
      <w:szCs w:val="20"/>
      <w:u w:val="single"/>
    </w:rPr>
  </w:style>
  <w:style w:type="character" w:customStyle="1" w:styleId="Style9ptUnderline1">
    <w:name w:val="Style 9 pt Underline1"/>
    <w:rsid w:val="00F17113"/>
    <w:rPr>
      <w:sz w:val="20"/>
      <w:u w:val="single"/>
    </w:rPr>
  </w:style>
  <w:style w:type="character" w:customStyle="1" w:styleId="StyleUnderlineChar19pt2">
    <w:name w:val="Style Underline Char1 + 9 pt2"/>
    <w:basedOn w:val="UnderlineChar1"/>
    <w:rsid w:val="00F1711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1711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1711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17113"/>
    <w:rPr>
      <w:rFonts w:ascii="Times New Roman" w:hAnsi="Times New Roman"/>
      <w:b/>
      <w:bCs/>
      <w:sz w:val="20"/>
      <w:szCs w:val="24"/>
      <w:u w:val="single"/>
      <w:lang w:val="en-US" w:eastAsia="en-US" w:bidi="ar-SA"/>
    </w:rPr>
  </w:style>
  <w:style w:type="character" w:customStyle="1" w:styleId="1">
    <w:name w:val="1"/>
    <w:rsid w:val="00F17113"/>
    <w:rPr>
      <w:rFonts w:cs="Arial"/>
      <w:bCs/>
      <w:sz w:val="20"/>
      <w:u w:val="single"/>
      <w:lang w:val="en-US" w:eastAsia="en-US" w:bidi="ar-SA"/>
    </w:rPr>
  </w:style>
  <w:style w:type="character" w:customStyle="1" w:styleId="articlecontent">
    <w:name w:val="articlecontent"/>
    <w:basedOn w:val="DefaultParagraphFont"/>
    <w:rsid w:val="00F17113"/>
  </w:style>
  <w:style w:type="character" w:customStyle="1" w:styleId="content">
    <w:name w:val="content"/>
    <w:basedOn w:val="DefaultParagraphFont"/>
    <w:rsid w:val="00F17113"/>
  </w:style>
  <w:style w:type="character" w:customStyle="1" w:styleId="2">
    <w:name w:val="2"/>
    <w:rsid w:val="00F17113"/>
    <w:rPr>
      <w:rFonts w:cs="Arial"/>
      <w:bCs/>
      <w:sz w:val="20"/>
      <w:u w:val="single"/>
      <w:lang w:val="en-US" w:eastAsia="en-US" w:bidi="ar-SA"/>
    </w:rPr>
  </w:style>
  <w:style w:type="character" w:customStyle="1" w:styleId="Style9ptUnderline2">
    <w:name w:val="Style 9 pt Underline2"/>
    <w:rsid w:val="00F17113"/>
    <w:rPr>
      <w:sz w:val="20"/>
      <w:u w:val="single"/>
    </w:rPr>
  </w:style>
  <w:style w:type="character" w:customStyle="1" w:styleId="Style9ptBoldUnderline1">
    <w:name w:val="Style 9 pt Bold Underline1"/>
    <w:rsid w:val="00F17113"/>
    <w:rPr>
      <w:b/>
      <w:bCs/>
      <w:sz w:val="20"/>
      <w:u w:val="single"/>
    </w:rPr>
  </w:style>
  <w:style w:type="paragraph" w:customStyle="1" w:styleId="StyleUnderline9pt2">
    <w:name w:val="Style Underline + 9 pt2"/>
    <w:link w:val="StyleUnderline9pt2Char"/>
    <w:qFormat/>
    <w:rsid w:val="00F17113"/>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17113"/>
    <w:rPr>
      <w:rFonts w:ascii="Times New Roman" w:eastAsia="SimSun" w:hAnsi="Times New Roman" w:cs="Times New Roman"/>
      <w:sz w:val="20"/>
      <w:szCs w:val="20"/>
      <w:u w:val="single"/>
    </w:rPr>
  </w:style>
  <w:style w:type="character" w:customStyle="1" w:styleId="tagCharCharCharChar">
    <w:name w:val="tag Char Char Char Char"/>
    <w:rsid w:val="00F17113"/>
    <w:rPr>
      <w:rFonts w:ascii="Georgia" w:eastAsia="Calibri" w:hAnsi="Georgia" w:cs="Calibri"/>
      <w:b/>
      <w:sz w:val="24"/>
    </w:rPr>
  </w:style>
  <w:style w:type="character" w:customStyle="1" w:styleId="3">
    <w:name w:val="3"/>
    <w:rsid w:val="00F17113"/>
    <w:rPr>
      <w:rFonts w:cs="Arial"/>
      <w:bCs/>
      <w:sz w:val="20"/>
      <w:u w:val="single"/>
      <w:lang w:val="en-US" w:eastAsia="en-US" w:bidi="ar-SA"/>
    </w:rPr>
  </w:style>
  <w:style w:type="character" w:customStyle="1" w:styleId="4">
    <w:name w:val="4"/>
    <w:rsid w:val="00F17113"/>
    <w:rPr>
      <w:rFonts w:cs="Arial"/>
      <w:bCs/>
      <w:sz w:val="20"/>
      <w:u w:val="single"/>
      <w:lang w:val="en-US" w:eastAsia="en-US" w:bidi="ar-SA"/>
    </w:rPr>
  </w:style>
  <w:style w:type="character" w:customStyle="1" w:styleId="CharChar5">
    <w:name w:val="Char Char5"/>
    <w:rsid w:val="00F17113"/>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F17113"/>
    <w:rPr>
      <w:rFonts w:eastAsia="SimSun"/>
      <w:b/>
      <w:sz w:val="24"/>
      <w:u w:val="single"/>
      <w:lang w:eastAsia="en-US"/>
    </w:rPr>
  </w:style>
  <w:style w:type="character" w:customStyle="1" w:styleId="EmphasisTextChar">
    <w:name w:val="Emphasis Text Char"/>
    <w:link w:val="EmphasisText"/>
    <w:rsid w:val="00F17113"/>
    <w:rPr>
      <w:rFonts w:ascii="Times New Roman" w:eastAsia="SimSun" w:hAnsi="Times New Roman" w:cs="Arial"/>
      <w:b/>
      <w:u w:val="single"/>
    </w:rPr>
  </w:style>
  <w:style w:type="character" w:customStyle="1" w:styleId="featuretitle">
    <w:name w:val="feature_title"/>
    <w:basedOn w:val="DefaultParagraphFont"/>
    <w:rsid w:val="00F17113"/>
  </w:style>
  <w:style w:type="character" w:customStyle="1" w:styleId="6">
    <w:name w:val="6"/>
    <w:rsid w:val="00F17113"/>
    <w:rPr>
      <w:rFonts w:cs="Arial"/>
      <w:bCs/>
      <w:sz w:val="20"/>
      <w:u w:val="single"/>
      <w:lang w:val="en-US" w:eastAsia="en-US" w:bidi="ar-SA"/>
    </w:rPr>
  </w:style>
  <w:style w:type="character" w:customStyle="1" w:styleId="7">
    <w:name w:val="7"/>
    <w:rsid w:val="00F17113"/>
    <w:rPr>
      <w:rFonts w:cs="Arial"/>
      <w:bCs/>
      <w:sz w:val="20"/>
      <w:u w:val="single"/>
      <w:lang w:val="en-US" w:eastAsia="en-US" w:bidi="ar-SA"/>
    </w:rPr>
  </w:style>
  <w:style w:type="character" w:customStyle="1" w:styleId="StyleUnderlineChar19pt4">
    <w:name w:val="Style Underline Char1 + 9 pt4"/>
    <w:basedOn w:val="UnderlineChar1"/>
    <w:rsid w:val="00F17113"/>
    <w:rPr>
      <w:rFonts w:ascii="Times New Roman" w:hAnsi="Times New Roman"/>
      <w:sz w:val="20"/>
      <w:szCs w:val="24"/>
      <w:u w:val="single"/>
      <w:lang w:val="en-US" w:eastAsia="en-US" w:bidi="ar-SA"/>
    </w:rPr>
  </w:style>
  <w:style w:type="character" w:customStyle="1" w:styleId="StyleUnderlineChar19ptBold1">
    <w:name w:val="Style Underline Char1 + 9 pt Bold1"/>
    <w:rsid w:val="00F17113"/>
    <w:rPr>
      <w:rFonts w:ascii="Times New Roman" w:hAnsi="Times New Roman"/>
      <w:b/>
      <w:bCs/>
      <w:sz w:val="20"/>
      <w:szCs w:val="24"/>
      <w:u w:val="single"/>
      <w:lang w:val="en-US" w:eastAsia="en-US" w:bidi="ar-SA"/>
    </w:rPr>
  </w:style>
  <w:style w:type="character" w:customStyle="1" w:styleId="Style9ptUnderline3">
    <w:name w:val="Style 9 pt Underline3"/>
    <w:rsid w:val="00F17113"/>
    <w:rPr>
      <w:sz w:val="20"/>
      <w:u w:val="single"/>
    </w:rPr>
  </w:style>
  <w:style w:type="paragraph" w:customStyle="1" w:styleId="Stylecard9pt">
    <w:name w:val="Style card + 9 pt"/>
    <w:basedOn w:val="Normal"/>
    <w:link w:val="Stylecard9ptChar"/>
    <w:qFormat/>
    <w:rsid w:val="00F17113"/>
    <w:pPr>
      <w:widowControl w:val="0"/>
      <w:ind w:left="288" w:right="288"/>
    </w:pPr>
    <w:rPr>
      <w:rFonts w:ascii="Times New Roman" w:eastAsia="Calibri" w:hAnsi="Times New Roman"/>
      <w:kern w:val="32"/>
      <w:sz w:val="20"/>
      <w:szCs w:val="20"/>
      <w:u w:val="single"/>
    </w:rPr>
  </w:style>
  <w:style w:type="character" w:customStyle="1" w:styleId="Stylecard9ptChar">
    <w:name w:val="Style card + 9 pt Char"/>
    <w:basedOn w:val="cardChar"/>
    <w:link w:val="Stylecard9pt"/>
    <w:rsid w:val="00F17113"/>
    <w:rPr>
      <w:rFonts w:ascii="Times New Roman" w:eastAsia="Calibri" w:hAnsi="Times New Roman" w:cs="Arial"/>
      <w:kern w:val="32"/>
      <w:sz w:val="20"/>
      <w:szCs w:val="20"/>
      <w:u w:val="single"/>
    </w:rPr>
  </w:style>
  <w:style w:type="character" w:customStyle="1" w:styleId="Styleunderline9pt0">
    <w:name w:val="Style underline + 9 pt"/>
    <w:basedOn w:val="underline"/>
    <w:rsid w:val="00F17113"/>
    <w:rPr>
      <w:rFonts w:ascii="Georgia" w:hAnsi="Georgia"/>
      <w:b w:val="0"/>
      <w:iCs w:val="0"/>
      <w:sz w:val="20"/>
      <w:u w:val="single"/>
    </w:rPr>
  </w:style>
  <w:style w:type="character" w:customStyle="1" w:styleId="Style9ptUnderline4">
    <w:name w:val="Style 9 pt Underline4"/>
    <w:rsid w:val="00F17113"/>
    <w:rPr>
      <w:sz w:val="20"/>
      <w:u w:val="single"/>
    </w:rPr>
  </w:style>
  <w:style w:type="character" w:customStyle="1" w:styleId="55">
    <w:name w:val="55"/>
    <w:rsid w:val="00F17113"/>
    <w:rPr>
      <w:rFonts w:cs="Arial"/>
      <w:bCs/>
      <w:sz w:val="20"/>
      <w:u w:val="single"/>
      <w:lang w:val="en-US" w:eastAsia="en-US" w:bidi="ar-SA"/>
    </w:rPr>
  </w:style>
  <w:style w:type="paragraph" w:customStyle="1" w:styleId="CardBody">
    <w:name w:val="Card Body"/>
    <w:basedOn w:val="Normal"/>
    <w:link w:val="CardBodyChar"/>
    <w:qFormat/>
    <w:rsid w:val="00F17113"/>
    <w:rPr>
      <w:rFonts w:eastAsia="Calibri"/>
    </w:rPr>
  </w:style>
  <w:style w:type="character" w:customStyle="1" w:styleId="CardBodyChar">
    <w:name w:val="Card Body Char"/>
    <w:link w:val="CardBody"/>
    <w:rsid w:val="00F17113"/>
    <w:rPr>
      <w:rFonts w:ascii="Arial" w:eastAsia="Calibri" w:hAnsi="Arial" w:cs="Arial"/>
      <w:sz w:val="22"/>
    </w:rPr>
  </w:style>
  <w:style w:type="character" w:customStyle="1" w:styleId="Styleunderline9pt10">
    <w:name w:val="Style underline + 9 pt1"/>
    <w:basedOn w:val="underline"/>
    <w:rsid w:val="00F17113"/>
    <w:rPr>
      <w:rFonts w:ascii="Georgia" w:hAnsi="Georgia"/>
      <w:b w:val="0"/>
      <w:iCs w:val="0"/>
      <w:sz w:val="20"/>
      <w:u w:val="single"/>
    </w:rPr>
  </w:style>
  <w:style w:type="character" w:customStyle="1" w:styleId="Styleunderline9ptBold">
    <w:name w:val="Style underline + 9 pt Bold"/>
    <w:rsid w:val="00F17113"/>
    <w:rPr>
      <w:b/>
      <w:bCs/>
      <w:sz w:val="20"/>
      <w:u w:val="single"/>
    </w:rPr>
  </w:style>
  <w:style w:type="character" w:customStyle="1" w:styleId="StyleUnderliningChar9ptBold">
    <w:name w:val="Style Underlining Char + 9 pt Bold"/>
    <w:rsid w:val="00F17113"/>
    <w:rPr>
      <w:rFonts w:ascii="Times New Roman" w:hAnsi="Times New Roman"/>
      <w:b/>
      <w:bCs/>
      <w:sz w:val="20"/>
      <w:szCs w:val="24"/>
      <w:u w:val="single"/>
      <w:lang w:val="en-US" w:eastAsia="en-US" w:bidi="ar-SA"/>
    </w:rPr>
  </w:style>
  <w:style w:type="character" w:customStyle="1" w:styleId="StyleUnderliningChar9pt">
    <w:name w:val="Style Underlining Char + 9 pt"/>
    <w:rsid w:val="00F17113"/>
    <w:rPr>
      <w:rFonts w:ascii="Times New Roman" w:hAnsi="Times New Roman"/>
      <w:sz w:val="20"/>
      <w:szCs w:val="24"/>
      <w:u w:val="single"/>
      <w:lang w:val="en-US" w:eastAsia="en-US" w:bidi="ar-SA"/>
    </w:rPr>
  </w:style>
  <w:style w:type="character" w:customStyle="1" w:styleId="34">
    <w:name w:val="34"/>
    <w:rsid w:val="00F17113"/>
    <w:rPr>
      <w:rFonts w:ascii="Times New Roman" w:hAnsi="Times New Roman" w:cs="Arial"/>
      <w:bCs/>
      <w:sz w:val="20"/>
      <w:u w:val="single"/>
      <w:lang w:val="en-US" w:eastAsia="en-US" w:bidi="ar-SA"/>
    </w:rPr>
  </w:style>
  <w:style w:type="character" w:customStyle="1" w:styleId="45">
    <w:name w:val="45"/>
    <w:rsid w:val="00F17113"/>
    <w:rPr>
      <w:rFonts w:ascii="Times New Roman" w:hAnsi="Times New Roman" w:cs="Arial"/>
      <w:b/>
      <w:bCs/>
      <w:sz w:val="20"/>
      <w:u w:val="single"/>
      <w:lang w:val="en-US" w:eastAsia="en-US" w:bidi="ar-SA"/>
    </w:rPr>
  </w:style>
  <w:style w:type="character" w:customStyle="1" w:styleId="Style9ptUnderline5">
    <w:name w:val="Style 9 pt Underline5"/>
    <w:rsid w:val="00F17113"/>
    <w:rPr>
      <w:rFonts w:ascii="Times New Roman" w:hAnsi="Times New Roman"/>
      <w:sz w:val="20"/>
      <w:u w:val="single"/>
    </w:rPr>
  </w:style>
  <w:style w:type="character" w:customStyle="1" w:styleId="Style9ptBoldUnderline2">
    <w:name w:val="Style 9 pt Bold Underline2"/>
    <w:rsid w:val="00F1711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1711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F17113"/>
    <w:rPr>
      <w:rFonts w:ascii="Georgia" w:eastAsia="Calibri" w:hAnsi="Georgia"/>
    </w:rPr>
  </w:style>
  <w:style w:type="character" w:customStyle="1" w:styleId="StyleStyle49pt1Char">
    <w:name w:val="Style Style4 + 9 pt1 Char"/>
    <w:basedOn w:val="Style4Char"/>
    <w:link w:val="StyleStyle49pt1"/>
    <w:rsid w:val="00F17113"/>
    <w:rPr>
      <w:rFonts w:ascii="Georgia" w:eastAsia="Calibri" w:hAnsi="Georgia" w:cs="Arial"/>
      <w:sz w:val="20"/>
      <w:u w:val="single"/>
    </w:rPr>
  </w:style>
  <w:style w:type="paragraph" w:customStyle="1" w:styleId="StyleStyle49ptBold1">
    <w:name w:val="Style Style4 + 9 pt Bold1"/>
    <w:basedOn w:val="Style4"/>
    <w:link w:val="StyleStyle49ptBold1Char"/>
    <w:qFormat/>
    <w:rsid w:val="00F17113"/>
    <w:rPr>
      <w:rFonts w:ascii="Georgia" w:eastAsia="Calibri" w:hAnsi="Georgia"/>
      <w:b/>
      <w:bCs/>
      <w:sz w:val="22"/>
    </w:rPr>
  </w:style>
  <w:style w:type="character" w:customStyle="1" w:styleId="StyleStyle49ptBold1Char">
    <w:name w:val="Style Style4 + 9 pt Bold1 Char"/>
    <w:link w:val="StyleStyle49ptBold1"/>
    <w:rsid w:val="00F17113"/>
    <w:rPr>
      <w:rFonts w:ascii="Georgia" w:eastAsia="Calibri" w:hAnsi="Georgia" w:cs="Arial"/>
      <w:b/>
      <w:bCs/>
      <w:sz w:val="22"/>
      <w:u w:val="single"/>
    </w:rPr>
  </w:style>
  <w:style w:type="paragraph" w:customStyle="1" w:styleId="StyleStyle49pt2">
    <w:name w:val="Style Style4 + 9 pt2"/>
    <w:basedOn w:val="Style4"/>
    <w:link w:val="StyleStyle49pt2Char"/>
    <w:qFormat/>
    <w:rsid w:val="00F17113"/>
    <w:rPr>
      <w:rFonts w:ascii="Georgia" w:eastAsia="Calibri" w:hAnsi="Georgia"/>
    </w:rPr>
  </w:style>
  <w:style w:type="character" w:customStyle="1" w:styleId="StyleStyle49pt2Char">
    <w:name w:val="Style Style4 + 9 pt2 Char"/>
    <w:basedOn w:val="Style4Char"/>
    <w:link w:val="StyleStyle49pt2"/>
    <w:rsid w:val="00F17113"/>
    <w:rPr>
      <w:rFonts w:ascii="Georgia" w:eastAsia="Calibri" w:hAnsi="Georgia" w:cs="Arial"/>
      <w:sz w:val="20"/>
      <w:u w:val="single"/>
    </w:rPr>
  </w:style>
  <w:style w:type="paragraph" w:customStyle="1" w:styleId="StyleStyle49ptBold2">
    <w:name w:val="Style Style4 + 9 pt Bold2"/>
    <w:basedOn w:val="Style4"/>
    <w:link w:val="StyleStyle49ptBold2Char"/>
    <w:qFormat/>
    <w:rsid w:val="00F17113"/>
    <w:rPr>
      <w:rFonts w:ascii="Georgia" w:eastAsia="Calibri" w:hAnsi="Georgia"/>
      <w:b/>
      <w:bCs/>
      <w:sz w:val="22"/>
    </w:rPr>
  </w:style>
  <w:style w:type="character" w:customStyle="1" w:styleId="StyleStyle49ptBold2Char">
    <w:name w:val="Style Style4 + 9 pt Bold2 Char"/>
    <w:link w:val="StyleStyle49ptBold2"/>
    <w:rsid w:val="00F17113"/>
    <w:rPr>
      <w:rFonts w:ascii="Georgia" w:eastAsia="Calibri" w:hAnsi="Georgia" w:cs="Arial"/>
      <w:b/>
      <w:bCs/>
      <w:sz w:val="22"/>
      <w:u w:val="single"/>
    </w:rPr>
  </w:style>
  <w:style w:type="character" w:customStyle="1" w:styleId="23">
    <w:name w:val="23"/>
    <w:rsid w:val="00F17113"/>
    <w:rPr>
      <w:rFonts w:ascii="Times New Roman" w:hAnsi="Times New Roman" w:cs="Arial"/>
      <w:bCs/>
      <w:sz w:val="20"/>
      <w:u w:val="single"/>
      <w:lang w:val="en-US" w:eastAsia="en-US" w:bidi="ar-SA"/>
    </w:rPr>
  </w:style>
  <w:style w:type="character" w:customStyle="1" w:styleId="33">
    <w:name w:val="33"/>
    <w:rsid w:val="00F17113"/>
    <w:rPr>
      <w:rFonts w:ascii="Times New Roman" w:hAnsi="Times New Roman" w:cs="Arial"/>
      <w:b/>
      <w:bCs/>
      <w:sz w:val="20"/>
      <w:u w:val="single"/>
      <w:lang w:val="en-US" w:eastAsia="en-US" w:bidi="ar-SA"/>
    </w:rPr>
  </w:style>
  <w:style w:type="character" w:customStyle="1" w:styleId="27">
    <w:name w:val="27"/>
    <w:rsid w:val="00F17113"/>
    <w:rPr>
      <w:rFonts w:cs="Arial"/>
      <w:bCs/>
      <w:sz w:val="20"/>
      <w:u w:val="single"/>
      <w:lang w:val="en-US" w:eastAsia="en-US" w:bidi="ar-SA"/>
    </w:rPr>
  </w:style>
  <w:style w:type="character" w:customStyle="1" w:styleId="StyleArialNarrow9pt">
    <w:name w:val="Style Arial Narrow 9 pt"/>
    <w:rsid w:val="00F17113"/>
    <w:rPr>
      <w:rFonts w:ascii="Times New Roman" w:hAnsi="Times New Roman"/>
      <w:sz w:val="20"/>
    </w:rPr>
  </w:style>
  <w:style w:type="paragraph" w:customStyle="1" w:styleId="CiteBody">
    <w:name w:val="Cite Body"/>
    <w:basedOn w:val="Normal"/>
    <w:link w:val="CiteBodyChar"/>
    <w:qFormat/>
    <w:rsid w:val="00F17113"/>
    <w:rPr>
      <w:rFonts w:eastAsia="Calibri"/>
      <w:szCs w:val="16"/>
    </w:rPr>
  </w:style>
  <w:style w:type="character" w:customStyle="1" w:styleId="CiteBodyChar">
    <w:name w:val="Cite Body Char"/>
    <w:link w:val="CiteBody"/>
    <w:rsid w:val="00F17113"/>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F17113"/>
    <w:rPr>
      <w:sz w:val="20"/>
      <w:u w:val="single"/>
    </w:rPr>
  </w:style>
  <w:style w:type="character" w:customStyle="1" w:styleId="StyleCardBody11ptUnderlineChar">
    <w:name w:val="Style Card Body + 11 pt Underline Char"/>
    <w:link w:val="StyleCardBody11ptUnderline"/>
    <w:rsid w:val="00F17113"/>
    <w:rPr>
      <w:rFonts w:ascii="Arial" w:eastAsia="Calibri" w:hAnsi="Arial" w:cs="Arial"/>
      <w:sz w:val="20"/>
      <w:u w:val="single"/>
    </w:rPr>
  </w:style>
  <w:style w:type="paragraph" w:customStyle="1" w:styleId="StyleStyle49pt4">
    <w:name w:val="Style Style4 + 9 pt4"/>
    <w:basedOn w:val="Style4"/>
    <w:link w:val="StyleStyle49pt4Char"/>
    <w:qFormat/>
    <w:rsid w:val="00F17113"/>
    <w:rPr>
      <w:rFonts w:ascii="Georgia" w:eastAsia="Calibri" w:hAnsi="Georgia"/>
    </w:rPr>
  </w:style>
  <w:style w:type="character" w:customStyle="1" w:styleId="StyleStyle49pt4Char">
    <w:name w:val="Style Style4 + 9 pt4 Char"/>
    <w:basedOn w:val="Style4Char"/>
    <w:link w:val="StyleStyle49pt4"/>
    <w:rsid w:val="00F17113"/>
    <w:rPr>
      <w:rFonts w:ascii="Georgia" w:eastAsia="Calibri" w:hAnsi="Georgia" w:cs="Arial"/>
      <w:sz w:val="20"/>
      <w:u w:val="single"/>
    </w:rPr>
  </w:style>
  <w:style w:type="paragraph" w:customStyle="1" w:styleId="StyleStyle49ptBold4">
    <w:name w:val="Style Style4 + 9 pt Bold4"/>
    <w:basedOn w:val="Style4"/>
    <w:link w:val="StyleStyle49ptBold4Char"/>
    <w:qFormat/>
    <w:rsid w:val="00F17113"/>
    <w:rPr>
      <w:rFonts w:ascii="Georgia" w:eastAsia="Calibri" w:hAnsi="Georgia"/>
      <w:b/>
      <w:bCs/>
      <w:sz w:val="22"/>
    </w:rPr>
  </w:style>
  <w:style w:type="character" w:customStyle="1" w:styleId="StyleStyle49ptBold4Char">
    <w:name w:val="Style Style4 + 9 pt Bold4 Char"/>
    <w:link w:val="StyleStyle49ptBold4"/>
    <w:rsid w:val="00F17113"/>
    <w:rPr>
      <w:rFonts w:ascii="Georgia" w:eastAsia="Calibri" w:hAnsi="Georgia" w:cs="Arial"/>
      <w:b/>
      <w:bCs/>
      <w:sz w:val="22"/>
      <w:u w:val="single"/>
    </w:rPr>
  </w:style>
  <w:style w:type="character" w:customStyle="1" w:styleId="StyleUnderlineCharChar9pt2">
    <w:name w:val="Style Underline Char Char + 9 pt2"/>
    <w:basedOn w:val="DefaultParagraphFont"/>
    <w:rsid w:val="00F1711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1711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17113"/>
    <w:rPr>
      <w:b/>
      <w:bCs/>
      <w:sz w:val="20"/>
      <w:u w:val="single"/>
      <w:bdr w:val="single" w:sz="4" w:space="0" w:color="auto"/>
    </w:rPr>
  </w:style>
  <w:style w:type="character" w:customStyle="1" w:styleId="Style9ptUnderline7">
    <w:name w:val="Style 9 pt Underline7"/>
    <w:rsid w:val="00F17113"/>
    <w:rPr>
      <w:sz w:val="20"/>
      <w:u w:val="single"/>
    </w:rPr>
  </w:style>
  <w:style w:type="character" w:customStyle="1" w:styleId="Style9ptBoldUnderline3">
    <w:name w:val="Style 9 pt Bold Underline3"/>
    <w:rsid w:val="00F17113"/>
    <w:rPr>
      <w:b/>
      <w:bCs/>
      <w:sz w:val="20"/>
      <w:u w:val="single"/>
    </w:rPr>
  </w:style>
  <w:style w:type="character" w:customStyle="1" w:styleId="Style9ptUnderline8">
    <w:name w:val="Style 9 pt Underline8"/>
    <w:rsid w:val="00F17113"/>
    <w:rPr>
      <w:sz w:val="20"/>
      <w:u w:val="single"/>
    </w:rPr>
  </w:style>
  <w:style w:type="paragraph" w:customStyle="1" w:styleId="StyleStyle49pt5">
    <w:name w:val="Style Style4 + 9 pt5"/>
    <w:basedOn w:val="Style4"/>
    <w:link w:val="StyleStyle49pt5Char"/>
    <w:qFormat/>
    <w:rsid w:val="00F17113"/>
    <w:rPr>
      <w:rFonts w:ascii="Georgia" w:eastAsia="Calibri" w:hAnsi="Georgia"/>
    </w:rPr>
  </w:style>
  <w:style w:type="character" w:customStyle="1" w:styleId="StyleStyle49pt5Char">
    <w:name w:val="Style Style4 + 9 pt5 Char"/>
    <w:basedOn w:val="Style4Char"/>
    <w:link w:val="StyleStyle49pt5"/>
    <w:rsid w:val="00F17113"/>
    <w:rPr>
      <w:rFonts w:ascii="Georgia" w:eastAsia="Calibri" w:hAnsi="Georgia" w:cs="Arial"/>
      <w:sz w:val="20"/>
      <w:u w:val="single"/>
    </w:rPr>
  </w:style>
  <w:style w:type="paragraph" w:customStyle="1" w:styleId="StyleStyle49pt6">
    <w:name w:val="Style Style4 + 9 pt6"/>
    <w:basedOn w:val="Style4"/>
    <w:link w:val="StyleStyle49pt6Char"/>
    <w:qFormat/>
    <w:rsid w:val="00F17113"/>
    <w:rPr>
      <w:rFonts w:ascii="Georgia" w:eastAsia="Calibri" w:hAnsi="Georgia"/>
    </w:rPr>
  </w:style>
  <w:style w:type="character" w:customStyle="1" w:styleId="StyleStyle49pt6Char">
    <w:name w:val="Style Style4 + 9 pt6 Char"/>
    <w:basedOn w:val="Style4Char"/>
    <w:link w:val="StyleStyle49pt6"/>
    <w:rsid w:val="00F17113"/>
    <w:rPr>
      <w:rFonts w:ascii="Georgia" w:eastAsia="Calibri" w:hAnsi="Georgia" w:cs="Arial"/>
      <w:sz w:val="20"/>
      <w:u w:val="single"/>
    </w:rPr>
  </w:style>
  <w:style w:type="character" w:customStyle="1" w:styleId="66">
    <w:name w:val="66"/>
    <w:rsid w:val="00F17113"/>
    <w:rPr>
      <w:rFonts w:cs="Arial"/>
      <w:bCs/>
      <w:sz w:val="20"/>
      <w:u w:val="single"/>
      <w:lang w:val="en-US" w:eastAsia="en-US" w:bidi="ar-SA"/>
    </w:rPr>
  </w:style>
  <w:style w:type="character" w:customStyle="1" w:styleId="Style9ptUnderline9">
    <w:name w:val="Style 9 pt Underline9"/>
    <w:rsid w:val="00F17113"/>
    <w:rPr>
      <w:sz w:val="20"/>
      <w:u w:val="single"/>
    </w:rPr>
  </w:style>
  <w:style w:type="paragraph" w:customStyle="1" w:styleId="StyleStyle49ptBold5">
    <w:name w:val="Style Style4 + 9 pt Bold5"/>
    <w:basedOn w:val="Style4"/>
    <w:link w:val="StyleStyle49ptBold5Char"/>
    <w:qFormat/>
    <w:rsid w:val="00F17113"/>
    <w:rPr>
      <w:rFonts w:ascii="Georgia" w:eastAsia="Calibri" w:hAnsi="Georgia"/>
      <w:b/>
      <w:bCs/>
      <w:sz w:val="22"/>
    </w:rPr>
  </w:style>
  <w:style w:type="character" w:customStyle="1" w:styleId="StyleStyle49ptBold5Char">
    <w:name w:val="Style Style4 + 9 pt Bold5 Char"/>
    <w:link w:val="StyleStyle49ptBold5"/>
    <w:rsid w:val="00F17113"/>
    <w:rPr>
      <w:rFonts w:ascii="Georgia" w:eastAsia="Calibri" w:hAnsi="Georgia" w:cs="Arial"/>
      <w:b/>
      <w:bCs/>
      <w:sz w:val="22"/>
      <w:u w:val="single"/>
    </w:rPr>
  </w:style>
  <w:style w:type="character" w:customStyle="1" w:styleId="Style9ptBoldUnderline4">
    <w:name w:val="Style 9 pt Bold Underline4"/>
    <w:rsid w:val="00F17113"/>
    <w:rPr>
      <w:b/>
      <w:bCs/>
      <w:sz w:val="20"/>
      <w:u w:val="single"/>
    </w:rPr>
  </w:style>
  <w:style w:type="paragraph" w:customStyle="1" w:styleId="StyleStyle49pt7">
    <w:name w:val="Style Style4 + 9 pt7"/>
    <w:basedOn w:val="Style4"/>
    <w:link w:val="StyleStyle49pt7Char"/>
    <w:qFormat/>
    <w:rsid w:val="00F17113"/>
    <w:rPr>
      <w:rFonts w:ascii="Georgia" w:eastAsia="Calibri" w:hAnsi="Georgia"/>
    </w:rPr>
  </w:style>
  <w:style w:type="character" w:customStyle="1" w:styleId="StyleStyle49pt7Char">
    <w:name w:val="Style Style4 + 9 pt7 Char"/>
    <w:basedOn w:val="Style4Char"/>
    <w:link w:val="StyleStyle49pt7"/>
    <w:rsid w:val="00F17113"/>
    <w:rPr>
      <w:rFonts w:ascii="Georgia" w:eastAsia="Calibri" w:hAnsi="Georgia" w:cs="Arial"/>
      <w:sz w:val="20"/>
      <w:u w:val="single"/>
    </w:rPr>
  </w:style>
  <w:style w:type="character" w:customStyle="1" w:styleId="titleblue14">
    <w:name w:val="titleblue14"/>
    <w:basedOn w:val="DefaultParagraphFont"/>
    <w:rsid w:val="00F17113"/>
  </w:style>
  <w:style w:type="character" w:customStyle="1" w:styleId="Style11ptUnderline1">
    <w:name w:val="Style 11 pt Underline1"/>
    <w:rsid w:val="00F17113"/>
    <w:rPr>
      <w:sz w:val="20"/>
      <w:u w:val="single"/>
    </w:rPr>
  </w:style>
  <w:style w:type="character" w:customStyle="1" w:styleId="Style11ptBoldUnderline1">
    <w:name w:val="Style 11 pt Bold Underline1"/>
    <w:rsid w:val="00F17113"/>
    <w:rPr>
      <w:b/>
      <w:bCs/>
      <w:sz w:val="20"/>
      <w:u w:val="single"/>
    </w:rPr>
  </w:style>
  <w:style w:type="paragraph" w:customStyle="1" w:styleId="FONT7">
    <w:name w:val="FONT 7"/>
    <w:qFormat/>
    <w:rsid w:val="00F17113"/>
    <w:rPr>
      <w:rFonts w:ascii="Times New Roman" w:eastAsia="SimSun" w:hAnsi="Times New Roman" w:cs="Arial"/>
      <w:bCs/>
      <w:iCs/>
      <w:sz w:val="14"/>
      <w:szCs w:val="28"/>
    </w:rPr>
  </w:style>
  <w:style w:type="character" w:customStyle="1" w:styleId="CharChar4">
    <w:name w:val="Char Char4"/>
    <w:rsid w:val="00F17113"/>
    <w:rPr>
      <w:szCs w:val="24"/>
      <w:lang w:eastAsia="zh-CN"/>
    </w:rPr>
  </w:style>
  <w:style w:type="paragraph" w:customStyle="1" w:styleId="StyleStyle49pt8">
    <w:name w:val="Style Style4 + 9 pt8"/>
    <w:basedOn w:val="Style4"/>
    <w:qFormat/>
    <w:rsid w:val="00F17113"/>
    <w:rPr>
      <w:rFonts w:ascii="Georgia" w:eastAsia="Calibri" w:hAnsi="Georgia"/>
      <w:sz w:val="22"/>
    </w:rPr>
  </w:style>
  <w:style w:type="character" w:customStyle="1" w:styleId="underlinecardChar1">
    <w:name w:val="underline card Char"/>
    <w:rsid w:val="00F17113"/>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F1711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F17113"/>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F17113"/>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F17113"/>
    <w:rPr>
      <w:rFonts w:eastAsia="Calibri"/>
      <w:sz w:val="22"/>
      <w:u w:val="single"/>
    </w:rPr>
  </w:style>
  <w:style w:type="paragraph" w:customStyle="1" w:styleId="StyleCardText11ptBoldUnderline">
    <w:name w:val="Style Card Text + 11 pt Bold Underline"/>
    <w:link w:val="StyleCardText11ptBoldUnderlineChar"/>
    <w:qFormat/>
    <w:rsid w:val="00F17113"/>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F17113"/>
    <w:rPr>
      <w:rFonts w:eastAsia="Calibri"/>
      <w:b/>
      <w:bCs/>
      <w:sz w:val="22"/>
      <w:u w:val="single"/>
    </w:rPr>
  </w:style>
  <w:style w:type="paragraph" w:customStyle="1" w:styleId="StyleMinimizedText11pt">
    <w:name w:val="Style Minimized Text + 11 pt"/>
    <w:basedOn w:val="MinimizedText"/>
    <w:link w:val="StyleMinimizedText11ptChar"/>
    <w:qFormat/>
    <w:rsid w:val="00F17113"/>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F17113"/>
    <w:rPr>
      <w:rFonts w:ascii="Times New Roman" w:eastAsia="Calibri" w:hAnsi="Times New Roman" w:cs="Times New Roman"/>
      <w:sz w:val="16"/>
    </w:rPr>
  </w:style>
  <w:style w:type="paragraph" w:customStyle="1" w:styleId="StyleStyle49pt9">
    <w:name w:val="Style Style4 + 9 pt9"/>
    <w:basedOn w:val="Style4"/>
    <w:link w:val="StyleStyle49pt9Char"/>
    <w:qFormat/>
    <w:rsid w:val="00F17113"/>
    <w:rPr>
      <w:rFonts w:ascii="Georgia" w:eastAsia="Calibri" w:hAnsi="Georgia"/>
    </w:rPr>
  </w:style>
  <w:style w:type="character" w:customStyle="1" w:styleId="StyleStyle49pt9Char">
    <w:name w:val="Style Style4 + 9 pt9 Char"/>
    <w:basedOn w:val="Style4Char"/>
    <w:link w:val="StyleStyle49pt9"/>
    <w:rsid w:val="00F17113"/>
    <w:rPr>
      <w:rFonts w:ascii="Georgia" w:eastAsia="Calibri" w:hAnsi="Georgia" w:cs="Arial"/>
      <w:sz w:val="20"/>
      <w:u w:val="single"/>
    </w:rPr>
  </w:style>
  <w:style w:type="paragraph" w:customStyle="1" w:styleId="StyleStyle49ptBold6">
    <w:name w:val="Style Style4 + 9 pt Bold6"/>
    <w:basedOn w:val="Style4"/>
    <w:link w:val="StyleStyle49ptBold6Char"/>
    <w:qFormat/>
    <w:rsid w:val="00F17113"/>
    <w:rPr>
      <w:rFonts w:ascii="Georgia" w:eastAsia="Calibri" w:hAnsi="Georgia"/>
      <w:b/>
      <w:bCs/>
      <w:sz w:val="22"/>
    </w:rPr>
  </w:style>
  <w:style w:type="character" w:customStyle="1" w:styleId="StyleStyle49ptBold6Char">
    <w:name w:val="Style Style4 + 9 pt Bold6 Char"/>
    <w:link w:val="StyleStyle49ptBold6"/>
    <w:rsid w:val="00F17113"/>
    <w:rPr>
      <w:rFonts w:ascii="Georgia" w:eastAsia="Calibri" w:hAnsi="Georgia" w:cs="Arial"/>
      <w:b/>
      <w:bCs/>
      <w:sz w:val="22"/>
      <w:u w:val="single"/>
    </w:rPr>
  </w:style>
  <w:style w:type="character" w:customStyle="1" w:styleId="Style11ptUnderline2">
    <w:name w:val="Style 11 pt Underline2"/>
    <w:rsid w:val="00F17113"/>
    <w:rPr>
      <w:sz w:val="20"/>
      <w:u w:val="single"/>
    </w:rPr>
  </w:style>
  <w:style w:type="character" w:customStyle="1" w:styleId="Style11ptBoldUnderline2">
    <w:name w:val="Style 11 pt Bold Underline2"/>
    <w:rsid w:val="00F17113"/>
    <w:rPr>
      <w:b/>
      <w:bCs/>
      <w:sz w:val="20"/>
      <w:u w:val="single"/>
    </w:rPr>
  </w:style>
  <w:style w:type="paragraph" w:customStyle="1" w:styleId="StyleUnderlined11pt">
    <w:name w:val="Style Underlined + 11 pt"/>
    <w:link w:val="StyleUnderlined11ptChar"/>
    <w:qFormat/>
    <w:rsid w:val="00F17113"/>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F17113"/>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F17113"/>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F17113"/>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F17113"/>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F17113"/>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F17113"/>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F17113"/>
    <w:rPr>
      <w:rFonts w:ascii="Times New Roman" w:eastAsia="Calibri" w:hAnsi="Times New Roman" w:cs="Times New Roman"/>
      <w:sz w:val="16"/>
    </w:rPr>
  </w:style>
  <w:style w:type="paragraph" w:customStyle="1" w:styleId="Underlinestyle0">
    <w:name w:val="Underline style"/>
    <w:basedOn w:val="Normal"/>
    <w:qFormat/>
    <w:rsid w:val="00F17113"/>
    <w:rPr>
      <w:rFonts w:eastAsia="Calibri"/>
      <w:u w:val="single"/>
    </w:rPr>
  </w:style>
  <w:style w:type="character" w:customStyle="1" w:styleId="Style11ptUnderline3">
    <w:name w:val="Style 11 pt Underline3"/>
    <w:rsid w:val="00F17113"/>
    <w:rPr>
      <w:sz w:val="20"/>
      <w:u w:val="single"/>
    </w:rPr>
  </w:style>
  <w:style w:type="character" w:customStyle="1" w:styleId="StyleUnderlineCharChar9pt3">
    <w:name w:val="Style Underline Char Char + 9 pt3"/>
    <w:basedOn w:val="DefaultParagraphFont"/>
    <w:rsid w:val="00F1711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17113"/>
    <w:rPr>
      <w:sz w:val="20"/>
      <w:u w:val="single"/>
    </w:rPr>
  </w:style>
  <w:style w:type="character" w:customStyle="1" w:styleId="Style9ptUnderline11">
    <w:name w:val="Style 9 pt Underline11"/>
    <w:rsid w:val="00F17113"/>
    <w:rPr>
      <w:sz w:val="20"/>
      <w:u w:val="single"/>
    </w:rPr>
  </w:style>
  <w:style w:type="character" w:customStyle="1" w:styleId="Style9ptBoldUnderline5">
    <w:name w:val="Style 9 pt Bold Underline5"/>
    <w:rsid w:val="00F17113"/>
    <w:rPr>
      <w:b/>
      <w:bCs/>
      <w:sz w:val="20"/>
      <w:u w:val="single"/>
    </w:rPr>
  </w:style>
  <w:style w:type="character" w:customStyle="1" w:styleId="UnderlineChar2CharChar">
    <w:name w:val="Underline Char2 Char Char"/>
    <w:rsid w:val="00F17113"/>
    <w:rPr>
      <w:szCs w:val="24"/>
      <w:u w:val="single"/>
      <w:lang w:val="en-US" w:eastAsia="en-US" w:bidi="ar-SA"/>
    </w:rPr>
  </w:style>
  <w:style w:type="character" w:customStyle="1" w:styleId="BoldandUnderlineChar2CharCharChar">
    <w:name w:val="Bold and Underline Char2 Char Char Char"/>
    <w:link w:val="BoldandUnderlineChar2CharChar"/>
    <w:rsid w:val="00F17113"/>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F17113"/>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F17113"/>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F17113"/>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F17113"/>
    <w:rPr>
      <w:rFonts w:ascii="Arial" w:eastAsia="Calibri" w:hAnsi="Arial" w:cs="Arial"/>
      <w:sz w:val="22"/>
      <w:u w:val="single"/>
    </w:rPr>
  </w:style>
  <w:style w:type="paragraph" w:customStyle="1" w:styleId="textboldChar">
    <w:name w:val="text bold Char"/>
    <w:basedOn w:val="Normal"/>
    <w:link w:val="textboldCharChar"/>
    <w:qFormat/>
    <w:rsid w:val="00F17113"/>
    <w:pPr>
      <w:ind w:left="720"/>
    </w:pPr>
    <w:rPr>
      <w:rFonts w:eastAsia="Calibri"/>
      <w:b/>
      <w:u w:val="thick"/>
    </w:rPr>
  </w:style>
  <w:style w:type="character" w:customStyle="1" w:styleId="textboldCharChar">
    <w:name w:val="text bold Char Char"/>
    <w:link w:val="textboldChar"/>
    <w:rsid w:val="00F17113"/>
    <w:rPr>
      <w:rFonts w:ascii="Arial" w:eastAsia="Calibri" w:hAnsi="Arial" w:cs="Arial"/>
      <w:b/>
      <w:sz w:val="22"/>
      <w:u w:val="thick"/>
    </w:rPr>
  </w:style>
  <w:style w:type="paragraph" w:customStyle="1" w:styleId="NormalUnderline0">
    <w:name w:val="Normal Underline"/>
    <w:basedOn w:val="Normal"/>
    <w:link w:val="NormalUnderlineChar0"/>
    <w:qFormat/>
    <w:rsid w:val="00F17113"/>
    <w:pPr>
      <w:ind w:left="288"/>
    </w:pPr>
    <w:rPr>
      <w:rFonts w:eastAsia="Calibri"/>
      <w:u w:val="single"/>
    </w:rPr>
  </w:style>
  <w:style w:type="character" w:customStyle="1" w:styleId="NormalUnderlineChar0">
    <w:name w:val="Normal Underline Char"/>
    <w:link w:val="NormalUnderline0"/>
    <w:rsid w:val="00F17113"/>
    <w:rPr>
      <w:rFonts w:ascii="Arial" w:eastAsia="Calibri" w:hAnsi="Arial" w:cs="Arial"/>
      <w:sz w:val="22"/>
      <w:u w:val="single"/>
    </w:rPr>
  </w:style>
  <w:style w:type="character" w:customStyle="1" w:styleId="snapnoshots">
    <w:name w:val="snap_noshots"/>
    <w:basedOn w:val="DefaultParagraphFont"/>
    <w:rsid w:val="00F17113"/>
  </w:style>
  <w:style w:type="character" w:customStyle="1" w:styleId="manchettebig2">
    <w:name w:val="manchettebig2"/>
    <w:basedOn w:val="DefaultParagraphFont"/>
    <w:rsid w:val="00F17113"/>
  </w:style>
  <w:style w:type="character" w:customStyle="1" w:styleId="cnbcsbhdcomp">
    <w:name w:val="cnbc_sbhd_comp"/>
    <w:rsid w:val="00F17113"/>
  </w:style>
  <w:style w:type="character" w:customStyle="1" w:styleId="blox-headline">
    <w:name w:val="blox-headline"/>
    <w:rsid w:val="00F17113"/>
  </w:style>
  <w:style w:type="paragraph" w:customStyle="1" w:styleId="StyleJustified">
    <w:name w:val="Style Justified"/>
    <w:basedOn w:val="Normal"/>
    <w:qFormat/>
    <w:rsid w:val="00F17113"/>
    <w:rPr>
      <w:rFonts w:eastAsia="Times New Roman"/>
      <w:szCs w:val="20"/>
    </w:rPr>
  </w:style>
  <w:style w:type="character" w:customStyle="1" w:styleId="Heading2CharCharCharCharCharChar1CharChar">
    <w:name w:val="Heading 2 Char Char Char Char Char Char1 Char Char"/>
    <w:basedOn w:val="DefaultParagraphFont"/>
    <w:uiPriority w:val="99"/>
    <w:rsid w:val="00F1711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F17113"/>
    <w:rPr>
      <w:rFonts w:ascii="Georgia" w:hAnsi="Georgia"/>
      <w:b w:val="0"/>
      <w:bCs/>
      <w:sz w:val="24"/>
      <w:u w:val="single"/>
    </w:rPr>
  </w:style>
  <w:style w:type="paragraph" w:customStyle="1" w:styleId="NotStarred">
    <w:name w:val="NotStarred"/>
    <w:basedOn w:val="Normal"/>
    <w:link w:val="NotStarredChar"/>
    <w:qFormat/>
    <w:rsid w:val="00F17113"/>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F17113"/>
    <w:rPr>
      <w:rFonts w:ascii="Arial" w:eastAsia="Times New Roman" w:hAnsi="Arial" w:cs="Arial"/>
      <w:b/>
      <w:caps/>
      <w:sz w:val="20"/>
      <w:szCs w:val="20"/>
      <w:u w:val="single"/>
    </w:rPr>
  </w:style>
  <w:style w:type="paragraph" w:customStyle="1" w:styleId="ember-view">
    <w:name w:val="ember-view"/>
    <w:basedOn w:val="Normal"/>
    <w:rsid w:val="00F1711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F17113"/>
    <w:pPr>
      <w:spacing w:before="100" w:beforeAutospacing="1" w:after="100" w:afterAutospacing="1"/>
    </w:pPr>
    <w:rPr>
      <w:rFonts w:ascii="Times New Roman" w:eastAsia="Times New Roman" w:hAnsi="Times New Roman"/>
    </w:rPr>
  </w:style>
  <w:style w:type="character" w:customStyle="1" w:styleId="pb-byline">
    <w:name w:val="pb-byline"/>
    <w:basedOn w:val="DefaultParagraphFont"/>
    <w:rsid w:val="00F17113"/>
  </w:style>
  <w:style w:type="character" w:customStyle="1" w:styleId="pb-timestamp">
    <w:name w:val="pb-timestamp"/>
    <w:basedOn w:val="DefaultParagraphFont"/>
    <w:rsid w:val="00F17113"/>
  </w:style>
  <w:style w:type="paragraph" w:customStyle="1" w:styleId="shirttail">
    <w:name w:val="shirttail"/>
    <w:basedOn w:val="Normal"/>
    <w:rsid w:val="00F1711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F17113"/>
    <w:pPr>
      <w:spacing w:before="100" w:beforeAutospacing="1" w:after="100" w:afterAutospacing="1"/>
    </w:pPr>
    <w:rPr>
      <w:rFonts w:ascii="Times New Roman" w:eastAsia="Times New Roman" w:hAnsi="Times New Roman"/>
    </w:rPr>
  </w:style>
  <w:style w:type="paragraph" w:customStyle="1" w:styleId="p">
    <w:name w:val="p"/>
    <w:basedOn w:val="Normal"/>
    <w:qFormat/>
    <w:rsid w:val="00F17113"/>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F17113"/>
  </w:style>
  <w:style w:type="character" w:customStyle="1" w:styleId="Heading7Char1">
    <w:name w:val="Heading 7 Char1"/>
    <w:basedOn w:val="DefaultParagraphFont"/>
    <w:semiHidden/>
    <w:rsid w:val="00F17113"/>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F17113"/>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F17113"/>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F17113"/>
    <w:rPr>
      <w:rFonts w:ascii="Georgia" w:hAnsi="Georgia"/>
    </w:rPr>
  </w:style>
  <w:style w:type="character" w:customStyle="1" w:styleId="BodyText3Char1">
    <w:name w:val="Body Text 3 Char1"/>
    <w:basedOn w:val="DefaultParagraphFont"/>
    <w:rsid w:val="00F17113"/>
    <w:rPr>
      <w:rFonts w:ascii="Georgia" w:hAnsi="Georgia"/>
      <w:sz w:val="16"/>
      <w:szCs w:val="16"/>
    </w:rPr>
  </w:style>
  <w:style w:type="character" w:customStyle="1" w:styleId="DateChar1">
    <w:name w:val="Date Char1"/>
    <w:aliases w:val="date Char1"/>
    <w:basedOn w:val="DefaultParagraphFont"/>
    <w:rsid w:val="00F17113"/>
    <w:rPr>
      <w:rFonts w:ascii="Georgia" w:hAnsi="Georgia"/>
    </w:rPr>
  </w:style>
  <w:style w:type="character" w:customStyle="1" w:styleId="BodyTextIndentChar1">
    <w:name w:val="Body Text Indent Char1"/>
    <w:basedOn w:val="DefaultParagraphFont"/>
    <w:rsid w:val="00F17113"/>
    <w:rPr>
      <w:rFonts w:ascii="Georgia" w:hAnsi="Georgia"/>
    </w:rPr>
  </w:style>
  <w:style w:type="character" w:customStyle="1" w:styleId="BodyTextFirstIndentChar1">
    <w:name w:val="Body Text First Indent Char1"/>
    <w:basedOn w:val="BodyTextChar1"/>
    <w:rsid w:val="00F17113"/>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F17113"/>
    <w:pPr>
      <w:spacing w:after="0" w:line="240" w:lineRule="auto"/>
    </w:pPr>
    <w:rPr>
      <w:rFonts w:eastAsia="Calibri"/>
      <w:sz w:val="20"/>
      <w:u w:val="single"/>
    </w:rPr>
  </w:style>
  <w:style w:type="character" w:customStyle="1" w:styleId="Underline2Char">
    <w:name w:val="Underline2 Char"/>
    <w:link w:val="Underline20"/>
    <w:uiPriority w:val="4"/>
    <w:rsid w:val="00F17113"/>
    <w:rPr>
      <w:rFonts w:ascii="Arial" w:eastAsia="Calibri" w:hAnsi="Arial" w:cs="Arial"/>
      <w:sz w:val="20"/>
      <w:u w:val="single"/>
    </w:rPr>
  </w:style>
  <w:style w:type="paragraph" w:customStyle="1" w:styleId="PhoHat">
    <w:name w:val="PhoHat"/>
    <w:basedOn w:val="Normal"/>
    <w:next w:val="Default"/>
    <w:qFormat/>
    <w:rsid w:val="00F17113"/>
    <w:pPr>
      <w:spacing w:after="0" w:line="240" w:lineRule="auto"/>
      <w:jc w:val="center"/>
      <w:outlineLvl w:val="0"/>
    </w:pPr>
    <w:rPr>
      <w:b/>
      <w:sz w:val="32"/>
      <w:u w:val="single"/>
    </w:rPr>
  </w:style>
  <w:style w:type="paragraph" w:customStyle="1" w:styleId="PhoHeading2">
    <w:name w:val="PhoHeading 2"/>
    <w:basedOn w:val="Normal"/>
    <w:qFormat/>
    <w:rsid w:val="00F17113"/>
    <w:pPr>
      <w:spacing w:after="0" w:line="240" w:lineRule="auto"/>
      <w:jc w:val="center"/>
    </w:pPr>
    <w:rPr>
      <w:b/>
      <w:sz w:val="28"/>
      <w:u w:val="single"/>
    </w:rPr>
  </w:style>
  <w:style w:type="paragraph" w:customStyle="1" w:styleId="PhoTag">
    <w:name w:val="PhoTag"/>
    <w:basedOn w:val="Normal"/>
    <w:next w:val="Normal"/>
    <w:autoRedefine/>
    <w:qFormat/>
    <w:rsid w:val="00F17113"/>
    <w:pPr>
      <w:spacing w:after="0" w:line="240" w:lineRule="auto"/>
    </w:pPr>
    <w:rPr>
      <w:b/>
      <w:sz w:val="20"/>
    </w:rPr>
  </w:style>
  <w:style w:type="character" w:customStyle="1" w:styleId="PhoNormal">
    <w:name w:val="PhoNormal"/>
    <w:uiPriority w:val="1"/>
    <w:qFormat/>
    <w:rsid w:val="00F17113"/>
    <w:rPr>
      <w:rFonts w:ascii="Georgia" w:hAnsi="Georgia" w:hint="default"/>
      <w:sz w:val="22"/>
    </w:rPr>
  </w:style>
  <w:style w:type="character" w:customStyle="1" w:styleId="UnderlineNon-bold">
    <w:name w:val="Underline Non - bold"/>
    <w:rsid w:val="00F17113"/>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F17113"/>
    <w:rPr>
      <w:rFonts w:ascii="Arial" w:hAnsi="Arial"/>
      <w:b/>
      <w:bCs/>
      <w:iCs/>
      <w:szCs w:val="26"/>
      <w:u w:val="single"/>
    </w:rPr>
  </w:style>
  <w:style w:type="paragraph" w:styleId="Caption">
    <w:name w:val="caption"/>
    <w:aliases w:val="caption"/>
    <w:basedOn w:val="Normal"/>
    <w:qFormat/>
    <w:rsid w:val="00F17113"/>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F17113"/>
  </w:style>
  <w:style w:type="paragraph" w:customStyle="1" w:styleId="NormalF6">
    <w:name w:val="Normal F6"/>
    <w:basedOn w:val="Normal"/>
    <w:link w:val="NormalF6Char"/>
    <w:qFormat/>
    <w:rsid w:val="00F17113"/>
    <w:pPr>
      <w:spacing w:after="0" w:line="240" w:lineRule="auto"/>
    </w:pPr>
    <w:rPr>
      <w:rFonts w:asciiTheme="minorHAnsi" w:hAnsiTheme="minorHAnsi" w:cstheme="minorBidi"/>
      <w:sz w:val="24"/>
    </w:rPr>
  </w:style>
  <w:style w:type="character" w:customStyle="1" w:styleId="UnreadF7Char">
    <w:name w:val="Unread F7 Char"/>
    <w:link w:val="UnreadF7"/>
    <w:locked/>
    <w:rsid w:val="00F17113"/>
    <w:rPr>
      <w:sz w:val="12"/>
    </w:rPr>
  </w:style>
  <w:style w:type="paragraph" w:customStyle="1" w:styleId="UnreadF7">
    <w:name w:val="Unread F7"/>
    <w:basedOn w:val="Normal"/>
    <w:next w:val="NormalF6"/>
    <w:link w:val="UnreadF7Char"/>
    <w:qFormat/>
    <w:rsid w:val="00F17113"/>
    <w:pPr>
      <w:spacing w:after="0" w:line="240" w:lineRule="auto"/>
    </w:pPr>
    <w:rPr>
      <w:rFonts w:asciiTheme="minorHAnsi" w:hAnsiTheme="minorHAnsi" w:cstheme="minorBidi"/>
      <w:sz w:val="12"/>
    </w:rPr>
  </w:style>
  <w:style w:type="character" w:customStyle="1" w:styleId="TagCiteF8Char">
    <w:name w:val="Tag/Cite F8 Char"/>
    <w:link w:val="TagCiteF8"/>
    <w:locked/>
    <w:rsid w:val="00F17113"/>
    <w:rPr>
      <w:b/>
    </w:rPr>
  </w:style>
  <w:style w:type="paragraph" w:customStyle="1" w:styleId="TagCiteF8">
    <w:name w:val="Tag/Cite F8"/>
    <w:basedOn w:val="Normal"/>
    <w:next w:val="NormalF6"/>
    <w:link w:val="TagCiteF8Char"/>
    <w:qFormat/>
    <w:rsid w:val="00F17113"/>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F17113"/>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F17113"/>
    <w:rPr>
      <w:rFonts w:ascii="Garamond" w:eastAsia="Times New Roman" w:hAnsi="Garamond" w:cs="Times New Roman"/>
      <w:b/>
      <w:color w:val="000000"/>
      <w:sz w:val="22"/>
    </w:rPr>
  </w:style>
  <w:style w:type="character" w:customStyle="1" w:styleId="ShrinkText">
    <w:name w:val="Shrink Text"/>
    <w:rsid w:val="00F17113"/>
    <w:rPr>
      <w:sz w:val="16"/>
    </w:rPr>
  </w:style>
  <w:style w:type="character" w:customStyle="1" w:styleId="volume-issue">
    <w:name w:val="volume-issue"/>
    <w:rsid w:val="00F17113"/>
    <w:rPr>
      <w:rFonts w:cs="Times New Roman"/>
    </w:rPr>
  </w:style>
  <w:style w:type="paragraph" w:customStyle="1" w:styleId="BriefTitle">
    <w:name w:val="Brief Title"/>
    <w:basedOn w:val="Normal"/>
    <w:uiPriority w:val="99"/>
    <w:qFormat/>
    <w:rsid w:val="00F17113"/>
    <w:pPr>
      <w:jc w:val="center"/>
      <w:outlineLvl w:val="0"/>
    </w:pPr>
    <w:rPr>
      <w:b/>
      <w:sz w:val="28"/>
      <w:u w:val="single"/>
    </w:rPr>
  </w:style>
  <w:style w:type="character" w:customStyle="1" w:styleId="CiteReal0">
    <w:name w:val="CiteReal"/>
    <w:uiPriority w:val="1"/>
    <w:qFormat/>
    <w:rsid w:val="00F17113"/>
    <w:rPr>
      <w:rFonts w:ascii="Arial" w:hAnsi="Arial"/>
      <w:b/>
      <w:sz w:val="24"/>
      <w:u w:val="single"/>
    </w:rPr>
  </w:style>
  <w:style w:type="character" w:customStyle="1" w:styleId="storytext">
    <w:name w:val="storytext"/>
    <w:basedOn w:val="DefaultParagraphFont"/>
    <w:rsid w:val="00F17113"/>
  </w:style>
  <w:style w:type="character" w:customStyle="1" w:styleId="boldness1">
    <w:name w:val="boldness1"/>
    <w:rsid w:val="00F17113"/>
  </w:style>
  <w:style w:type="paragraph" w:customStyle="1" w:styleId="indent">
    <w:name w:val="indent"/>
    <w:basedOn w:val="Normal"/>
    <w:qFormat/>
    <w:rsid w:val="00F17113"/>
    <w:pPr>
      <w:spacing w:before="100" w:beforeAutospacing="1" w:after="100" w:afterAutospacing="1"/>
    </w:pPr>
    <w:rPr>
      <w:rFonts w:ascii="Times New Roman" w:eastAsia="Times New Roman" w:hAnsi="Times New Roman"/>
      <w:sz w:val="24"/>
    </w:rPr>
  </w:style>
  <w:style w:type="character" w:customStyle="1" w:styleId="entry-title">
    <w:name w:val="entry-title"/>
    <w:rsid w:val="00F17113"/>
  </w:style>
  <w:style w:type="paragraph" w:customStyle="1" w:styleId="Cardd">
    <w:name w:val="Cardd"/>
    <w:basedOn w:val="Normal"/>
    <w:uiPriority w:val="4"/>
    <w:qFormat/>
    <w:rsid w:val="00F17113"/>
    <w:pPr>
      <w:ind w:left="288" w:right="288"/>
    </w:pPr>
  </w:style>
  <w:style w:type="character" w:customStyle="1" w:styleId="view-count">
    <w:name w:val="view-count"/>
    <w:basedOn w:val="DefaultParagraphFont"/>
    <w:rsid w:val="00F17113"/>
  </w:style>
  <w:style w:type="character" w:customStyle="1" w:styleId="story-author">
    <w:name w:val="story-author"/>
    <w:basedOn w:val="DefaultParagraphFont"/>
    <w:rsid w:val="00F17113"/>
  </w:style>
  <w:style w:type="character" w:customStyle="1" w:styleId="Intemphasis">
    <w:name w:val="Intemphasis"/>
    <w:uiPriority w:val="1"/>
    <w:qFormat/>
    <w:rsid w:val="00F17113"/>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F17113"/>
    <w:rPr>
      <w:rFonts w:ascii="Times New Roman" w:eastAsia="Times New Roman" w:hAnsi="Times New Roman" w:cs="Arial"/>
      <w:sz w:val="22"/>
    </w:rPr>
  </w:style>
  <w:style w:type="paragraph" w:customStyle="1" w:styleId="Heading42">
    <w:name w:val="Heading 42"/>
    <w:basedOn w:val="Normal"/>
    <w:qFormat/>
    <w:rsid w:val="00F17113"/>
    <w:rPr>
      <w:rFonts w:eastAsia="Times New Roman"/>
    </w:rPr>
  </w:style>
  <w:style w:type="paragraph" w:customStyle="1" w:styleId="DebateNormal">
    <w:name w:val="DebateNormal"/>
    <w:basedOn w:val="Normal"/>
    <w:link w:val="DebateNormalChar"/>
    <w:qFormat/>
    <w:rsid w:val="00F17113"/>
    <w:pPr>
      <w:spacing w:line="276" w:lineRule="auto"/>
    </w:pPr>
    <w:rPr>
      <w:rFonts w:eastAsia="Calibri"/>
      <w:szCs w:val="20"/>
    </w:rPr>
  </w:style>
  <w:style w:type="character" w:customStyle="1" w:styleId="DebateNormalChar">
    <w:name w:val="DebateNormal Char"/>
    <w:basedOn w:val="DefaultParagraphFont"/>
    <w:link w:val="DebateNormal"/>
    <w:rsid w:val="00F17113"/>
    <w:rPr>
      <w:rFonts w:ascii="Arial" w:eastAsia="Calibri" w:hAnsi="Arial" w:cs="Arial"/>
      <w:sz w:val="22"/>
      <w:szCs w:val="20"/>
    </w:rPr>
  </w:style>
  <w:style w:type="paragraph" w:customStyle="1" w:styleId="DebateEmphasis">
    <w:name w:val="DebateEmphasis"/>
    <w:basedOn w:val="Normal"/>
    <w:link w:val="DebateEmphasisChar"/>
    <w:qFormat/>
    <w:rsid w:val="00F1711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F17113"/>
    <w:rPr>
      <w:rFonts w:ascii="Arial" w:eastAsia="Calibri" w:hAnsi="Arial" w:cs="Arial"/>
      <w:b/>
      <w:sz w:val="22"/>
      <w:szCs w:val="20"/>
      <w:u w:val="single"/>
    </w:rPr>
  </w:style>
  <w:style w:type="paragraph" w:customStyle="1" w:styleId="NormalCite">
    <w:name w:val="NormalCite"/>
    <w:link w:val="NormalCiteChar"/>
    <w:qFormat/>
    <w:rsid w:val="00F17113"/>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F17113"/>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F17113"/>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F17113"/>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F17113"/>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F17113"/>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F17113"/>
    <w:rPr>
      <w:rFonts w:cs="Arial"/>
      <w:bCs/>
      <w:szCs w:val="26"/>
      <w:u w:val="single"/>
      <w:lang w:val="en-US" w:eastAsia="en-US" w:bidi="ar-SA"/>
    </w:rPr>
  </w:style>
  <w:style w:type="character" w:customStyle="1" w:styleId="Heading3CharCharCharChar2">
    <w:name w:val="Heading 3 Char Char Char Char2"/>
    <w:basedOn w:val="DefaultParagraphFont"/>
    <w:rsid w:val="00F17113"/>
    <w:rPr>
      <w:rFonts w:cs="Arial"/>
      <w:bCs/>
      <w:szCs w:val="26"/>
      <w:u w:val="single"/>
      <w:lang w:val="en-US" w:eastAsia="en-US" w:bidi="ar-SA"/>
    </w:rPr>
  </w:style>
  <w:style w:type="character" w:customStyle="1" w:styleId="Style9pt">
    <w:name w:val="Style 9 pt"/>
    <w:basedOn w:val="DefaultParagraphFont"/>
    <w:rsid w:val="00F17113"/>
    <w:rPr>
      <w:rFonts w:ascii="Times New Roman" w:hAnsi="Times New Roman"/>
      <w:sz w:val="20"/>
    </w:rPr>
  </w:style>
  <w:style w:type="character" w:customStyle="1" w:styleId="StyleTimesNewRoman9pt">
    <w:name w:val="Style Times New Roman 9 pt"/>
    <w:basedOn w:val="DefaultParagraphFont"/>
    <w:rsid w:val="00F17113"/>
    <w:rPr>
      <w:rFonts w:ascii="Times New Roman" w:hAnsi="Times New Roman"/>
      <w:sz w:val="20"/>
    </w:rPr>
  </w:style>
  <w:style w:type="character" w:customStyle="1" w:styleId="StyleunderlineArialNarrow9ptBold">
    <w:name w:val="Style underline + Arial Narrow 9 pt Bold"/>
    <w:basedOn w:val="underline"/>
    <w:rsid w:val="00F17113"/>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F17113"/>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F17113"/>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F17113"/>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F17113"/>
    <w:rPr>
      <w:rFonts w:eastAsia="Times New Roman"/>
      <w:sz w:val="22"/>
    </w:rPr>
  </w:style>
  <w:style w:type="character" w:customStyle="1" w:styleId="StyleBoldandUnderlineCharCharCharChar9pt">
    <w:name w:val="Style Bold and Underline Char Char Char Char + 9 pt"/>
    <w:basedOn w:val="DefaultParagraphFont"/>
    <w:rsid w:val="00F1711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F17113"/>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F17113"/>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F17113"/>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F17113"/>
    <w:rPr>
      <w:rFonts w:eastAsia="Times New Roman"/>
      <w:sz w:val="22"/>
    </w:rPr>
  </w:style>
  <w:style w:type="paragraph" w:customStyle="1" w:styleId="StyleMinimizedTextArialNarrow9pt">
    <w:name w:val="Style Minimized Text + Arial Narrow 9 pt"/>
    <w:basedOn w:val="Normal"/>
    <w:link w:val="StyleMinimizedTextArialNarrow9ptChar"/>
    <w:qFormat/>
    <w:rsid w:val="00F17113"/>
    <w:rPr>
      <w:rFonts w:eastAsia="Times New Roman"/>
    </w:rPr>
  </w:style>
  <w:style w:type="character" w:customStyle="1" w:styleId="StyleMinimizedTextArialNarrow9ptChar">
    <w:name w:val="Style Minimized Text + Arial Narrow 9 pt Char"/>
    <w:basedOn w:val="DefaultParagraphFont"/>
    <w:link w:val="StyleMinimizedTextArialNarrow9pt"/>
    <w:rsid w:val="00F17113"/>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F17113"/>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F17113"/>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F17113"/>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F17113"/>
  </w:style>
  <w:style w:type="paragraph" w:customStyle="1" w:styleId="StyleStyle112pt">
    <w:name w:val="Style Style1 + 12 pt"/>
    <w:basedOn w:val="Normal"/>
    <w:link w:val="StyleStyle112ptChar"/>
    <w:qFormat/>
    <w:rsid w:val="00F17113"/>
    <w:rPr>
      <w:rFonts w:eastAsia="SimSun"/>
      <w:u w:val="single"/>
      <w:lang w:eastAsia="zh-CN"/>
    </w:rPr>
  </w:style>
  <w:style w:type="character" w:customStyle="1" w:styleId="StyleStyle112ptChar">
    <w:name w:val="Style Style1 + 12 pt Char"/>
    <w:basedOn w:val="DefaultParagraphFont"/>
    <w:link w:val="StyleStyle112pt"/>
    <w:rsid w:val="00F17113"/>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F17113"/>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F17113"/>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F17113"/>
    <w:rPr>
      <w:rFonts w:ascii="Times New Roman" w:eastAsia="Times New Roman" w:hAnsi="Times New Roman" w:cs="Times New Roman"/>
      <w:sz w:val="20"/>
      <w:szCs w:val="24"/>
    </w:rPr>
  </w:style>
  <w:style w:type="character" w:customStyle="1" w:styleId="CharChar111">
    <w:name w:val="Char Char111"/>
    <w:basedOn w:val="DefaultParagraphFont"/>
    <w:rsid w:val="00F17113"/>
    <w:rPr>
      <w:rFonts w:cs="Arial"/>
      <w:bCs/>
      <w:szCs w:val="26"/>
      <w:u w:val="single"/>
      <w:lang w:val="en-US" w:eastAsia="en-US" w:bidi="ar-SA"/>
    </w:rPr>
  </w:style>
  <w:style w:type="paragraph" w:customStyle="1" w:styleId="cardtextsmall">
    <w:name w:val="card text small"/>
    <w:basedOn w:val="Normal"/>
    <w:qFormat/>
    <w:rsid w:val="00F17113"/>
    <w:rPr>
      <w:rFonts w:ascii="Arial Narrow" w:eastAsia="Times New Roman" w:hAnsi="Arial Narrow"/>
      <w:sz w:val="16"/>
    </w:rPr>
  </w:style>
  <w:style w:type="character" w:customStyle="1" w:styleId="AUnterdline">
    <w:name w:val="AUnterdline"/>
    <w:qFormat/>
    <w:rsid w:val="00F17113"/>
    <w:rPr>
      <w:rFonts w:ascii="Times New Roman" w:hAnsi="Times New Roman"/>
      <w:sz w:val="20"/>
      <w:u w:val="single"/>
    </w:rPr>
  </w:style>
  <w:style w:type="character" w:customStyle="1" w:styleId="DontRead">
    <w:name w:val="Don't Read"/>
    <w:qFormat/>
    <w:rsid w:val="00F17113"/>
    <w:rPr>
      <w:rFonts w:ascii="Times New Roman" w:hAnsi="Times New Roman"/>
      <w:sz w:val="16"/>
    </w:rPr>
  </w:style>
  <w:style w:type="character" w:customStyle="1" w:styleId="CharChar113">
    <w:name w:val="Char Char113"/>
    <w:basedOn w:val="DefaultParagraphFont"/>
    <w:rsid w:val="00F17113"/>
    <w:rPr>
      <w:rFonts w:cs="Arial"/>
      <w:bCs/>
      <w:szCs w:val="26"/>
      <w:u w:val="single"/>
      <w:lang w:val="en-US" w:eastAsia="en-US" w:bidi="ar-SA"/>
    </w:rPr>
  </w:style>
  <w:style w:type="character" w:customStyle="1" w:styleId="StyleunderlineBold0">
    <w:name w:val="Style underline + Bold"/>
    <w:basedOn w:val="underline"/>
    <w:rsid w:val="00F17113"/>
    <w:rPr>
      <w:rFonts w:ascii="Times New Roman" w:hAnsi="Times New Roman" w:cs="Times New Roman"/>
      <w:b w:val="0"/>
      <w:bCs/>
      <w:iCs w:val="0"/>
      <w:sz w:val="20"/>
      <w:u w:val="single"/>
    </w:rPr>
  </w:style>
  <w:style w:type="character" w:customStyle="1" w:styleId="StyleunderlineCharNotBold">
    <w:name w:val="Style underline Char + Not Bold"/>
    <w:rsid w:val="00F17113"/>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F17113"/>
    <w:rPr>
      <w:rFonts w:ascii="Times New Roman" w:hAnsi="Times New Roman" w:cs="Times New Roman"/>
      <w:sz w:val="16"/>
      <w:szCs w:val="16"/>
    </w:rPr>
  </w:style>
  <w:style w:type="paragraph" w:styleId="BodyTextIndent3">
    <w:name w:val="Body Text Indent 3"/>
    <w:basedOn w:val="Normal"/>
    <w:link w:val="BodyTextIndent3Char"/>
    <w:uiPriority w:val="99"/>
    <w:rsid w:val="00F17113"/>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rsid w:val="00F17113"/>
    <w:rPr>
      <w:rFonts w:ascii="Arial" w:hAnsi="Arial" w:cs="Arial"/>
      <w:sz w:val="16"/>
      <w:szCs w:val="16"/>
    </w:rPr>
  </w:style>
  <w:style w:type="paragraph" w:customStyle="1" w:styleId="BoldandUnderline">
    <w:name w:val="Bold and Underline"/>
    <w:basedOn w:val="Normal"/>
    <w:qFormat/>
    <w:rsid w:val="00F17113"/>
    <w:rPr>
      <w:rFonts w:eastAsia="Times New Roman"/>
      <w:b/>
      <w:u w:val="single"/>
    </w:rPr>
  </w:style>
  <w:style w:type="character" w:customStyle="1" w:styleId="UnderlineChar5Char">
    <w:name w:val="Underline Char5 Char"/>
    <w:basedOn w:val="DefaultParagraphFont"/>
    <w:rsid w:val="00F17113"/>
    <w:rPr>
      <w:szCs w:val="24"/>
      <w:u w:val="single"/>
      <w:lang w:val="en-US" w:eastAsia="en-US" w:bidi="ar-SA"/>
    </w:rPr>
  </w:style>
  <w:style w:type="paragraph" w:customStyle="1" w:styleId="UnderlineChar4">
    <w:name w:val="Underline Char4"/>
    <w:basedOn w:val="Normal"/>
    <w:link w:val="UnderlineChar4Char"/>
    <w:qFormat/>
    <w:rsid w:val="00F17113"/>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F17113"/>
    <w:rPr>
      <w:rFonts w:asciiTheme="minorHAnsi" w:hAnsiTheme="minorHAnsi" w:cstheme="minorBidi"/>
      <w:b/>
      <w:sz w:val="24"/>
      <w:u w:val="single"/>
    </w:rPr>
  </w:style>
  <w:style w:type="paragraph" w:customStyle="1" w:styleId="UnderlineChar3">
    <w:name w:val="Underline Char3"/>
    <w:basedOn w:val="Normal"/>
    <w:link w:val="UnderlineChar3Char"/>
    <w:qFormat/>
    <w:rsid w:val="00F17113"/>
    <w:rPr>
      <w:rFonts w:eastAsia="Times New Roman"/>
      <w:u w:val="single"/>
    </w:rPr>
  </w:style>
  <w:style w:type="character" w:customStyle="1" w:styleId="UnderlineChar3Char">
    <w:name w:val="Underline Char3 Char"/>
    <w:basedOn w:val="DefaultParagraphFont"/>
    <w:link w:val="UnderlineChar3"/>
    <w:rsid w:val="00F17113"/>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F17113"/>
    <w:rPr>
      <w:rFonts w:eastAsia="Times New Roman"/>
      <w:b/>
      <w:u w:val="single"/>
    </w:rPr>
  </w:style>
  <w:style w:type="character" w:customStyle="1" w:styleId="BoldandUnderlineChar3CharChar">
    <w:name w:val="Bold and Underline Char3 Char Char"/>
    <w:basedOn w:val="DefaultParagraphFont"/>
    <w:link w:val="BoldandUnderlineChar3Char"/>
    <w:rsid w:val="00F17113"/>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F17113"/>
    <w:rPr>
      <w:rFonts w:ascii="Times New Roman" w:hAnsi="Times New Roman"/>
      <w:b/>
      <w:bCs/>
      <w:sz w:val="20"/>
      <w:u w:val="none"/>
      <w:bdr w:val="none" w:sz="0" w:space="0" w:color="auto"/>
    </w:rPr>
  </w:style>
  <w:style w:type="character" w:customStyle="1" w:styleId="base">
    <w:name w:val="base"/>
    <w:basedOn w:val="DefaultParagraphFont"/>
    <w:rsid w:val="00F17113"/>
  </w:style>
  <w:style w:type="character" w:customStyle="1" w:styleId="part-of-speech">
    <w:name w:val="part-of-speech"/>
    <w:basedOn w:val="DefaultParagraphFont"/>
    <w:rsid w:val="00F17113"/>
  </w:style>
  <w:style w:type="character" w:customStyle="1" w:styleId="articletext0">
    <w:name w:val="articletext"/>
    <w:basedOn w:val="DefaultParagraphFont"/>
    <w:rsid w:val="00F17113"/>
  </w:style>
  <w:style w:type="character" w:customStyle="1" w:styleId="StyleUnderlinePatternClearYellow">
    <w:name w:val="Style Underline Pattern: Clear (Yellow)"/>
    <w:basedOn w:val="DefaultParagraphFont"/>
    <w:rsid w:val="00F17113"/>
    <w:rPr>
      <w:u w:val="single"/>
      <w:shd w:val="clear" w:color="auto" w:fill="00FF00"/>
    </w:rPr>
  </w:style>
  <w:style w:type="paragraph" w:customStyle="1" w:styleId="UnderlineBoldIndent">
    <w:name w:val="Underline + Bold Indent"/>
    <w:basedOn w:val="Normal"/>
    <w:link w:val="UnderlineBoldIndentCharChar"/>
    <w:qFormat/>
    <w:rsid w:val="00F1711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17113"/>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F17113"/>
    <w:rPr>
      <w:u w:val="single"/>
    </w:rPr>
  </w:style>
  <w:style w:type="character" w:customStyle="1" w:styleId="StyleUnderlineBoldIndent11ptChar">
    <w:name w:val="Style Underline + Bold Indent + 11 pt Char"/>
    <w:link w:val="StyleUnderlineBoldIndent11pt"/>
    <w:rsid w:val="00F17113"/>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F17113"/>
    <w:rPr>
      <w:b/>
      <w:bCs/>
      <w:u w:val="single"/>
    </w:rPr>
  </w:style>
  <w:style w:type="character" w:customStyle="1" w:styleId="StyleUnderlineBoldIndent11ptBoldChar">
    <w:name w:val="Style Underline + Bold Indent + 11 pt Bold Char"/>
    <w:link w:val="StyleUnderlineBoldIndent11ptBold"/>
    <w:rsid w:val="00F17113"/>
    <w:rPr>
      <w:rFonts w:ascii="Arial" w:eastAsia="Times New Roman" w:hAnsi="Arial" w:cs="Arial"/>
      <w:b/>
      <w:bCs/>
      <w:sz w:val="22"/>
      <w:szCs w:val="20"/>
      <w:u w:val="single"/>
    </w:rPr>
  </w:style>
  <w:style w:type="character" w:customStyle="1" w:styleId="globalcontentbody">
    <w:name w:val="globalcontentbody"/>
    <w:basedOn w:val="DefaultParagraphFont"/>
    <w:rsid w:val="00F17113"/>
  </w:style>
  <w:style w:type="character" w:customStyle="1" w:styleId="authorbio">
    <w:name w:val="authorbio"/>
    <w:basedOn w:val="DefaultParagraphFont"/>
    <w:rsid w:val="00F17113"/>
  </w:style>
  <w:style w:type="character" w:customStyle="1" w:styleId="StyleUnderline3">
    <w:name w:val="Style Underline3"/>
    <w:basedOn w:val="DefaultParagraphFont"/>
    <w:rsid w:val="00F17113"/>
    <w:rPr>
      <w:u w:val="single"/>
    </w:rPr>
  </w:style>
  <w:style w:type="character" w:customStyle="1" w:styleId="StyleUnderline4">
    <w:name w:val="Style Underline4"/>
    <w:basedOn w:val="DefaultParagraphFont"/>
    <w:rsid w:val="00F17113"/>
    <w:rPr>
      <w:u w:val="single"/>
    </w:rPr>
  </w:style>
  <w:style w:type="character" w:customStyle="1" w:styleId="StyleBoldandUnderlineCharChar11pt">
    <w:name w:val="Style Bold and Underline Char Char + 11 pt"/>
    <w:basedOn w:val="DefaultParagraphFont"/>
    <w:rsid w:val="00F17113"/>
    <w:rPr>
      <w:b/>
      <w:bCs/>
      <w:noProof w:val="0"/>
      <w:sz w:val="20"/>
      <w:u w:val="single"/>
      <w:lang w:val="en-US" w:eastAsia="en-US" w:bidi="ar-SA"/>
    </w:rPr>
  </w:style>
  <w:style w:type="character" w:customStyle="1" w:styleId="Hyperlink23">
    <w:name w:val="Hyperlink23"/>
    <w:basedOn w:val="DefaultParagraphFont"/>
    <w:rsid w:val="00F17113"/>
    <w:rPr>
      <w:color w:val="3300CC"/>
      <w:u w:val="single"/>
    </w:rPr>
  </w:style>
  <w:style w:type="character" w:customStyle="1" w:styleId="UnderlineCharCharChar">
    <w:name w:val="Underline Char Char Char"/>
    <w:basedOn w:val="DefaultParagraphFont"/>
    <w:rsid w:val="00F17113"/>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F17113"/>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F17113"/>
    <w:rPr>
      <w:rFonts w:ascii="Times New Roman" w:hAnsi="Times New Roman"/>
      <w:b/>
      <w:bCs/>
      <w:sz w:val="20"/>
      <w:u w:val="single"/>
      <w:bdr w:val="single" w:sz="4" w:space="0" w:color="auto"/>
    </w:rPr>
  </w:style>
  <w:style w:type="character" w:customStyle="1" w:styleId="CharChar114">
    <w:name w:val="Char Char114"/>
    <w:basedOn w:val="DefaultParagraphFont"/>
    <w:rsid w:val="00F17113"/>
    <w:rPr>
      <w:rFonts w:cs="Arial"/>
      <w:bCs/>
      <w:szCs w:val="26"/>
      <w:u w:val="single"/>
      <w:lang w:val="en-US" w:eastAsia="en-US" w:bidi="ar-SA"/>
    </w:rPr>
  </w:style>
  <w:style w:type="character" w:customStyle="1" w:styleId="CharChar112">
    <w:name w:val="Char Char112"/>
    <w:basedOn w:val="DefaultParagraphFont"/>
    <w:rsid w:val="00F17113"/>
    <w:rPr>
      <w:rFonts w:cs="Arial"/>
      <w:bCs/>
      <w:szCs w:val="26"/>
      <w:u w:val="single"/>
      <w:lang w:val="en-US" w:eastAsia="en-US" w:bidi="ar-SA"/>
    </w:rPr>
  </w:style>
  <w:style w:type="paragraph" w:customStyle="1" w:styleId="WW-Default1">
    <w:name w:val="WW-Default1"/>
    <w:basedOn w:val="Normal"/>
    <w:qFormat/>
    <w:rsid w:val="00F17113"/>
    <w:pPr>
      <w:suppressAutoHyphens/>
    </w:pPr>
    <w:rPr>
      <w:rFonts w:eastAsia="Times New Roman"/>
      <w:b/>
      <w:bCs/>
      <w:szCs w:val="20"/>
      <w:lang w:eastAsia="ar-SA"/>
    </w:rPr>
  </w:style>
  <w:style w:type="character" w:customStyle="1" w:styleId="zoomme">
    <w:name w:val="zoomme"/>
    <w:basedOn w:val="DefaultParagraphFont"/>
    <w:rsid w:val="00F17113"/>
  </w:style>
  <w:style w:type="character" w:customStyle="1" w:styleId="classauthor">
    <w:name w:val="class=&quot;author&quot;"/>
    <w:basedOn w:val="DefaultParagraphFont"/>
    <w:rsid w:val="00F17113"/>
  </w:style>
  <w:style w:type="paragraph" w:customStyle="1" w:styleId="Stylecard11ptUnderline">
    <w:name w:val="Style card + 11 pt Underline"/>
    <w:basedOn w:val="Normal"/>
    <w:link w:val="Stylecard11ptUnderlineChar"/>
    <w:qFormat/>
    <w:rsid w:val="00F17113"/>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F17113"/>
    <w:rPr>
      <w:rFonts w:ascii="Arial" w:eastAsia="SimSun" w:hAnsi="Arial"/>
      <w:sz w:val="22"/>
      <w:u w:val="single"/>
      <w:lang w:eastAsia="zh-CN"/>
    </w:rPr>
  </w:style>
  <w:style w:type="character" w:customStyle="1" w:styleId="officialstitle-">
    <w:name w:val="official_s_title-"/>
    <w:basedOn w:val="DefaultParagraphFont"/>
    <w:rsid w:val="00F17113"/>
  </w:style>
  <w:style w:type="character" w:customStyle="1" w:styleId="officialsbureau">
    <w:name w:val="official_s_bureau"/>
    <w:basedOn w:val="DefaultParagraphFont"/>
    <w:rsid w:val="00F17113"/>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17113"/>
    <w:pPr>
      <w:keepLines w:val="0"/>
      <w:pageBreakBefore w:val="0"/>
      <w:spacing w:before="240" w:after="60"/>
      <w:jc w:val="left"/>
    </w:pPr>
    <w:rPr>
      <w:rFonts w:ascii="Times New Roman" w:eastAsia="Times New Roman" w:hAnsi="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F17113"/>
    <w:rPr>
      <w:rFonts w:ascii="Times New Roman" w:eastAsia="Times New Roman" w:hAnsi="Times New Roman" w:cs="Arial"/>
      <w:b/>
      <w:szCs w:val="28"/>
    </w:rPr>
  </w:style>
  <w:style w:type="paragraph" w:customStyle="1" w:styleId="Style23">
    <w:name w:val="Style23"/>
    <w:basedOn w:val="Normal"/>
    <w:uiPriority w:val="99"/>
    <w:qFormat/>
    <w:rsid w:val="00F17113"/>
    <w:pPr>
      <w:widowControl w:val="0"/>
      <w:autoSpaceDE w:val="0"/>
      <w:autoSpaceDN w:val="0"/>
      <w:adjustRightInd w:val="0"/>
      <w:spacing w:line="209" w:lineRule="exact"/>
    </w:pPr>
    <w:rPr>
      <w:rFonts w:eastAsia="SimSun"/>
    </w:rPr>
  </w:style>
  <w:style w:type="character" w:customStyle="1" w:styleId="gray">
    <w:name w:val="gray"/>
    <w:basedOn w:val="DefaultParagraphFont"/>
    <w:rsid w:val="00F17113"/>
  </w:style>
  <w:style w:type="character" w:customStyle="1" w:styleId="Citation-CompleteChar">
    <w:name w:val="Citation - Complete Char"/>
    <w:basedOn w:val="DefaultParagraphFont"/>
    <w:link w:val="Citation-Complete"/>
    <w:locked/>
    <w:rsid w:val="00F17113"/>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F1711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F17113"/>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F17113"/>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F17113"/>
    <w:rPr>
      <w:rFonts w:eastAsia="Times New Roman"/>
      <w:b/>
      <w:bCs/>
      <w:sz w:val="22"/>
      <w:u w:val="single"/>
    </w:rPr>
  </w:style>
  <w:style w:type="character" w:customStyle="1" w:styleId="newscontent">
    <w:name w:val="newscontent"/>
    <w:rsid w:val="00F17113"/>
  </w:style>
  <w:style w:type="paragraph" w:customStyle="1" w:styleId="Cardstyle0">
    <w:name w:val="Cardstyle"/>
    <w:basedOn w:val="Normal"/>
    <w:next w:val="Normal"/>
    <w:qFormat/>
    <w:rsid w:val="00F17113"/>
    <w:rPr>
      <w:rFonts w:eastAsia="Times New Roman"/>
    </w:rPr>
  </w:style>
  <w:style w:type="character" w:customStyle="1" w:styleId="Style12ptBoldUnderline1">
    <w:name w:val="Style 12 pt Bold Underline1"/>
    <w:basedOn w:val="DefaultParagraphFont"/>
    <w:rsid w:val="00F17113"/>
    <w:rPr>
      <w:b/>
      <w:bCs/>
      <w:sz w:val="24"/>
      <w:u w:val="single"/>
    </w:rPr>
  </w:style>
  <w:style w:type="character" w:customStyle="1" w:styleId="StyleEmphasisArial12ptBoldNotItalic">
    <w:name w:val="Style Emphasis + Arial 12 pt Bold Not Italic"/>
    <w:basedOn w:val="Emphasis"/>
    <w:rsid w:val="00F17113"/>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F17113"/>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F17113"/>
    <w:rPr>
      <w:b/>
      <w:bCs/>
      <w:sz w:val="20"/>
      <w:u w:val="single"/>
      <w:bdr w:val="single" w:sz="4" w:space="0" w:color="auto"/>
    </w:rPr>
  </w:style>
  <w:style w:type="paragraph" w:customStyle="1" w:styleId="StyleUnderlining11pt">
    <w:name w:val="Style Underlining + 11 pt"/>
    <w:basedOn w:val="Normal"/>
    <w:link w:val="StyleUnderlining11ptChar"/>
    <w:qFormat/>
    <w:rsid w:val="00F17113"/>
    <w:rPr>
      <w:rFonts w:eastAsia="Times New Roman"/>
      <w:u w:val="single"/>
      <w:lang w:val="en-GB"/>
    </w:rPr>
  </w:style>
  <w:style w:type="character" w:customStyle="1" w:styleId="StyleUnderlining11ptChar">
    <w:name w:val="Style Underlining + 11 pt Char"/>
    <w:basedOn w:val="DefaultParagraphFont"/>
    <w:link w:val="StyleUnderlining11pt"/>
    <w:rsid w:val="00F17113"/>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F17113"/>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F17113"/>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F17113"/>
    <w:pPr>
      <w:ind w:left="288" w:right="288"/>
    </w:pPr>
    <w:rPr>
      <w:rFonts w:ascii="Times New Roman" w:eastAsia="SimSun" w:hAnsi="Times New Roma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F17113"/>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F17113"/>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F17113"/>
    <w:rPr>
      <w:rFonts w:eastAsia="Calibri"/>
      <w:sz w:val="22"/>
      <w:szCs w:val="22"/>
      <w:u w:val="single"/>
    </w:rPr>
  </w:style>
  <w:style w:type="paragraph" w:customStyle="1" w:styleId="Stylecard8pt">
    <w:name w:val="Style card + 8 pt"/>
    <w:basedOn w:val="Normal"/>
    <w:link w:val="Stylecard8ptChar"/>
    <w:qFormat/>
    <w:rsid w:val="00F17113"/>
    <w:pPr>
      <w:ind w:left="288" w:right="288"/>
    </w:pPr>
    <w:rPr>
      <w:rFonts w:ascii="Times New Roman" w:eastAsia="Times New Roman" w:hAnsi="Times New Roman"/>
      <w:color w:val="000000"/>
      <w:kern w:val="32"/>
      <w:sz w:val="20"/>
      <w:szCs w:val="20"/>
      <w:u w:val="single"/>
      <w:lang w:eastAsia="ar-SA"/>
    </w:rPr>
  </w:style>
  <w:style w:type="character" w:customStyle="1" w:styleId="Stylecard8ptChar">
    <w:name w:val="Style card + 8 pt Char"/>
    <w:basedOn w:val="cardChar"/>
    <w:link w:val="Stylecard8pt"/>
    <w:rsid w:val="00F17113"/>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F17113"/>
  </w:style>
  <w:style w:type="paragraph" w:customStyle="1" w:styleId="TagGA11">
    <w:name w:val="Tag GA 11"/>
    <w:basedOn w:val="TOC1"/>
    <w:qFormat/>
    <w:rsid w:val="00F17113"/>
    <w:rPr>
      <w:rFonts w:ascii="Georgia" w:hAnsi="Georgia" w:cstheme="minorBidi"/>
      <w:b/>
    </w:rPr>
  </w:style>
  <w:style w:type="character" w:customStyle="1" w:styleId="CardTextUnderlinedChar">
    <w:name w:val="Card Text Underlined Char"/>
    <w:basedOn w:val="DefaultParagraphFont"/>
    <w:rsid w:val="00F17113"/>
    <w:rPr>
      <w:rFonts w:ascii="Georgia" w:eastAsia="Times New Roman" w:hAnsi="Georgia" w:hint="default"/>
      <w:sz w:val="22"/>
      <w:u w:val="single"/>
      <w:lang w:eastAsia="zh-CN"/>
    </w:rPr>
  </w:style>
  <w:style w:type="character" w:customStyle="1" w:styleId="navy13bd">
    <w:name w:val="navy13bd"/>
    <w:basedOn w:val="DefaultParagraphFont"/>
    <w:rsid w:val="00F17113"/>
  </w:style>
  <w:style w:type="paragraph" w:customStyle="1" w:styleId="Normal20pt">
    <w:name w:val="Normal  + 20 pt"/>
    <w:basedOn w:val="Normal"/>
    <w:uiPriority w:val="6"/>
    <w:qFormat/>
    <w:rsid w:val="00F17113"/>
    <w:rPr>
      <w:rFonts w:asciiTheme="minorHAnsi" w:hAnsiTheme="minorHAnsi"/>
      <w:bCs/>
      <w:u w:val="single"/>
    </w:rPr>
  </w:style>
  <w:style w:type="paragraph" w:customStyle="1" w:styleId="author-credentials">
    <w:name w:val="author-credentials"/>
    <w:basedOn w:val="Normal"/>
    <w:qFormat/>
    <w:rsid w:val="00F17113"/>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F17113"/>
    <w:rPr>
      <w:rFonts w:ascii="Consolas" w:hAnsi="Consolas" w:cs="Consolas"/>
      <w:sz w:val="20"/>
      <w:szCs w:val="20"/>
    </w:rPr>
  </w:style>
  <w:style w:type="character" w:customStyle="1" w:styleId="StyleStyle4CharTimesNewRoman11ptBold">
    <w:name w:val="Style Style4 Char + Times New Roman 11 pt Bold"/>
    <w:basedOn w:val="DefaultParagraphFont"/>
    <w:rsid w:val="00F17113"/>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F17113"/>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F17113"/>
  </w:style>
  <w:style w:type="character" w:customStyle="1" w:styleId="sensecontent">
    <w:name w:val="sense_content"/>
    <w:basedOn w:val="DefaultParagraphFont"/>
    <w:rsid w:val="00F17113"/>
  </w:style>
  <w:style w:type="character" w:customStyle="1" w:styleId="vi">
    <w:name w:val="vi"/>
    <w:basedOn w:val="DefaultParagraphFont"/>
    <w:rsid w:val="00F17113"/>
  </w:style>
  <w:style w:type="paragraph" w:customStyle="1" w:styleId="Style11">
    <w:name w:val="Style11"/>
    <w:basedOn w:val="Normal"/>
    <w:link w:val="Style11Char0"/>
    <w:qFormat/>
    <w:rsid w:val="00F17113"/>
    <w:rPr>
      <w:rFonts w:eastAsia="Times New Roman"/>
      <w:b/>
      <w:szCs w:val="20"/>
      <w:u w:val="thick"/>
    </w:rPr>
  </w:style>
  <w:style w:type="character" w:customStyle="1" w:styleId="Style11Char0">
    <w:name w:val="Style11 Char"/>
    <w:basedOn w:val="DefaultParagraphFont"/>
    <w:link w:val="Style11"/>
    <w:rsid w:val="00F17113"/>
    <w:rPr>
      <w:rFonts w:ascii="Arial" w:eastAsia="Times New Roman" w:hAnsi="Arial" w:cs="Arial"/>
      <w:b/>
      <w:sz w:val="22"/>
      <w:szCs w:val="20"/>
      <w:u w:val="thick"/>
    </w:rPr>
  </w:style>
  <w:style w:type="paragraph" w:customStyle="1" w:styleId="Style12">
    <w:name w:val="Style12"/>
    <w:basedOn w:val="Normal"/>
    <w:link w:val="Style12Char"/>
    <w:qFormat/>
    <w:rsid w:val="00F17113"/>
    <w:rPr>
      <w:rFonts w:asciiTheme="minorHAnsi" w:hAnsiTheme="minorHAnsi" w:cstheme="minorBidi"/>
      <w:b/>
      <w:sz w:val="24"/>
      <w:u w:val="thick"/>
    </w:rPr>
  </w:style>
  <w:style w:type="character" w:customStyle="1" w:styleId="caps-label">
    <w:name w:val="caps-label"/>
    <w:basedOn w:val="DefaultParagraphFont"/>
    <w:rsid w:val="00F17113"/>
  </w:style>
  <w:style w:type="character" w:customStyle="1" w:styleId="tagChar2">
    <w:name w:val="tag Char2"/>
    <w:basedOn w:val="DefaultParagraphFont"/>
    <w:qFormat/>
    <w:rsid w:val="00F17113"/>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F17113"/>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F17113"/>
    <w:rPr>
      <w:rFonts w:ascii="Calibri" w:eastAsia="Calibri" w:hAnsi="Calibri" w:cs="Arial"/>
      <w:sz w:val="22"/>
      <w:u w:val="single"/>
    </w:rPr>
  </w:style>
  <w:style w:type="character" w:customStyle="1" w:styleId="LanguageEditingChar">
    <w:name w:val="Language Editing Char"/>
    <w:link w:val="LanguageEditing"/>
    <w:locked/>
    <w:rsid w:val="00F1711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F17113"/>
    <w:rPr>
      <w:rFonts w:ascii="Times New Roman" w:eastAsia="Times New Roman" w:hAnsi="Times New Roman" w:cs="Times New Roman"/>
      <w:strike/>
      <w:sz w:val="20"/>
    </w:rPr>
  </w:style>
  <w:style w:type="character" w:customStyle="1" w:styleId="StyleStyleBoldUnderlineUnderlineIntenseEmphasis1apple-style-2">
    <w:name w:val="Style Style Bold UnderlineUnderlineIntense Emphasis1apple-style-...2"/>
    <w:basedOn w:val="DefaultParagraphFont"/>
    <w:rsid w:val="00F17113"/>
    <w:rPr>
      <w:b w:val="0"/>
      <w:bCs/>
      <w:sz w:val="22"/>
      <w:u w:val="single"/>
    </w:rPr>
  </w:style>
  <w:style w:type="paragraph" w:customStyle="1" w:styleId="RyanEvText1">
    <w:name w:val="RyanEvText1"/>
    <w:basedOn w:val="Normal"/>
    <w:autoRedefine/>
    <w:qFormat/>
    <w:rsid w:val="00F17113"/>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F1711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F17113"/>
    <w:pPr>
      <w:tabs>
        <w:tab w:val="left" w:pos="0"/>
      </w:tabs>
    </w:pPr>
    <w:rPr>
      <w:rFonts w:eastAsia="Calibri"/>
      <w:sz w:val="18"/>
    </w:rPr>
  </w:style>
  <w:style w:type="character" w:customStyle="1" w:styleId="CiteJVChar">
    <w:name w:val="CiteJV Char"/>
    <w:link w:val="CiteJV"/>
    <w:rsid w:val="00F17113"/>
    <w:rPr>
      <w:rFonts w:ascii="Arial" w:eastAsia="Calibri" w:hAnsi="Arial" w:cs="Arial"/>
      <w:sz w:val="18"/>
    </w:rPr>
  </w:style>
  <w:style w:type="paragraph" w:customStyle="1" w:styleId="Card-text">
    <w:name w:val="Card-text"/>
    <w:basedOn w:val="Normal"/>
    <w:link w:val="Card-textChar"/>
    <w:rsid w:val="00F1711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F17113"/>
    <w:rPr>
      <w:rFonts w:ascii="Book Antiqua" w:eastAsia="Times New Roman" w:hAnsi="Book Antiqua" w:cs="Arial"/>
      <w:sz w:val="22"/>
      <w:szCs w:val="20"/>
    </w:rPr>
  </w:style>
  <w:style w:type="paragraph" w:customStyle="1" w:styleId="TagAuthorNameYear">
    <w:name w:val="Tag+Author Name/Year"/>
    <w:basedOn w:val="Card-text"/>
    <w:link w:val="TagAuthorNameYearChar"/>
    <w:rsid w:val="00F17113"/>
    <w:rPr>
      <w:b/>
      <w:bCs/>
      <w:smallCaps/>
    </w:rPr>
  </w:style>
  <w:style w:type="character" w:customStyle="1" w:styleId="TagAuthorNameYearChar">
    <w:name w:val="Tag+Author Name/Year Char"/>
    <w:basedOn w:val="Card-textChar"/>
    <w:link w:val="TagAuthorNameYear"/>
    <w:rsid w:val="00F17113"/>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rsid w:val="00F17113"/>
    <w:rPr>
      <w:u w:val="single"/>
    </w:rPr>
  </w:style>
  <w:style w:type="character" w:customStyle="1" w:styleId="CardText-VerbalizedChar">
    <w:name w:val="Card Text-Verbalized Char"/>
    <w:basedOn w:val="Card-textChar"/>
    <w:link w:val="CardText-Verbalized"/>
    <w:rsid w:val="00F17113"/>
    <w:rPr>
      <w:rFonts w:ascii="Book Antiqua" w:eastAsia="Times New Roman" w:hAnsi="Book Antiqua" w:cs="Arial"/>
      <w:sz w:val="22"/>
      <w:szCs w:val="20"/>
      <w:u w:val="single"/>
    </w:rPr>
  </w:style>
  <w:style w:type="character" w:customStyle="1" w:styleId="AnalyticsChar">
    <w:name w:val="Analytics Char"/>
    <w:basedOn w:val="DefaultParagraphFont"/>
    <w:link w:val="Analytics"/>
    <w:locked/>
    <w:rsid w:val="00F17113"/>
    <w:rPr>
      <w:rFonts w:ascii="Arial" w:eastAsia="Times New Roman" w:hAnsi="Arial" w:cs="Arial"/>
      <w:b/>
      <w:bCs/>
      <w:kern w:val="32"/>
      <w:sz w:val="20"/>
      <w:szCs w:val="27"/>
    </w:rPr>
  </w:style>
  <w:style w:type="paragraph" w:customStyle="1" w:styleId="blurb">
    <w:name w:val="blurb"/>
    <w:basedOn w:val="Normal"/>
    <w:qFormat/>
    <w:rsid w:val="00F17113"/>
    <w:pPr>
      <w:spacing w:before="100" w:beforeAutospacing="1" w:after="100" w:afterAutospacing="1"/>
    </w:pPr>
    <w:rPr>
      <w:rFonts w:eastAsia="Times New Roman"/>
      <w:sz w:val="24"/>
    </w:rPr>
  </w:style>
  <w:style w:type="character" w:customStyle="1" w:styleId="postdate">
    <w:name w:val="post_date"/>
    <w:basedOn w:val="DefaultParagraphFont"/>
    <w:rsid w:val="00F17113"/>
  </w:style>
  <w:style w:type="character" w:customStyle="1" w:styleId="articlesubtitle">
    <w:name w:val="article_subtitle"/>
    <w:rsid w:val="00F17113"/>
  </w:style>
  <w:style w:type="character" w:customStyle="1" w:styleId="bodystrong">
    <w:name w:val="bodystrong"/>
    <w:rsid w:val="00F17113"/>
  </w:style>
  <w:style w:type="paragraph" w:customStyle="1" w:styleId="meta">
    <w:name w:val="meta"/>
    <w:basedOn w:val="Normal"/>
    <w:rsid w:val="00F1711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F17113"/>
  </w:style>
  <w:style w:type="character" w:customStyle="1" w:styleId="FontStyle11">
    <w:name w:val="Font Style11"/>
    <w:uiPriority w:val="99"/>
    <w:rsid w:val="00F17113"/>
    <w:rPr>
      <w:rFonts w:ascii="Times New Roman" w:hAnsi="Times New Roman" w:cs="Times New Roman" w:hint="default"/>
      <w:sz w:val="20"/>
      <w:szCs w:val="20"/>
    </w:rPr>
  </w:style>
  <w:style w:type="character" w:customStyle="1" w:styleId="FontStyle12">
    <w:name w:val="Font Style12"/>
    <w:uiPriority w:val="99"/>
    <w:rsid w:val="00F17113"/>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F17113"/>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F17113"/>
    <w:rPr>
      <w:rFonts w:ascii="Cambria" w:eastAsia="Cambria" w:hAnsi="Cambria" w:cs="Cambria"/>
      <w:color w:val="000000"/>
      <w:sz w:val="16"/>
      <w:szCs w:val="22"/>
    </w:rPr>
  </w:style>
  <w:style w:type="character" w:customStyle="1" w:styleId="footnotemark">
    <w:name w:val="footnote mark"/>
    <w:hidden/>
    <w:rsid w:val="00F17113"/>
    <w:rPr>
      <w:rFonts w:ascii="Cambria" w:eastAsia="Cambria" w:hAnsi="Cambria" w:cs="Cambria"/>
      <w:color w:val="000000"/>
      <w:sz w:val="16"/>
      <w:vertAlign w:val="superscript"/>
    </w:rPr>
  </w:style>
  <w:style w:type="paragraph" w:customStyle="1" w:styleId="KooCard">
    <w:name w:val="KooCard"/>
    <w:basedOn w:val="Normal"/>
    <w:link w:val="KooCardChar"/>
    <w:qFormat/>
    <w:rsid w:val="00F17113"/>
    <w:pPr>
      <w:ind w:left="288" w:right="288"/>
    </w:pPr>
    <w:rPr>
      <w:rFonts w:eastAsiaTheme="majorEastAsia"/>
      <w:bCs/>
      <w:sz w:val="52"/>
      <w:szCs w:val="28"/>
    </w:rPr>
  </w:style>
  <w:style w:type="character" w:customStyle="1" w:styleId="KooCardChar">
    <w:name w:val="KooCard Char"/>
    <w:basedOn w:val="DefaultParagraphFont"/>
    <w:link w:val="KooCard"/>
    <w:rsid w:val="00F17113"/>
    <w:rPr>
      <w:rFonts w:ascii="Arial" w:eastAsiaTheme="majorEastAsia" w:hAnsi="Arial" w:cs="Arial"/>
      <w:bCs/>
      <w:sz w:val="52"/>
      <w:szCs w:val="28"/>
    </w:rPr>
  </w:style>
  <w:style w:type="paragraph" w:customStyle="1" w:styleId="Indent0">
    <w:name w:val="Indent"/>
    <w:basedOn w:val="Normal"/>
    <w:autoRedefine/>
    <w:qFormat/>
    <w:rsid w:val="00F17113"/>
    <w:pPr>
      <w:spacing w:after="0" w:line="240" w:lineRule="auto"/>
      <w:ind w:left="288"/>
    </w:pPr>
  </w:style>
  <w:style w:type="character" w:customStyle="1" w:styleId="UnresolvedMention1">
    <w:name w:val="Unresolved Mention1"/>
    <w:basedOn w:val="DefaultParagraphFont"/>
    <w:uiPriority w:val="99"/>
    <w:unhideWhenUsed/>
    <w:rsid w:val="00F17113"/>
    <w:rPr>
      <w:color w:val="605E5C"/>
      <w:shd w:val="clear" w:color="auto" w:fill="E1DFDD"/>
    </w:rPr>
  </w:style>
  <w:style w:type="character" w:customStyle="1" w:styleId="m-5156237671796814033gmail-styleunderline">
    <w:name w:val="m_-5156237671796814033gmail-styleunderline"/>
    <w:basedOn w:val="DefaultParagraphFont"/>
    <w:rsid w:val="00F17113"/>
  </w:style>
  <w:style w:type="character" w:customStyle="1" w:styleId="m-5156237671796814033gmail-style13ptbold">
    <w:name w:val="m_-5156237671796814033gmail-style13ptbold"/>
    <w:basedOn w:val="DefaultParagraphFont"/>
    <w:rsid w:val="00F17113"/>
  </w:style>
  <w:style w:type="character" w:customStyle="1" w:styleId="review--authors">
    <w:name w:val="review--authors"/>
    <w:basedOn w:val="DefaultParagraphFont"/>
    <w:rsid w:val="00F17113"/>
  </w:style>
  <w:style w:type="character" w:customStyle="1" w:styleId="m3874072174869965789gmail-heading4char">
    <w:name w:val="m_3874072174869965789gmail-heading4char"/>
    <w:basedOn w:val="DefaultParagraphFont"/>
    <w:rsid w:val="00F1711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F17113"/>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F1711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F17113"/>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F17113"/>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F17113"/>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F17113"/>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F1711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F17113"/>
    <w:pPr>
      <w:spacing w:before="100" w:beforeAutospacing="1" w:after="100" w:afterAutospacing="1" w:line="240" w:lineRule="auto"/>
    </w:pPr>
    <w:rPr>
      <w:rFonts w:ascii="Times New Roman" w:eastAsia="Times New Roman" w:hAnsi="Times New Roman"/>
      <w:sz w:val="24"/>
    </w:rPr>
  </w:style>
  <w:style w:type="character" w:customStyle="1" w:styleId="StyleBoldUnderlineBorderSinglesolidlineAuto05pt">
    <w:name w:val="Style Bold Underline Border: : (Single solid line Auto  0.5 pt ..."/>
    <w:basedOn w:val="DefaultParagraphFont"/>
    <w:rsid w:val="00F17113"/>
    <w:rPr>
      <w:b/>
      <w:bCs/>
      <w:u w:val="single"/>
      <w:bdr w:val="none" w:sz="0" w:space="0" w:color="auto"/>
    </w:rPr>
  </w:style>
  <w:style w:type="character" w:customStyle="1" w:styleId="UnresolvedMention2">
    <w:name w:val="Unresolved Mention2"/>
    <w:basedOn w:val="DefaultParagraphFont"/>
    <w:uiPriority w:val="99"/>
    <w:unhideWhenUsed/>
    <w:rsid w:val="00F17113"/>
    <w:rPr>
      <w:color w:val="605E5C"/>
      <w:shd w:val="clear" w:color="auto" w:fill="E1DFDD"/>
    </w:rPr>
  </w:style>
  <w:style w:type="character" w:customStyle="1" w:styleId="m6540463018285843025gmail-heading4char">
    <w:name w:val="m_6540463018285843025gmail-heading4char"/>
    <w:basedOn w:val="DefaultParagraphFont"/>
    <w:rsid w:val="00F17113"/>
  </w:style>
  <w:style w:type="character" w:customStyle="1" w:styleId="m6540463018285843025gmail-styleunderline">
    <w:name w:val="m_6540463018285843025gmail-styleunderline"/>
    <w:basedOn w:val="DefaultParagraphFont"/>
    <w:rsid w:val="00F17113"/>
  </w:style>
  <w:style w:type="character" w:customStyle="1" w:styleId="bylines">
    <w:name w:val="bylines"/>
    <w:basedOn w:val="DefaultParagraphFont"/>
    <w:rsid w:val="00F17113"/>
  </w:style>
  <w:style w:type="character" w:customStyle="1" w:styleId="postsubtitle">
    <w:name w:val="post_subtitle"/>
    <w:basedOn w:val="DefaultParagraphFont"/>
    <w:rsid w:val="00F17113"/>
  </w:style>
  <w:style w:type="character" w:customStyle="1" w:styleId="dispurl">
    <w:name w:val="dispurl"/>
    <w:basedOn w:val="DefaultParagraphFont"/>
    <w:rsid w:val="00F17113"/>
  </w:style>
  <w:style w:type="character" w:customStyle="1" w:styleId="ListBulletChar">
    <w:name w:val="List Bullet Char"/>
    <w:link w:val="ListBullet"/>
    <w:rsid w:val="00F17113"/>
    <w:rPr>
      <w:rFonts w:ascii="Arial" w:hAnsi="Arial" w:cs="Arial"/>
      <w:sz w:val="22"/>
    </w:rPr>
  </w:style>
  <w:style w:type="character" w:customStyle="1" w:styleId="StyleUnderline11ptChar">
    <w:name w:val="Style Underline + 11 pt Char"/>
    <w:link w:val="StyleUnderline11pt0"/>
    <w:locked/>
    <w:rsid w:val="00F17113"/>
    <w:rPr>
      <w:rFonts w:ascii="Georgia" w:hAnsi="Georgia"/>
      <w:u w:val="single"/>
    </w:rPr>
  </w:style>
  <w:style w:type="paragraph" w:customStyle="1" w:styleId="StyleUnderline11pt0">
    <w:name w:val="Style Underline + 11 pt"/>
    <w:basedOn w:val="Normal"/>
    <w:link w:val="StyleUnderline11ptChar"/>
    <w:rsid w:val="00F17113"/>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F17113"/>
    <w:rPr>
      <w:rFonts w:ascii="Georgia" w:hAnsi="Georgia"/>
      <w:b/>
      <w:bCs/>
      <w:u w:val="single"/>
    </w:rPr>
  </w:style>
  <w:style w:type="paragraph" w:customStyle="1" w:styleId="StyleBoldUnderline11pt">
    <w:name w:val="Style BoldUnderline + 11 pt"/>
    <w:basedOn w:val="Normal"/>
    <w:link w:val="StyleBoldUnderline11ptChar"/>
    <w:qFormat/>
    <w:rsid w:val="00F17113"/>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F17113"/>
    <w:rPr>
      <w:color w:val="605E5C"/>
      <w:shd w:val="clear" w:color="auto" w:fill="E1DFDD"/>
    </w:rPr>
  </w:style>
  <w:style w:type="paragraph" w:customStyle="1" w:styleId="StyleStyle4ArialNarrow9pt">
    <w:name w:val="Style Style4 + Arial Narrow 9 pt"/>
    <w:basedOn w:val="Normal"/>
    <w:link w:val="StyleStyle4ArialNarrow9ptChar"/>
    <w:qFormat/>
    <w:rsid w:val="00F17113"/>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F17113"/>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F17113"/>
    <w:rPr>
      <w:color w:val="605E5C"/>
      <w:shd w:val="clear" w:color="auto" w:fill="E1DFDD"/>
    </w:rPr>
  </w:style>
  <w:style w:type="character" w:customStyle="1" w:styleId="a-list-item">
    <w:name w:val="a-list-item"/>
    <w:basedOn w:val="DefaultParagraphFont"/>
    <w:rsid w:val="00F17113"/>
  </w:style>
  <w:style w:type="character" w:customStyle="1" w:styleId="Mention1">
    <w:name w:val="Mention1"/>
    <w:basedOn w:val="DefaultParagraphFont"/>
    <w:uiPriority w:val="99"/>
    <w:semiHidden/>
    <w:unhideWhenUsed/>
    <w:rsid w:val="00F17113"/>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F17113"/>
    <w:rPr>
      <w:rFonts w:ascii="Arial" w:hAnsi="Arial" w:cs="Arial"/>
      <w:sz w:val="14"/>
    </w:rPr>
  </w:style>
  <w:style w:type="character" w:customStyle="1" w:styleId="n">
    <w:name w:val="n"/>
    <w:rsid w:val="00F17113"/>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F17113"/>
    <w:rPr>
      <w:rFonts w:eastAsiaTheme="minorHAnsi"/>
      <w:bCs/>
      <w:sz w:val="22"/>
      <w:szCs w:val="22"/>
    </w:rPr>
  </w:style>
  <w:style w:type="character" w:customStyle="1" w:styleId="CardChar11">
    <w:name w:val="Card Char1"/>
    <w:rsid w:val="00F17113"/>
    <w:rPr>
      <w:rFonts w:ascii="Palatino Linotype" w:eastAsia="Times New Roman" w:hAnsi="Palatino Linotype" w:cs="Arial"/>
      <w:bCs/>
      <w:szCs w:val="24"/>
    </w:rPr>
  </w:style>
  <w:style w:type="character" w:customStyle="1" w:styleId="pull-quote">
    <w:name w:val="pull-quote"/>
    <w:basedOn w:val="DefaultParagraphFont"/>
    <w:rsid w:val="00F17113"/>
  </w:style>
  <w:style w:type="character" w:customStyle="1" w:styleId="pull-quote-sidebar">
    <w:name w:val="pull-quote-sidebar"/>
    <w:basedOn w:val="DefaultParagraphFont"/>
    <w:rsid w:val="00F17113"/>
  </w:style>
  <w:style w:type="paragraph" w:customStyle="1" w:styleId="heading-container">
    <w:name w:val="heading-container"/>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F17113"/>
  </w:style>
  <w:style w:type="character" w:customStyle="1" w:styleId="ob-unit">
    <w:name w:val="ob-unit"/>
    <w:basedOn w:val="DefaultParagraphFont"/>
    <w:rsid w:val="00F17113"/>
  </w:style>
  <w:style w:type="character" w:customStyle="1" w:styleId="cbola-desktop-image-titleinner">
    <w:name w:val="cbola-desktop-image-title__inner"/>
    <w:basedOn w:val="DefaultParagraphFont"/>
    <w:rsid w:val="00F17113"/>
  </w:style>
  <w:style w:type="paragraph" w:customStyle="1" w:styleId="cbola-content-item-description">
    <w:name w:val="cbola-content-item-description"/>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4">
    <w:name w:val="bold underline Char"/>
    <w:basedOn w:val="DefaultParagraphFont"/>
    <w:rsid w:val="00F17113"/>
    <w:rPr>
      <w:rFonts w:eastAsia="Times New Roman" w:cs="Arial"/>
      <w:b/>
      <w:bCs/>
      <w:sz w:val="24"/>
      <w:szCs w:val="24"/>
      <w:u w:val="single"/>
      <w:lang w:eastAsia="zh-CN"/>
    </w:rPr>
  </w:style>
  <w:style w:type="paragraph" w:customStyle="1" w:styleId="ReallySmall">
    <w:name w:val="Really Small"/>
    <w:basedOn w:val="Normal"/>
    <w:link w:val="ReallySmallChar"/>
    <w:qFormat/>
    <w:rsid w:val="00F17113"/>
    <w:rPr>
      <w:rFonts w:eastAsia="Times New Roman"/>
      <w:sz w:val="16"/>
      <w:szCs w:val="20"/>
    </w:rPr>
  </w:style>
  <w:style w:type="character" w:customStyle="1" w:styleId="ReallySmallChar">
    <w:name w:val="Really Small Char"/>
    <w:basedOn w:val="DefaultParagraphFont"/>
    <w:link w:val="ReallySmall"/>
    <w:rsid w:val="00F17113"/>
    <w:rPr>
      <w:rFonts w:ascii="Arial" w:eastAsia="Times New Roman" w:hAnsi="Arial" w:cs="Arial"/>
      <w:sz w:val="16"/>
      <w:szCs w:val="20"/>
    </w:rPr>
  </w:style>
  <w:style w:type="paragraph" w:customStyle="1" w:styleId="PageTitle">
    <w:name w:val="Page Title"/>
    <w:basedOn w:val="Normal"/>
    <w:next w:val="Normal"/>
    <w:qFormat/>
    <w:rsid w:val="00F1711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F17113"/>
    <w:rPr>
      <w:i/>
      <w:iCs/>
      <w:sz w:val="20"/>
      <w:u w:val="single"/>
    </w:rPr>
  </w:style>
  <w:style w:type="paragraph" w:customStyle="1" w:styleId="UnderlineEmphasis">
    <w:name w:val="Underline + Emphasis"/>
    <w:basedOn w:val="Normal"/>
    <w:next w:val="Normal"/>
    <w:link w:val="UnderlineEmphasisChar"/>
    <w:autoRedefine/>
    <w:qFormat/>
    <w:rsid w:val="00F17113"/>
    <w:rPr>
      <w:rFonts w:eastAsia="Calibri"/>
      <w:b/>
      <w:color w:val="000000"/>
      <w:u w:val="single"/>
    </w:rPr>
  </w:style>
  <w:style w:type="character" w:customStyle="1" w:styleId="UnderlineEmphasisChar">
    <w:name w:val="Underline + Emphasis Char"/>
    <w:link w:val="UnderlineEmphasis"/>
    <w:rsid w:val="00F17113"/>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F17113"/>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F17113"/>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F17113"/>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F17113"/>
    <w:rPr>
      <w:rFonts w:ascii="Arial" w:eastAsia="Times New Roman" w:hAnsi="Arial" w:cs="Times New Roman"/>
      <w:iCs/>
      <w:color w:val="000000"/>
      <w:sz w:val="16"/>
      <w:szCs w:val="28"/>
    </w:rPr>
  </w:style>
  <w:style w:type="paragraph" w:customStyle="1" w:styleId="TxBr5p1">
    <w:name w:val="TxBr_5p1"/>
    <w:basedOn w:val="Normal"/>
    <w:qFormat/>
    <w:rsid w:val="00F1711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F17113"/>
    <w:pPr>
      <w:ind w:left="400"/>
    </w:pPr>
    <w:rPr>
      <w:rFonts w:eastAsia="Calibri"/>
      <w:color w:val="000000"/>
    </w:rPr>
  </w:style>
  <w:style w:type="character" w:customStyle="1" w:styleId="12TimesNewRoman">
    <w:name w:val="12 Times New Roman"/>
    <w:rsid w:val="00F17113"/>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F17113"/>
    <w:rPr>
      <w:u w:val="single"/>
      <w:lang w:val="en-US" w:eastAsia="en-US" w:bidi="ar-SA"/>
    </w:rPr>
  </w:style>
  <w:style w:type="paragraph" w:customStyle="1" w:styleId="Normaltag">
    <w:name w:val="Normal tag"/>
    <w:basedOn w:val="Normal"/>
    <w:link w:val="NormaltagChar"/>
    <w:qFormat/>
    <w:rsid w:val="00F17113"/>
    <w:rPr>
      <w:rFonts w:eastAsia="Times New Roman"/>
      <w:b/>
      <w:color w:val="000000"/>
      <w:szCs w:val="20"/>
    </w:rPr>
  </w:style>
  <w:style w:type="numbering" w:customStyle="1" w:styleId="NoList3">
    <w:name w:val="No List3"/>
    <w:next w:val="NoList"/>
    <w:uiPriority w:val="99"/>
    <w:semiHidden/>
    <w:unhideWhenUsed/>
    <w:rsid w:val="00F17113"/>
  </w:style>
  <w:style w:type="numbering" w:customStyle="1" w:styleId="NoList12">
    <w:name w:val="No List12"/>
    <w:next w:val="NoList"/>
    <w:uiPriority w:val="99"/>
    <w:semiHidden/>
    <w:unhideWhenUsed/>
    <w:rsid w:val="00F17113"/>
  </w:style>
  <w:style w:type="numbering" w:customStyle="1" w:styleId="NoList21">
    <w:name w:val="No List21"/>
    <w:next w:val="NoList"/>
    <w:uiPriority w:val="99"/>
    <w:semiHidden/>
    <w:unhideWhenUsed/>
    <w:rsid w:val="00F17113"/>
  </w:style>
  <w:style w:type="numbering" w:customStyle="1" w:styleId="NoList111">
    <w:name w:val="No List111"/>
    <w:next w:val="NoList"/>
    <w:uiPriority w:val="99"/>
    <w:semiHidden/>
    <w:unhideWhenUsed/>
    <w:rsid w:val="00F17113"/>
  </w:style>
  <w:style w:type="numbering" w:customStyle="1" w:styleId="NoList211">
    <w:name w:val="No List211"/>
    <w:next w:val="NoList"/>
    <w:uiPriority w:val="99"/>
    <w:semiHidden/>
    <w:unhideWhenUsed/>
    <w:rsid w:val="00F17113"/>
  </w:style>
  <w:style w:type="numbering" w:customStyle="1" w:styleId="NoList1111">
    <w:name w:val="No List1111"/>
    <w:next w:val="NoList"/>
    <w:uiPriority w:val="99"/>
    <w:semiHidden/>
    <w:unhideWhenUsed/>
    <w:rsid w:val="00F17113"/>
  </w:style>
  <w:style w:type="numbering" w:customStyle="1" w:styleId="NoList4">
    <w:name w:val="No List4"/>
    <w:next w:val="NoList"/>
    <w:uiPriority w:val="99"/>
    <w:semiHidden/>
    <w:unhideWhenUsed/>
    <w:rsid w:val="00F17113"/>
  </w:style>
  <w:style w:type="numbering" w:customStyle="1" w:styleId="NoList5">
    <w:name w:val="No List5"/>
    <w:next w:val="NoList"/>
    <w:uiPriority w:val="99"/>
    <w:semiHidden/>
    <w:unhideWhenUsed/>
    <w:rsid w:val="00F17113"/>
  </w:style>
  <w:style w:type="character" w:customStyle="1" w:styleId="flagicon">
    <w:name w:val="flagicon"/>
    <w:basedOn w:val="DefaultParagraphFont"/>
    <w:rsid w:val="00F17113"/>
  </w:style>
  <w:style w:type="paragraph" w:customStyle="1" w:styleId="CardsHighlighted">
    <w:name w:val="Cards Highlighted"/>
    <w:basedOn w:val="Normal"/>
    <w:link w:val="CardsHighlightedChar"/>
    <w:autoRedefine/>
    <w:qFormat/>
    <w:rsid w:val="00F17113"/>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F17113"/>
    <w:rPr>
      <w:rFonts w:ascii="Arial" w:eastAsia="Times New Roman" w:hAnsi="Arial" w:cs="Arial"/>
      <w:sz w:val="22"/>
      <w:u w:val="thick"/>
      <w:shd w:val="clear" w:color="auto" w:fill="00FFFF"/>
    </w:rPr>
  </w:style>
  <w:style w:type="character" w:customStyle="1" w:styleId="A12">
    <w:name w:val="A12"/>
    <w:uiPriority w:val="99"/>
    <w:rsid w:val="00F17113"/>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F17113"/>
    <w:rPr>
      <w:rFonts w:ascii="Times New Roman" w:eastAsia="Times New Roman" w:hAnsi="Times New Roman" w:cs="Arial"/>
      <w:b/>
      <w:sz w:val="20"/>
      <w:szCs w:val="36"/>
    </w:rPr>
  </w:style>
  <w:style w:type="character" w:customStyle="1" w:styleId="bold-italic-sub-c">
    <w:name w:val="bold-italic-sub-c"/>
    <w:basedOn w:val="DefaultParagraphFont"/>
    <w:rsid w:val="00F17113"/>
  </w:style>
  <w:style w:type="character" w:customStyle="1" w:styleId="charoverride-4">
    <w:name w:val="charoverride-4"/>
    <w:basedOn w:val="DefaultParagraphFont"/>
    <w:rsid w:val="00F17113"/>
  </w:style>
  <w:style w:type="character" w:customStyle="1" w:styleId="charoverride-3">
    <w:name w:val="charoverride-3"/>
    <w:basedOn w:val="DefaultParagraphFont"/>
    <w:rsid w:val="00F17113"/>
  </w:style>
  <w:style w:type="character" w:customStyle="1" w:styleId="f">
    <w:name w:val="f"/>
    <w:rsid w:val="00F17113"/>
  </w:style>
  <w:style w:type="character" w:customStyle="1" w:styleId="BlockTitle2Char">
    <w:name w:val="Block Title2 Char"/>
    <w:link w:val="BlockTitle2"/>
    <w:rsid w:val="00F17113"/>
    <w:rPr>
      <w:rFonts w:ascii="Times New Roman" w:eastAsia="Times New Roman" w:hAnsi="Times New Roman" w:cs="Arial"/>
      <w:b/>
      <w:sz w:val="32"/>
      <w:szCs w:val="20"/>
      <w:u w:val="single"/>
    </w:rPr>
  </w:style>
  <w:style w:type="paragraph" w:customStyle="1" w:styleId="tag1">
    <w:name w:val="tag1"/>
    <w:basedOn w:val="Normal"/>
    <w:qFormat/>
    <w:rsid w:val="00F17113"/>
    <w:rPr>
      <w:rFonts w:eastAsia="Times New Roman"/>
      <w:b/>
      <w:szCs w:val="20"/>
    </w:rPr>
  </w:style>
  <w:style w:type="paragraph" w:customStyle="1" w:styleId="tagcite3">
    <w:name w:val="tagcite"/>
    <w:basedOn w:val="Normal"/>
    <w:qFormat/>
    <w:rsid w:val="00F17113"/>
    <w:rPr>
      <w:rFonts w:eastAsia="Times New Roman"/>
      <w:b/>
    </w:rPr>
  </w:style>
  <w:style w:type="paragraph" w:customStyle="1" w:styleId="SmallFontCharCharChar">
    <w:name w:val="Small Font Char Char Char"/>
    <w:basedOn w:val="Normal"/>
    <w:uiPriority w:val="99"/>
    <w:qFormat/>
    <w:rsid w:val="00F17113"/>
    <w:rPr>
      <w:rFonts w:eastAsia="Times New Roman"/>
      <w:sz w:val="12"/>
    </w:rPr>
  </w:style>
  <w:style w:type="character" w:customStyle="1" w:styleId="tag1Char">
    <w:name w:val="tag1 Char"/>
    <w:rsid w:val="00F17113"/>
    <w:rPr>
      <w:b/>
      <w:bCs w:val="0"/>
      <w:sz w:val="24"/>
    </w:rPr>
  </w:style>
  <w:style w:type="character" w:customStyle="1" w:styleId="SmallFontCharCharCharChar">
    <w:name w:val="Small Font Char Char Char Char"/>
    <w:rsid w:val="00F17113"/>
    <w:rPr>
      <w:rFonts w:ascii="Arial" w:hAnsi="Arial" w:cs="Arial" w:hint="default"/>
      <w:sz w:val="12"/>
      <w:szCs w:val="24"/>
    </w:rPr>
  </w:style>
  <w:style w:type="character" w:customStyle="1" w:styleId="TagCiteChar4">
    <w:name w:val="TagCite Char"/>
    <w:rsid w:val="00F17113"/>
    <w:rPr>
      <w:rFonts w:ascii="Garamond" w:hAnsi="Garamond" w:hint="default"/>
      <w:b/>
      <w:bCs w:val="0"/>
      <w:sz w:val="24"/>
      <w:szCs w:val="24"/>
    </w:rPr>
  </w:style>
  <w:style w:type="character" w:customStyle="1" w:styleId="heading2char2charchar1">
    <w:name w:val="heading2char2charchar1"/>
    <w:rsid w:val="00F17113"/>
  </w:style>
  <w:style w:type="character" w:customStyle="1" w:styleId="charchar60">
    <w:name w:val="charchar6"/>
    <w:rsid w:val="00F17113"/>
  </w:style>
  <w:style w:type="character" w:customStyle="1" w:styleId="searchtermbold">
    <w:name w:val="searchtermbold"/>
    <w:rsid w:val="00F17113"/>
  </w:style>
  <w:style w:type="character" w:customStyle="1" w:styleId="bps-topic-ident">
    <w:name w:val="bps-topic-ident"/>
    <w:rsid w:val="00F17113"/>
  </w:style>
  <w:style w:type="paragraph" w:customStyle="1" w:styleId="TagLine">
    <w:name w:val="Tag Line"/>
    <w:basedOn w:val="Normal"/>
    <w:next w:val="FullText"/>
    <w:uiPriority w:val="99"/>
    <w:qFormat/>
    <w:rsid w:val="00F17113"/>
    <w:rPr>
      <w:rFonts w:ascii="Arial Narrow" w:eastAsia="Times New Roman" w:hAnsi="Arial Narrow"/>
      <w:b/>
      <w:sz w:val="28"/>
    </w:rPr>
  </w:style>
  <w:style w:type="paragraph" w:customStyle="1" w:styleId="FreeForm">
    <w:name w:val="Free Form"/>
    <w:qFormat/>
    <w:rsid w:val="00F17113"/>
    <w:rPr>
      <w:rFonts w:ascii="Times New Roman" w:eastAsia="ヒラギノ角ゴ Pro W3" w:hAnsi="Times New Roman" w:cs="Times New Roman"/>
      <w:color w:val="000000"/>
      <w:szCs w:val="20"/>
    </w:rPr>
  </w:style>
  <w:style w:type="character" w:customStyle="1" w:styleId="Hyperlink1">
    <w:name w:val="Hyperlink1"/>
    <w:rsid w:val="00F17113"/>
    <w:rPr>
      <w:color w:val="002FF6"/>
      <w:sz w:val="24"/>
      <w:u w:val="single"/>
    </w:rPr>
  </w:style>
  <w:style w:type="character" w:customStyle="1" w:styleId="AuthorDateChar0">
    <w:name w:val="Author/Date Char"/>
    <w:link w:val="AuthorDate1"/>
    <w:locked/>
    <w:rsid w:val="00F17113"/>
    <w:rPr>
      <w:rFonts w:cs="Calibri"/>
      <w:b/>
      <w:u w:val="single"/>
    </w:rPr>
  </w:style>
  <w:style w:type="paragraph" w:customStyle="1" w:styleId="AuthorDate1">
    <w:name w:val="Author/Date"/>
    <w:basedOn w:val="Normal"/>
    <w:link w:val="AuthorDateChar0"/>
    <w:qFormat/>
    <w:rsid w:val="00F17113"/>
    <w:rPr>
      <w:rFonts w:asciiTheme="minorHAnsi" w:hAnsiTheme="minorHAnsi" w:cs="Calibri"/>
      <w:b/>
      <w:sz w:val="24"/>
      <w:u w:val="single"/>
    </w:rPr>
  </w:style>
  <w:style w:type="character" w:customStyle="1" w:styleId="HilightChar">
    <w:name w:val="Hilight Char"/>
    <w:rsid w:val="00F17113"/>
    <w:rPr>
      <w:rFonts w:eastAsia="Calibri"/>
      <w:b/>
      <w:noProof w:val="0"/>
      <w:sz w:val="22"/>
      <w:szCs w:val="22"/>
      <w:u w:val="single"/>
      <w:lang w:val="en-US" w:eastAsia="ar-SA" w:bidi="ar-SA"/>
    </w:rPr>
  </w:style>
  <w:style w:type="character" w:customStyle="1" w:styleId="StyleUnderlineCharChar">
    <w:name w:val="Style Underline Char Char"/>
    <w:rsid w:val="00F17113"/>
    <w:rPr>
      <w:rFonts w:ascii="Times New Roman" w:eastAsia="Times New Roman" w:hAnsi="Times New Roman" w:cs="Times New Roman"/>
      <w:sz w:val="20"/>
      <w:szCs w:val="20"/>
      <w:u w:val="single"/>
    </w:rPr>
  </w:style>
  <w:style w:type="character" w:customStyle="1" w:styleId="c1">
    <w:name w:val="c1"/>
    <w:rsid w:val="00F17113"/>
  </w:style>
  <w:style w:type="paragraph" w:customStyle="1" w:styleId="Hat2">
    <w:name w:val="Hat2"/>
    <w:basedOn w:val="Heading2"/>
    <w:next w:val="Heading2"/>
    <w:autoRedefine/>
    <w:uiPriority w:val="99"/>
    <w:qFormat/>
    <w:rsid w:val="00F17113"/>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F17113"/>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F17113"/>
    <w:pPr>
      <w:spacing w:after="200" w:line="276" w:lineRule="auto"/>
    </w:pPr>
    <w:rPr>
      <w:rFonts w:eastAsia="SimSun"/>
      <w:u w:val="thick"/>
      <w:lang w:eastAsia="zh-CN"/>
    </w:rPr>
  </w:style>
  <w:style w:type="character" w:customStyle="1" w:styleId="Underline4">
    <w:name w:val="*Underline*"/>
    <w:rsid w:val="00F17113"/>
    <w:rPr>
      <w:rFonts w:ascii="Times New Roman" w:hAnsi="Times New Roman"/>
      <w:b/>
      <w:sz w:val="24"/>
      <w:u w:val="single"/>
    </w:rPr>
  </w:style>
  <w:style w:type="paragraph" w:customStyle="1" w:styleId="TxBr33p1">
    <w:name w:val="TxBr_33p1"/>
    <w:basedOn w:val="Normal"/>
    <w:uiPriority w:val="99"/>
    <w:qFormat/>
    <w:rsid w:val="00F1711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F17113"/>
    <w:rPr>
      <w:rFonts w:eastAsia="SimSun"/>
      <w:lang w:eastAsia="zh-CN"/>
    </w:rPr>
  </w:style>
  <w:style w:type="character" w:customStyle="1" w:styleId="comments-post">
    <w:name w:val="comments-post"/>
    <w:rsid w:val="00F17113"/>
  </w:style>
  <w:style w:type="character" w:customStyle="1" w:styleId="boldciteChar4">
    <w:name w:val="bold cite Char4"/>
    <w:link w:val="boldcite"/>
    <w:locked/>
    <w:rsid w:val="00F17113"/>
    <w:rPr>
      <w:rFonts w:ascii="Arial" w:eastAsia="Times New Roman" w:hAnsi="Arial" w:cs="Arial"/>
      <w:b/>
      <w:bCs/>
      <w:kern w:val="32"/>
    </w:rPr>
  </w:style>
  <w:style w:type="paragraph" w:customStyle="1" w:styleId="Irrelevant6font">
    <w:name w:val="Irrelevant (6 font)"/>
    <w:basedOn w:val="Normal"/>
    <w:qFormat/>
    <w:rsid w:val="00F17113"/>
    <w:pPr>
      <w:ind w:left="547" w:right="648"/>
      <w:jc w:val="both"/>
    </w:pPr>
    <w:rPr>
      <w:rFonts w:eastAsia="Calibri"/>
      <w:sz w:val="12"/>
      <w:szCs w:val="12"/>
    </w:rPr>
  </w:style>
  <w:style w:type="character" w:customStyle="1" w:styleId="Irrelevant5fontChar">
    <w:name w:val="Irrelevant (5 font) Char"/>
    <w:rsid w:val="00F17113"/>
    <w:rPr>
      <w:sz w:val="10"/>
      <w:szCs w:val="10"/>
      <w:lang w:val="en-US" w:eastAsia="en-US" w:bidi="ar-SA"/>
    </w:rPr>
  </w:style>
  <w:style w:type="character" w:customStyle="1" w:styleId="TagsCharCharChar">
    <w:name w:val="Tags Char Char Char"/>
    <w:rsid w:val="00F17113"/>
    <w:rPr>
      <w:b/>
      <w:lang w:val="en-US" w:eastAsia="en-US" w:bidi="ar-SA"/>
    </w:rPr>
  </w:style>
  <w:style w:type="character" w:customStyle="1" w:styleId="Hyperlink13">
    <w:name w:val="Hyperlink13"/>
    <w:rsid w:val="00F17113"/>
    <w:rPr>
      <w:b w:val="0"/>
      <w:bCs w:val="0"/>
      <w:strike w:val="0"/>
      <w:dstrike w:val="0"/>
      <w:color w:val="008000"/>
      <w:sz w:val="20"/>
      <w:szCs w:val="20"/>
      <w:u w:val="none"/>
      <w:effect w:val="none"/>
    </w:rPr>
  </w:style>
  <w:style w:type="character" w:customStyle="1" w:styleId="standardcontent1">
    <w:name w:val="standardcontent1"/>
    <w:rsid w:val="00F17113"/>
    <w:rPr>
      <w:rFonts w:ascii="Arial" w:hAnsi="Arial" w:cs="Arial" w:hint="default"/>
      <w:strike w:val="0"/>
      <w:dstrike w:val="0"/>
      <w:sz w:val="24"/>
      <w:szCs w:val="24"/>
      <w:u w:val="none"/>
      <w:effect w:val="none"/>
    </w:rPr>
  </w:style>
  <w:style w:type="character" w:customStyle="1" w:styleId="Hyperlink4">
    <w:name w:val="Hyperlink4"/>
    <w:rsid w:val="00F17113"/>
    <w:rPr>
      <w:color w:val="000066"/>
      <w:u w:val="single"/>
    </w:rPr>
  </w:style>
  <w:style w:type="paragraph" w:customStyle="1" w:styleId="rddateline">
    <w:name w:val="rddateline"/>
    <w:basedOn w:val="Normal"/>
    <w:qFormat/>
    <w:rsid w:val="00F17113"/>
    <w:rPr>
      <w:rFonts w:eastAsia="Calibri"/>
      <w:szCs w:val="20"/>
    </w:rPr>
  </w:style>
  <w:style w:type="paragraph" w:customStyle="1" w:styleId="rdheadline">
    <w:name w:val="rdheadline"/>
    <w:basedOn w:val="Normal"/>
    <w:qFormat/>
    <w:rsid w:val="00F17113"/>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F17113"/>
    <w:pPr>
      <w:spacing w:after="100" w:afterAutospacing="1"/>
    </w:pPr>
    <w:rPr>
      <w:rFonts w:ascii="Verdana" w:eastAsia="Calibri" w:hAnsi="Verdana"/>
      <w:szCs w:val="20"/>
    </w:rPr>
  </w:style>
  <w:style w:type="character" w:customStyle="1" w:styleId="rddeckline1">
    <w:name w:val="rddeckline1"/>
    <w:rsid w:val="00F17113"/>
    <w:rPr>
      <w:rFonts w:ascii="Verdana" w:hAnsi="Verdana" w:hint="default"/>
      <w:b/>
      <w:bCs/>
      <w:sz w:val="22"/>
      <w:szCs w:val="22"/>
    </w:rPr>
  </w:style>
  <w:style w:type="character" w:customStyle="1" w:styleId="link-external">
    <w:name w:val="link-external"/>
    <w:rsid w:val="00F17113"/>
  </w:style>
  <w:style w:type="character" w:customStyle="1" w:styleId="contact1">
    <w:name w:val="contact1"/>
    <w:rsid w:val="00F17113"/>
    <w:rPr>
      <w:rFonts w:ascii="Tahoma" w:hAnsi="Tahoma" w:cs="Tahoma" w:hint="default"/>
      <w:color w:val="999999"/>
      <w:sz w:val="20"/>
      <w:szCs w:val="20"/>
    </w:rPr>
  </w:style>
  <w:style w:type="character" w:customStyle="1" w:styleId="credits1">
    <w:name w:val="credits1"/>
    <w:rsid w:val="00F17113"/>
    <w:rPr>
      <w:rFonts w:ascii="Tahoma" w:hAnsi="Tahoma" w:cs="Tahoma" w:hint="default"/>
      <w:color w:val="999999"/>
      <w:sz w:val="16"/>
      <w:szCs w:val="16"/>
    </w:rPr>
  </w:style>
  <w:style w:type="paragraph" w:customStyle="1" w:styleId="Heading20">
    <w:name w:val="Heading2"/>
    <w:basedOn w:val="Normal"/>
    <w:link w:val="Heading2Char1"/>
    <w:qFormat/>
    <w:rsid w:val="00F17113"/>
    <w:pPr>
      <w:jc w:val="center"/>
    </w:pPr>
    <w:rPr>
      <w:rFonts w:eastAsia="Times New Roman"/>
      <w:b/>
      <w:caps/>
    </w:rPr>
  </w:style>
  <w:style w:type="character" w:customStyle="1" w:styleId="Heading2Char1">
    <w:name w:val="Heading2 Char"/>
    <w:link w:val="Heading20"/>
    <w:rsid w:val="00F17113"/>
    <w:rPr>
      <w:rFonts w:ascii="Arial" w:eastAsia="Times New Roman" w:hAnsi="Arial" w:cs="Arial"/>
      <w:b/>
      <w:caps/>
      <w:sz w:val="22"/>
    </w:rPr>
  </w:style>
  <w:style w:type="paragraph" w:customStyle="1" w:styleId="Header2">
    <w:name w:val="Header2"/>
    <w:basedOn w:val="Heading20"/>
    <w:link w:val="Header2Char"/>
    <w:qFormat/>
    <w:rsid w:val="00F17113"/>
  </w:style>
  <w:style w:type="character" w:customStyle="1" w:styleId="Header2Char">
    <w:name w:val="Header2 Char"/>
    <w:link w:val="Header2"/>
    <w:rsid w:val="00F17113"/>
    <w:rPr>
      <w:rFonts w:ascii="Arial" w:eastAsia="Times New Roman" w:hAnsi="Arial" w:cs="Arial"/>
      <w:b/>
      <w:caps/>
      <w:sz w:val="22"/>
    </w:rPr>
  </w:style>
  <w:style w:type="paragraph" w:customStyle="1" w:styleId="Underlinedcard1">
    <w:name w:val="Underlined card"/>
    <w:basedOn w:val="Normal"/>
    <w:link w:val="UnderlinedcardChar1"/>
    <w:autoRedefine/>
    <w:qFormat/>
    <w:rsid w:val="00F1711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F17113"/>
    <w:rPr>
      <w:rFonts w:ascii="Arial" w:eastAsia="Times New Roman" w:hAnsi="Arial" w:cs="Arial"/>
      <w:sz w:val="22"/>
      <w:u w:val="thick"/>
    </w:rPr>
  </w:style>
  <w:style w:type="paragraph" w:customStyle="1" w:styleId="StyleHeading212pt">
    <w:name w:val="Style Heading2 + 12 pt"/>
    <w:basedOn w:val="Heading20"/>
    <w:link w:val="StyleHeading212ptChar"/>
    <w:qFormat/>
    <w:rsid w:val="00F17113"/>
    <w:rPr>
      <w:bCs/>
    </w:rPr>
  </w:style>
  <w:style w:type="character" w:customStyle="1" w:styleId="StyleHeading212ptChar">
    <w:name w:val="Style Heading2 + 12 pt Char"/>
    <w:link w:val="StyleHeading212pt"/>
    <w:rsid w:val="00F17113"/>
    <w:rPr>
      <w:rFonts w:ascii="Arial" w:eastAsia="Times New Roman" w:hAnsi="Arial" w:cs="Arial"/>
      <w:b/>
      <w:bCs/>
      <w:caps/>
      <w:sz w:val="22"/>
    </w:rPr>
  </w:style>
  <w:style w:type="paragraph" w:customStyle="1" w:styleId="Heading212pt">
    <w:name w:val="Heading2 + 12 pt"/>
    <w:basedOn w:val="StyleHeading212pt"/>
    <w:link w:val="Heading212ptChar"/>
    <w:qFormat/>
    <w:rsid w:val="00F17113"/>
  </w:style>
  <w:style w:type="character" w:customStyle="1" w:styleId="Heading212ptChar">
    <w:name w:val="Heading2 + 12 pt Char"/>
    <w:link w:val="Heading212pt"/>
    <w:rsid w:val="00F17113"/>
    <w:rPr>
      <w:rFonts w:ascii="Arial" w:eastAsia="Times New Roman" w:hAnsi="Arial" w:cs="Arial"/>
      <w:b/>
      <w:bCs/>
      <w:caps/>
      <w:sz w:val="22"/>
    </w:rPr>
  </w:style>
  <w:style w:type="paragraph" w:customStyle="1" w:styleId="StyleHeading110pt">
    <w:name w:val="Style Heading 1 + 10 pt"/>
    <w:basedOn w:val="Heading1"/>
    <w:qFormat/>
    <w:rsid w:val="00F17113"/>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F17113"/>
  </w:style>
  <w:style w:type="paragraph" w:customStyle="1" w:styleId="StyleUnderliningTimesNewRomanBoldNounderlineKernat16">
    <w:name w:val="Style Underlining + Times New Roman Bold No underline Kern at 16..."/>
    <w:basedOn w:val="Normal"/>
    <w:qFormat/>
    <w:rsid w:val="00F17113"/>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F17113"/>
    <w:rPr>
      <w:rFonts w:eastAsia="Calibri"/>
      <w:b/>
      <w:bCs/>
      <w:kern w:val="32"/>
      <w:sz w:val="32"/>
      <w:szCs w:val="32"/>
    </w:rPr>
  </w:style>
  <w:style w:type="paragraph" w:customStyle="1" w:styleId="StyleBoldUnderliningKernat16pt">
    <w:name w:val="Style Bold Underlining + Kern at 16 pt"/>
    <w:basedOn w:val="Normal"/>
    <w:qFormat/>
    <w:rsid w:val="00F17113"/>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F1711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F17113"/>
  </w:style>
  <w:style w:type="paragraph" w:customStyle="1" w:styleId="highlightcardtext">
    <w:name w:val="highlight card text"/>
    <w:basedOn w:val="evidencetext"/>
    <w:qFormat/>
    <w:rsid w:val="00F17113"/>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F17113"/>
    <w:pPr>
      <w:ind w:left="1440" w:right="2016"/>
    </w:pPr>
    <w:rPr>
      <w:rFonts w:eastAsia="Calibri"/>
      <w:sz w:val="18"/>
      <w:u w:val="single"/>
    </w:rPr>
  </w:style>
  <w:style w:type="paragraph" w:customStyle="1" w:styleId="underlinecard0">
    <w:name w:val="underline card"/>
    <w:basedOn w:val="Normal"/>
    <w:qFormat/>
    <w:rsid w:val="00F17113"/>
    <w:pPr>
      <w:ind w:left="1728" w:right="1728"/>
    </w:pPr>
    <w:rPr>
      <w:rFonts w:eastAsia="Calibri"/>
      <w:sz w:val="18"/>
      <w:u w:val="single"/>
    </w:rPr>
  </w:style>
  <w:style w:type="paragraph" w:customStyle="1" w:styleId="CardsChar2">
    <w:name w:val="Cards Char2"/>
    <w:basedOn w:val="Normal"/>
    <w:qFormat/>
    <w:rsid w:val="00F17113"/>
    <w:pPr>
      <w:autoSpaceDE w:val="0"/>
      <w:autoSpaceDN w:val="0"/>
      <w:adjustRightInd w:val="0"/>
      <w:ind w:left="432" w:right="432"/>
      <w:jc w:val="both"/>
    </w:pPr>
    <w:rPr>
      <w:rFonts w:eastAsia="Calibri"/>
      <w:szCs w:val="20"/>
    </w:rPr>
  </w:style>
  <w:style w:type="character" w:customStyle="1" w:styleId="Char3">
    <w:name w:val="Char3"/>
    <w:rsid w:val="00F17113"/>
    <w:rPr>
      <w:rFonts w:ascii="Arial Narrow" w:eastAsia="Batang" w:hAnsi="Arial Narrow" w:cs="Arial"/>
      <w:b/>
      <w:bCs/>
      <w:iCs/>
      <w:sz w:val="24"/>
      <w:szCs w:val="28"/>
      <w:lang w:val="en-US" w:eastAsia="en-US" w:bidi="ar-SA"/>
    </w:rPr>
  </w:style>
  <w:style w:type="character" w:customStyle="1" w:styleId="UnderlinedCards">
    <w:name w:val="Underlined Cards"/>
    <w:rsid w:val="00F17113"/>
    <w:rPr>
      <w:sz w:val="24"/>
      <w:szCs w:val="24"/>
      <w:u w:val="thick"/>
      <w:lang w:val="en-US" w:eastAsia="en-US" w:bidi="ar-SA"/>
    </w:rPr>
  </w:style>
  <w:style w:type="paragraph" w:customStyle="1" w:styleId="story-body">
    <w:name w:val="story-body"/>
    <w:basedOn w:val="Normal"/>
    <w:qFormat/>
    <w:rsid w:val="00F17113"/>
    <w:pPr>
      <w:spacing w:before="100" w:beforeAutospacing="1" w:after="100" w:afterAutospacing="1"/>
    </w:pPr>
    <w:rPr>
      <w:rFonts w:eastAsia="Calibri"/>
    </w:rPr>
  </w:style>
  <w:style w:type="character" w:customStyle="1" w:styleId="highlightcardtextChar">
    <w:name w:val="highlight card text Char"/>
    <w:rsid w:val="00F1711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F17113"/>
    <w:pPr>
      <w:ind w:left="1728" w:right="1728"/>
    </w:pPr>
    <w:rPr>
      <w:rFonts w:eastAsia="Times New Roman"/>
      <w:sz w:val="18"/>
    </w:rPr>
  </w:style>
  <w:style w:type="character" w:customStyle="1" w:styleId="CardTextCharCharCharCharChar">
    <w:name w:val="Card Text Char Char Char Char Char"/>
    <w:link w:val="CardTextCharCharCharChar"/>
    <w:rsid w:val="00F17113"/>
    <w:rPr>
      <w:rFonts w:ascii="Arial" w:eastAsia="Times New Roman" w:hAnsi="Arial" w:cs="Arial"/>
      <w:sz w:val="18"/>
    </w:rPr>
  </w:style>
  <w:style w:type="character" w:customStyle="1" w:styleId="TagsChar4">
    <w:name w:val="Tags Char4"/>
    <w:rsid w:val="00F17113"/>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F17113"/>
    <w:rPr>
      <w:b/>
      <w:sz w:val="24"/>
      <w:lang w:val="en-US" w:eastAsia="en-US" w:bidi="ar-SA"/>
    </w:rPr>
  </w:style>
  <w:style w:type="character" w:customStyle="1" w:styleId="hit1">
    <w:name w:val="hit1"/>
    <w:rsid w:val="00F17113"/>
    <w:rPr>
      <w:rFonts w:ascii="Verdana" w:hAnsi="Verdana" w:hint="default"/>
      <w:b/>
      <w:bCs/>
      <w:vanish w:val="0"/>
      <w:webHidden w:val="0"/>
      <w:color w:val="CC0033"/>
      <w:sz w:val="20"/>
      <w:szCs w:val="20"/>
      <w:specVanish w:val="0"/>
    </w:rPr>
  </w:style>
  <w:style w:type="character" w:customStyle="1" w:styleId="ssl01">
    <w:name w:val="ss_l01"/>
    <w:rsid w:val="00F17113"/>
    <w:rPr>
      <w:rFonts w:ascii="Verdana" w:hAnsi="Verdana" w:hint="default"/>
      <w:color w:val="000000"/>
      <w:sz w:val="20"/>
      <w:szCs w:val="20"/>
    </w:rPr>
  </w:style>
  <w:style w:type="character" w:customStyle="1" w:styleId="tightinline1">
    <w:name w:val="tightinline1"/>
    <w:rsid w:val="00F1711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F17113"/>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F17113"/>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F17113"/>
    <w:rPr>
      <w:rFonts w:eastAsia="Calibri"/>
      <w:sz w:val="16"/>
      <w:szCs w:val="20"/>
    </w:rPr>
  </w:style>
  <w:style w:type="paragraph" w:customStyle="1" w:styleId="CardCites">
    <w:name w:val="Card Cites"/>
    <w:basedOn w:val="Normal"/>
    <w:next w:val="Normal"/>
    <w:qFormat/>
    <w:rsid w:val="00F17113"/>
    <w:rPr>
      <w:rFonts w:eastAsia="Calibri"/>
      <w:b/>
    </w:rPr>
  </w:style>
  <w:style w:type="character" w:customStyle="1" w:styleId="blsp-spelling-corrected">
    <w:name w:val="blsp-spelling-corrected"/>
    <w:rsid w:val="00F17113"/>
  </w:style>
  <w:style w:type="character" w:customStyle="1" w:styleId="blsp-spelling-error">
    <w:name w:val="blsp-spelling-error"/>
    <w:rsid w:val="00F17113"/>
  </w:style>
  <w:style w:type="character" w:customStyle="1" w:styleId="sup">
    <w:name w:val="sup"/>
    <w:rsid w:val="00F17113"/>
  </w:style>
  <w:style w:type="character" w:customStyle="1" w:styleId="pgnum">
    <w:name w:val="pgnum"/>
    <w:rsid w:val="00F17113"/>
  </w:style>
  <w:style w:type="character" w:customStyle="1" w:styleId="SmallFontCharChar">
    <w:name w:val="Small Font Char Char"/>
    <w:rsid w:val="00F17113"/>
    <w:rPr>
      <w:rFonts w:ascii="Arial" w:hAnsi="Arial"/>
      <w:sz w:val="12"/>
      <w:szCs w:val="24"/>
      <w:lang w:val="en-US" w:eastAsia="en-US" w:bidi="ar-SA"/>
    </w:rPr>
  </w:style>
  <w:style w:type="paragraph" w:customStyle="1" w:styleId="textmargin">
    <w:name w:val="textmargin"/>
    <w:basedOn w:val="Normal"/>
    <w:uiPriority w:val="99"/>
    <w:qFormat/>
    <w:rsid w:val="00F1711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F1711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F17113"/>
    <w:rPr>
      <w:rFonts w:ascii="Arial Narrow" w:eastAsia="Calibri" w:hAnsi="Arial Narrow"/>
      <w:color w:val="000000"/>
    </w:rPr>
  </w:style>
  <w:style w:type="paragraph" w:customStyle="1" w:styleId="bc2">
    <w:name w:val="bc_2"/>
    <w:basedOn w:val="Normal"/>
    <w:uiPriority w:val="99"/>
    <w:qFormat/>
    <w:rsid w:val="00F17113"/>
    <w:pPr>
      <w:spacing w:before="100" w:beforeAutospacing="1" w:after="100" w:afterAutospacing="1"/>
    </w:pPr>
    <w:rPr>
      <w:rFonts w:eastAsia="Calibri"/>
      <w:color w:val="000000"/>
    </w:rPr>
  </w:style>
  <w:style w:type="character" w:customStyle="1" w:styleId="bc21">
    <w:name w:val="bc_21"/>
    <w:rsid w:val="00F17113"/>
  </w:style>
  <w:style w:type="paragraph" w:customStyle="1" w:styleId="style21">
    <w:name w:val="style2"/>
    <w:basedOn w:val="Normal"/>
    <w:uiPriority w:val="99"/>
    <w:qFormat/>
    <w:rsid w:val="00F17113"/>
    <w:rPr>
      <w:rFonts w:ascii="Verdana" w:eastAsia="Calibri" w:hAnsi="Verdana"/>
      <w:szCs w:val="20"/>
    </w:rPr>
  </w:style>
  <w:style w:type="paragraph" w:customStyle="1" w:styleId="quote2">
    <w:name w:val="quote2"/>
    <w:basedOn w:val="Normal"/>
    <w:uiPriority w:val="99"/>
    <w:qFormat/>
    <w:rsid w:val="00F17113"/>
    <w:rPr>
      <w:rFonts w:ascii="Verdana" w:eastAsia="Calibri" w:hAnsi="Verdana"/>
      <w:szCs w:val="20"/>
    </w:rPr>
  </w:style>
  <w:style w:type="character" w:customStyle="1" w:styleId="copystyle">
    <w:name w:val="copystyle"/>
    <w:rsid w:val="00F17113"/>
  </w:style>
  <w:style w:type="paragraph" w:customStyle="1" w:styleId="BlockTitle10">
    <w:name w:val="Block Title #1"/>
    <w:basedOn w:val="Heading1"/>
    <w:qFormat/>
    <w:rsid w:val="00F1711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F17113"/>
    <w:rPr>
      <w:rFonts w:ascii="Arial" w:hAnsi="Arial" w:cs="Arial"/>
      <w:b/>
      <w:bCs/>
      <w:kern w:val="32"/>
      <w:sz w:val="24"/>
      <w:szCs w:val="24"/>
      <w:lang w:val="en-US" w:eastAsia="en-US" w:bidi="ar-SA"/>
    </w:rPr>
  </w:style>
  <w:style w:type="character" w:customStyle="1" w:styleId="ReadUnderline">
    <w:name w:val="Read Underline"/>
    <w:rsid w:val="00F1711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F17113"/>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F17113"/>
    <w:rPr>
      <w:rFonts w:ascii="Century Gothic" w:eastAsia="Times New Roman" w:hAnsi="Century Gothic" w:cs="Arial"/>
      <w:bCs/>
      <w:spacing w:val="-20"/>
      <w:kern w:val="32"/>
      <w:sz w:val="36"/>
      <w:szCs w:val="32"/>
    </w:rPr>
  </w:style>
  <w:style w:type="paragraph" w:customStyle="1" w:styleId="F4">
    <w:name w:val="F4"/>
    <w:basedOn w:val="Normal"/>
    <w:link w:val="F4Char"/>
    <w:qFormat/>
    <w:rsid w:val="00F17113"/>
    <w:pPr>
      <w:ind w:left="288" w:right="288"/>
    </w:pPr>
    <w:rPr>
      <w:rFonts w:ascii="Arial Narrow" w:eastAsia="Times New Roman" w:hAnsi="Arial Narrow"/>
      <w:szCs w:val="20"/>
      <w:u w:val="single"/>
    </w:rPr>
  </w:style>
  <w:style w:type="character" w:customStyle="1" w:styleId="F4Char">
    <w:name w:val="F4 Char"/>
    <w:link w:val="F4"/>
    <w:rsid w:val="00F17113"/>
    <w:rPr>
      <w:rFonts w:ascii="Arial Narrow" w:eastAsia="Times New Roman" w:hAnsi="Arial Narrow" w:cs="Arial"/>
      <w:sz w:val="22"/>
      <w:szCs w:val="20"/>
      <w:u w:val="single"/>
    </w:rPr>
  </w:style>
  <w:style w:type="paragraph" w:customStyle="1" w:styleId="StyleCARD">
    <w:name w:val="Style CARD +"/>
    <w:basedOn w:val="Normal"/>
    <w:link w:val="StyleCARDChar"/>
    <w:qFormat/>
    <w:rsid w:val="00F17113"/>
    <w:pPr>
      <w:ind w:left="300" w:right="288"/>
    </w:pPr>
    <w:rPr>
      <w:rFonts w:ascii="Arial Narrow" w:eastAsia="Times New Roman" w:hAnsi="Arial Narrow"/>
      <w:szCs w:val="20"/>
    </w:rPr>
  </w:style>
  <w:style w:type="character" w:customStyle="1" w:styleId="StyleCARDChar">
    <w:name w:val="Style CARD + Char"/>
    <w:link w:val="StyleCARD"/>
    <w:rsid w:val="00F17113"/>
    <w:rPr>
      <w:rFonts w:ascii="Arial Narrow" w:eastAsia="Times New Roman" w:hAnsi="Arial Narrow" w:cs="Arial"/>
      <w:sz w:val="22"/>
      <w:szCs w:val="20"/>
    </w:rPr>
  </w:style>
  <w:style w:type="character" w:customStyle="1" w:styleId="noiconheadline">
    <w:name w:val="noicon_headline"/>
    <w:rsid w:val="00F17113"/>
  </w:style>
  <w:style w:type="paragraph" w:styleId="MacroText">
    <w:name w:val="macro"/>
    <w:link w:val="MacroTextChar"/>
    <w:rsid w:val="00F1711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F17113"/>
    <w:rPr>
      <w:rFonts w:ascii="Courier New" w:eastAsia="Times New Roman" w:hAnsi="Courier New" w:cs="Courier New"/>
      <w:sz w:val="20"/>
      <w:szCs w:val="20"/>
    </w:rPr>
  </w:style>
  <w:style w:type="character" w:customStyle="1" w:styleId="pp1">
    <w:name w:val="pp1"/>
    <w:rsid w:val="00F17113"/>
    <w:rPr>
      <w:rFonts w:ascii="Times New Roman" w:hAnsi="Times New Roman" w:cs="Times New Roman" w:hint="default"/>
      <w:i w:val="0"/>
      <w:iCs w:val="0"/>
      <w:smallCaps w:val="0"/>
      <w:sz w:val="30"/>
      <w:szCs w:val="30"/>
    </w:rPr>
  </w:style>
  <w:style w:type="character" w:customStyle="1" w:styleId="prbodytext1">
    <w:name w:val="pr_bodytext1"/>
    <w:rsid w:val="00F17113"/>
    <w:rPr>
      <w:rFonts w:ascii="Arial" w:hAnsi="Arial" w:cs="Arial" w:hint="default"/>
      <w:sz w:val="20"/>
      <w:szCs w:val="20"/>
    </w:rPr>
  </w:style>
  <w:style w:type="character" w:customStyle="1" w:styleId="articlehead">
    <w:name w:val="articlehead"/>
    <w:rsid w:val="00F17113"/>
  </w:style>
  <w:style w:type="character" w:customStyle="1" w:styleId="lead">
    <w:name w:val="lead"/>
    <w:rsid w:val="00F17113"/>
  </w:style>
  <w:style w:type="character" w:customStyle="1" w:styleId="blue3">
    <w:name w:val="blue3"/>
    <w:rsid w:val="00F17113"/>
  </w:style>
  <w:style w:type="paragraph" w:customStyle="1" w:styleId="issuedetails">
    <w:name w:val="issue_details"/>
    <w:basedOn w:val="Normal"/>
    <w:uiPriority w:val="99"/>
    <w:qFormat/>
    <w:rsid w:val="00F17113"/>
    <w:pPr>
      <w:spacing w:before="100" w:beforeAutospacing="1" w:after="100" w:afterAutospacing="1"/>
    </w:pPr>
    <w:rPr>
      <w:rFonts w:eastAsia="Times New Roman"/>
    </w:rPr>
  </w:style>
  <w:style w:type="character" w:customStyle="1" w:styleId="over-title">
    <w:name w:val="over-title"/>
    <w:rsid w:val="00F17113"/>
  </w:style>
  <w:style w:type="character" w:customStyle="1" w:styleId="contentheader">
    <w:name w:val="contentheader"/>
    <w:rsid w:val="00F17113"/>
  </w:style>
  <w:style w:type="character" w:customStyle="1" w:styleId="Stylecites10ptNotBoldChar">
    <w:name w:val="Style cites + 10 pt Not Bold Char"/>
    <w:rsid w:val="00F17113"/>
    <w:rPr>
      <w:rFonts w:eastAsia="SimSun"/>
      <w:szCs w:val="24"/>
      <w:lang w:val="en-US" w:eastAsia="zh-CN" w:bidi="ar-SA"/>
    </w:rPr>
  </w:style>
  <w:style w:type="character" w:customStyle="1" w:styleId="tagscharchar0">
    <w:name w:val="tagscharchar"/>
    <w:rsid w:val="00F17113"/>
  </w:style>
  <w:style w:type="character" w:customStyle="1" w:styleId="FontStyle13">
    <w:name w:val="Font Style13"/>
    <w:uiPriority w:val="99"/>
    <w:rsid w:val="00F17113"/>
    <w:rPr>
      <w:rFonts w:ascii="Times New Roman" w:hAnsi="Times New Roman" w:cs="Times New Roman"/>
      <w:sz w:val="18"/>
      <w:szCs w:val="18"/>
    </w:rPr>
  </w:style>
  <w:style w:type="character" w:customStyle="1" w:styleId="FontStyle16">
    <w:name w:val="Font Style16"/>
    <w:uiPriority w:val="99"/>
    <w:rsid w:val="00F17113"/>
    <w:rPr>
      <w:rFonts w:ascii="Times New Roman" w:hAnsi="Times New Roman" w:cs="Times New Roman"/>
      <w:b/>
      <w:bCs/>
      <w:spacing w:val="-20"/>
      <w:sz w:val="16"/>
      <w:szCs w:val="16"/>
    </w:rPr>
  </w:style>
  <w:style w:type="character" w:customStyle="1" w:styleId="in-widget">
    <w:name w:val="in-widget"/>
    <w:rsid w:val="00F17113"/>
  </w:style>
  <w:style w:type="paragraph" w:customStyle="1" w:styleId="bodycopyindent">
    <w:name w:val="bodycopyindent"/>
    <w:basedOn w:val="Normal"/>
    <w:uiPriority w:val="99"/>
    <w:qFormat/>
    <w:rsid w:val="00F17113"/>
    <w:pPr>
      <w:spacing w:before="100" w:beforeAutospacing="1" w:after="100" w:afterAutospacing="1"/>
    </w:pPr>
    <w:rPr>
      <w:rFonts w:eastAsia="Times New Roman"/>
    </w:rPr>
  </w:style>
  <w:style w:type="character" w:customStyle="1" w:styleId="spanstyle">
    <w:name w:val="spanstyle"/>
    <w:rsid w:val="00F17113"/>
  </w:style>
  <w:style w:type="character" w:customStyle="1" w:styleId="ssl3">
    <w:name w:val="ss_l3"/>
    <w:rsid w:val="00F17113"/>
  </w:style>
  <w:style w:type="paragraph" w:customStyle="1" w:styleId="tussenkop">
    <w:name w:val="tussenkop"/>
    <w:basedOn w:val="Normal"/>
    <w:uiPriority w:val="99"/>
    <w:qFormat/>
    <w:rsid w:val="00F17113"/>
    <w:pPr>
      <w:spacing w:before="100" w:beforeAutospacing="1" w:after="100" w:afterAutospacing="1"/>
    </w:pPr>
    <w:rPr>
      <w:rFonts w:eastAsia="Times New Roman"/>
    </w:rPr>
  </w:style>
  <w:style w:type="paragraph" w:customStyle="1" w:styleId="text1">
    <w:name w:val="text1"/>
    <w:basedOn w:val="Normal"/>
    <w:autoRedefine/>
    <w:uiPriority w:val="99"/>
    <w:qFormat/>
    <w:rsid w:val="00F17113"/>
    <w:rPr>
      <w:rFonts w:eastAsia="Times New Roman"/>
      <w:szCs w:val="20"/>
    </w:rPr>
  </w:style>
  <w:style w:type="character" w:customStyle="1" w:styleId="docnumbertitle">
    <w:name w:val="doc_number_title"/>
    <w:basedOn w:val="DefaultParagraphFont"/>
    <w:rsid w:val="00F17113"/>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F17113"/>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F17113"/>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F17113"/>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F17113"/>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F17113"/>
    <w:rPr>
      <w:rFonts w:ascii="Consolas" w:hAnsi="Consolas" w:cs="Consolas"/>
      <w:sz w:val="20"/>
      <w:szCs w:val="20"/>
    </w:rPr>
  </w:style>
  <w:style w:type="paragraph" w:customStyle="1" w:styleId="Tagline0">
    <w:name w:val="Tagline"/>
    <w:basedOn w:val="Normal"/>
    <w:link w:val="TaglineChar"/>
    <w:qFormat/>
    <w:rsid w:val="00F17113"/>
    <w:pPr>
      <w:spacing w:line="256" w:lineRule="auto"/>
    </w:pPr>
    <w:rPr>
      <w:b/>
      <w:sz w:val="26"/>
    </w:rPr>
  </w:style>
  <w:style w:type="character" w:customStyle="1" w:styleId="FontStyle39">
    <w:name w:val="Font Style39"/>
    <w:uiPriority w:val="99"/>
    <w:rsid w:val="00F17113"/>
    <w:rPr>
      <w:rFonts w:ascii="Constantia" w:hAnsi="Constantia" w:cs="Constantia"/>
      <w:b/>
      <w:bCs/>
      <w:sz w:val="18"/>
      <w:szCs w:val="18"/>
    </w:rPr>
  </w:style>
  <w:style w:type="character" w:customStyle="1" w:styleId="hidden">
    <w:name w:val="hidden"/>
    <w:basedOn w:val="DefaultParagraphFont"/>
    <w:rsid w:val="00F17113"/>
  </w:style>
  <w:style w:type="paragraph" w:customStyle="1" w:styleId="StyleHeading3BlockLatinBodyCalibri">
    <w:name w:val="Style Heading 3Block + (Latin) +Body (Calibri)"/>
    <w:basedOn w:val="Heading3"/>
    <w:rsid w:val="00F17113"/>
  </w:style>
  <w:style w:type="paragraph" w:customStyle="1" w:styleId="StyleHeading4Tagheading2Heading2Char2CharHeading2Char1">
    <w:name w:val="Style Heading 4Tagheading 2Heading 2 Char2 CharHeading 2 Char1 ..."/>
    <w:basedOn w:val="Heading4"/>
    <w:rsid w:val="00F17113"/>
    <w:rPr>
      <w:iCs/>
    </w:rPr>
  </w:style>
  <w:style w:type="character" w:customStyle="1" w:styleId="StyleStyleBoldUnderlineIntenseEmphasisUnderlineStyleapple-s1">
    <w:name w:val="Style Style Bold UnderlineIntense EmphasisUnderlineStyleapple-s...1"/>
    <w:basedOn w:val="DefaultParagraphFont"/>
    <w:rsid w:val="00F1711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F1711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F17113"/>
    <w:pPr>
      <w:ind w:left="720"/>
      <w:contextualSpacing/>
    </w:pPr>
  </w:style>
  <w:style w:type="character" w:customStyle="1" w:styleId="arial11">
    <w:name w:val="arial_11"/>
    <w:basedOn w:val="DefaultParagraphFont"/>
    <w:rsid w:val="00F17113"/>
  </w:style>
  <w:style w:type="character" w:customStyle="1" w:styleId="article-date">
    <w:name w:val="article-date"/>
    <w:basedOn w:val="DefaultParagraphFont"/>
    <w:rsid w:val="00F17113"/>
  </w:style>
  <w:style w:type="paragraph" w:customStyle="1" w:styleId="bodytext0">
    <w:name w:val="bodytext"/>
    <w:basedOn w:val="Normal"/>
    <w:rsid w:val="00F17113"/>
    <w:pPr>
      <w:spacing w:before="100" w:beforeAutospacing="1" w:after="100" w:afterAutospacing="1"/>
    </w:pPr>
    <w:rPr>
      <w:rFonts w:ascii="Times" w:hAnsi="Times"/>
      <w:szCs w:val="20"/>
    </w:rPr>
  </w:style>
  <w:style w:type="character" w:customStyle="1" w:styleId="bodysubtoc">
    <w:name w:val="bodysubtoc"/>
    <w:basedOn w:val="DefaultParagraphFont"/>
    <w:rsid w:val="00F17113"/>
  </w:style>
  <w:style w:type="character" w:customStyle="1" w:styleId="lefttitlesmaller">
    <w:name w:val="lefttitlesmaller"/>
    <w:basedOn w:val="DefaultParagraphFont"/>
    <w:rsid w:val="00F17113"/>
  </w:style>
  <w:style w:type="character" w:customStyle="1" w:styleId="mb">
    <w:name w:val="mb"/>
    <w:basedOn w:val="DefaultParagraphFont"/>
    <w:rsid w:val="00F17113"/>
  </w:style>
  <w:style w:type="character" w:customStyle="1" w:styleId="submitted-time">
    <w:name w:val="submitted-time"/>
    <w:basedOn w:val="DefaultParagraphFont"/>
    <w:rsid w:val="00F17113"/>
  </w:style>
  <w:style w:type="paragraph" w:customStyle="1" w:styleId="date-comments">
    <w:name w:val="date-comments"/>
    <w:basedOn w:val="Normal"/>
    <w:uiPriority w:val="99"/>
    <w:qFormat/>
    <w:rsid w:val="00F17113"/>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F17113"/>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F17113"/>
  </w:style>
  <w:style w:type="character" w:customStyle="1" w:styleId="meta-prep">
    <w:name w:val="meta-prep"/>
    <w:basedOn w:val="DefaultParagraphFont"/>
    <w:rsid w:val="00F17113"/>
  </w:style>
  <w:style w:type="character" w:customStyle="1" w:styleId="entry-date">
    <w:name w:val="entry-date"/>
    <w:basedOn w:val="DefaultParagraphFont"/>
    <w:rsid w:val="00F17113"/>
  </w:style>
  <w:style w:type="paragraph" w:customStyle="1" w:styleId="Shrink6">
    <w:name w:val="Shrink 6"/>
    <w:basedOn w:val="Normal"/>
    <w:qFormat/>
    <w:rsid w:val="00F17113"/>
    <w:rPr>
      <w:rFonts w:eastAsia="Calibri"/>
      <w:sz w:val="12"/>
    </w:rPr>
  </w:style>
  <w:style w:type="paragraph" w:customStyle="1" w:styleId="10ptfont">
    <w:name w:val="10pt font"/>
    <w:basedOn w:val="Normal"/>
    <w:link w:val="10ptfontChar"/>
    <w:autoRedefine/>
    <w:qFormat/>
    <w:rsid w:val="00F17113"/>
    <w:rPr>
      <w:rFonts w:eastAsia="Times New Roman"/>
      <w:sz w:val="20"/>
    </w:rPr>
  </w:style>
  <w:style w:type="character" w:customStyle="1" w:styleId="10ptfontChar">
    <w:name w:val="10pt font Char"/>
    <w:link w:val="10ptfont"/>
    <w:rsid w:val="00F17113"/>
    <w:rPr>
      <w:rFonts w:ascii="Arial" w:eastAsia="Times New Roman" w:hAnsi="Arial" w:cs="Arial"/>
      <w:sz w:val="20"/>
    </w:rPr>
  </w:style>
  <w:style w:type="character" w:customStyle="1" w:styleId="StyleIntenseReferenceGaramond">
    <w:name w:val="Style Intense Reference + Garamond"/>
    <w:rsid w:val="00F17113"/>
    <w:rPr>
      <w:rFonts w:ascii="Garamond" w:hAnsi="Garamond"/>
      <w:bCs/>
      <w:color w:val="auto"/>
      <w:spacing w:val="5"/>
      <w:sz w:val="20"/>
      <w:u w:val="single"/>
    </w:rPr>
  </w:style>
  <w:style w:type="character" w:customStyle="1" w:styleId="StyleIntenseReferenceGaramondBold">
    <w:name w:val="Style Intense Reference + Garamond Bold"/>
    <w:rsid w:val="00F17113"/>
    <w:rPr>
      <w:rFonts w:ascii="Garamond" w:hAnsi="Garamond"/>
      <w:b/>
      <w:bCs/>
      <w:color w:val="auto"/>
      <w:spacing w:val="5"/>
      <w:sz w:val="20"/>
      <w:u w:val="single"/>
    </w:rPr>
  </w:style>
  <w:style w:type="character" w:customStyle="1" w:styleId="detailtitle">
    <w:name w:val="detailtitle"/>
    <w:basedOn w:val="DefaultParagraphFont"/>
    <w:rsid w:val="00F17113"/>
  </w:style>
  <w:style w:type="character" w:customStyle="1" w:styleId="newstime">
    <w:name w:val="newstime"/>
    <w:basedOn w:val="DefaultParagraphFont"/>
    <w:rsid w:val="00F17113"/>
  </w:style>
  <w:style w:type="character" w:customStyle="1" w:styleId="IntenseReference1">
    <w:name w:val="Intense Reference1"/>
    <w:qFormat/>
    <w:rsid w:val="00F1711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F17113"/>
    <w:rPr>
      <w:rFonts w:ascii="Garamond" w:hAnsi="Garamond"/>
      <w:b/>
      <w:sz w:val="24"/>
      <w:szCs w:val="26"/>
      <w:bdr w:val="none" w:sz="0" w:space="0" w:color="auto"/>
      <w:shd w:val="clear" w:color="auto" w:fill="FFFF00"/>
    </w:rPr>
  </w:style>
  <w:style w:type="character" w:customStyle="1" w:styleId="ilad1">
    <w:name w:val="il_ad1"/>
    <w:rsid w:val="00F17113"/>
    <w:rPr>
      <w:vanish/>
      <w:webHidden w:val="0"/>
      <w:color w:val="000000"/>
      <w:u w:val="single"/>
      <w:specVanish/>
    </w:rPr>
  </w:style>
  <w:style w:type="character" w:customStyle="1" w:styleId="post-category">
    <w:name w:val="post-category"/>
    <w:basedOn w:val="DefaultParagraphFont"/>
    <w:rsid w:val="00F17113"/>
  </w:style>
  <w:style w:type="character" w:customStyle="1" w:styleId="Style11ptBlack">
    <w:name w:val="Style 11 pt Black"/>
    <w:basedOn w:val="DefaultParagraphFont"/>
    <w:rsid w:val="00F17113"/>
    <w:rPr>
      <w:color w:val="000000"/>
      <w:sz w:val="20"/>
    </w:rPr>
  </w:style>
  <w:style w:type="paragraph" w:customStyle="1" w:styleId="font--body">
    <w:name w:val="font--body"/>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F17113"/>
  </w:style>
  <w:style w:type="character" w:customStyle="1" w:styleId="css-16f3y1r">
    <w:name w:val="css-16f3y1r"/>
    <w:basedOn w:val="DefaultParagraphFont"/>
    <w:rsid w:val="00F17113"/>
  </w:style>
  <w:style w:type="character" w:customStyle="1" w:styleId="css-cnj6d5">
    <w:name w:val="css-cnj6d5"/>
    <w:basedOn w:val="DefaultParagraphFont"/>
    <w:rsid w:val="00F17113"/>
  </w:style>
  <w:style w:type="character" w:customStyle="1" w:styleId="ob-widget-text">
    <w:name w:val="ob-widget-text"/>
    <w:basedOn w:val="DefaultParagraphFont"/>
    <w:rsid w:val="00F17113"/>
  </w:style>
  <w:style w:type="paragraph" w:customStyle="1" w:styleId="ob-dynamic-rec-container">
    <w:name w:val="ob-dynamic-rec-container"/>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F17113"/>
  </w:style>
  <w:style w:type="character" w:customStyle="1" w:styleId="share-kitcollapse-btn-text">
    <w:name w:val="share-kit__collapse-btn-text"/>
    <w:basedOn w:val="DefaultParagraphFont"/>
    <w:rsid w:val="00F17113"/>
  </w:style>
  <w:style w:type="paragraph" w:customStyle="1" w:styleId="e-navigation-primary-iteme-navigation-primary-item--first">
    <w:name w:val="e-navigation-primary-item&#10;     &#10;     &#10;     &#10;     e-navigation-primary-item--first"/>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F17113"/>
  </w:style>
  <w:style w:type="paragraph" w:customStyle="1" w:styleId="e-navigation-primary-iteme-navigation-primary-item--current">
    <w:name w:val="e-navigation-primary-item&#10;     e-navigation-primary-item--current"/>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F17113"/>
  </w:style>
  <w:style w:type="paragraph" w:customStyle="1" w:styleId="e-navigation-secondary-iteme-navigation-secondary-item--has-children">
    <w:name w:val="e-navigation-secondary-item&#10;     &#10;     e-navigation-secondary-item--has-children"/>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F17113"/>
  </w:style>
  <w:style w:type="paragraph" w:customStyle="1" w:styleId="e-navigation-secondary-item">
    <w:name w:val="e-navigation-secondary-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F17113"/>
  </w:style>
  <w:style w:type="character" w:customStyle="1" w:styleId="lead-asset-copyright">
    <w:name w:val="lead-asset-copyright"/>
    <w:basedOn w:val="DefaultParagraphFont"/>
    <w:rsid w:val="00F17113"/>
  </w:style>
  <w:style w:type="character" w:customStyle="1" w:styleId="lead-asset-copyright-label">
    <w:name w:val="lead-asset-copyright-label"/>
    <w:basedOn w:val="DefaultParagraphFont"/>
    <w:rsid w:val="00F17113"/>
  </w:style>
  <w:style w:type="paragraph" w:customStyle="1" w:styleId="bylineauthor">
    <w:name w:val="byline__author"/>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F17113"/>
  </w:style>
  <w:style w:type="character" w:customStyle="1" w:styleId="bylineauthor-location">
    <w:name w:val="byline__author-location"/>
    <w:basedOn w:val="DefaultParagraphFont"/>
    <w:rsid w:val="00F17113"/>
  </w:style>
  <w:style w:type="character" w:customStyle="1" w:styleId="component-content">
    <w:name w:val="component-content"/>
    <w:basedOn w:val="DefaultParagraphFont"/>
    <w:rsid w:val="00F17113"/>
  </w:style>
  <w:style w:type="character" w:customStyle="1" w:styleId="mfirst-letter">
    <w:name w:val="m_first-letter"/>
    <w:basedOn w:val="DefaultParagraphFont"/>
    <w:rsid w:val="00F17113"/>
  </w:style>
  <w:style w:type="character" w:customStyle="1" w:styleId="article-body-image-caption">
    <w:name w:val="article-body-image-caption"/>
    <w:basedOn w:val="DefaultParagraphFont"/>
    <w:rsid w:val="00F17113"/>
  </w:style>
  <w:style w:type="character" w:customStyle="1" w:styleId="article-body-image-copyright">
    <w:name w:val="article-body-image-copyright"/>
    <w:basedOn w:val="DefaultParagraphFont"/>
    <w:rsid w:val="00F17113"/>
  </w:style>
  <w:style w:type="character" w:customStyle="1" w:styleId="article-body-image-copyright-label">
    <w:name w:val="article-body-image-copyright-label"/>
    <w:basedOn w:val="DefaultParagraphFont"/>
    <w:rsid w:val="00F17113"/>
  </w:style>
  <w:style w:type="paragraph" w:customStyle="1" w:styleId="list-of-tagsitem">
    <w:name w:val="list-of-tags__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F17113"/>
  </w:style>
  <w:style w:type="paragraph" w:customStyle="1" w:styleId="social-followitem">
    <w:name w:val="social-follow__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F17113"/>
  </w:style>
  <w:style w:type="paragraph" w:customStyle="1" w:styleId="list-of-entitiesitem">
    <w:name w:val="list-of-entities__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F17113"/>
  </w:style>
  <w:style w:type="character" w:customStyle="1" w:styleId="mmeta-propertydate-date">
    <w:name w:val="m_meta-property__date-date"/>
    <w:basedOn w:val="DefaultParagraphFont"/>
    <w:rsid w:val="00F17113"/>
  </w:style>
  <w:style w:type="character" w:customStyle="1" w:styleId="mmeta-propertydate-separator">
    <w:name w:val="m_meta-property__date-separator"/>
    <w:basedOn w:val="DefaultParagraphFont"/>
    <w:rsid w:val="00F17113"/>
  </w:style>
  <w:style w:type="character" w:customStyle="1" w:styleId="mmeta-propertydate-time">
    <w:name w:val="m_meta-property__date-time"/>
    <w:basedOn w:val="DefaultParagraphFont"/>
    <w:rsid w:val="00F17113"/>
  </w:style>
  <w:style w:type="character" w:customStyle="1" w:styleId="live-indicatortext">
    <w:name w:val="live-indicator__text"/>
    <w:basedOn w:val="DefaultParagraphFont"/>
    <w:rsid w:val="00F17113"/>
  </w:style>
  <w:style w:type="character" w:customStyle="1" w:styleId="sr-only">
    <w:name w:val="sr-only"/>
    <w:basedOn w:val="DefaultParagraphFont"/>
    <w:rsid w:val="00F17113"/>
  </w:style>
  <w:style w:type="character" w:customStyle="1" w:styleId="site-footerback-to-top-text">
    <w:name w:val="site-footer__back-to-top-text"/>
    <w:basedOn w:val="DefaultParagraphFont"/>
    <w:rsid w:val="00F17113"/>
  </w:style>
  <w:style w:type="character" w:customStyle="1" w:styleId="site-footersocial-description">
    <w:name w:val="site-footer__social-description"/>
    <w:basedOn w:val="DefaultParagraphFont"/>
    <w:rsid w:val="00F17113"/>
  </w:style>
  <w:style w:type="paragraph" w:customStyle="1" w:styleId="site-footersocial-item">
    <w:name w:val="site-footer__social-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F17113"/>
  </w:style>
  <w:style w:type="character" w:customStyle="1" w:styleId="dquo">
    <w:name w:val="dquo"/>
    <w:basedOn w:val="DefaultParagraphFont"/>
    <w:rsid w:val="00F17113"/>
  </w:style>
  <w:style w:type="character" w:customStyle="1" w:styleId="rollover-block">
    <w:name w:val="rollover-block"/>
    <w:basedOn w:val="DefaultParagraphFont"/>
    <w:rsid w:val="00F17113"/>
  </w:style>
  <w:style w:type="paragraph" w:customStyle="1" w:styleId="tx">
    <w:name w:val="tx"/>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ardChar20">
    <w:name w:val="card Char2"/>
    <w:basedOn w:val="DefaultParagraphFont"/>
    <w:uiPriority w:val="99"/>
    <w:rsid w:val="00F17113"/>
  </w:style>
  <w:style w:type="paragraph" w:customStyle="1" w:styleId="paragraph">
    <w:name w:val="paragraph"/>
    <w:basedOn w:val="Normal"/>
    <w:qFormat/>
    <w:rsid w:val="00F17113"/>
    <w:pPr>
      <w:spacing w:before="100" w:beforeAutospacing="1" w:after="100" w:afterAutospacing="1"/>
    </w:pPr>
    <w:rPr>
      <w:rFonts w:ascii="Times New Roman" w:eastAsia="Times New Roman" w:hAnsi="Times New Roman"/>
      <w:sz w:val="24"/>
    </w:rPr>
  </w:style>
  <w:style w:type="character" w:customStyle="1" w:styleId="normaltextrun">
    <w:name w:val="normaltextrun"/>
    <w:basedOn w:val="DefaultParagraphFont"/>
    <w:rsid w:val="00F17113"/>
  </w:style>
  <w:style w:type="character" w:customStyle="1" w:styleId="eop">
    <w:name w:val="eop"/>
    <w:basedOn w:val="DefaultParagraphFont"/>
    <w:rsid w:val="00F17113"/>
  </w:style>
  <w:style w:type="character" w:customStyle="1" w:styleId="spellingerror">
    <w:name w:val="spellingerror"/>
    <w:basedOn w:val="DefaultParagraphFont"/>
    <w:rsid w:val="00F17113"/>
  </w:style>
  <w:style w:type="paragraph" w:customStyle="1" w:styleId="CardText20">
    <w:name w:val="Card Text2"/>
    <w:basedOn w:val="Normal"/>
    <w:uiPriority w:val="4"/>
    <w:qFormat/>
    <w:rsid w:val="00F17113"/>
    <w:pPr>
      <w:ind w:left="288" w:right="288"/>
    </w:pPr>
    <w:rPr>
      <w:sz w:val="16"/>
    </w:rPr>
  </w:style>
  <w:style w:type="character" w:customStyle="1" w:styleId="normal-c1">
    <w:name w:val="normal-c1"/>
    <w:rsid w:val="00F17113"/>
  </w:style>
  <w:style w:type="character" w:customStyle="1" w:styleId="Style12ptBoldUnderline">
    <w:name w:val="Style 12 pt Bold Underline"/>
    <w:rsid w:val="00F17113"/>
    <w:rPr>
      <w:b/>
      <w:bCs/>
      <w:sz w:val="24"/>
      <w:u w:val="single"/>
    </w:rPr>
  </w:style>
  <w:style w:type="character" w:customStyle="1" w:styleId="Irrelevant6fontChar">
    <w:name w:val="Irrelevant (6 font) Char"/>
    <w:rsid w:val="00F17113"/>
    <w:rPr>
      <w:sz w:val="12"/>
      <w:szCs w:val="12"/>
      <w:lang w:val="en-US" w:eastAsia="en-US" w:bidi="ar-SA"/>
    </w:rPr>
  </w:style>
  <w:style w:type="character" w:customStyle="1" w:styleId="ref-lnk">
    <w:name w:val="ref-lnk"/>
    <w:basedOn w:val="DefaultParagraphFont"/>
    <w:rsid w:val="00F17113"/>
  </w:style>
  <w:style w:type="character" w:customStyle="1" w:styleId="s1">
    <w:name w:val="s1"/>
    <w:basedOn w:val="DefaultParagraphFont"/>
    <w:rsid w:val="00F17113"/>
  </w:style>
  <w:style w:type="character" w:customStyle="1" w:styleId="s2">
    <w:name w:val="s2"/>
    <w:basedOn w:val="DefaultParagraphFont"/>
    <w:rsid w:val="00F17113"/>
  </w:style>
  <w:style w:type="paragraph" w:customStyle="1" w:styleId="li1">
    <w:name w:val="li1"/>
    <w:basedOn w:val="Normal"/>
    <w:rsid w:val="00F17113"/>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F17113"/>
  </w:style>
  <w:style w:type="paragraph" w:customStyle="1" w:styleId="ad-inject-after">
    <w:name w:val="ad-inject-after"/>
    <w:basedOn w:val="Normal"/>
    <w:rsid w:val="00F17113"/>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F17113"/>
  </w:style>
  <w:style w:type="character" w:customStyle="1" w:styleId="right">
    <w:name w:val="right"/>
    <w:basedOn w:val="DefaultParagraphFont"/>
    <w:rsid w:val="00F17113"/>
  </w:style>
  <w:style w:type="character" w:customStyle="1" w:styleId="StyleThickunderline1">
    <w:name w:val="Style Thick underline1"/>
    <w:basedOn w:val="DefaultParagraphFont"/>
    <w:rsid w:val="00F17113"/>
    <w:rPr>
      <w:u w:val="single"/>
    </w:rPr>
  </w:style>
  <w:style w:type="paragraph" w:customStyle="1" w:styleId="BoldUnderlined1">
    <w:name w:val="Bold Underlined1"/>
    <w:basedOn w:val="Normal"/>
    <w:next w:val="BodyText"/>
    <w:uiPriority w:val="6"/>
    <w:qFormat/>
    <w:rsid w:val="00F17113"/>
    <w:pPr>
      <w:keepNext/>
      <w:keepLines/>
      <w:spacing w:after="240"/>
      <w:jc w:val="center"/>
      <w:outlineLvl w:val="0"/>
    </w:pPr>
    <w:rPr>
      <w:bCs/>
      <w:sz w:val="24"/>
      <w:u w:val="single"/>
    </w:rPr>
  </w:style>
  <w:style w:type="character" w:customStyle="1" w:styleId="font--body1">
    <w:name w:val="font--body1"/>
    <w:basedOn w:val="DefaultParagraphFont"/>
    <w:rsid w:val="00F17113"/>
  </w:style>
  <w:style w:type="paragraph" w:customStyle="1" w:styleId="m6644278047421238569gmail-msolistparagraph">
    <w:name w:val="m_6644278047421238569gmail-msolistparagraph"/>
    <w:basedOn w:val="Normal"/>
    <w:rsid w:val="00F17113"/>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F17113"/>
  </w:style>
  <w:style w:type="character" w:customStyle="1" w:styleId="inlinevideo-videolabel">
    <w:name w:val="inlinevideo-videolabel"/>
    <w:basedOn w:val="DefaultParagraphFont"/>
    <w:rsid w:val="00F17113"/>
  </w:style>
  <w:style w:type="character" w:customStyle="1" w:styleId="inlinevideo-videoduration">
    <w:name w:val="inlinevideo-videoduration"/>
    <w:basedOn w:val="DefaultParagraphFont"/>
    <w:rsid w:val="00F17113"/>
  </w:style>
  <w:style w:type="paragraph" w:customStyle="1" w:styleId="interstitial-link">
    <w:name w:val="interstitial-link"/>
    <w:basedOn w:val="Normal"/>
    <w:uiPriority w:val="99"/>
    <w:qFormat/>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o-articlebodytext">
    <w:name w:val="o-articlebody__text"/>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description">
    <w:name w:val="description"/>
    <w:basedOn w:val="DefaultParagraphFont"/>
    <w:rsid w:val="00F17113"/>
  </w:style>
  <w:style w:type="paragraph" w:customStyle="1" w:styleId="td-ad-inline">
    <w:name w:val="td-ad-inline"/>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F17113"/>
  </w:style>
  <w:style w:type="character" w:customStyle="1" w:styleId="mghead">
    <w:name w:val="mghead"/>
    <w:basedOn w:val="DefaultParagraphFont"/>
    <w:rsid w:val="00F17113"/>
  </w:style>
  <w:style w:type="paragraph" w:customStyle="1" w:styleId="excerpt">
    <w:name w:val="excerpt"/>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F17113"/>
  </w:style>
  <w:style w:type="paragraph" w:customStyle="1" w:styleId="introtxt">
    <w:name w:val="introtxt"/>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F17113"/>
  </w:style>
  <w:style w:type="character" w:customStyle="1" w:styleId="read-more-bigsubtitle">
    <w:name w:val="read-more-big__subtitle"/>
    <w:basedOn w:val="DefaultParagraphFont"/>
    <w:rsid w:val="00F17113"/>
  </w:style>
  <w:style w:type="character" w:customStyle="1" w:styleId="read-more-bigtitle">
    <w:name w:val="read-more-big__title"/>
    <w:basedOn w:val="DefaultParagraphFont"/>
    <w:rsid w:val="00F17113"/>
  </w:style>
  <w:style w:type="character" w:customStyle="1" w:styleId="field">
    <w:name w:val="field"/>
    <w:basedOn w:val="DefaultParagraphFont"/>
    <w:rsid w:val="00F17113"/>
  </w:style>
  <w:style w:type="paragraph" w:customStyle="1" w:styleId="v-pstyle0">
    <w:name w:val="v-pstyle0"/>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F17113"/>
  </w:style>
  <w:style w:type="paragraph" w:customStyle="1" w:styleId="v-pstyle2">
    <w:name w:val="v-pstyle2"/>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F17113"/>
  </w:style>
  <w:style w:type="character" w:customStyle="1" w:styleId="screen-reader-text">
    <w:name w:val="screen-reader-text"/>
    <w:basedOn w:val="DefaultParagraphFont"/>
    <w:rsid w:val="00F17113"/>
  </w:style>
  <w:style w:type="paragraph" w:customStyle="1" w:styleId="css-38z03z">
    <w:name w:val="css-38z03z"/>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F17113"/>
  </w:style>
  <w:style w:type="paragraph" w:customStyle="1" w:styleId="21smz">
    <w:name w:val="_21smz"/>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F17113"/>
  </w:style>
  <w:style w:type="paragraph" w:customStyle="1" w:styleId="8PointFont">
    <w:name w:val="8 Point Font"/>
    <w:next w:val="Normal"/>
    <w:link w:val="8PointFontChar"/>
    <w:qFormat/>
    <w:rsid w:val="00F17113"/>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F17113"/>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F17113"/>
    <w:rPr>
      <w:rFonts w:ascii="Avenir LT Std 45 Book" w:hAnsi="Avenir LT Std 45 Book"/>
    </w:rPr>
  </w:style>
  <w:style w:type="character" w:customStyle="1" w:styleId="DateTimeChar">
    <w:name w:val="DateTime Char"/>
    <w:basedOn w:val="DefaultParagraphFont"/>
    <w:link w:val="DateTime0"/>
    <w:uiPriority w:val="4"/>
    <w:rsid w:val="00F17113"/>
    <w:rPr>
      <w:rFonts w:ascii="Avenir LT Std 45 Book" w:hAnsi="Avenir LT Std 45 Book" w:cs="Arial"/>
      <w:sz w:val="22"/>
    </w:rPr>
  </w:style>
  <w:style w:type="paragraph" w:customStyle="1" w:styleId="Lecture">
    <w:name w:val="Lecture"/>
    <w:next w:val="BodyText"/>
    <w:link w:val="LectureChar"/>
    <w:autoRedefine/>
    <w:uiPriority w:val="4"/>
    <w:qFormat/>
    <w:rsid w:val="00F17113"/>
    <w:pPr>
      <w:spacing w:line="259" w:lineRule="auto"/>
      <w:outlineLvl w:val="5"/>
    </w:pPr>
    <w:rPr>
      <w:rFonts w:ascii="Avenir LT Std 45 Book" w:hAnsi="Avenir LT Std 45 Book" w:cs="Arial"/>
      <w:spacing w:val="-10"/>
      <w:sz w:val="22"/>
    </w:rPr>
  </w:style>
  <w:style w:type="character" w:customStyle="1" w:styleId="LectureChar">
    <w:name w:val="Lecture Char"/>
    <w:basedOn w:val="DateTimeChar"/>
    <w:link w:val="Lecture"/>
    <w:uiPriority w:val="4"/>
    <w:rsid w:val="00F17113"/>
    <w:rPr>
      <w:rFonts w:ascii="Avenir LT Std 45 Book" w:hAnsi="Avenir LT Std 45 Book" w:cs="Arial"/>
      <w:spacing w:val="-10"/>
      <w:sz w:val="22"/>
    </w:rPr>
  </w:style>
  <w:style w:type="character" w:customStyle="1" w:styleId="m4841727538114946087gmail-styleunderline">
    <w:name w:val="m_4841727538114946087gmail-styleunderline"/>
    <w:basedOn w:val="DefaultParagraphFont"/>
    <w:rsid w:val="00F17113"/>
  </w:style>
  <w:style w:type="paragraph" w:customStyle="1" w:styleId="BreakTag">
    <w:name w:val="Break Tag"/>
    <w:basedOn w:val="Normal"/>
    <w:autoRedefine/>
    <w:uiPriority w:val="4"/>
    <w:qFormat/>
    <w:rsid w:val="00F17113"/>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F1711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F17113"/>
    <w:rPr>
      <w:rFonts w:ascii="Arial Bold" w:hAnsi="Arial Bold" w:cs="Arial"/>
      <w:b/>
      <w:caps/>
      <w:sz w:val="32"/>
      <w:u w:val="single"/>
    </w:rPr>
  </w:style>
  <w:style w:type="character" w:customStyle="1" w:styleId="CiteCharChar">
    <w:name w:val="Cite Char Char"/>
    <w:basedOn w:val="DefaultParagraphFont"/>
    <w:rsid w:val="00F17113"/>
    <w:rPr>
      <w:rFonts w:ascii="Cambria" w:hAnsi="Cambria" w:cs="Times New Roman"/>
      <w:b/>
      <w:bCs/>
      <w:sz w:val="26"/>
      <w:szCs w:val="26"/>
    </w:rPr>
  </w:style>
  <w:style w:type="character" w:customStyle="1" w:styleId="upper">
    <w:name w:val="upper"/>
    <w:basedOn w:val="DefaultParagraphFont"/>
    <w:rsid w:val="00F17113"/>
  </w:style>
  <w:style w:type="character" w:customStyle="1" w:styleId="SmallFont7pt">
    <w:name w:val="Small Font (7 pt)"/>
    <w:basedOn w:val="DefaultParagraphFont"/>
    <w:qFormat/>
    <w:rsid w:val="00F17113"/>
    <w:rPr>
      <w:sz w:val="14"/>
    </w:rPr>
  </w:style>
  <w:style w:type="character" w:customStyle="1" w:styleId="style65">
    <w:name w:val="style65"/>
    <w:basedOn w:val="DefaultParagraphFont"/>
    <w:rsid w:val="00F17113"/>
    <w:rPr>
      <w:rFonts w:cs="Times New Roman"/>
    </w:rPr>
  </w:style>
  <w:style w:type="paragraph" w:customStyle="1" w:styleId="StylecardLatinVerdana-BoldUnderline">
    <w:name w:val="Style card + (Latin) Verdana-Bold Underline"/>
    <w:basedOn w:val="Normal"/>
    <w:link w:val="StylecardLatinVerdana-BoldUnderlineChar"/>
    <w:qFormat/>
    <w:rsid w:val="00F17113"/>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F17113"/>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F17113"/>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F17113"/>
    <w:rPr>
      <w:rFonts w:ascii="Avenir LT Std 45 Book" w:eastAsia="Calibri" w:hAnsi="Avenir LT Std 45 Book" w:cs="Arial"/>
      <w:sz w:val="22"/>
    </w:rPr>
  </w:style>
  <w:style w:type="character" w:customStyle="1" w:styleId="Style11ptThickunderline">
    <w:name w:val="Style 11 pt Thick underline"/>
    <w:rsid w:val="00F17113"/>
    <w:rPr>
      <w:rFonts w:ascii="Times New Roman" w:hAnsi="Times New Roman"/>
      <w:sz w:val="20"/>
      <w:u w:val="single"/>
    </w:rPr>
  </w:style>
  <w:style w:type="character" w:customStyle="1" w:styleId="Style11ptBoldThickunderline">
    <w:name w:val="Style 11 pt Bold Thick underline"/>
    <w:rsid w:val="00F17113"/>
    <w:rPr>
      <w:rFonts w:ascii="Times New Roman" w:hAnsi="Times New Roman"/>
      <w:b/>
      <w:bCs/>
      <w:sz w:val="20"/>
      <w:u w:val="single"/>
    </w:rPr>
  </w:style>
  <w:style w:type="character" w:customStyle="1" w:styleId="UnderlineCard1">
    <w:name w:val="Underline Card"/>
    <w:uiPriority w:val="6"/>
    <w:qFormat/>
    <w:rsid w:val="00F17113"/>
    <w:rPr>
      <w:rFonts w:ascii="Arial" w:hAnsi="Arial"/>
      <w:b w:val="0"/>
      <w:bCs/>
      <w:sz w:val="20"/>
      <w:u w:val="single"/>
    </w:rPr>
  </w:style>
  <w:style w:type="paragraph" w:customStyle="1" w:styleId="type">
    <w:name w:val="type"/>
    <w:basedOn w:val="Normal"/>
    <w:qFormat/>
    <w:rsid w:val="00F17113"/>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F17113"/>
  </w:style>
  <w:style w:type="character" w:customStyle="1" w:styleId="abodyblack3">
    <w:name w:val="abodyblack3"/>
    <w:basedOn w:val="DefaultParagraphFont"/>
    <w:rsid w:val="00F17113"/>
  </w:style>
  <w:style w:type="character" w:customStyle="1" w:styleId="UnderlineChar2CharCharChar">
    <w:name w:val="Underline Char2 Char Char Char"/>
    <w:rsid w:val="00F17113"/>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F17113"/>
    <w:rPr>
      <w:rFonts w:ascii="Times New Roman" w:hAnsi="Times New Roman" w:cs="Times New Roman"/>
      <w:sz w:val="20"/>
      <w:szCs w:val="20"/>
    </w:rPr>
  </w:style>
  <w:style w:type="character" w:customStyle="1" w:styleId="FontStyle173">
    <w:name w:val="Font Style173"/>
    <w:basedOn w:val="DefaultParagraphFont"/>
    <w:uiPriority w:val="99"/>
    <w:rsid w:val="00F17113"/>
    <w:rPr>
      <w:rFonts w:ascii="Times New Roman" w:hAnsi="Times New Roman" w:cs="Times New Roman"/>
      <w:sz w:val="14"/>
      <w:szCs w:val="14"/>
    </w:rPr>
  </w:style>
  <w:style w:type="character" w:customStyle="1" w:styleId="FontStyle151">
    <w:name w:val="Font Style151"/>
    <w:basedOn w:val="DefaultParagraphFont"/>
    <w:uiPriority w:val="99"/>
    <w:rsid w:val="00F17113"/>
    <w:rPr>
      <w:rFonts w:ascii="Arial Narrow" w:hAnsi="Arial Narrow" w:cs="Arial Narrow"/>
      <w:b/>
      <w:bCs/>
      <w:sz w:val="12"/>
      <w:szCs w:val="12"/>
    </w:rPr>
  </w:style>
  <w:style w:type="character" w:customStyle="1" w:styleId="FontStyle156">
    <w:name w:val="Font Style156"/>
    <w:basedOn w:val="DefaultParagraphFont"/>
    <w:uiPriority w:val="99"/>
    <w:rsid w:val="00F17113"/>
    <w:rPr>
      <w:rFonts w:ascii="Arial Narrow" w:hAnsi="Arial Narrow" w:cs="Arial Narrow"/>
      <w:sz w:val="8"/>
      <w:szCs w:val="8"/>
    </w:rPr>
  </w:style>
  <w:style w:type="character" w:customStyle="1" w:styleId="FontStyle160">
    <w:name w:val="Font Style160"/>
    <w:basedOn w:val="DefaultParagraphFont"/>
    <w:uiPriority w:val="99"/>
    <w:rsid w:val="00F17113"/>
    <w:rPr>
      <w:rFonts w:ascii="Times New Roman" w:hAnsi="Times New Roman" w:cs="Times New Roman"/>
      <w:b/>
      <w:bCs/>
      <w:sz w:val="20"/>
      <w:szCs w:val="20"/>
    </w:rPr>
  </w:style>
  <w:style w:type="character" w:customStyle="1" w:styleId="FontStyle178">
    <w:name w:val="Font Style178"/>
    <w:basedOn w:val="DefaultParagraphFont"/>
    <w:uiPriority w:val="99"/>
    <w:rsid w:val="00F17113"/>
    <w:rPr>
      <w:rFonts w:ascii="Times New Roman" w:hAnsi="Times New Roman" w:cs="Times New Roman"/>
      <w:sz w:val="18"/>
      <w:szCs w:val="18"/>
    </w:rPr>
  </w:style>
  <w:style w:type="paragraph" w:customStyle="1" w:styleId="Style140">
    <w:name w:val="Style14"/>
    <w:basedOn w:val="Normal"/>
    <w:uiPriority w:val="99"/>
    <w:qFormat/>
    <w:rsid w:val="00F17113"/>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F17113"/>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F17113"/>
    <w:rPr>
      <w:rFonts w:ascii="Times New Roman" w:hAnsi="Times New Roman" w:cs="Times New Roman"/>
      <w:sz w:val="12"/>
      <w:szCs w:val="12"/>
    </w:rPr>
  </w:style>
  <w:style w:type="paragraph" w:customStyle="1" w:styleId="Style90">
    <w:name w:val="Style9"/>
    <w:basedOn w:val="Normal"/>
    <w:uiPriority w:val="99"/>
    <w:qFormat/>
    <w:rsid w:val="00F17113"/>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F1711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F17113"/>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F17113"/>
    <w:rPr>
      <w:rFonts w:ascii="Times New Roman" w:hAnsi="Times New Roman" w:cs="Times New Roman"/>
      <w:sz w:val="16"/>
      <w:szCs w:val="16"/>
    </w:rPr>
  </w:style>
  <w:style w:type="character" w:customStyle="1" w:styleId="FontStyle172">
    <w:name w:val="Font Style172"/>
    <w:basedOn w:val="DefaultParagraphFont"/>
    <w:uiPriority w:val="99"/>
    <w:rsid w:val="00F17113"/>
    <w:rPr>
      <w:rFonts w:ascii="Times New Roman" w:hAnsi="Times New Roman" w:cs="Times New Roman"/>
      <w:b/>
      <w:bCs/>
      <w:sz w:val="16"/>
      <w:szCs w:val="16"/>
    </w:rPr>
  </w:style>
  <w:style w:type="paragraph" w:customStyle="1" w:styleId="Style180">
    <w:name w:val="Style18"/>
    <w:basedOn w:val="Normal"/>
    <w:uiPriority w:val="99"/>
    <w:qFormat/>
    <w:rsid w:val="00F17113"/>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F17113"/>
    <w:rPr>
      <w:rFonts w:ascii="Times New Roman" w:hAnsi="Times New Roman" w:cs="Times New Roman"/>
      <w:i/>
      <w:iCs/>
      <w:sz w:val="16"/>
      <w:szCs w:val="16"/>
    </w:rPr>
  </w:style>
  <w:style w:type="character" w:customStyle="1" w:styleId="FontStyle162">
    <w:name w:val="Font Style162"/>
    <w:basedOn w:val="DefaultParagraphFont"/>
    <w:uiPriority w:val="99"/>
    <w:rsid w:val="00F17113"/>
    <w:rPr>
      <w:rFonts w:ascii="Times New Roman" w:hAnsi="Times New Roman" w:cs="Times New Roman"/>
      <w:b/>
      <w:bCs/>
      <w:sz w:val="18"/>
      <w:szCs w:val="18"/>
    </w:rPr>
  </w:style>
  <w:style w:type="character" w:customStyle="1" w:styleId="FontStyle167">
    <w:name w:val="Font Style167"/>
    <w:basedOn w:val="DefaultParagraphFont"/>
    <w:uiPriority w:val="99"/>
    <w:rsid w:val="00F17113"/>
    <w:rPr>
      <w:rFonts w:ascii="Times New Roman" w:hAnsi="Times New Roman" w:cs="Times New Roman"/>
      <w:sz w:val="10"/>
      <w:szCs w:val="10"/>
    </w:rPr>
  </w:style>
  <w:style w:type="character" w:customStyle="1" w:styleId="FontStyle174">
    <w:name w:val="Font Style174"/>
    <w:basedOn w:val="DefaultParagraphFont"/>
    <w:uiPriority w:val="99"/>
    <w:rsid w:val="00F17113"/>
    <w:rPr>
      <w:rFonts w:ascii="Arial Narrow" w:hAnsi="Arial Narrow" w:cs="Arial Narrow"/>
      <w:b/>
      <w:bCs/>
      <w:sz w:val="18"/>
      <w:szCs w:val="18"/>
    </w:rPr>
  </w:style>
  <w:style w:type="paragraph" w:customStyle="1" w:styleId="Style47">
    <w:name w:val="Style47"/>
    <w:basedOn w:val="Normal"/>
    <w:uiPriority w:val="99"/>
    <w:qFormat/>
    <w:rsid w:val="00F17113"/>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F17113"/>
    <w:rPr>
      <w:rFonts w:ascii="Times New Roman" w:hAnsi="Times New Roman" w:cs="Times New Roman"/>
      <w:sz w:val="12"/>
      <w:szCs w:val="12"/>
    </w:rPr>
  </w:style>
  <w:style w:type="paragraph" w:customStyle="1" w:styleId="Style24">
    <w:name w:val="Style24"/>
    <w:basedOn w:val="Normal"/>
    <w:uiPriority w:val="99"/>
    <w:qFormat/>
    <w:rsid w:val="00F17113"/>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F17113"/>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F17113"/>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F17113"/>
    <w:rPr>
      <w:rFonts w:ascii="Times New Roman" w:hAnsi="Times New Roman" w:cs="Times New Roman"/>
      <w:b/>
      <w:bCs/>
      <w:sz w:val="18"/>
      <w:szCs w:val="18"/>
    </w:rPr>
  </w:style>
  <w:style w:type="paragraph" w:customStyle="1" w:styleId="Style210">
    <w:name w:val="Style21"/>
    <w:basedOn w:val="Normal"/>
    <w:uiPriority w:val="99"/>
    <w:qFormat/>
    <w:rsid w:val="00F17113"/>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F17113"/>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F17113"/>
    <w:rPr>
      <w:rFonts w:ascii="Arial" w:eastAsia="Calibri" w:hAnsi="Arial" w:cs="Arial"/>
      <w:sz w:val="16"/>
      <w:szCs w:val="20"/>
    </w:rPr>
  </w:style>
  <w:style w:type="character" w:customStyle="1" w:styleId="allocatoragentsleft">
    <w:name w:val="al_locatoragentsleft"/>
    <w:basedOn w:val="DefaultParagraphFont"/>
    <w:rsid w:val="00F17113"/>
  </w:style>
  <w:style w:type="paragraph" w:customStyle="1" w:styleId="Carding">
    <w:name w:val="Carding"/>
    <w:basedOn w:val="Normal"/>
    <w:qFormat/>
    <w:rsid w:val="00F17113"/>
    <w:rPr>
      <w:rFonts w:ascii="Avenir LT Std 45 Book" w:eastAsia="Times New Roman" w:hAnsi="Avenir LT Std 45 Book"/>
      <w:sz w:val="18"/>
    </w:rPr>
  </w:style>
  <w:style w:type="character" w:customStyle="1" w:styleId="aunderline0">
    <w:name w:val="aunderline"/>
    <w:basedOn w:val="DefaultParagraphFont"/>
    <w:qFormat/>
    <w:rsid w:val="00F17113"/>
    <w:rPr>
      <w:rFonts w:ascii="Times New Roman" w:hAnsi="Times New Roman"/>
      <w:sz w:val="20"/>
      <w:szCs w:val="24"/>
      <w:u w:val="thick"/>
    </w:rPr>
  </w:style>
  <w:style w:type="character" w:customStyle="1" w:styleId="Boxing-New">
    <w:name w:val="Boxing - New"/>
    <w:basedOn w:val="DefaultParagraphFont"/>
    <w:rsid w:val="00F17113"/>
    <w:rPr>
      <w:rFonts w:ascii="Arial Narrow" w:hAnsi="Arial Narrow"/>
      <w:sz w:val="16"/>
      <w:u w:val="none"/>
      <w:bdr w:val="single" w:sz="4" w:space="0" w:color="auto"/>
    </w:rPr>
  </w:style>
  <w:style w:type="character" w:customStyle="1" w:styleId="pagetitle0">
    <w:name w:val="pagetitle"/>
    <w:basedOn w:val="DefaultParagraphFont"/>
    <w:rsid w:val="00F17113"/>
  </w:style>
  <w:style w:type="paragraph" w:customStyle="1" w:styleId="NormalWeb8">
    <w:name w:val="Normal (Web)8"/>
    <w:basedOn w:val="Normal"/>
    <w:qFormat/>
    <w:rsid w:val="00F17113"/>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F17113"/>
    <w:rPr>
      <w:color w:val="000000"/>
      <w:sz w:val="20"/>
      <w:u w:val="single"/>
    </w:rPr>
  </w:style>
  <w:style w:type="character" w:customStyle="1" w:styleId="StyleUnderlineCharTimesBold">
    <w:name w:val="Style Underline Char + Times Bold"/>
    <w:basedOn w:val="DefaultParagraphFont"/>
    <w:rsid w:val="00F17113"/>
    <w:rPr>
      <w:rFonts w:ascii="Times" w:hAnsi="Times"/>
      <w:b w:val="0"/>
      <w:bCs/>
      <w:sz w:val="20"/>
      <w:u w:val="single"/>
    </w:rPr>
  </w:style>
  <w:style w:type="character" w:customStyle="1" w:styleId="blubigktbiz">
    <w:name w:val="blubigktbiz"/>
    <w:rsid w:val="00F17113"/>
  </w:style>
  <w:style w:type="character" w:customStyle="1" w:styleId="Style4CharChar">
    <w:name w:val="Style4 Char Char"/>
    <w:basedOn w:val="DefaultParagraphFont"/>
    <w:rsid w:val="00F17113"/>
    <w:rPr>
      <w:rFonts w:ascii="Arial Narrow" w:hAnsi="Arial Narrow"/>
      <w:noProof w:val="0"/>
      <w:szCs w:val="24"/>
      <w:u w:val="single"/>
      <w:lang w:val="en-US" w:eastAsia="en-US" w:bidi="ar-SA"/>
    </w:rPr>
  </w:style>
  <w:style w:type="character" w:customStyle="1" w:styleId="StyleEmphasisArial12ptBold">
    <w:name w:val="Style Emphasis + Arial 12 pt Bold"/>
    <w:rsid w:val="00F17113"/>
    <w:rPr>
      <w:rFonts w:ascii="Arial" w:hAnsi="Arial"/>
      <w:b/>
      <w:bCs/>
      <w:i/>
      <w:iCs/>
      <w:sz w:val="24"/>
    </w:rPr>
  </w:style>
  <w:style w:type="character" w:customStyle="1" w:styleId="super">
    <w:name w:val="super"/>
    <w:rsid w:val="00F17113"/>
  </w:style>
  <w:style w:type="character" w:customStyle="1" w:styleId="text30">
    <w:name w:val="text30"/>
    <w:rsid w:val="00F17113"/>
  </w:style>
  <w:style w:type="character" w:customStyle="1" w:styleId="uppercase">
    <w:name w:val="uppercase"/>
    <w:rsid w:val="00F17113"/>
  </w:style>
  <w:style w:type="character" w:customStyle="1" w:styleId="mainbody1">
    <w:name w:val="mainbody1"/>
    <w:basedOn w:val="DefaultParagraphFont"/>
    <w:rsid w:val="00F17113"/>
    <w:rPr>
      <w:rFonts w:ascii="Verdana" w:hAnsi="Verdana" w:hint="default"/>
      <w:color w:val="000000"/>
      <w:sz w:val="22"/>
      <w:szCs w:val="22"/>
    </w:rPr>
  </w:style>
  <w:style w:type="character" w:customStyle="1" w:styleId="cit-first-element">
    <w:name w:val="cit-first-element"/>
    <w:basedOn w:val="DefaultParagraphFont"/>
    <w:rsid w:val="00F17113"/>
  </w:style>
  <w:style w:type="paragraph" w:customStyle="1" w:styleId="TableParagraph">
    <w:name w:val="Table Paragraph"/>
    <w:basedOn w:val="Normal"/>
    <w:uiPriority w:val="1"/>
    <w:qFormat/>
    <w:rsid w:val="00F17113"/>
    <w:pPr>
      <w:widowControl w:val="0"/>
    </w:pPr>
    <w:rPr>
      <w:rFonts w:ascii="Avenir LT Std 45 Book" w:hAnsi="Avenir LT Std 45 Book"/>
    </w:rPr>
  </w:style>
  <w:style w:type="character" w:customStyle="1" w:styleId="UnderlineChar5">
    <w:name w:val="UnderlineChar"/>
    <w:rsid w:val="00F17113"/>
    <w:rPr>
      <w:sz w:val="24"/>
      <w:u w:val="single"/>
      <w:shd w:val="clear" w:color="auto" w:fill="auto"/>
    </w:rPr>
  </w:style>
  <w:style w:type="character" w:customStyle="1" w:styleId="foreground">
    <w:name w:val="foreground"/>
    <w:basedOn w:val="DefaultParagraphFont"/>
    <w:rsid w:val="00F17113"/>
  </w:style>
  <w:style w:type="paragraph" w:customStyle="1" w:styleId="StyleUnunderlined10ptThickunderline">
    <w:name w:val="Style Ununderlined + 10 pt Thick underline"/>
    <w:basedOn w:val="Normal"/>
    <w:link w:val="StyleUnunderlined10ptThickunderlineChar"/>
    <w:qFormat/>
    <w:rsid w:val="00F17113"/>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F17113"/>
    <w:rPr>
      <w:rFonts w:ascii="Times" w:eastAsia="Times New Roman" w:hAnsi="Times" w:cs="Arial"/>
      <w:sz w:val="22"/>
      <w:szCs w:val="28"/>
      <w:u w:val="single"/>
    </w:rPr>
  </w:style>
  <w:style w:type="character" w:customStyle="1" w:styleId="postby">
    <w:name w:val="post_by"/>
    <w:basedOn w:val="DefaultParagraphFont"/>
    <w:rsid w:val="00F17113"/>
  </w:style>
  <w:style w:type="character" w:customStyle="1" w:styleId="Style11ptBorderSinglesolidlineAuto05ptLinewidth">
    <w:name w:val="Style 11 pt Border: : (Single solid line Auto  0.5 pt Line width)"/>
    <w:rsid w:val="00F17113"/>
    <w:rPr>
      <w:sz w:val="20"/>
      <w:bdr w:val="single" w:sz="4" w:space="0" w:color="auto" w:frame="1"/>
    </w:rPr>
  </w:style>
  <w:style w:type="character" w:customStyle="1" w:styleId="StyleUnderlineChar6CharCharCharCharCharCharCharChar11">
    <w:name w:val="Style Underline Char6 Char Char Char Char Char Char Char Char + 11 ..."/>
    <w:rsid w:val="00F1711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1711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1711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17113"/>
    <w:rPr>
      <w:sz w:val="20"/>
      <w:szCs w:val="24"/>
      <w:u w:val="single"/>
      <w:bdr w:val="single" w:sz="4" w:space="0" w:color="auto"/>
      <w:lang w:val="en-US" w:eastAsia="en-US" w:bidi="ar-SA"/>
    </w:rPr>
  </w:style>
  <w:style w:type="character" w:customStyle="1" w:styleId="StyleLatinGaramondUnderline">
    <w:name w:val="Style (Latin) Garamond Underline"/>
    <w:rsid w:val="00F17113"/>
    <w:rPr>
      <w:rFonts w:ascii="Times New Roman" w:hAnsi="Times New Roman"/>
      <w:sz w:val="20"/>
      <w:u w:val="single"/>
    </w:rPr>
  </w:style>
  <w:style w:type="character" w:customStyle="1" w:styleId="StyleLatinGaramond">
    <w:name w:val="Style (Latin) Garamond"/>
    <w:rsid w:val="00F17113"/>
    <w:rPr>
      <w:rFonts w:ascii="Times New Roman" w:hAnsi="Times New Roman"/>
      <w:sz w:val="20"/>
    </w:rPr>
  </w:style>
  <w:style w:type="character" w:customStyle="1" w:styleId="styletimesnewroman12ptbold0">
    <w:name w:val="styletimesnewroman12ptbold"/>
    <w:basedOn w:val="DefaultParagraphFont"/>
    <w:rsid w:val="00F17113"/>
  </w:style>
  <w:style w:type="character" w:customStyle="1" w:styleId="mainheading">
    <w:name w:val="mainheading"/>
    <w:basedOn w:val="DefaultParagraphFont"/>
    <w:rsid w:val="00F17113"/>
  </w:style>
  <w:style w:type="paragraph" w:customStyle="1" w:styleId="BoldandUnderlineChar2CharChar">
    <w:name w:val="Bold and Underline Char2 Char Char"/>
    <w:basedOn w:val="Normal"/>
    <w:link w:val="BoldandUnderlineChar2CharCharChar"/>
    <w:qFormat/>
    <w:rsid w:val="00F17113"/>
    <w:rPr>
      <w:rFonts w:asciiTheme="minorHAnsi" w:hAnsiTheme="minorHAnsi" w:cstheme="minorBidi"/>
      <w:b/>
      <w:sz w:val="24"/>
      <w:u w:val="single"/>
    </w:rPr>
  </w:style>
  <w:style w:type="character" w:customStyle="1" w:styleId="StyleUnderlineChar9ptChar">
    <w:name w:val="Style Underline Char + 9 pt Char"/>
    <w:basedOn w:val="DefaultParagraphFont"/>
    <w:rsid w:val="00F17113"/>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F17113"/>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F17113"/>
    <w:rPr>
      <w:sz w:val="16"/>
    </w:rPr>
  </w:style>
  <w:style w:type="paragraph" w:customStyle="1" w:styleId="Reduce8pt">
    <w:name w:val="Reduce 8pt"/>
    <w:basedOn w:val="Normal"/>
    <w:link w:val="Reduce8ptCharChar"/>
    <w:qFormat/>
    <w:rsid w:val="00F17113"/>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F17113"/>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F17113"/>
  </w:style>
  <w:style w:type="paragraph" w:customStyle="1" w:styleId="Footnote2">
    <w:name w:val="Footnote2"/>
    <w:basedOn w:val="Normal"/>
    <w:next w:val="Normal"/>
    <w:link w:val="Footnote2Char"/>
    <w:autoRedefine/>
    <w:qFormat/>
    <w:rsid w:val="00F17113"/>
    <w:pPr>
      <w:spacing w:after="120" w:line="480" w:lineRule="auto"/>
    </w:pPr>
    <w:rPr>
      <w:rFonts w:asciiTheme="minorHAnsi" w:hAnsiTheme="minorHAnsi" w:cstheme="minorBidi"/>
      <w:sz w:val="24"/>
    </w:rPr>
  </w:style>
  <w:style w:type="character" w:customStyle="1" w:styleId="red">
    <w:name w:val="red"/>
    <w:basedOn w:val="DefaultParagraphFont"/>
    <w:rsid w:val="00F17113"/>
  </w:style>
  <w:style w:type="character" w:customStyle="1" w:styleId="Mention11">
    <w:name w:val="Mention11"/>
    <w:basedOn w:val="DefaultParagraphFont"/>
    <w:uiPriority w:val="99"/>
    <w:semiHidden/>
    <w:unhideWhenUsed/>
    <w:rsid w:val="00F17113"/>
    <w:rPr>
      <w:color w:val="2B579A"/>
      <w:shd w:val="clear" w:color="auto" w:fill="E6E6E6"/>
    </w:rPr>
  </w:style>
  <w:style w:type="character" w:customStyle="1" w:styleId="Emph">
    <w:name w:val="Emph"/>
    <w:basedOn w:val="DefaultParagraphFont"/>
    <w:uiPriority w:val="1"/>
    <w:qFormat/>
    <w:rsid w:val="00F17113"/>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F17113"/>
  </w:style>
  <w:style w:type="character" w:customStyle="1" w:styleId="Mention2">
    <w:name w:val="Mention2"/>
    <w:basedOn w:val="DefaultParagraphFont"/>
    <w:uiPriority w:val="99"/>
    <w:semiHidden/>
    <w:unhideWhenUsed/>
    <w:rsid w:val="00F17113"/>
    <w:rPr>
      <w:color w:val="2B579A"/>
      <w:shd w:val="clear" w:color="auto" w:fill="E6E6E6"/>
    </w:rPr>
  </w:style>
  <w:style w:type="paragraph" w:customStyle="1" w:styleId="FlashTag">
    <w:name w:val="FlashTag"/>
    <w:basedOn w:val="Normal"/>
    <w:link w:val="FlashTagChar"/>
    <w:autoRedefine/>
    <w:uiPriority w:val="4"/>
    <w:qFormat/>
    <w:rsid w:val="00F17113"/>
    <w:rPr>
      <w:rFonts w:asciiTheme="majorHAnsi" w:hAnsiTheme="majorHAnsi"/>
      <w:b/>
      <w:sz w:val="28"/>
    </w:rPr>
  </w:style>
  <w:style w:type="character" w:customStyle="1" w:styleId="FlashTagChar">
    <w:name w:val="FlashTag Char"/>
    <w:basedOn w:val="DefaultParagraphFont"/>
    <w:link w:val="FlashTag"/>
    <w:uiPriority w:val="4"/>
    <w:rsid w:val="00F17113"/>
    <w:rPr>
      <w:rFonts w:asciiTheme="majorHAnsi" w:hAnsiTheme="majorHAnsi" w:cs="Arial"/>
      <w:b/>
      <w:sz w:val="28"/>
    </w:rPr>
  </w:style>
  <w:style w:type="paragraph" w:customStyle="1" w:styleId="Warrant">
    <w:name w:val="Warrant"/>
    <w:autoRedefine/>
    <w:uiPriority w:val="4"/>
    <w:qFormat/>
    <w:rsid w:val="00F17113"/>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F17113"/>
  </w:style>
  <w:style w:type="character" w:customStyle="1" w:styleId="m3965771245576658108gmail-styleunderline">
    <w:name w:val="m_3965771245576658108gmail-styleunderline"/>
    <w:basedOn w:val="DefaultParagraphFont"/>
    <w:rsid w:val="00F17113"/>
  </w:style>
  <w:style w:type="character" w:customStyle="1" w:styleId="BodyTextIndent2Char1">
    <w:name w:val="Body Text Indent 2 Char1"/>
    <w:basedOn w:val="DefaultParagraphFont"/>
    <w:rsid w:val="00F17113"/>
    <w:rPr>
      <w:rFonts w:ascii="Calibri" w:hAnsi="Calibri" w:cs="Calibri"/>
    </w:rPr>
  </w:style>
  <w:style w:type="paragraph" w:customStyle="1" w:styleId="msolistparagraphcxspfirst">
    <w:name w:val="msolistparagraphcxspfirst"/>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F17113"/>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F17113"/>
    <w:rPr>
      <w:rFonts w:eastAsia="Calibri" w:cs="Arial"/>
      <w:b/>
      <w:sz w:val="22"/>
    </w:rPr>
  </w:style>
  <w:style w:type="paragraph" w:customStyle="1" w:styleId="Heading2-Bold">
    <w:name w:val="Heading 2 - Bold"/>
    <w:basedOn w:val="Normal"/>
    <w:autoRedefine/>
    <w:uiPriority w:val="99"/>
    <w:qFormat/>
    <w:rsid w:val="00F17113"/>
    <w:rPr>
      <w:rFonts w:ascii="Garamond" w:eastAsia="Calibri" w:hAnsi="Garamond"/>
      <w:b/>
    </w:rPr>
  </w:style>
  <w:style w:type="character" w:customStyle="1" w:styleId="Style2Char0">
    <w:name w:val="Style 2 Char"/>
    <w:link w:val="Style20"/>
    <w:locked/>
    <w:rsid w:val="00F17113"/>
    <w:rPr>
      <w:rFonts w:ascii="Arial" w:eastAsia="Times New Roman" w:hAnsi="Arial" w:cs="Arial"/>
      <w:noProof/>
      <w:color w:val="000000"/>
      <w:sz w:val="22"/>
      <w:szCs w:val="20"/>
    </w:rPr>
  </w:style>
  <w:style w:type="character" w:customStyle="1" w:styleId="GAUnderlineChar">
    <w:name w:val="GA Underline Char"/>
    <w:link w:val="GAUnderline"/>
    <w:locked/>
    <w:rsid w:val="00F17113"/>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17113"/>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F17113"/>
    <w:rPr>
      <w:rFonts w:ascii="Arial" w:eastAsia="Times New Roman" w:hAnsi="Arial" w:cs="Arial"/>
      <w:sz w:val="22"/>
    </w:rPr>
  </w:style>
  <w:style w:type="paragraph" w:customStyle="1" w:styleId="h-lead">
    <w:name w:val="h-lead"/>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F17113"/>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F17113"/>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17113"/>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F17113"/>
    <w:rPr>
      <w:rFonts w:ascii="Avenir LT Std 45 Book" w:eastAsia="Times New Roman" w:hAnsi="Avenir LT Std 45 Book"/>
      <w:b/>
    </w:rPr>
  </w:style>
  <w:style w:type="paragraph" w:customStyle="1" w:styleId="F5-UnderlineNormal">
    <w:name w:val="F5 - Underline Normal"/>
    <w:basedOn w:val="Normal"/>
    <w:uiPriority w:val="99"/>
    <w:qFormat/>
    <w:rsid w:val="00F17113"/>
    <w:rPr>
      <w:rFonts w:ascii="Avenir LT Std 45 Book" w:eastAsia="Calibri" w:hAnsi="Avenir LT Std 45 Book"/>
      <w:u w:val="single"/>
    </w:rPr>
  </w:style>
  <w:style w:type="paragraph" w:customStyle="1" w:styleId="Brief-PrimarySource">
    <w:name w:val="Brief - Primary Source"/>
    <w:basedOn w:val="Normal"/>
    <w:qFormat/>
    <w:rsid w:val="00F17113"/>
    <w:rPr>
      <w:rFonts w:ascii="Avenir LT Std 45 Book" w:eastAsia="Times New Roman" w:hAnsi="Avenir LT Std 45 Book"/>
      <w:b/>
      <w:u w:val="single"/>
    </w:rPr>
  </w:style>
  <w:style w:type="paragraph" w:customStyle="1" w:styleId="Brief-Underline">
    <w:name w:val="Brief - Underline"/>
    <w:basedOn w:val="Normal"/>
    <w:qFormat/>
    <w:rsid w:val="00F17113"/>
    <w:rPr>
      <w:rFonts w:ascii="Avenir LT Std 45 Book" w:eastAsia="Times New Roman" w:hAnsi="Avenir LT Std 45 Book"/>
      <w:u w:val="single"/>
    </w:rPr>
  </w:style>
  <w:style w:type="paragraph" w:customStyle="1" w:styleId="Brief">
    <w:name w:val="Brief"/>
    <w:basedOn w:val="Brief-PrimarySource"/>
    <w:qFormat/>
    <w:rsid w:val="00F17113"/>
  </w:style>
  <w:style w:type="paragraph" w:customStyle="1" w:styleId="CM2">
    <w:name w:val="CM2"/>
    <w:basedOn w:val="Normal"/>
    <w:next w:val="Normal"/>
    <w:uiPriority w:val="99"/>
    <w:qFormat/>
    <w:rsid w:val="00F1711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F1711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F17113"/>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F17113"/>
  </w:style>
  <w:style w:type="paragraph" w:customStyle="1" w:styleId="CM34">
    <w:name w:val="CM34"/>
    <w:basedOn w:val="Default"/>
    <w:next w:val="Default"/>
    <w:uiPriority w:val="99"/>
    <w:qFormat/>
    <w:rsid w:val="00F17113"/>
  </w:style>
  <w:style w:type="paragraph" w:customStyle="1" w:styleId="CM56">
    <w:name w:val="CM56"/>
    <w:basedOn w:val="Default"/>
    <w:next w:val="Default"/>
    <w:uiPriority w:val="99"/>
    <w:qFormat/>
    <w:rsid w:val="00F17113"/>
  </w:style>
  <w:style w:type="paragraph" w:customStyle="1" w:styleId="CM58">
    <w:name w:val="CM58"/>
    <w:basedOn w:val="Default"/>
    <w:next w:val="Default"/>
    <w:uiPriority w:val="99"/>
    <w:qFormat/>
    <w:rsid w:val="00F17113"/>
  </w:style>
  <w:style w:type="paragraph" w:customStyle="1" w:styleId="CM57">
    <w:name w:val="CM57"/>
    <w:basedOn w:val="Default"/>
    <w:next w:val="Default"/>
    <w:uiPriority w:val="99"/>
    <w:qFormat/>
    <w:rsid w:val="00F17113"/>
  </w:style>
  <w:style w:type="paragraph" w:customStyle="1" w:styleId="CM1">
    <w:name w:val="CM1"/>
    <w:basedOn w:val="Default"/>
    <w:next w:val="Default"/>
    <w:uiPriority w:val="99"/>
    <w:qFormat/>
    <w:rsid w:val="00F17113"/>
  </w:style>
  <w:style w:type="paragraph" w:customStyle="1" w:styleId="CM49">
    <w:name w:val="CM49"/>
    <w:basedOn w:val="Default"/>
    <w:next w:val="Default"/>
    <w:uiPriority w:val="99"/>
    <w:qFormat/>
    <w:rsid w:val="00F17113"/>
  </w:style>
  <w:style w:type="paragraph" w:customStyle="1" w:styleId="CM41">
    <w:name w:val="CM41"/>
    <w:basedOn w:val="Default"/>
    <w:next w:val="Default"/>
    <w:uiPriority w:val="99"/>
    <w:qFormat/>
    <w:rsid w:val="00F17113"/>
  </w:style>
  <w:style w:type="paragraph" w:customStyle="1" w:styleId="Normal-SIGN1">
    <w:name w:val="Normal-SIGN1"/>
    <w:basedOn w:val="Default"/>
    <w:next w:val="Default"/>
    <w:uiPriority w:val="99"/>
    <w:qFormat/>
    <w:rsid w:val="00F17113"/>
  </w:style>
  <w:style w:type="paragraph" w:customStyle="1" w:styleId="CM3">
    <w:name w:val="CM3"/>
    <w:basedOn w:val="Default"/>
    <w:next w:val="Default"/>
    <w:uiPriority w:val="99"/>
    <w:qFormat/>
    <w:rsid w:val="00F17113"/>
  </w:style>
  <w:style w:type="paragraph" w:customStyle="1" w:styleId="CM33">
    <w:name w:val="CM33"/>
    <w:basedOn w:val="Default"/>
    <w:next w:val="Default"/>
    <w:uiPriority w:val="99"/>
    <w:qFormat/>
    <w:rsid w:val="00F17113"/>
  </w:style>
  <w:style w:type="paragraph" w:customStyle="1" w:styleId="CM37">
    <w:name w:val="CM37"/>
    <w:basedOn w:val="Default"/>
    <w:next w:val="Default"/>
    <w:uiPriority w:val="99"/>
    <w:qFormat/>
    <w:rsid w:val="00F17113"/>
  </w:style>
  <w:style w:type="paragraph" w:customStyle="1" w:styleId="CM7">
    <w:name w:val="CM7"/>
    <w:basedOn w:val="Default"/>
    <w:next w:val="Default"/>
    <w:uiPriority w:val="99"/>
    <w:qFormat/>
    <w:rsid w:val="00F17113"/>
  </w:style>
  <w:style w:type="paragraph" w:customStyle="1" w:styleId="Brief-Card">
    <w:name w:val="Brief - Card"/>
    <w:basedOn w:val="Normal"/>
    <w:uiPriority w:val="99"/>
    <w:qFormat/>
    <w:rsid w:val="00F17113"/>
    <w:rPr>
      <w:rFonts w:ascii="Avenir LT Std 45 Book" w:eastAsia="Times New Roman" w:hAnsi="Avenir LT Std 45 Book"/>
    </w:rPr>
  </w:style>
  <w:style w:type="paragraph" w:customStyle="1" w:styleId="Normal3">
    <w:name w:val="Normal+3"/>
    <w:basedOn w:val="Normal"/>
    <w:next w:val="Normal"/>
    <w:uiPriority w:val="99"/>
    <w:qFormat/>
    <w:rsid w:val="00F17113"/>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F17113"/>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F17113"/>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F17113"/>
  </w:style>
  <w:style w:type="paragraph" w:customStyle="1" w:styleId="Cover1">
    <w:name w:val="Cover 1"/>
    <w:basedOn w:val="Normal"/>
    <w:next w:val="Normal"/>
    <w:uiPriority w:val="99"/>
    <w:qFormat/>
    <w:rsid w:val="00F17113"/>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F17113"/>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F17113"/>
  </w:style>
  <w:style w:type="paragraph" w:customStyle="1" w:styleId="CM30">
    <w:name w:val="CM30"/>
    <w:basedOn w:val="Default"/>
    <w:next w:val="Default"/>
    <w:uiPriority w:val="99"/>
    <w:qFormat/>
    <w:rsid w:val="00F17113"/>
  </w:style>
  <w:style w:type="paragraph" w:customStyle="1" w:styleId="CM28">
    <w:name w:val="CM28"/>
    <w:basedOn w:val="Default"/>
    <w:next w:val="Default"/>
    <w:uiPriority w:val="99"/>
    <w:qFormat/>
    <w:rsid w:val="00F17113"/>
  </w:style>
  <w:style w:type="paragraph" w:customStyle="1" w:styleId="CM8">
    <w:name w:val="CM8"/>
    <w:basedOn w:val="Default"/>
    <w:next w:val="Default"/>
    <w:uiPriority w:val="99"/>
    <w:qFormat/>
    <w:rsid w:val="00F17113"/>
  </w:style>
  <w:style w:type="paragraph" w:customStyle="1" w:styleId="DoubleUnderlined">
    <w:name w:val="Double Underlined"/>
    <w:basedOn w:val="Heading2"/>
    <w:autoRedefine/>
    <w:uiPriority w:val="99"/>
    <w:qFormat/>
    <w:rsid w:val="00F17113"/>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F17113"/>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F17113"/>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17113"/>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F17113"/>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F17113"/>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F17113"/>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17113"/>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F17113"/>
    <w:rPr>
      <w:rFonts w:ascii="Georgia" w:eastAsia="Times New Roman" w:hAnsi="Georgia"/>
      <w:b/>
      <w:u w:val="single"/>
    </w:rPr>
  </w:style>
  <w:style w:type="paragraph" w:customStyle="1" w:styleId="UnderlineStyle1">
    <w:name w:val="Underline Style"/>
    <w:basedOn w:val="Normal"/>
    <w:link w:val="UnderlineStyleChar"/>
    <w:qFormat/>
    <w:rsid w:val="00F17113"/>
    <w:rPr>
      <w:rFonts w:ascii="Georgia" w:eastAsia="Times New Roman" w:hAnsi="Georgia" w:cstheme="minorBidi"/>
      <w:b/>
      <w:sz w:val="24"/>
      <w:u w:val="single"/>
    </w:rPr>
  </w:style>
  <w:style w:type="paragraph" w:customStyle="1" w:styleId="Normalization">
    <w:name w:val="Normalization"/>
    <w:basedOn w:val="Normal"/>
    <w:qFormat/>
    <w:rsid w:val="00F17113"/>
    <w:rPr>
      <w:rFonts w:ascii="Avenir LT Std 45 Book" w:eastAsia="Times New Roman" w:hAnsi="Avenir LT Std 45 Book"/>
      <w:sz w:val="18"/>
    </w:rPr>
  </w:style>
  <w:style w:type="paragraph" w:customStyle="1" w:styleId="listlevel1">
    <w:name w:val="list level 1"/>
    <w:basedOn w:val="Normal"/>
    <w:uiPriority w:val="99"/>
    <w:qFormat/>
    <w:rsid w:val="00F17113"/>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F17113"/>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F17113"/>
  </w:style>
  <w:style w:type="paragraph" w:customStyle="1" w:styleId="PageNumber1">
    <w:name w:val="Page Number1"/>
    <w:basedOn w:val="Normal"/>
    <w:next w:val="Normal"/>
    <w:uiPriority w:val="99"/>
    <w:qFormat/>
    <w:rsid w:val="00F17113"/>
    <w:rPr>
      <w:rFonts w:ascii="Avenir LT Std 45 Book" w:eastAsia="Times New Roman" w:hAnsi="Avenir LT Std 45 Book"/>
    </w:rPr>
  </w:style>
  <w:style w:type="paragraph" w:customStyle="1" w:styleId="Card1">
    <w:name w:val="Card1"/>
    <w:uiPriority w:val="99"/>
    <w:qFormat/>
    <w:rsid w:val="00F17113"/>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F17113"/>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17113"/>
    <w:pPr>
      <w:ind w:left="288" w:right="288"/>
    </w:pPr>
    <w:rPr>
      <w:rFonts w:ascii="Avenir LT Std 45 Book" w:eastAsia="Times New Roman" w:hAnsi="Avenir LT Std 45 Book"/>
    </w:rPr>
  </w:style>
  <w:style w:type="paragraph" w:customStyle="1" w:styleId="Body">
    <w:name w:val="Body"/>
    <w:basedOn w:val="Normal"/>
    <w:qFormat/>
    <w:rsid w:val="00F17113"/>
    <w:pPr>
      <w:outlineLvl w:val="3"/>
    </w:pPr>
    <w:rPr>
      <w:rFonts w:ascii="Avenir LT Std 45 Book" w:eastAsia="Times New Roman" w:hAnsi="Avenir LT Std 45 Book"/>
      <w:szCs w:val="20"/>
    </w:rPr>
  </w:style>
  <w:style w:type="paragraph" w:customStyle="1" w:styleId="3text">
    <w:name w:val="3text"/>
    <w:basedOn w:val="Normal"/>
    <w:qFormat/>
    <w:rsid w:val="00F17113"/>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F17113"/>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F17113"/>
    <w:rPr>
      <w:rFonts w:ascii="Avenir LT Std 45 Book" w:eastAsia="Times New Roman" w:hAnsi="Avenir LT Std 45 Book"/>
      <w:color w:val="000000"/>
      <w:sz w:val="18"/>
    </w:rPr>
  </w:style>
  <w:style w:type="paragraph" w:customStyle="1" w:styleId="story-headline">
    <w:name w:val="story-headline"/>
    <w:basedOn w:val="Normal"/>
    <w:uiPriority w:val="99"/>
    <w:qFormat/>
    <w:rsid w:val="00F17113"/>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F17113"/>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F17113"/>
    <w:pPr>
      <w:widowControl w:val="0"/>
      <w:adjustRightInd w:val="0"/>
      <w:spacing w:after="283"/>
    </w:pPr>
    <w:rPr>
      <w:rFonts w:ascii="Times" w:eastAsia="Times New Roman" w:hAnsi="Times"/>
    </w:rPr>
  </w:style>
  <w:style w:type="paragraph" w:customStyle="1" w:styleId="tagCharChar1Char">
    <w:name w:val="tag Char Char1 Char"/>
    <w:uiPriority w:val="99"/>
    <w:qFormat/>
    <w:rsid w:val="00F17113"/>
    <w:rPr>
      <w:rFonts w:eastAsia="Times New Roman" w:cs="Calibri"/>
      <w:b/>
      <w:bCs/>
    </w:rPr>
  </w:style>
  <w:style w:type="paragraph" w:customStyle="1" w:styleId="TitlePageCenter">
    <w:name w:val="Title Page Center"/>
    <w:basedOn w:val="Normal"/>
    <w:autoRedefine/>
    <w:uiPriority w:val="99"/>
    <w:qFormat/>
    <w:rsid w:val="00F17113"/>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F17113"/>
    <w:rPr>
      <w:rFonts w:ascii="Arial" w:hAnsi="Arial"/>
      <w:b w:val="0"/>
      <w:caps w:val="0"/>
    </w:rPr>
  </w:style>
  <w:style w:type="paragraph" w:customStyle="1" w:styleId="ProjectTitleLine">
    <w:name w:val="Project Title Line"/>
    <w:basedOn w:val="Normal"/>
    <w:next w:val="Normal"/>
    <w:autoRedefine/>
    <w:uiPriority w:val="99"/>
    <w:qFormat/>
    <w:rsid w:val="00F17113"/>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F17113"/>
    <w:rPr>
      <w:rFonts w:ascii="Avenir LT Std 45 Book" w:eastAsia="Times New Roman" w:hAnsi="Avenir LT Std 45 Book"/>
      <w:szCs w:val="20"/>
      <w:u w:val="single"/>
    </w:rPr>
  </w:style>
  <w:style w:type="paragraph" w:customStyle="1" w:styleId="cardChar1Char">
    <w:name w:val="card Char1 Char"/>
    <w:basedOn w:val="Normal"/>
    <w:uiPriority w:val="99"/>
    <w:qFormat/>
    <w:rsid w:val="00F17113"/>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F17113"/>
  </w:style>
  <w:style w:type="paragraph" w:customStyle="1" w:styleId="CM44">
    <w:name w:val="CM44"/>
    <w:basedOn w:val="Default"/>
    <w:next w:val="Default"/>
    <w:uiPriority w:val="99"/>
    <w:qFormat/>
    <w:rsid w:val="00F17113"/>
  </w:style>
  <w:style w:type="paragraph" w:customStyle="1" w:styleId="StrikeThrough">
    <w:name w:val="Strike Through"/>
    <w:basedOn w:val="Normal"/>
    <w:next w:val="Normal"/>
    <w:uiPriority w:val="99"/>
    <w:qFormat/>
    <w:rsid w:val="00F17113"/>
    <w:rPr>
      <w:rFonts w:ascii="Avenir LT Std 45 Book" w:eastAsia="Times New Roman" w:hAnsi="Avenir LT Std 45 Book"/>
      <w:strike/>
      <w:szCs w:val="20"/>
    </w:rPr>
  </w:style>
  <w:style w:type="character" w:customStyle="1" w:styleId="CiteCorrectedChar">
    <w:name w:val="Cite Corrected Char"/>
    <w:link w:val="CiteCorrected"/>
    <w:locked/>
    <w:rsid w:val="00F17113"/>
    <w:rPr>
      <w:rFonts w:ascii="Georgia" w:eastAsia="Times New Roman" w:hAnsi="Georgia"/>
      <w:b/>
      <w:bCs/>
      <w:szCs w:val="16"/>
      <w:u w:val="single"/>
    </w:rPr>
  </w:style>
  <w:style w:type="paragraph" w:customStyle="1" w:styleId="CiteCorrected">
    <w:name w:val="Cite Corrected"/>
    <w:basedOn w:val="Normal"/>
    <w:link w:val="CiteCorrectedChar"/>
    <w:qFormat/>
    <w:rsid w:val="00F17113"/>
    <w:rPr>
      <w:rFonts w:ascii="Georgia" w:eastAsia="Times New Roman" w:hAnsi="Georgia" w:cstheme="minorBidi"/>
      <w:b/>
      <w:bCs/>
      <w:sz w:val="24"/>
      <w:szCs w:val="16"/>
      <w:u w:val="single"/>
    </w:rPr>
  </w:style>
  <w:style w:type="paragraph" w:customStyle="1" w:styleId="StyleLeft02">
    <w:name w:val="Style Left:  0.2&quot;"/>
    <w:basedOn w:val="Normal"/>
    <w:qFormat/>
    <w:rsid w:val="00F17113"/>
    <w:pPr>
      <w:ind w:left="288"/>
    </w:pPr>
    <w:rPr>
      <w:rFonts w:ascii="Avenir LT Std 45 Book" w:eastAsia="SimSun" w:hAnsi="Avenir LT Std 45 Book"/>
      <w:szCs w:val="20"/>
      <w:lang w:eastAsia="zh-CN"/>
    </w:rPr>
  </w:style>
  <w:style w:type="paragraph" w:customStyle="1" w:styleId="story-body-text">
    <w:name w:val="story-body-text"/>
    <w:basedOn w:val="Normal"/>
    <w:qFormat/>
    <w:rsid w:val="00F17113"/>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F17113"/>
  </w:style>
  <w:style w:type="character" w:customStyle="1" w:styleId="CardStyleChar">
    <w:name w:val="Card Style Char"/>
    <w:link w:val="CardStyle"/>
    <w:uiPriority w:val="99"/>
    <w:locked/>
    <w:rsid w:val="00F17113"/>
    <w:rPr>
      <w:rFonts w:ascii="Times New Roman" w:eastAsia="Times New Roman" w:hAnsi="Times New Roman" w:cs="Arial"/>
      <w:sz w:val="20"/>
    </w:rPr>
  </w:style>
  <w:style w:type="paragraph" w:customStyle="1" w:styleId="emactive">
    <w:name w:val="emactive"/>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F17113"/>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F17113"/>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F17113"/>
    <w:rPr>
      <w:rFonts w:ascii="Georgia" w:eastAsia="Times New Roman" w:hAnsi="Georgia" w:cs="Times New Roman"/>
      <w:b/>
      <w:sz w:val="24"/>
      <w:u w:val="single"/>
    </w:rPr>
  </w:style>
  <w:style w:type="character" w:customStyle="1" w:styleId="CardHighlightChar">
    <w:name w:val="Card Highlight Char"/>
    <w:link w:val="CardHighlight"/>
    <w:locked/>
    <w:rsid w:val="00F1711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F17113"/>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F17113"/>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17113"/>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F17113"/>
    <w:rPr>
      <w:rFonts w:eastAsia="MS Gothic" w:cs="Arial"/>
      <w:bCs w:val="0"/>
      <w:sz w:val="24"/>
    </w:rPr>
  </w:style>
  <w:style w:type="paragraph" w:customStyle="1" w:styleId="nromal">
    <w:name w:val="nromal"/>
    <w:basedOn w:val="Normal"/>
    <w:uiPriority w:val="99"/>
    <w:qFormat/>
    <w:rsid w:val="00F17113"/>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F17113"/>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F17113"/>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F17113"/>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F17113"/>
    <w:rPr>
      <w:rFonts w:ascii="Georgia" w:eastAsia="Calibri" w:hAnsi="Georgia"/>
      <w:sz w:val="16"/>
      <w:szCs w:val="16"/>
    </w:rPr>
  </w:style>
  <w:style w:type="paragraph" w:customStyle="1" w:styleId="SmallSizeParagraph">
    <w:name w:val="Small Size Paragraph"/>
    <w:basedOn w:val="Normal"/>
    <w:link w:val="SmallSizeParagraphChar"/>
    <w:qFormat/>
    <w:rsid w:val="00F17113"/>
    <w:rPr>
      <w:rFonts w:ascii="Georgia" w:eastAsia="Calibri" w:hAnsi="Georgia" w:cstheme="minorBidi"/>
      <w:sz w:val="16"/>
      <w:szCs w:val="16"/>
    </w:rPr>
  </w:style>
  <w:style w:type="character" w:customStyle="1" w:styleId="UnderlineSChar">
    <w:name w:val="Underline S Char"/>
    <w:link w:val="UnderlineS"/>
    <w:locked/>
    <w:rsid w:val="00F17113"/>
    <w:rPr>
      <w:rFonts w:ascii="Georgia" w:eastAsia="Calibri" w:hAnsi="Georgia"/>
      <w:u w:val="single"/>
      <w:lang w:val="x-none" w:eastAsia="zh-CN"/>
    </w:rPr>
  </w:style>
  <w:style w:type="paragraph" w:customStyle="1" w:styleId="UnderlineS">
    <w:name w:val="Underline S"/>
    <w:basedOn w:val="Normal"/>
    <w:link w:val="UnderlineSChar"/>
    <w:qFormat/>
    <w:rsid w:val="00F17113"/>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F17113"/>
    <w:rPr>
      <w:rFonts w:ascii="Georgia" w:eastAsia="SimSun" w:hAnsi="Georgia"/>
      <w:sz w:val="12"/>
    </w:rPr>
  </w:style>
  <w:style w:type="paragraph" w:customStyle="1" w:styleId="Ununderlined">
    <w:name w:val="Ununderlined"/>
    <w:basedOn w:val="Normal"/>
    <w:link w:val="UnunderlinedChar"/>
    <w:qFormat/>
    <w:rsid w:val="00F17113"/>
    <w:rPr>
      <w:rFonts w:ascii="Georgia" w:eastAsia="SimSun" w:hAnsi="Georgia" w:cstheme="minorBidi"/>
      <w:sz w:val="12"/>
    </w:rPr>
  </w:style>
  <w:style w:type="character" w:customStyle="1" w:styleId="CITEChar">
    <w:name w:val="CITE Char"/>
    <w:link w:val="CITE"/>
    <w:locked/>
    <w:rsid w:val="00F17113"/>
    <w:rPr>
      <w:rFonts w:ascii="Arial" w:hAnsi="Arial" w:cs="Arial"/>
      <w:b/>
      <w:i/>
      <w:sz w:val="21"/>
    </w:rPr>
  </w:style>
  <w:style w:type="character" w:customStyle="1" w:styleId="DebatenoramlChar">
    <w:name w:val="Debatenoraml Char"/>
    <w:link w:val="Debatenoraml"/>
    <w:locked/>
    <w:rsid w:val="00F17113"/>
    <w:rPr>
      <w:rFonts w:ascii="Times New Roman" w:hAnsi="Times New Roman" w:cs="Times New Roman"/>
    </w:rPr>
  </w:style>
  <w:style w:type="paragraph" w:customStyle="1" w:styleId="Debatenoraml">
    <w:name w:val="Debatenoraml"/>
    <w:basedOn w:val="NoSpacing"/>
    <w:link w:val="DebatenoramlChar"/>
    <w:qFormat/>
    <w:rsid w:val="00F17113"/>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F17113"/>
    <w:rPr>
      <w:rFonts w:ascii="Avenir LT Std 45 Book" w:eastAsia="Calibri" w:hAnsi="Avenir LT Std 45 Book"/>
      <w:b/>
    </w:rPr>
  </w:style>
  <w:style w:type="character" w:customStyle="1" w:styleId="QualsChar">
    <w:name w:val="Quals Char"/>
    <w:link w:val="Quals"/>
    <w:locked/>
    <w:rsid w:val="00F17113"/>
    <w:rPr>
      <w:rFonts w:ascii="Georgia" w:eastAsia="Calibri" w:hAnsi="Georgia"/>
      <w:sz w:val="18"/>
    </w:rPr>
  </w:style>
  <w:style w:type="paragraph" w:customStyle="1" w:styleId="Quals">
    <w:name w:val="Quals"/>
    <w:basedOn w:val="Normal"/>
    <w:link w:val="QualsChar"/>
    <w:qFormat/>
    <w:rsid w:val="00F17113"/>
    <w:rPr>
      <w:rFonts w:ascii="Georgia" w:eastAsia="Calibri" w:hAnsi="Georgia" w:cstheme="minorBidi"/>
      <w:sz w:val="18"/>
    </w:rPr>
  </w:style>
  <w:style w:type="paragraph" w:customStyle="1" w:styleId="BodyA">
    <w:name w:val="Body A"/>
    <w:qFormat/>
    <w:rsid w:val="00F17113"/>
    <w:rPr>
      <w:rFonts w:ascii="Helvetica" w:eastAsia="ヒラギノ角ゴ Pro W3" w:hAnsi="Helvetica" w:cs="Times New Roman"/>
      <w:color w:val="000000"/>
      <w:szCs w:val="20"/>
    </w:rPr>
  </w:style>
  <w:style w:type="character" w:customStyle="1" w:styleId="StarredChar">
    <w:name w:val="Starred Char"/>
    <w:link w:val="Starred"/>
    <w:locked/>
    <w:rsid w:val="00F17113"/>
    <w:rPr>
      <w:rFonts w:ascii="Georgia" w:eastAsia="Times New Roman" w:hAnsi="Georgia"/>
      <w:b/>
      <w:caps/>
      <w:szCs w:val="28"/>
      <w:u w:val="single"/>
    </w:rPr>
  </w:style>
  <w:style w:type="paragraph" w:customStyle="1" w:styleId="Starred">
    <w:name w:val="Starred"/>
    <w:basedOn w:val="Normal"/>
    <w:link w:val="StarredChar"/>
    <w:qFormat/>
    <w:rsid w:val="00F17113"/>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F17113"/>
    <w:rPr>
      <w:rFonts w:ascii="Georgia" w:eastAsia="Times New Roman" w:hAnsi="Georgia"/>
      <w:b/>
      <w:szCs w:val="28"/>
      <w:u w:val="single"/>
    </w:rPr>
  </w:style>
  <w:style w:type="paragraph" w:customStyle="1" w:styleId="NewHeading2">
    <w:name w:val="NewHeading2"/>
    <w:basedOn w:val="Normal"/>
    <w:link w:val="NewHeading2Char"/>
    <w:qFormat/>
    <w:rsid w:val="00F17113"/>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F17113"/>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F17113"/>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F17113"/>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F17113"/>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F17113"/>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F17113"/>
    <w:rPr>
      <w:rFonts w:ascii="Century Gothic" w:eastAsia="Times New Roman" w:hAnsi="Century Gothic"/>
      <w:sz w:val="16"/>
    </w:rPr>
  </w:style>
  <w:style w:type="character" w:customStyle="1" w:styleId="StylecardThickunderlineChar">
    <w:name w:val="Style card + Thick underline Char"/>
    <w:link w:val="StylecardThickunderline"/>
    <w:locked/>
    <w:rsid w:val="00F17113"/>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F17113"/>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F17113"/>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F17113"/>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F17113"/>
  </w:style>
  <w:style w:type="paragraph" w:customStyle="1" w:styleId="font-null">
    <w:name w:val="font-null"/>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F17113"/>
  </w:style>
  <w:style w:type="paragraph" w:customStyle="1" w:styleId="introduction">
    <w:name w:val="introduction"/>
    <w:basedOn w:val="Normal"/>
    <w:qFormat/>
    <w:rsid w:val="00F17113"/>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F17113"/>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F17113"/>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17113"/>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F17113"/>
    <w:pPr>
      <w:jc w:val="center"/>
    </w:pPr>
    <w:rPr>
      <w:rFonts w:ascii="Book Antiqua" w:eastAsia="Times New Roman" w:hAnsi="Book Antiqua"/>
      <w:b/>
      <w:sz w:val="28"/>
    </w:rPr>
  </w:style>
  <w:style w:type="paragraph" w:customStyle="1" w:styleId="body-12-5">
    <w:name w:val="body-12-5"/>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F17113"/>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F17113"/>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17113"/>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17113"/>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17113"/>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F17113"/>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F17113"/>
    <w:pPr>
      <w:widowControl w:val="0"/>
      <w:numPr>
        <w:ilvl w:val="1"/>
        <w:numId w:val="16"/>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F17113"/>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F17113"/>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F17113"/>
  </w:style>
  <w:style w:type="paragraph" w:customStyle="1" w:styleId="CM35">
    <w:name w:val="CM35"/>
    <w:basedOn w:val="Default"/>
    <w:next w:val="Default"/>
    <w:uiPriority w:val="99"/>
    <w:qFormat/>
    <w:rsid w:val="00F17113"/>
  </w:style>
  <w:style w:type="paragraph" w:customStyle="1" w:styleId="CM60">
    <w:name w:val="CM60"/>
    <w:basedOn w:val="Default"/>
    <w:next w:val="Default"/>
    <w:uiPriority w:val="99"/>
    <w:qFormat/>
    <w:rsid w:val="00F17113"/>
  </w:style>
  <w:style w:type="character" w:customStyle="1" w:styleId="StylecardCharCharChar11ptChar">
    <w:name w:val="Style card Char Char Char + 11 pt Char"/>
    <w:link w:val="StylecardCharCharChar11pt"/>
    <w:locked/>
    <w:rsid w:val="00F17113"/>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17113"/>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17113"/>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F17113"/>
    <w:rPr>
      <w:rFonts w:ascii="Georgia" w:hAnsi="Georgia"/>
      <w:sz w:val="24"/>
      <w:lang w:val="x-none" w:eastAsia="x-none"/>
    </w:rPr>
  </w:style>
  <w:style w:type="character" w:customStyle="1" w:styleId="StyleCards11ptUnderlineChar">
    <w:name w:val="Style Cards + 11 pt Underline Char"/>
    <w:link w:val="StyleCards11ptUnderline"/>
    <w:locked/>
    <w:rsid w:val="00F17113"/>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17113"/>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F17113"/>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17113"/>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17113"/>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17113"/>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F17113"/>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F17113"/>
    <w:rPr>
      <w:rFonts w:ascii="Georgia" w:hAnsi="Georgia" w:cstheme="minorBidi"/>
      <w:sz w:val="24"/>
      <w:lang w:val="x-none" w:eastAsia="x-none"/>
    </w:rPr>
  </w:style>
  <w:style w:type="character" w:customStyle="1" w:styleId="NormalFontChar">
    <w:name w:val="Normal Font Char"/>
    <w:link w:val="NormalFont"/>
    <w:locked/>
    <w:rsid w:val="00F17113"/>
    <w:rPr>
      <w:rFonts w:ascii="Times New Roman" w:eastAsia="Times New Roman" w:hAnsi="Times New Roman" w:cs="Times New Roman"/>
      <w:sz w:val="20"/>
      <w:szCs w:val="20"/>
    </w:rPr>
  </w:style>
  <w:style w:type="paragraph" w:customStyle="1" w:styleId="NormalFont">
    <w:name w:val="Normal Font"/>
    <w:link w:val="NormalFontChar"/>
    <w:qFormat/>
    <w:rsid w:val="00F17113"/>
    <w:rPr>
      <w:rFonts w:ascii="Times New Roman" w:eastAsia="Times New Roman" w:hAnsi="Times New Roman" w:cs="Times New Roman"/>
      <w:sz w:val="20"/>
      <w:szCs w:val="20"/>
    </w:rPr>
  </w:style>
  <w:style w:type="paragraph" w:customStyle="1" w:styleId="StyleSmall11pt">
    <w:name w:val="Style Small + 11 pt"/>
    <w:uiPriority w:val="99"/>
    <w:qFormat/>
    <w:rsid w:val="00F17113"/>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F17113"/>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17113"/>
    <w:rPr>
      <w:u w:val="single"/>
      <w:lang w:val="x-none" w:eastAsia="x-none"/>
    </w:rPr>
  </w:style>
  <w:style w:type="character" w:customStyle="1" w:styleId="StyleNormalFont11ptBoldUnderlineChar">
    <w:name w:val="Style Normal Font + 11 pt Bold Underline Char"/>
    <w:link w:val="StyleNormalFont11ptBoldUnderline"/>
    <w:locked/>
    <w:rsid w:val="00F17113"/>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17113"/>
    <w:rPr>
      <w:b/>
      <w:bCs/>
      <w:u w:val="single"/>
      <w:lang w:val="x-none" w:eastAsia="x-none"/>
    </w:rPr>
  </w:style>
  <w:style w:type="paragraph" w:customStyle="1" w:styleId="Smallfont0">
    <w:name w:val="Smallfont"/>
    <w:basedOn w:val="Normal"/>
    <w:uiPriority w:val="99"/>
    <w:qFormat/>
    <w:rsid w:val="00F17113"/>
    <w:rPr>
      <w:rFonts w:ascii="Avenir LT Std 45 Book" w:eastAsia="Times New Roman" w:hAnsi="Avenir LT Std 45 Book"/>
      <w:sz w:val="15"/>
    </w:rPr>
  </w:style>
  <w:style w:type="paragraph" w:customStyle="1" w:styleId="formatvorlage2">
    <w:name w:val="formatvorlage2"/>
    <w:basedOn w:val="Normal"/>
    <w:uiPriority w:val="99"/>
    <w:qFormat/>
    <w:rsid w:val="00F17113"/>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F17113"/>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17113"/>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F17113"/>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17113"/>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F17113"/>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F17113"/>
    <w:rPr>
      <w:rFonts w:ascii="Avenir LT Std 45 Book" w:eastAsia="Calibri" w:hAnsi="Avenir LT Std 45 Book"/>
    </w:rPr>
  </w:style>
  <w:style w:type="paragraph" w:customStyle="1" w:styleId="NoteLevel22">
    <w:name w:val="Note Level 22"/>
    <w:basedOn w:val="Normal"/>
    <w:next w:val="Normal"/>
    <w:uiPriority w:val="99"/>
    <w:qFormat/>
    <w:rsid w:val="00F17113"/>
    <w:pPr>
      <w:keepNext/>
      <w:ind w:left="288" w:right="288"/>
    </w:pPr>
    <w:rPr>
      <w:rFonts w:ascii="Georgia" w:eastAsia="MS Gothic" w:hAnsi="Georgia"/>
      <w:szCs w:val="20"/>
    </w:rPr>
  </w:style>
  <w:style w:type="paragraph" w:customStyle="1" w:styleId="svarticle">
    <w:name w:val="svarticle"/>
    <w:basedOn w:val="Normal"/>
    <w:uiPriority w:val="99"/>
    <w:qFormat/>
    <w:rsid w:val="00F17113"/>
    <w:pPr>
      <w:spacing w:before="100" w:beforeAutospacing="1" w:after="100" w:afterAutospacing="1"/>
    </w:pPr>
    <w:rPr>
      <w:rFonts w:eastAsia="Times New Roman"/>
    </w:rPr>
  </w:style>
  <w:style w:type="paragraph" w:customStyle="1" w:styleId="canvas-atom">
    <w:name w:val="canvas-atom"/>
    <w:basedOn w:val="Normal"/>
    <w:uiPriority w:val="99"/>
    <w:qFormat/>
    <w:rsid w:val="00F17113"/>
    <w:pPr>
      <w:spacing w:before="100" w:beforeAutospacing="1" w:after="100" w:afterAutospacing="1"/>
    </w:pPr>
  </w:style>
  <w:style w:type="paragraph" w:customStyle="1" w:styleId="tweet-text">
    <w:name w:val="tweet-text"/>
    <w:basedOn w:val="Normal"/>
    <w:uiPriority w:val="99"/>
    <w:qFormat/>
    <w:rsid w:val="00F17113"/>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F17113"/>
    <w:pPr>
      <w:spacing w:before="100" w:beforeAutospacing="1" w:after="100" w:afterAutospacing="1"/>
    </w:pPr>
    <w:rPr>
      <w:rFonts w:ascii="Avenir LT Std 45 Book" w:hAnsi="Avenir LT Std 45 Book"/>
    </w:rPr>
  </w:style>
  <w:style w:type="paragraph" w:customStyle="1" w:styleId="column">
    <w:name w:val="column"/>
    <w:basedOn w:val="Normal"/>
    <w:qFormat/>
    <w:rsid w:val="00F17113"/>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F17113"/>
    <w:pPr>
      <w:spacing w:before="100" w:beforeAutospacing="1" w:after="100" w:afterAutospacing="1"/>
    </w:pPr>
  </w:style>
  <w:style w:type="paragraph" w:customStyle="1" w:styleId="see-also">
    <w:name w:val="see-also"/>
    <w:basedOn w:val="Normal"/>
    <w:uiPriority w:val="99"/>
    <w:qFormat/>
    <w:rsid w:val="00F17113"/>
    <w:pPr>
      <w:spacing w:before="100" w:beforeAutospacing="1" w:after="100" w:afterAutospacing="1"/>
    </w:pPr>
  </w:style>
  <w:style w:type="character" w:customStyle="1" w:styleId="cardchar00">
    <w:name w:val="cardchar0"/>
    <w:basedOn w:val="DefaultParagraphFont"/>
    <w:rsid w:val="00F17113"/>
  </w:style>
  <w:style w:type="paragraph" w:customStyle="1" w:styleId="StyleHeading4UnderlinedsmalltextGaramond">
    <w:name w:val="Style Heading 4Underlinedsmall text + Garamond"/>
    <w:basedOn w:val="Normal"/>
    <w:link w:val="StyleHeading4UnderlinedsmalltextGaramondChar"/>
    <w:qFormat/>
    <w:rsid w:val="00F17113"/>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F17113"/>
    <w:rPr>
      <w:rFonts w:ascii="Avenir LT Std 45 Book" w:hAnsi="Avenir LT Std 45 Book" w:cs="Arial"/>
      <w:sz w:val="22"/>
    </w:rPr>
  </w:style>
  <w:style w:type="character" w:customStyle="1" w:styleId="Heading5Char2">
    <w:name w:val="Heading 5 Char2"/>
    <w:aliases w:val="Blocks Char2,Text Char1"/>
    <w:rsid w:val="00F17113"/>
    <w:rPr>
      <w:rFonts w:ascii="Bell MT" w:eastAsia="Times New Roman" w:hAnsi="Bell MT" w:hint="default"/>
      <w:bCs/>
      <w:iCs/>
      <w:sz w:val="10"/>
      <w:szCs w:val="26"/>
    </w:rPr>
  </w:style>
  <w:style w:type="character" w:customStyle="1" w:styleId="authordate2">
    <w:name w:val="authordate"/>
    <w:rsid w:val="00F17113"/>
  </w:style>
  <w:style w:type="character" w:customStyle="1" w:styleId="AUNDERLINE1">
    <w:name w:val="AUNDERLINE"/>
    <w:qFormat/>
    <w:rsid w:val="00F17113"/>
    <w:rPr>
      <w:rFonts w:ascii="Times New Roman" w:hAnsi="Times New Roman" w:cs="Times New Roman" w:hint="default"/>
      <w:sz w:val="20"/>
      <w:u w:val="single"/>
    </w:rPr>
  </w:style>
  <w:style w:type="character" w:customStyle="1" w:styleId="slug-doi">
    <w:name w:val="slug-doi"/>
    <w:basedOn w:val="DefaultParagraphFont"/>
    <w:rsid w:val="00F17113"/>
  </w:style>
  <w:style w:type="character" w:customStyle="1" w:styleId="af">
    <w:name w:val="af"/>
    <w:basedOn w:val="DefaultParagraphFont"/>
    <w:rsid w:val="00F17113"/>
  </w:style>
  <w:style w:type="character" w:customStyle="1" w:styleId="ab">
    <w:name w:val="ab"/>
    <w:basedOn w:val="DefaultParagraphFont"/>
    <w:rsid w:val="00F17113"/>
  </w:style>
  <w:style w:type="character" w:customStyle="1" w:styleId="em">
    <w:name w:val="em"/>
    <w:basedOn w:val="DefaultParagraphFont"/>
    <w:rsid w:val="00F17113"/>
  </w:style>
  <w:style w:type="character" w:customStyle="1" w:styleId="au">
    <w:name w:val="au"/>
    <w:basedOn w:val="DefaultParagraphFont"/>
    <w:rsid w:val="00F17113"/>
  </w:style>
  <w:style w:type="character" w:customStyle="1" w:styleId="ti">
    <w:name w:val="ti"/>
    <w:basedOn w:val="DefaultParagraphFont"/>
    <w:rsid w:val="00F17113"/>
  </w:style>
  <w:style w:type="character" w:customStyle="1" w:styleId="subheadblue">
    <w:name w:val="subhead_blue"/>
    <w:basedOn w:val="DefaultParagraphFont"/>
    <w:rsid w:val="00F17113"/>
  </w:style>
  <w:style w:type="character" w:customStyle="1" w:styleId="affiliation">
    <w:name w:val="affiliation"/>
    <w:basedOn w:val="DefaultParagraphFont"/>
    <w:rsid w:val="00F17113"/>
  </w:style>
  <w:style w:type="character" w:customStyle="1" w:styleId="slug-doi-wrapper">
    <w:name w:val="slug-doi-wrapper"/>
    <w:basedOn w:val="DefaultParagraphFont"/>
    <w:rsid w:val="00F17113"/>
  </w:style>
  <w:style w:type="character" w:customStyle="1" w:styleId="slug-metadata-noteahead-of-print">
    <w:name w:val="slug-metadata-note ahead-of-print"/>
    <w:basedOn w:val="DefaultParagraphFont"/>
    <w:rsid w:val="00F17113"/>
  </w:style>
  <w:style w:type="character" w:customStyle="1" w:styleId="slug-ahead-of-print-date">
    <w:name w:val="slug-ahead-of-print-date"/>
    <w:basedOn w:val="DefaultParagraphFont"/>
    <w:rsid w:val="00F17113"/>
  </w:style>
  <w:style w:type="character" w:customStyle="1" w:styleId="TagCharChar1">
    <w:name w:val="Tag Char Char1"/>
    <w:aliases w:val="Heading 2 Char Char Char Char Char Char Char2, Char Char Char Char1 Char1, Char Ch,T Ch,TAG C, Cha"/>
    <w:qFormat/>
    <w:rsid w:val="00F17113"/>
    <w:rPr>
      <w:b/>
      <w:bCs w:val="0"/>
      <w:sz w:val="24"/>
      <w:szCs w:val="24"/>
      <w:lang w:val="en-US" w:eastAsia="en-US" w:bidi="ar-SA"/>
    </w:rPr>
  </w:style>
  <w:style w:type="character" w:customStyle="1" w:styleId="berief">
    <w:name w:val="berief"/>
    <w:rsid w:val="00F17113"/>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17113"/>
    <w:rPr>
      <w:rFonts w:ascii="Times New Roman" w:hAnsi="Times New Roman" w:cs="Times New Roman" w:hint="default"/>
      <w:strike w:val="0"/>
      <w:dstrike w:val="0"/>
      <w:sz w:val="14"/>
      <w:u w:val="none"/>
      <w:effect w:val="none"/>
    </w:rPr>
  </w:style>
  <w:style w:type="character" w:customStyle="1" w:styleId="F8-UnderlineBold">
    <w:name w:val="F8 - Underline/Bold"/>
    <w:rsid w:val="00F17113"/>
    <w:rPr>
      <w:rFonts w:ascii="Times New Roman" w:hAnsi="Times New Roman" w:cs="Times New Roman" w:hint="default"/>
      <w:b/>
      <w:bCs w:val="0"/>
      <w:sz w:val="20"/>
      <w:u w:val="single"/>
    </w:rPr>
  </w:style>
  <w:style w:type="character" w:customStyle="1" w:styleId="F7-SmallFont">
    <w:name w:val="F7 - Small Font"/>
    <w:rsid w:val="00F17113"/>
    <w:rPr>
      <w:rFonts w:ascii="Times New Roman" w:hAnsi="Times New Roman" w:cs="Times New Roman" w:hint="default"/>
      <w:sz w:val="14"/>
    </w:rPr>
  </w:style>
  <w:style w:type="character" w:customStyle="1" w:styleId="Brief-Bold">
    <w:name w:val="Brief - Bold"/>
    <w:rsid w:val="00F17113"/>
    <w:rPr>
      <w:rFonts w:ascii="Times New Roman" w:hAnsi="Times New Roman" w:cs="Times New Roman" w:hint="default"/>
      <w:b/>
      <w:bCs w:val="0"/>
    </w:rPr>
  </w:style>
  <w:style w:type="character" w:customStyle="1" w:styleId="Card-Underline0">
    <w:name w:val="Card - Underline"/>
    <w:rsid w:val="00F17113"/>
    <w:rPr>
      <w:rFonts w:ascii="Times New Roman" w:hAnsi="Times New Roman" w:cs="Times New Roman" w:hint="default"/>
      <w:u w:val="single"/>
    </w:rPr>
  </w:style>
  <w:style w:type="character" w:customStyle="1" w:styleId="beriefunderline">
    <w:name w:val="berief = underline"/>
    <w:rsid w:val="00F17113"/>
    <w:rPr>
      <w:rFonts w:ascii="Times New Roman" w:eastAsia="Times New Roman" w:hAnsi="Times New Roman" w:cs="Times New Roman" w:hint="default"/>
      <w:sz w:val="20"/>
      <w:u w:val="single"/>
    </w:rPr>
  </w:style>
  <w:style w:type="character" w:customStyle="1" w:styleId="BoldText10pt">
    <w:name w:val="Bold Text 10 pt"/>
    <w:rsid w:val="00F1711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F17113"/>
  </w:style>
  <w:style w:type="character" w:customStyle="1" w:styleId="SC4208902">
    <w:name w:val="SC.4.208902"/>
    <w:rsid w:val="00F17113"/>
    <w:rPr>
      <w:rFonts w:ascii="Century" w:hAnsi="Century" w:cs="Century" w:hint="default"/>
      <w:color w:val="000000"/>
      <w:sz w:val="22"/>
      <w:szCs w:val="22"/>
    </w:rPr>
  </w:style>
  <w:style w:type="character" w:customStyle="1" w:styleId="SC4208915">
    <w:name w:val="SC.4.208915"/>
    <w:rsid w:val="00F17113"/>
    <w:rPr>
      <w:rFonts w:ascii="Century" w:hAnsi="Century" w:cs="Century" w:hint="default"/>
      <w:color w:val="000000"/>
      <w:sz w:val="13"/>
      <w:szCs w:val="13"/>
    </w:rPr>
  </w:style>
  <w:style w:type="character" w:customStyle="1" w:styleId="SC273764">
    <w:name w:val="SC.2.73764"/>
    <w:rsid w:val="00F17113"/>
    <w:rPr>
      <w:rFonts w:ascii="Century" w:hAnsi="Century" w:cs="Century" w:hint="default"/>
      <w:color w:val="000000"/>
      <w:sz w:val="72"/>
      <w:szCs w:val="72"/>
    </w:rPr>
  </w:style>
  <w:style w:type="character" w:customStyle="1" w:styleId="SC273779">
    <w:name w:val="SC.2.73779"/>
    <w:rsid w:val="00F17113"/>
    <w:rPr>
      <w:rFonts w:ascii="Century" w:hAnsi="Century" w:cs="Century" w:hint="default"/>
      <w:color w:val="000000"/>
      <w:sz w:val="40"/>
      <w:szCs w:val="40"/>
    </w:rPr>
  </w:style>
  <w:style w:type="character" w:customStyle="1" w:styleId="SC273763">
    <w:name w:val="SC.2.73763"/>
    <w:rsid w:val="00F17113"/>
    <w:rPr>
      <w:rFonts w:ascii="Century" w:hAnsi="Century" w:cs="Century" w:hint="default"/>
      <w:b/>
      <w:bCs/>
      <w:color w:val="000000"/>
    </w:rPr>
  </w:style>
  <w:style w:type="character" w:customStyle="1" w:styleId="SC4208910">
    <w:name w:val="SC.4.208910"/>
    <w:rsid w:val="00F17113"/>
    <w:rPr>
      <w:rFonts w:ascii="Century" w:hAnsi="Century" w:cs="Century" w:hint="default"/>
      <w:color w:val="000000"/>
      <w:sz w:val="28"/>
      <w:szCs w:val="28"/>
    </w:rPr>
  </w:style>
  <w:style w:type="character" w:customStyle="1" w:styleId="SC4208911">
    <w:name w:val="SC.4.208911"/>
    <w:rsid w:val="00F17113"/>
    <w:rPr>
      <w:rFonts w:ascii="Century" w:hAnsi="Century" w:cs="Century" w:hint="default"/>
      <w:color w:val="000000"/>
    </w:rPr>
  </w:style>
  <w:style w:type="character" w:customStyle="1" w:styleId="articlesubtitle0">
    <w:name w:val="article_sub_title"/>
    <w:basedOn w:val="DefaultParagraphFont"/>
    <w:rsid w:val="00F17113"/>
  </w:style>
  <w:style w:type="character" w:customStyle="1" w:styleId="newsdate2">
    <w:name w:val="news_date2"/>
    <w:basedOn w:val="DefaultParagraphFont"/>
    <w:rsid w:val="00F17113"/>
  </w:style>
  <w:style w:type="character" w:customStyle="1" w:styleId="readarticleheader">
    <w:name w:val="readarticleheader"/>
    <w:basedOn w:val="DefaultParagraphFont"/>
    <w:rsid w:val="00F17113"/>
  </w:style>
  <w:style w:type="character" w:customStyle="1" w:styleId="char">
    <w:name w:val="char"/>
    <w:basedOn w:val="DefaultParagraphFont"/>
    <w:rsid w:val="00F17113"/>
  </w:style>
  <w:style w:type="character" w:customStyle="1" w:styleId="bolding1">
    <w:name w:val="bolding1"/>
    <w:rsid w:val="00F17113"/>
    <w:rPr>
      <w:b/>
      <w:bCs/>
    </w:rPr>
  </w:style>
  <w:style w:type="character" w:customStyle="1" w:styleId="bookoptions1">
    <w:name w:val="book_options1"/>
    <w:rsid w:val="00F17113"/>
    <w:rPr>
      <w:b/>
      <w:bCs/>
      <w:color w:val="333366"/>
    </w:rPr>
  </w:style>
  <w:style w:type="character" w:customStyle="1" w:styleId="descriptionblock">
    <w:name w:val="description block"/>
    <w:basedOn w:val="DefaultParagraphFont"/>
    <w:rsid w:val="00F17113"/>
  </w:style>
  <w:style w:type="character" w:customStyle="1" w:styleId="detailsboxblock">
    <w:name w:val="detailsbox block"/>
    <w:basedOn w:val="DefaultParagraphFont"/>
    <w:rsid w:val="00F17113"/>
  </w:style>
  <w:style w:type="character" w:customStyle="1" w:styleId="TagandCiteChar">
    <w:name w:val="Tag and Cite Char"/>
    <w:uiPriority w:val="99"/>
    <w:rsid w:val="00F17113"/>
    <w:rPr>
      <w:color w:val="333333"/>
      <w:sz w:val="22"/>
      <w:szCs w:val="22"/>
      <w:lang w:val="en-US" w:eastAsia="en-US" w:bidi="ar-SA"/>
    </w:rPr>
  </w:style>
  <w:style w:type="character" w:customStyle="1" w:styleId="cardtextsmallChar">
    <w:name w:val="card text small Char"/>
    <w:rsid w:val="00F17113"/>
    <w:rPr>
      <w:rFonts w:ascii="Arial Narrow" w:hAnsi="Arial Narrow" w:hint="default"/>
      <w:sz w:val="16"/>
      <w:szCs w:val="24"/>
      <w:lang w:val="en-US" w:eastAsia="en-US" w:bidi="ar-SA"/>
    </w:rPr>
  </w:style>
  <w:style w:type="character" w:customStyle="1" w:styleId="countrytitle1">
    <w:name w:val="countrytitle1"/>
    <w:rsid w:val="00F17113"/>
    <w:rPr>
      <w:rFonts w:ascii="Verdana" w:hAnsi="Verdana" w:hint="default"/>
      <w:b/>
      <w:bCs/>
      <w:color w:val="293643"/>
      <w:sz w:val="24"/>
      <w:szCs w:val="24"/>
    </w:rPr>
  </w:style>
  <w:style w:type="character" w:customStyle="1" w:styleId="storyheader1">
    <w:name w:val="storyheader1"/>
    <w:rsid w:val="00F17113"/>
    <w:rPr>
      <w:rFonts w:ascii="Verdana" w:hAnsi="Verdana" w:hint="default"/>
      <w:b/>
      <w:bCs/>
      <w:color w:val="000000"/>
      <w:sz w:val="21"/>
      <w:szCs w:val="21"/>
    </w:rPr>
  </w:style>
  <w:style w:type="character" w:customStyle="1" w:styleId="cardunderlinedChar1">
    <w:name w:val="card underlined Char"/>
    <w:rsid w:val="00F17113"/>
    <w:rPr>
      <w:rFonts w:ascii="Arial" w:hAnsi="Arial" w:cs="Arial" w:hint="default"/>
      <w:sz w:val="22"/>
      <w:szCs w:val="24"/>
      <w:u w:val="single"/>
      <w:lang w:val="en-US" w:eastAsia="en-US" w:bidi="ar-SA"/>
    </w:rPr>
  </w:style>
  <w:style w:type="character" w:customStyle="1" w:styleId="article1">
    <w:name w:val="article1"/>
    <w:rsid w:val="00F17113"/>
    <w:rPr>
      <w:rFonts w:ascii="Verdana" w:hAnsi="Verdana" w:hint="default"/>
      <w:color w:val="333333"/>
      <w:sz w:val="16"/>
      <w:szCs w:val="16"/>
    </w:rPr>
  </w:style>
  <w:style w:type="character" w:customStyle="1" w:styleId="story-posted-date1">
    <w:name w:val="story-posted-date1"/>
    <w:rsid w:val="00F17113"/>
    <w:rPr>
      <w:rFonts w:ascii="Arial" w:hAnsi="Arial" w:cs="Arial" w:hint="default"/>
      <w:b w:val="0"/>
      <w:bCs w:val="0"/>
      <w:sz w:val="19"/>
      <w:szCs w:val="19"/>
    </w:rPr>
  </w:style>
  <w:style w:type="character" w:customStyle="1" w:styleId="citation1">
    <w:name w:val="citation1"/>
    <w:rsid w:val="00F17113"/>
    <w:rPr>
      <w:rFonts w:ascii="Verdana" w:hAnsi="Verdana" w:hint="default"/>
      <w:sz w:val="17"/>
      <w:szCs w:val="17"/>
    </w:rPr>
  </w:style>
  <w:style w:type="character" w:customStyle="1" w:styleId="hithighlite">
    <w:name w:val="hithighlite"/>
    <w:basedOn w:val="DefaultParagraphFont"/>
    <w:rsid w:val="00F17113"/>
  </w:style>
  <w:style w:type="character" w:customStyle="1" w:styleId="fource1">
    <w:name w:val="fource1"/>
    <w:rsid w:val="00F17113"/>
    <w:rPr>
      <w:sz w:val="34"/>
      <w:szCs w:val="34"/>
    </w:rPr>
  </w:style>
  <w:style w:type="character" w:customStyle="1" w:styleId="normal11">
    <w:name w:val="normal1"/>
    <w:basedOn w:val="DefaultParagraphFont"/>
    <w:rsid w:val="00F17113"/>
  </w:style>
  <w:style w:type="character" w:customStyle="1" w:styleId="MicroTextChar1">
    <w:name w:val="MicroText Char1"/>
    <w:rsid w:val="00F17113"/>
    <w:rPr>
      <w:rFonts w:ascii="Arial Narrow" w:hAnsi="Arial Narrow" w:hint="default"/>
      <w:sz w:val="12"/>
      <w:szCs w:val="24"/>
      <w:lang w:val="en-US" w:eastAsia="en-US" w:bidi="ar-SA"/>
    </w:rPr>
  </w:style>
  <w:style w:type="character" w:customStyle="1" w:styleId="DefaultPara">
    <w:name w:val="Default Para"/>
    <w:rsid w:val="00F17113"/>
    <w:rPr>
      <w:sz w:val="20"/>
    </w:rPr>
  </w:style>
  <w:style w:type="character" w:customStyle="1" w:styleId="SYSHYPERTEXT">
    <w:name w:val="SYS_HYPERTEXT"/>
    <w:rsid w:val="00F17113"/>
    <w:rPr>
      <w:color w:val="0000FF"/>
      <w:u w:val="single"/>
    </w:rPr>
  </w:style>
  <w:style w:type="character" w:customStyle="1" w:styleId="BlockHeading1Char">
    <w:name w:val="Block Heading 1 Char"/>
    <w:rsid w:val="00F17113"/>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F1711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17113"/>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F17113"/>
    <w:rPr>
      <w:rFonts w:ascii="Arial Narrow" w:hAnsi="Arial Narrow" w:hint="default"/>
      <w:b/>
      <w:bCs/>
      <w:sz w:val="24"/>
    </w:rPr>
  </w:style>
  <w:style w:type="character" w:customStyle="1" w:styleId="UnderlinedCharChar1">
    <w:name w:val="Underlined Char Char1"/>
    <w:rsid w:val="00F17113"/>
    <w:rPr>
      <w:rFonts w:ascii="Bell MT" w:eastAsia="Times New Roman" w:hAnsi="Bell MT" w:hint="default"/>
      <w:bCs/>
      <w:iCs/>
      <w:sz w:val="22"/>
      <w:u w:val="single"/>
    </w:rPr>
  </w:style>
  <w:style w:type="character" w:customStyle="1" w:styleId="doctitle">
    <w:name w:val="doctitle"/>
    <w:rsid w:val="00F17113"/>
  </w:style>
  <w:style w:type="character" w:customStyle="1" w:styleId="cardtext-underlined0">
    <w:name w:val="card text- underlined"/>
    <w:rsid w:val="00F17113"/>
    <w:rPr>
      <w:rFonts w:ascii="Garamond" w:hAnsi="Garamond" w:hint="default"/>
      <w:u w:val="single"/>
    </w:rPr>
  </w:style>
  <w:style w:type="character" w:customStyle="1" w:styleId="-newsgate-macro-cci-bullet-">
    <w:name w:val="-newsgate-macro-cci-bullet-"/>
    <w:basedOn w:val="DefaultParagraphFont"/>
    <w:rsid w:val="00F17113"/>
  </w:style>
  <w:style w:type="character" w:customStyle="1" w:styleId="BriefTitleChar">
    <w:name w:val="Brief Title Char"/>
    <w:basedOn w:val="DefaultParagraphFont"/>
    <w:rsid w:val="00F17113"/>
    <w:rPr>
      <w:b/>
      <w:bCs w:val="0"/>
      <w:sz w:val="24"/>
      <w:szCs w:val="24"/>
      <w:u w:val="single"/>
      <w:lang w:val="en-US" w:eastAsia="en-US" w:bidi="ar-SA"/>
    </w:rPr>
  </w:style>
  <w:style w:type="character" w:customStyle="1" w:styleId="BriefTitle2Char">
    <w:name w:val="Brief Title 2 Char"/>
    <w:basedOn w:val="BriefTitleChar"/>
    <w:rsid w:val="00F17113"/>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17113"/>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F17113"/>
  </w:style>
  <w:style w:type="character" w:customStyle="1" w:styleId="mandelbrotrefrag">
    <w:name w:val="mandelbrot_refrag"/>
    <w:rsid w:val="00F17113"/>
  </w:style>
  <w:style w:type="character" w:customStyle="1" w:styleId="eminfo">
    <w:name w:val="eminfo"/>
    <w:rsid w:val="00F17113"/>
  </w:style>
  <w:style w:type="character" w:customStyle="1" w:styleId="emhighlight">
    <w:name w:val="emhighlight"/>
    <w:rsid w:val="00F17113"/>
  </w:style>
  <w:style w:type="character" w:customStyle="1" w:styleId="name">
    <w:name w:val="name"/>
    <w:rsid w:val="00F17113"/>
  </w:style>
  <w:style w:type="character" w:customStyle="1" w:styleId="tkrname">
    <w:name w:val="tkrname"/>
    <w:rsid w:val="00F17113"/>
  </w:style>
  <w:style w:type="character" w:customStyle="1" w:styleId="tkrchange">
    <w:name w:val="tkrchange"/>
    <w:rsid w:val="00F17113"/>
  </w:style>
  <w:style w:type="character" w:customStyle="1" w:styleId="source-org">
    <w:name w:val="source-org"/>
    <w:rsid w:val="00F17113"/>
  </w:style>
  <w:style w:type="character" w:customStyle="1" w:styleId="last">
    <w:name w:val="last"/>
    <w:rsid w:val="00F17113"/>
  </w:style>
  <w:style w:type="character" w:customStyle="1" w:styleId="StyleStyleunderlineBold11pt">
    <w:name w:val="Style Style underline + Bold + 11 pt"/>
    <w:rsid w:val="00F17113"/>
    <w:rPr>
      <w:bCs/>
      <w:sz w:val="20"/>
      <w:u w:val="single"/>
    </w:rPr>
  </w:style>
  <w:style w:type="character" w:customStyle="1" w:styleId="StyleunderlineAsianTimesNewRomanBold">
    <w:name w:val="Style underline + (Asian) Times New Roman Bold"/>
    <w:rsid w:val="00F1711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F17113"/>
    <w:rPr>
      <w:b/>
      <w:bCs/>
      <w:sz w:val="20"/>
      <w:u w:val="single"/>
      <w:bdr w:val="single" w:sz="4" w:space="0" w:color="auto" w:frame="1"/>
    </w:rPr>
  </w:style>
  <w:style w:type="character" w:customStyle="1" w:styleId="NormalCard">
    <w:name w:val="Normal Card"/>
    <w:uiPriority w:val="1"/>
    <w:qFormat/>
    <w:rsid w:val="00F17113"/>
    <w:rPr>
      <w:rFonts w:ascii="Times New Roman" w:hAnsi="Times New Roman" w:cs="Times New Roman" w:hint="default"/>
      <w:sz w:val="24"/>
    </w:rPr>
  </w:style>
  <w:style w:type="character" w:customStyle="1" w:styleId="timebox">
    <w:name w:val="timebox"/>
    <w:rsid w:val="00F17113"/>
  </w:style>
  <w:style w:type="character" w:customStyle="1" w:styleId="Heading2Subtext">
    <w:name w:val="Heading 2 Subtext"/>
    <w:rsid w:val="00F17113"/>
    <w:rPr>
      <w:rFonts w:ascii="Times New Roman" w:hAnsi="Times New Roman" w:cs="Times New Roman" w:hint="default"/>
      <w:sz w:val="16"/>
    </w:rPr>
  </w:style>
  <w:style w:type="character" w:customStyle="1" w:styleId="lede">
    <w:name w:val="lede"/>
    <w:basedOn w:val="DefaultParagraphFont"/>
    <w:rsid w:val="00F17113"/>
  </w:style>
  <w:style w:type="character" w:customStyle="1" w:styleId="FontStyle477">
    <w:name w:val="Font Style477"/>
    <w:basedOn w:val="DefaultParagraphFont"/>
    <w:uiPriority w:val="99"/>
    <w:rsid w:val="00F17113"/>
    <w:rPr>
      <w:rFonts w:ascii="Times New Roman" w:hAnsi="Times New Roman" w:cs="Times New Roman" w:hint="default"/>
      <w:sz w:val="18"/>
      <w:szCs w:val="18"/>
    </w:rPr>
  </w:style>
  <w:style w:type="character" w:customStyle="1" w:styleId="FontStyle505">
    <w:name w:val="Font Style505"/>
    <w:basedOn w:val="DefaultParagraphFont"/>
    <w:uiPriority w:val="99"/>
    <w:rsid w:val="00F17113"/>
    <w:rPr>
      <w:rFonts w:ascii="Times New Roman" w:hAnsi="Times New Roman" w:cs="Times New Roman" w:hint="default"/>
      <w:sz w:val="18"/>
      <w:szCs w:val="18"/>
    </w:rPr>
  </w:style>
  <w:style w:type="character" w:customStyle="1" w:styleId="FontStyle514">
    <w:name w:val="Font Style514"/>
    <w:basedOn w:val="DefaultParagraphFont"/>
    <w:uiPriority w:val="99"/>
    <w:rsid w:val="00F17113"/>
    <w:rPr>
      <w:rFonts w:ascii="Times New Roman" w:hAnsi="Times New Roman" w:cs="Times New Roman" w:hint="default"/>
      <w:sz w:val="14"/>
      <w:szCs w:val="14"/>
    </w:rPr>
  </w:style>
  <w:style w:type="character" w:customStyle="1" w:styleId="FontStyle500">
    <w:name w:val="Font Style500"/>
    <w:basedOn w:val="DefaultParagraphFont"/>
    <w:uiPriority w:val="99"/>
    <w:rsid w:val="00F17113"/>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F17113"/>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17113"/>
    <w:rPr>
      <w:rFonts w:ascii="Times New Roman" w:hAnsi="Times New Roman" w:cs="Times New Roman" w:hint="default"/>
      <w:b/>
      <w:bCs/>
      <w:sz w:val="22"/>
      <w:szCs w:val="22"/>
    </w:rPr>
  </w:style>
  <w:style w:type="character" w:customStyle="1" w:styleId="UnderlineStyleChar7">
    <w:name w:val="Underline Style Char7"/>
    <w:rsid w:val="00F17113"/>
    <w:rPr>
      <w:rFonts w:ascii="Garamond" w:hAnsi="Garamond" w:hint="default"/>
      <w:sz w:val="22"/>
      <w:szCs w:val="24"/>
      <w:u w:val="single"/>
      <w:lang w:val="en-US" w:eastAsia="en-US" w:bidi="ar-SA"/>
    </w:rPr>
  </w:style>
  <w:style w:type="character" w:customStyle="1" w:styleId="StyleArial6ptBold">
    <w:name w:val="Style Arial 6 pt Bold"/>
    <w:rsid w:val="00F17113"/>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F17113"/>
    <w:rPr>
      <w:rFonts w:ascii="Garamond" w:hAnsi="Garamond" w:cs="Arial" w:hint="default"/>
      <w:b/>
      <w:bCs/>
      <w:iCs/>
      <w:sz w:val="24"/>
      <w:szCs w:val="28"/>
      <w:lang w:val="en-US" w:eastAsia="en-US" w:bidi="ar-SA"/>
    </w:rPr>
  </w:style>
  <w:style w:type="character" w:customStyle="1" w:styleId="StyleDebateUnderline10pt">
    <w:name w:val="Style Debate Underline + 10 pt"/>
    <w:rsid w:val="00F17113"/>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F17113"/>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F17113"/>
  </w:style>
  <w:style w:type="character" w:customStyle="1" w:styleId="drop">
    <w:name w:val="drop"/>
    <w:rsid w:val="00F17113"/>
  </w:style>
  <w:style w:type="character" w:customStyle="1" w:styleId="s4">
    <w:name w:val="s4"/>
    <w:rsid w:val="00F17113"/>
  </w:style>
  <w:style w:type="character" w:customStyle="1" w:styleId="s5">
    <w:name w:val="s5"/>
    <w:rsid w:val="00F17113"/>
  </w:style>
  <w:style w:type="character" w:customStyle="1" w:styleId="cap">
    <w:name w:val="cap"/>
    <w:rsid w:val="00F17113"/>
  </w:style>
  <w:style w:type="character" w:customStyle="1" w:styleId="rightsnotice">
    <w:name w:val="rightsnotice"/>
    <w:rsid w:val="00F17113"/>
  </w:style>
  <w:style w:type="character" w:customStyle="1" w:styleId="credit">
    <w:name w:val="credit"/>
    <w:rsid w:val="00F17113"/>
  </w:style>
  <w:style w:type="character" w:customStyle="1" w:styleId="current-article">
    <w:name w:val="current-article"/>
    <w:rsid w:val="00F17113"/>
  </w:style>
  <w:style w:type="character" w:customStyle="1" w:styleId="related-current-indicator">
    <w:name w:val="related-current-indicator"/>
    <w:rsid w:val="00F17113"/>
  </w:style>
  <w:style w:type="character" w:customStyle="1" w:styleId="bylclear">
    <w:name w:val="bylclear"/>
    <w:rsid w:val="00F17113"/>
  </w:style>
  <w:style w:type="character" w:customStyle="1" w:styleId="essaytext">
    <w:name w:val="essaytext"/>
    <w:rsid w:val="00F17113"/>
  </w:style>
  <w:style w:type="character" w:customStyle="1" w:styleId="username">
    <w:name w:val="username"/>
    <w:rsid w:val="00F17113"/>
  </w:style>
  <w:style w:type="character" w:customStyle="1" w:styleId="toplinks">
    <w:name w:val="toplinks"/>
    <w:rsid w:val="00F17113"/>
  </w:style>
  <w:style w:type="character" w:customStyle="1" w:styleId="titles">
    <w:name w:val="titles"/>
    <w:rsid w:val="00F17113"/>
  </w:style>
  <w:style w:type="character" w:customStyle="1" w:styleId="contentauthor">
    <w:name w:val="contentauthor"/>
    <w:rsid w:val="00F17113"/>
  </w:style>
  <w:style w:type="character" w:customStyle="1" w:styleId="subarticleheader">
    <w:name w:val="subarticleheader"/>
    <w:rsid w:val="00F17113"/>
  </w:style>
  <w:style w:type="character" w:customStyle="1" w:styleId="copy">
    <w:name w:val="copy"/>
    <w:rsid w:val="00F17113"/>
  </w:style>
  <w:style w:type="character" w:customStyle="1" w:styleId="topheadline">
    <w:name w:val="topheadline"/>
    <w:rsid w:val="00F17113"/>
  </w:style>
  <w:style w:type="character" w:customStyle="1" w:styleId="Stylereduce27pt">
    <w:name w:val="Style reduce2 + 7 pt"/>
    <w:rsid w:val="00F17113"/>
    <w:rPr>
      <w:rFonts w:ascii="Times New Roman" w:hAnsi="Times New Roman" w:cs="Arial" w:hint="default"/>
      <w:color w:val="000000"/>
      <w:sz w:val="14"/>
      <w:szCs w:val="22"/>
    </w:rPr>
  </w:style>
  <w:style w:type="character" w:customStyle="1" w:styleId="srtitle">
    <w:name w:val="srtitle"/>
    <w:rsid w:val="00F17113"/>
  </w:style>
  <w:style w:type="character" w:customStyle="1" w:styleId="st1">
    <w:name w:val="st1"/>
    <w:rsid w:val="00F17113"/>
  </w:style>
  <w:style w:type="character" w:customStyle="1" w:styleId="StyleStyleGaramond">
    <w:name w:val="Style Style Garamond +"/>
    <w:rsid w:val="00F17113"/>
    <w:rPr>
      <w:rFonts w:ascii="Garamond" w:hAnsi="Garamond" w:cs="Times New Roman" w:hint="default"/>
      <w:sz w:val="20"/>
    </w:rPr>
  </w:style>
  <w:style w:type="character" w:customStyle="1" w:styleId="quotechar">
    <w:name w:val="quotechar"/>
    <w:rsid w:val="00F17113"/>
  </w:style>
  <w:style w:type="character" w:customStyle="1" w:styleId="boldunderline1">
    <w:name w:val="boldunderline"/>
    <w:rsid w:val="00F17113"/>
  </w:style>
  <w:style w:type="character" w:customStyle="1" w:styleId="A0">
    <w:name w:val="A0"/>
    <w:uiPriority w:val="99"/>
    <w:rsid w:val="00F17113"/>
    <w:rPr>
      <w:rFonts w:ascii="Scala" w:hAnsi="Scala" w:cs="Scala" w:hint="default"/>
      <w:color w:val="000000"/>
      <w:sz w:val="16"/>
      <w:szCs w:val="16"/>
    </w:rPr>
  </w:style>
  <w:style w:type="character" w:customStyle="1" w:styleId="Date11">
    <w:name w:val="Date11"/>
    <w:rsid w:val="00F17113"/>
  </w:style>
  <w:style w:type="character" w:customStyle="1" w:styleId="metad">
    <w:name w:val="metad"/>
    <w:rsid w:val="00F17113"/>
  </w:style>
  <w:style w:type="character" w:customStyle="1" w:styleId="sifr-alternate">
    <w:name w:val="sifr-alternate"/>
    <w:rsid w:val="00F17113"/>
  </w:style>
  <w:style w:type="character" w:customStyle="1" w:styleId="justify1">
    <w:name w:val="justify1"/>
    <w:rsid w:val="00F17113"/>
  </w:style>
  <w:style w:type="character" w:customStyle="1" w:styleId="artbody1">
    <w:name w:val="art_body1"/>
    <w:rsid w:val="00F17113"/>
    <w:rPr>
      <w:rFonts w:ascii="Arial" w:hAnsi="Arial" w:cs="Arial" w:hint="default"/>
    </w:rPr>
  </w:style>
  <w:style w:type="character" w:customStyle="1" w:styleId="reality">
    <w:name w:val="reality"/>
    <w:rsid w:val="00F17113"/>
  </w:style>
  <w:style w:type="table" w:styleId="ColorfulGrid-Accent1">
    <w:name w:val="Colorful Grid Accent 1"/>
    <w:basedOn w:val="TableNormal"/>
    <w:link w:val="ColorfulGrid-Accent1Char"/>
    <w:uiPriority w:val="29"/>
    <w:unhideWhenUsed/>
    <w:rsid w:val="00F17113"/>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F17113"/>
    <w:rPr>
      <w:rFonts w:ascii="Times New Roman" w:hAnsi="Times New Roman" w:cs="Times New Roman" w:hint="default"/>
      <w:iCs/>
      <w:color w:val="000000"/>
      <w:sz w:val="16"/>
    </w:rPr>
  </w:style>
  <w:style w:type="character" w:customStyle="1" w:styleId="Boxout0">
    <w:name w:val="Boxout"/>
    <w:uiPriority w:val="1"/>
    <w:qFormat/>
    <w:rsid w:val="00F17113"/>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F17113"/>
  </w:style>
  <w:style w:type="character" w:customStyle="1" w:styleId="preloadwrap">
    <w:name w:val="preloadwrap"/>
    <w:rsid w:val="00F17113"/>
  </w:style>
  <w:style w:type="character" w:customStyle="1" w:styleId="creditwrap">
    <w:name w:val="creditwrap"/>
    <w:rsid w:val="00F17113"/>
  </w:style>
  <w:style w:type="character" w:customStyle="1" w:styleId="DefaultChar1">
    <w:name w:val="Default Char1"/>
    <w:rsid w:val="00F17113"/>
    <w:rPr>
      <w:noProof w:val="0"/>
      <w:color w:val="000000"/>
      <w:lang w:val="en-US" w:eastAsia="en-US" w:bidi="ar-SA"/>
    </w:rPr>
  </w:style>
  <w:style w:type="character" w:customStyle="1" w:styleId="textunderlineChar0">
    <w:name w:val="text underline Char"/>
    <w:link w:val="textunderline0"/>
    <w:uiPriority w:val="99"/>
    <w:rsid w:val="00F17113"/>
    <w:rPr>
      <w:u w:val="thick"/>
    </w:rPr>
  </w:style>
  <w:style w:type="character" w:customStyle="1" w:styleId="pmterms31">
    <w:name w:val="pmterms31"/>
    <w:rsid w:val="00F17113"/>
    <w:rPr>
      <w:b/>
      <w:bCs/>
      <w:i w:val="0"/>
      <w:iCs w:val="0"/>
      <w:color w:val="000000"/>
    </w:rPr>
  </w:style>
  <w:style w:type="character" w:customStyle="1" w:styleId="copyrightdescription">
    <w:name w:val="copyrightdescription"/>
    <w:rsid w:val="00F17113"/>
  </w:style>
  <w:style w:type="character" w:customStyle="1" w:styleId="ft01">
    <w:name w:val="ft01"/>
    <w:rsid w:val="00F17113"/>
    <w:rPr>
      <w:rFonts w:ascii="Times" w:hAnsi="Times" w:cs="Times" w:hint="default"/>
      <w:color w:val="000000"/>
      <w:sz w:val="14"/>
      <w:szCs w:val="14"/>
    </w:rPr>
  </w:style>
  <w:style w:type="character" w:customStyle="1" w:styleId="ft11">
    <w:name w:val="ft11"/>
    <w:rsid w:val="00F17113"/>
    <w:rPr>
      <w:rFonts w:ascii="Times" w:hAnsi="Times" w:cs="Times" w:hint="default"/>
      <w:color w:val="000000"/>
      <w:sz w:val="17"/>
      <w:szCs w:val="17"/>
    </w:rPr>
  </w:style>
  <w:style w:type="character" w:customStyle="1" w:styleId="ft21">
    <w:name w:val="ft21"/>
    <w:rsid w:val="00F17113"/>
    <w:rPr>
      <w:rFonts w:ascii="Times" w:hAnsi="Times" w:cs="Times" w:hint="default"/>
      <w:color w:val="000000"/>
      <w:sz w:val="15"/>
      <w:szCs w:val="15"/>
    </w:rPr>
  </w:style>
  <w:style w:type="character" w:customStyle="1" w:styleId="ft31">
    <w:name w:val="ft31"/>
    <w:rsid w:val="00F17113"/>
    <w:rPr>
      <w:rFonts w:ascii="Times" w:hAnsi="Times" w:cs="Times" w:hint="default"/>
      <w:color w:val="000000"/>
      <w:sz w:val="15"/>
      <w:szCs w:val="15"/>
    </w:rPr>
  </w:style>
  <w:style w:type="character" w:customStyle="1" w:styleId="caps2">
    <w:name w:val="caps2"/>
    <w:rsid w:val="00F17113"/>
  </w:style>
  <w:style w:type="character" w:customStyle="1" w:styleId="ccs">
    <w:name w:val="c cs"/>
    <w:rsid w:val="00F17113"/>
  </w:style>
  <w:style w:type="character" w:customStyle="1" w:styleId="UnderlinedEvChar">
    <w:name w:val="Underlined Ev Char"/>
    <w:rsid w:val="00F17113"/>
    <w:rPr>
      <w:rFonts w:ascii="Times New Roman" w:eastAsia="Times New Roman" w:hAnsi="Times New Roman" w:cs="Times New Roman" w:hint="default"/>
      <w:szCs w:val="24"/>
      <w:u w:val="single"/>
    </w:rPr>
  </w:style>
  <w:style w:type="character" w:customStyle="1" w:styleId="dropshadow">
    <w:name w:val="dropshadow"/>
    <w:rsid w:val="00F17113"/>
  </w:style>
  <w:style w:type="character" w:customStyle="1" w:styleId="d05ws">
    <w:name w:val="d05ws"/>
    <w:rsid w:val="00F17113"/>
  </w:style>
  <w:style w:type="character" w:customStyle="1" w:styleId="rzibod">
    <w:name w:val="rzibod"/>
    <w:rsid w:val="00F17113"/>
  </w:style>
  <w:style w:type="character" w:customStyle="1" w:styleId="headertext">
    <w:name w:val="headertext"/>
    <w:rsid w:val="00F17113"/>
  </w:style>
  <w:style w:type="character" w:customStyle="1" w:styleId="endnote-reference">
    <w:name w:val="endnote-reference"/>
    <w:rsid w:val="00F17113"/>
  </w:style>
  <w:style w:type="character" w:customStyle="1" w:styleId="officialsname">
    <w:name w:val="official_s_name"/>
    <w:rsid w:val="00F17113"/>
  </w:style>
  <w:style w:type="character" w:customStyle="1" w:styleId="audience">
    <w:name w:val="audience"/>
    <w:rsid w:val="00F17113"/>
  </w:style>
  <w:style w:type="character" w:customStyle="1" w:styleId="normalchar0">
    <w:name w:val="normal__char"/>
    <w:rsid w:val="00F17113"/>
  </w:style>
  <w:style w:type="character" w:customStyle="1" w:styleId="hyperlink002cheading0020100200028block0020title0029char">
    <w:name w:val="hyperlink_002cheading_00201_0020_0028block_0020title_0029__char"/>
    <w:rsid w:val="00F17113"/>
  </w:style>
  <w:style w:type="character" w:customStyle="1" w:styleId="underline002cstyle0020bold0020underlinechar">
    <w:name w:val="underline_002cstyle_0020bold_0020underline__char"/>
    <w:rsid w:val="00F17113"/>
  </w:style>
  <w:style w:type="character" w:customStyle="1" w:styleId="copyboldblack">
    <w:name w:val="copyboldblack"/>
    <w:rsid w:val="00F17113"/>
  </w:style>
  <w:style w:type="character" w:customStyle="1" w:styleId="copybold">
    <w:name w:val="copybold"/>
    <w:rsid w:val="00F17113"/>
  </w:style>
  <w:style w:type="character" w:customStyle="1" w:styleId="author-date0">
    <w:name w:val="author-date"/>
    <w:rsid w:val="00F17113"/>
  </w:style>
  <w:style w:type="character" w:customStyle="1" w:styleId="articlebegin">
    <w:name w:val="articlebegin"/>
    <w:rsid w:val="00F17113"/>
  </w:style>
  <w:style w:type="character" w:customStyle="1" w:styleId="mediaoverlay">
    <w:name w:val="mediaoverlay"/>
    <w:rsid w:val="00F17113"/>
  </w:style>
  <w:style w:type="character" w:customStyle="1" w:styleId="blogcaption">
    <w:name w:val="blog_caption"/>
    <w:rsid w:val="00F17113"/>
  </w:style>
  <w:style w:type="character" w:customStyle="1" w:styleId="commnet-abuzz">
    <w:name w:val="commnet-abuzz"/>
    <w:rsid w:val="00F17113"/>
  </w:style>
  <w:style w:type="character" w:customStyle="1" w:styleId="stbuttontext">
    <w:name w:val="stbuttontext"/>
    <w:rsid w:val="00F17113"/>
  </w:style>
  <w:style w:type="character" w:customStyle="1" w:styleId="grey">
    <w:name w:val="grey"/>
    <w:rsid w:val="00F17113"/>
  </w:style>
  <w:style w:type="character" w:customStyle="1" w:styleId="bdx">
    <w:name w:val="bdx"/>
    <w:rsid w:val="00F17113"/>
  </w:style>
  <w:style w:type="character" w:customStyle="1" w:styleId="bdl">
    <w:name w:val="bdl"/>
    <w:rsid w:val="00F17113"/>
  </w:style>
  <w:style w:type="character" w:customStyle="1" w:styleId="breadcrumbitemcurrent">
    <w:name w:val="breadcrumbitemcurrent"/>
    <w:rsid w:val="00F17113"/>
  </w:style>
  <w:style w:type="character" w:customStyle="1" w:styleId="bbl">
    <w:name w:val="bbl"/>
    <w:rsid w:val="00F17113"/>
  </w:style>
  <w:style w:type="character" w:customStyle="1" w:styleId="Date2">
    <w:name w:val="Date2"/>
    <w:rsid w:val="00F17113"/>
  </w:style>
  <w:style w:type="character" w:customStyle="1" w:styleId="itxtnewhookspan">
    <w:name w:val="itxtnewhookspan"/>
    <w:rsid w:val="00F17113"/>
  </w:style>
  <w:style w:type="character" w:customStyle="1" w:styleId="gstxthlt">
    <w:name w:val="gstxt_hlt"/>
    <w:rsid w:val="00F17113"/>
  </w:style>
  <w:style w:type="character" w:customStyle="1" w:styleId="SubtleEmphasis1">
    <w:name w:val="Subtle Emphasis1"/>
    <w:uiPriority w:val="19"/>
    <w:qFormat/>
    <w:rsid w:val="00F17113"/>
    <w:rPr>
      <w:rFonts w:ascii="Times New Roman" w:hAnsi="Times New Roman" w:cs="Times New Roman" w:hint="default"/>
      <w:b/>
      <w:bCs w:val="0"/>
      <w:iCs/>
      <w:color w:val="auto"/>
      <w:sz w:val="22"/>
    </w:rPr>
  </w:style>
  <w:style w:type="character" w:customStyle="1" w:styleId="StyleBoldRed">
    <w:name w:val="Style Bold Red"/>
    <w:rsid w:val="00F17113"/>
    <w:rPr>
      <w:b/>
      <w:bCs/>
      <w:color w:val="auto"/>
    </w:rPr>
  </w:style>
  <w:style w:type="character" w:customStyle="1" w:styleId="StyleTimesNewRoman8pt">
    <w:name w:val="Style Times New Roman 8 pt"/>
    <w:rsid w:val="00F17113"/>
    <w:rPr>
      <w:rFonts w:ascii="Georgia" w:hAnsi="Georgia" w:hint="default"/>
      <w:sz w:val="16"/>
    </w:rPr>
  </w:style>
  <w:style w:type="character" w:customStyle="1" w:styleId="goldbldtext">
    <w:name w:val="goldbldtext"/>
    <w:rsid w:val="00F17113"/>
  </w:style>
  <w:style w:type="character" w:customStyle="1" w:styleId="cardshighlight0">
    <w:name w:val="cardshighlight"/>
    <w:rsid w:val="00F17113"/>
  </w:style>
  <w:style w:type="character" w:customStyle="1" w:styleId="cardsfont12pt1">
    <w:name w:val="cardsfont12pt"/>
    <w:rsid w:val="00F17113"/>
  </w:style>
  <w:style w:type="character" w:customStyle="1" w:styleId="kicker">
    <w:name w:val="kicker"/>
    <w:rsid w:val="00F17113"/>
  </w:style>
  <w:style w:type="character" w:customStyle="1" w:styleId="backcontent">
    <w:name w:val="backcontent"/>
    <w:rsid w:val="00F17113"/>
  </w:style>
  <w:style w:type="character" w:customStyle="1" w:styleId="daystmp">
    <w:name w:val="daystmp"/>
    <w:rsid w:val="00F17113"/>
  </w:style>
  <w:style w:type="character" w:customStyle="1" w:styleId="cardsfont12ptchar">
    <w:name w:val="cardsfont12ptchar"/>
    <w:rsid w:val="00F17113"/>
  </w:style>
  <w:style w:type="character" w:customStyle="1" w:styleId="gal">
    <w:name w:val="gal"/>
    <w:rsid w:val="00F17113"/>
  </w:style>
  <w:style w:type="character" w:customStyle="1" w:styleId="imagedateline">
    <w:name w:val="image_dateline"/>
    <w:rsid w:val="00F17113"/>
  </w:style>
  <w:style w:type="character" w:customStyle="1" w:styleId="authordatecharchar">
    <w:name w:val="authordatecharchar"/>
    <w:rsid w:val="00F17113"/>
  </w:style>
  <w:style w:type="character" w:customStyle="1" w:styleId="style1char0">
    <w:name w:val="style1char"/>
    <w:rsid w:val="00F17113"/>
  </w:style>
  <w:style w:type="character" w:customStyle="1" w:styleId="tagcharchar0">
    <w:name w:val="tagcharchar"/>
    <w:rsid w:val="00F17113"/>
  </w:style>
  <w:style w:type="character" w:customStyle="1" w:styleId="underlinedcharchar2">
    <w:name w:val="underlinedcharchar"/>
    <w:rsid w:val="00F17113"/>
  </w:style>
  <w:style w:type="character" w:customStyle="1" w:styleId="BoxedChar">
    <w:name w:val="Boxed Char"/>
    <w:rsid w:val="00F17113"/>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F17113"/>
    <w:rPr>
      <w:b/>
      <w:bCs/>
      <w:sz w:val="20"/>
      <w:u w:val="single"/>
      <w:bdr w:val="single" w:sz="4" w:space="0" w:color="auto" w:frame="1"/>
    </w:rPr>
  </w:style>
  <w:style w:type="character" w:customStyle="1" w:styleId="cardCharCharChar1">
    <w:name w:val="card Char Char Char1"/>
    <w:rsid w:val="00F17113"/>
    <w:rPr>
      <w:lang w:val="en-US" w:eastAsia="en-US" w:bidi="ar-SA"/>
    </w:rPr>
  </w:style>
  <w:style w:type="character" w:customStyle="1" w:styleId="authors1">
    <w:name w:val="authors1"/>
    <w:rsid w:val="00F17113"/>
    <w:rPr>
      <w:rFonts w:ascii="Verdana" w:hAnsi="Verdana" w:hint="default"/>
      <w:b/>
      <w:bCs/>
      <w:color w:val="006699"/>
      <w:sz w:val="20"/>
      <w:szCs w:val="20"/>
    </w:rPr>
  </w:style>
  <w:style w:type="character" w:customStyle="1" w:styleId="headlinesectionlarge">
    <w:name w:val="headline_section_large"/>
    <w:rsid w:val="00F17113"/>
  </w:style>
  <w:style w:type="character" w:customStyle="1" w:styleId="Styleunderline11ptBlack">
    <w:name w:val="Style underline + 11 pt Black"/>
    <w:rsid w:val="00F17113"/>
    <w:rPr>
      <w:color w:val="000000"/>
      <w:sz w:val="20"/>
      <w:u w:val="single"/>
    </w:rPr>
  </w:style>
  <w:style w:type="character" w:customStyle="1" w:styleId="Styleunderline11ptBoldBlack">
    <w:name w:val="Style underline + 11 pt Bold Black"/>
    <w:rsid w:val="00F17113"/>
    <w:rPr>
      <w:b/>
      <w:bCs/>
      <w:color w:val="000000"/>
      <w:sz w:val="20"/>
      <w:u w:val="single"/>
    </w:rPr>
  </w:style>
  <w:style w:type="character" w:customStyle="1" w:styleId="Style11ptBoldBlackUnderline">
    <w:name w:val="Style 11 pt Bold Black Underline"/>
    <w:rsid w:val="00F17113"/>
    <w:rPr>
      <w:b/>
      <w:bCs/>
      <w:color w:val="000000"/>
      <w:sz w:val="20"/>
      <w:u w:val="single"/>
    </w:rPr>
  </w:style>
  <w:style w:type="character" w:customStyle="1" w:styleId="Style11ptBoldBlackUnderlineBorderSinglesolidline">
    <w:name w:val="Style 11 pt Bold Black Underline Border: : (Single solid line ..."/>
    <w:rsid w:val="00F17113"/>
    <w:rPr>
      <w:b/>
      <w:bCs/>
      <w:color w:val="000000"/>
      <w:sz w:val="20"/>
      <w:u w:val="single"/>
      <w:bdr w:val="single" w:sz="4" w:space="0" w:color="auto" w:frame="1"/>
    </w:rPr>
  </w:style>
  <w:style w:type="character" w:customStyle="1" w:styleId="StyleLatinMeridien-Italic11ptItalicUnderline">
    <w:name w:val="Style (Latin) Meridien-Italic 11 pt Italic Underline"/>
    <w:rsid w:val="00F17113"/>
    <w:rPr>
      <w:rFonts w:ascii="Meridien-Italic" w:hAnsi="Meridien-Italic" w:hint="default"/>
      <w:i/>
      <w:iCs/>
      <w:sz w:val="20"/>
      <w:u w:val="single"/>
    </w:rPr>
  </w:style>
  <w:style w:type="character" w:customStyle="1" w:styleId="underlinestylechar0">
    <w:name w:val="underlinestylechar"/>
    <w:rsid w:val="00F17113"/>
  </w:style>
  <w:style w:type="character" w:customStyle="1" w:styleId="DottedUnderline0">
    <w:name w:val="Dotted Underline"/>
    <w:rsid w:val="00F17113"/>
    <w:rPr>
      <w:rFonts w:ascii="Times New Roman" w:hAnsi="Times New Roman" w:cs="Times New Roman" w:hint="default"/>
      <w:sz w:val="20"/>
      <w:u w:val="dottedHeavy"/>
    </w:rPr>
  </w:style>
  <w:style w:type="character" w:customStyle="1" w:styleId="labeltext">
    <w:name w:val="labeltext"/>
    <w:rsid w:val="00F17113"/>
  </w:style>
  <w:style w:type="character" w:customStyle="1" w:styleId="viewlink">
    <w:name w:val="viewlink"/>
    <w:rsid w:val="00F17113"/>
  </w:style>
  <w:style w:type="character" w:customStyle="1" w:styleId="inlinkchart">
    <w:name w:val="inlink_chart"/>
    <w:rsid w:val="00F17113"/>
  </w:style>
  <w:style w:type="character" w:customStyle="1" w:styleId="fbsharecountwrapper">
    <w:name w:val="fb_share_count_wrapper"/>
    <w:rsid w:val="00F17113"/>
  </w:style>
  <w:style w:type="character" w:customStyle="1" w:styleId="hw">
    <w:name w:val="hw"/>
    <w:rsid w:val="00F17113"/>
  </w:style>
  <w:style w:type="character" w:customStyle="1" w:styleId="linktotop">
    <w:name w:val="linktotop"/>
    <w:rsid w:val="00F17113"/>
  </w:style>
  <w:style w:type="character" w:customStyle="1" w:styleId="descriptionstyle1block">
    <w:name w:val="description style1 block"/>
    <w:rsid w:val="00F17113"/>
  </w:style>
  <w:style w:type="character" w:customStyle="1" w:styleId="gutter-right-1">
    <w:name w:val="gutter-right-1"/>
    <w:basedOn w:val="DefaultParagraphFont"/>
    <w:rsid w:val="00F17113"/>
  </w:style>
  <w:style w:type="character" w:customStyle="1" w:styleId="Header11">
    <w:name w:val="Header11"/>
    <w:rsid w:val="00F17113"/>
  </w:style>
  <w:style w:type="character" w:customStyle="1" w:styleId="posa">
    <w:name w:val="pos(a)"/>
    <w:basedOn w:val="DefaultParagraphFont"/>
    <w:rsid w:val="00F17113"/>
  </w:style>
  <w:style w:type="character" w:customStyle="1" w:styleId="u-hiddeninnarrowenv">
    <w:name w:val="u-hiddeninnarrowenv"/>
    <w:basedOn w:val="DefaultParagraphFont"/>
    <w:rsid w:val="00F17113"/>
  </w:style>
  <w:style w:type="character" w:customStyle="1" w:styleId="followbutton-bird">
    <w:name w:val="followbutton-bird"/>
    <w:basedOn w:val="DefaultParagraphFont"/>
    <w:rsid w:val="00F17113"/>
  </w:style>
  <w:style w:type="character" w:customStyle="1" w:styleId="tweetauthor-name">
    <w:name w:val="tweetauthor-name"/>
    <w:basedOn w:val="DefaultParagraphFont"/>
    <w:rsid w:val="00F17113"/>
  </w:style>
  <w:style w:type="character" w:customStyle="1" w:styleId="tweetauthor-verifiedbadge">
    <w:name w:val="tweetauthor-verifiedbadge"/>
    <w:basedOn w:val="DefaultParagraphFont"/>
    <w:rsid w:val="00F17113"/>
  </w:style>
  <w:style w:type="character" w:customStyle="1" w:styleId="tweetauthor-screenname">
    <w:name w:val="tweetauthor-screenname"/>
    <w:basedOn w:val="DefaultParagraphFont"/>
    <w:rsid w:val="00F17113"/>
  </w:style>
  <w:style w:type="character" w:customStyle="1" w:styleId="u-hiddenvisually">
    <w:name w:val="u-hiddenvisually"/>
    <w:basedOn w:val="DefaultParagraphFont"/>
    <w:rsid w:val="00F17113"/>
  </w:style>
  <w:style w:type="character" w:customStyle="1" w:styleId="tweetaction-stat">
    <w:name w:val="tweetaction-stat"/>
    <w:basedOn w:val="DefaultParagraphFont"/>
    <w:rsid w:val="00F17113"/>
  </w:style>
  <w:style w:type="character" w:customStyle="1" w:styleId="related">
    <w:name w:val="related"/>
    <w:basedOn w:val="DefaultParagraphFont"/>
    <w:rsid w:val="00F17113"/>
  </w:style>
  <w:style w:type="character" w:customStyle="1" w:styleId="related-content">
    <w:name w:val="related-content"/>
    <w:basedOn w:val="DefaultParagraphFont"/>
    <w:rsid w:val="00F17113"/>
  </w:style>
  <w:style w:type="character" w:customStyle="1" w:styleId="name-of-author">
    <w:name w:val="name-of-author"/>
    <w:basedOn w:val="DefaultParagraphFont"/>
    <w:rsid w:val="00F17113"/>
  </w:style>
  <w:style w:type="character" w:customStyle="1" w:styleId="first-name">
    <w:name w:val="first-name"/>
    <w:basedOn w:val="DefaultParagraphFont"/>
    <w:rsid w:val="00F17113"/>
  </w:style>
  <w:style w:type="character" w:customStyle="1" w:styleId="last-name">
    <w:name w:val="last-name"/>
    <w:basedOn w:val="DefaultParagraphFont"/>
    <w:rsid w:val="00F17113"/>
  </w:style>
  <w:style w:type="character" w:customStyle="1" w:styleId="caption10">
    <w:name w:val="caption1"/>
    <w:basedOn w:val="DefaultParagraphFont"/>
    <w:rsid w:val="00F17113"/>
  </w:style>
  <w:style w:type="character" w:customStyle="1" w:styleId="recirc-text">
    <w:name w:val="&quot;recirc-text”"/>
    <w:basedOn w:val="DefaultParagraphFont"/>
    <w:rsid w:val="00F17113"/>
  </w:style>
  <w:style w:type="character" w:customStyle="1" w:styleId="video-icon">
    <w:name w:val="video-icon"/>
    <w:basedOn w:val="DefaultParagraphFont"/>
    <w:rsid w:val="00F17113"/>
  </w:style>
  <w:style w:type="character" w:customStyle="1" w:styleId="powa-shot-play-btn-text">
    <w:name w:val="powa-shot-play-btn-text"/>
    <w:basedOn w:val="DefaultParagraphFont"/>
    <w:rsid w:val="00F17113"/>
  </w:style>
  <w:style w:type="character" w:customStyle="1" w:styleId="powa-shot-click">
    <w:name w:val="powa-shot-click"/>
    <w:basedOn w:val="DefaultParagraphFont"/>
    <w:rsid w:val="00F17113"/>
  </w:style>
  <w:style w:type="character" w:customStyle="1" w:styleId="wpv-blurb">
    <w:name w:val="wpv-blurb"/>
    <w:basedOn w:val="DefaultParagraphFont"/>
    <w:rsid w:val="00F17113"/>
  </w:style>
  <w:style w:type="character" w:customStyle="1" w:styleId="pb-caption">
    <w:name w:val="pb-caption"/>
    <w:basedOn w:val="DefaultParagraphFont"/>
    <w:rsid w:val="00F17113"/>
  </w:style>
  <w:style w:type="character" w:customStyle="1" w:styleId="HeaderChar3">
    <w:name w:val="Header Char3"/>
    <w:basedOn w:val="DefaultParagraphFont"/>
    <w:uiPriority w:val="99"/>
    <w:semiHidden/>
    <w:rsid w:val="00F17113"/>
    <w:rPr>
      <w:rFonts w:ascii="Calibri" w:hAnsi="Calibri" w:cs="Calibri"/>
    </w:rPr>
  </w:style>
  <w:style w:type="numbering" w:customStyle="1" w:styleId="NoList6">
    <w:name w:val="No List6"/>
    <w:next w:val="NoList"/>
    <w:uiPriority w:val="99"/>
    <w:semiHidden/>
    <w:unhideWhenUsed/>
    <w:rsid w:val="00F17113"/>
  </w:style>
  <w:style w:type="numbering" w:customStyle="1" w:styleId="NoList7">
    <w:name w:val="No List7"/>
    <w:next w:val="NoList"/>
    <w:semiHidden/>
    <w:unhideWhenUsed/>
    <w:rsid w:val="00F17113"/>
  </w:style>
  <w:style w:type="table" w:styleId="MediumGrid1">
    <w:name w:val="Medium Grid 1"/>
    <w:basedOn w:val="TableNormal"/>
    <w:uiPriority w:val="67"/>
    <w:rsid w:val="00F17113"/>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F17113"/>
  </w:style>
  <w:style w:type="numbering" w:customStyle="1" w:styleId="NoList111111">
    <w:name w:val="No List111111"/>
    <w:next w:val="NoList"/>
    <w:uiPriority w:val="99"/>
    <w:semiHidden/>
    <w:unhideWhenUsed/>
    <w:rsid w:val="00F17113"/>
  </w:style>
  <w:style w:type="numbering" w:customStyle="1" w:styleId="NoList1111111">
    <w:name w:val="No List1111111"/>
    <w:next w:val="NoList"/>
    <w:uiPriority w:val="99"/>
    <w:semiHidden/>
    <w:unhideWhenUsed/>
    <w:rsid w:val="00F17113"/>
  </w:style>
  <w:style w:type="numbering" w:customStyle="1" w:styleId="NoList11111111">
    <w:name w:val="No List11111111"/>
    <w:next w:val="NoList"/>
    <w:uiPriority w:val="99"/>
    <w:semiHidden/>
    <w:unhideWhenUsed/>
    <w:rsid w:val="00F17113"/>
  </w:style>
  <w:style w:type="numbering" w:customStyle="1" w:styleId="NoList111111111">
    <w:name w:val="No List111111111"/>
    <w:next w:val="NoList"/>
    <w:uiPriority w:val="99"/>
    <w:semiHidden/>
    <w:unhideWhenUsed/>
    <w:rsid w:val="00F17113"/>
  </w:style>
  <w:style w:type="numbering" w:customStyle="1" w:styleId="NoList1111111111">
    <w:name w:val="No List1111111111"/>
    <w:next w:val="NoList"/>
    <w:uiPriority w:val="99"/>
    <w:semiHidden/>
    <w:unhideWhenUsed/>
    <w:rsid w:val="00F17113"/>
  </w:style>
  <w:style w:type="numbering" w:customStyle="1" w:styleId="NoList11111111111">
    <w:name w:val="No List11111111111"/>
    <w:next w:val="NoList"/>
    <w:uiPriority w:val="99"/>
    <w:semiHidden/>
    <w:unhideWhenUsed/>
    <w:rsid w:val="00F17113"/>
  </w:style>
  <w:style w:type="numbering" w:customStyle="1" w:styleId="NoList111111111111">
    <w:name w:val="No List111111111111"/>
    <w:next w:val="NoList"/>
    <w:uiPriority w:val="99"/>
    <w:semiHidden/>
    <w:unhideWhenUsed/>
    <w:rsid w:val="00F17113"/>
  </w:style>
  <w:style w:type="numbering" w:customStyle="1" w:styleId="NoList1111111111111">
    <w:name w:val="No List1111111111111"/>
    <w:next w:val="NoList"/>
    <w:uiPriority w:val="99"/>
    <w:semiHidden/>
    <w:unhideWhenUsed/>
    <w:rsid w:val="00F17113"/>
  </w:style>
  <w:style w:type="numbering" w:customStyle="1" w:styleId="NoList11111111111111">
    <w:name w:val="No List11111111111111"/>
    <w:next w:val="NoList"/>
    <w:uiPriority w:val="99"/>
    <w:semiHidden/>
    <w:unhideWhenUsed/>
    <w:rsid w:val="00F17113"/>
  </w:style>
  <w:style w:type="numbering" w:customStyle="1" w:styleId="NoList111111111111111">
    <w:name w:val="No List111111111111111"/>
    <w:next w:val="NoList"/>
    <w:uiPriority w:val="99"/>
    <w:semiHidden/>
    <w:unhideWhenUsed/>
    <w:rsid w:val="00F17113"/>
  </w:style>
  <w:style w:type="numbering" w:customStyle="1" w:styleId="NoList1111111111111111">
    <w:name w:val="No List1111111111111111"/>
    <w:next w:val="NoList"/>
    <w:uiPriority w:val="99"/>
    <w:semiHidden/>
    <w:unhideWhenUsed/>
    <w:rsid w:val="00F17113"/>
  </w:style>
  <w:style w:type="numbering" w:customStyle="1" w:styleId="NoList11111111111111111">
    <w:name w:val="No List11111111111111111"/>
    <w:next w:val="NoList"/>
    <w:uiPriority w:val="99"/>
    <w:semiHidden/>
    <w:unhideWhenUsed/>
    <w:rsid w:val="00F17113"/>
  </w:style>
  <w:style w:type="character" w:customStyle="1" w:styleId="FontStyle220">
    <w:name w:val="Font Style220"/>
    <w:basedOn w:val="DefaultParagraphFont"/>
    <w:uiPriority w:val="99"/>
    <w:rsid w:val="00F17113"/>
    <w:rPr>
      <w:rFonts w:ascii="Candara" w:hAnsi="Candara" w:cs="Candara" w:hint="default"/>
      <w:i/>
      <w:iCs/>
      <w:sz w:val="18"/>
      <w:szCs w:val="18"/>
    </w:rPr>
  </w:style>
  <w:style w:type="character" w:customStyle="1" w:styleId="FontStyle290">
    <w:name w:val="Font Style290"/>
    <w:basedOn w:val="DefaultParagraphFont"/>
    <w:uiPriority w:val="99"/>
    <w:rsid w:val="00F1711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F17113"/>
    <w:rPr>
      <w:rFonts w:ascii="Arial" w:hAnsi="Arial" w:cs="Arial"/>
      <w:b/>
      <w:bCs/>
      <w:sz w:val="16"/>
      <w:szCs w:val="16"/>
    </w:rPr>
  </w:style>
  <w:style w:type="paragraph" w:customStyle="1" w:styleId="analytic0">
    <w:name w:val="analytic"/>
    <w:basedOn w:val="Normal"/>
    <w:link w:val="analyticChar0"/>
    <w:uiPriority w:val="4"/>
    <w:qFormat/>
    <w:rsid w:val="00F17113"/>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F17113"/>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F17113"/>
  </w:style>
  <w:style w:type="paragraph" w:customStyle="1" w:styleId="speakable">
    <w:name w:val="speakable"/>
    <w:basedOn w:val="Normal"/>
    <w:qFormat/>
    <w:rsid w:val="00F17113"/>
    <w:pPr>
      <w:spacing w:before="100" w:beforeAutospacing="1" w:after="100" w:afterAutospacing="1"/>
    </w:pPr>
    <w:rPr>
      <w:rFonts w:eastAsia="Times New Roman"/>
    </w:rPr>
  </w:style>
  <w:style w:type="character" w:customStyle="1" w:styleId="overlay">
    <w:name w:val="overlay"/>
    <w:basedOn w:val="DefaultParagraphFont"/>
    <w:rsid w:val="00F17113"/>
  </w:style>
  <w:style w:type="character" w:customStyle="1" w:styleId="TagCharCharCharChar0">
    <w:name w:val="Tag Char Char Char Char"/>
    <w:basedOn w:val="DefaultParagraphFont"/>
    <w:rsid w:val="00F17113"/>
    <w:rPr>
      <w:rFonts w:ascii="Calibri" w:hAnsi="Calibri" w:cs="Calibri"/>
      <w:b/>
      <w:sz w:val="24"/>
    </w:rPr>
  </w:style>
  <w:style w:type="paragraph" w:customStyle="1" w:styleId="g-body">
    <w:name w:val="g-body"/>
    <w:basedOn w:val="Normal"/>
    <w:uiPriority w:val="99"/>
    <w:qFormat/>
    <w:rsid w:val="00F17113"/>
    <w:pPr>
      <w:spacing w:before="100" w:beforeAutospacing="1" w:after="100" w:afterAutospacing="1"/>
    </w:pPr>
    <w:rPr>
      <w:rFonts w:eastAsia="Times New Roman"/>
    </w:rPr>
  </w:style>
  <w:style w:type="paragraph" w:customStyle="1" w:styleId="g-pstyle0">
    <w:name w:val="g-pstyle0"/>
    <w:basedOn w:val="Normal"/>
    <w:uiPriority w:val="99"/>
    <w:qFormat/>
    <w:rsid w:val="00F17113"/>
    <w:pPr>
      <w:spacing w:before="100" w:beforeAutospacing="1" w:after="100" w:afterAutospacing="1"/>
    </w:pPr>
    <w:rPr>
      <w:rFonts w:eastAsia="Times New Roman"/>
    </w:rPr>
  </w:style>
  <w:style w:type="paragraph" w:customStyle="1" w:styleId="g-pstyle1">
    <w:name w:val="g-pstyle1"/>
    <w:basedOn w:val="Normal"/>
    <w:uiPriority w:val="99"/>
    <w:qFormat/>
    <w:rsid w:val="00F17113"/>
    <w:pPr>
      <w:spacing w:before="100" w:beforeAutospacing="1" w:after="100" w:afterAutospacing="1"/>
    </w:pPr>
    <w:rPr>
      <w:rFonts w:eastAsia="Times New Roman"/>
    </w:rPr>
  </w:style>
  <w:style w:type="paragraph" w:customStyle="1" w:styleId="g-asset-hed">
    <w:name w:val="g-asset-hed"/>
    <w:basedOn w:val="Normal"/>
    <w:uiPriority w:val="99"/>
    <w:qFormat/>
    <w:rsid w:val="00F17113"/>
    <w:pPr>
      <w:spacing w:before="100" w:beforeAutospacing="1" w:after="100" w:afterAutospacing="1"/>
    </w:pPr>
    <w:rPr>
      <w:rFonts w:eastAsia="Times New Roman"/>
    </w:rPr>
  </w:style>
  <w:style w:type="paragraph" w:customStyle="1" w:styleId="js-tweet-text">
    <w:name w:val="js-tweet-text"/>
    <w:basedOn w:val="Normal"/>
    <w:uiPriority w:val="99"/>
    <w:qFormat/>
    <w:rsid w:val="00F17113"/>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F17113"/>
    <w:pPr>
      <w:spacing w:before="100" w:beforeAutospacing="1" w:after="100" w:afterAutospacing="1"/>
    </w:pPr>
  </w:style>
  <w:style w:type="paragraph" w:customStyle="1" w:styleId="speech">
    <w:name w:val="speech"/>
    <w:basedOn w:val="Normal"/>
    <w:uiPriority w:val="99"/>
    <w:qFormat/>
    <w:rsid w:val="00F17113"/>
    <w:pPr>
      <w:spacing w:before="100" w:beforeAutospacing="1" w:after="100" w:afterAutospacing="1"/>
    </w:pPr>
  </w:style>
  <w:style w:type="character" w:customStyle="1" w:styleId="adtext">
    <w:name w:val="adtext"/>
    <w:basedOn w:val="DefaultParagraphFont"/>
    <w:rsid w:val="00F17113"/>
  </w:style>
  <w:style w:type="character" w:customStyle="1" w:styleId="UL-Bold">
    <w:name w:val="UL-Bold"/>
    <w:basedOn w:val="DefaultParagraphFont"/>
    <w:rsid w:val="00F17113"/>
    <w:rPr>
      <w:u w:val="thick"/>
    </w:rPr>
  </w:style>
  <w:style w:type="character" w:customStyle="1" w:styleId="UL-None">
    <w:name w:val="UL-None"/>
    <w:basedOn w:val="DefaultParagraphFont"/>
    <w:rsid w:val="00F17113"/>
    <w:rPr>
      <w:strike w:val="0"/>
      <w:dstrike w:val="0"/>
      <w:u w:val="none"/>
      <w:effect w:val="none"/>
    </w:rPr>
  </w:style>
  <w:style w:type="character" w:customStyle="1" w:styleId="gl">
    <w:name w:val="gl"/>
    <w:basedOn w:val="DefaultParagraphFont"/>
    <w:rsid w:val="00F17113"/>
  </w:style>
  <w:style w:type="character" w:customStyle="1" w:styleId="qu730rj69h">
    <w:name w:val="qu730rj69h"/>
    <w:basedOn w:val="DefaultParagraphFont"/>
    <w:rsid w:val="00F17113"/>
  </w:style>
  <w:style w:type="paragraph" w:customStyle="1" w:styleId="optext">
    <w:name w:val="optext"/>
    <w:basedOn w:val="Normal"/>
    <w:uiPriority w:val="99"/>
    <w:qFormat/>
    <w:rsid w:val="00F17113"/>
    <w:pPr>
      <w:spacing w:before="100" w:beforeAutospacing="1" w:after="100" w:afterAutospacing="1"/>
    </w:pPr>
  </w:style>
  <w:style w:type="character" w:customStyle="1" w:styleId="lmy74qr12z">
    <w:name w:val="lmy74qr12z"/>
    <w:basedOn w:val="DefaultParagraphFont"/>
    <w:rsid w:val="00F17113"/>
  </w:style>
  <w:style w:type="character" w:customStyle="1" w:styleId="icr880">
    <w:name w:val="icr880"/>
    <w:basedOn w:val="DefaultParagraphFont"/>
    <w:rsid w:val="00F17113"/>
  </w:style>
  <w:style w:type="character" w:customStyle="1" w:styleId="hx23q54">
    <w:name w:val="hx23q54"/>
    <w:basedOn w:val="DefaultParagraphFont"/>
    <w:rsid w:val="00F17113"/>
  </w:style>
  <w:style w:type="character" w:customStyle="1" w:styleId="m-5348258726587825636gmail-style13ptbold">
    <w:name w:val="m_-5348258726587825636gmail-style13ptbold"/>
    <w:basedOn w:val="DefaultParagraphFont"/>
    <w:rsid w:val="00F17113"/>
  </w:style>
  <w:style w:type="character" w:customStyle="1" w:styleId="m-5348258726587825636gmail-styleunderline">
    <w:name w:val="m_-5348258726587825636gmail-styleunderline"/>
    <w:basedOn w:val="DefaultParagraphFont"/>
    <w:rsid w:val="00F17113"/>
  </w:style>
  <w:style w:type="character" w:customStyle="1" w:styleId="m4385445901877740177gmail-styleunderline">
    <w:name w:val="m_4385445901877740177gmail-styleunderline"/>
    <w:basedOn w:val="DefaultParagraphFont"/>
    <w:rsid w:val="00F17113"/>
  </w:style>
  <w:style w:type="paragraph" w:customStyle="1" w:styleId="useless">
    <w:name w:val="useless"/>
    <w:basedOn w:val="Normal"/>
    <w:uiPriority w:val="99"/>
    <w:qFormat/>
    <w:rsid w:val="00F17113"/>
    <w:rPr>
      <w:rFonts w:eastAsia="Times New Roman"/>
      <w:sz w:val="12"/>
    </w:rPr>
  </w:style>
  <w:style w:type="character" w:customStyle="1" w:styleId="DDIUnderline">
    <w:name w:val="DDI Underline"/>
    <w:qFormat/>
    <w:rsid w:val="00F17113"/>
    <w:rPr>
      <w:rFonts w:ascii="Times New Roman" w:hAnsi="Times New Roman"/>
      <w:sz w:val="24"/>
      <w:u w:val="single"/>
    </w:rPr>
  </w:style>
  <w:style w:type="paragraph" w:customStyle="1" w:styleId="ALLCAPS">
    <w:name w:val="ALL CAPS"/>
    <w:basedOn w:val="Normal"/>
    <w:link w:val="ALLCAPSChar"/>
    <w:qFormat/>
    <w:rsid w:val="00F17113"/>
    <w:rPr>
      <w:rFonts w:eastAsia="Times New Roman"/>
      <w:b/>
      <w:caps/>
    </w:rPr>
  </w:style>
  <w:style w:type="character" w:customStyle="1" w:styleId="ALLCAPSChar">
    <w:name w:val="ALL CAPS Char"/>
    <w:basedOn w:val="DefaultParagraphFont"/>
    <w:link w:val="ALLCAPS"/>
    <w:rsid w:val="00F17113"/>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F17113"/>
    <w:rPr>
      <w:rFonts w:eastAsia="Times New Roman"/>
      <w:b/>
    </w:rPr>
  </w:style>
  <w:style w:type="character" w:customStyle="1" w:styleId="TagCharCharCharCharCharCharCharChar">
    <w:name w:val="Tag Char Char Char Char Char Char Char Char"/>
    <w:basedOn w:val="DefaultParagraphFont"/>
    <w:link w:val="TagCharCharCharCharCharCharChar0"/>
    <w:rsid w:val="00F17113"/>
    <w:rPr>
      <w:rFonts w:ascii="Arial" w:eastAsia="Times New Roman" w:hAnsi="Arial" w:cs="Arial"/>
      <w:b/>
      <w:sz w:val="22"/>
    </w:rPr>
  </w:style>
  <w:style w:type="character" w:customStyle="1" w:styleId="10ptnotbold">
    <w:name w:val="10ptnotbold"/>
    <w:basedOn w:val="DefaultParagraphFont"/>
    <w:rsid w:val="00F17113"/>
    <w:rPr>
      <w:sz w:val="20"/>
    </w:rPr>
  </w:style>
  <w:style w:type="character" w:customStyle="1" w:styleId="m489902567989944824gmail-style13ptbold">
    <w:name w:val="m_489902567989944824gmail-style13ptbold"/>
    <w:basedOn w:val="DefaultParagraphFont"/>
    <w:rsid w:val="00F17113"/>
  </w:style>
  <w:style w:type="character" w:customStyle="1" w:styleId="m489902567989944824gmail-styleunderline">
    <w:name w:val="m_489902567989944824gmail-styleunderline"/>
    <w:basedOn w:val="DefaultParagraphFont"/>
    <w:rsid w:val="00F17113"/>
  </w:style>
  <w:style w:type="character" w:customStyle="1" w:styleId="swauthor">
    <w:name w:val="sw_author"/>
    <w:rsid w:val="00F17113"/>
  </w:style>
  <w:style w:type="character" w:customStyle="1" w:styleId="UnderlineCharChar3">
    <w:name w:val="Underline Char Char3"/>
    <w:rsid w:val="00F17113"/>
    <w:rPr>
      <w:szCs w:val="24"/>
      <w:u w:val="single"/>
      <w:lang w:val="en-US" w:eastAsia="en-US" w:bidi="ar-SA"/>
    </w:rPr>
  </w:style>
  <w:style w:type="character" w:customStyle="1" w:styleId="tl8wme">
    <w:name w:val="tl8wme"/>
    <w:basedOn w:val="DefaultParagraphFont"/>
    <w:rsid w:val="00F17113"/>
  </w:style>
  <w:style w:type="character" w:customStyle="1" w:styleId="Mention3">
    <w:name w:val="Mention3"/>
    <w:basedOn w:val="DefaultParagraphFont"/>
    <w:uiPriority w:val="99"/>
    <w:semiHidden/>
    <w:unhideWhenUsed/>
    <w:rsid w:val="00F17113"/>
    <w:rPr>
      <w:color w:val="2B579A"/>
      <w:shd w:val="clear" w:color="auto" w:fill="E6E6E6"/>
    </w:rPr>
  </w:style>
  <w:style w:type="character" w:customStyle="1" w:styleId="m-5251091010484660064gmail-style13ptbold">
    <w:name w:val="m_-5251091010484660064gmail-style13ptbold"/>
    <w:basedOn w:val="DefaultParagraphFont"/>
    <w:rsid w:val="00F17113"/>
  </w:style>
  <w:style w:type="character" w:customStyle="1" w:styleId="m-5251091010484660064gmail-styleunderline">
    <w:name w:val="m_-5251091010484660064gmail-styleunderline"/>
    <w:basedOn w:val="DefaultParagraphFont"/>
    <w:rsid w:val="00F17113"/>
  </w:style>
  <w:style w:type="character" w:customStyle="1" w:styleId="tablecaption">
    <w:name w:val="tablecaption"/>
    <w:basedOn w:val="DefaultParagraphFont"/>
    <w:rsid w:val="00F17113"/>
  </w:style>
  <w:style w:type="character" w:customStyle="1" w:styleId="StyleLatinHelvetica105ptBlack">
    <w:name w:val="Style (Latin) Helvetica 10.5 pt Black"/>
    <w:basedOn w:val="DefaultParagraphFont"/>
    <w:rsid w:val="00F17113"/>
    <w:rPr>
      <w:rFonts w:ascii="Times New Roman" w:hAnsi="Times New Roman"/>
      <w:color w:val="000000"/>
      <w:sz w:val="21"/>
    </w:rPr>
  </w:style>
  <w:style w:type="character" w:customStyle="1" w:styleId="m-413333960618644972gmail-style13ptbold">
    <w:name w:val="m_-413333960618644972gmail-style13ptbold"/>
    <w:basedOn w:val="DefaultParagraphFont"/>
    <w:rsid w:val="00F17113"/>
  </w:style>
  <w:style w:type="character" w:customStyle="1" w:styleId="m-413333960618644972gmail-styleunderline">
    <w:name w:val="m_-413333960618644972gmail-styleunderline"/>
    <w:basedOn w:val="DefaultParagraphFont"/>
    <w:rsid w:val="00F17113"/>
  </w:style>
  <w:style w:type="character" w:customStyle="1" w:styleId="m8314098763611656848gmail-stylestylebold12pt">
    <w:name w:val="m_8314098763611656848gmail-stylestylebold12pt"/>
    <w:basedOn w:val="DefaultParagraphFont"/>
    <w:rsid w:val="00F17113"/>
  </w:style>
  <w:style w:type="character" w:customStyle="1" w:styleId="m8314098763611656848gmail-styleboldunderline">
    <w:name w:val="m_8314098763611656848gmail-styleboldunderline"/>
    <w:basedOn w:val="DefaultParagraphFont"/>
    <w:rsid w:val="00F17113"/>
  </w:style>
  <w:style w:type="paragraph" w:customStyle="1" w:styleId="Spacer">
    <w:name w:val="Spacer"/>
    <w:basedOn w:val="Heading1"/>
    <w:link w:val="SpacerChar"/>
    <w:autoRedefine/>
    <w:uiPriority w:val="4"/>
    <w:qFormat/>
    <w:rsid w:val="00F17113"/>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F17113"/>
    <w:rPr>
      <w:rFonts w:ascii="Georgia" w:eastAsiaTheme="majorEastAsia" w:hAnsi="Georgia" w:cstheme="majorBidi"/>
      <w:b/>
      <w:szCs w:val="32"/>
    </w:rPr>
  </w:style>
  <w:style w:type="paragraph" w:customStyle="1" w:styleId="msonormal0">
    <w:name w:val="msonormal"/>
    <w:basedOn w:val="Normal"/>
    <w:qFormat/>
    <w:rsid w:val="00F17113"/>
    <w:pPr>
      <w:spacing w:before="100" w:beforeAutospacing="1" w:after="100" w:afterAutospacing="1"/>
    </w:pPr>
    <w:rPr>
      <w:rFonts w:eastAsia="Times New Roman"/>
    </w:rPr>
  </w:style>
  <w:style w:type="character" w:customStyle="1" w:styleId="dropcap1">
    <w:name w:val="dropcap1"/>
    <w:rsid w:val="00F17113"/>
  </w:style>
  <w:style w:type="paragraph" w:customStyle="1" w:styleId="Style31">
    <w:name w:val="Style31"/>
    <w:basedOn w:val="Normal"/>
    <w:uiPriority w:val="99"/>
    <w:qFormat/>
    <w:rsid w:val="00F17113"/>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F17113"/>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F17113"/>
    <w:pPr>
      <w:spacing w:line="200" w:lineRule="exact"/>
      <w:jc w:val="both"/>
    </w:pPr>
    <w:rPr>
      <w:rFonts w:ascii="Palatino Linotype" w:hAnsi="Palatino Linotype" w:cs="Palatino Linotype"/>
    </w:rPr>
  </w:style>
  <w:style w:type="character" w:customStyle="1" w:styleId="FontStyle72">
    <w:name w:val="Font Style72"/>
    <w:uiPriority w:val="99"/>
    <w:rsid w:val="00F17113"/>
    <w:rPr>
      <w:rFonts w:ascii="Cambria" w:hAnsi="Cambria" w:cs="Cambria" w:hint="default"/>
      <w:sz w:val="16"/>
      <w:szCs w:val="16"/>
    </w:rPr>
  </w:style>
  <w:style w:type="character" w:customStyle="1" w:styleId="FontStyle73">
    <w:name w:val="Font Style73"/>
    <w:uiPriority w:val="99"/>
    <w:rsid w:val="00F17113"/>
    <w:rPr>
      <w:rFonts w:ascii="Cambria" w:hAnsi="Cambria" w:cs="Cambria" w:hint="default"/>
      <w:i/>
      <w:iCs/>
      <w:sz w:val="16"/>
      <w:szCs w:val="16"/>
    </w:rPr>
  </w:style>
  <w:style w:type="character" w:customStyle="1" w:styleId="UnderlinestyleChar2">
    <w:name w:val="Underline style Char2"/>
    <w:rsid w:val="00F17113"/>
    <w:rPr>
      <w:sz w:val="22"/>
      <w:szCs w:val="24"/>
      <w:u w:val="single"/>
      <w:lang w:val="en-US" w:eastAsia="en-US" w:bidi="ar-SA"/>
    </w:rPr>
  </w:style>
  <w:style w:type="character" w:customStyle="1" w:styleId="FontStyle49">
    <w:name w:val="Font Style49"/>
    <w:uiPriority w:val="99"/>
    <w:rsid w:val="00F17113"/>
    <w:rPr>
      <w:rFonts w:ascii="Cambria" w:hAnsi="Cambria" w:cs="Cambria"/>
      <w:sz w:val="20"/>
      <w:szCs w:val="20"/>
    </w:rPr>
  </w:style>
  <w:style w:type="character" w:customStyle="1" w:styleId="FontStyle50">
    <w:name w:val="Font Style50"/>
    <w:uiPriority w:val="99"/>
    <w:rsid w:val="00F17113"/>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F17113"/>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F17113"/>
    <w:rPr>
      <w:rFonts w:ascii="Cambria" w:eastAsia="Cambria" w:hAnsi="Cambria" w:cs="Cambria"/>
      <w:spacing w:val="-3"/>
      <w:sz w:val="22"/>
      <w:szCs w:val="20"/>
    </w:rPr>
  </w:style>
  <w:style w:type="character" w:customStyle="1" w:styleId="kn">
    <w:name w:val="kn"/>
    <w:basedOn w:val="DefaultParagraphFont"/>
    <w:rsid w:val="00F17113"/>
  </w:style>
  <w:style w:type="character" w:customStyle="1" w:styleId="NoterefInText">
    <w:name w:val="_NoterefInText"/>
    <w:uiPriority w:val="99"/>
    <w:rsid w:val="00F17113"/>
    <w:rPr>
      <w:rFonts w:cs="AKDPE C+ Utopia"/>
      <w:color w:val="000000"/>
    </w:rPr>
  </w:style>
  <w:style w:type="character" w:customStyle="1" w:styleId="postauthor">
    <w:name w:val="postauthor"/>
    <w:basedOn w:val="DefaultParagraphFont"/>
    <w:rsid w:val="00F17113"/>
  </w:style>
  <w:style w:type="paragraph" w:customStyle="1" w:styleId="notes-source-hasnotes">
    <w:name w:val="notes-source-hasnotes"/>
    <w:basedOn w:val="Normal"/>
    <w:qFormat/>
    <w:rsid w:val="00F17113"/>
    <w:pPr>
      <w:spacing w:before="100" w:beforeAutospacing="1" w:after="100" w:afterAutospacing="1"/>
    </w:pPr>
    <w:rPr>
      <w:rFonts w:ascii="Tahoma" w:hAnsi="Tahoma" w:cstheme="minorBidi"/>
      <w:szCs w:val="20"/>
    </w:rPr>
  </w:style>
  <w:style w:type="character" w:customStyle="1" w:styleId="span">
    <w:name w:val="span"/>
    <w:basedOn w:val="DefaultParagraphFont"/>
    <w:rsid w:val="00F17113"/>
  </w:style>
  <w:style w:type="character" w:customStyle="1" w:styleId="maintitle">
    <w:name w:val="maintitle"/>
    <w:basedOn w:val="DefaultParagraphFont"/>
    <w:rsid w:val="00F17113"/>
  </w:style>
  <w:style w:type="character" w:customStyle="1" w:styleId="thirdparty-logo">
    <w:name w:val="thirdparty-logo"/>
    <w:basedOn w:val="DefaultParagraphFont"/>
    <w:rsid w:val="00F17113"/>
  </w:style>
  <w:style w:type="character" w:customStyle="1" w:styleId="posted">
    <w:name w:val="posted"/>
    <w:basedOn w:val="DefaultParagraphFont"/>
    <w:rsid w:val="00F17113"/>
  </w:style>
  <w:style w:type="character" w:customStyle="1" w:styleId="ticker">
    <w:name w:val="ticker"/>
    <w:basedOn w:val="DefaultParagraphFont"/>
    <w:rsid w:val="00F17113"/>
  </w:style>
  <w:style w:type="paragraph" w:customStyle="1" w:styleId="articlemeta">
    <w:name w:val="articlemeta"/>
    <w:basedOn w:val="Normal"/>
    <w:qFormat/>
    <w:rsid w:val="00F17113"/>
    <w:pPr>
      <w:spacing w:before="100" w:beforeAutospacing="1" w:after="100" w:afterAutospacing="1"/>
    </w:pPr>
    <w:rPr>
      <w:rFonts w:ascii="Tahoma" w:hAnsi="Tahoma" w:cstheme="minorBidi"/>
      <w:szCs w:val="20"/>
    </w:rPr>
  </w:style>
  <w:style w:type="character" w:customStyle="1" w:styleId="vcard">
    <w:name w:val="vcard"/>
    <w:basedOn w:val="DefaultParagraphFont"/>
    <w:rsid w:val="00F17113"/>
  </w:style>
  <w:style w:type="character" w:customStyle="1" w:styleId="print-footnote">
    <w:name w:val="print-footnote"/>
    <w:basedOn w:val="DefaultParagraphFont"/>
    <w:rsid w:val="00F17113"/>
  </w:style>
  <w:style w:type="character" w:customStyle="1" w:styleId="datestring">
    <w:name w:val="datestring"/>
    <w:basedOn w:val="DefaultParagraphFont"/>
    <w:rsid w:val="00F17113"/>
  </w:style>
  <w:style w:type="paragraph" w:customStyle="1" w:styleId="noindent0">
    <w:name w:val="no_indent"/>
    <w:basedOn w:val="Normal"/>
    <w:qFormat/>
    <w:rsid w:val="00F17113"/>
    <w:pPr>
      <w:spacing w:before="100" w:beforeAutospacing="1" w:after="100" w:afterAutospacing="1"/>
    </w:pPr>
    <w:rPr>
      <w:rFonts w:ascii="Tahoma" w:hAnsi="Tahoma" w:cstheme="minorBidi"/>
      <w:szCs w:val="20"/>
    </w:rPr>
  </w:style>
  <w:style w:type="character" w:customStyle="1" w:styleId="email">
    <w:name w:val="email"/>
    <w:basedOn w:val="DefaultParagraphFont"/>
    <w:rsid w:val="00F17113"/>
  </w:style>
  <w:style w:type="paragraph" w:customStyle="1" w:styleId="left">
    <w:name w:val="left"/>
    <w:basedOn w:val="Normal"/>
    <w:qFormat/>
    <w:rsid w:val="00F17113"/>
    <w:pPr>
      <w:spacing w:before="100" w:beforeAutospacing="1" w:after="100" w:afterAutospacing="1"/>
    </w:pPr>
    <w:rPr>
      <w:rFonts w:ascii="Tahoma" w:hAnsi="Tahoma" w:cstheme="minorBidi"/>
      <w:szCs w:val="20"/>
    </w:rPr>
  </w:style>
  <w:style w:type="character" w:customStyle="1" w:styleId="gptad">
    <w:name w:val="gptad"/>
    <w:basedOn w:val="DefaultParagraphFont"/>
    <w:rsid w:val="00F17113"/>
  </w:style>
  <w:style w:type="paragraph" w:customStyle="1" w:styleId="creditpostedmodified">
    <w:name w:val="credit_posted_modified"/>
    <w:basedOn w:val="Normal"/>
    <w:qFormat/>
    <w:rsid w:val="00F17113"/>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F17113"/>
  </w:style>
  <w:style w:type="character" w:customStyle="1" w:styleId="grd">
    <w:name w:val="grd"/>
    <w:basedOn w:val="DefaultParagraphFont"/>
    <w:rsid w:val="00F17113"/>
  </w:style>
  <w:style w:type="paragraph" w:customStyle="1" w:styleId="hs-text-container">
    <w:name w:val="hs-text-container"/>
    <w:basedOn w:val="Normal"/>
    <w:qFormat/>
    <w:rsid w:val="00F17113"/>
    <w:pPr>
      <w:spacing w:before="100" w:beforeAutospacing="1" w:after="100" w:afterAutospacing="1"/>
    </w:pPr>
    <w:rPr>
      <w:rFonts w:ascii="Tahoma" w:hAnsi="Tahoma" w:cstheme="minorBidi"/>
      <w:szCs w:val="20"/>
    </w:rPr>
  </w:style>
  <w:style w:type="character" w:customStyle="1" w:styleId="changed">
    <w:name w:val="changed"/>
    <w:basedOn w:val="DefaultParagraphFont"/>
    <w:rsid w:val="00F17113"/>
  </w:style>
  <w:style w:type="character" w:customStyle="1" w:styleId="article-author-name">
    <w:name w:val="article-author-name"/>
    <w:basedOn w:val="DefaultParagraphFont"/>
    <w:rsid w:val="00F17113"/>
  </w:style>
  <w:style w:type="character" w:customStyle="1" w:styleId="bioexcerpt">
    <w:name w:val="bio_excerpt"/>
    <w:basedOn w:val="DefaultParagraphFont"/>
    <w:rsid w:val="00F17113"/>
  </w:style>
  <w:style w:type="character" w:customStyle="1" w:styleId="commentcount">
    <w:name w:val="comment_count"/>
    <w:basedOn w:val="DefaultParagraphFont"/>
    <w:rsid w:val="00F17113"/>
  </w:style>
  <w:style w:type="character" w:customStyle="1" w:styleId="searchtermshighlighted">
    <w:name w:val="searchtermshighlighted"/>
    <w:basedOn w:val="DefaultParagraphFont"/>
    <w:rsid w:val="00F17113"/>
  </w:style>
  <w:style w:type="character" w:customStyle="1" w:styleId="contributornametrigger">
    <w:name w:val="contributornametrigger"/>
    <w:basedOn w:val="DefaultParagraphFont"/>
    <w:rsid w:val="00F17113"/>
  </w:style>
  <w:style w:type="character" w:customStyle="1" w:styleId="bylinepipe">
    <w:name w:val="bylinepipe"/>
    <w:basedOn w:val="DefaultParagraphFont"/>
    <w:rsid w:val="00F17113"/>
  </w:style>
  <w:style w:type="character" w:customStyle="1" w:styleId="lucenesearchresulturlb">
    <w:name w:val="lucene_search_result_url_b"/>
    <w:basedOn w:val="DefaultParagraphFont"/>
    <w:rsid w:val="00F17113"/>
  </w:style>
  <w:style w:type="character" w:customStyle="1" w:styleId="faculty-title">
    <w:name w:val="faculty-title"/>
    <w:basedOn w:val="DefaultParagraphFont"/>
    <w:rsid w:val="00F17113"/>
  </w:style>
  <w:style w:type="character" w:customStyle="1" w:styleId="volume">
    <w:name w:val="volume"/>
    <w:basedOn w:val="DefaultParagraphFont"/>
    <w:rsid w:val="00F17113"/>
  </w:style>
  <w:style w:type="character" w:customStyle="1" w:styleId="issue">
    <w:name w:val="issue"/>
    <w:basedOn w:val="DefaultParagraphFont"/>
    <w:rsid w:val="00F17113"/>
  </w:style>
  <w:style w:type="character" w:customStyle="1" w:styleId="pages">
    <w:name w:val="pages"/>
    <w:basedOn w:val="DefaultParagraphFont"/>
    <w:rsid w:val="00F17113"/>
  </w:style>
  <w:style w:type="character" w:customStyle="1" w:styleId="person">
    <w:name w:val="person"/>
    <w:basedOn w:val="DefaultParagraphFont"/>
    <w:rsid w:val="00F17113"/>
  </w:style>
  <w:style w:type="character" w:customStyle="1" w:styleId="corresponding">
    <w:name w:val="corresponding"/>
    <w:basedOn w:val="DefaultParagraphFont"/>
    <w:rsid w:val="00F17113"/>
  </w:style>
  <w:style w:type="paragraph" w:customStyle="1" w:styleId="entry-meta">
    <w:name w:val="entry-meta"/>
    <w:basedOn w:val="Normal"/>
    <w:qFormat/>
    <w:rsid w:val="00F17113"/>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F17113"/>
  </w:style>
  <w:style w:type="paragraph" w:customStyle="1" w:styleId="articledetails">
    <w:name w:val="articledetails"/>
    <w:basedOn w:val="Normal"/>
    <w:qFormat/>
    <w:rsid w:val="00F17113"/>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F17113"/>
  </w:style>
  <w:style w:type="paragraph" w:customStyle="1" w:styleId="aff">
    <w:name w:val="aff"/>
    <w:basedOn w:val="Normal"/>
    <w:qFormat/>
    <w:rsid w:val="00F17113"/>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F17113"/>
  </w:style>
  <w:style w:type="character" w:customStyle="1" w:styleId="entry-author-name">
    <w:name w:val="entry-author-name"/>
    <w:basedOn w:val="DefaultParagraphFont"/>
    <w:rsid w:val="00F17113"/>
  </w:style>
  <w:style w:type="character" w:customStyle="1" w:styleId="contrib-degrees">
    <w:name w:val="contrib-degrees"/>
    <w:basedOn w:val="DefaultParagraphFont"/>
    <w:rsid w:val="00F17113"/>
  </w:style>
  <w:style w:type="character" w:customStyle="1" w:styleId="contrib-on-behalf-of">
    <w:name w:val="contrib-on-behalf-of"/>
    <w:basedOn w:val="DefaultParagraphFont"/>
    <w:rsid w:val="00F17113"/>
  </w:style>
  <w:style w:type="character" w:customStyle="1" w:styleId="pubtime">
    <w:name w:val="pubtime"/>
    <w:basedOn w:val="DefaultParagraphFont"/>
    <w:rsid w:val="00F17113"/>
  </w:style>
  <w:style w:type="character" w:customStyle="1" w:styleId="time">
    <w:name w:val="time"/>
    <w:basedOn w:val="DefaultParagraphFont"/>
    <w:rsid w:val="00F17113"/>
  </w:style>
  <w:style w:type="character" w:customStyle="1" w:styleId="fbcommentscount">
    <w:name w:val="fb_comments_count"/>
    <w:basedOn w:val="DefaultParagraphFont"/>
    <w:rsid w:val="00F17113"/>
  </w:style>
  <w:style w:type="character" w:customStyle="1" w:styleId="stsharethiscustom">
    <w:name w:val="st_sharethis_custom"/>
    <w:basedOn w:val="DefaultParagraphFont"/>
    <w:rsid w:val="00F17113"/>
  </w:style>
  <w:style w:type="paragraph" w:customStyle="1" w:styleId="permalinkable">
    <w:name w:val="permalinkable"/>
    <w:basedOn w:val="Normal"/>
    <w:qFormat/>
    <w:rsid w:val="00F17113"/>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F17113"/>
  </w:style>
  <w:style w:type="character" w:customStyle="1" w:styleId="articleauthor0">
    <w:name w:val="article_author"/>
    <w:basedOn w:val="DefaultParagraphFont"/>
    <w:rsid w:val="00F17113"/>
  </w:style>
  <w:style w:type="character" w:customStyle="1" w:styleId="articleissue">
    <w:name w:val="article_issue"/>
    <w:basedOn w:val="DefaultParagraphFont"/>
    <w:rsid w:val="00F17113"/>
  </w:style>
  <w:style w:type="character" w:customStyle="1" w:styleId="a-size-large">
    <w:name w:val="a-size-large"/>
    <w:basedOn w:val="DefaultParagraphFont"/>
    <w:rsid w:val="00F17113"/>
  </w:style>
  <w:style w:type="character" w:customStyle="1" w:styleId="a-size-medium">
    <w:name w:val="a-size-medium"/>
    <w:basedOn w:val="DefaultParagraphFont"/>
    <w:rsid w:val="00F17113"/>
  </w:style>
  <w:style w:type="character" w:customStyle="1" w:styleId="contribution">
    <w:name w:val="contribution"/>
    <w:basedOn w:val="DefaultParagraphFont"/>
    <w:rsid w:val="00F17113"/>
  </w:style>
  <w:style w:type="character" w:customStyle="1" w:styleId="a-color-secondary">
    <w:name w:val="a-color-secondary"/>
    <w:basedOn w:val="DefaultParagraphFont"/>
    <w:rsid w:val="00F17113"/>
  </w:style>
  <w:style w:type="paragraph" w:customStyle="1" w:styleId="sbyline">
    <w:name w:val="sbyline"/>
    <w:basedOn w:val="Normal"/>
    <w:qFormat/>
    <w:rsid w:val="00F17113"/>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F17113"/>
  </w:style>
  <w:style w:type="character" w:customStyle="1" w:styleId="ui-staffline">
    <w:name w:val="ui-staffline"/>
    <w:basedOn w:val="DefaultParagraphFont"/>
    <w:rsid w:val="00F17113"/>
  </w:style>
  <w:style w:type="paragraph" w:customStyle="1" w:styleId="promotion-tag-p">
    <w:name w:val="promotion-tag-p"/>
    <w:basedOn w:val="Normal"/>
    <w:qFormat/>
    <w:rsid w:val="00F17113"/>
    <w:pPr>
      <w:spacing w:before="100" w:beforeAutospacing="1" w:after="100" w:afterAutospacing="1"/>
    </w:pPr>
    <w:rPr>
      <w:rFonts w:ascii="Tahoma" w:hAnsi="Tahoma" w:cstheme="minorBidi"/>
      <w:szCs w:val="20"/>
    </w:rPr>
  </w:style>
  <w:style w:type="character" w:customStyle="1" w:styleId="value">
    <w:name w:val="value"/>
    <w:basedOn w:val="DefaultParagraphFont"/>
    <w:rsid w:val="00F17113"/>
  </w:style>
  <w:style w:type="character" w:customStyle="1" w:styleId="specialissuelabel">
    <w:name w:val="specialissuelabel"/>
    <w:basedOn w:val="DefaultParagraphFont"/>
    <w:rsid w:val="00F17113"/>
  </w:style>
  <w:style w:type="character" w:customStyle="1" w:styleId="wp-smiley">
    <w:name w:val="wp-smiley"/>
    <w:basedOn w:val="DefaultParagraphFont"/>
    <w:rsid w:val="00F17113"/>
  </w:style>
  <w:style w:type="character" w:customStyle="1" w:styleId="artjournal">
    <w:name w:val="art_journal"/>
    <w:basedOn w:val="DefaultParagraphFont"/>
    <w:rsid w:val="00F17113"/>
  </w:style>
  <w:style w:type="character" w:customStyle="1" w:styleId="artdatevolumeissuepart">
    <w:name w:val="art_datevolumeissuepart"/>
    <w:basedOn w:val="DefaultParagraphFont"/>
    <w:rsid w:val="00F17113"/>
  </w:style>
  <w:style w:type="character" w:customStyle="1" w:styleId="artpages">
    <w:name w:val="art_pages"/>
    <w:basedOn w:val="DefaultParagraphFont"/>
    <w:rsid w:val="00F17113"/>
  </w:style>
  <w:style w:type="character" w:customStyle="1" w:styleId="singlehighlightclass">
    <w:name w:val="single_highlight_class"/>
    <w:basedOn w:val="DefaultParagraphFont"/>
    <w:rsid w:val="00F17113"/>
  </w:style>
  <w:style w:type="character" w:customStyle="1" w:styleId="degree">
    <w:name w:val="degree"/>
    <w:basedOn w:val="DefaultParagraphFont"/>
    <w:rsid w:val="00F17113"/>
  </w:style>
  <w:style w:type="character" w:customStyle="1" w:styleId="major">
    <w:name w:val="major"/>
    <w:basedOn w:val="DefaultParagraphFont"/>
    <w:rsid w:val="00F17113"/>
  </w:style>
  <w:style w:type="character" w:customStyle="1" w:styleId="views">
    <w:name w:val="views"/>
    <w:basedOn w:val="DefaultParagraphFont"/>
    <w:rsid w:val="00F17113"/>
  </w:style>
  <w:style w:type="character" w:customStyle="1" w:styleId="stmainservices">
    <w:name w:val="stmainservices"/>
    <w:basedOn w:val="DefaultParagraphFont"/>
    <w:rsid w:val="00F17113"/>
  </w:style>
  <w:style w:type="character" w:customStyle="1" w:styleId="stbubblehcount">
    <w:name w:val="stbubble_hcount"/>
    <w:basedOn w:val="DefaultParagraphFont"/>
    <w:rsid w:val="00F17113"/>
  </w:style>
  <w:style w:type="paragraph" w:customStyle="1" w:styleId="Document0">
    <w:name w:val="_Document"/>
    <w:basedOn w:val="Default"/>
    <w:next w:val="Default"/>
    <w:uiPriority w:val="99"/>
    <w:qFormat/>
    <w:rsid w:val="00F17113"/>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F17113"/>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F17113"/>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F17113"/>
    <w:pPr>
      <w:spacing w:before="100" w:beforeAutospacing="1" w:after="100" w:afterAutospacing="1"/>
    </w:pPr>
    <w:rPr>
      <w:rFonts w:ascii="Tahoma" w:hAnsi="Tahoma" w:cstheme="minorBidi"/>
      <w:szCs w:val="20"/>
    </w:rPr>
  </w:style>
  <w:style w:type="paragraph" w:customStyle="1" w:styleId="odd">
    <w:name w:val="odd"/>
    <w:basedOn w:val="Normal"/>
    <w:qFormat/>
    <w:rsid w:val="00F17113"/>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F17113"/>
  </w:style>
  <w:style w:type="character" w:customStyle="1" w:styleId="tolocaltime">
    <w:name w:val="tolocaltime"/>
    <w:basedOn w:val="DefaultParagraphFont"/>
    <w:rsid w:val="00F17113"/>
  </w:style>
  <w:style w:type="character" w:customStyle="1" w:styleId="posted-on">
    <w:name w:val="posted-on"/>
    <w:basedOn w:val="DefaultParagraphFont"/>
    <w:rsid w:val="00F17113"/>
  </w:style>
  <w:style w:type="character" w:customStyle="1" w:styleId="even">
    <w:name w:val="even"/>
    <w:basedOn w:val="DefaultParagraphFont"/>
    <w:rsid w:val="00F17113"/>
  </w:style>
  <w:style w:type="paragraph" w:customStyle="1" w:styleId="volissue">
    <w:name w:val="volissue"/>
    <w:basedOn w:val="Normal"/>
    <w:qFormat/>
    <w:rsid w:val="00F17113"/>
    <w:pPr>
      <w:spacing w:before="100" w:beforeAutospacing="1" w:after="100" w:afterAutospacing="1"/>
    </w:pPr>
    <w:rPr>
      <w:rFonts w:ascii="Tahoma" w:hAnsi="Tahoma" w:cstheme="minorBidi"/>
      <w:szCs w:val="20"/>
    </w:rPr>
  </w:style>
  <w:style w:type="character" w:customStyle="1" w:styleId="tChar">
    <w:name w:val="t Char"/>
    <w:rsid w:val="00F17113"/>
    <w:rPr>
      <w:rFonts w:ascii="Georgia" w:eastAsia="Times New Roman" w:hAnsi="Georgia" w:cs="Calibri"/>
      <w:b/>
      <w:lang w:val="x-none" w:eastAsia="x-none"/>
    </w:rPr>
  </w:style>
  <w:style w:type="paragraph" w:customStyle="1" w:styleId="BoldUnderlineChar20">
    <w:name w:val="BoldUnderline Char2"/>
    <w:link w:val="BoldUnderlineChar2Char"/>
    <w:qFormat/>
    <w:rsid w:val="00F17113"/>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F17113"/>
    <w:rPr>
      <w:rFonts w:ascii="Times New Roman" w:eastAsia="Times New Roman" w:hAnsi="Times New Roman" w:cs="Times New Roman"/>
      <w:b/>
      <w:sz w:val="20"/>
      <w:u w:val="single"/>
    </w:rPr>
  </w:style>
  <w:style w:type="character" w:customStyle="1" w:styleId="UnderlineCharChar4">
    <w:name w:val="Underline Char Char4"/>
    <w:rsid w:val="00F17113"/>
    <w:rPr>
      <w:szCs w:val="24"/>
      <w:u w:val="single"/>
      <w:lang w:val="en-US" w:eastAsia="en-US" w:bidi="ar-SA"/>
    </w:rPr>
  </w:style>
  <w:style w:type="character" w:customStyle="1" w:styleId="BoldUnderlineCharChar3">
    <w:name w:val="BoldUnderline Char Char3"/>
    <w:rsid w:val="00F17113"/>
    <w:rPr>
      <w:b/>
      <w:szCs w:val="24"/>
      <w:u w:val="single"/>
      <w:lang w:val="en-US" w:eastAsia="en-US" w:bidi="ar-SA"/>
    </w:rPr>
  </w:style>
  <w:style w:type="character" w:customStyle="1" w:styleId="BoldUnderlineCharChar2">
    <w:name w:val="BoldUnderline Char Char2"/>
    <w:rsid w:val="00F17113"/>
    <w:rPr>
      <w:b/>
      <w:szCs w:val="24"/>
      <w:u w:val="single"/>
      <w:lang w:val="en-US" w:eastAsia="en-US" w:bidi="ar-SA"/>
    </w:rPr>
  </w:style>
  <w:style w:type="character" w:customStyle="1" w:styleId="i">
    <w:name w:val="i"/>
    <w:basedOn w:val="DefaultParagraphFont"/>
    <w:uiPriority w:val="99"/>
    <w:rsid w:val="00F17113"/>
  </w:style>
  <w:style w:type="character" w:customStyle="1" w:styleId="Heading3CharCharCharChar">
    <w:name w:val="Heading 3 Char Char Char Char"/>
    <w:basedOn w:val="DefaultParagraphFont"/>
    <w:rsid w:val="00F17113"/>
    <w:rPr>
      <w:rFonts w:cs="Arial"/>
      <w:bCs/>
      <w:szCs w:val="26"/>
      <w:u w:val="single"/>
      <w:lang w:val="en-US" w:eastAsia="en-US" w:bidi="ar-SA"/>
    </w:rPr>
  </w:style>
  <w:style w:type="character" w:customStyle="1" w:styleId="current-selection">
    <w:name w:val="current-selection"/>
    <w:basedOn w:val="DefaultParagraphFont"/>
    <w:rsid w:val="00F17113"/>
  </w:style>
  <w:style w:type="character" w:customStyle="1" w:styleId="aa">
    <w:name w:val="_"/>
    <w:basedOn w:val="DefaultParagraphFont"/>
    <w:rsid w:val="00F17113"/>
  </w:style>
  <w:style w:type="character" w:customStyle="1" w:styleId="messagecontent">
    <w:name w:val="message_content"/>
    <w:rsid w:val="00F17113"/>
  </w:style>
  <w:style w:type="paragraph" w:customStyle="1" w:styleId="BriefTitleWorks">
    <w:name w:val="Brief Title Works"/>
    <w:basedOn w:val="Heading1"/>
    <w:link w:val="BriefTitleWorksChar"/>
    <w:qFormat/>
    <w:rsid w:val="00F17113"/>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F17113"/>
    <w:rPr>
      <w:rFonts w:ascii="Georgia" w:eastAsia="Times New Roman" w:hAnsi="Georgia" w:cs="Arial"/>
      <w:b/>
      <w:kern w:val="32"/>
      <w:szCs w:val="32"/>
      <w:u w:val="single"/>
    </w:rPr>
  </w:style>
  <w:style w:type="character" w:customStyle="1" w:styleId="twelptblackblack1">
    <w:name w:val="twelptblackblack1"/>
    <w:basedOn w:val="DefaultParagraphFont"/>
    <w:rsid w:val="00F17113"/>
    <w:rPr>
      <w:rFonts w:ascii="Verdana" w:hAnsi="Verdana" w:hint="default"/>
      <w:color w:val="000000"/>
      <w:sz w:val="16"/>
      <w:szCs w:val="16"/>
    </w:rPr>
  </w:style>
  <w:style w:type="character" w:customStyle="1" w:styleId="Heading3CharCharCharChar1">
    <w:name w:val="Heading 3 Char Char Char Char1"/>
    <w:rsid w:val="00F17113"/>
    <w:rPr>
      <w:rFonts w:cs="Arial"/>
      <w:bCs/>
      <w:szCs w:val="26"/>
      <w:u w:val="single"/>
      <w:lang w:val="en-US" w:eastAsia="en-US" w:bidi="ar-SA"/>
    </w:rPr>
  </w:style>
  <w:style w:type="paragraph" w:customStyle="1" w:styleId="conintrotext">
    <w:name w:val="conintrotext"/>
    <w:basedOn w:val="Normal"/>
    <w:uiPriority w:val="99"/>
    <w:qFormat/>
    <w:rsid w:val="00F17113"/>
    <w:pPr>
      <w:spacing w:before="100" w:beforeAutospacing="1" w:after="100" w:afterAutospacing="1"/>
    </w:pPr>
    <w:rPr>
      <w:rFonts w:ascii="Georgia" w:eastAsia="Times New Roman" w:hAnsi="Georgia" w:cstheme="minorBidi"/>
    </w:rPr>
  </w:style>
  <w:style w:type="character" w:customStyle="1" w:styleId="comment-body">
    <w:name w:val="comment-body"/>
    <w:rsid w:val="00F17113"/>
  </w:style>
  <w:style w:type="character" w:customStyle="1" w:styleId="UnderlineCharCharChar1">
    <w:name w:val="Underline Char Char Char1"/>
    <w:rsid w:val="00F1711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F1711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F17113"/>
    <w:rPr>
      <w:rFonts w:asciiTheme="minorHAnsi" w:eastAsia="MS Mincho" w:hAnsiTheme="minorHAnsi" w:cstheme="minorBidi"/>
      <w:b/>
      <w:sz w:val="24"/>
      <w:u w:val="single"/>
    </w:rPr>
  </w:style>
  <w:style w:type="paragraph" w:customStyle="1" w:styleId="assert">
    <w:name w:val="assert"/>
    <w:basedOn w:val="Normal"/>
    <w:uiPriority w:val="99"/>
    <w:qFormat/>
    <w:rsid w:val="00F17113"/>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F17113"/>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F17113"/>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F1711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F17113"/>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F1711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F17113"/>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F1711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F17113"/>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F17113"/>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17113"/>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F17113"/>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F17113"/>
    <w:rPr>
      <w:rFonts w:ascii="Georgia" w:eastAsia="Times New Roman" w:hAnsi="Georgia"/>
      <w:b/>
      <w:bCs/>
      <w:sz w:val="22"/>
      <w:u w:val="single"/>
    </w:rPr>
  </w:style>
  <w:style w:type="character" w:customStyle="1" w:styleId="StyleBoldandUnderlineCharChar29pt">
    <w:name w:val="Style Bold and Underline Char Char2 + 9 pt"/>
    <w:rsid w:val="00F17113"/>
    <w:rPr>
      <w:rFonts w:ascii="Times New Roman" w:hAnsi="Times New Roman"/>
      <w:b/>
      <w:bCs/>
      <w:noProof w:val="0"/>
      <w:sz w:val="20"/>
      <w:u w:val="single"/>
    </w:rPr>
  </w:style>
  <w:style w:type="character" w:customStyle="1" w:styleId="StyleUnderlineCharChar19pt">
    <w:name w:val="Style Underline Char Char1 + 9 pt"/>
    <w:rsid w:val="00F1711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F17113"/>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F17113"/>
    <w:rPr>
      <w:rFonts w:ascii="Georgia" w:eastAsia="Times New Roman" w:hAnsi="Georgia"/>
      <w:b/>
      <w:smallCaps/>
      <w:sz w:val="24"/>
      <w:szCs w:val="24"/>
      <w:u w:val="single"/>
    </w:rPr>
  </w:style>
  <w:style w:type="character" w:customStyle="1" w:styleId="HiddenBlockHeaderChar">
    <w:name w:val="Hidden Block Header Char"/>
    <w:link w:val="HiddenBlockHeader"/>
    <w:rsid w:val="00F17113"/>
    <w:rPr>
      <w:rFonts w:ascii="Times New Roman" w:eastAsia="Times New Roman" w:hAnsi="Times New Roman" w:cs="Times New Roman"/>
      <w:b/>
      <w:sz w:val="28"/>
    </w:rPr>
  </w:style>
  <w:style w:type="character" w:customStyle="1" w:styleId="FifthChar">
    <w:name w:val="Fifth Char"/>
    <w:link w:val="Fifth"/>
    <w:uiPriority w:val="99"/>
    <w:rsid w:val="00F17113"/>
    <w:rPr>
      <w:rFonts w:ascii="Avenir LT Std 45 Book" w:eastAsia="Calibri" w:hAnsi="Avenir LT Std 45 Book" w:cs="Arial"/>
      <w:sz w:val="22"/>
    </w:rPr>
  </w:style>
  <w:style w:type="paragraph" w:customStyle="1" w:styleId="Third">
    <w:name w:val="Third"/>
    <w:basedOn w:val="Normal"/>
    <w:link w:val="ThirdChar"/>
    <w:qFormat/>
    <w:rsid w:val="00F17113"/>
    <w:rPr>
      <w:rFonts w:ascii="Georgia" w:eastAsia="Times New Roman" w:hAnsi="Georgia" w:cstheme="minorBidi"/>
      <w:b/>
      <w:u w:val="single"/>
      <w:lang w:val="x-none" w:eastAsia="x-none"/>
    </w:rPr>
  </w:style>
  <w:style w:type="character" w:customStyle="1" w:styleId="ThirdChar">
    <w:name w:val="Third Char"/>
    <w:link w:val="Third"/>
    <w:rsid w:val="00F17113"/>
    <w:rPr>
      <w:rFonts w:ascii="Georgia" w:eastAsia="Times New Roman" w:hAnsi="Georgia"/>
      <w:b/>
      <w:sz w:val="22"/>
      <w:u w:val="single"/>
      <w:lang w:val="x-none" w:eastAsia="x-none"/>
    </w:rPr>
  </w:style>
  <w:style w:type="character" w:customStyle="1" w:styleId="article-record-publication-volume-issue">
    <w:name w:val="article-record-publication-volume-issue"/>
    <w:rsid w:val="00F17113"/>
  </w:style>
  <w:style w:type="character" w:customStyle="1" w:styleId="NothingCharChar">
    <w:name w:val="Nothing Char Char"/>
    <w:link w:val="NothingCharCharChar"/>
    <w:rsid w:val="00F17113"/>
  </w:style>
  <w:style w:type="character" w:customStyle="1" w:styleId="DebateUnderlineBoldCharChar">
    <w:name w:val="Debate Underline Bold Char Char"/>
    <w:rsid w:val="00F17113"/>
    <w:rPr>
      <w:rFonts w:ascii="Georgia" w:eastAsia="Times New Roman" w:hAnsi="Georgia"/>
      <w:b/>
      <w:u w:val="thick"/>
    </w:rPr>
  </w:style>
  <w:style w:type="character" w:customStyle="1" w:styleId="resultbodyblack">
    <w:name w:val="resultbodyblack"/>
    <w:rsid w:val="00F17113"/>
    <w:rPr>
      <w:rFonts w:cs="Times New Roman"/>
    </w:rPr>
  </w:style>
  <w:style w:type="paragraph" w:customStyle="1" w:styleId="CiteSmallText">
    <w:name w:val="Cite Small Text"/>
    <w:basedOn w:val="Normal"/>
    <w:uiPriority w:val="99"/>
    <w:qFormat/>
    <w:rsid w:val="00F17113"/>
    <w:pPr>
      <w:widowControl w:val="0"/>
      <w:spacing w:after="200"/>
    </w:pPr>
    <w:rPr>
      <w:rFonts w:ascii="Helvetica Neue" w:hAnsi="Helvetica Neue" w:cstheme="minorBidi"/>
      <w:b/>
      <w:sz w:val="18"/>
    </w:rPr>
  </w:style>
  <w:style w:type="character" w:customStyle="1" w:styleId="3TagCite">
    <w:name w:val="3 Tag/Cite"/>
    <w:rsid w:val="00F17113"/>
    <w:rPr>
      <w:rFonts w:ascii="Times New Roman" w:hAnsi="Times New Roman"/>
      <w:b/>
    </w:rPr>
  </w:style>
  <w:style w:type="character" w:customStyle="1" w:styleId="4Qualifications">
    <w:name w:val="4 Qualifications"/>
    <w:rsid w:val="00F17113"/>
    <w:rPr>
      <w:rFonts w:ascii="Times New Roman" w:hAnsi="Times New Roman"/>
      <w:sz w:val="19"/>
    </w:rPr>
  </w:style>
  <w:style w:type="character" w:customStyle="1" w:styleId="6Underlined">
    <w:name w:val="6 Underlined"/>
    <w:rsid w:val="00F17113"/>
    <w:rPr>
      <w:rFonts w:ascii="Times New Roman" w:hAnsi="Times New Roman"/>
      <w:b/>
      <w:sz w:val="21"/>
      <w:u w:val="single"/>
    </w:rPr>
  </w:style>
  <w:style w:type="paragraph" w:customStyle="1" w:styleId="Cards1CharChar">
    <w:name w:val="Cards1 Char Char"/>
    <w:basedOn w:val="Normal"/>
    <w:link w:val="Cards1CharCharChar"/>
    <w:qFormat/>
    <w:rsid w:val="00F17113"/>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F17113"/>
    <w:rPr>
      <w:rFonts w:ascii="Georgia" w:hAnsi="Georgia"/>
      <w:sz w:val="22"/>
      <w:lang w:val="x-none"/>
    </w:rPr>
  </w:style>
  <w:style w:type="character" w:customStyle="1" w:styleId="nohighlighting">
    <w:name w:val="no highlighting"/>
    <w:rsid w:val="00F17113"/>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F17113"/>
    <w:rPr>
      <w:rFonts w:ascii="Georgia" w:hAnsi="Georgia" w:cstheme="minorBidi"/>
      <w:color w:val="0000FF"/>
      <w:sz w:val="12"/>
      <w:u w:val="single"/>
    </w:rPr>
  </w:style>
  <w:style w:type="character" w:customStyle="1" w:styleId="SwagChar">
    <w:name w:val="Swag Char"/>
    <w:link w:val="Swag"/>
    <w:rsid w:val="00F17113"/>
    <w:rPr>
      <w:rFonts w:ascii="Georgia" w:hAnsi="Georgia"/>
      <w:color w:val="0000FF"/>
      <w:sz w:val="12"/>
      <w:u w:val="single"/>
    </w:rPr>
  </w:style>
  <w:style w:type="paragraph" w:customStyle="1" w:styleId="StyleUnderlineTimesNewRoman1">
    <w:name w:val="Style Underline + Times New Roman1"/>
    <w:link w:val="StyleUnderlineTimesNewRoman1Char"/>
    <w:qFormat/>
    <w:rsid w:val="00F17113"/>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F17113"/>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F17113"/>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F17113"/>
    <w:rPr>
      <w:rFonts w:ascii="Calibri" w:eastAsia="Times New Roman" w:hAnsi="Calibri" w:cs="Times New Roman"/>
      <w:b/>
      <w:bCs/>
      <w:sz w:val="22"/>
      <w:u w:val="single"/>
    </w:rPr>
  </w:style>
  <w:style w:type="character" w:customStyle="1" w:styleId="CharChar61">
    <w:name w:val="Char Char61"/>
    <w:rsid w:val="00F17113"/>
    <w:rPr>
      <w:rFonts w:cs="Arial"/>
      <w:bCs/>
      <w:sz w:val="16"/>
      <w:szCs w:val="26"/>
      <w:lang w:val="en-US" w:eastAsia="en-US" w:bidi="ar-SA"/>
    </w:rPr>
  </w:style>
  <w:style w:type="paragraph" w:customStyle="1" w:styleId="subhead10">
    <w:name w:val="subhead1"/>
    <w:basedOn w:val="Normal"/>
    <w:uiPriority w:val="99"/>
    <w:qFormat/>
    <w:rsid w:val="00F17113"/>
    <w:pPr>
      <w:spacing w:before="100" w:beforeAutospacing="1" w:after="100" w:afterAutospacing="1"/>
    </w:pPr>
    <w:rPr>
      <w:rFonts w:ascii="Georgia" w:eastAsia="Times New Roman" w:hAnsi="Georgia" w:cstheme="minorBidi"/>
    </w:rPr>
  </w:style>
  <w:style w:type="character" w:customStyle="1" w:styleId="styledate0">
    <w:name w:val="styledate"/>
    <w:rsid w:val="00F17113"/>
  </w:style>
  <w:style w:type="character" w:customStyle="1" w:styleId="BoldandUnderlineChar1">
    <w:name w:val="Bold and Underline Char1"/>
    <w:rsid w:val="00F17113"/>
    <w:rPr>
      <w:b/>
      <w:szCs w:val="24"/>
      <w:u w:val="single"/>
      <w:lang w:val="en-US" w:eastAsia="en-US" w:bidi="ar-SA"/>
    </w:rPr>
  </w:style>
  <w:style w:type="character" w:customStyle="1" w:styleId="BoldandUnderlineChar1Char2">
    <w:name w:val="Bold and Underline Char1 Char2"/>
    <w:rsid w:val="00F17113"/>
    <w:rPr>
      <w:b/>
      <w:szCs w:val="24"/>
      <w:u w:val="single"/>
      <w:lang w:val="en-US" w:eastAsia="en-US" w:bidi="ar-SA"/>
    </w:rPr>
  </w:style>
  <w:style w:type="character" w:customStyle="1" w:styleId="BoldandUnderlineCharChar1">
    <w:name w:val="Bold and Underline Char Char1"/>
    <w:rsid w:val="00F17113"/>
    <w:rPr>
      <w:b/>
      <w:szCs w:val="24"/>
      <w:u w:val="single"/>
      <w:lang w:val="en-US" w:eastAsia="en-US" w:bidi="ar-SA"/>
    </w:rPr>
  </w:style>
  <w:style w:type="character" w:customStyle="1" w:styleId="title-link-wrapper">
    <w:name w:val="title-link-wrapper"/>
    <w:rsid w:val="00F17113"/>
  </w:style>
  <w:style w:type="character" w:customStyle="1" w:styleId="medium-font">
    <w:name w:val="medium-font"/>
    <w:rsid w:val="00F17113"/>
  </w:style>
  <w:style w:type="paragraph" w:customStyle="1" w:styleId="abstract">
    <w:name w:val="abstract"/>
    <w:basedOn w:val="Normal"/>
    <w:uiPriority w:val="99"/>
    <w:qFormat/>
    <w:rsid w:val="00F17113"/>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F17113"/>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F17113"/>
    <w:rPr>
      <w:rFonts w:ascii="Georgia" w:eastAsia="Times New Roman" w:hAnsi="Georgia"/>
      <w:b/>
      <w:bCs/>
      <w:sz w:val="22"/>
      <w:u w:val="single"/>
    </w:rPr>
  </w:style>
  <w:style w:type="character" w:customStyle="1" w:styleId="ReallySamllTextChar">
    <w:name w:val="ReallySamllText Char"/>
    <w:link w:val="ReallySamllText"/>
    <w:rsid w:val="00F17113"/>
    <w:rPr>
      <w:sz w:val="12"/>
    </w:rPr>
  </w:style>
  <w:style w:type="paragraph" w:customStyle="1" w:styleId="StyleStyleUnderlineTimesNewRoman11pt">
    <w:name w:val="Style Style Underline + Times New Roman + 11 pt"/>
    <w:basedOn w:val="Normal"/>
    <w:link w:val="StyleStyleUnderlineTimesNewRoman11ptChar"/>
    <w:qFormat/>
    <w:rsid w:val="00F17113"/>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F17113"/>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F17113"/>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F17113"/>
    <w:rPr>
      <w:rFonts w:ascii="Georgia" w:eastAsia="Times New Roman" w:hAnsi="Georgia"/>
      <w:sz w:val="22"/>
      <w:u w:val="single"/>
    </w:rPr>
  </w:style>
  <w:style w:type="character" w:customStyle="1" w:styleId="authoraffil">
    <w:name w:val="authoraffil"/>
    <w:rsid w:val="00F17113"/>
  </w:style>
  <w:style w:type="character" w:customStyle="1" w:styleId="CharChar8">
    <w:name w:val="Char Char8"/>
    <w:rsid w:val="00F17113"/>
    <w:rPr>
      <w:rFonts w:ascii="Georgia" w:eastAsia="Times New Roman" w:hAnsi="Georgia"/>
      <w:b/>
      <w:bCs/>
      <w:sz w:val="30"/>
      <w:szCs w:val="28"/>
      <w:u w:val="single"/>
    </w:rPr>
  </w:style>
  <w:style w:type="character" w:customStyle="1" w:styleId="TagsCharCharCharChar">
    <w:name w:val="Tags Char Char Char Char"/>
    <w:rsid w:val="00F17113"/>
    <w:rPr>
      <w:rFonts w:ascii="Times New Roman" w:eastAsia="Times New Roman" w:hAnsi="Times New Roman" w:cs="Times New Roman"/>
      <w:b/>
      <w:sz w:val="24"/>
      <w:szCs w:val="24"/>
    </w:rPr>
  </w:style>
  <w:style w:type="character" w:customStyle="1" w:styleId="Citation1Char">
    <w:name w:val="Citation1 Char"/>
    <w:link w:val="Citation10"/>
    <w:locked/>
    <w:rsid w:val="00F17113"/>
    <w:rPr>
      <w:rFonts w:ascii="Georgia" w:hAnsi="Georgia"/>
      <w:b/>
      <w:u w:val="single"/>
    </w:rPr>
  </w:style>
  <w:style w:type="paragraph" w:customStyle="1" w:styleId="Citation10">
    <w:name w:val="Citation1"/>
    <w:basedOn w:val="Normal"/>
    <w:link w:val="Citation1Char"/>
    <w:qFormat/>
    <w:rsid w:val="00F17113"/>
    <w:rPr>
      <w:rFonts w:ascii="Georgia" w:hAnsi="Georgia" w:cstheme="minorBidi"/>
      <w:b/>
      <w:sz w:val="24"/>
      <w:u w:val="single"/>
    </w:rPr>
  </w:style>
  <w:style w:type="character" w:customStyle="1" w:styleId="TaglineChar">
    <w:name w:val="Tagline Char"/>
    <w:link w:val="Tagline0"/>
    <w:locked/>
    <w:rsid w:val="00F17113"/>
    <w:rPr>
      <w:rFonts w:ascii="Arial" w:hAnsi="Arial" w:cs="Arial"/>
      <w:b/>
      <w:sz w:val="26"/>
    </w:rPr>
  </w:style>
  <w:style w:type="paragraph" w:customStyle="1" w:styleId="NothingCharCharChar">
    <w:name w:val="Nothing Char Char Char"/>
    <w:link w:val="NothingCharChar"/>
    <w:qFormat/>
    <w:rsid w:val="00F17113"/>
    <w:pPr>
      <w:jc w:val="both"/>
    </w:pPr>
  </w:style>
  <w:style w:type="paragraph" w:customStyle="1" w:styleId="StyleLeft021">
    <w:name w:val="Style Left:  0.2&quot;1"/>
    <w:basedOn w:val="Normal"/>
    <w:uiPriority w:val="99"/>
    <w:qFormat/>
    <w:rsid w:val="00F17113"/>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F17113"/>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F17113"/>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F17113"/>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F17113"/>
    <w:rPr>
      <w:rFonts w:ascii="Georgia" w:eastAsia="Times New Roman" w:hAnsi="Georgia"/>
      <w:sz w:val="22"/>
      <w:u w:val="single"/>
      <w:bdr w:val="single" w:sz="4" w:space="0" w:color="auto"/>
    </w:rPr>
  </w:style>
  <w:style w:type="character" w:customStyle="1" w:styleId="boldcitationChar">
    <w:name w:val="bold citation Char"/>
    <w:rsid w:val="00F17113"/>
    <w:rPr>
      <w:rFonts w:ascii="Arial" w:hAnsi="Arial"/>
      <w:b/>
      <w:sz w:val="28"/>
      <w:szCs w:val="24"/>
      <w:u w:val="thick"/>
      <w:lang w:val="en-US" w:eastAsia="en-US" w:bidi="ar-SA"/>
    </w:rPr>
  </w:style>
  <w:style w:type="paragraph" w:customStyle="1" w:styleId="BlockTitle20">
    <w:name w:val="Block Title #2"/>
    <w:basedOn w:val="Normal"/>
    <w:qFormat/>
    <w:rsid w:val="00F17113"/>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F17113"/>
    <w:rPr>
      <w:rFonts w:ascii="Georgia" w:hAnsi="Georgia" w:cstheme="minorBidi"/>
      <w:b/>
    </w:rPr>
  </w:style>
  <w:style w:type="character" w:customStyle="1" w:styleId="BoldunderlineChar5">
    <w:name w:val="Bold/underline Char"/>
    <w:link w:val="Boldunderline2"/>
    <w:rsid w:val="00F17113"/>
    <w:rPr>
      <w:rFonts w:eastAsia="SimSun"/>
      <w:b/>
      <w:u w:val="single"/>
      <w:lang w:eastAsia="zh-CN"/>
    </w:rPr>
  </w:style>
  <w:style w:type="character" w:customStyle="1" w:styleId="underlinetextchar0">
    <w:name w:val="underlinetextchar"/>
    <w:rsid w:val="00F17113"/>
  </w:style>
  <w:style w:type="character" w:customStyle="1" w:styleId="boldciteChar1">
    <w:name w:val="bold cite Char1"/>
    <w:rsid w:val="00F17113"/>
    <w:rPr>
      <w:b/>
      <w:sz w:val="28"/>
      <w:u w:val="thick" w:color="000000"/>
    </w:rPr>
  </w:style>
  <w:style w:type="character" w:customStyle="1" w:styleId="tagCharCharChar1">
    <w:name w:val="tag Char Char Char1"/>
    <w:rsid w:val="00F17113"/>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F17113"/>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F17113"/>
    <w:rPr>
      <w:rFonts w:ascii="Times New Roman" w:hAnsi="Times New Roman" w:cs="Times New Roman"/>
      <w:sz w:val="18"/>
      <w:szCs w:val="18"/>
    </w:rPr>
  </w:style>
  <w:style w:type="character" w:customStyle="1" w:styleId="FontStyle57">
    <w:name w:val="Font Style57"/>
    <w:rsid w:val="00F17113"/>
    <w:rPr>
      <w:rFonts w:ascii="Georgia" w:hAnsi="Georgia" w:cs="Georgia"/>
      <w:b/>
      <w:bCs/>
      <w:sz w:val="14"/>
      <w:szCs w:val="14"/>
    </w:rPr>
  </w:style>
  <w:style w:type="character" w:customStyle="1" w:styleId="FontStyle89">
    <w:name w:val="Font Style89"/>
    <w:rsid w:val="00F17113"/>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F17113"/>
    <w:rPr>
      <w:color w:val="2B579A"/>
      <w:shd w:val="clear" w:color="auto" w:fill="E6E6E6"/>
    </w:rPr>
  </w:style>
  <w:style w:type="character" w:customStyle="1" w:styleId="m-895152127622952443gmail-style13ptbold">
    <w:name w:val="m_-895152127622952443gmail-style13ptbold"/>
    <w:basedOn w:val="DefaultParagraphFont"/>
    <w:rsid w:val="00F17113"/>
  </w:style>
  <w:style w:type="character" w:customStyle="1" w:styleId="m4133802843404377303gmail-style13ptbold">
    <w:name w:val="m_4133802843404377303gmail-style13ptbold"/>
    <w:basedOn w:val="DefaultParagraphFont"/>
    <w:rsid w:val="00F17113"/>
  </w:style>
  <w:style w:type="character" w:customStyle="1" w:styleId="m4133802843404377303gmail-styleunderline">
    <w:name w:val="m_4133802843404377303gmail-styleunderline"/>
    <w:basedOn w:val="DefaultParagraphFont"/>
    <w:rsid w:val="00F17113"/>
  </w:style>
  <w:style w:type="character" w:customStyle="1" w:styleId="m1864609289044096952gmail-style13ptbold">
    <w:name w:val="m_1864609289044096952gmail-style13ptbold"/>
    <w:basedOn w:val="DefaultParagraphFont"/>
    <w:rsid w:val="00F17113"/>
  </w:style>
  <w:style w:type="character" w:customStyle="1" w:styleId="m-2434640214339110092gmail-style13ptbold">
    <w:name w:val="m_-2434640214339110092gmail-style13ptbold"/>
    <w:basedOn w:val="DefaultParagraphFont"/>
    <w:rsid w:val="00F17113"/>
  </w:style>
  <w:style w:type="character" w:customStyle="1" w:styleId="m-2434640214339110092gmail-styleunderline">
    <w:name w:val="m_-2434640214339110092gmail-styleunderline"/>
    <w:basedOn w:val="DefaultParagraphFont"/>
    <w:rsid w:val="00F17113"/>
  </w:style>
  <w:style w:type="character" w:customStyle="1" w:styleId="articlepage-articlebody-firstletter">
    <w:name w:val="articlepage-articlebody-firstletter"/>
    <w:basedOn w:val="DefaultParagraphFont"/>
    <w:rsid w:val="00F17113"/>
  </w:style>
  <w:style w:type="character" w:customStyle="1" w:styleId="UnresolvedMention32">
    <w:name w:val="Unresolved Mention32"/>
    <w:basedOn w:val="DefaultParagraphFont"/>
    <w:uiPriority w:val="99"/>
    <w:semiHidden/>
    <w:unhideWhenUsed/>
    <w:rsid w:val="00F17113"/>
    <w:rPr>
      <w:color w:val="605E5C"/>
      <w:shd w:val="clear" w:color="auto" w:fill="E1DFDD"/>
    </w:rPr>
  </w:style>
  <w:style w:type="character" w:customStyle="1" w:styleId="m-2745674872889869693gmail-style13ptbold">
    <w:name w:val="m_-2745674872889869693gmail-style13ptbold"/>
    <w:basedOn w:val="DefaultParagraphFont"/>
    <w:rsid w:val="00F17113"/>
  </w:style>
  <w:style w:type="character" w:customStyle="1" w:styleId="m-2745674872889869693gmail-styleunderline">
    <w:name w:val="m_-2745674872889869693gmail-styleunderline"/>
    <w:basedOn w:val="DefaultParagraphFont"/>
    <w:rsid w:val="00F17113"/>
  </w:style>
  <w:style w:type="character" w:customStyle="1" w:styleId="UnresolvedMention31">
    <w:name w:val="Unresolved Mention31"/>
    <w:basedOn w:val="DefaultParagraphFont"/>
    <w:uiPriority w:val="99"/>
    <w:semiHidden/>
    <w:unhideWhenUsed/>
    <w:rsid w:val="00F17113"/>
    <w:rPr>
      <w:color w:val="808080"/>
      <w:shd w:val="clear" w:color="auto" w:fill="E6E6E6"/>
    </w:rPr>
  </w:style>
  <w:style w:type="character" w:customStyle="1" w:styleId="m-8082899869479211226gmail-styleunderline">
    <w:name w:val="m_-8082899869479211226gmail-styleunderline"/>
    <w:basedOn w:val="DefaultParagraphFont"/>
    <w:rsid w:val="00F17113"/>
  </w:style>
  <w:style w:type="paragraph" w:customStyle="1" w:styleId="NoteLevel23">
    <w:name w:val="Note Level 23"/>
    <w:basedOn w:val="Normal"/>
    <w:next w:val="Normal"/>
    <w:uiPriority w:val="99"/>
    <w:qFormat/>
    <w:rsid w:val="00F17113"/>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F17113"/>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F17113"/>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F17113"/>
    <w:rPr>
      <w:color w:val="605E5C"/>
      <w:shd w:val="clear" w:color="auto" w:fill="E1DFDD"/>
    </w:rPr>
  </w:style>
  <w:style w:type="character" w:customStyle="1" w:styleId="UnresolvedMention6">
    <w:name w:val="Unresolved Mention6"/>
    <w:basedOn w:val="DefaultParagraphFont"/>
    <w:uiPriority w:val="99"/>
    <w:unhideWhenUsed/>
    <w:rsid w:val="00F17113"/>
    <w:rPr>
      <w:color w:val="605E5C"/>
      <w:shd w:val="clear" w:color="auto" w:fill="E1DFDD"/>
    </w:rPr>
  </w:style>
  <w:style w:type="character" w:customStyle="1" w:styleId="footnote">
    <w:name w:val="footnote"/>
    <w:basedOn w:val="DefaultParagraphFont"/>
    <w:rsid w:val="00F17113"/>
  </w:style>
  <w:style w:type="character" w:customStyle="1" w:styleId="hubidentifier">
    <w:name w:val="hub_identifier"/>
    <w:basedOn w:val="DefaultParagraphFont"/>
    <w:rsid w:val="00F17113"/>
  </w:style>
  <w:style w:type="paragraph" w:customStyle="1" w:styleId="standardeinzug">
    <w:name w:val="standardeinzug"/>
    <w:basedOn w:val="Normal"/>
    <w:rsid w:val="00F17113"/>
    <w:pPr>
      <w:spacing w:before="100" w:beforeAutospacing="1" w:after="100" w:afterAutospacing="1"/>
    </w:pPr>
    <w:rPr>
      <w:rFonts w:eastAsia="Times New Roman"/>
    </w:rPr>
  </w:style>
  <w:style w:type="paragraph" w:customStyle="1" w:styleId="aufzhlungnormal">
    <w:name w:val="aufzhlungnormal"/>
    <w:basedOn w:val="Normal"/>
    <w:rsid w:val="00F17113"/>
    <w:pPr>
      <w:spacing w:before="100" w:beforeAutospacing="1" w:after="100" w:afterAutospacing="1"/>
    </w:pPr>
    <w:rPr>
      <w:rFonts w:eastAsia="Times New Roman"/>
    </w:rPr>
  </w:style>
  <w:style w:type="character" w:customStyle="1" w:styleId="auszeichnungkursiv">
    <w:name w:val="auszeichnungkursiv"/>
    <w:basedOn w:val="DefaultParagraphFont"/>
    <w:rsid w:val="00F17113"/>
  </w:style>
  <w:style w:type="paragraph" w:customStyle="1" w:styleId="entrefilet">
    <w:name w:val="entrefilet"/>
    <w:basedOn w:val="Normal"/>
    <w:rsid w:val="00F17113"/>
    <w:pPr>
      <w:spacing w:before="100" w:beforeAutospacing="1" w:after="100" w:afterAutospacing="1"/>
    </w:pPr>
    <w:rPr>
      <w:rFonts w:eastAsia="Times New Roman"/>
    </w:rPr>
  </w:style>
  <w:style w:type="paragraph" w:customStyle="1" w:styleId="kapitelreferenzkopf">
    <w:name w:val="kapitelreferenzkopf"/>
    <w:basedOn w:val="Normal"/>
    <w:rsid w:val="00F17113"/>
    <w:pPr>
      <w:spacing w:before="100" w:beforeAutospacing="1" w:after="100" w:afterAutospacing="1"/>
    </w:pPr>
    <w:rPr>
      <w:rFonts w:eastAsia="Times New Roman"/>
    </w:rPr>
  </w:style>
  <w:style w:type="paragraph" w:customStyle="1" w:styleId="tabberschrift">
    <w:name w:val="tabberschrift"/>
    <w:basedOn w:val="Normal"/>
    <w:rsid w:val="00F17113"/>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F17113"/>
  </w:style>
  <w:style w:type="character" w:customStyle="1" w:styleId="m-268162420547309261gmail-stylestylebold12pt">
    <w:name w:val="m_-268162420547309261gmail-stylestylebold12pt"/>
    <w:basedOn w:val="DefaultParagraphFont"/>
    <w:rsid w:val="00F17113"/>
  </w:style>
  <w:style w:type="character" w:customStyle="1" w:styleId="m-268162420547309261gmail-styleboldunderline">
    <w:name w:val="m_-268162420547309261gmail-styleboldunderline"/>
    <w:basedOn w:val="DefaultParagraphFont"/>
    <w:rsid w:val="00F17113"/>
  </w:style>
  <w:style w:type="character" w:customStyle="1" w:styleId="m-5621139387307470627gmail-style13ptbold">
    <w:name w:val="m_-5621139387307470627gmail-style13ptbold"/>
    <w:basedOn w:val="DefaultParagraphFont"/>
    <w:rsid w:val="00F17113"/>
  </w:style>
  <w:style w:type="character" w:customStyle="1" w:styleId="m-5621139387307470627gmail-styleunderline">
    <w:name w:val="m_-5621139387307470627gmail-styleunderline"/>
    <w:basedOn w:val="DefaultParagraphFont"/>
    <w:rsid w:val="00F17113"/>
  </w:style>
  <w:style w:type="character" w:customStyle="1" w:styleId="m-4930835733434609408gmail-style13ptbold">
    <w:name w:val="m_-4930835733434609408gmail-style13ptbold"/>
    <w:basedOn w:val="DefaultParagraphFont"/>
    <w:rsid w:val="00F17113"/>
  </w:style>
  <w:style w:type="character" w:customStyle="1" w:styleId="m-4930835733434609408gmail-styleunderline">
    <w:name w:val="m_-4930835733434609408gmail-styleunderline"/>
    <w:basedOn w:val="DefaultParagraphFont"/>
    <w:rsid w:val="00F17113"/>
  </w:style>
  <w:style w:type="character" w:customStyle="1" w:styleId="m-2456650549122369157gmail-style13ptbold">
    <w:name w:val="m_-2456650549122369157gmail-style13ptbold"/>
    <w:basedOn w:val="DefaultParagraphFont"/>
    <w:rsid w:val="00F17113"/>
  </w:style>
  <w:style w:type="character" w:customStyle="1" w:styleId="m-2456650549122369157gmail-styleunderline">
    <w:name w:val="m_-2456650549122369157gmail-styleunderline"/>
    <w:basedOn w:val="DefaultParagraphFont"/>
    <w:rsid w:val="00F17113"/>
  </w:style>
  <w:style w:type="character" w:customStyle="1" w:styleId="hvr">
    <w:name w:val="hvr"/>
    <w:basedOn w:val="DefaultParagraphFont"/>
    <w:rsid w:val="00F17113"/>
  </w:style>
  <w:style w:type="character" w:customStyle="1" w:styleId="m-3350902899047358468gmail-styleunderline">
    <w:name w:val="m_-3350902899047358468gmail-styleunderline"/>
    <w:basedOn w:val="DefaultParagraphFont"/>
    <w:rsid w:val="00F17113"/>
  </w:style>
  <w:style w:type="paragraph" w:customStyle="1" w:styleId="Style5pt">
    <w:name w:val="Style 5 pt"/>
    <w:basedOn w:val="Normal"/>
    <w:link w:val="Style5ptChar"/>
    <w:rsid w:val="00F17113"/>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F17113"/>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F17113"/>
  </w:style>
  <w:style w:type="paragraph" w:customStyle="1" w:styleId="m462447500549623171gmail-msonormal">
    <w:name w:val="m_462447500549623171gmail-msonormal"/>
    <w:basedOn w:val="Normal"/>
    <w:uiPriority w:val="99"/>
    <w:rsid w:val="00F17113"/>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F17113"/>
  </w:style>
  <w:style w:type="character" w:customStyle="1" w:styleId="arttitle">
    <w:name w:val="art_title"/>
    <w:basedOn w:val="DefaultParagraphFont"/>
    <w:rsid w:val="00F17113"/>
  </w:style>
  <w:style w:type="character" w:customStyle="1" w:styleId="serialtitle">
    <w:name w:val="serial_title"/>
    <w:basedOn w:val="DefaultParagraphFont"/>
    <w:rsid w:val="00F17113"/>
  </w:style>
  <w:style w:type="character" w:customStyle="1" w:styleId="headingnumber">
    <w:name w:val="headingnumber"/>
    <w:basedOn w:val="DefaultParagraphFont"/>
    <w:rsid w:val="00F17113"/>
  </w:style>
  <w:style w:type="character" w:customStyle="1" w:styleId="internalref">
    <w:name w:val="internalref"/>
    <w:basedOn w:val="DefaultParagraphFont"/>
    <w:rsid w:val="00F17113"/>
  </w:style>
  <w:style w:type="paragraph" w:customStyle="1" w:styleId="Analyitc">
    <w:name w:val="Analyitc"/>
    <w:basedOn w:val="Normal"/>
    <w:uiPriority w:val="4"/>
    <w:qFormat/>
    <w:rsid w:val="00F17113"/>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F17113"/>
  </w:style>
  <w:style w:type="character" w:customStyle="1" w:styleId="m7113523068278247331gmail-underline">
    <w:name w:val="m_7113523068278247331gmail-underline"/>
    <w:basedOn w:val="DefaultParagraphFont"/>
    <w:rsid w:val="00F17113"/>
  </w:style>
  <w:style w:type="character" w:customStyle="1" w:styleId="m7113523068278247331gmail-styleunderline">
    <w:name w:val="m_7113523068278247331gmail-styleunderline"/>
    <w:basedOn w:val="DefaultParagraphFont"/>
    <w:rsid w:val="00F17113"/>
  </w:style>
  <w:style w:type="paragraph" w:customStyle="1" w:styleId="Caption40">
    <w:name w:val="Caption4"/>
    <w:basedOn w:val="Normal"/>
    <w:uiPriority w:val="99"/>
    <w:qFormat/>
    <w:rsid w:val="00F17113"/>
    <w:pPr>
      <w:spacing w:before="100" w:beforeAutospacing="1" w:after="100" w:afterAutospacing="1"/>
    </w:pPr>
    <w:rPr>
      <w:rFonts w:eastAsia="Times New Roman"/>
    </w:rPr>
  </w:style>
  <w:style w:type="character" w:customStyle="1" w:styleId="enhanced-reference">
    <w:name w:val="enhanced-reference"/>
    <w:basedOn w:val="DefaultParagraphFont"/>
    <w:rsid w:val="00F17113"/>
  </w:style>
  <w:style w:type="character" w:customStyle="1" w:styleId="ff1">
    <w:name w:val="ff1"/>
    <w:basedOn w:val="DefaultParagraphFont"/>
    <w:rsid w:val="00F17113"/>
  </w:style>
  <w:style w:type="character" w:customStyle="1" w:styleId="ff2">
    <w:name w:val="ff2"/>
    <w:basedOn w:val="DefaultParagraphFont"/>
    <w:rsid w:val="00F17113"/>
  </w:style>
  <w:style w:type="character" w:customStyle="1" w:styleId="display">
    <w:name w:val="display"/>
    <w:basedOn w:val="DefaultParagraphFont"/>
    <w:rsid w:val="00F17113"/>
  </w:style>
  <w:style w:type="character" w:customStyle="1" w:styleId="m2030095631327626865gmail-style13ptbold">
    <w:name w:val="m_2030095631327626865gmail-style13ptbold"/>
    <w:basedOn w:val="DefaultParagraphFont"/>
    <w:rsid w:val="00F17113"/>
  </w:style>
  <w:style w:type="character" w:customStyle="1" w:styleId="m2030095631327626865gmail-styleunderline">
    <w:name w:val="m_2030095631327626865gmail-styleunderline"/>
    <w:basedOn w:val="DefaultParagraphFont"/>
    <w:rsid w:val="00F17113"/>
  </w:style>
  <w:style w:type="paragraph" w:customStyle="1" w:styleId="m4240400669014671728gmail-msonormal">
    <w:name w:val="m_4240400669014671728gmail-msonormal"/>
    <w:basedOn w:val="Normal"/>
    <w:rsid w:val="00F17113"/>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F17113"/>
  </w:style>
  <w:style w:type="character" w:customStyle="1" w:styleId="tweetinfo-heartstat">
    <w:name w:val="tweetinfo-heartstat"/>
    <w:basedOn w:val="DefaultParagraphFont"/>
    <w:rsid w:val="00F17113"/>
  </w:style>
  <w:style w:type="paragraph" w:customStyle="1" w:styleId="Pol">
    <w:name w:val="Pol"/>
    <w:basedOn w:val="Heading2"/>
    <w:uiPriority w:val="99"/>
    <w:qFormat/>
    <w:rsid w:val="00F17113"/>
  </w:style>
  <w:style w:type="paragraph" w:customStyle="1" w:styleId="headline-title">
    <w:name w:val="headline-title"/>
    <w:basedOn w:val="Normal"/>
    <w:qFormat/>
    <w:rsid w:val="00F17113"/>
    <w:pPr>
      <w:spacing w:before="100" w:beforeAutospacing="1" w:after="100" w:afterAutospacing="1"/>
    </w:pPr>
    <w:rPr>
      <w:rFonts w:ascii="Avenir LT Std 45 Book" w:hAnsi="Avenir LT Std 45 Book"/>
    </w:rPr>
  </w:style>
  <w:style w:type="character" w:customStyle="1" w:styleId="link">
    <w:name w:val="link"/>
    <w:basedOn w:val="DefaultParagraphFont"/>
    <w:rsid w:val="00F17113"/>
  </w:style>
  <w:style w:type="paragraph" w:customStyle="1" w:styleId="xhead">
    <w:name w:val="xhead"/>
    <w:basedOn w:val="Normal"/>
    <w:qFormat/>
    <w:rsid w:val="00F17113"/>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F17113"/>
    <w:pPr>
      <w:spacing w:before="100" w:beforeAutospacing="1" w:after="100" w:afterAutospacing="1"/>
    </w:pPr>
    <w:rPr>
      <w:rFonts w:ascii="Times" w:hAnsi="Times"/>
      <w:szCs w:val="20"/>
    </w:rPr>
  </w:style>
  <w:style w:type="paragraph" w:customStyle="1" w:styleId="bodyintro">
    <w:name w:val="bodyintro"/>
    <w:basedOn w:val="Normal"/>
    <w:uiPriority w:val="99"/>
    <w:qFormat/>
    <w:rsid w:val="00F1711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F17113"/>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F17113"/>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F17113"/>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F17113"/>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F17113"/>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F17113"/>
    <w:pPr>
      <w:spacing w:before="100" w:beforeAutospacing="1" w:after="100" w:afterAutospacing="1"/>
    </w:pPr>
    <w:rPr>
      <w:rFonts w:ascii="Times" w:hAnsi="Times"/>
      <w:szCs w:val="20"/>
    </w:rPr>
  </w:style>
  <w:style w:type="paragraph" w:customStyle="1" w:styleId="pagpag2">
    <w:name w:val="pagpag2"/>
    <w:basedOn w:val="Normal"/>
    <w:uiPriority w:val="99"/>
    <w:qFormat/>
    <w:rsid w:val="00F17113"/>
    <w:pPr>
      <w:spacing w:before="100" w:beforeAutospacing="1" w:after="100" w:afterAutospacing="1"/>
    </w:pPr>
    <w:rPr>
      <w:rFonts w:ascii="Times" w:hAnsi="Times"/>
      <w:szCs w:val="20"/>
    </w:rPr>
  </w:style>
  <w:style w:type="paragraph" w:customStyle="1" w:styleId="pagpag3">
    <w:name w:val="pagpag3"/>
    <w:basedOn w:val="Normal"/>
    <w:uiPriority w:val="99"/>
    <w:qFormat/>
    <w:rsid w:val="00F17113"/>
    <w:pPr>
      <w:spacing w:before="100" w:beforeAutospacing="1" w:after="100" w:afterAutospacing="1"/>
    </w:pPr>
    <w:rPr>
      <w:rFonts w:ascii="Times" w:hAnsi="Times"/>
      <w:szCs w:val="20"/>
    </w:rPr>
  </w:style>
  <w:style w:type="paragraph" w:customStyle="1" w:styleId="lastupdated">
    <w:name w:val="lastupdated"/>
    <w:basedOn w:val="Normal"/>
    <w:qFormat/>
    <w:rsid w:val="00F1711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F1711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F17113"/>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F17113"/>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F17113"/>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F17113"/>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F17113"/>
    <w:rPr>
      <w:rFonts w:ascii="Lucida Grande" w:eastAsia="Cambria" w:hAnsi="Lucida Grande"/>
    </w:rPr>
  </w:style>
  <w:style w:type="paragraph" w:customStyle="1" w:styleId="Pa16">
    <w:name w:val="Pa16"/>
    <w:basedOn w:val="Default"/>
    <w:next w:val="Default"/>
    <w:uiPriority w:val="99"/>
    <w:qFormat/>
    <w:rsid w:val="00F17113"/>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F17113"/>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F17113"/>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F17113"/>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F17113"/>
    <w:rPr>
      <w:rFonts w:ascii="Avenir LT Std 45 Book" w:hAnsi="Avenir LT Std 45 Book"/>
      <w:u w:val="single"/>
    </w:rPr>
  </w:style>
  <w:style w:type="paragraph" w:customStyle="1" w:styleId="Number">
    <w:name w:val="Number"/>
    <w:basedOn w:val="Heading2"/>
    <w:qFormat/>
    <w:rsid w:val="00F1711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F17113"/>
    <w:rPr>
      <w:bCs w:val="0"/>
      <w:iCs/>
    </w:rPr>
  </w:style>
  <w:style w:type="character" w:customStyle="1" w:styleId="viewstorydateline">
    <w:name w:val="viewstorydateline"/>
    <w:basedOn w:val="DefaultParagraphFont"/>
    <w:rsid w:val="00F17113"/>
  </w:style>
  <w:style w:type="character" w:customStyle="1" w:styleId="meta-sep">
    <w:name w:val="meta-sep"/>
    <w:basedOn w:val="DefaultParagraphFont"/>
    <w:rsid w:val="00F17113"/>
  </w:style>
  <w:style w:type="character" w:customStyle="1" w:styleId="A19">
    <w:name w:val="A19"/>
    <w:uiPriority w:val="99"/>
    <w:rsid w:val="00F17113"/>
    <w:rPr>
      <w:rFonts w:ascii="Georgia" w:hAnsi="Georgia" w:cs="Georgia" w:hint="default"/>
      <w:color w:val="000000"/>
      <w:sz w:val="20"/>
      <w:szCs w:val="20"/>
      <w:u w:val="single"/>
    </w:rPr>
  </w:style>
  <w:style w:type="character" w:customStyle="1" w:styleId="A13">
    <w:name w:val="A13"/>
    <w:uiPriority w:val="99"/>
    <w:rsid w:val="00F17113"/>
    <w:rPr>
      <w:rFonts w:ascii="Georgia" w:hAnsi="Georgia" w:cs="Georgia" w:hint="default"/>
      <w:color w:val="000000"/>
      <w:sz w:val="11"/>
      <w:szCs w:val="11"/>
    </w:rPr>
  </w:style>
  <w:style w:type="character" w:customStyle="1" w:styleId="ontext">
    <w:name w:val="ontext"/>
    <w:basedOn w:val="DefaultParagraphFont"/>
    <w:rsid w:val="00F17113"/>
  </w:style>
  <w:style w:type="character" w:customStyle="1" w:styleId="StyleLatinBaskervilleUnderline">
    <w:name w:val="Style (Latin) Baskerville Underline"/>
    <w:basedOn w:val="DefaultParagraphFont"/>
    <w:rsid w:val="00F17113"/>
    <w:rPr>
      <w:rFonts w:ascii="Baskerville" w:hAnsi="Baskerville" w:hint="default"/>
      <w:sz w:val="26"/>
      <w:u w:val="single"/>
    </w:rPr>
  </w:style>
  <w:style w:type="character" w:customStyle="1" w:styleId="archive-title">
    <w:name w:val="archive-title"/>
    <w:basedOn w:val="DefaultParagraphFont"/>
    <w:rsid w:val="00F17113"/>
  </w:style>
  <w:style w:type="character" w:customStyle="1" w:styleId="imgleft">
    <w:name w:val="imgleft"/>
    <w:basedOn w:val="DefaultParagraphFont"/>
    <w:rsid w:val="00F17113"/>
  </w:style>
  <w:style w:type="character" w:customStyle="1" w:styleId="imgcenter">
    <w:name w:val="imgcenter"/>
    <w:basedOn w:val="DefaultParagraphFont"/>
    <w:rsid w:val="00F17113"/>
  </w:style>
  <w:style w:type="character" w:customStyle="1" w:styleId="A42">
    <w:name w:val="A4+2"/>
    <w:uiPriority w:val="99"/>
    <w:rsid w:val="00F17113"/>
    <w:rPr>
      <w:rFonts w:ascii="Helvetica LT Std" w:hAnsi="Helvetica LT Std" w:cs="Helvetica LT Std" w:hint="default"/>
      <w:color w:val="000000"/>
      <w:sz w:val="11"/>
      <w:szCs w:val="11"/>
    </w:rPr>
  </w:style>
  <w:style w:type="character" w:customStyle="1" w:styleId="Caption11">
    <w:name w:val="Caption11"/>
    <w:basedOn w:val="DefaultParagraphFont"/>
    <w:rsid w:val="00F17113"/>
  </w:style>
  <w:style w:type="character" w:customStyle="1" w:styleId="fstitle">
    <w:name w:val="fs_title"/>
    <w:basedOn w:val="DefaultParagraphFont"/>
    <w:rsid w:val="00F17113"/>
  </w:style>
  <w:style w:type="character" w:customStyle="1" w:styleId="reportbody1">
    <w:name w:val="reportbody1"/>
    <w:basedOn w:val="DefaultParagraphFont"/>
    <w:rsid w:val="00F17113"/>
    <w:rPr>
      <w:rFonts w:ascii="Tahoma" w:hAnsi="Tahoma" w:cs="Tahoma" w:hint="default"/>
      <w:color w:val="000000"/>
      <w:sz w:val="14"/>
      <w:szCs w:val="14"/>
    </w:rPr>
  </w:style>
  <w:style w:type="character" w:customStyle="1" w:styleId="dateday">
    <w:name w:val="date_day"/>
    <w:basedOn w:val="DefaultParagraphFont"/>
    <w:rsid w:val="00F17113"/>
  </w:style>
  <w:style w:type="character" w:customStyle="1" w:styleId="datemonth">
    <w:name w:val="date_month"/>
    <w:basedOn w:val="DefaultParagraphFont"/>
    <w:rsid w:val="00F17113"/>
  </w:style>
  <w:style w:type="character" w:customStyle="1" w:styleId="dateyear">
    <w:name w:val="date_year"/>
    <w:basedOn w:val="DefaultParagraphFont"/>
    <w:rsid w:val="00F17113"/>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F1711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F1711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F17113"/>
    <w:rPr>
      <w:sz w:val="24"/>
      <w:szCs w:val="24"/>
      <w:lang w:val="en-US" w:eastAsia="en-US" w:bidi="ar-SA"/>
    </w:rPr>
  </w:style>
  <w:style w:type="character" w:customStyle="1" w:styleId="insideitro">
    <w:name w:val="insideitro"/>
    <w:basedOn w:val="DefaultParagraphFont"/>
    <w:rsid w:val="00F17113"/>
  </w:style>
  <w:style w:type="character" w:customStyle="1" w:styleId="wcfont">
    <w:name w:val="wcfont"/>
    <w:basedOn w:val="DefaultParagraphFont"/>
    <w:rsid w:val="00F17113"/>
  </w:style>
  <w:style w:type="character" w:customStyle="1" w:styleId="qftext">
    <w:name w:val="qftext"/>
    <w:basedOn w:val="DefaultParagraphFont"/>
    <w:rsid w:val="00F17113"/>
  </w:style>
  <w:style w:type="character" w:customStyle="1" w:styleId="leftidx">
    <w:name w:val="leftidx"/>
    <w:basedOn w:val="DefaultParagraphFont"/>
    <w:rsid w:val="00F17113"/>
  </w:style>
  <w:style w:type="character" w:customStyle="1" w:styleId="StyleBox12ptBold">
    <w:name w:val="Style Box + 12 pt Bold"/>
    <w:basedOn w:val="DefaultParagraphFont"/>
    <w:rsid w:val="00F17113"/>
    <w:rPr>
      <w:rFonts w:ascii="Georgia" w:hAnsi="Georgia"/>
      <w:b/>
      <w:bCs/>
      <w:sz w:val="22"/>
      <w:u w:val="single"/>
      <w:bdr w:val="none" w:sz="0" w:space="0" w:color="auto"/>
    </w:rPr>
  </w:style>
  <w:style w:type="character" w:customStyle="1" w:styleId="StyleBox12pt">
    <w:name w:val="Style Box + 12 pt"/>
    <w:basedOn w:val="DefaultParagraphFont"/>
    <w:rsid w:val="00F17113"/>
    <w:rPr>
      <w:rFonts w:ascii="Georgia" w:hAnsi="Georgia"/>
      <w:b w:val="0"/>
      <w:sz w:val="22"/>
      <w:u w:val="single"/>
      <w:bdr w:val="none" w:sz="0" w:space="0" w:color="auto"/>
    </w:rPr>
  </w:style>
  <w:style w:type="character" w:customStyle="1" w:styleId="StyleGaramondText1">
    <w:name w:val="Style Garamond Text 1"/>
    <w:basedOn w:val="DefaultParagraphFont"/>
    <w:rsid w:val="00F17113"/>
    <w:rPr>
      <w:rFonts w:ascii="Georgia" w:hAnsi="Georgia"/>
      <w:color w:val="0D0D0D" w:themeColor="text1" w:themeTint="F2"/>
      <w:sz w:val="22"/>
    </w:rPr>
  </w:style>
  <w:style w:type="character" w:customStyle="1" w:styleId="StyleGaramondText1Underline">
    <w:name w:val="Style Garamond Text 1 Underline"/>
    <w:basedOn w:val="DefaultParagraphFont"/>
    <w:rsid w:val="00F17113"/>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F17113"/>
    <w:rPr>
      <w:b w:val="0"/>
      <w:bCs w:val="0"/>
      <w:sz w:val="14"/>
      <w:u w:val="none"/>
    </w:rPr>
  </w:style>
  <w:style w:type="character" w:customStyle="1" w:styleId="Style7ptBold">
    <w:name w:val="Style 7 pt Bold"/>
    <w:basedOn w:val="DefaultParagraphFont"/>
    <w:rsid w:val="00F17113"/>
    <w:rPr>
      <w:b w:val="0"/>
      <w:bCs/>
      <w:sz w:val="14"/>
    </w:rPr>
  </w:style>
  <w:style w:type="paragraph" w:customStyle="1" w:styleId="width100">
    <w:name w:val="width100"/>
    <w:basedOn w:val="Normal"/>
    <w:uiPriority w:val="99"/>
    <w:qFormat/>
    <w:rsid w:val="00F17113"/>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F17113"/>
  </w:style>
  <w:style w:type="character" w:customStyle="1" w:styleId="eventsubtitle">
    <w:name w:val="eventsubtitle"/>
    <w:basedOn w:val="DefaultParagraphFont"/>
    <w:rsid w:val="00F17113"/>
  </w:style>
  <w:style w:type="character" w:customStyle="1" w:styleId="eventdate">
    <w:name w:val="eventdate"/>
    <w:basedOn w:val="DefaultParagraphFont"/>
    <w:rsid w:val="00F17113"/>
  </w:style>
  <w:style w:type="character" w:customStyle="1" w:styleId="legend">
    <w:name w:val="legend"/>
    <w:basedOn w:val="DefaultParagraphFont"/>
    <w:rsid w:val="00F17113"/>
  </w:style>
  <w:style w:type="character" w:customStyle="1" w:styleId="StyleLatinGaramond9ptUnderline">
    <w:name w:val="Style (Latin) Garamond 9 pt Underline"/>
    <w:rsid w:val="00F17113"/>
    <w:rPr>
      <w:sz w:val="22"/>
      <w:u w:val="single"/>
    </w:rPr>
  </w:style>
  <w:style w:type="character" w:customStyle="1" w:styleId="ellipsistext">
    <w:name w:val="ellipsis_text"/>
    <w:basedOn w:val="DefaultParagraphFont"/>
    <w:rsid w:val="00F17113"/>
  </w:style>
  <w:style w:type="character" w:customStyle="1" w:styleId="cite00">
    <w:name w:val="cite0"/>
    <w:rsid w:val="00F17113"/>
  </w:style>
  <w:style w:type="character" w:customStyle="1" w:styleId="Bodytext5">
    <w:name w:val="Body text_"/>
    <w:basedOn w:val="DefaultParagraphFont"/>
    <w:link w:val="BodyText50"/>
    <w:rsid w:val="00F17113"/>
    <w:rPr>
      <w:rFonts w:eastAsia="Georgia" w:cs="Georgia"/>
      <w:sz w:val="21"/>
      <w:szCs w:val="21"/>
      <w:shd w:val="clear" w:color="auto" w:fill="FFFFFF"/>
    </w:rPr>
  </w:style>
  <w:style w:type="paragraph" w:customStyle="1" w:styleId="BodyText50">
    <w:name w:val="Body Text5"/>
    <w:basedOn w:val="Normal"/>
    <w:link w:val="Bodytext5"/>
    <w:qFormat/>
    <w:rsid w:val="00F1711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F17113"/>
    <w:pPr>
      <w:spacing w:before="100" w:beforeAutospacing="1" w:after="100" w:afterAutospacing="1"/>
    </w:pPr>
    <w:rPr>
      <w:rFonts w:ascii="Avenir LT Std 45 Book" w:hAnsi="Avenir LT Std 45 Book"/>
    </w:rPr>
  </w:style>
  <w:style w:type="paragraph" w:customStyle="1" w:styleId="about">
    <w:name w:val="about"/>
    <w:basedOn w:val="Normal"/>
    <w:qFormat/>
    <w:rsid w:val="00F17113"/>
    <w:pPr>
      <w:spacing w:before="100" w:beforeAutospacing="1" w:after="100" w:afterAutospacing="1"/>
    </w:pPr>
    <w:rPr>
      <w:rFonts w:ascii="Avenir LT Std 45 Book" w:hAnsi="Avenir LT Std 45 Book"/>
    </w:rPr>
  </w:style>
  <w:style w:type="character" w:customStyle="1" w:styleId="in-top">
    <w:name w:val="in-top"/>
    <w:rsid w:val="00F17113"/>
  </w:style>
  <w:style w:type="character" w:customStyle="1" w:styleId="nukeled">
    <w:name w:val="nukeled"/>
    <w:rsid w:val="00F17113"/>
  </w:style>
  <w:style w:type="character" w:customStyle="1" w:styleId="contextlyrelated">
    <w:name w:val="contextly_related"/>
    <w:rsid w:val="00F17113"/>
  </w:style>
  <w:style w:type="character" w:customStyle="1" w:styleId="in-right">
    <w:name w:val="in-right"/>
    <w:rsid w:val="00F17113"/>
  </w:style>
  <w:style w:type="character" w:customStyle="1" w:styleId="adtext0">
    <w:name w:val="ad_text"/>
    <w:rsid w:val="00F17113"/>
  </w:style>
  <w:style w:type="character" w:customStyle="1" w:styleId="linkrow">
    <w:name w:val="link_row"/>
    <w:rsid w:val="00F17113"/>
  </w:style>
  <w:style w:type="character" w:customStyle="1" w:styleId="revision-date">
    <w:name w:val="revision-date"/>
    <w:rsid w:val="00F17113"/>
  </w:style>
  <w:style w:type="paragraph" w:customStyle="1" w:styleId="t6">
    <w:name w:val="t6"/>
    <w:basedOn w:val="Normal"/>
    <w:qFormat/>
    <w:rsid w:val="00F17113"/>
    <w:pPr>
      <w:spacing w:before="100" w:beforeAutospacing="1" w:after="100" w:afterAutospacing="1"/>
    </w:pPr>
    <w:rPr>
      <w:rFonts w:ascii="Avenir LT Std 45 Book" w:hAnsi="Avenir LT Std 45 Book"/>
    </w:rPr>
  </w:style>
  <w:style w:type="paragraph" w:customStyle="1" w:styleId="thumbnail">
    <w:name w:val="thumbnail"/>
    <w:basedOn w:val="Normal"/>
    <w:qFormat/>
    <w:rsid w:val="00F17113"/>
    <w:pPr>
      <w:spacing w:before="100" w:beforeAutospacing="1" w:after="100" w:afterAutospacing="1"/>
    </w:pPr>
    <w:rPr>
      <w:rFonts w:ascii="Avenir LT Std 45 Book" w:hAnsi="Avenir LT Std 45 Book"/>
    </w:rPr>
  </w:style>
  <w:style w:type="character" w:customStyle="1" w:styleId="facebook-share">
    <w:name w:val="facebook-share"/>
    <w:rsid w:val="00F17113"/>
  </w:style>
  <w:style w:type="character" w:customStyle="1" w:styleId="facebook-share-label">
    <w:name w:val="facebook-share-label"/>
    <w:rsid w:val="00F17113"/>
  </w:style>
  <w:style w:type="paragraph" w:customStyle="1" w:styleId="stand-first-alone">
    <w:name w:val="stand-first-alone"/>
    <w:basedOn w:val="Normal"/>
    <w:qFormat/>
    <w:rsid w:val="00F17113"/>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F17113"/>
    <w:pPr>
      <w:spacing w:before="100" w:beforeAutospacing="1" w:after="100" w:afterAutospacing="1"/>
    </w:pPr>
    <w:rPr>
      <w:rFonts w:ascii="Avenir LT Std 45 Book" w:hAnsi="Avenir LT Std 45 Book"/>
    </w:rPr>
  </w:style>
  <w:style w:type="paragraph" w:customStyle="1" w:styleId="morelink">
    <w:name w:val="morelink"/>
    <w:basedOn w:val="Normal"/>
    <w:qFormat/>
    <w:rsid w:val="00F17113"/>
    <w:pPr>
      <w:spacing w:before="100" w:beforeAutospacing="1" w:after="100" w:afterAutospacing="1"/>
    </w:pPr>
    <w:rPr>
      <w:rFonts w:ascii="Avenir LT Std 45 Book" w:hAnsi="Avenir LT Std 45 Book"/>
    </w:rPr>
  </w:style>
  <w:style w:type="paragraph" w:customStyle="1" w:styleId="audiolink">
    <w:name w:val="audiolink"/>
    <w:basedOn w:val="Normal"/>
    <w:qFormat/>
    <w:rsid w:val="00F17113"/>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F17113"/>
    <w:pPr>
      <w:spacing w:before="100" w:beforeAutospacing="1" w:after="100" w:afterAutospacing="1"/>
    </w:pPr>
    <w:rPr>
      <w:rFonts w:ascii="Avenir LT Std 45 Book" w:hAnsi="Avenir LT Std 45 Book"/>
    </w:rPr>
  </w:style>
  <w:style w:type="paragraph" w:customStyle="1" w:styleId="nav1">
    <w:name w:val="nav1"/>
    <w:basedOn w:val="Normal"/>
    <w:qFormat/>
    <w:rsid w:val="00F17113"/>
    <w:pPr>
      <w:spacing w:before="100" w:beforeAutospacing="1" w:after="100" w:afterAutospacing="1"/>
    </w:pPr>
    <w:rPr>
      <w:rFonts w:ascii="Avenir LT Std 45 Book" w:hAnsi="Avenir LT Std 45 Book"/>
    </w:rPr>
  </w:style>
  <w:style w:type="paragraph" w:customStyle="1" w:styleId="nav2">
    <w:name w:val="nav2"/>
    <w:basedOn w:val="Normal"/>
    <w:qFormat/>
    <w:rsid w:val="00F17113"/>
    <w:pPr>
      <w:spacing w:before="100" w:beforeAutospacing="1" w:after="100" w:afterAutospacing="1"/>
    </w:pPr>
    <w:rPr>
      <w:rFonts w:ascii="Avenir LT Std 45 Book" w:hAnsi="Avenir LT Std 45 Book"/>
    </w:rPr>
  </w:style>
  <w:style w:type="character" w:customStyle="1" w:styleId="A24">
    <w:name w:val="A24"/>
    <w:uiPriority w:val="99"/>
    <w:rsid w:val="00F17113"/>
    <w:rPr>
      <w:rFonts w:ascii="Paperback 24" w:hAnsi="Paperback 24" w:cs="Paperback 24"/>
      <w:color w:val="000000"/>
      <w:sz w:val="32"/>
      <w:szCs w:val="32"/>
    </w:rPr>
  </w:style>
  <w:style w:type="character" w:customStyle="1" w:styleId="A25">
    <w:name w:val="A25"/>
    <w:uiPriority w:val="99"/>
    <w:rsid w:val="00F17113"/>
    <w:rPr>
      <w:rFonts w:ascii="Webdings" w:hAnsi="Webdings" w:cs="Webdings"/>
      <w:color w:val="000000"/>
      <w:sz w:val="16"/>
      <w:szCs w:val="16"/>
    </w:rPr>
  </w:style>
  <w:style w:type="paragraph" w:customStyle="1" w:styleId="CM45">
    <w:name w:val="CM45"/>
    <w:basedOn w:val="Default"/>
    <w:next w:val="Default"/>
    <w:uiPriority w:val="99"/>
    <w:qFormat/>
    <w:rsid w:val="00F17113"/>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F17113"/>
    <w:pPr>
      <w:spacing w:after="0" w:line="240" w:lineRule="auto"/>
    </w:pPr>
    <w:rPr>
      <w:rFonts w:ascii="Times New Roman" w:hAnsi="Times New Roman" w:cs="Times New Roman"/>
    </w:rPr>
  </w:style>
  <w:style w:type="character" w:customStyle="1" w:styleId="Headerorfooter">
    <w:name w:val="Header or footer_"/>
    <w:basedOn w:val="DefaultParagraphFont"/>
    <w:rsid w:val="00F17113"/>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F17113"/>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F1711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F1711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F17113"/>
    <w:rPr>
      <w:rFonts w:eastAsia="Arial" w:cs="Arial"/>
      <w:b/>
      <w:bCs/>
      <w:sz w:val="20"/>
      <w:szCs w:val="20"/>
      <w:shd w:val="clear" w:color="auto" w:fill="FFFFFF"/>
    </w:rPr>
  </w:style>
  <w:style w:type="paragraph" w:customStyle="1" w:styleId="Heading180">
    <w:name w:val="Heading #18"/>
    <w:basedOn w:val="Normal"/>
    <w:link w:val="Heading18"/>
    <w:qFormat/>
    <w:rsid w:val="00F1711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F17113"/>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F17113"/>
    <w:rPr>
      <w:rFonts w:eastAsia="Arial" w:cs="Arial"/>
      <w:b/>
      <w:bCs/>
      <w:sz w:val="18"/>
      <w:szCs w:val="18"/>
      <w:shd w:val="clear" w:color="auto" w:fill="FFFFFF"/>
    </w:rPr>
  </w:style>
  <w:style w:type="paragraph" w:customStyle="1" w:styleId="Bodytext311">
    <w:name w:val="Body text (31)"/>
    <w:basedOn w:val="Normal"/>
    <w:link w:val="Bodytext310"/>
    <w:qFormat/>
    <w:rsid w:val="00F17113"/>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F17113"/>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F17113"/>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F1711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F1711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F17113"/>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F17113"/>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F1711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F1711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F17113"/>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F1711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F17113"/>
    <w:rPr>
      <w:rFonts w:eastAsia="Arial" w:cs="Arial"/>
      <w:sz w:val="20"/>
      <w:szCs w:val="20"/>
      <w:shd w:val="clear" w:color="auto" w:fill="FFFFFF"/>
    </w:rPr>
  </w:style>
  <w:style w:type="paragraph" w:customStyle="1" w:styleId="Heading220">
    <w:name w:val="Heading #22"/>
    <w:basedOn w:val="Normal"/>
    <w:link w:val="Heading22"/>
    <w:qFormat/>
    <w:rsid w:val="00F17113"/>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F1711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F1711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F1711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F1711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F17113"/>
    <w:rPr>
      <w:rFonts w:eastAsia="Arial" w:cs="Arial"/>
      <w:b/>
      <w:bCs/>
      <w:sz w:val="17"/>
      <w:szCs w:val="17"/>
      <w:shd w:val="clear" w:color="auto" w:fill="FFFFFF"/>
    </w:rPr>
  </w:style>
  <w:style w:type="paragraph" w:customStyle="1" w:styleId="Bodytext1310">
    <w:name w:val="Body text (131)"/>
    <w:basedOn w:val="Normal"/>
    <w:link w:val="Bodytext131"/>
    <w:qFormat/>
    <w:rsid w:val="00F17113"/>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F1711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F1711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F17113"/>
    <w:rPr>
      <w:rFonts w:eastAsia="Arial" w:cs="Arial"/>
      <w:i/>
      <w:iCs/>
      <w:sz w:val="19"/>
      <w:szCs w:val="19"/>
      <w:shd w:val="clear" w:color="auto" w:fill="FFFFFF"/>
    </w:rPr>
  </w:style>
  <w:style w:type="paragraph" w:customStyle="1" w:styleId="Bodytext1400">
    <w:name w:val="Body text (140)"/>
    <w:basedOn w:val="Normal"/>
    <w:link w:val="Bodytext140"/>
    <w:qFormat/>
    <w:rsid w:val="00F17113"/>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F17113"/>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F1711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F1711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F1711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F1711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F1711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F1711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F17113"/>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F1711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F1711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F17113"/>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F17113"/>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F17113"/>
    <w:rPr>
      <w:rFonts w:eastAsia="Arial" w:cs="Arial"/>
      <w:i/>
      <w:iCs/>
      <w:sz w:val="14"/>
      <w:szCs w:val="14"/>
      <w:shd w:val="clear" w:color="auto" w:fill="FFFFFF"/>
    </w:rPr>
  </w:style>
  <w:style w:type="paragraph" w:customStyle="1" w:styleId="Bodytext1420">
    <w:name w:val="Body text (142)"/>
    <w:basedOn w:val="Normal"/>
    <w:link w:val="Bodytext142"/>
    <w:qFormat/>
    <w:rsid w:val="00F17113"/>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F1711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F1711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F1711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F1711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F17113"/>
    <w:rPr>
      <w:rFonts w:eastAsia="Arial" w:cs="Arial"/>
      <w:spacing w:val="4"/>
      <w:sz w:val="15"/>
      <w:szCs w:val="15"/>
      <w:shd w:val="clear" w:color="auto" w:fill="FFFFFF"/>
    </w:rPr>
  </w:style>
  <w:style w:type="paragraph" w:customStyle="1" w:styleId="Bodytext145">
    <w:name w:val="Body text (145)"/>
    <w:basedOn w:val="Normal"/>
    <w:link w:val="Bodytext145Exact"/>
    <w:qFormat/>
    <w:rsid w:val="00F17113"/>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F1711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F1711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F1711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F17113"/>
    <w:rPr>
      <w:rFonts w:eastAsia="Arial" w:cs="Arial"/>
      <w:b/>
      <w:bCs/>
      <w:sz w:val="16"/>
      <w:szCs w:val="16"/>
      <w:shd w:val="clear" w:color="auto" w:fill="FFFFFF"/>
    </w:rPr>
  </w:style>
  <w:style w:type="paragraph" w:customStyle="1" w:styleId="Bodytext1460">
    <w:name w:val="Body text (146)"/>
    <w:basedOn w:val="Normal"/>
    <w:link w:val="Bodytext146"/>
    <w:qFormat/>
    <w:rsid w:val="00F17113"/>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F17113"/>
    <w:rPr>
      <w:rFonts w:eastAsia="Arial" w:cs="Arial"/>
      <w:b/>
      <w:bCs/>
      <w:sz w:val="20"/>
      <w:szCs w:val="20"/>
      <w:shd w:val="clear" w:color="auto" w:fill="FFFFFF"/>
    </w:rPr>
  </w:style>
  <w:style w:type="paragraph" w:customStyle="1" w:styleId="Heading231">
    <w:name w:val="Heading #23"/>
    <w:basedOn w:val="Normal"/>
    <w:link w:val="Heading230"/>
    <w:qFormat/>
    <w:rsid w:val="00F1711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F1711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F1711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F17113"/>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F17113"/>
    <w:rPr>
      <w:rFonts w:eastAsia="Arial" w:cs="Arial"/>
      <w:b/>
      <w:bCs/>
      <w:sz w:val="19"/>
      <w:szCs w:val="19"/>
      <w:shd w:val="clear" w:color="auto" w:fill="FFFFFF"/>
    </w:rPr>
  </w:style>
  <w:style w:type="paragraph" w:customStyle="1" w:styleId="Picturecaption420">
    <w:name w:val="Picture caption (42)"/>
    <w:basedOn w:val="Normal"/>
    <w:link w:val="Picturecaption42"/>
    <w:qFormat/>
    <w:rsid w:val="00F17113"/>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F17113"/>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F1711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F1711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F1711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F1711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F1711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F1711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F1711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F1711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F1711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F1711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F17113"/>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F17113"/>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F1711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F1711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F17113"/>
    <w:rPr>
      <w:rFonts w:eastAsia="Arial" w:cs="Arial"/>
      <w:b/>
      <w:bCs/>
      <w:spacing w:val="-20"/>
      <w:sz w:val="21"/>
      <w:szCs w:val="21"/>
      <w:shd w:val="clear" w:color="auto" w:fill="FFFFFF"/>
    </w:rPr>
  </w:style>
  <w:style w:type="paragraph" w:customStyle="1" w:styleId="Bodytext600">
    <w:name w:val="Body text (60)"/>
    <w:basedOn w:val="Normal"/>
    <w:link w:val="Bodytext60"/>
    <w:qFormat/>
    <w:rsid w:val="00F17113"/>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F1711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F1711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F1711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F1711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F1711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F17113"/>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F1711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F1711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F1711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F1711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F17113"/>
    <w:rPr>
      <w:rFonts w:eastAsia="Arial" w:cs="Arial"/>
      <w:spacing w:val="-10"/>
      <w:sz w:val="21"/>
      <w:szCs w:val="21"/>
      <w:shd w:val="clear" w:color="auto" w:fill="FFFFFF"/>
    </w:rPr>
  </w:style>
  <w:style w:type="paragraph" w:customStyle="1" w:styleId="Bodytext1600">
    <w:name w:val="Body text (160)"/>
    <w:basedOn w:val="Normal"/>
    <w:link w:val="Bodytext160"/>
    <w:qFormat/>
    <w:rsid w:val="00F17113"/>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F17113"/>
    <w:rPr>
      <w:rFonts w:eastAsia="Arial" w:cs="Arial"/>
      <w:sz w:val="13"/>
      <w:szCs w:val="13"/>
      <w:shd w:val="clear" w:color="auto" w:fill="FFFFFF"/>
    </w:rPr>
  </w:style>
  <w:style w:type="paragraph" w:customStyle="1" w:styleId="Picturecaption40">
    <w:name w:val="Picture caption (4)"/>
    <w:basedOn w:val="Normal"/>
    <w:link w:val="Picturecaption4"/>
    <w:qFormat/>
    <w:rsid w:val="00F17113"/>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F17113"/>
    <w:rPr>
      <w:rFonts w:eastAsia="Arial" w:cs="Arial"/>
      <w:b/>
      <w:bCs/>
      <w:sz w:val="20"/>
      <w:szCs w:val="20"/>
      <w:shd w:val="clear" w:color="auto" w:fill="FFFFFF"/>
    </w:rPr>
  </w:style>
  <w:style w:type="paragraph" w:customStyle="1" w:styleId="Heading100">
    <w:name w:val="Heading #10"/>
    <w:basedOn w:val="Normal"/>
    <w:link w:val="Heading10"/>
    <w:qFormat/>
    <w:rsid w:val="00F17113"/>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F17113"/>
    <w:rPr>
      <w:rFonts w:eastAsia="Arial" w:cs="Arial"/>
      <w:sz w:val="18"/>
      <w:szCs w:val="18"/>
      <w:shd w:val="clear" w:color="auto" w:fill="FFFFFF"/>
    </w:rPr>
  </w:style>
  <w:style w:type="paragraph" w:customStyle="1" w:styleId="Picturecaption30">
    <w:name w:val="Picture caption (3)"/>
    <w:basedOn w:val="Normal"/>
    <w:link w:val="Picturecaption3"/>
    <w:qFormat/>
    <w:rsid w:val="00F17113"/>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F1711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F1711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F17113"/>
    <w:rPr>
      <w:rFonts w:eastAsia="Arial" w:cs="Arial"/>
      <w:b/>
      <w:bCs/>
      <w:sz w:val="20"/>
      <w:szCs w:val="20"/>
      <w:shd w:val="clear" w:color="auto" w:fill="FFFFFF"/>
    </w:rPr>
  </w:style>
  <w:style w:type="paragraph" w:customStyle="1" w:styleId="Heading130">
    <w:name w:val="Heading #13"/>
    <w:basedOn w:val="Normal"/>
    <w:link w:val="Heading13"/>
    <w:qFormat/>
    <w:rsid w:val="00F17113"/>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F17113"/>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F17113"/>
    <w:rPr>
      <w:rFonts w:eastAsia="Georgia" w:cs="Georgia"/>
      <w:b/>
      <w:bCs/>
      <w:i/>
      <w:iCs/>
      <w:sz w:val="20"/>
      <w:szCs w:val="20"/>
      <w:shd w:val="clear" w:color="auto" w:fill="FFFFFF"/>
    </w:rPr>
  </w:style>
  <w:style w:type="paragraph" w:customStyle="1" w:styleId="Heading920">
    <w:name w:val="Heading #9 (2)"/>
    <w:basedOn w:val="Normal"/>
    <w:link w:val="Heading92"/>
    <w:qFormat/>
    <w:rsid w:val="00F17113"/>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F1711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F17113"/>
    <w:rPr>
      <w:rFonts w:eastAsia="Arial" w:cs="Arial"/>
      <w:b/>
      <w:bCs/>
      <w:sz w:val="20"/>
      <w:szCs w:val="20"/>
      <w:shd w:val="clear" w:color="auto" w:fill="FFFFFF"/>
    </w:rPr>
  </w:style>
  <w:style w:type="paragraph" w:customStyle="1" w:styleId="Heading150">
    <w:name w:val="Heading #15"/>
    <w:basedOn w:val="Normal"/>
    <w:link w:val="Heading15"/>
    <w:qFormat/>
    <w:rsid w:val="00F17113"/>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F17113"/>
    <w:rPr>
      <w:rFonts w:eastAsia="Arial" w:cs="Arial"/>
      <w:b/>
      <w:bCs/>
      <w:spacing w:val="-10"/>
      <w:sz w:val="19"/>
      <w:szCs w:val="19"/>
      <w:shd w:val="clear" w:color="auto" w:fill="FFFFFF"/>
    </w:rPr>
  </w:style>
  <w:style w:type="paragraph" w:customStyle="1" w:styleId="Bodytext380">
    <w:name w:val="Body text (38)"/>
    <w:basedOn w:val="Normal"/>
    <w:link w:val="Bodytext38"/>
    <w:qFormat/>
    <w:rsid w:val="00F17113"/>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F17113"/>
    <w:rPr>
      <w:rFonts w:eastAsia="Arial" w:cs="Arial"/>
      <w:b/>
      <w:bCs/>
      <w:sz w:val="20"/>
      <w:szCs w:val="20"/>
      <w:shd w:val="clear" w:color="auto" w:fill="FFFFFF"/>
    </w:rPr>
  </w:style>
  <w:style w:type="paragraph" w:customStyle="1" w:styleId="Heading170">
    <w:name w:val="Heading #17"/>
    <w:basedOn w:val="Normal"/>
    <w:link w:val="Heading17"/>
    <w:qFormat/>
    <w:rsid w:val="00F17113"/>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F1711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F1711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F17113"/>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F17113"/>
    <w:rPr>
      <w:rFonts w:eastAsia="Arial" w:cs="Arial"/>
      <w:b/>
      <w:bCs/>
      <w:sz w:val="26"/>
      <w:szCs w:val="26"/>
      <w:shd w:val="clear" w:color="auto" w:fill="FFFFFF"/>
    </w:rPr>
  </w:style>
  <w:style w:type="paragraph" w:customStyle="1" w:styleId="Bodytext420">
    <w:name w:val="Body text (42)"/>
    <w:basedOn w:val="Normal"/>
    <w:link w:val="Bodytext42"/>
    <w:qFormat/>
    <w:rsid w:val="00F17113"/>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F17113"/>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F17113"/>
    <w:rPr>
      <w:rFonts w:eastAsia="Georgia" w:cs="Georgia"/>
      <w:sz w:val="21"/>
      <w:szCs w:val="21"/>
      <w:shd w:val="clear" w:color="auto" w:fill="FFFFFF"/>
    </w:rPr>
  </w:style>
  <w:style w:type="paragraph" w:customStyle="1" w:styleId="Picturecaption90">
    <w:name w:val="Picture caption (9)"/>
    <w:basedOn w:val="Normal"/>
    <w:link w:val="Picturecaption9"/>
    <w:qFormat/>
    <w:rsid w:val="00F17113"/>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F1711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F1711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F1711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F1711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F1711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F1711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F1711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F17113"/>
    <w:rPr>
      <w:rFonts w:eastAsia="Arial" w:cs="Arial"/>
      <w:b/>
      <w:bCs/>
      <w:sz w:val="26"/>
      <w:szCs w:val="26"/>
      <w:shd w:val="clear" w:color="auto" w:fill="FFFFFF"/>
    </w:rPr>
  </w:style>
  <w:style w:type="paragraph" w:customStyle="1" w:styleId="Heading1420">
    <w:name w:val="Heading #14 (2)"/>
    <w:basedOn w:val="Normal"/>
    <w:link w:val="Heading142"/>
    <w:qFormat/>
    <w:rsid w:val="00F1711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F17113"/>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F1711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F1711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F1711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F1711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F1711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F1711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F1711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F17113"/>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F17113"/>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F17113"/>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F1711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F1711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F1711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F1711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F17113"/>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F1711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F1711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F1711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F17113"/>
    <w:rPr>
      <w:rFonts w:eastAsia="Arial" w:cs="Arial"/>
      <w:sz w:val="13"/>
      <w:szCs w:val="13"/>
      <w:shd w:val="clear" w:color="auto" w:fill="FFFFFF"/>
    </w:rPr>
  </w:style>
  <w:style w:type="paragraph" w:customStyle="1" w:styleId="Tablecaption70">
    <w:name w:val="Table caption (7)"/>
    <w:basedOn w:val="Normal"/>
    <w:link w:val="Tablecaption7"/>
    <w:qFormat/>
    <w:rsid w:val="00F17113"/>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F1711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F1711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F17113"/>
    <w:rPr>
      <w:rFonts w:eastAsia="Arial" w:cs="Arial"/>
      <w:b/>
      <w:bCs/>
      <w:sz w:val="25"/>
      <w:szCs w:val="25"/>
      <w:shd w:val="clear" w:color="auto" w:fill="FFFFFF"/>
    </w:rPr>
  </w:style>
  <w:style w:type="paragraph" w:customStyle="1" w:styleId="Bodytext1120">
    <w:name w:val="Body text (112)"/>
    <w:basedOn w:val="Normal"/>
    <w:link w:val="Bodytext112"/>
    <w:qFormat/>
    <w:rsid w:val="00F17113"/>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F17113"/>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F1711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F17113"/>
    <w:rPr>
      <w:rFonts w:eastAsia="Arial" w:cs="Arial"/>
      <w:b/>
      <w:bCs/>
      <w:sz w:val="20"/>
      <w:szCs w:val="20"/>
      <w:shd w:val="clear" w:color="auto" w:fill="FFFFFF"/>
    </w:rPr>
  </w:style>
  <w:style w:type="paragraph" w:customStyle="1" w:styleId="Bodytext1130">
    <w:name w:val="Body text (113)"/>
    <w:basedOn w:val="Normal"/>
    <w:link w:val="Bodytext113"/>
    <w:qFormat/>
    <w:rsid w:val="00F17113"/>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F1711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F1711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F1711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F1711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F17113"/>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F17113"/>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F1711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F1711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F1711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F1711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F17113"/>
    <w:rPr>
      <w:rFonts w:eastAsia="Arial" w:cs="Arial"/>
      <w:b/>
      <w:bCs/>
      <w:sz w:val="26"/>
      <w:szCs w:val="26"/>
      <w:shd w:val="clear" w:color="auto" w:fill="FFFFFF"/>
    </w:rPr>
  </w:style>
  <w:style w:type="paragraph" w:customStyle="1" w:styleId="Heading1620">
    <w:name w:val="Heading #16 (2)"/>
    <w:basedOn w:val="Normal"/>
    <w:link w:val="Heading162"/>
    <w:qFormat/>
    <w:rsid w:val="00F17113"/>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F17113"/>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F17113"/>
  </w:style>
  <w:style w:type="character" w:customStyle="1" w:styleId="article-quote-right">
    <w:name w:val="article-quote-right"/>
    <w:basedOn w:val="DefaultParagraphFont"/>
    <w:rsid w:val="00F17113"/>
  </w:style>
  <w:style w:type="paragraph" w:customStyle="1" w:styleId="txgreen">
    <w:name w:val="txgreen"/>
    <w:basedOn w:val="Normal"/>
    <w:uiPriority w:val="99"/>
    <w:qFormat/>
    <w:rsid w:val="00F17113"/>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F17113"/>
  </w:style>
  <w:style w:type="character" w:customStyle="1" w:styleId="facebook-share-count">
    <w:name w:val="facebook-share-count"/>
    <w:basedOn w:val="DefaultParagraphFont"/>
    <w:rsid w:val="00F17113"/>
  </w:style>
  <w:style w:type="character" w:customStyle="1" w:styleId="tickerwrap">
    <w:name w:val="ticker_wrap"/>
    <w:basedOn w:val="DefaultParagraphFont"/>
    <w:rsid w:val="00F17113"/>
  </w:style>
  <w:style w:type="paragraph" w:customStyle="1" w:styleId="rtecenter">
    <w:name w:val="rtecenter"/>
    <w:basedOn w:val="Normal"/>
    <w:uiPriority w:val="99"/>
    <w:qFormat/>
    <w:rsid w:val="00F17113"/>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F17113"/>
  </w:style>
  <w:style w:type="character" w:customStyle="1" w:styleId="Bold12">
    <w:name w:val="Bold12"/>
    <w:aliases w:val="Body text + 10.5 pt16"/>
    <w:uiPriority w:val="1"/>
    <w:qFormat/>
    <w:rsid w:val="00F17113"/>
    <w:rPr>
      <w:rFonts w:ascii="Times New Roman" w:hAnsi="Times New Roman"/>
      <w:b/>
      <w:sz w:val="24"/>
    </w:rPr>
  </w:style>
  <w:style w:type="character" w:customStyle="1" w:styleId="NotBold10Final">
    <w:name w:val="NotBold10Final"/>
    <w:uiPriority w:val="1"/>
    <w:qFormat/>
    <w:rsid w:val="00F17113"/>
    <w:rPr>
      <w:rFonts w:ascii="Times New Roman" w:hAnsi="Times New Roman"/>
      <w:b w:val="0"/>
      <w:i w:val="0"/>
      <w:sz w:val="20"/>
    </w:rPr>
  </w:style>
  <w:style w:type="character" w:customStyle="1" w:styleId="slug-elocation">
    <w:name w:val="slug-elocation"/>
    <w:basedOn w:val="DefaultParagraphFont"/>
    <w:rsid w:val="00F17113"/>
  </w:style>
  <w:style w:type="character" w:customStyle="1" w:styleId="fu-autorenangabe-fu-beschreibung">
    <w:name w:val="fu-autorenangabe-fu-beschreibung"/>
    <w:rsid w:val="00F17113"/>
  </w:style>
  <w:style w:type="paragraph" w:customStyle="1" w:styleId="introshadow">
    <w:name w:val="intro_shadow"/>
    <w:basedOn w:val="Normal"/>
    <w:uiPriority w:val="99"/>
    <w:qFormat/>
    <w:rsid w:val="00F17113"/>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F17113"/>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F17113"/>
  </w:style>
  <w:style w:type="character" w:customStyle="1" w:styleId="commentscontainer">
    <w:name w:val="comments_container"/>
    <w:basedOn w:val="DefaultParagraphFont"/>
    <w:rsid w:val="00F17113"/>
  </w:style>
  <w:style w:type="paragraph" w:customStyle="1" w:styleId="publishedon">
    <w:name w:val="published_on"/>
    <w:basedOn w:val="Normal"/>
    <w:uiPriority w:val="99"/>
    <w:qFormat/>
    <w:rsid w:val="00F17113"/>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F17113"/>
  </w:style>
  <w:style w:type="character" w:customStyle="1" w:styleId="itemauthor">
    <w:name w:val="itemauthor"/>
    <w:basedOn w:val="DefaultParagraphFont"/>
    <w:rsid w:val="00F17113"/>
  </w:style>
  <w:style w:type="character" w:customStyle="1" w:styleId="hparticlefooter">
    <w:name w:val="hparticlefooter"/>
    <w:basedOn w:val="DefaultParagraphFont"/>
    <w:rsid w:val="00F17113"/>
  </w:style>
  <w:style w:type="paragraph" w:customStyle="1" w:styleId="Stylecardtext8pt">
    <w:name w:val="Style card text + 8 pt"/>
    <w:basedOn w:val="Normal"/>
    <w:qFormat/>
    <w:rsid w:val="00F17113"/>
    <w:pPr>
      <w:ind w:right="288"/>
    </w:pPr>
    <w:rPr>
      <w:rFonts w:ascii="Avenir LT Std 45 Book" w:hAnsi="Avenir LT Std 45 Book"/>
      <w:sz w:val="16"/>
    </w:rPr>
  </w:style>
  <w:style w:type="paragraph" w:customStyle="1" w:styleId="Stylecardtext5pt">
    <w:name w:val="Style card text + 5 pt"/>
    <w:basedOn w:val="Normal"/>
    <w:qFormat/>
    <w:rsid w:val="00F17113"/>
    <w:pPr>
      <w:ind w:right="288"/>
    </w:pPr>
    <w:rPr>
      <w:rFonts w:ascii="Avenir LT Std 45 Book" w:hAnsi="Avenir LT Std 45 Book"/>
      <w:sz w:val="10"/>
    </w:rPr>
  </w:style>
  <w:style w:type="table" w:customStyle="1" w:styleId="TableGrid2">
    <w:name w:val="Table Grid2"/>
    <w:basedOn w:val="TableNormal"/>
    <w:next w:val="TableGrid"/>
    <w:rsid w:val="00F1711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F17113"/>
  </w:style>
  <w:style w:type="character" w:customStyle="1" w:styleId="BlockCharCharCharCharChar">
    <w:name w:val="Block Char Char Char Char Char"/>
    <w:aliases w:val="Block Char Char Char Char Char Char Char Char,Block Char Char Char Char Char Char Char1"/>
    <w:basedOn w:val="DefaultParagraphFont"/>
    <w:rsid w:val="00F1711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F17113"/>
    <w:rPr>
      <w:rFonts w:ascii="Avenir LT Std 45 Book" w:hAnsi="Avenir LT Std 45 Book"/>
      <w:b/>
      <w:color w:val="000000"/>
      <w:u w:val="single"/>
    </w:rPr>
  </w:style>
  <w:style w:type="character" w:customStyle="1" w:styleId="CiteEmphasisChar">
    <w:name w:val="Cite/Emphasis Char"/>
    <w:basedOn w:val="DefaultParagraphFont"/>
    <w:link w:val="CiteEmphasis"/>
    <w:rsid w:val="00F17113"/>
    <w:rPr>
      <w:rFonts w:ascii="Avenir LT Std 45 Book" w:hAnsi="Avenir LT Std 45 Book" w:cs="Arial"/>
      <w:b/>
      <w:color w:val="000000"/>
      <w:sz w:val="22"/>
      <w:u w:val="single"/>
    </w:rPr>
  </w:style>
  <w:style w:type="character" w:customStyle="1" w:styleId="ReadText">
    <w:name w:val="Read Text"/>
    <w:basedOn w:val="DefaultParagraphFont"/>
    <w:rsid w:val="00F17113"/>
    <w:rPr>
      <w:rFonts w:ascii="Times New Roman" w:hAnsi="Times New Roman"/>
      <w:b/>
      <w:bCs/>
      <w:sz w:val="24"/>
      <w:u w:val="single"/>
    </w:rPr>
  </w:style>
  <w:style w:type="paragraph" w:customStyle="1" w:styleId="Styleunread8pt">
    <w:name w:val="Style unread + 8 pt"/>
    <w:basedOn w:val="Normal"/>
    <w:link w:val="Styleunread8ptChar"/>
    <w:qFormat/>
    <w:rsid w:val="00F17113"/>
    <w:rPr>
      <w:rFonts w:ascii="Avenir LT Std 45 Book" w:hAnsi="Avenir LT Std 45 Book"/>
      <w:color w:val="000000"/>
      <w:sz w:val="16"/>
    </w:rPr>
  </w:style>
  <w:style w:type="character" w:customStyle="1" w:styleId="Styleunread8ptChar">
    <w:name w:val="Style unread + 8 pt Char"/>
    <w:basedOn w:val="DefaultParagraphFont"/>
    <w:link w:val="Styleunread8pt"/>
    <w:rsid w:val="00F17113"/>
    <w:rPr>
      <w:rFonts w:ascii="Avenir LT Std 45 Book" w:hAnsi="Avenir LT Std 45 Book" w:cs="Arial"/>
      <w:color w:val="000000"/>
      <w:sz w:val="16"/>
    </w:rPr>
  </w:style>
  <w:style w:type="character" w:customStyle="1" w:styleId="main">
    <w:name w:val="main"/>
    <w:basedOn w:val="DefaultParagraphFont"/>
    <w:rsid w:val="00F17113"/>
  </w:style>
  <w:style w:type="character" w:customStyle="1" w:styleId="textunderlineCharChar">
    <w:name w:val="text underline Char Char"/>
    <w:basedOn w:val="DefaultParagraphFont"/>
    <w:rsid w:val="00F17113"/>
    <w:rPr>
      <w:rFonts w:ascii="Garamond" w:hAnsi="Garamond" w:cs="Arial"/>
      <w:color w:val="000000"/>
      <w:sz w:val="24"/>
      <w:u w:val="single"/>
    </w:rPr>
  </w:style>
  <w:style w:type="paragraph" w:customStyle="1" w:styleId="ekprop-p">
    <w:name w:val="ekprop-p"/>
    <w:basedOn w:val="Normal"/>
    <w:uiPriority w:val="99"/>
    <w:qFormat/>
    <w:rsid w:val="00F17113"/>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F17113"/>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F17113"/>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F17113"/>
    <w:rPr>
      <w:rFonts w:ascii="Avenir LT Std 45 Book" w:hAnsi="Avenir LT Std 45 Book"/>
      <w:color w:val="000000"/>
      <w:sz w:val="16"/>
    </w:rPr>
  </w:style>
  <w:style w:type="character" w:customStyle="1" w:styleId="SmalltextCharChar">
    <w:name w:val="Smalltext Char Char"/>
    <w:basedOn w:val="DefaultParagraphFont"/>
    <w:link w:val="SmalltextChar1"/>
    <w:rsid w:val="00F17113"/>
    <w:rPr>
      <w:rFonts w:ascii="Avenir LT Std 45 Book" w:hAnsi="Avenir LT Std 45 Book" w:cs="Arial"/>
      <w:color w:val="000000"/>
      <w:sz w:val="16"/>
    </w:rPr>
  </w:style>
  <w:style w:type="character" w:customStyle="1" w:styleId="FullCiteCharChar">
    <w:name w:val="Full Cite Char Char"/>
    <w:basedOn w:val="DefaultParagraphFont"/>
    <w:rsid w:val="00F17113"/>
    <w:rPr>
      <w:rFonts w:ascii="Georgia" w:hAnsi="Georgia" w:cs="Calibri"/>
      <w:color w:val="000000"/>
      <w:sz w:val="20"/>
      <w:szCs w:val="24"/>
    </w:rPr>
  </w:style>
  <w:style w:type="character" w:customStyle="1" w:styleId="submitted-wrapper">
    <w:name w:val="submitted-wrapper"/>
    <w:basedOn w:val="DefaultParagraphFont"/>
    <w:rsid w:val="00F17113"/>
  </w:style>
  <w:style w:type="paragraph" w:customStyle="1" w:styleId="CardFormatCharCharCharCharCharChar">
    <w:name w:val="Card Format Char Char Char Char Char Char"/>
    <w:basedOn w:val="Normal"/>
    <w:qFormat/>
    <w:rsid w:val="00F17113"/>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F17113"/>
  </w:style>
  <w:style w:type="character" w:customStyle="1" w:styleId="top-publish">
    <w:name w:val="top-publish"/>
    <w:basedOn w:val="DefaultParagraphFont"/>
    <w:rsid w:val="00F17113"/>
  </w:style>
  <w:style w:type="character" w:customStyle="1" w:styleId="byline-italic">
    <w:name w:val="byline-italic"/>
    <w:basedOn w:val="DefaultParagraphFont"/>
    <w:rsid w:val="00F17113"/>
  </w:style>
  <w:style w:type="character" w:customStyle="1" w:styleId="gd">
    <w:name w:val="gd"/>
    <w:basedOn w:val="DefaultParagraphFont"/>
    <w:rsid w:val="00F17113"/>
  </w:style>
  <w:style w:type="character" w:customStyle="1" w:styleId="g3">
    <w:name w:val="g3"/>
    <w:basedOn w:val="DefaultParagraphFont"/>
    <w:rsid w:val="00F17113"/>
  </w:style>
  <w:style w:type="character" w:customStyle="1" w:styleId="hb">
    <w:name w:val="hb"/>
    <w:basedOn w:val="DefaultParagraphFont"/>
    <w:rsid w:val="00F17113"/>
  </w:style>
  <w:style w:type="character" w:customStyle="1" w:styleId="g2">
    <w:name w:val="g2"/>
    <w:basedOn w:val="DefaultParagraphFont"/>
    <w:rsid w:val="00F17113"/>
  </w:style>
  <w:style w:type="character" w:customStyle="1" w:styleId="nameplatehead">
    <w:name w:val="nameplatehead"/>
    <w:basedOn w:val="DefaultParagraphFont"/>
    <w:rsid w:val="00F17113"/>
  </w:style>
  <w:style w:type="character" w:customStyle="1" w:styleId="nameplatelink">
    <w:name w:val="nameplatelink"/>
    <w:basedOn w:val="DefaultParagraphFont"/>
    <w:rsid w:val="00F17113"/>
  </w:style>
  <w:style w:type="paragraph" w:customStyle="1" w:styleId="calibre8">
    <w:name w:val="calibre8"/>
    <w:basedOn w:val="Normal"/>
    <w:uiPriority w:val="99"/>
    <w:qFormat/>
    <w:rsid w:val="00F17113"/>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F17113"/>
  </w:style>
  <w:style w:type="paragraph" w:customStyle="1" w:styleId="BodyTextIndent21">
    <w:name w:val="Body Text Indent 21"/>
    <w:basedOn w:val="Normal"/>
    <w:next w:val="BodyTextIndent2"/>
    <w:unhideWhenUsed/>
    <w:rsid w:val="00F17113"/>
    <w:pPr>
      <w:spacing w:after="120" w:line="480" w:lineRule="auto"/>
      <w:ind w:left="360"/>
    </w:pPr>
  </w:style>
  <w:style w:type="character" w:customStyle="1" w:styleId="BodyTextIndent2Char2">
    <w:name w:val="Body Text Indent 2 Char2"/>
    <w:basedOn w:val="DefaultParagraphFont"/>
    <w:uiPriority w:val="99"/>
    <w:semiHidden/>
    <w:rsid w:val="00F17113"/>
    <w:rPr>
      <w:rFonts w:ascii="Georgia" w:hAnsi="Georgia"/>
    </w:rPr>
  </w:style>
  <w:style w:type="character" w:customStyle="1" w:styleId="5yl5">
    <w:name w:val="_5yl5"/>
    <w:basedOn w:val="DefaultParagraphFont"/>
    <w:rsid w:val="00F17113"/>
  </w:style>
  <w:style w:type="character" w:customStyle="1" w:styleId="balancedheadline">
    <w:name w:val="balancedheadline"/>
    <w:basedOn w:val="DefaultParagraphFont"/>
    <w:rsid w:val="00F17113"/>
  </w:style>
  <w:style w:type="paragraph" w:customStyle="1" w:styleId="css-xhhu0i">
    <w:name w:val="css-xhhu0i"/>
    <w:basedOn w:val="Normal"/>
    <w:rsid w:val="00F17113"/>
    <w:pPr>
      <w:spacing w:before="100" w:beforeAutospacing="1" w:after="100" w:afterAutospacing="1"/>
    </w:pPr>
    <w:rPr>
      <w:rFonts w:eastAsia="Times New Roman"/>
    </w:rPr>
  </w:style>
  <w:style w:type="paragraph" w:customStyle="1" w:styleId="fellowname">
    <w:name w:val="fellow__name"/>
    <w:basedOn w:val="Normal"/>
    <w:rsid w:val="00F17113"/>
    <w:pPr>
      <w:spacing w:before="100" w:beforeAutospacing="1" w:after="100" w:afterAutospacing="1"/>
    </w:pPr>
    <w:rPr>
      <w:rFonts w:eastAsia="Times New Roman"/>
    </w:rPr>
  </w:style>
  <w:style w:type="paragraph" w:customStyle="1" w:styleId="hword2">
    <w:name w:val="hword2"/>
    <w:basedOn w:val="Normal"/>
    <w:qFormat/>
    <w:rsid w:val="00F17113"/>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F17113"/>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F17113"/>
  </w:style>
  <w:style w:type="character" w:customStyle="1" w:styleId="UnresolvedMention10">
    <w:name w:val="Unresolved Mention10"/>
    <w:basedOn w:val="DefaultParagraphFont"/>
    <w:uiPriority w:val="99"/>
    <w:semiHidden/>
    <w:unhideWhenUsed/>
    <w:rsid w:val="00F17113"/>
    <w:rPr>
      <w:color w:val="605E5C"/>
      <w:shd w:val="clear" w:color="auto" w:fill="E1DFDD"/>
    </w:rPr>
  </w:style>
  <w:style w:type="character" w:customStyle="1" w:styleId="UnresolvedMention100">
    <w:name w:val="Unresolved Mention100"/>
    <w:basedOn w:val="DefaultParagraphFont"/>
    <w:uiPriority w:val="99"/>
    <w:semiHidden/>
    <w:unhideWhenUsed/>
    <w:rsid w:val="00F17113"/>
    <w:rPr>
      <w:color w:val="605E5C"/>
      <w:shd w:val="clear" w:color="auto" w:fill="E1DFDD"/>
    </w:rPr>
  </w:style>
  <w:style w:type="character" w:customStyle="1" w:styleId="UnresolvedMention1000">
    <w:name w:val="Unresolved Mention1000"/>
    <w:basedOn w:val="DefaultParagraphFont"/>
    <w:uiPriority w:val="99"/>
    <w:semiHidden/>
    <w:unhideWhenUsed/>
    <w:rsid w:val="00F17113"/>
    <w:rPr>
      <w:color w:val="605E5C"/>
      <w:shd w:val="clear" w:color="auto" w:fill="E1DFDD"/>
    </w:rPr>
  </w:style>
  <w:style w:type="character" w:customStyle="1" w:styleId="UnresolvedMention10000">
    <w:name w:val="Unresolved Mention10000"/>
    <w:basedOn w:val="DefaultParagraphFont"/>
    <w:uiPriority w:val="99"/>
    <w:semiHidden/>
    <w:unhideWhenUsed/>
    <w:rsid w:val="00F17113"/>
    <w:rPr>
      <w:color w:val="605E5C"/>
      <w:shd w:val="clear" w:color="auto" w:fill="E1DFDD"/>
    </w:rPr>
  </w:style>
  <w:style w:type="character" w:customStyle="1" w:styleId="UnresolvedMention100000">
    <w:name w:val="Unresolved Mention100000"/>
    <w:basedOn w:val="DefaultParagraphFont"/>
    <w:uiPriority w:val="99"/>
    <w:semiHidden/>
    <w:unhideWhenUsed/>
    <w:rsid w:val="00F17113"/>
    <w:rPr>
      <w:color w:val="605E5C"/>
      <w:shd w:val="clear" w:color="auto" w:fill="E1DFDD"/>
    </w:rPr>
  </w:style>
  <w:style w:type="character" w:customStyle="1" w:styleId="UnresolvedMention1000000">
    <w:name w:val="Unresolved Mention1000000"/>
    <w:basedOn w:val="DefaultParagraphFont"/>
    <w:uiPriority w:val="99"/>
    <w:semiHidden/>
    <w:unhideWhenUsed/>
    <w:rsid w:val="00F17113"/>
    <w:rPr>
      <w:color w:val="605E5C"/>
      <w:shd w:val="clear" w:color="auto" w:fill="E1DFDD"/>
    </w:rPr>
  </w:style>
  <w:style w:type="character" w:customStyle="1" w:styleId="UnresolvedMention10000000">
    <w:name w:val="Unresolved Mention10000000"/>
    <w:basedOn w:val="DefaultParagraphFont"/>
    <w:uiPriority w:val="99"/>
    <w:semiHidden/>
    <w:unhideWhenUsed/>
    <w:rsid w:val="00F17113"/>
    <w:rPr>
      <w:color w:val="605E5C"/>
      <w:shd w:val="clear" w:color="auto" w:fill="E1DFDD"/>
    </w:rPr>
  </w:style>
  <w:style w:type="character" w:customStyle="1" w:styleId="UnresolvedMention100000000">
    <w:name w:val="Unresolved Mention100000000"/>
    <w:basedOn w:val="DefaultParagraphFont"/>
    <w:uiPriority w:val="99"/>
    <w:semiHidden/>
    <w:unhideWhenUsed/>
    <w:rsid w:val="00F17113"/>
    <w:rPr>
      <w:color w:val="605E5C"/>
      <w:shd w:val="clear" w:color="auto" w:fill="E1DFDD"/>
    </w:rPr>
  </w:style>
  <w:style w:type="character" w:customStyle="1" w:styleId="UnresolvedMention1000000000">
    <w:name w:val="Unresolved Mention1000000000"/>
    <w:basedOn w:val="DefaultParagraphFont"/>
    <w:uiPriority w:val="99"/>
    <w:semiHidden/>
    <w:unhideWhenUsed/>
    <w:rsid w:val="00F1711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F1711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F17113"/>
    <w:rPr>
      <w:color w:val="605E5C"/>
      <w:shd w:val="clear" w:color="auto" w:fill="E1DFDD"/>
    </w:rPr>
  </w:style>
  <w:style w:type="character" w:customStyle="1" w:styleId="m-4768620939706884080gmail-style13ptbold">
    <w:name w:val="m_-4768620939706884080gmail-style13ptbold"/>
    <w:basedOn w:val="DefaultParagraphFont"/>
    <w:rsid w:val="00F17113"/>
  </w:style>
  <w:style w:type="character" w:customStyle="1" w:styleId="m-6639950760076288358gmail-style13ptbold">
    <w:name w:val="m_-6639950760076288358gmail-style13ptbold"/>
    <w:basedOn w:val="DefaultParagraphFont"/>
    <w:rsid w:val="00F17113"/>
  </w:style>
  <w:style w:type="character" w:customStyle="1" w:styleId="m-6639950760076288358gmail-msohyperlink">
    <w:name w:val="m_-6639950760076288358gmail-msohyperlink"/>
    <w:basedOn w:val="DefaultParagraphFont"/>
    <w:rsid w:val="00F17113"/>
  </w:style>
  <w:style w:type="character" w:customStyle="1" w:styleId="m-6639950760076288358gmail-m4841727538114946087gmail-styleunderline">
    <w:name w:val="m_-6639950760076288358gmail-m4841727538114946087gmail-styleunderline"/>
    <w:basedOn w:val="DefaultParagraphFont"/>
    <w:rsid w:val="00F17113"/>
  </w:style>
  <w:style w:type="character" w:customStyle="1" w:styleId="m8998500066486699605gmail-style13ptbold">
    <w:name w:val="m_8998500066486699605gmail-style13ptbold"/>
    <w:basedOn w:val="DefaultParagraphFont"/>
    <w:rsid w:val="00F17113"/>
  </w:style>
  <w:style w:type="character" w:customStyle="1" w:styleId="m8998500066486699605gmail-styleunderline">
    <w:name w:val="m_8998500066486699605gmail-styleunderline"/>
    <w:basedOn w:val="DefaultParagraphFont"/>
    <w:rsid w:val="00F17113"/>
  </w:style>
  <w:style w:type="character" w:customStyle="1" w:styleId="m-4007627453485596929gmail-style13ptbold">
    <w:name w:val="m_-4007627453485596929gmail-style13ptbold"/>
    <w:basedOn w:val="DefaultParagraphFont"/>
    <w:rsid w:val="00F17113"/>
  </w:style>
  <w:style w:type="character" w:customStyle="1" w:styleId="QuoteChar2">
    <w:name w:val="Quote Char2"/>
    <w:basedOn w:val="DefaultParagraphFont"/>
    <w:uiPriority w:val="29"/>
    <w:rsid w:val="00F17113"/>
    <w:rPr>
      <w:rFonts w:ascii="Cambria" w:hAnsi="Cambria" w:cs="Calibri"/>
      <w:i/>
      <w:iCs/>
      <w:color w:val="404040" w:themeColor="text1" w:themeTint="BF"/>
    </w:rPr>
  </w:style>
  <w:style w:type="paragraph" w:customStyle="1" w:styleId="marginright">
    <w:name w:val="margin_right"/>
    <w:basedOn w:val="Normal"/>
    <w:rsid w:val="00F17113"/>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F17113"/>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F17113"/>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F17113"/>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F17113"/>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F17113"/>
  </w:style>
  <w:style w:type="character" w:customStyle="1" w:styleId="paddingrightxxs1">
    <w:name w:val="padding_right_xxs1"/>
    <w:basedOn w:val="DefaultParagraphFont"/>
    <w:rsid w:val="00F17113"/>
  </w:style>
  <w:style w:type="character" w:customStyle="1" w:styleId="nowrap1">
    <w:name w:val="nowrap1"/>
    <w:basedOn w:val="DefaultParagraphFont"/>
    <w:rsid w:val="00F17113"/>
  </w:style>
  <w:style w:type="paragraph" w:customStyle="1" w:styleId="item">
    <w:name w:val="item"/>
    <w:basedOn w:val="Normal"/>
    <w:rsid w:val="00F17113"/>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F17113"/>
    <w:rPr>
      <w:rFonts w:ascii="Lora" w:hAnsi="Lora" w:hint="default"/>
      <w:i/>
      <w:iCs/>
      <w:color w:val="000000"/>
      <w:sz w:val="30"/>
      <w:szCs w:val="30"/>
    </w:rPr>
  </w:style>
  <w:style w:type="character" w:customStyle="1" w:styleId="italic1">
    <w:name w:val="italic1"/>
    <w:basedOn w:val="DefaultParagraphFont"/>
    <w:rsid w:val="00F17113"/>
    <w:rPr>
      <w:i/>
      <w:iCs/>
    </w:rPr>
  </w:style>
  <w:style w:type="character" w:customStyle="1" w:styleId="articleimagecredit2">
    <w:name w:val="article_image_credit2"/>
    <w:basedOn w:val="DefaultParagraphFont"/>
    <w:rsid w:val="00F17113"/>
    <w:rPr>
      <w:rFonts w:ascii="Lora" w:hAnsi="Lora" w:hint="default"/>
      <w:i/>
      <w:iCs/>
      <w:sz w:val="24"/>
      <w:szCs w:val="24"/>
    </w:rPr>
  </w:style>
  <w:style w:type="character" w:customStyle="1" w:styleId="articlesponsored2">
    <w:name w:val="article_sponsored2"/>
    <w:basedOn w:val="DefaultParagraphFont"/>
    <w:rsid w:val="00F17113"/>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F17113"/>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F17113"/>
    <w:pPr>
      <w:spacing w:after="180"/>
    </w:pPr>
    <w:rPr>
      <w:rFonts w:ascii="Lora" w:eastAsia="Times New Roman" w:hAnsi="Lora"/>
      <w:szCs w:val="20"/>
      <w:lang w:eastAsia="zh-CN"/>
    </w:rPr>
  </w:style>
  <w:style w:type="paragraph" w:customStyle="1" w:styleId="marginbottomxl1">
    <w:name w:val="margin_bottom_xl1"/>
    <w:basedOn w:val="Normal"/>
    <w:rsid w:val="00F17113"/>
    <w:pPr>
      <w:spacing w:after="540"/>
    </w:pPr>
    <w:rPr>
      <w:rFonts w:ascii="Lora" w:eastAsia="Times New Roman" w:hAnsi="Lora"/>
      <w:szCs w:val="20"/>
      <w:lang w:eastAsia="zh-CN"/>
    </w:rPr>
  </w:style>
  <w:style w:type="paragraph" w:customStyle="1" w:styleId="jsx-671803276">
    <w:name w:val="jsx-671803276"/>
    <w:basedOn w:val="Normal"/>
    <w:rsid w:val="00F17113"/>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F17113"/>
  </w:style>
  <w:style w:type="character" w:customStyle="1" w:styleId="uwnk-">
    <w:name w:val="uwnk-"/>
    <w:basedOn w:val="DefaultParagraphFont"/>
    <w:rsid w:val="00F17113"/>
  </w:style>
  <w:style w:type="character" w:customStyle="1" w:styleId="c-messagebody">
    <w:name w:val="c-message__body"/>
    <w:basedOn w:val="DefaultParagraphFont"/>
    <w:rsid w:val="00F17113"/>
  </w:style>
  <w:style w:type="paragraph" w:customStyle="1" w:styleId="StyleHeading4TagBigcardbodysmalltextNormalTagheading2H">
    <w:name w:val="Style Heading 4TagBig cardbodysmall textNormal Tagheading 2H..."/>
    <w:basedOn w:val="Heading4"/>
    <w:rsid w:val="00F17113"/>
    <w:rPr>
      <w:iCs/>
    </w:rPr>
  </w:style>
  <w:style w:type="character" w:customStyle="1" w:styleId="hed-heading">
    <w:name w:val="hed-heading"/>
    <w:basedOn w:val="DefaultParagraphFont"/>
    <w:rsid w:val="00F17113"/>
  </w:style>
  <w:style w:type="table" w:customStyle="1" w:styleId="TableGrid0">
    <w:name w:val="TableGrid"/>
    <w:rsid w:val="00F17113"/>
    <w:rPr>
      <w:sz w:val="22"/>
      <w:szCs w:val="22"/>
    </w:rPr>
    <w:tblPr>
      <w:tblCellMar>
        <w:top w:w="0" w:type="dxa"/>
        <w:left w:w="0" w:type="dxa"/>
        <w:bottom w:w="0" w:type="dxa"/>
        <w:right w:w="0" w:type="dxa"/>
      </w:tblCellMar>
    </w:tblPr>
  </w:style>
  <w:style w:type="paragraph" w:customStyle="1" w:styleId="taboola--heading">
    <w:name w:val="taboola--heading"/>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F17113"/>
  </w:style>
  <w:style w:type="character" w:customStyle="1" w:styleId="branding">
    <w:name w:val="branding"/>
    <w:basedOn w:val="DefaultParagraphFont"/>
    <w:rsid w:val="00F17113"/>
  </w:style>
  <w:style w:type="paragraph" w:customStyle="1" w:styleId="fp-trending-content">
    <w:name w:val="fp-trending-content"/>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F17113"/>
  </w:style>
  <w:style w:type="paragraph" w:customStyle="1" w:styleId="header-menu-item">
    <w:name w:val="header-menu-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F17113"/>
  </w:style>
  <w:style w:type="paragraph" w:customStyle="1" w:styleId="header-alt-title">
    <w:name w:val="header-alt-title"/>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F17113"/>
  </w:style>
  <w:style w:type="character" w:customStyle="1" w:styleId="header-alt-titledesktop">
    <w:name w:val="header-alt-title__desktop"/>
    <w:basedOn w:val="DefaultParagraphFont"/>
    <w:rsid w:val="00F17113"/>
  </w:style>
  <w:style w:type="character" w:customStyle="1" w:styleId="share-title">
    <w:name w:val="share-title"/>
    <w:basedOn w:val="DefaultParagraphFont"/>
    <w:rsid w:val="00F17113"/>
  </w:style>
  <w:style w:type="character" w:customStyle="1" w:styleId="pre">
    <w:name w:val="pre"/>
    <w:basedOn w:val="DefaultParagraphFont"/>
    <w:rsid w:val="00F17113"/>
  </w:style>
  <w:style w:type="character" w:customStyle="1" w:styleId="teads-ui-components-credits-colored">
    <w:name w:val="teads-ui-components-credits-colored"/>
    <w:basedOn w:val="DefaultParagraphFont"/>
    <w:rsid w:val="00F17113"/>
  </w:style>
  <w:style w:type="paragraph" w:customStyle="1" w:styleId="component-root-0-2-61">
    <w:name w:val="component-root-0-2-61"/>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F17113"/>
  </w:style>
  <w:style w:type="character" w:customStyle="1" w:styleId="css-1ecljvk-styledfigurecopyright">
    <w:name w:val="css-1ecljvk-styledfigurecopyright"/>
    <w:basedOn w:val="DefaultParagraphFont"/>
    <w:rsid w:val="00F17113"/>
  </w:style>
  <w:style w:type="character" w:customStyle="1" w:styleId="css-178wc68-visuallyhidden">
    <w:name w:val="css-178wc68-visuallyhidden"/>
    <w:basedOn w:val="DefaultParagraphFont"/>
    <w:rsid w:val="00F17113"/>
  </w:style>
  <w:style w:type="paragraph" w:customStyle="1" w:styleId="paragraph-paragraph-2bgue">
    <w:name w:val="paragraph-paragraph-2bgue"/>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F17113"/>
  </w:style>
  <w:style w:type="paragraph" w:customStyle="1" w:styleId="rd">
    <w:name w:val="rd"/>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F17113"/>
  </w:style>
  <w:style w:type="character" w:customStyle="1" w:styleId="dk">
    <w:name w:val="dk"/>
    <w:basedOn w:val="DefaultParagraphFont"/>
    <w:rsid w:val="00F17113"/>
  </w:style>
  <w:style w:type="character" w:customStyle="1" w:styleId="bm">
    <w:name w:val="bm"/>
    <w:basedOn w:val="DefaultParagraphFont"/>
    <w:rsid w:val="00F17113"/>
  </w:style>
  <w:style w:type="character" w:customStyle="1" w:styleId="bd">
    <w:name w:val="bd"/>
    <w:basedOn w:val="DefaultParagraphFont"/>
    <w:rsid w:val="00F17113"/>
  </w:style>
  <w:style w:type="character" w:customStyle="1" w:styleId="off-screen">
    <w:name w:val="off-screen"/>
    <w:basedOn w:val="DefaultParagraphFont"/>
    <w:rsid w:val="00F17113"/>
  </w:style>
  <w:style w:type="character" w:customStyle="1" w:styleId="story-image-copyright">
    <w:name w:val="story-image-copyright"/>
    <w:basedOn w:val="DefaultParagraphFont"/>
    <w:rsid w:val="00F17113"/>
  </w:style>
  <w:style w:type="character" w:customStyle="1" w:styleId="media-captiontext">
    <w:name w:val="media-caption__text"/>
    <w:basedOn w:val="DefaultParagraphFont"/>
    <w:rsid w:val="00F17113"/>
  </w:style>
  <w:style w:type="paragraph" w:customStyle="1" w:styleId="componentseditorialsubtitle-s4q8aoa-5">
    <w:name w:val="components__editorialsubtitle-s4q8aoa-5"/>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F17113"/>
  </w:style>
  <w:style w:type="paragraph" w:customStyle="1" w:styleId="essay">
    <w:name w:val="essay"/>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F17113"/>
  </w:style>
  <w:style w:type="character" w:customStyle="1" w:styleId="pulsename">
    <w:name w:val="pulsename"/>
    <w:basedOn w:val="DefaultParagraphFont"/>
    <w:rsid w:val="00F17113"/>
  </w:style>
  <w:style w:type="character" w:customStyle="1" w:styleId="pulsetxt">
    <w:name w:val="pulsetxt"/>
    <w:basedOn w:val="DefaultParagraphFont"/>
    <w:rsid w:val="00F17113"/>
  </w:style>
  <w:style w:type="paragraph" w:customStyle="1" w:styleId="ac">
    <w:name w:val="["/>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F17113"/>
  </w:style>
  <w:style w:type="paragraph" w:customStyle="1" w:styleId="css-8hvvyd">
    <w:name w:val="css-8hvvyd"/>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F17113"/>
  </w:style>
  <w:style w:type="character" w:customStyle="1" w:styleId="headline-m-3cdthtmw">
    <w:name w:val="headline-m-3cdthtmw"/>
    <w:basedOn w:val="DefaultParagraphFont"/>
    <w:rsid w:val="00F17113"/>
  </w:style>
  <w:style w:type="character" w:customStyle="1" w:styleId="emkp2hg2">
    <w:name w:val="emkp2hg2"/>
    <w:basedOn w:val="DefaultParagraphFont"/>
    <w:rsid w:val="00F17113"/>
  </w:style>
  <w:style w:type="character" w:customStyle="1" w:styleId="css-59o34k">
    <w:name w:val="css-59o34k"/>
    <w:basedOn w:val="DefaultParagraphFont"/>
    <w:rsid w:val="00F17113"/>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F17113"/>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F17113"/>
  </w:style>
  <w:style w:type="character" w:customStyle="1" w:styleId="m-7691805453210505594gmail-style13ptbold">
    <w:name w:val="m_-7691805453210505594gmail-style13ptbold"/>
    <w:basedOn w:val="DefaultParagraphFont"/>
    <w:rsid w:val="00F17113"/>
  </w:style>
  <w:style w:type="character" w:customStyle="1" w:styleId="m-7691805453210505594gmail-styleunderline">
    <w:name w:val="m_-7691805453210505594gmail-styleunderline"/>
    <w:basedOn w:val="DefaultParagraphFont"/>
    <w:rsid w:val="00F17113"/>
  </w:style>
  <w:style w:type="paragraph" w:customStyle="1" w:styleId="CommentText1">
    <w:name w:val="Comment Text1"/>
    <w:basedOn w:val="Normal"/>
    <w:next w:val="CommentText"/>
    <w:uiPriority w:val="99"/>
    <w:unhideWhenUsed/>
    <w:rsid w:val="00F17113"/>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F17113"/>
    <w:pPr>
      <w:spacing w:line="259" w:lineRule="auto"/>
    </w:pPr>
    <w:rPr>
      <w:rFonts w:ascii="Arial Narrow" w:eastAsia="Calibri" w:hAnsi="Arial Narrow" w:cs="Arial"/>
      <w:color w:val="000000"/>
      <w:sz w:val="16"/>
    </w:rPr>
  </w:style>
  <w:style w:type="paragraph" w:customStyle="1" w:styleId="tagChar4">
    <w:name w:val="tag Char"/>
    <w:basedOn w:val="Normal"/>
    <w:rsid w:val="00F17113"/>
    <w:rPr>
      <w:rFonts w:ascii="Georgia" w:hAnsi="Georgia" w:cs="Times New Roman"/>
      <w:b/>
      <w:sz w:val="24"/>
    </w:rPr>
  </w:style>
  <w:style w:type="paragraph" w:customStyle="1" w:styleId="NormalWebChar1CharCharCharCharCharChar1">
    <w:name w:val="Normal (Web) Char1 Char Char Char Char Char Char1"/>
    <w:basedOn w:val="Normal"/>
    <w:next w:val="NormalWeb"/>
    <w:uiPriority w:val="99"/>
    <w:unhideWhenUsed/>
    <w:qFormat/>
    <w:rsid w:val="00F17113"/>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F17113"/>
    <w:pPr>
      <w:spacing w:after="120" w:line="480" w:lineRule="auto"/>
    </w:pPr>
    <w:rPr>
      <w:rFonts w:cs="Times New Roman"/>
    </w:rPr>
  </w:style>
  <w:style w:type="character" w:customStyle="1" w:styleId="Style10ptBoldSmallcaps">
    <w:name w:val="Style 10 pt Bold Small caps"/>
    <w:basedOn w:val="DefaultParagraphFont"/>
    <w:rsid w:val="00F17113"/>
    <w:rPr>
      <w:b/>
      <w:bCs/>
      <w:smallCaps/>
      <w:sz w:val="20"/>
    </w:rPr>
  </w:style>
  <w:style w:type="paragraph" w:customStyle="1" w:styleId="DebateCitation">
    <w:name w:val="Debate Citation"/>
    <w:basedOn w:val="Normal"/>
    <w:autoRedefine/>
    <w:rsid w:val="00F17113"/>
    <w:rPr>
      <w:rFonts w:ascii="Georgia" w:hAnsi="Georgia" w:cs="Times New Roman"/>
      <w:szCs w:val="16"/>
    </w:rPr>
  </w:style>
  <w:style w:type="paragraph" w:customStyle="1" w:styleId="CommentText2">
    <w:name w:val="Comment Text2"/>
    <w:basedOn w:val="Normal"/>
    <w:next w:val="CommentText"/>
    <w:uiPriority w:val="99"/>
    <w:semiHidden/>
    <w:unhideWhenUsed/>
    <w:rsid w:val="00F17113"/>
    <w:rPr>
      <w:rFonts w:ascii="Georgia" w:hAnsi="Georgia"/>
      <w:sz w:val="20"/>
      <w:szCs w:val="20"/>
    </w:rPr>
  </w:style>
  <w:style w:type="character" w:customStyle="1" w:styleId="CommentTextChar2">
    <w:name w:val="Comment Text Char2"/>
    <w:basedOn w:val="DefaultParagraphFont"/>
    <w:uiPriority w:val="99"/>
    <w:semiHidden/>
    <w:rsid w:val="00F17113"/>
    <w:rPr>
      <w:rFonts w:ascii="Arial" w:eastAsia="Cambria" w:hAnsi="Arial" w:cs="Arial"/>
      <w:sz w:val="20"/>
      <w:szCs w:val="20"/>
    </w:rPr>
  </w:style>
  <w:style w:type="character" w:customStyle="1" w:styleId="CommentTextChar3">
    <w:name w:val="Comment Text Char3"/>
    <w:basedOn w:val="DefaultParagraphFont"/>
    <w:uiPriority w:val="99"/>
    <w:rsid w:val="00F17113"/>
    <w:rPr>
      <w:rFonts w:cs="Arial"/>
      <w:sz w:val="20"/>
      <w:szCs w:val="20"/>
    </w:rPr>
  </w:style>
  <w:style w:type="character" w:customStyle="1" w:styleId="CommentSubjectChar2">
    <w:name w:val="Comment Subject Char2"/>
    <w:basedOn w:val="CommentTextChar3"/>
    <w:uiPriority w:val="99"/>
    <w:semiHidden/>
    <w:rsid w:val="00F17113"/>
    <w:rPr>
      <w:rFonts w:cs="Arial"/>
      <w:b/>
      <w:bCs/>
      <w:sz w:val="20"/>
      <w:szCs w:val="20"/>
    </w:rPr>
  </w:style>
  <w:style w:type="paragraph" w:customStyle="1" w:styleId="BodyText220">
    <w:name w:val="Body Text 22"/>
    <w:basedOn w:val="Normal"/>
    <w:next w:val="BodyText2"/>
    <w:semiHidden/>
    <w:unhideWhenUsed/>
    <w:rsid w:val="00F17113"/>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F17113"/>
    <w:rPr>
      <w:rFonts w:ascii="Arial" w:eastAsia="Cambria" w:hAnsi="Arial" w:cs="Arial"/>
      <w:sz w:val="22"/>
      <w:szCs w:val="22"/>
    </w:rPr>
  </w:style>
  <w:style w:type="character" w:customStyle="1" w:styleId="BodyText2Char3">
    <w:name w:val="Body Text 2 Char3"/>
    <w:basedOn w:val="DefaultParagraphFont"/>
    <w:uiPriority w:val="99"/>
    <w:semiHidden/>
    <w:rsid w:val="00F17113"/>
    <w:rPr>
      <w:rFonts w:cs="Arial"/>
    </w:rPr>
  </w:style>
  <w:style w:type="paragraph" w:customStyle="1" w:styleId="BalloonText1">
    <w:name w:val="Balloon Text1"/>
    <w:basedOn w:val="Normal"/>
    <w:next w:val="BalloonText"/>
    <w:uiPriority w:val="99"/>
    <w:semiHidden/>
    <w:unhideWhenUsed/>
    <w:rsid w:val="00F17113"/>
    <w:rPr>
      <w:rFonts w:ascii="Segoe UI" w:hAnsi="Segoe UI" w:cs="Segoe UI"/>
      <w:sz w:val="18"/>
      <w:szCs w:val="18"/>
    </w:rPr>
  </w:style>
  <w:style w:type="character" w:customStyle="1" w:styleId="regarticletext1">
    <w:name w:val="regarticletext1"/>
    <w:basedOn w:val="DefaultParagraphFont"/>
    <w:rsid w:val="00F17113"/>
    <w:rPr>
      <w:rFonts w:ascii="Arial" w:hAnsi="Arial" w:cs="Arial" w:hint="default"/>
      <w:color w:val="000000"/>
      <w:sz w:val="18"/>
      <w:szCs w:val="18"/>
    </w:rPr>
  </w:style>
  <w:style w:type="paragraph" w:customStyle="1" w:styleId="zn-bodyparagraph">
    <w:name w:val="zn-body__paragraph"/>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F17113"/>
  </w:style>
  <w:style w:type="paragraph" w:customStyle="1" w:styleId="gntarbp">
    <w:name w:val="gnt_ar_b_p"/>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F17113"/>
  </w:style>
  <w:style w:type="character" w:customStyle="1" w:styleId="rep">
    <w:name w:val="rep"/>
    <w:basedOn w:val="DefaultParagraphFont"/>
    <w:rsid w:val="00F17113"/>
  </w:style>
  <w:style w:type="character" w:customStyle="1" w:styleId="StyleStyleBoldUnderlineUnderlineIntenseEmphasis1apple-style-">
    <w:name w:val="Style Style Bold UnderlineUnderlineIntense Emphasis1apple-style-..."/>
    <w:basedOn w:val="DefaultParagraphFont"/>
    <w:rsid w:val="00F1711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F1711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F17113"/>
    <w:rPr>
      <w:rFonts w:ascii="Georgia" w:hAnsi="Georgia"/>
      <w:u w:val="single"/>
    </w:rPr>
  </w:style>
  <w:style w:type="paragraph" w:customStyle="1" w:styleId="StyleCardsGeorgia12ptBoldThickunderlineBorderSin">
    <w:name w:val="Style Cards + Georgia 12 pt Bold Thick underline Border: : (Sin..."/>
    <w:basedOn w:val="Normal"/>
    <w:qFormat/>
    <w:rsid w:val="00F1711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F17113"/>
    <w:rPr>
      <w:rFonts w:ascii="Georgia" w:hAnsi="Georgia"/>
      <w:sz w:val="24"/>
      <w:u w:val="single"/>
    </w:rPr>
  </w:style>
  <w:style w:type="paragraph" w:customStyle="1" w:styleId="StyleCardsGeorgia">
    <w:name w:val="Style Cards + Georgia"/>
    <w:basedOn w:val="Normal"/>
    <w:qFormat/>
    <w:rsid w:val="00F1711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F17113"/>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F17113"/>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F17113"/>
    <w:pPr>
      <w:keepNext/>
      <w:keepLines/>
      <w:spacing w:before="200"/>
      <w:outlineLvl w:val="3"/>
    </w:pPr>
    <w:rPr>
      <w:rFonts w:eastAsia="Times New Roman"/>
      <w:b/>
      <w:bCs/>
      <w:iCs/>
      <w:sz w:val="26"/>
    </w:rPr>
  </w:style>
  <w:style w:type="paragraph" w:customStyle="1" w:styleId="post-subtitle">
    <w:name w:val="post-subtitle"/>
    <w:basedOn w:val="Normal"/>
    <w:qFormat/>
    <w:rsid w:val="00F17113"/>
    <w:pPr>
      <w:spacing w:before="100" w:beforeAutospacing="1" w:after="100" w:afterAutospacing="1"/>
    </w:pPr>
    <w:rPr>
      <w:rFonts w:eastAsia="Times New Roman"/>
    </w:rPr>
  </w:style>
  <w:style w:type="paragraph" w:customStyle="1" w:styleId="tagline1">
    <w:name w:val="tagline"/>
    <w:basedOn w:val="Normal"/>
    <w:qFormat/>
    <w:rsid w:val="00F17113"/>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F17113"/>
    <w:rPr>
      <w:rFonts w:asciiTheme="minorHAnsi" w:hAnsiTheme="minorHAnsi" w:cstheme="minorBidi"/>
      <w:sz w:val="12"/>
    </w:rPr>
  </w:style>
  <w:style w:type="paragraph" w:customStyle="1" w:styleId="NormalWeb3">
    <w:name w:val="Normal (Web)3"/>
    <w:basedOn w:val="Normal"/>
    <w:qFormat/>
    <w:rsid w:val="00F17113"/>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F17113"/>
    <w:rPr>
      <w:rFonts w:eastAsia="Times New Roman"/>
      <w:b/>
      <w:color w:val="000000"/>
    </w:rPr>
  </w:style>
  <w:style w:type="paragraph" w:customStyle="1" w:styleId="PageNumber2">
    <w:name w:val="Page Number2"/>
    <w:basedOn w:val="Normal"/>
    <w:next w:val="Normal"/>
    <w:qFormat/>
    <w:rsid w:val="00F17113"/>
    <w:rPr>
      <w:rFonts w:eastAsia="Times New Roman"/>
      <w:sz w:val="20"/>
    </w:rPr>
  </w:style>
  <w:style w:type="paragraph" w:customStyle="1" w:styleId="HeaderFooter">
    <w:name w:val="Header &amp; Footer"/>
    <w:qFormat/>
    <w:rsid w:val="00F17113"/>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F17113"/>
    <w:rPr>
      <w:rFonts w:ascii="Arial Narrow" w:eastAsia="Times New Roman" w:hAnsi="Arial Narrow"/>
      <w:color w:val="000000"/>
    </w:rPr>
  </w:style>
  <w:style w:type="paragraph" w:customStyle="1" w:styleId="HeaderDebate">
    <w:name w:val="Header Debate"/>
    <w:basedOn w:val="Normal"/>
    <w:qFormat/>
    <w:rsid w:val="00F17113"/>
    <w:pPr>
      <w:jc w:val="center"/>
      <w:outlineLvl w:val="0"/>
    </w:pPr>
    <w:rPr>
      <w:rFonts w:eastAsia="Times New Roman"/>
      <w:b/>
      <w:sz w:val="48"/>
      <w:u w:val="words"/>
    </w:rPr>
  </w:style>
  <w:style w:type="paragraph" w:customStyle="1" w:styleId="NormalWeb1">
    <w:name w:val="Normal (Web)1"/>
    <w:basedOn w:val="Normal"/>
    <w:qFormat/>
    <w:rsid w:val="00F17113"/>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F17113"/>
    <w:rPr>
      <w:rFonts w:eastAsia="Times New Roman"/>
      <w:b/>
    </w:rPr>
  </w:style>
  <w:style w:type="paragraph" w:customStyle="1" w:styleId="fixed">
    <w:name w:val="fixed"/>
    <w:basedOn w:val="Normal"/>
    <w:qFormat/>
    <w:rsid w:val="00F17113"/>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F17113"/>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F17113"/>
    <w:pPr>
      <w:autoSpaceDE w:val="0"/>
      <w:autoSpaceDN w:val="0"/>
      <w:adjustRightInd w:val="0"/>
    </w:pPr>
    <w:rPr>
      <w:rFonts w:eastAsia="Times New Roman"/>
    </w:rPr>
  </w:style>
  <w:style w:type="character" w:customStyle="1" w:styleId="NormalUnderlineChar1">
    <w:name w:val="Normal Underline Char1"/>
    <w:locked/>
    <w:rsid w:val="00F17113"/>
    <w:rPr>
      <w:u w:val="single"/>
    </w:rPr>
  </w:style>
  <w:style w:type="paragraph" w:customStyle="1" w:styleId="byline1">
    <w:name w:val="byline1"/>
    <w:basedOn w:val="Normal"/>
    <w:qFormat/>
    <w:rsid w:val="00F17113"/>
    <w:pPr>
      <w:spacing w:after="240" w:line="360" w:lineRule="atLeast"/>
    </w:pPr>
    <w:rPr>
      <w:rFonts w:eastAsia="Times New Roman"/>
      <w:b/>
      <w:bCs/>
      <w:szCs w:val="16"/>
    </w:rPr>
  </w:style>
  <w:style w:type="paragraph" w:customStyle="1" w:styleId="PlaceholderText1">
    <w:name w:val="Placeholder Text1"/>
    <w:basedOn w:val="Normal"/>
    <w:qFormat/>
    <w:rsid w:val="00F17113"/>
    <w:pPr>
      <w:keepNext/>
      <w:numPr>
        <w:numId w:val="17"/>
      </w:numPr>
      <w:outlineLvl w:val="0"/>
    </w:pPr>
    <w:rPr>
      <w:rFonts w:eastAsia="MS Gothic"/>
    </w:rPr>
  </w:style>
  <w:style w:type="character" w:customStyle="1" w:styleId="ImportantTextChar">
    <w:name w:val="Important Text Char"/>
    <w:link w:val="ImportantText"/>
    <w:locked/>
    <w:rsid w:val="00F1711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F1711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F17113"/>
    <w:rPr>
      <w:rFonts w:ascii="HNKAOE+Arial" w:hAnsi="HNKAOE+Arial"/>
    </w:rPr>
  </w:style>
  <w:style w:type="paragraph" w:customStyle="1" w:styleId="StyleBodyText11ptBlackUnderline">
    <w:name w:val="Style Body Text + 11 pt Black Underline"/>
    <w:basedOn w:val="BodyText"/>
    <w:link w:val="StyleBodyText11ptBlackUnderlineChar"/>
    <w:qFormat/>
    <w:rsid w:val="00F17113"/>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F17113"/>
    <w:rPr>
      <w:rFonts w:ascii="Times New Roman" w:eastAsia="Times New Roman" w:hAnsi="Times New Roman" w:cs="Arial"/>
      <w:b/>
      <w:szCs w:val="44"/>
    </w:rPr>
  </w:style>
  <w:style w:type="paragraph" w:customStyle="1" w:styleId="Normal2Bold">
    <w:name w:val="Normal2 + Bold"/>
    <w:basedOn w:val="Normal"/>
    <w:link w:val="Normal2BoldChar"/>
    <w:qFormat/>
    <w:rsid w:val="00F17113"/>
    <w:pPr>
      <w:tabs>
        <w:tab w:val="left" w:pos="1440"/>
      </w:tabs>
    </w:pPr>
    <w:rPr>
      <w:rFonts w:ascii="Times New Roman" w:eastAsia="Times New Roman" w:hAnsi="Times New Roman"/>
      <w:b/>
      <w:sz w:val="24"/>
      <w:szCs w:val="44"/>
    </w:rPr>
  </w:style>
  <w:style w:type="character" w:customStyle="1" w:styleId="ListContentsChar">
    <w:name w:val="List Contents Char"/>
    <w:link w:val="ListContents"/>
    <w:locked/>
    <w:rsid w:val="00F17113"/>
    <w:rPr>
      <w:rFonts w:ascii="Times New Roman" w:eastAsia="Times New Roman" w:hAnsi="Times New Roman"/>
      <w:lang w:eastAsia="ar-SA"/>
    </w:rPr>
  </w:style>
  <w:style w:type="paragraph" w:customStyle="1" w:styleId="ListContents">
    <w:name w:val="List Contents"/>
    <w:basedOn w:val="Normal"/>
    <w:link w:val="ListContentsChar"/>
    <w:qFormat/>
    <w:rsid w:val="00F17113"/>
    <w:pPr>
      <w:widowControl w:val="0"/>
      <w:suppressAutoHyphens/>
      <w:ind w:left="567"/>
    </w:pPr>
    <w:rPr>
      <w:rFonts w:ascii="Times New Roman" w:eastAsia="Times New Roman" w:hAnsi="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F1711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F17113"/>
    <w:rPr>
      <w:color w:val="231F20"/>
      <w:u w:val="single"/>
    </w:rPr>
  </w:style>
  <w:style w:type="character" w:customStyle="1" w:styleId="UnimportantCharChar">
    <w:name w:val="Unimportant Char Char"/>
    <w:link w:val="Unimportant"/>
    <w:locked/>
    <w:rsid w:val="00F17113"/>
    <w:rPr>
      <w:rFonts w:eastAsia="Times New Roman"/>
      <w:sz w:val="12"/>
    </w:rPr>
  </w:style>
  <w:style w:type="paragraph" w:customStyle="1" w:styleId="Unimportant">
    <w:name w:val="Unimportant"/>
    <w:basedOn w:val="Normal"/>
    <w:link w:val="UnimportantCharChar"/>
    <w:qFormat/>
    <w:rsid w:val="00F17113"/>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F17113"/>
    <w:rPr>
      <w:rFonts w:eastAsia="Times New Roman"/>
      <w:sz w:val="20"/>
      <w:szCs w:val="20"/>
    </w:rPr>
  </w:style>
  <w:style w:type="paragraph" w:customStyle="1" w:styleId="textunderline0">
    <w:name w:val="text underline"/>
    <w:basedOn w:val="Normal"/>
    <w:link w:val="textunderlineChar0"/>
    <w:autoRedefine/>
    <w:uiPriority w:val="99"/>
    <w:qFormat/>
    <w:rsid w:val="00F17113"/>
    <w:rPr>
      <w:rFonts w:asciiTheme="minorHAnsi" w:hAnsiTheme="minorHAnsi" w:cstheme="minorBidi"/>
      <w:sz w:val="24"/>
      <w:u w:val="thick"/>
    </w:rPr>
  </w:style>
  <w:style w:type="paragraph" w:customStyle="1" w:styleId="DebateCite">
    <w:name w:val="Debate Cite"/>
    <w:basedOn w:val="Normal"/>
    <w:autoRedefine/>
    <w:qFormat/>
    <w:rsid w:val="00F17113"/>
    <w:pPr>
      <w:tabs>
        <w:tab w:val="left" w:pos="270"/>
      </w:tabs>
    </w:pPr>
    <w:rPr>
      <w:rFonts w:eastAsia="Times New Roman"/>
      <w:sz w:val="20"/>
    </w:rPr>
  </w:style>
  <w:style w:type="paragraph" w:customStyle="1" w:styleId="PreformattedText">
    <w:name w:val="Preformatted Text"/>
    <w:basedOn w:val="Normal"/>
    <w:qFormat/>
    <w:rsid w:val="00F17113"/>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F17113"/>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F17113"/>
    <w:rPr>
      <w:rFonts w:eastAsia="Times New Roman"/>
      <w:sz w:val="20"/>
    </w:rPr>
  </w:style>
  <w:style w:type="paragraph" w:customStyle="1" w:styleId="PageNumber4">
    <w:name w:val="Page Number4"/>
    <w:basedOn w:val="Normal"/>
    <w:next w:val="Normal"/>
    <w:qFormat/>
    <w:rsid w:val="00F17113"/>
    <w:rPr>
      <w:rFonts w:eastAsia="Times New Roman"/>
      <w:sz w:val="20"/>
    </w:rPr>
  </w:style>
  <w:style w:type="paragraph" w:customStyle="1" w:styleId="PageNumber5">
    <w:name w:val="Page Number5"/>
    <w:basedOn w:val="Normal"/>
    <w:next w:val="Normal"/>
    <w:qFormat/>
    <w:rsid w:val="00F17113"/>
    <w:rPr>
      <w:rFonts w:eastAsia="Times New Roman"/>
      <w:sz w:val="20"/>
    </w:rPr>
  </w:style>
  <w:style w:type="character" w:customStyle="1" w:styleId="CircleChar">
    <w:name w:val="Circle Char"/>
    <w:link w:val="Circle"/>
    <w:locked/>
    <w:rsid w:val="00F17113"/>
    <w:rPr>
      <w:rFonts w:ascii="Arial" w:eastAsia="Times New Roman" w:hAnsi="Arial" w:cs="Arial"/>
      <w:b/>
      <w:i/>
      <w:sz w:val="22"/>
      <w:szCs w:val="18"/>
      <w:u w:val="thick"/>
    </w:rPr>
  </w:style>
  <w:style w:type="paragraph" w:customStyle="1" w:styleId="PageNumber6">
    <w:name w:val="Page Number6"/>
    <w:basedOn w:val="Normal"/>
    <w:next w:val="Normal"/>
    <w:qFormat/>
    <w:rsid w:val="00F17113"/>
    <w:rPr>
      <w:rFonts w:eastAsia="Times New Roman"/>
      <w:sz w:val="20"/>
    </w:rPr>
  </w:style>
  <w:style w:type="paragraph" w:customStyle="1" w:styleId="hn-byline">
    <w:name w:val="hn-byline"/>
    <w:basedOn w:val="Normal"/>
    <w:qFormat/>
    <w:rsid w:val="00F17113"/>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F17113"/>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F1711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F1711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F17113"/>
    <w:rPr>
      <w:rFonts w:eastAsia="Times New Roman"/>
      <w:sz w:val="20"/>
    </w:rPr>
  </w:style>
  <w:style w:type="character" w:customStyle="1" w:styleId="Style8ptChar">
    <w:name w:val="Style 8 pt Char"/>
    <w:rsid w:val="00F17113"/>
    <w:rPr>
      <w:rFonts w:ascii="Garamond" w:eastAsia="Calibri" w:hAnsi="Garamond" w:hint="default"/>
      <w:sz w:val="16"/>
      <w:szCs w:val="22"/>
    </w:rPr>
  </w:style>
  <w:style w:type="character" w:customStyle="1" w:styleId="message-item">
    <w:name w:val="message-item"/>
    <w:rsid w:val="00F17113"/>
  </w:style>
  <w:style w:type="character" w:customStyle="1" w:styleId="forenames">
    <w:name w:val="forenames"/>
    <w:rsid w:val="00F17113"/>
  </w:style>
  <w:style w:type="character" w:customStyle="1" w:styleId="surname">
    <w:name w:val="surname"/>
    <w:rsid w:val="00F17113"/>
  </w:style>
  <w:style w:type="character" w:customStyle="1" w:styleId="refpreview">
    <w:name w:val="refpreview"/>
    <w:rsid w:val="00F17113"/>
  </w:style>
  <w:style w:type="character" w:customStyle="1" w:styleId="loose1">
    <w:name w:val="loose1"/>
    <w:rsid w:val="00F17113"/>
  </w:style>
  <w:style w:type="character" w:customStyle="1" w:styleId="gsa">
    <w:name w:val="gs_a"/>
    <w:rsid w:val="00F17113"/>
  </w:style>
  <w:style w:type="character" w:customStyle="1" w:styleId="mainarttitle">
    <w:name w:val="mainarttitle"/>
    <w:rsid w:val="00F17113"/>
  </w:style>
  <w:style w:type="character" w:customStyle="1" w:styleId="mainartauthor">
    <w:name w:val="mainartauthor"/>
    <w:rsid w:val="00F17113"/>
  </w:style>
  <w:style w:type="character" w:customStyle="1" w:styleId="mainartdate">
    <w:name w:val="mainartdate"/>
    <w:rsid w:val="00F17113"/>
  </w:style>
  <w:style w:type="character" w:customStyle="1" w:styleId="gsggs">
    <w:name w:val="gs_ggs"/>
    <w:rsid w:val="00F17113"/>
  </w:style>
  <w:style w:type="character" w:customStyle="1" w:styleId="ahead">
    <w:name w:val="a_head"/>
    <w:rsid w:val="00F17113"/>
  </w:style>
  <w:style w:type="character" w:customStyle="1" w:styleId="docbody">
    <w:name w:val="docbody"/>
    <w:rsid w:val="00F17113"/>
  </w:style>
  <w:style w:type="character" w:customStyle="1" w:styleId="superscript">
    <w:name w:val="superscript"/>
    <w:rsid w:val="00F17113"/>
  </w:style>
  <w:style w:type="character" w:customStyle="1" w:styleId="bwxsm">
    <w:name w:val="b w xsm"/>
    <w:rsid w:val="00F17113"/>
  </w:style>
  <w:style w:type="character" w:customStyle="1" w:styleId="fstd">
    <w:name w:val="f std"/>
    <w:rsid w:val="00F17113"/>
  </w:style>
  <w:style w:type="character" w:customStyle="1" w:styleId="bio1">
    <w:name w:val="bio1"/>
    <w:rsid w:val="00F17113"/>
    <w:rPr>
      <w:rFonts w:ascii="Arial" w:hAnsi="Arial" w:cs="Arial" w:hint="default"/>
      <w:i/>
      <w:iCs/>
      <w:color w:val="000000"/>
      <w:sz w:val="20"/>
      <w:szCs w:val="20"/>
    </w:rPr>
  </w:style>
  <w:style w:type="character" w:customStyle="1" w:styleId="cardCharCharCharCharCharChar">
    <w:name w:val="card Char Char Char Char Char Char"/>
    <w:rsid w:val="00F17113"/>
    <w:rPr>
      <w:sz w:val="24"/>
      <w:szCs w:val="24"/>
      <w:lang w:val="en-US" w:eastAsia="en-US" w:bidi="ar-SA"/>
    </w:rPr>
  </w:style>
  <w:style w:type="character" w:customStyle="1" w:styleId="Style24ptBoldUnderlineCenteredCharChar">
    <w:name w:val="Style 24 pt Bold Underline Centered Char Char"/>
    <w:rsid w:val="00F17113"/>
    <w:rPr>
      <w:b/>
      <w:bCs/>
      <w:sz w:val="48"/>
      <w:szCs w:val="24"/>
      <w:u w:val="single"/>
      <w:lang w:val="en-US" w:eastAsia="en-US" w:bidi="ar-SA"/>
    </w:rPr>
  </w:style>
  <w:style w:type="character" w:customStyle="1" w:styleId="TagCiteCharChar0">
    <w:name w:val="Tag / Cite Char Char"/>
    <w:rsid w:val="00F17113"/>
    <w:rPr>
      <w:b/>
      <w:bCs w:val="0"/>
      <w:color w:val="000000"/>
      <w:sz w:val="24"/>
      <w:szCs w:val="24"/>
      <w:lang w:val="en-US" w:eastAsia="en-US" w:bidi="ar-SA"/>
    </w:rPr>
  </w:style>
  <w:style w:type="character" w:customStyle="1" w:styleId="CardTextUnderlinedCharChar">
    <w:name w:val="Card Text Underlined Char Char"/>
    <w:rsid w:val="00F17113"/>
    <w:rPr>
      <w:rFonts w:ascii="Arial Narrow" w:hAnsi="Arial Narrow" w:hint="default"/>
      <w:szCs w:val="24"/>
      <w:u w:val="single"/>
      <w:lang w:val="en-US" w:eastAsia="en-US" w:bidi="ar-SA"/>
    </w:rPr>
  </w:style>
  <w:style w:type="character" w:customStyle="1" w:styleId="CardTagCharCharChar">
    <w:name w:val="Card Tag Char Char Char"/>
    <w:rsid w:val="00F17113"/>
    <w:rPr>
      <w:b/>
      <w:bCs w:val="0"/>
      <w:sz w:val="24"/>
      <w:szCs w:val="24"/>
      <w:lang w:val="en-US" w:eastAsia="en-US" w:bidi="ar-SA"/>
    </w:rPr>
  </w:style>
  <w:style w:type="character" w:customStyle="1" w:styleId="mainbody">
    <w:name w:val="mainbody"/>
    <w:rsid w:val="00F17113"/>
  </w:style>
  <w:style w:type="character" w:customStyle="1" w:styleId="UnderlineStyleChar20">
    <w:name w:val="Underline Style Char2"/>
    <w:rsid w:val="00F17113"/>
    <w:rPr>
      <w:rFonts w:ascii="Garamond" w:hAnsi="Garamond" w:hint="default"/>
      <w:sz w:val="22"/>
      <w:szCs w:val="24"/>
      <w:u w:val="single"/>
      <w:lang w:val="en-US" w:eastAsia="en-US" w:bidi="ar-SA"/>
    </w:rPr>
  </w:style>
  <w:style w:type="character" w:customStyle="1" w:styleId="t13">
    <w:name w:val="t13"/>
    <w:rsid w:val="00F17113"/>
  </w:style>
  <w:style w:type="character" w:customStyle="1" w:styleId="CharChar17">
    <w:name w:val="Char Char17"/>
    <w:locked/>
    <w:rsid w:val="00F17113"/>
    <w:rPr>
      <w:rFonts w:ascii="Arial" w:hAnsi="Arial" w:cs="Arial" w:hint="default"/>
      <w:b/>
      <w:bCs/>
      <w:sz w:val="26"/>
      <w:szCs w:val="26"/>
    </w:rPr>
  </w:style>
  <w:style w:type="character" w:customStyle="1" w:styleId="ilspan">
    <w:name w:val="il_span"/>
    <w:rsid w:val="00F17113"/>
  </w:style>
  <w:style w:type="character" w:customStyle="1" w:styleId="leftidx1">
    <w:name w:val="leftidx1"/>
    <w:rsid w:val="00F17113"/>
    <w:rPr>
      <w:rFonts w:ascii="Verdana" w:hAnsi="Verdana" w:hint="default"/>
      <w:sz w:val="22"/>
      <w:szCs w:val="22"/>
    </w:rPr>
  </w:style>
  <w:style w:type="character" w:customStyle="1" w:styleId="blue1">
    <w:name w:val="blue1"/>
    <w:rsid w:val="00F17113"/>
    <w:rPr>
      <w:color w:val="0000FF"/>
    </w:rPr>
  </w:style>
  <w:style w:type="character" w:customStyle="1" w:styleId="author-link1">
    <w:name w:val="author-link1"/>
    <w:rsid w:val="00F17113"/>
    <w:rPr>
      <w:b w:val="0"/>
      <w:bCs w:val="0"/>
    </w:rPr>
  </w:style>
  <w:style w:type="character" w:customStyle="1" w:styleId="black1">
    <w:name w:val="black1"/>
    <w:rsid w:val="00F17113"/>
    <w:rPr>
      <w:color w:val="000000"/>
    </w:rPr>
  </w:style>
  <w:style w:type="character" w:customStyle="1" w:styleId="StyleunderlinedCharBold">
    <w:name w:val="Style underlined Char + Bold"/>
    <w:rsid w:val="00F17113"/>
    <w:rPr>
      <w:rFonts w:ascii="Times New Roman" w:hAnsi="Times New Roman" w:cs="Times New Roman" w:hint="default"/>
      <w:b/>
      <w:bCs/>
      <w:sz w:val="21"/>
      <w:szCs w:val="24"/>
      <w:u w:val="single"/>
    </w:rPr>
  </w:style>
  <w:style w:type="character" w:customStyle="1" w:styleId="CardUnderline">
    <w:name w:val="Card Underline"/>
    <w:rsid w:val="00F17113"/>
    <w:rPr>
      <w:rFonts w:ascii="Times New Roman" w:hAnsi="Times New Roman" w:cs="Times New Roman" w:hint="default"/>
      <w:sz w:val="20"/>
      <w:u w:val="single"/>
    </w:rPr>
  </w:style>
  <w:style w:type="character" w:customStyle="1" w:styleId="lingoregion">
    <w:name w:val="lingo_region"/>
    <w:rsid w:val="00F17113"/>
  </w:style>
  <w:style w:type="character" w:customStyle="1" w:styleId="tmplheaderlink">
    <w:name w:val="tmplheaderlink"/>
    <w:rsid w:val="00F17113"/>
    <w:rPr>
      <w:rFonts w:ascii="Times New Roman" w:hAnsi="Times New Roman" w:cs="Times New Roman" w:hint="default"/>
    </w:rPr>
  </w:style>
  <w:style w:type="character" w:customStyle="1" w:styleId="role">
    <w:name w:val="role"/>
    <w:rsid w:val="00F17113"/>
  </w:style>
  <w:style w:type="character" w:customStyle="1" w:styleId="pagination0">
    <w:name w:val="pagination"/>
    <w:rsid w:val="00F17113"/>
  </w:style>
  <w:style w:type="character" w:customStyle="1" w:styleId="doi">
    <w:name w:val="doi"/>
    <w:rsid w:val="00F17113"/>
  </w:style>
  <w:style w:type="character" w:customStyle="1" w:styleId="bodycontents">
    <w:name w:val="bodycontents"/>
    <w:rsid w:val="00F17113"/>
  </w:style>
  <w:style w:type="character" w:customStyle="1" w:styleId="comma">
    <w:name w:val="comma"/>
    <w:rsid w:val="00F17113"/>
  </w:style>
  <w:style w:type="character" w:customStyle="1" w:styleId="pad5right">
    <w:name w:val="pad5right"/>
    <w:rsid w:val="00F17113"/>
  </w:style>
  <w:style w:type="character" w:customStyle="1" w:styleId="divider">
    <w:name w:val="divider"/>
    <w:rsid w:val="00F17113"/>
  </w:style>
  <w:style w:type="character" w:customStyle="1" w:styleId="blogdate">
    <w:name w:val="blogdate"/>
    <w:rsid w:val="00F17113"/>
  </w:style>
  <w:style w:type="character" w:customStyle="1" w:styleId="dot">
    <w:name w:val="dot"/>
    <w:rsid w:val="00F17113"/>
  </w:style>
  <w:style w:type="character" w:customStyle="1" w:styleId="hn-date">
    <w:name w:val="hn-date"/>
    <w:rsid w:val="00F17113"/>
  </w:style>
  <w:style w:type="character" w:customStyle="1" w:styleId="location">
    <w:name w:val="location"/>
    <w:rsid w:val="00F17113"/>
  </w:style>
  <w:style w:type="character" w:customStyle="1" w:styleId="dropcap-letter">
    <w:name w:val="dropcap-letter"/>
    <w:rsid w:val="00F17113"/>
  </w:style>
  <w:style w:type="character" w:customStyle="1" w:styleId="offscreen">
    <w:name w:val="offscreen"/>
    <w:rsid w:val="00F17113"/>
  </w:style>
  <w:style w:type="character" w:customStyle="1" w:styleId="linked-in">
    <w:name w:val="linked-in"/>
    <w:rsid w:val="00F17113"/>
  </w:style>
  <w:style w:type="character" w:customStyle="1" w:styleId="divs">
    <w:name w:val="divs"/>
    <w:rsid w:val="00F17113"/>
  </w:style>
  <w:style w:type="numbering" w:customStyle="1" w:styleId="1ai1">
    <w:name w:val="1 / a / i1"/>
    <w:rsid w:val="00F17113"/>
    <w:pPr>
      <w:numPr>
        <w:numId w:val="17"/>
      </w:numPr>
    </w:pPr>
  </w:style>
  <w:style w:type="character" w:customStyle="1" w:styleId="FontStyle310">
    <w:name w:val="Font Style310"/>
    <w:uiPriority w:val="99"/>
    <w:rsid w:val="00F17113"/>
    <w:rPr>
      <w:rFonts w:ascii="Times New Roman" w:hAnsi="Times New Roman" w:cs="Times New Roman"/>
      <w:b/>
      <w:bCs/>
      <w:i/>
      <w:iCs/>
      <w:spacing w:val="-10"/>
      <w:sz w:val="18"/>
      <w:szCs w:val="18"/>
    </w:rPr>
  </w:style>
  <w:style w:type="character" w:customStyle="1" w:styleId="FontStyle370">
    <w:name w:val="Font Style370"/>
    <w:uiPriority w:val="99"/>
    <w:rsid w:val="00F17113"/>
    <w:rPr>
      <w:rFonts w:ascii="Cambria" w:hAnsi="Cambria" w:cs="Cambria"/>
      <w:b/>
      <w:bCs/>
      <w:spacing w:val="-10"/>
      <w:sz w:val="18"/>
      <w:szCs w:val="18"/>
    </w:rPr>
  </w:style>
  <w:style w:type="character" w:customStyle="1" w:styleId="FontStyle302">
    <w:name w:val="Font Style302"/>
    <w:uiPriority w:val="99"/>
    <w:rsid w:val="00F17113"/>
    <w:rPr>
      <w:rFonts w:ascii="Times New Roman" w:hAnsi="Times New Roman" w:cs="Times New Roman"/>
      <w:b/>
      <w:bCs/>
      <w:sz w:val="22"/>
      <w:szCs w:val="22"/>
    </w:rPr>
  </w:style>
  <w:style w:type="character" w:customStyle="1" w:styleId="FontStyle347">
    <w:name w:val="Font Style347"/>
    <w:uiPriority w:val="99"/>
    <w:rsid w:val="00F17113"/>
    <w:rPr>
      <w:rFonts w:ascii="Times New Roman" w:hAnsi="Times New Roman" w:cs="Times New Roman"/>
      <w:b/>
      <w:bCs/>
      <w:spacing w:val="-10"/>
      <w:sz w:val="20"/>
      <w:szCs w:val="20"/>
    </w:rPr>
  </w:style>
  <w:style w:type="paragraph" w:customStyle="1" w:styleId="Style27">
    <w:name w:val="Style27"/>
    <w:basedOn w:val="Normal"/>
    <w:uiPriority w:val="99"/>
    <w:rsid w:val="00F1711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F17113"/>
    <w:rPr>
      <w:rFonts w:ascii="Times New Roman" w:hAnsi="Times New Roman" w:cs="Times New Roman"/>
      <w:spacing w:val="-10"/>
      <w:sz w:val="18"/>
      <w:szCs w:val="18"/>
    </w:rPr>
  </w:style>
  <w:style w:type="character" w:customStyle="1" w:styleId="FontStyle312">
    <w:name w:val="Font Style312"/>
    <w:uiPriority w:val="99"/>
    <w:rsid w:val="00F17113"/>
    <w:rPr>
      <w:rFonts w:ascii="Times New Roman" w:hAnsi="Times New Roman" w:cs="Times New Roman"/>
      <w:b/>
      <w:bCs/>
      <w:spacing w:val="-10"/>
      <w:sz w:val="16"/>
      <w:szCs w:val="16"/>
    </w:rPr>
  </w:style>
  <w:style w:type="character" w:customStyle="1" w:styleId="FontStyle346">
    <w:name w:val="Font Style346"/>
    <w:uiPriority w:val="99"/>
    <w:rsid w:val="00F17113"/>
    <w:rPr>
      <w:rFonts w:ascii="Times New Roman" w:hAnsi="Times New Roman" w:cs="Times New Roman"/>
      <w:b/>
      <w:bCs/>
      <w:spacing w:val="-10"/>
      <w:sz w:val="18"/>
      <w:szCs w:val="18"/>
    </w:rPr>
  </w:style>
  <w:style w:type="character" w:customStyle="1" w:styleId="FontStyle330">
    <w:name w:val="Font Style330"/>
    <w:uiPriority w:val="99"/>
    <w:rsid w:val="00F17113"/>
    <w:rPr>
      <w:rFonts w:ascii="Times New Roman" w:hAnsi="Times New Roman" w:cs="Times New Roman"/>
      <w:b/>
      <w:bCs/>
      <w:sz w:val="16"/>
      <w:szCs w:val="16"/>
    </w:rPr>
  </w:style>
  <w:style w:type="character" w:customStyle="1" w:styleId="FontStyle372">
    <w:name w:val="Font Style372"/>
    <w:uiPriority w:val="99"/>
    <w:rsid w:val="00F17113"/>
    <w:rPr>
      <w:rFonts w:ascii="Times New Roman" w:hAnsi="Times New Roman" w:cs="Times New Roman"/>
      <w:b/>
      <w:bCs/>
      <w:sz w:val="16"/>
      <w:szCs w:val="16"/>
    </w:rPr>
  </w:style>
  <w:style w:type="paragraph" w:customStyle="1" w:styleId="Style59">
    <w:name w:val="Style59"/>
    <w:basedOn w:val="Normal"/>
    <w:uiPriority w:val="99"/>
    <w:rsid w:val="00F1711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F17113"/>
    <w:rPr>
      <w:rFonts w:ascii="Times New Roman" w:hAnsi="Times New Roman" w:cs="Times New Roman"/>
      <w:b/>
      <w:bCs/>
      <w:i/>
      <w:iCs/>
      <w:sz w:val="16"/>
      <w:szCs w:val="16"/>
    </w:rPr>
  </w:style>
  <w:style w:type="paragraph" w:customStyle="1" w:styleId="Style200">
    <w:name w:val="Style20"/>
    <w:basedOn w:val="Normal"/>
    <w:uiPriority w:val="99"/>
    <w:rsid w:val="00F1711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F17113"/>
    <w:rPr>
      <w:rFonts w:ascii="Times New Roman" w:hAnsi="Times New Roman" w:cs="Times New Roman"/>
      <w:smallCaps/>
      <w:sz w:val="14"/>
      <w:szCs w:val="14"/>
    </w:rPr>
  </w:style>
  <w:style w:type="paragraph" w:customStyle="1" w:styleId="Style89">
    <w:name w:val="Style89"/>
    <w:basedOn w:val="Normal"/>
    <w:uiPriority w:val="99"/>
    <w:rsid w:val="00F1711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F17113"/>
    <w:rPr>
      <w:rFonts w:ascii="Times New Roman" w:hAnsi="Times New Roman" w:cs="Times New Roman"/>
      <w:b/>
      <w:bCs/>
      <w:spacing w:val="-10"/>
      <w:sz w:val="22"/>
      <w:szCs w:val="22"/>
    </w:rPr>
  </w:style>
  <w:style w:type="character" w:customStyle="1" w:styleId="FontStyle320">
    <w:name w:val="Font Style320"/>
    <w:uiPriority w:val="99"/>
    <w:rsid w:val="00F17113"/>
    <w:rPr>
      <w:rFonts w:ascii="Times New Roman" w:hAnsi="Times New Roman" w:cs="Times New Roman"/>
      <w:b/>
      <w:bCs/>
      <w:spacing w:val="-10"/>
      <w:sz w:val="22"/>
      <w:szCs w:val="22"/>
    </w:rPr>
  </w:style>
  <w:style w:type="character" w:customStyle="1" w:styleId="FontStyle352">
    <w:name w:val="Font Style352"/>
    <w:uiPriority w:val="99"/>
    <w:rsid w:val="00F17113"/>
    <w:rPr>
      <w:rFonts w:ascii="Times New Roman" w:hAnsi="Times New Roman" w:cs="Times New Roman"/>
      <w:b/>
      <w:bCs/>
      <w:sz w:val="16"/>
      <w:szCs w:val="16"/>
    </w:rPr>
  </w:style>
  <w:style w:type="character" w:customStyle="1" w:styleId="FontStyle356">
    <w:name w:val="Font Style356"/>
    <w:uiPriority w:val="99"/>
    <w:rsid w:val="00F17113"/>
    <w:rPr>
      <w:rFonts w:ascii="Times New Roman" w:hAnsi="Times New Roman" w:cs="Times New Roman"/>
      <w:b/>
      <w:bCs/>
      <w:spacing w:val="-10"/>
      <w:sz w:val="22"/>
      <w:szCs w:val="22"/>
    </w:rPr>
  </w:style>
  <w:style w:type="character" w:customStyle="1" w:styleId="FontStyle298">
    <w:name w:val="Font Style298"/>
    <w:uiPriority w:val="99"/>
    <w:rsid w:val="00F17113"/>
    <w:rPr>
      <w:rFonts w:ascii="Times New Roman" w:hAnsi="Times New Roman" w:cs="Times New Roman"/>
      <w:sz w:val="18"/>
      <w:szCs w:val="18"/>
    </w:rPr>
  </w:style>
  <w:style w:type="character" w:customStyle="1" w:styleId="FontStyle311">
    <w:name w:val="Font Style311"/>
    <w:uiPriority w:val="99"/>
    <w:rsid w:val="00F17113"/>
    <w:rPr>
      <w:rFonts w:ascii="Times New Roman" w:hAnsi="Times New Roman" w:cs="Times New Roman"/>
      <w:b/>
      <w:bCs/>
      <w:spacing w:val="-10"/>
      <w:sz w:val="18"/>
      <w:szCs w:val="18"/>
    </w:rPr>
  </w:style>
  <w:style w:type="character" w:customStyle="1" w:styleId="FontStyle332">
    <w:name w:val="Font Style332"/>
    <w:uiPriority w:val="99"/>
    <w:rsid w:val="00F17113"/>
    <w:rPr>
      <w:rFonts w:ascii="Times New Roman" w:hAnsi="Times New Roman" w:cs="Times New Roman"/>
      <w:b/>
      <w:bCs/>
      <w:i/>
      <w:iCs/>
      <w:spacing w:val="-10"/>
      <w:sz w:val="20"/>
      <w:szCs w:val="20"/>
    </w:rPr>
  </w:style>
  <w:style w:type="character" w:customStyle="1" w:styleId="FontStyle371">
    <w:name w:val="Font Style371"/>
    <w:uiPriority w:val="99"/>
    <w:rsid w:val="00F17113"/>
    <w:rPr>
      <w:rFonts w:ascii="Times New Roman" w:hAnsi="Times New Roman" w:cs="Times New Roman"/>
      <w:sz w:val="16"/>
      <w:szCs w:val="16"/>
    </w:rPr>
  </w:style>
  <w:style w:type="character" w:customStyle="1" w:styleId="FontStyle350">
    <w:name w:val="Font Style350"/>
    <w:uiPriority w:val="99"/>
    <w:rsid w:val="00F17113"/>
    <w:rPr>
      <w:rFonts w:ascii="Times New Roman" w:hAnsi="Times New Roman" w:cs="Times New Roman"/>
      <w:b/>
      <w:bCs/>
      <w:i/>
      <w:iCs/>
      <w:sz w:val="20"/>
      <w:szCs w:val="20"/>
    </w:rPr>
  </w:style>
  <w:style w:type="paragraph" w:customStyle="1" w:styleId="Style8">
    <w:name w:val="Style8"/>
    <w:basedOn w:val="Normal"/>
    <w:uiPriority w:val="99"/>
    <w:qFormat/>
    <w:rsid w:val="00F17113"/>
    <w:pPr>
      <w:widowControl w:val="0"/>
      <w:autoSpaceDE w:val="0"/>
      <w:autoSpaceDN w:val="0"/>
      <w:adjustRightInd w:val="0"/>
    </w:pPr>
    <w:rPr>
      <w:rFonts w:eastAsia="Times New Roman"/>
      <w:sz w:val="24"/>
    </w:rPr>
  </w:style>
  <w:style w:type="paragraph" w:customStyle="1" w:styleId="Style5">
    <w:name w:val="Style5"/>
    <w:basedOn w:val="Normal"/>
    <w:qFormat/>
    <w:rsid w:val="00F17113"/>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F17113"/>
    <w:rPr>
      <w:rFonts w:ascii="Times New Roman" w:hAnsi="Times New Roman" w:cs="Times New Roman"/>
      <w:b/>
      <w:bCs/>
      <w:sz w:val="22"/>
      <w:szCs w:val="22"/>
    </w:rPr>
  </w:style>
  <w:style w:type="paragraph" w:customStyle="1" w:styleId="Style100">
    <w:name w:val="Style10"/>
    <w:basedOn w:val="Normal"/>
    <w:qFormat/>
    <w:rsid w:val="00F17113"/>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F17113"/>
    <w:pPr>
      <w:widowControl w:val="0"/>
      <w:autoSpaceDE w:val="0"/>
      <w:autoSpaceDN w:val="0"/>
      <w:adjustRightInd w:val="0"/>
      <w:jc w:val="both"/>
    </w:pPr>
    <w:rPr>
      <w:rFonts w:eastAsia="Times New Roman"/>
      <w:sz w:val="24"/>
    </w:rPr>
  </w:style>
  <w:style w:type="character" w:customStyle="1" w:styleId="FontStyle369">
    <w:name w:val="Font Style369"/>
    <w:uiPriority w:val="99"/>
    <w:rsid w:val="00F17113"/>
    <w:rPr>
      <w:rFonts w:ascii="Times New Roman" w:hAnsi="Times New Roman" w:cs="Times New Roman"/>
      <w:b/>
      <w:bCs/>
      <w:spacing w:val="-10"/>
      <w:sz w:val="20"/>
      <w:szCs w:val="20"/>
    </w:rPr>
  </w:style>
  <w:style w:type="character" w:customStyle="1" w:styleId="FontStyle357">
    <w:name w:val="Font Style357"/>
    <w:uiPriority w:val="99"/>
    <w:rsid w:val="00F17113"/>
    <w:rPr>
      <w:rFonts w:ascii="Times New Roman" w:hAnsi="Times New Roman" w:cs="Times New Roman"/>
      <w:b/>
      <w:bCs/>
      <w:spacing w:val="-10"/>
      <w:sz w:val="22"/>
      <w:szCs w:val="22"/>
    </w:rPr>
  </w:style>
  <w:style w:type="paragraph" w:customStyle="1" w:styleId="Style67">
    <w:name w:val="Style67"/>
    <w:basedOn w:val="Normal"/>
    <w:uiPriority w:val="99"/>
    <w:rsid w:val="00F1711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F17113"/>
    <w:rPr>
      <w:rFonts w:ascii="Times New Roman" w:hAnsi="Times New Roman" w:cs="Times New Roman"/>
      <w:sz w:val="20"/>
      <w:szCs w:val="20"/>
    </w:rPr>
  </w:style>
  <w:style w:type="character" w:customStyle="1" w:styleId="FontStyle374">
    <w:name w:val="Font Style374"/>
    <w:uiPriority w:val="99"/>
    <w:rsid w:val="00F17113"/>
    <w:rPr>
      <w:rFonts w:ascii="Times New Roman" w:hAnsi="Times New Roman" w:cs="Times New Roman"/>
      <w:b/>
      <w:bCs/>
      <w:spacing w:val="-10"/>
      <w:sz w:val="22"/>
      <w:szCs w:val="22"/>
    </w:rPr>
  </w:style>
  <w:style w:type="paragraph" w:customStyle="1" w:styleId="Style300">
    <w:name w:val="Style30"/>
    <w:basedOn w:val="Normal"/>
    <w:uiPriority w:val="99"/>
    <w:rsid w:val="00F1711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F17113"/>
    <w:rPr>
      <w:rFonts w:ascii="Times New Roman" w:hAnsi="Times New Roman" w:cs="Times New Roman"/>
      <w:smallCaps/>
      <w:sz w:val="16"/>
      <w:szCs w:val="16"/>
    </w:rPr>
  </w:style>
  <w:style w:type="paragraph" w:customStyle="1" w:styleId="Style93">
    <w:name w:val="Style93"/>
    <w:basedOn w:val="Normal"/>
    <w:uiPriority w:val="99"/>
    <w:rsid w:val="00F1711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F1711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F17113"/>
    <w:rPr>
      <w:rFonts w:eastAsia="Times New Roman"/>
      <w:b/>
      <w:sz w:val="28"/>
      <w:u w:val="thick"/>
    </w:rPr>
  </w:style>
  <w:style w:type="character" w:customStyle="1" w:styleId="CardsCharCharChar">
    <w:name w:val="Cards Char Char Char"/>
    <w:rsid w:val="00F17113"/>
    <w:rPr>
      <w:szCs w:val="24"/>
      <w:lang w:val="en-US" w:eastAsia="en-US" w:bidi="ar-SA"/>
    </w:rPr>
  </w:style>
  <w:style w:type="character" w:customStyle="1" w:styleId="CardsCharCharCharChar">
    <w:name w:val="Cards Char Char Char Char"/>
    <w:rsid w:val="00F17113"/>
    <w:rPr>
      <w:szCs w:val="24"/>
      <w:lang w:val="en-US" w:eastAsia="en-US" w:bidi="ar-SA"/>
    </w:rPr>
  </w:style>
  <w:style w:type="paragraph" w:customStyle="1" w:styleId="NoSpacingCharCharChar">
    <w:name w:val="No Spacing Char Char Char"/>
    <w:next w:val="Normal"/>
    <w:rsid w:val="00F17113"/>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F1711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F17113"/>
    <w:rPr>
      <w:rFonts w:ascii="Garamond" w:hAnsi="Garamond"/>
    </w:rPr>
  </w:style>
  <w:style w:type="paragraph" w:customStyle="1" w:styleId="INDENTEDPARAGRAPH">
    <w:name w:val="INDENTED PARAGRAPH"/>
    <w:rsid w:val="00F17113"/>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F17113"/>
  </w:style>
  <w:style w:type="paragraph" w:customStyle="1" w:styleId="TagChar1CharCharCharChar">
    <w:name w:val="Tag Char1 Char Char Char Char"/>
    <w:basedOn w:val="Normal"/>
    <w:rsid w:val="00F1711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F17113"/>
    <w:rPr>
      <w:rFonts w:eastAsia="Times New Roman"/>
      <w:b/>
      <w:sz w:val="24"/>
    </w:rPr>
  </w:style>
  <w:style w:type="paragraph" w:customStyle="1" w:styleId="RepeatHeader0">
    <w:name w:val="Repeat Header"/>
    <w:basedOn w:val="HeaderDebate"/>
    <w:rsid w:val="00F17113"/>
    <w:pPr>
      <w:outlineLvl w:val="1"/>
    </w:pPr>
    <w:rPr>
      <w:szCs w:val="48"/>
    </w:rPr>
  </w:style>
  <w:style w:type="character" w:customStyle="1" w:styleId="sectiontitle">
    <w:name w:val="sectiontitle"/>
    <w:basedOn w:val="DefaultParagraphFont"/>
    <w:rsid w:val="00F17113"/>
  </w:style>
  <w:style w:type="character" w:customStyle="1" w:styleId="sectionsubtitle">
    <w:name w:val="sectionsubtitle"/>
    <w:basedOn w:val="DefaultParagraphFont"/>
    <w:rsid w:val="00F17113"/>
  </w:style>
  <w:style w:type="character" w:customStyle="1" w:styleId="EvidenceTag">
    <w:name w:val="Evidence Tag"/>
    <w:rsid w:val="00F1711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F1711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F1711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F1711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F1711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F17113"/>
  </w:style>
  <w:style w:type="character" w:customStyle="1" w:styleId="StyleUnderlineUnderlineChar">
    <w:name w:val="Style Underline + Underline Char"/>
    <w:rsid w:val="00F17113"/>
    <w:rPr>
      <w:rFonts w:ascii="Trebuchet MS" w:hAnsi="Trebuchet MS"/>
      <w:szCs w:val="18"/>
      <w:u w:val="single"/>
      <w:lang w:val="en-US" w:eastAsia="en-US" w:bidi="ar-SA"/>
    </w:rPr>
  </w:style>
  <w:style w:type="paragraph" w:customStyle="1" w:styleId="UnderlineCards">
    <w:name w:val="Underline Cards"/>
    <w:basedOn w:val="Cards"/>
    <w:link w:val="UnderlineCardsChar"/>
    <w:rsid w:val="00F17113"/>
    <w:pPr>
      <w:widowControl/>
      <w:ind w:left="288" w:right="0"/>
      <w:jc w:val="left"/>
    </w:pPr>
    <w:rPr>
      <w:u w:val="thick"/>
    </w:rPr>
  </w:style>
  <w:style w:type="character" w:customStyle="1" w:styleId="UnderlineCardsChar">
    <w:name w:val="Underline Cards Char"/>
    <w:link w:val="UnderlineCards"/>
    <w:rsid w:val="00F17113"/>
    <w:rPr>
      <w:rFonts w:ascii="Times New Roman" w:eastAsia="Times New Roman" w:hAnsi="Times New Roman" w:cs="Times New Roman"/>
      <w:sz w:val="20"/>
      <w:u w:val="thick"/>
    </w:rPr>
  </w:style>
  <w:style w:type="paragraph" w:customStyle="1" w:styleId="SmallCards">
    <w:name w:val="Small Cards"/>
    <w:basedOn w:val="Cards"/>
    <w:link w:val="SmallCardsChar"/>
    <w:rsid w:val="00F17113"/>
    <w:pPr>
      <w:widowControl/>
      <w:ind w:left="288" w:right="0"/>
      <w:jc w:val="left"/>
    </w:pPr>
    <w:rPr>
      <w:sz w:val="14"/>
    </w:rPr>
  </w:style>
  <w:style w:type="character" w:customStyle="1" w:styleId="SmallCardsChar">
    <w:name w:val="Small Cards Char"/>
    <w:link w:val="SmallCards"/>
    <w:rsid w:val="00F17113"/>
    <w:rPr>
      <w:rFonts w:ascii="Times New Roman" w:eastAsia="Times New Roman" w:hAnsi="Times New Roman" w:cs="Times New Roman"/>
      <w:sz w:val="14"/>
    </w:rPr>
  </w:style>
  <w:style w:type="paragraph" w:customStyle="1" w:styleId="ReadingCites">
    <w:name w:val="Reading Cites"/>
    <w:basedOn w:val="Normal"/>
    <w:link w:val="ReadingCitesChar"/>
    <w:rsid w:val="00F17113"/>
    <w:rPr>
      <w:rFonts w:eastAsia="Times New Roman"/>
      <w:b/>
      <w:sz w:val="20"/>
      <w:szCs w:val="20"/>
    </w:rPr>
  </w:style>
  <w:style w:type="character" w:customStyle="1" w:styleId="ReadingCitesChar">
    <w:name w:val="Reading Cites Char"/>
    <w:link w:val="ReadingCites"/>
    <w:rsid w:val="00F17113"/>
    <w:rPr>
      <w:rFonts w:ascii="Arial" w:eastAsia="Times New Roman" w:hAnsi="Arial" w:cs="Arial"/>
      <w:b/>
      <w:sz w:val="20"/>
      <w:szCs w:val="20"/>
    </w:rPr>
  </w:style>
  <w:style w:type="paragraph" w:customStyle="1" w:styleId="ContentsHeading">
    <w:name w:val="Contents Heading"/>
    <w:basedOn w:val="Heading1"/>
    <w:next w:val="Normal"/>
    <w:rsid w:val="00F1711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F17113"/>
    <w:pPr>
      <w:spacing w:before="100" w:beforeAutospacing="1" w:after="100" w:afterAutospacing="1"/>
    </w:pPr>
    <w:rPr>
      <w:rFonts w:eastAsia="Times New Roman"/>
      <w:sz w:val="20"/>
    </w:rPr>
  </w:style>
  <w:style w:type="character" w:customStyle="1" w:styleId="CharacterStyle8">
    <w:name w:val="Character Style 8"/>
    <w:rsid w:val="00F17113"/>
    <w:rPr>
      <w:sz w:val="22"/>
      <w:szCs w:val="22"/>
    </w:rPr>
  </w:style>
  <w:style w:type="paragraph" w:customStyle="1" w:styleId="Style110">
    <w:name w:val="Style 11"/>
    <w:qFormat/>
    <w:rsid w:val="00F17113"/>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F17113"/>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F17113"/>
    <w:rPr>
      <w:rFonts w:ascii="Arial Narrow" w:hAnsi="Arial Narrow"/>
      <w:color w:val="000000"/>
      <w:sz w:val="22"/>
      <w:szCs w:val="22"/>
      <w:u w:val="single"/>
      <w:lang w:val="en-US" w:eastAsia="en-US" w:bidi="ar-SA"/>
    </w:rPr>
  </w:style>
  <w:style w:type="character" w:customStyle="1" w:styleId="CardText1Char1">
    <w:name w:val="Card Text 1 Char1"/>
    <w:rsid w:val="00F17113"/>
    <w:rPr>
      <w:rFonts w:ascii="Arial Narrow" w:hAnsi="Arial Narrow"/>
      <w:color w:val="000000"/>
      <w:sz w:val="22"/>
      <w:szCs w:val="22"/>
      <w:u w:val="single"/>
      <w:lang w:val="en-US" w:eastAsia="en-US" w:bidi="ar-SA"/>
    </w:rPr>
  </w:style>
  <w:style w:type="paragraph" w:customStyle="1" w:styleId="Style52">
    <w:name w:val="Style 5"/>
    <w:qFormat/>
    <w:rsid w:val="00F17113"/>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F17113"/>
    <w:rPr>
      <w:rFonts w:ascii="Times New Roman" w:eastAsia="Times" w:hAnsi="Times New Roman" w:cs="Arial"/>
      <w:b/>
      <w:bCs/>
      <w:iCs/>
      <w:noProof/>
      <w:sz w:val="24"/>
      <w:szCs w:val="24"/>
      <w:lang w:val="en-US" w:eastAsia="en-US" w:bidi="ar-SA"/>
    </w:rPr>
  </w:style>
  <w:style w:type="character" w:customStyle="1" w:styleId="arttitle1">
    <w:name w:val="arttitle1"/>
    <w:rsid w:val="00F17113"/>
    <w:rPr>
      <w:b/>
      <w:bCs/>
      <w:color w:val="695B54"/>
    </w:rPr>
  </w:style>
  <w:style w:type="paragraph" w:customStyle="1" w:styleId="Heading11">
    <w:name w:val="Heading 11"/>
    <w:basedOn w:val="Normal"/>
    <w:next w:val="Normal"/>
    <w:rsid w:val="00F17113"/>
    <w:pPr>
      <w:keepNext/>
      <w:widowControl w:val="0"/>
      <w:suppressAutoHyphens/>
      <w:jc w:val="center"/>
    </w:pPr>
    <w:rPr>
      <w:rFonts w:eastAsia="Tahoma"/>
      <w:b/>
      <w:sz w:val="48"/>
      <w:szCs w:val="32"/>
      <w:u w:val="single"/>
    </w:rPr>
  </w:style>
  <w:style w:type="paragraph" w:customStyle="1" w:styleId="TextHeading">
    <w:name w:val="Text Heading"/>
    <w:basedOn w:val="Heading3"/>
    <w:rsid w:val="00F17113"/>
    <w:pPr>
      <w:keepLines w:val="0"/>
      <w:pageBreakBefore w:val="0"/>
      <w:spacing w:before="0"/>
      <w:jc w:val="left"/>
    </w:pPr>
    <w:rPr>
      <w:rFonts w:eastAsia="Times New Roman" w:cs="Arial"/>
      <w:bCs w:val="0"/>
      <w:sz w:val="22"/>
      <w:szCs w:val="26"/>
    </w:rPr>
  </w:style>
  <w:style w:type="character" w:customStyle="1" w:styleId="TextHeadingChar">
    <w:name w:val="Text Heading Char"/>
    <w:rsid w:val="00F17113"/>
    <w:rPr>
      <w:rFonts w:cs="Arial"/>
      <w:b/>
      <w:bCs/>
      <w:sz w:val="22"/>
      <w:szCs w:val="26"/>
      <w:u w:val="single"/>
      <w:lang w:val="en-US" w:eastAsia="en-US" w:bidi="ar-SA"/>
    </w:rPr>
  </w:style>
  <w:style w:type="character" w:customStyle="1" w:styleId="FootnoteCharacters">
    <w:name w:val="Footnote Characters"/>
    <w:rsid w:val="00F17113"/>
    <w:rPr>
      <w:vertAlign w:val="superscript"/>
    </w:rPr>
  </w:style>
  <w:style w:type="paragraph" w:customStyle="1" w:styleId="StyleHeading1BlockTitleHeading1Char1ALEXHeadingBrief-He2">
    <w:name w:val="Style Heading 1Block TitleHeading 1 Char1ALEXHeadingBrief - He...2"/>
    <w:basedOn w:val="Heading1"/>
    <w:autoRedefine/>
    <w:rsid w:val="00F1711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F1711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F1711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F17113"/>
    <w:rPr>
      <w:rFonts w:ascii="Cambria" w:eastAsia="Cambria" w:hAnsi="Cambria"/>
      <w:b/>
      <w:caps/>
      <w:sz w:val="24"/>
    </w:rPr>
  </w:style>
  <w:style w:type="paragraph" w:customStyle="1" w:styleId="StyleDebateBodyBefore12pt">
    <w:name w:val="Style Debate Body + Before:  12 pt"/>
    <w:basedOn w:val="Normal"/>
    <w:next w:val="Normal"/>
    <w:rsid w:val="00F17113"/>
    <w:pPr>
      <w:spacing w:before="240"/>
    </w:pPr>
    <w:rPr>
      <w:rFonts w:eastAsia="Times New Roman"/>
      <w:bCs/>
      <w:sz w:val="20"/>
      <w:szCs w:val="20"/>
    </w:rPr>
  </w:style>
  <w:style w:type="paragraph" w:customStyle="1" w:styleId="StyleDebateBodyBefore12pt1">
    <w:name w:val="Style Debate Body + Before:  12 pt1"/>
    <w:basedOn w:val="Normal"/>
    <w:rsid w:val="00F17113"/>
    <w:pPr>
      <w:spacing w:before="240"/>
    </w:pPr>
    <w:rPr>
      <w:rFonts w:eastAsia="Times New Roman"/>
      <w:bCs/>
      <w:sz w:val="20"/>
      <w:szCs w:val="20"/>
    </w:rPr>
  </w:style>
  <w:style w:type="paragraph" w:customStyle="1" w:styleId="PageNumber11">
    <w:name w:val="Page Number11"/>
    <w:basedOn w:val="Normal"/>
    <w:next w:val="Normal"/>
    <w:rsid w:val="00F17113"/>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F17113"/>
    <w:rPr>
      <w:rFonts w:eastAsia="SimSun" w:cs="Arial"/>
      <w:b/>
      <w:bCs/>
      <w:iCs/>
      <w:sz w:val="24"/>
      <w:szCs w:val="28"/>
      <w:lang w:val="en-US" w:eastAsia="zh-CN" w:bidi="ar-SA"/>
    </w:rPr>
  </w:style>
  <w:style w:type="character" w:customStyle="1" w:styleId="Char31">
    <w:name w:val="Char31"/>
    <w:rsid w:val="00F17113"/>
    <w:rPr>
      <w:rFonts w:cs="Arial"/>
      <w:bCs/>
      <w:u w:val="thick"/>
      <w:lang w:val="en-US" w:eastAsia="en-US" w:bidi="ar-SA"/>
    </w:rPr>
  </w:style>
  <w:style w:type="paragraph" w:customStyle="1" w:styleId="StyleHeading1Centered">
    <w:name w:val="Style Heading 1 + Centered"/>
    <w:basedOn w:val="Heading1"/>
    <w:rsid w:val="00F1711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F1711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F1711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F17113"/>
    <w:pPr>
      <w:spacing w:before="120"/>
    </w:pPr>
    <w:rPr>
      <w:rFonts w:eastAsia="Times New Roman"/>
      <w:sz w:val="20"/>
    </w:rPr>
  </w:style>
  <w:style w:type="character" w:customStyle="1" w:styleId="underliningChar3">
    <w:name w:val="underlining Char"/>
    <w:rsid w:val="00F17113"/>
    <w:rPr>
      <w:b/>
      <w:szCs w:val="24"/>
      <w:u w:val="single"/>
      <w:lang w:val="en-US" w:eastAsia="en-US" w:bidi="ar-SA"/>
    </w:rPr>
  </w:style>
  <w:style w:type="character" w:customStyle="1" w:styleId="notreadChar">
    <w:name w:val="not read Char"/>
    <w:rsid w:val="00F17113"/>
    <w:rPr>
      <w:sz w:val="18"/>
      <w:szCs w:val="24"/>
      <w:lang w:val="en-US" w:eastAsia="en-US" w:bidi="ar-SA"/>
    </w:rPr>
  </w:style>
  <w:style w:type="paragraph" w:customStyle="1" w:styleId="StyleStrong10ptNotBold">
    <w:name w:val="Style Strong + 10 pt Not Bold"/>
    <w:basedOn w:val="Normal"/>
    <w:autoRedefine/>
    <w:rsid w:val="00F17113"/>
    <w:pPr>
      <w:ind w:left="720" w:hanging="360"/>
    </w:pPr>
    <w:rPr>
      <w:rFonts w:eastAsia="Times New Roman"/>
      <w:sz w:val="26"/>
      <w:szCs w:val="26"/>
    </w:rPr>
  </w:style>
  <w:style w:type="character" w:customStyle="1" w:styleId="smallCharChar0">
    <w:name w:val="small Char Char"/>
    <w:rsid w:val="00F17113"/>
    <w:rPr>
      <w:rFonts w:ascii="Times New Roman" w:eastAsia="Times New Roman" w:hAnsi="Times New Roman" w:cs="Times New Roman"/>
      <w:sz w:val="12"/>
      <w:szCs w:val="16"/>
    </w:rPr>
  </w:style>
  <w:style w:type="character" w:customStyle="1" w:styleId="Undlerine">
    <w:name w:val="Undlerine"/>
    <w:qFormat/>
    <w:rsid w:val="00F17113"/>
    <w:rPr>
      <w:rFonts w:ascii="Times New Roman" w:hAnsi="Times New Roman"/>
      <w:w w:val="110"/>
      <w:sz w:val="20"/>
      <w:szCs w:val="20"/>
      <w:u w:val="single"/>
      <w:bdr w:val="none" w:sz="0" w:space="0" w:color="auto"/>
      <w:lang w:bidi="he-IL"/>
    </w:rPr>
  </w:style>
  <w:style w:type="character" w:customStyle="1" w:styleId="Boxes">
    <w:name w:val="Boxes"/>
    <w:qFormat/>
    <w:rsid w:val="00F17113"/>
    <w:rPr>
      <w:rFonts w:ascii="Times New Roman" w:hAnsi="Times New Roman"/>
      <w:sz w:val="20"/>
      <w:u w:val="single"/>
      <w:bdr w:val="single" w:sz="4" w:space="0" w:color="auto"/>
    </w:rPr>
  </w:style>
  <w:style w:type="character" w:customStyle="1" w:styleId="tim">
    <w:name w:val="tim"/>
    <w:qFormat/>
    <w:rsid w:val="00F17113"/>
    <w:rPr>
      <w:rFonts w:ascii="Times New Roman" w:hAnsi="Times New Roman"/>
      <w:sz w:val="20"/>
      <w:u w:val="single"/>
    </w:rPr>
  </w:style>
  <w:style w:type="character" w:customStyle="1" w:styleId="hl">
    <w:name w:val="hl"/>
    <w:basedOn w:val="DefaultParagraphFont"/>
    <w:rsid w:val="00F17113"/>
  </w:style>
  <w:style w:type="character" w:customStyle="1" w:styleId="clock1">
    <w:name w:val="clock1"/>
    <w:rsid w:val="00F17113"/>
    <w:rPr>
      <w:color w:val="B51B1B"/>
    </w:rPr>
  </w:style>
  <w:style w:type="character" w:customStyle="1" w:styleId="smallChar10">
    <w:name w:val="small Char1"/>
    <w:rsid w:val="00F17113"/>
    <w:rPr>
      <w:sz w:val="12"/>
      <w:szCs w:val="16"/>
      <w:lang w:val="en-US" w:eastAsia="en-US" w:bidi="ar-SA"/>
    </w:rPr>
  </w:style>
  <w:style w:type="character" w:customStyle="1" w:styleId="SmallCardsCharChar">
    <w:name w:val="Small Cards Char Char"/>
    <w:rsid w:val="00F17113"/>
    <w:rPr>
      <w:sz w:val="14"/>
      <w:szCs w:val="24"/>
      <w:lang w:val="en-US" w:eastAsia="en-US" w:bidi="ar-SA"/>
    </w:rPr>
  </w:style>
  <w:style w:type="paragraph" w:customStyle="1" w:styleId="NormalCards">
    <w:name w:val="Normal Cards"/>
    <w:basedOn w:val="Normal"/>
    <w:rsid w:val="00F17113"/>
    <w:pPr>
      <w:ind w:left="288"/>
    </w:pPr>
    <w:rPr>
      <w:rFonts w:eastAsia="Times New Roman"/>
      <w:sz w:val="20"/>
    </w:rPr>
  </w:style>
  <w:style w:type="character" w:customStyle="1" w:styleId="iniciales">
    <w:name w:val="iniciales"/>
    <w:basedOn w:val="DefaultParagraphFont"/>
    <w:rsid w:val="00F17113"/>
  </w:style>
  <w:style w:type="character" w:customStyle="1" w:styleId="Style10ptBoldUnderline">
    <w:name w:val="Style 10 pt Bold Underline"/>
    <w:rsid w:val="00F17113"/>
    <w:rPr>
      <w:b/>
      <w:bCs/>
      <w:sz w:val="20"/>
      <w:u w:val="single"/>
    </w:rPr>
  </w:style>
  <w:style w:type="paragraph" w:customStyle="1" w:styleId="outdent">
    <w:name w:val="outdent"/>
    <w:basedOn w:val="Normal"/>
    <w:rsid w:val="00F1711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F17113"/>
    <w:pPr>
      <w:spacing w:before="100" w:beforeAutospacing="1" w:after="100" w:afterAutospacing="1"/>
    </w:pPr>
    <w:rPr>
      <w:rFonts w:eastAsia="Times New Roman"/>
      <w:sz w:val="24"/>
    </w:rPr>
  </w:style>
  <w:style w:type="paragraph" w:customStyle="1" w:styleId="bulletfollow">
    <w:name w:val="bulletfollow"/>
    <w:basedOn w:val="Normal"/>
    <w:rsid w:val="00F17113"/>
    <w:pPr>
      <w:spacing w:before="100" w:beforeAutospacing="1" w:after="100" w:afterAutospacing="1"/>
    </w:pPr>
    <w:rPr>
      <w:rFonts w:eastAsia="Times New Roman"/>
      <w:sz w:val="24"/>
    </w:rPr>
  </w:style>
  <w:style w:type="paragraph" w:customStyle="1" w:styleId="bulleted">
    <w:name w:val="bulleted"/>
    <w:basedOn w:val="Normal"/>
    <w:rsid w:val="00F17113"/>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F17113"/>
    <w:rPr>
      <w:rFonts w:ascii="Times New Roman" w:eastAsia="Times New Roman" w:hAnsi="Times New Roman" w:cs="Times New Roman"/>
      <w:strike/>
      <w:sz w:val="20"/>
      <w:szCs w:val="20"/>
    </w:rPr>
  </w:style>
  <w:style w:type="character" w:customStyle="1" w:styleId="StrikethroughChar">
    <w:name w:val="Strikethrough Char"/>
    <w:link w:val="Strikethrough0"/>
    <w:rsid w:val="00F17113"/>
    <w:rPr>
      <w:rFonts w:ascii="Times New Roman" w:eastAsia="Times New Roman" w:hAnsi="Times New Roman" w:cs="Times New Roman"/>
      <w:strike/>
      <w:sz w:val="20"/>
      <w:szCs w:val="20"/>
    </w:rPr>
  </w:style>
  <w:style w:type="character" w:customStyle="1" w:styleId="UnderlineCardsCharChar">
    <w:name w:val="Underline Cards Char Char"/>
    <w:rsid w:val="00F17113"/>
    <w:rPr>
      <w:rFonts w:eastAsia="SimSun"/>
      <w:szCs w:val="24"/>
      <w:u w:val="thick"/>
      <w:lang w:val="en-US" w:eastAsia="en-US" w:bidi="ar-SA"/>
    </w:rPr>
  </w:style>
  <w:style w:type="paragraph" w:customStyle="1" w:styleId="authorgroup">
    <w:name w:val="authorgroup"/>
    <w:basedOn w:val="Normal"/>
    <w:rsid w:val="00F17113"/>
    <w:pPr>
      <w:spacing w:before="100" w:beforeAutospacing="1" w:after="100" w:afterAutospacing="1"/>
    </w:pPr>
    <w:rPr>
      <w:rFonts w:eastAsia="Calibri"/>
      <w:sz w:val="24"/>
    </w:rPr>
  </w:style>
  <w:style w:type="paragraph" w:customStyle="1" w:styleId="affiliation1">
    <w:name w:val="affiliation1"/>
    <w:basedOn w:val="Normal"/>
    <w:rsid w:val="00F17113"/>
    <w:pPr>
      <w:spacing w:before="100" w:beforeAutospacing="1" w:after="100" w:afterAutospacing="1"/>
    </w:pPr>
    <w:rPr>
      <w:rFonts w:eastAsia="Calibri"/>
      <w:sz w:val="24"/>
    </w:rPr>
  </w:style>
  <w:style w:type="character" w:customStyle="1" w:styleId="smallcapitals">
    <w:name w:val="smallcapitals"/>
    <w:basedOn w:val="DefaultParagraphFont"/>
    <w:rsid w:val="00F17113"/>
  </w:style>
  <w:style w:type="character" w:customStyle="1" w:styleId="number0">
    <w:name w:val="number"/>
    <w:basedOn w:val="DefaultParagraphFont"/>
    <w:rsid w:val="00F17113"/>
  </w:style>
  <w:style w:type="character" w:customStyle="1" w:styleId="articlebody1">
    <w:name w:val="articlebody1"/>
    <w:rsid w:val="00F17113"/>
  </w:style>
  <w:style w:type="character" w:customStyle="1" w:styleId="small1">
    <w:name w:val="small1"/>
    <w:rsid w:val="00F17113"/>
  </w:style>
  <w:style w:type="character" w:customStyle="1" w:styleId="AuthorDateChar1">
    <w:name w:val="Author/Date Char1"/>
    <w:rsid w:val="00F17113"/>
    <w:rPr>
      <w:rFonts w:eastAsia="Times New Roman" w:cs="Arial"/>
      <w:b/>
      <w:sz w:val="24"/>
      <w:u w:val="single"/>
    </w:rPr>
  </w:style>
  <w:style w:type="character" w:customStyle="1" w:styleId="Normal30">
    <w:name w:val="Normal3"/>
    <w:basedOn w:val="DefaultParagraphFont"/>
    <w:rsid w:val="00F17113"/>
  </w:style>
  <w:style w:type="paragraph" w:customStyle="1" w:styleId="PageNumber8">
    <w:name w:val="Page Number8"/>
    <w:basedOn w:val="Normal"/>
    <w:next w:val="Normal"/>
    <w:qFormat/>
    <w:rsid w:val="00F17113"/>
    <w:rPr>
      <w:rFonts w:ascii="Times New Roman" w:eastAsia="Times New Roman" w:hAnsi="Times New Roman"/>
      <w:sz w:val="20"/>
    </w:rPr>
  </w:style>
  <w:style w:type="paragraph" w:customStyle="1" w:styleId="Heading12">
    <w:name w:val="Heading 12"/>
    <w:basedOn w:val="Normal"/>
    <w:next w:val="Normal"/>
    <w:rsid w:val="00F17113"/>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F17113"/>
  </w:style>
  <w:style w:type="character" w:customStyle="1" w:styleId="articledate">
    <w:name w:val="articledate"/>
    <w:basedOn w:val="DefaultParagraphFont"/>
    <w:rsid w:val="00F17113"/>
  </w:style>
  <w:style w:type="character" w:customStyle="1" w:styleId="post-byline">
    <w:name w:val="post-byline"/>
    <w:basedOn w:val="DefaultParagraphFont"/>
    <w:rsid w:val="00F17113"/>
  </w:style>
  <w:style w:type="character" w:customStyle="1" w:styleId="metadate">
    <w:name w:val="meta_date"/>
    <w:basedOn w:val="DefaultParagraphFont"/>
    <w:rsid w:val="00F17113"/>
  </w:style>
  <w:style w:type="character" w:customStyle="1" w:styleId="fa">
    <w:name w:val="fa"/>
    <w:basedOn w:val="DefaultParagraphFont"/>
    <w:rsid w:val="00F17113"/>
  </w:style>
  <w:style w:type="character" w:customStyle="1" w:styleId="longname">
    <w:name w:val="longname"/>
    <w:basedOn w:val="DefaultParagraphFont"/>
    <w:rsid w:val="00F17113"/>
  </w:style>
  <w:style w:type="character" w:customStyle="1" w:styleId="echocontainer">
    <w:name w:val="echo_container"/>
    <w:basedOn w:val="DefaultParagraphFont"/>
    <w:rsid w:val="00F17113"/>
  </w:style>
  <w:style w:type="character" w:customStyle="1" w:styleId="comment-display">
    <w:name w:val="comment-display"/>
    <w:basedOn w:val="DefaultParagraphFont"/>
    <w:rsid w:val="00F17113"/>
  </w:style>
  <w:style w:type="paragraph" w:customStyle="1" w:styleId="comment-count-label">
    <w:name w:val="comment-count-label"/>
    <w:basedOn w:val="Normal"/>
    <w:rsid w:val="00F17113"/>
    <w:pPr>
      <w:spacing w:before="100" w:beforeAutospacing="1" w:after="100" w:afterAutospacing="1"/>
    </w:pPr>
    <w:rPr>
      <w:rFonts w:ascii="Times" w:hAnsi="Times"/>
      <w:sz w:val="20"/>
      <w:szCs w:val="20"/>
    </w:rPr>
  </w:style>
  <w:style w:type="character" w:customStyle="1" w:styleId="echo-counter">
    <w:name w:val="echo-counter"/>
    <w:basedOn w:val="DefaultParagraphFont"/>
    <w:rsid w:val="00F17113"/>
  </w:style>
  <w:style w:type="character" w:customStyle="1" w:styleId="discussion-policy">
    <w:name w:val="discussion-policy"/>
    <w:basedOn w:val="DefaultParagraphFont"/>
    <w:rsid w:val="00F17113"/>
  </w:style>
  <w:style w:type="character" w:customStyle="1" w:styleId="echo-apps-conversations-streamcaption">
    <w:name w:val="echo-apps-conversations-streamcaption"/>
    <w:basedOn w:val="DefaultParagraphFont"/>
    <w:rsid w:val="00F17113"/>
  </w:style>
  <w:style w:type="character" w:customStyle="1" w:styleId="echo-streamserver-controls-stream-item-text">
    <w:name w:val="echo-streamserver-controls-stream-item-text"/>
    <w:basedOn w:val="DefaultParagraphFont"/>
    <w:rsid w:val="00F17113"/>
  </w:style>
  <w:style w:type="character" w:customStyle="1" w:styleId="echo-streamserver-controls-facepile-more">
    <w:name w:val="echo-streamserver-controls-facepile-more"/>
    <w:basedOn w:val="DefaultParagraphFont"/>
    <w:rsid w:val="00F17113"/>
  </w:style>
  <w:style w:type="character" w:customStyle="1" w:styleId="echo-primaryfont">
    <w:name w:val="echo-primaryfont"/>
    <w:basedOn w:val="DefaultParagraphFont"/>
    <w:rsid w:val="00F17113"/>
  </w:style>
  <w:style w:type="character" w:customStyle="1" w:styleId="section">
    <w:name w:val="section"/>
    <w:basedOn w:val="DefaultParagraphFont"/>
    <w:rsid w:val="00F17113"/>
  </w:style>
  <w:style w:type="character" w:customStyle="1" w:styleId="wpsr-txt-headline">
    <w:name w:val="wpsr-txt-headline"/>
    <w:basedOn w:val="DefaultParagraphFont"/>
    <w:rsid w:val="00F17113"/>
  </w:style>
  <w:style w:type="character" w:customStyle="1" w:styleId="asset-metabar-author">
    <w:name w:val="asset-metabar-author"/>
    <w:basedOn w:val="DefaultParagraphFont"/>
    <w:rsid w:val="00F17113"/>
  </w:style>
  <w:style w:type="character" w:customStyle="1" w:styleId="asset-metabar-time">
    <w:name w:val="asset-metabar-time"/>
    <w:basedOn w:val="DefaultParagraphFont"/>
    <w:rsid w:val="00F17113"/>
  </w:style>
  <w:style w:type="character" w:customStyle="1" w:styleId="eza-dateline">
    <w:name w:val="eza-dateline"/>
    <w:basedOn w:val="DefaultParagraphFont"/>
    <w:rsid w:val="00F17113"/>
  </w:style>
  <w:style w:type="character" w:customStyle="1" w:styleId="eza-authors">
    <w:name w:val="eza-authors"/>
    <w:basedOn w:val="DefaultParagraphFont"/>
    <w:rsid w:val="00F17113"/>
  </w:style>
  <w:style w:type="character" w:customStyle="1" w:styleId="csmstaff">
    <w:name w:val="csm_staff"/>
    <w:basedOn w:val="DefaultParagraphFont"/>
    <w:rsid w:val="00F17113"/>
  </w:style>
  <w:style w:type="paragraph" w:customStyle="1" w:styleId="mol-para-with-font">
    <w:name w:val="mol-para-with-font"/>
    <w:basedOn w:val="Normal"/>
    <w:rsid w:val="00F1711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F17113"/>
  </w:style>
  <w:style w:type="character" w:customStyle="1" w:styleId="byline-text">
    <w:name w:val="byline-text"/>
    <w:basedOn w:val="DefaultParagraphFont"/>
    <w:rsid w:val="00F17113"/>
  </w:style>
  <w:style w:type="character" w:customStyle="1" w:styleId="slug-metadata-note">
    <w:name w:val="slug-metadata-note"/>
    <w:basedOn w:val="DefaultParagraphFont"/>
    <w:rsid w:val="00F17113"/>
  </w:style>
  <w:style w:type="character" w:customStyle="1" w:styleId="drop-capped">
    <w:name w:val="drop-capped"/>
    <w:basedOn w:val="DefaultParagraphFont"/>
    <w:rsid w:val="00F17113"/>
  </w:style>
  <w:style w:type="paragraph" w:customStyle="1" w:styleId="articleopinion-standfirst">
    <w:name w:val="articleopinion-standfirst"/>
    <w:basedOn w:val="Normal"/>
    <w:rsid w:val="00F17113"/>
    <w:pPr>
      <w:spacing w:before="100" w:beforeAutospacing="1" w:after="100" w:afterAutospacing="1"/>
    </w:pPr>
    <w:rPr>
      <w:rFonts w:ascii="Times" w:hAnsi="Times"/>
      <w:sz w:val="20"/>
      <w:szCs w:val="20"/>
    </w:rPr>
  </w:style>
  <w:style w:type="paragraph" w:customStyle="1" w:styleId="snippet">
    <w:name w:val="snippet"/>
    <w:basedOn w:val="Normal"/>
    <w:qFormat/>
    <w:rsid w:val="00F17113"/>
    <w:pPr>
      <w:spacing w:before="100" w:beforeAutospacing="1" w:after="100" w:afterAutospacing="1"/>
    </w:pPr>
    <w:rPr>
      <w:rFonts w:ascii="Times" w:hAnsi="Times"/>
      <w:sz w:val="20"/>
      <w:szCs w:val="20"/>
    </w:rPr>
  </w:style>
  <w:style w:type="character" w:customStyle="1" w:styleId="thetitle">
    <w:name w:val="the_title"/>
    <w:basedOn w:val="DefaultParagraphFont"/>
    <w:rsid w:val="00F17113"/>
  </w:style>
  <w:style w:type="character" w:customStyle="1" w:styleId="rupee">
    <w:name w:val="rupee"/>
    <w:basedOn w:val="DefaultParagraphFont"/>
    <w:rsid w:val="00F17113"/>
  </w:style>
  <w:style w:type="character" w:customStyle="1" w:styleId="grey1">
    <w:name w:val="grey1"/>
    <w:basedOn w:val="DefaultParagraphFont"/>
    <w:rsid w:val="00F17113"/>
  </w:style>
  <w:style w:type="paragraph" w:customStyle="1" w:styleId="Pa13">
    <w:name w:val="Pa13"/>
    <w:basedOn w:val="Default"/>
    <w:next w:val="Default"/>
    <w:qFormat/>
    <w:rsid w:val="00F17113"/>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F17113"/>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F17113"/>
  </w:style>
  <w:style w:type="character" w:customStyle="1" w:styleId="reporttitle">
    <w:name w:val="report_title"/>
    <w:basedOn w:val="DefaultParagraphFont"/>
    <w:rsid w:val="00F17113"/>
  </w:style>
  <w:style w:type="character" w:customStyle="1" w:styleId="documenttype-longreleases">
    <w:name w:val="document_type_-_long_releases"/>
    <w:basedOn w:val="DefaultParagraphFont"/>
    <w:rsid w:val="00F17113"/>
  </w:style>
  <w:style w:type="character" w:customStyle="1" w:styleId="alt-date">
    <w:name w:val="alt-date"/>
    <w:basedOn w:val="DefaultParagraphFont"/>
    <w:rsid w:val="00F17113"/>
  </w:style>
  <w:style w:type="character" w:customStyle="1" w:styleId="entry-byline">
    <w:name w:val="entry-byline"/>
    <w:basedOn w:val="DefaultParagraphFont"/>
    <w:rsid w:val="00F17113"/>
  </w:style>
  <w:style w:type="character" w:customStyle="1" w:styleId="taglinecontrib">
    <w:name w:val="tagline_contrib"/>
    <w:basedOn w:val="DefaultParagraphFont"/>
    <w:rsid w:val="00F17113"/>
  </w:style>
  <w:style w:type="character" w:customStyle="1" w:styleId="articledate0">
    <w:name w:val="article_date"/>
    <w:basedOn w:val="DefaultParagraphFont"/>
    <w:rsid w:val="00F17113"/>
  </w:style>
  <w:style w:type="paragraph" w:customStyle="1" w:styleId="hg-daily">
    <w:name w:val="hg-daily"/>
    <w:basedOn w:val="Normal"/>
    <w:rsid w:val="00F17113"/>
    <w:pPr>
      <w:spacing w:before="100" w:beforeAutospacing="1" w:after="100" w:afterAutospacing="1"/>
    </w:pPr>
    <w:rPr>
      <w:rFonts w:ascii="Times" w:hAnsi="Times"/>
      <w:sz w:val="20"/>
      <w:szCs w:val="20"/>
    </w:rPr>
  </w:style>
  <w:style w:type="character" w:customStyle="1" w:styleId="cit">
    <w:name w:val="cit"/>
    <w:basedOn w:val="DefaultParagraphFont"/>
    <w:rsid w:val="00F17113"/>
  </w:style>
  <w:style w:type="paragraph" w:customStyle="1" w:styleId="buttonheading">
    <w:name w:val="buttonheading"/>
    <w:basedOn w:val="Normal"/>
    <w:rsid w:val="00F17113"/>
    <w:pPr>
      <w:spacing w:before="100" w:beforeAutospacing="1" w:after="100" w:afterAutospacing="1"/>
    </w:pPr>
    <w:rPr>
      <w:rFonts w:ascii="Times" w:hAnsi="Times"/>
      <w:sz w:val="20"/>
      <w:szCs w:val="20"/>
    </w:rPr>
  </w:style>
  <w:style w:type="character" w:customStyle="1" w:styleId="createdate">
    <w:name w:val="createdate"/>
    <w:basedOn w:val="DefaultParagraphFont"/>
    <w:rsid w:val="00F17113"/>
  </w:style>
  <w:style w:type="character" w:customStyle="1" w:styleId="text-label">
    <w:name w:val="text-label"/>
    <w:basedOn w:val="DefaultParagraphFont"/>
    <w:rsid w:val="00F17113"/>
  </w:style>
  <w:style w:type="paragraph" w:customStyle="1" w:styleId="TOC3Char">
    <w:name w:val="TOC 3 Char"/>
    <w:basedOn w:val="Normal"/>
    <w:next w:val="Normal"/>
    <w:rsid w:val="00F17113"/>
    <w:rPr>
      <w:rFonts w:eastAsia="Times New Roman"/>
      <w:sz w:val="24"/>
      <w:szCs w:val="20"/>
    </w:rPr>
  </w:style>
  <w:style w:type="paragraph" w:customStyle="1" w:styleId="TOC1Char">
    <w:name w:val="TOC 1 Char"/>
    <w:basedOn w:val="Normal"/>
    <w:next w:val="Normal"/>
    <w:rsid w:val="00F17113"/>
    <w:rPr>
      <w:rFonts w:eastAsia="Times New Roman"/>
      <w:b/>
      <w:sz w:val="24"/>
      <w:szCs w:val="20"/>
    </w:rPr>
  </w:style>
  <w:style w:type="paragraph" w:customStyle="1" w:styleId="NoteLevel11">
    <w:name w:val="Note Level 11"/>
    <w:basedOn w:val="Normal"/>
    <w:uiPriority w:val="99"/>
    <w:qFormat/>
    <w:rsid w:val="00F1711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F17113"/>
    <w:pPr>
      <w:keepNext/>
      <w:tabs>
        <w:tab w:val="num" w:pos="1440"/>
      </w:tabs>
      <w:ind w:left="1800" w:hanging="360"/>
      <w:outlineLvl w:val="2"/>
    </w:pPr>
    <w:rPr>
      <w:rFonts w:eastAsia="MS Gothic"/>
    </w:rPr>
  </w:style>
  <w:style w:type="paragraph" w:customStyle="1" w:styleId="NoteLevel41">
    <w:name w:val="Note Level 41"/>
    <w:basedOn w:val="Normal"/>
    <w:qFormat/>
    <w:rsid w:val="00F17113"/>
    <w:pPr>
      <w:keepNext/>
      <w:tabs>
        <w:tab w:val="num" w:pos="2160"/>
      </w:tabs>
      <w:ind w:left="2520" w:hanging="360"/>
      <w:outlineLvl w:val="3"/>
    </w:pPr>
    <w:rPr>
      <w:rFonts w:eastAsia="MS Gothic"/>
    </w:rPr>
  </w:style>
  <w:style w:type="paragraph" w:customStyle="1" w:styleId="NoteLevel51">
    <w:name w:val="Note Level 51"/>
    <w:basedOn w:val="Normal"/>
    <w:qFormat/>
    <w:rsid w:val="00F17113"/>
    <w:pPr>
      <w:keepNext/>
      <w:tabs>
        <w:tab w:val="num" w:pos="2880"/>
      </w:tabs>
      <w:ind w:left="3240" w:hanging="360"/>
      <w:outlineLvl w:val="4"/>
    </w:pPr>
    <w:rPr>
      <w:rFonts w:eastAsia="MS Gothic"/>
    </w:rPr>
  </w:style>
  <w:style w:type="paragraph" w:customStyle="1" w:styleId="NoteLevel61">
    <w:name w:val="Note Level 61"/>
    <w:basedOn w:val="Normal"/>
    <w:qFormat/>
    <w:rsid w:val="00F17113"/>
    <w:pPr>
      <w:keepNext/>
      <w:tabs>
        <w:tab w:val="num" w:pos="3600"/>
      </w:tabs>
      <w:ind w:left="3960" w:hanging="360"/>
      <w:outlineLvl w:val="5"/>
    </w:pPr>
    <w:rPr>
      <w:rFonts w:eastAsia="MS Gothic"/>
    </w:rPr>
  </w:style>
  <w:style w:type="paragraph" w:customStyle="1" w:styleId="NoteLevel71">
    <w:name w:val="Note Level 71"/>
    <w:basedOn w:val="Normal"/>
    <w:qFormat/>
    <w:rsid w:val="00F17113"/>
    <w:pPr>
      <w:keepNext/>
      <w:tabs>
        <w:tab w:val="num" w:pos="4320"/>
      </w:tabs>
      <w:ind w:left="4680" w:hanging="360"/>
      <w:outlineLvl w:val="6"/>
    </w:pPr>
    <w:rPr>
      <w:rFonts w:eastAsia="MS Gothic"/>
    </w:rPr>
  </w:style>
  <w:style w:type="paragraph" w:customStyle="1" w:styleId="NoteLevel81">
    <w:name w:val="Note Level 81"/>
    <w:basedOn w:val="Normal"/>
    <w:qFormat/>
    <w:rsid w:val="00F17113"/>
    <w:pPr>
      <w:keepNext/>
      <w:tabs>
        <w:tab w:val="num" w:pos="5040"/>
      </w:tabs>
      <w:ind w:left="5400" w:hanging="360"/>
      <w:outlineLvl w:val="7"/>
    </w:pPr>
    <w:rPr>
      <w:rFonts w:eastAsia="MS Gothic"/>
    </w:rPr>
  </w:style>
  <w:style w:type="paragraph" w:customStyle="1" w:styleId="NoteLevel91">
    <w:name w:val="Note Level 91"/>
    <w:basedOn w:val="Normal"/>
    <w:qFormat/>
    <w:rsid w:val="00F17113"/>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F17113"/>
    <w:pPr>
      <w:jc w:val="both"/>
    </w:pPr>
    <w:rPr>
      <w:rFonts w:eastAsia="Times New Roman"/>
      <w:i/>
      <w:iCs/>
      <w:color w:val="000000"/>
      <w:sz w:val="20"/>
    </w:rPr>
  </w:style>
  <w:style w:type="character" w:customStyle="1" w:styleId="MediumGrid11">
    <w:name w:val="Medium Grid 11"/>
    <w:uiPriority w:val="99"/>
    <w:rsid w:val="00F17113"/>
    <w:rPr>
      <w:color w:val="808080"/>
    </w:rPr>
  </w:style>
  <w:style w:type="numbering" w:customStyle="1" w:styleId="NoList8">
    <w:name w:val="No List8"/>
    <w:next w:val="NoList"/>
    <w:semiHidden/>
    <w:unhideWhenUsed/>
    <w:rsid w:val="00F17113"/>
  </w:style>
  <w:style w:type="numbering" w:customStyle="1" w:styleId="NoList9">
    <w:name w:val="No List9"/>
    <w:next w:val="NoList"/>
    <w:semiHidden/>
    <w:unhideWhenUsed/>
    <w:rsid w:val="00F17113"/>
  </w:style>
  <w:style w:type="numbering" w:customStyle="1" w:styleId="NoList10">
    <w:name w:val="No List10"/>
    <w:next w:val="NoList"/>
    <w:semiHidden/>
    <w:unhideWhenUsed/>
    <w:rsid w:val="00F17113"/>
  </w:style>
  <w:style w:type="numbering" w:customStyle="1" w:styleId="NoList13">
    <w:name w:val="No List13"/>
    <w:next w:val="NoList"/>
    <w:semiHidden/>
    <w:unhideWhenUsed/>
    <w:rsid w:val="00F17113"/>
  </w:style>
  <w:style w:type="numbering" w:customStyle="1" w:styleId="NoList14">
    <w:name w:val="No List14"/>
    <w:next w:val="NoList"/>
    <w:semiHidden/>
    <w:unhideWhenUsed/>
    <w:rsid w:val="00F17113"/>
  </w:style>
  <w:style w:type="numbering" w:customStyle="1" w:styleId="NoList15">
    <w:name w:val="No List15"/>
    <w:next w:val="NoList"/>
    <w:uiPriority w:val="99"/>
    <w:semiHidden/>
    <w:unhideWhenUsed/>
    <w:rsid w:val="00F17113"/>
  </w:style>
  <w:style w:type="numbering" w:customStyle="1" w:styleId="NoList16">
    <w:name w:val="No List16"/>
    <w:next w:val="NoList"/>
    <w:uiPriority w:val="99"/>
    <w:semiHidden/>
    <w:unhideWhenUsed/>
    <w:rsid w:val="00F17113"/>
  </w:style>
  <w:style w:type="numbering" w:customStyle="1" w:styleId="NoList17">
    <w:name w:val="No List17"/>
    <w:next w:val="NoList"/>
    <w:semiHidden/>
    <w:unhideWhenUsed/>
    <w:rsid w:val="00F17113"/>
  </w:style>
  <w:style w:type="numbering" w:customStyle="1" w:styleId="NoList18">
    <w:name w:val="No List18"/>
    <w:next w:val="NoList"/>
    <w:uiPriority w:val="99"/>
    <w:semiHidden/>
    <w:unhideWhenUsed/>
    <w:rsid w:val="00F17113"/>
  </w:style>
  <w:style w:type="numbering" w:customStyle="1" w:styleId="NoList19">
    <w:name w:val="No List19"/>
    <w:next w:val="NoList"/>
    <w:uiPriority w:val="99"/>
    <w:semiHidden/>
    <w:unhideWhenUsed/>
    <w:rsid w:val="00F17113"/>
  </w:style>
  <w:style w:type="numbering" w:customStyle="1" w:styleId="NoList20">
    <w:name w:val="No List20"/>
    <w:next w:val="NoList"/>
    <w:semiHidden/>
    <w:unhideWhenUsed/>
    <w:rsid w:val="00F17113"/>
  </w:style>
  <w:style w:type="paragraph" w:customStyle="1" w:styleId="PlaceholderText2">
    <w:name w:val="Placeholder Text2"/>
    <w:basedOn w:val="Normal"/>
    <w:uiPriority w:val="99"/>
    <w:rsid w:val="00F1711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F17113"/>
    <w:pPr>
      <w:keepNext/>
      <w:tabs>
        <w:tab w:val="num" w:pos="1440"/>
      </w:tabs>
      <w:ind w:left="1800" w:hanging="360"/>
      <w:outlineLvl w:val="2"/>
    </w:pPr>
    <w:rPr>
      <w:rFonts w:eastAsia="MS Gothic"/>
      <w:sz w:val="24"/>
    </w:rPr>
  </w:style>
  <w:style w:type="paragraph" w:customStyle="1" w:styleId="LightList1">
    <w:name w:val="Light List1"/>
    <w:basedOn w:val="Normal"/>
    <w:rsid w:val="00F17113"/>
    <w:pPr>
      <w:keepNext/>
      <w:tabs>
        <w:tab w:val="num" w:pos="2160"/>
      </w:tabs>
      <w:ind w:left="2520" w:hanging="360"/>
      <w:outlineLvl w:val="3"/>
    </w:pPr>
    <w:rPr>
      <w:rFonts w:eastAsia="MS Gothic"/>
      <w:sz w:val="24"/>
    </w:rPr>
  </w:style>
  <w:style w:type="paragraph" w:customStyle="1" w:styleId="LightGrid1">
    <w:name w:val="Light Grid1"/>
    <w:basedOn w:val="Normal"/>
    <w:rsid w:val="00F17113"/>
    <w:pPr>
      <w:keepNext/>
      <w:tabs>
        <w:tab w:val="num" w:pos="2880"/>
      </w:tabs>
      <w:ind w:left="3240" w:hanging="360"/>
      <w:outlineLvl w:val="4"/>
    </w:pPr>
    <w:rPr>
      <w:rFonts w:eastAsia="MS Gothic"/>
      <w:sz w:val="24"/>
    </w:rPr>
  </w:style>
  <w:style w:type="paragraph" w:customStyle="1" w:styleId="MediumShading11">
    <w:name w:val="Medium Shading 11"/>
    <w:basedOn w:val="Normal"/>
    <w:rsid w:val="00F17113"/>
    <w:pPr>
      <w:keepNext/>
      <w:tabs>
        <w:tab w:val="num" w:pos="3600"/>
      </w:tabs>
      <w:ind w:left="3960" w:hanging="360"/>
      <w:outlineLvl w:val="5"/>
    </w:pPr>
    <w:rPr>
      <w:rFonts w:eastAsia="MS Gothic"/>
      <w:sz w:val="24"/>
    </w:rPr>
  </w:style>
  <w:style w:type="paragraph" w:customStyle="1" w:styleId="MediumShading21">
    <w:name w:val="Medium Shading 21"/>
    <w:basedOn w:val="Normal"/>
    <w:rsid w:val="00F17113"/>
    <w:pPr>
      <w:keepNext/>
      <w:tabs>
        <w:tab w:val="num" w:pos="4320"/>
      </w:tabs>
      <w:ind w:left="4680" w:hanging="360"/>
      <w:outlineLvl w:val="6"/>
    </w:pPr>
    <w:rPr>
      <w:rFonts w:eastAsia="MS Gothic"/>
      <w:sz w:val="24"/>
    </w:rPr>
  </w:style>
  <w:style w:type="paragraph" w:customStyle="1" w:styleId="MediumList11">
    <w:name w:val="Medium List 11"/>
    <w:basedOn w:val="Normal"/>
    <w:rsid w:val="00F17113"/>
    <w:pPr>
      <w:keepNext/>
      <w:tabs>
        <w:tab w:val="num" w:pos="5040"/>
      </w:tabs>
      <w:ind w:left="5400" w:hanging="360"/>
      <w:outlineLvl w:val="7"/>
    </w:pPr>
    <w:rPr>
      <w:rFonts w:eastAsia="MS Gothic"/>
      <w:sz w:val="24"/>
    </w:rPr>
  </w:style>
  <w:style w:type="paragraph" w:customStyle="1" w:styleId="MediumList21">
    <w:name w:val="Medium List 21"/>
    <w:basedOn w:val="Normal"/>
    <w:rsid w:val="00F17113"/>
    <w:pPr>
      <w:keepNext/>
      <w:tabs>
        <w:tab w:val="num" w:pos="5760"/>
      </w:tabs>
      <w:ind w:left="6120" w:hanging="360"/>
      <w:outlineLvl w:val="8"/>
    </w:pPr>
    <w:rPr>
      <w:rFonts w:eastAsia="MS Gothic"/>
      <w:sz w:val="24"/>
    </w:rPr>
  </w:style>
  <w:style w:type="character" w:customStyle="1" w:styleId="italics">
    <w:name w:val="italics"/>
    <w:basedOn w:val="DefaultParagraphFont"/>
    <w:rsid w:val="00F17113"/>
  </w:style>
  <w:style w:type="character" w:customStyle="1" w:styleId="m-3583723223135346788gmail-style13ptbold">
    <w:name w:val="m_-3583723223135346788gmail-style13ptbold"/>
    <w:basedOn w:val="DefaultParagraphFont"/>
    <w:rsid w:val="00F17113"/>
  </w:style>
  <w:style w:type="character" w:customStyle="1" w:styleId="m-3583723223135346788gmail-styleunderline">
    <w:name w:val="m_-3583723223135346788gmail-styleunderline"/>
    <w:basedOn w:val="DefaultParagraphFont"/>
    <w:rsid w:val="00F17113"/>
  </w:style>
  <w:style w:type="paragraph" w:customStyle="1" w:styleId="Heading81">
    <w:name w:val="Heading 81"/>
    <w:basedOn w:val="Normal"/>
    <w:next w:val="Normal"/>
    <w:unhideWhenUsed/>
    <w:qFormat/>
    <w:rsid w:val="00F17113"/>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F17113"/>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F17113"/>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F17113"/>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F17113"/>
    <w:rPr>
      <w:rFonts w:eastAsia="Times New Roman"/>
      <w:b/>
      <w:bCs/>
      <w:sz w:val="22"/>
      <w:u w:val="thick"/>
    </w:rPr>
  </w:style>
  <w:style w:type="paragraph" w:customStyle="1" w:styleId="StyleSmallTimesNewRoman11pt">
    <w:name w:val="Style Small + Times New Roman 11 pt"/>
    <w:link w:val="StyleSmallTimesNewRoman11ptChar"/>
    <w:rsid w:val="00F17113"/>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F17113"/>
    <w:rPr>
      <w:rFonts w:eastAsia="Times New Roman"/>
      <w:sz w:val="22"/>
    </w:rPr>
  </w:style>
  <w:style w:type="paragraph" w:customStyle="1" w:styleId="StyleSmallTimesNewRoman11ptThickunderline">
    <w:name w:val="Style Small + Times New Roman 11 pt Thick underline"/>
    <w:link w:val="StyleSmallTimesNewRoman11ptThickunderlineChar"/>
    <w:rsid w:val="00F17113"/>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F17113"/>
    <w:rPr>
      <w:rFonts w:eastAsia="Times New Roman"/>
      <w:sz w:val="22"/>
      <w:u w:val="thick"/>
    </w:rPr>
  </w:style>
  <w:style w:type="paragraph" w:customStyle="1" w:styleId="BlockHeading10">
    <w:name w:val="Block Heading1"/>
    <w:basedOn w:val="Normal"/>
    <w:next w:val="Normal"/>
    <w:uiPriority w:val="6"/>
    <w:qFormat/>
    <w:rsid w:val="00F17113"/>
    <w:pPr>
      <w:pBdr>
        <w:bottom w:val="single" w:sz="8" w:space="4" w:color="4F81BD"/>
      </w:pBdr>
      <w:spacing w:after="300"/>
      <w:contextualSpacing/>
    </w:pPr>
    <w:rPr>
      <w:bCs/>
      <w:u w:val="single"/>
    </w:rPr>
  </w:style>
  <w:style w:type="paragraph" w:customStyle="1" w:styleId="article-text">
    <w:name w:val="article-text"/>
    <w:basedOn w:val="Normal"/>
    <w:qFormat/>
    <w:rsid w:val="00F17113"/>
    <w:pPr>
      <w:spacing w:before="100" w:beforeAutospacing="1" w:after="100" w:afterAutospacing="1"/>
    </w:pPr>
    <w:rPr>
      <w:rFonts w:eastAsia="Times New Roman"/>
      <w:sz w:val="24"/>
    </w:rPr>
  </w:style>
  <w:style w:type="paragraph" w:customStyle="1" w:styleId="HeaderStyle">
    <w:name w:val="Header Style"/>
    <w:basedOn w:val="Normal"/>
    <w:qFormat/>
    <w:rsid w:val="00F17113"/>
    <w:pPr>
      <w:jc w:val="center"/>
    </w:pPr>
    <w:rPr>
      <w:rFonts w:eastAsia="Times New Roman"/>
      <w:b/>
      <w:sz w:val="24"/>
      <w:szCs w:val="20"/>
      <w:u w:val="single"/>
    </w:rPr>
  </w:style>
  <w:style w:type="character" w:customStyle="1" w:styleId="CardChar21">
    <w:name w:val="Card Char2"/>
    <w:basedOn w:val="DefaultParagraphFont"/>
    <w:rsid w:val="00F17113"/>
    <w:rPr>
      <w:rFonts w:ascii="Times New Roman" w:eastAsia="Times New Roman" w:hAnsi="Times New Roman" w:cs="Times New Roman"/>
      <w:bCs/>
      <w:color w:val="000000"/>
      <w:sz w:val="20"/>
      <w:szCs w:val="20"/>
    </w:rPr>
  </w:style>
  <w:style w:type="character" w:customStyle="1" w:styleId="A17">
    <w:name w:val="A17"/>
    <w:rsid w:val="00F17113"/>
    <w:rPr>
      <w:rFonts w:cs="Baskerville"/>
      <w:color w:val="000000"/>
      <w:sz w:val="12"/>
      <w:szCs w:val="12"/>
    </w:rPr>
  </w:style>
  <w:style w:type="paragraph" w:customStyle="1" w:styleId="Pa19">
    <w:name w:val="Pa19"/>
    <w:basedOn w:val="Normal"/>
    <w:next w:val="Normal"/>
    <w:rsid w:val="00F17113"/>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F17113"/>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F17113"/>
    <w:rPr>
      <w:rFonts w:ascii="Frutiger 45 Light" w:hAnsi="Frutiger 45 Light" w:cs="Frutiger 45 Light"/>
      <w:b/>
      <w:bCs/>
      <w:i/>
      <w:iCs/>
      <w:color w:val="000000"/>
      <w:sz w:val="36"/>
      <w:szCs w:val="36"/>
    </w:rPr>
  </w:style>
  <w:style w:type="character" w:customStyle="1" w:styleId="A20">
    <w:name w:val="A20"/>
    <w:rsid w:val="00F17113"/>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F17113"/>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F17113"/>
    <w:rPr>
      <w:rFonts w:cs="Arial"/>
      <w:b/>
      <w:bCs/>
      <w:iCs/>
      <w:sz w:val="36"/>
      <w:szCs w:val="28"/>
      <w:u w:val="single"/>
      <w:lang w:val="en-US" w:eastAsia="en-US" w:bidi="ar-SA"/>
    </w:rPr>
  </w:style>
  <w:style w:type="character" w:customStyle="1" w:styleId="brief-smalltext0">
    <w:name w:val="brief-smalltext"/>
    <w:basedOn w:val="DefaultParagraphFont"/>
    <w:rsid w:val="00F17113"/>
  </w:style>
  <w:style w:type="paragraph" w:customStyle="1" w:styleId="Coverintroduction">
    <w:name w:val="Cover introduction"/>
    <w:basedOn w:val="Default"/>
    <w:next w:val="Default"/>
    <w:rsid w:val="00F17113"/>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F17113"/>
  </w:style>
  <w:style w:type="character" w:customStyle="1" w:styleId="TagCharCharCharCharCharChar">
    <w:name w:val="Tag Char Char Char Char Char Char"/>
    <w:rsid w:val="00F17113"/>
    <w:rPr>
      <w:rFonts w:cs="Arial"/>
      <w:b/>
      <w:bCs/>
      <w:sz w:val="24"/>
      <w:szCs w:val="26"/>
      <w:lang w:val="en-US" w:eastAsia="en-US" w:bidi="ar-SA"/>
    </w:rPr>
  </w:style>
  <w:style w:type="character" w:customStyle="1" w:styleId="pmterms3">
    <w:name w:val="pmterms3"/>
    <w:basedOn w:val="DefaultParagraphFont"/>
    <w:rsid w:val="00F17113"/>
  </w:style>
  <w:style w:type="character" w:customStyle="1" w:styleId="interiorheadline">
    <w:name w:val="interiorheadline"/>
    <w:basedOn w:val="DefaultParagraphFont"/>
    <w:rsid w:val="00F17113"/>
  </w:style>
  <w:style w:type="character" w:customStyle="1" w:styleId="Heading31CharCharCharChar1">
    <w:name w:val="Heading 31 Char Char Char Char1"/>
    <w:rsid w:val="00F17113"/>
    <w:rPr>
      <w:rFonts w:cs="Arial"/>
      <w:b/>
      <w:bCs/>
      <w:sz w:val="24"/>
      <w:szCs w:val="26"/>
      <w:lang w:val="en-US" w:eastAsia="en-US" w:bidi="ar-SA"/>
    </w:rPr>
  </w:style>
  <w:style w:type="character" w:customStyle="1" w:styleId="Heading31CharCharChar">
    <w:name w:val="Heading 31 Char Char Char"/>
    <w:rsid w:val="00F17113"/>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F17113"/>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F17113"/>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F17113"/>
    <w:rPr>
      <w:rFonts w:eastAsia="MS Mincho"/>
      <w:b/>
      <w:u w:val="single"/>
    </w:rPr>
  </w:style>
  <w:style w:type="character" w:customStyle="1" w:styleId="BoldandUnderlineCharChar1CharChar">
    <w:name w:val="Bold and Underline Char Char1 Char Char"/>
    <w:basedOn w:val="DefaultParagraphFont"/>
    <w:link w:val="BoldandUnderlineCharChar1Char"/>
    <w:rsid w:val="00F17113"/>
    <w:rPr>
      <w:rFonts w:ascii="Arial" w:eastAsia="MS Mincho" w:hAnsi="Arial" w:cs="Arial"/>
      <w:b/>
      <w:sz w:val="22"/>
      <w:u w:val="single"/>
    </w:rPr>
  </w:style>
  <w:style w:type="character" w:customStyle="1" w:styleId="author-bio-box">
    <w:name w:val="author-bio-box"/>
    <w:basedOn w:val="DefaultParagraphFont"/>
    <w:rsid w:val="00F17113"/>
  </w:style>
  <w:style w:type="character" w:customStyle="1" w:styleId="CitationCharCharCharCharChar">
    <w:name w:val="Citation Char Char Char Char Char"/>
    <w:aliases w:val="Citation Char1 Char Char Char,Heading 3 Char Char1 Char"/>
    <w:basedOn w:val="DefaultParagraphFont"/>
    <w:qFormat/>
    <w:rsid w:val="00F17113"/>
    <w:rPr>
      <w:rFonts w:ascii="Arial Narrow" w:hAnsi="Arial Narrow" w:cs="Times New Roman"/>
      <w:sz w:val="20"/>
      <w:u w:val="thick"/>
    </w:rPr>
  </w:style>
  <w:style w:type="paragraph" w:customStyle="1" w:styleId="Underlinedcardtext1">
    <w:name w:val="Underlined card text1"/>
    <w:basedOn w:val="Normal"/>
    <w:next w:val="Normal"/>
    <w:qFormat/>
    <w:rsid w:val="00F17113"/>
    <w:pPr>
      <w:numPr>
        <w:ilvl w:val="1"/>
      </w:numPr>
    </w:pPr>
    <w:rPr>
      <w:bCs/>
      <w:szCs w:val="26"/>
      <w:u w:val="single"/>
    </w:rPr>
  </w:style>
  <w:style w:type="character" w:customStyle="1" w:styleId="SubtitleChar2">
    <w:name w:val="Subtitle Char2"/>
    <w:basedOn w:val="DefaultParagraphFont"/>
    <w:uiPriority w:val="11"/>
    <w:rsid w:val="00F17113"/>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F17113"/>
  </w:style>
  <w:style w:type="character" w:customStyle="1" w:styleId="m1575249786560259391gmail-style13ptbold">
    <w:name w:val="m_1575249786560259391gmail-style13ptbold"/>
    <w:basedOn w:val="DefaultParagraphFont"/>
    <w:rsid w:val="00F17113"/>
  </w:style>
  <w:style w:type="paragraph" w:customStyle="1" w:styleId="m-8120030040935583278gmail-msonospacing">
    <w:name w:val="m_-8120030040935583278gmail-msonospacing"/>
    <w:basedOn w:val="Normal"/>
    <w:rsid w:val="00F17113"/>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F17113"/>
  </w:style>
  <w:style w:type="character" w:customStyle="1" w:styleId="m-8120030040935583278gmail-styleunderline">
    <w:name w:val="m_-8120030040935583278gmail-styleunderline"/>
    <w:basedOn w:val="DefaultParagraphFont"/>
    <w:rsid w:val="00F17113"/>
  </w:style>
  <w:style w:type="character" w:customStyle="1" w:styleId="TitleChar3">
    <w:name w:val="Title Char3"/>
    <w:basedOn w:val="DefaultParagraphFont"/>
    <w:uiPriority w:val="99"/>
    <w:rsid w:val="00F17113"/>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F17113"/>
    <w:rPr>
      <w:rFonts w:eastAsiaTheme="minorEastAsia"/>
      <w:color w:val="5A5A5A" w:themeColor="text1" w:themeTint="A5"/>
      <w:spacing w:val="15"/>
    </w:rPr>
  </w:style>
  <w:style w:type="character" w:customStyle="1" w:styleId="show-result-description">
    <w:name w:val="show-result-description"/>
    <w:basedOn w:val="DefaultParagraphFont"/>
    <w:rsid w:val="00F17113"/>
  </w:style>
  <w:style w:type="character" w:customStyle="1" w:styleId="hide-result-description">
    <w:name w:val="hide-result-description"/>
    <w:basedOn w:val="DefaultParagraphFont"/>
    <w:rsid w:val="00F17113"/>
  </w:style>
  <w:style w:type="character" w:customStyle="1" w:styleId="result-description">
    <w:name w:val="result-description"/>
    <w:basedOn w:val="DefaultParagraphFont"/>
    <w:rsid w:val="00F17113"/>
  </w:style>
  <w:style w:type="character" w:customStyle="1" w:styleId="result-author">
    <w:name w:val="result-author"/>
    <w:basedOn w:val="DefaultParagraphFont"/>
    <w:rsid w:val="00F17113"/>
  </w:style>
  <w:style w:type="character" w:customStyle="1" w:styleId="result-publication-date">
    <w:name w:val="result-publication-date"/>
    <w:basedOn w:val="DefaultParagraphFont"/>
    <w:rsid w:val="00F17113"/>
  </w:style>
  <w:style w:type="paragraph" w:customStyle="1" w:styleId="main-entry-availability">
    <w:name w:val="main-entry-availability"/>
    <w:basedOn w:val="Normal"/>
    <w:rsid w:val="00F17113"/>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F17113"/>
  </w:style>
  <w:style w:type="character" w:customStyle="1" w:styleId="item-status-available">
    <w:name w:val="item-status-available"/>
    <w:basedOn w:val="DefaultParagraphFont"/>
    <w:rsid w:val="00F17113"/>
  </w:style>
  <w:style w:type="character" w:customStyle="1" w:styleId="ng-isolate-scope">
    <w:name w:val="ng-isolate-scope"/>
    <w:basedOn w:val="DefaultParagraphFont"/>
    <w:rsid w:val="00F17113"/>
  </w:style>
  <w:style w:type="character" w:customStyle="1" w:styleId="ng-binding">
    <w:name w:val="ng-binding"/>
    <w:basedOn w:val="DefaultParagraphFont"/>
    <w:rsid w:val="00F17113"/>
  </w:style>
  <w:style w:type="character" w:customStyle="1" w:styleId="ng-scope">
    <w:name w:val="ng-scope"/>
    <w:basedOn w:val="DefaultParagraphFont"/>
    <w:rsid w:val="00F17113"/>
  </w:style>
  <w:style w:type="character" w:customStyle="1" w:styleId="dynamiclink">
    <w:name w:val="dynamiclink"/>
    <w:basedOn w:val="DefaultParagraphFont"/>
    <w:rsid w:val="00F17113"/>
  </w:style>
  <w:style w:type="paragraph" w:customStyle="1" w:styleId="smemph">
    <w:name w:val="smemph"/>
    <w:basedOn w:val="Normal"/>
    <w:rsid w:val="00F17113"/>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F17113"/>
  </w:style>
  <w:style w:type="character" w:customStyle="1" w:styleId="aside-footnote-count">
    <w:name w:val="aside-footnote-count"/>
    <w:basedOn w:val="DefaultParagraphFont"/>
    <w:rsid w:val="00F17113"/>
  </w:style>
  <w:style w:type="character" w:customStyle="1" w:styleId="FontStyle30">
    <w:name w:val="Font Style30"/>
    <w:uiPriority w:val="99"/>
    <w:rsid w:val="00F17113"/>
    <w:rPr>
      <w:rFonts w:ascii="Georgia" w:hAnsi="Georgia" w:cs="Georgia"/>
      <w:sz w:val="18"/>
      <w:szCs w:val="18"/>
    </w:rPr>
  </w:style>
  <w:style w:type="paragraph" w:customStyle="1" w:styleId="Hyperlink2">
    <w:name w:val="Hyperlink2"/>
    <w:basedOn w:val="Normal"/>
    <w:qFormat/>
    <w:rsid w:val="00F17113"/>
    <w:rPr>
      <w:rFonts w:eastAsia="Calibri"/>
      <w:color w:val="00B0F0"/>
      <w:sz w:val="20"/>
      <w:u w:val="single" w:color="00B0F0"/>
    </w:rPr>
  </w:style>
  <w:style w:type="paragraph" w:customStyle="1" w:styleId="Boldunderline2">
    <w:name w:val="Bold/underline"/>
    <w:basedOn w:val="Normal"/>
    <w:link w:val="BoldunderlineChar5"/>
    <w:autoRedefine/>
    <w:qFormat/>
    <w:rsid w:val="00F17113"/>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F17113"/>
    <w:pPr>
      <w:spacing w:line="240" w:lineRule="exact"/>
      <w:ind w:hanging="2016"/>
    </w:pPr>
    <w:rPr>
      <w:rFonts w:eastAsia="Calibri"/>
      <w:sz w:val="20"/>
    </w:rPr>
  </w:style>
  <w:style w:type="character" w:customStyle="1" w:styleId="FontStyle22">
    <w:name w:val="Font Style22"/>
    <w:uiPriority w:val="99"/>
    <w:rsid w:val="00F17113"/>
    <w:rPr>
      <w:rFonts w:ascii="Georgia" w:hAnsi="Georgia" w:cs="Georgia"/>
      <w:smallCaps/>
      <w:sz w:val="18"/>
      <w:szCs w:val="18"/>
    </w:rPr>
  </w:style>
  <w:style w:type="character" w:customStyle="1" w:styleId="messagebody">
    <w:name w:val="message_body"/>
    <w:rsid w:val="00F17113"/>
  </w:style>
  <w:style w:type="paragraph" w:customStyle="1" w:styleId="StyleHeading4Underlinedsmalltextbody11ptUnderline">
    <w:name w:val="Style Heading 4Underlinedsmall textbody + 11 pt Underline"/>
    <w:basedOn w:val="Heading4"/>
    <w:link w:val="StyleHeading4Underlinedsmalltextbody11ptUnderlineChar"/>
    <w:rsid w:val="00F17113"/>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F17113"/>
    <w:rPr>
      <w:rFonts w:ascii="Bell MT" w:eastAsia="Calibri" w:hAnsi="Bell MT" w:cs="Times New Roman"/>
      <w:sz w:val="26"/>
      <w:szCs w:val="28"/>
      <w:u w:val="single"/>
    </w:rPr>
  </w:style>
  <w:style w:type="character" w:customStyle="1" w:styleId="submission">
    <w:name w:val="submission"/>
    <w:basedOn w:val="DefaultParagraphFont"/>
    <w:rsid w:val="00F17113"/>
  </w:style>
  <w:style w:type="character" w:customStyle="1" w:styleId="by-author">
    <w:name w:val="by-author"/>
    <w:basedOn w:val="DefaultParagraphFont"/>
    <w:rsid w:val="00F17113"/>
  </w:style>
  <w:style w:type="character" w:customStyle="1" w:styleId="news-source">
    <w:name w:val="news-source"/>
    <w:basedOn w:val="DefaultParagraphFont"/>
    <w:rsid w:val="00F17113"/>
  </w:style>
  <w:style w:type="character" w:customStyle="1" w:styleId="hpn">
    <w:name w:val="hpn"/>
    <w:basedOn w:val="DefaultParagraphFont"/>
    <w:rsid w:val="00F17113"/>
  </w:style>
  <w:style w:type="character" w:customStyle="1" w:styleId="style81">
    <w:name w:val="style81"/>
    <w:basedOn w:val="DefaultParagraphFont"/>
    <w:rsid w:val="00F17113"/>
  </w:style>
  <w:style w:type="paragraph" w:customStyle="1" w:styleId="style32">
    <w:name w:val="style3"/>
    <w:basedOn w:val="Normal"/>
    <w:rsid w:val="00F17113"/>
    <w:pPr>
      <w:spacing w:before="100" w:beforeAutospacing="1" w:after="100" w:afterAutospacing="1"/>
    </w:pPr>
    <w:rPr>
      <w:rFonts w:ascii="Times" w:hAnsi="Times"/>
      <w:sz w:val="20"/>
      <w:szCs w:val="20"/>
    </w:rPr>
  </w:style>
  <w:style w:type="character" w:customStyle="1" w:styleId="medium-bold1">
    <w:name w:val="medium-bold1"/>
    <w:basedOn w:val="DefaultParagraphFont"/>
    <w:rsid w:val="00F17113"/>
  </w:style>
  <w:style w:type="paragraph" w:customStyle="1" w:styleId="topmeta">
    <w:name w:val="topmeta"/>
    <w:basedOn w:val="Normal"/>
    <w:rsid w:val="00F17113"/>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F17113"/>
  </w:style>
  <w:style w:type="paragraph" w:customStyle="1" w:styleId="metadata">
    <w:name w:val="metadata"/>
    <w:basedOn w:val="Normal"/>
    <w:rsid w:val="00F17113"/>
    <w:pPr>
      <w:spacing w:before="100" w:beforeAutospacing="1" w:after="100" w:afterAutospacing="1"/>
    </w:pPr>
    <w:rPr>
      <w:rFonts w:ascii="Times" w:hAnsi="Times"/>
      <w:sz w:val="20"/>
      <w:szCs w:val="20"/>
    </w:rPr>
  </w:style>
  <w:style w:type="character" w:customStyle="1" w:styleId="article-type">
    <w:name w:val="article-type"/>
    <w:basedOn w:val="DefaultParagraphFont"/>
    <w:rsid w:val="00F17113"/>
  </w:style>
  <w:style w:type="character" w:customStyle="1" w:styleId="threedotsellipsis">
    <w:name w:val="threedots_ellipsis"/>
    <w:basedOn w:val="DefaultParagraphFont"/>
    <w:rsid w:val="00F17113"/>
  </w:style>
  <w:style w:type="character" w:customStyle="1" w:styleId="a-size-extra-large">
    <w:name w:val="a-size-extra-large"/>
    <w:basedOn w:val="DefaultParagraphFont"/>
    <w:rsid w:val="00F17113"/>
  </w:style>
  <w:style w:type="character" w:customStyle="1" w:styleId="wl12">
    <w:name w:val="wl12"/>
    <w:basedOn w:val="DefaultParagraphFont"/>
    <w:rsid w:val="00F17113"/>
  </w:style>
  <w:style w:type="character" w:customStyle="1" w:styleId="ico-day-143">
    <w:name w:val="ico-day-143"/>
    <w:basedOn w:val="DefaultParagraphFont"/>
    <w:rsid w:val="00F17113"/>
  </w:style>
  <w:style w:type="paragraph" w:customStyle="1" w:styleId="blu10">
    <w:name w:val="blu10"/>
    <w:basedOn w:val="Normal"/>
    <w:rsid w:val="00F17113"/>
    <w:pPr>
      <w:spacing w:before="100" w:beforeAutospacing="1" w:after="100" w:afterAutospacing="1"/>
    </w:pPr>
    <w:rPr>
      <w:rFonts w:ascii="Times" w:hAnsi="Times"/>
      <w:sz w:val="20"/>
      <w:szCs w:val="20"/>
    </w:rPr>
  </w:style>
  <w:style w:type="paragraph" w:customStyle="1" w:styleId="bk18clbi">
    <w:name w:val="bk18_clbi"/>
    <w:basedOn w:val="Normal"/>
    <w:rsid w:val="00F17113"/>
    <w:pPr>
      <w:spacing w:before="100" w:beforeAutospacing="1" w:after="100" w:afterAutospacing="1"/>
    </w:pPr>
    <w:rPr>
      <w:rFonts w:ascii="Times" w:hAnsi="Times"/>
      <w:sz w:val="20"/>
      <w:szCs w:val="20"/>
    </w:rPr>
  </w:style>
  <w:style w:type="paragraph" w:customStyle="1" w:styleId="digi">
    <w:name w:val="digi"/>
    <w:basedOn w:val="Normal"/>
    <w:rsid w:val="00F17113"/>
    <w:pPr>
      <w:spacing w:before="100" w:beforeAutospacing="1" w:after="100" w:afterAutospacing="1"/>
    </w:pPr>
    <w:rPr>
      <w:rFonts w:ascii="Times" w:hAnsi="Times"/>
      <w:sz w:val="20"/>
      <w:szCs w:val="20"/>
    </w:rPr>
  </w:style>
  <w:style w:type="character" w:customStyle="1" w:styleId="iosicn">
    <w:name w:val="ios_icn"/>
    <w:basedOn w:val="DefaultParagraphFont"/>
    <w:rsid w:val="00F17113"/>
  </w:style>
  <w:style w:type="character" w:customStyle="1" w:styleId="androidicn">
    <w:name w:val="android_icn"/>
    <w:basedOn w:val="DefaultParagraphFont"/>
    <w:rsid w:val="00F17113"/>
  </w:style>
  <w:style w:type="character" w:customStyle="1" w:styleId="windowsicn">
    <w:name w:val="windows_icn"/>
    <w:basedOn w:val="DefaultParagraphFont"/>
    <w:rsid w:val="00F17113"/>
  </w:style>
  <w:style w:type="character" w:customStyle="1" w:styleId="fl">
    <w:name w:val="fl"/>
    <w:basedOn w:val="DefaultParagraphFont"/>
    <w:rsid w:val="00F17113"/>
  </w:style>
  <w:style w:type="paragraph" w:customStyle="1" w:styleId="pt5">
    <w:name w:val="pt5"/>
    <w:basedOn w:val="Normal"/>
    <w:rsid w:val="00F17113"/>
    <w:pPr>
      <w:spacing w:before="100" w:beforeAutospacing="1" w:after="100" w:afterAutospacing="1"/>
    </w:pPr>
    <w:rPr>
      <w:rFonts w:ascii="Times" w:hAnsi="Times"/>
      <w:sz w:val="20"/>
      <w:szCs w:val="20"/>
    </w:rPr>
  </w:style>
  <w:style w:type="character" w:customStyle="1" w:styleId="tltweet">
    <w:name w:val="tltweet"/>
    <w:basedOn w:val="DefaultParagraphFont"/>
    <w:rsid w:val="00F17113"/>
  </w:style>
  <w:style w:type="character" w:customStyle="1" w:styleId="tlfb">
    <w:name w:val="tlfb"/>
    <w:basedOn w:val="DefaultParagraphFont"/>
    <w:rsid w:val="00F17113"/>
  </w:style>
  <w:style w:type="character" w:customStyle="1" w:styleId="tlgp">
    <w:name w:val="tlgp"/>
    <w:basedOn w:val="DefaultParagraphFont"/>
    <w:rsid w:val="00F17113"/>
  </w:style>
  <w:style w:type="paragraph" w:customStyle="1" w:styleId="pt10">
    <w:name w:val="pt10"/>
    <w:basedOn w:val="Normal"/>
    <w:rsid w:val="00F17113"/>
    <w:pPr>
      <w:spacing w:before="100" w:beforeAutospacing="1" w:after="100" w:afterAutospacing="1"/>
    </w:pPr>
    <w:rPr>
      <w:rFonts w:ascii="Times" w:hAnsi="Times"/>
      <w:sz w:val="20"/>
      <w:szCs w:val="20"/>
    </w:rPr>
  </w:style>
  <w:style w:type="character" w:customStyle="1" w:styleId="oblogo">
    <w:name w:val="ob_logo"/>
    <w:basedOn w:val="DefaultParagraphFont"/>
    <w:rsid w:val="00F17113"/>
  </w:style>
  <w:style w:type="paragraph" w:customStyle="1" w:styleId="pictitle">
    <w:name w:val="pictitle"/>
    <w:basedOn w:val="Normal"/>
    <w:rsid w:val="00F17113"/>
    <w:pPr>
      <w:spacing w:before="100" w:beforeAutospacing="1" w:after="100" w:afterAutospacing="1"/>
    </w:pPr>
    <w:rPr>
      <w:rFonts w:ascii="Times" w:hAnsi="Times"/>
      <w:sz w:val="20"/>
      <w:szCs w:val="20"/>
    </w:rPr>
  </w:style>
  <w:style w:type="character" w:customStyle="1" w:styleId="satire">
    <w:name w:val="satire"/>
    <w:basedOn w:val="DefaultParagraphFont"/>
    <w:rsid w:val="00F17113"/>
  </w:style>
  <w:style w:type="character" w:customStyle="1" w:styleId="cnuserinfo">
    <w:name w:val="cnuserinfo"/>
    <w:basedOn w:val="DefaultParagraphFont"/>
    <w:rsid w:val="00F17113"/>
  </w:style>
  <w:style w:type="character" w:customStyle="1" w:styleId="cnitemdate">
    <w:name w:val="cnitemdate"/>
    <w:basedOn w:val="DefaultParagraphFont"/>
    <w:rsid w:val="00F17113"/>
  </w:style>
  <w:style w:type="character" w:customStyle="1" w:styleId="siteicn">
    <w:name w:val="site_icn"/>
    <w:basedOn w:val="DefaultParagraphFont"/>
    <w:rsid w:val="00F17113"/>
  </w:style>
  <w:style w:type="character" w:customStyle="1" w:styleId="optionfollow">
    <w:name w:val="option_follow"/>
    <w:basedOn w:val="DefaultParagraphFont"/>
    <w:rsid w:val="00F17113"/>
  </w:style>
  <w:style w:type="paragraph" w:customStyle="1" w:styleId="byline-date">
    <w:name w:val="byline-date"/>
    <w:basedOn w:val="Normal"/>
    <w:rsid w:val="00F17113"/>
    <w:pPr>
      <w:spacing w:before="100" w:beforeAutospacing="1" w:after="100" w:afterAutospacing="1"/>
    </w:pPr>
    <w:rPr>
      <w:rFonts w:ascii="Times" w:hAnsi="Times"/>
      <w:sz w:val="20"/>
      <w:szCs w:val="20"/>
    </w:rPr>
  </w:style>
  <w:style w:type="character" w:customStyle="1" w:styleId="collapsetext">
    <w:name w:val="collapsetext"/>
    <w:basedOn w:val="DefaultParagraphFont"/>
    <w:rsid w:val="00F17113"/>
  </w:style>
  <w:style w:type="character" w:customStyle="1" w:styleId="showinfo">
    <w:name w:val="showinfo"/>
    <w:basedOn w:val="DefaultParagraphFont"/>
    <w:rsid w:val="00F17113"/>
  </w:style>
  <w:style w:type="character" w:customStyle="1" w:styleId="nlmstring-name">
    <w:name w:val="nlm_string-name"/>
    <w:basedOn w:val="DefaultParagraphFont"/>
    <w:rsid w:val="00F17113"/>
  </w:style>
  <w:style w:type="paragraph" w:customStyle="1" w:styleId="fulltext0">
    <w:name w:val="fulltext"/>
    <w:basedOn w:val="Normal"/>
    <w:rsid w:val="00F17113"/>
    <w:pPr>
      <w:spacing w:before="100" w:beforeAutospacing="1" w:after="100" w:afterAutospacing="1"/>
    </w:pPr>
    <w:rPr>
      <w:rFonts w:ascii="Times" w:hAnsi="Times"/>
      <w:sz w:val="20"/>
      <w:szCs w:val="20"/>
    </w:rPr>
  </w:style>
  <w:style w:type="character" w:customStyle="1" w:styleId="gsct1">
    <w:name w:val="gs_ct1"/>
    <w:basedOn w:val="DefaultParagraphFont"/>
    <w:rsid w:val="00F17113"/>
  </w:style>
  <w:style w:type="character" w:customStyle="1" w:styleId="article-headermetadata-topic">
    <w:name w:val="article-header__metadata-topic"/>
    <w:basedOn w:val="DefaultParagraphFont"/>
    <w:rsid w:val="00F17113"/>
  </w:style>
  <w:style w:type="character" w:customStyle="1" w:styleId="article-headermetadata-date">
    <w:name w:val="article-header__metadata-date"/>
    <w:basedOn w:val="DefaultParagraphFont"/>
    <w:rsid w:val="00F17113"/>
  </w:style>
  <w:style w:type="character" w:customStyle="1" w:styleId="article-headermetadata-tags">
    <w:name w:val="article-header__metadata-tags"/>
    <w:basedOn w:val="DefaultParagraphFont"/>
    <w:rsid w:val="00F17113"/>
  </w:style>
  <w:style w:type="paragraph" w:customStyle="1" w:styleId="d1-byline">
    <w:name w:val="d1-byline"/>
    <w:basedOn w:val="Normal"/>
    <w:rsid w:val="00F17113"/>
    <w:pPr>
      <w:spacing w:before="100" w:beforeAutospacing="1" w:after="100" w:afterAutospacing="1"/>
    </w:pPr>
    <w:rPr>
      <w:rFonts w:ascii="Times" w:hAnsi="Times"/>
      <w:sz w:val="20"/>
      <w:szCs w:val="20"/>
    </w:rPr>
  </w:style>
  <w:style w:type="character" w:customStyle="1" w:styleId="d1-byline-item">
    <w:name w:val="d1-byline-item"/>
    <w:basedOn w:val="DefaultParagraphFont"/>
    <w:rsid w:val="00F17113"/>
  </w:style>
  <w:style w:type="paragraph" w:customStyle="1" w:styleId="author-datetime">
    <w:name w:val="author-datetime"/>
    <w:basedOn w:val="Normal"/>
    <w:rsid w:val="00F17113"/>
    <w:pPr>
      <w:spacing w:before="100" w:beforeAutospacing="1" w:after="100" w:afterAutospacing="1"/>
    </w:pPr>
    <w:rPr>
      <w:rFonts w:ascii="Times" w:hAnsi="Times"/>
      <w:sz w:val="20"/>
      <w:szCs w:val="20"/>
    </w:rPr>
  </w:style>
  <w:style w:type="character" w:customStyle="1" w:styleId="teaser">
    <w:name w:val="teaser"/>
    <w:basedOn w:val="DefaultParagraphFont"/>
    <w:rsid w:val="00F17113"/>
  </w:style>
  <w:style w:type="character" w:customStyle="1" w:styleId="authorname">
    <w:name w:val="author_name"/>
    <w:basedOn w:val="DefaultParagraphFont"/>
    <w:rsid w:val="00F17113"/>
  </w:style>
  <w:style w:type="character" w:customStyle="1" w:styleId="createddate">
    <w:name w:val="created_date"/>
    <w:basedOn w:val="DefaultParagraphFont"/>
    <w:rsid w:val="00F17113"/>
  </w:style>
  <w:style w:type="character" w:customStyle="1" w:styleId="listtitle">
    <w:name w:val="listtitle"/>
    <w:basedOn w:val="DefaultParagraphFont"/>
    <w:rsid w:val="00F17113"/>
  </w:style>
  <w:style w:type="paragraph" w:customStyle="1" w:styleId="pub-info">
    <w:name w:val="pub-info"/>
    <w:basedOn w:val="Normal"/>
    <w:rsid w:val="00F17113"/>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F17113"/>
  </w:style>
  <w:style w:type="character" w:customStyle="1" w:styleId="doctype">
    <w:name w:val="doctype"/>
    <w:basedOn w:val="DefaultParagraphFont"/>
    <w:rsid w:val="00F17113"/>
  </w:style>
  <w:style w:type="character" w:customStyle="1" w:styleId="timedate">
    <w:name w:val="timedate"/>
    <w:basedOn w:val="DefaultParagraphFont"/>
    <w:rsid w:val="00F17113"/>
  </w:style>
  <w:style w:type="character" w:customStyle="1" w:styleId="field-item">
    <w:name w:val="field-item"/>
    <w:basedOn w:val="DefaultParagraphFont"/>
    <w:rsid w:val="00F17113"/>
  </w:style>
  <w:style w:type="paragraph" w:customStyle="1" w:styleId="published-date">
    <w:name w:val="published-date"/>
    <w:basedOn w:val="Normal"/>
    <w:rsid w:val="00F17113"/>
    <w:pPr>
      <w:spacing w:before="100" w:beforeAutospacing="1" w:after="100" w:afterAutospacing="1"/>
    </w:pPr>
    <w:rPr>
      <w:rFonts w:ascii="Times" w:hAnsi="Times"/>
      <w:sz w:val="20"/>
      <w:szCs w:val="20"/>
    </w:rPr>
  </w:style>
  <w:style w:type="paragraph" w:customStyle="1" w:styleId="pub-type">
    <w:name w:val="pub-type"/>
    <w:basedOn w:val="Normal"/>
    <w:rsid w:val="00F17113"/>
    <w:pPr>
      <w:spacing w:before="100" w:beforeAutospacing="1" w:after="100" w:afterAutospacing="1"/>
    </w:pPr>
    <w:rPr>
      <w:rFonts w:ascii="Times" w:hAnsi="Times"/>
      <w:sz w:val="20"/>
      <w:szCs w:val="20"/>
    </w:rPr>
  </w:style>
  <w:style w:type="character" w:customStyle="1" w:styleId="lang-select">
    <w:name w:val="lang-select"/>
    <w:basedOn w:val="DefaultParagraphFont"/>
    <w:rsid w:val="00F17113"/>
  </w:style>
  <w:style w:type="character" w:customStyle="1" w:styleId="crauthor">
    <w:name w:val="cr_author"/>
    <w:basedOn w:val="DefaultParagraphFont"/>
    <w:rsid w:val="00F17113"/>
  </w:style>
  <w:style w:type="character" w:customStyle="1" w:styleId="span6">
    <w:name w:val="span6"/>
    <w:basedOn w:val="DefaultParagraphFont"/>
    <w:rsid w:val="00F17113"/>
  </w:style>
  <w:style w:type="paragraph" w:customStyle="1" w:styleId="default0">
    <w:name w:val="default"/>
    <w:basedOn w:val="Normal"/>
    <w:qFormat/>
    <w:rsid w:val="00F17113"/>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F17113"/>
  </w:style>
  <w:style w:type="character" w:customStyle="1" w:styleId="authorinfo">
    <w:name w:val="author_info"/>
    <w:basedOn w:val="DefaultParagraphFont"/>
    <w:rsid w:val="00F17113"/>
  </w:style>
  <w:style w:type="paragraph" w:customStyle="1" w:styleId="metadatabyline">
    <w:name w:val="metadata__byline"/>
    <w:basedOn w:val="Normal"/>
    <w:rsid w:val="00F17113"/>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F17113"/>
  </w:style>
  <w:style w:type="character" w:customStyle="1" w:styleId="elstoryelementgray">
    <w:name w:val="el__storyelement__gray"/>
    <w:basedOn w:val="DefaultParagraphFont"/>
    <w:rsid w:val="00F17113"/>
  </w:style>
  <w:style w:type="character" w:customStyle="1" w:styleId="div">
    <w:name w:val="div"/>
    <w:basedOn w:val="DefaultParagraphFont"/>
    <w:rsid w:val="00F17113"/>
  </w:style>
  <w:style w:type="paragraph" w:customStyle="1" w:styleId="quiet">
    <w:name w:val="quiet"/>
    <w:basedOn w:val="Normal"/>
    <w:rsid w:val="00F17113"/>
    <w:pPr>
      <w:spacing w:before="100" w:beforeAutospacing="1" w:after="100" w:afterAutospacing="1"/>
    </w:pPr>
    <w:rPr>
      <w:rFonts w:ascii="Times" w:hAnsi="Times"/>
      <w:sz w:val="20"/>
      <w:szCs w:val="20"/>
    </w:rPr>
  </w:style>
  <w:style w:type="character" w:customStyle="1" w:styleId="newstext">
    <w:name w:val="newstext"/>
    <w:basedOn w:val="DefaultParagraphFont"/>
    <w:rsid w:val="00F17113"/>
  </w:style>
  <w:style w:type="paragraph" w:customStyle="1" w:styleId="Style1Para">
    <w:name w:val="Style1 Para"/>
    <w:basedOn w:val="Normal"/>
    <w:uiPriority w:val="1"/>
    <w:qFormat/>
    <w:rsid w:val="00F17113"/>
    <w:rPr>
      <w:rFonts w:ascii="Garamond" w:eastAsia="MS Mincho" w:hAnsi="Garamond"/>
      <w:u w:val="single"/>
    </w:rPr>
  </w:style>
  <w:style w:type="paragraph" w:customStyle="1" w:styleId="wp-byline">
    <w:name w:val="wp-byline"/>
    <w:basedOn w:val="Normal"/>
    <w:rsid w:val="00F17113"/>
    <w:pPr>
      <w:spacing w:before="100" w:beforeAutospacing="1" w:after="100" w:afterAutospacing="1"/>
    </w:pPr>
    <w:rPr>
      <w:rFonts w:ascii="Times" w:hAnsi="Times"/>
      <w:sz w:val="20"/>
      <w:szCs w:val="20"/>
    </w:rPr>
  </w:style>
  <w:style w:type="character" w:customStyle="1" w:styleId="get-the-time">
    <w:name w:val="get-the-time"/>
    <w:basedOn w:val="DefaultParagraphFont"/>
    <w:rsid w:val="00F17113"/>
  </w:style>
  <w:style w:type="character" w:customStyle="1" w:styleId="meta-date">
    <w:name w:val="meta-date"/>
    <w:basedOn w:val="DefaultParagraphFont"/>
    <w:rsid w:val="00F17113"/>
  </w:style>
  <w:style w:type="character" w:customStyle="1" w:styleId="single-author">
    <w:name w:val="single-author"/>
    <w:basedOn w:val="DefaultParagraphFont"/>
    <w:rsid w:val="00F17113"/>
  </w:style>
  <w:style w:type="character" w:customStyle="1" w:styleId="environment">
    <w:name w:val="environment"/>
    <w:basedOn w:val="DefaultParagraphFont"/>
    <w:rsid w:val="00F17113"/>
  </w:style>
  <w:style w:type="character" w:customStyle="1" w:styleId="attachuserpopup">
    <w:name w:val="attach_user_popup"/>
    <w:basedOn w:val="DefaultParagraphFont"/>
    <w:rsid w:val="00F17113"/>
  </w:style>
  <w:style w:type="character" w:customStyle="1" w:styleId="contentlinks">
    <w:name w:val="contentlinks"/>
    <w:basedOn w:val="DefaultParagraphFont"/>
    <w:rsid w:val="00F17113"/>
  </w:style>
  <w:style w:type="character" w:customStyle="1" w:styleId="series-number">
    <w:name w:val="series-number"/>
    <w:basedOn w:val="DefaultParagraphFont"/>
    <w:rsid w:val="00F17113"/>
  </w:style>
  <w:style w:type="paragraph" w:customStyle="1" w:styleId="cnnfirst">
    <w:name w:val="cnn_first"/>
    <w:basedOn w:val="Normal"/>
    <w:qFormat/>
    <w:rsid w:val="00F17113"/>
    <w:pPr>
      <w:spacing w:before="100" w:beforeAutospacing="1" w:after="100" w:afterAutospacing="1"/>
    </w:pPr>
    <w:rPr>
      <w:rFonts w:ascii="Times" w:hAnsi="Times"/>
      <w:sz w:val="20"/>
      <w:szCs w:val="20"/>
    </w:rPr>
  </w:style>
  <w:style w:type="character" w:customStyle="1" w:styleId="pullquote">
    <w:name w:val="pullquote"/>
    <w:basedOn w:val="DefaultParagraphFont"/>
    <w:rsid w:val="00F17113"/>
  </w:style>
  <w:style w:type="character" w:customStyle="1" w:styleId="addthisseparator">
    <w:name w:val="addthis_separator"/>
    <w:basedOn w:val="DefaultParagraphFont"/>
    <w:rsid w:val="00F17113"/>
  </w:style>
  <w:style w:type="character" w:customStyle="1" w:styleId="printhtml">
    <w:name w:val="print_html"/>
    <w:basedOn w:val="DefaultParagraphFont"/>
    <w:rsid w:val="00F17113"/>
  </w:style>
  <w:style w:type="character" w:customStyle="1" w:styleId="storytools">
    <w:name w:val="story_tools"/>
    <w:basedOn w:val="DefaultParagraphFont"/>
    <w:rsid w:val="00F17113"/>
  </w:style>
  <w:style w:type="character" w:customStyle="1" w:styleId="photo-caption">
    <w:name w:val="photo-caption"/>
    <w:basedOn w:val="DefaultParagraphFont"/>
    <w:rsid w:val="00F17113"/>
  </w:style>
  <w:style w:type="character" w:customStyle="1" w:styleId="photo-credit">
    <w:name w:val="photo-credit"/>
    <w:basedOn w:val="DefaultParagraphFont"/>
    <w:rsid w:val="00F17113"/>
  </w:style>
  <w:style w:type="paragraph" w:customStyle="1" w:styleId="exlresultavailability">
    <w:name w:val="exlresultavailability"/>
    <w:basedOn w:val="Normal"/>
    <w:rsid w:val="00F17113"/>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F17113"/>
  </w:style>
  <w:style w:type="character" w:customStyle="1" w:styleId="journaltitle">
    <w:name w:val="journaltitle"/>
    <w:basedOn w:val="DefaultParagraphFont"/>
    <w:rsid w:val="00F17113"/>
  </w:style>
  <w:style w:type="character" w:customStyle="1" w:styleId="vol">
    <w:name w:val="vol"/>
    <w:basedOn w:val="DefaultParagraphFont"/>
    <w:rsid w:val="00F17113"/>
  </w:style>
  <w:style w:type="character" w:customStyle="1" w:styleId="pagefirst">
    <w:name w:val="pagefirst"/>
    <w:basedOn w:val="DefaultParagraphFont"/>
    <w:rsid w:val="00F17113"/>
  </w:style>
  <w:style w:type="character" w:customStyle="1" w:styleId="pagelast">
    <w:name w:val="pagelast"/>
    <w:basedOn w:val="DefaultParagraphFont"/>
    <w:rsid w:val="00F17113"/>
  </w:style>
  <w:style w:type="character" w:customStyle="1" w:styleId="citedissue">
    <w:name w:val="citedissue"/>
    <w:basedOn w:val="DefaultParagraphFont"/>
    <w:rsid w:val="00F17113"/>
  </w:style>
  <w:style w:type="character" w:customStyle="1" w:styleId="for">
    <w:name w:val="for"/>
    <w:basedOn w:val="DefaultParagraphFont"/>
    <w:rsid w:val="00F17113"/>
  </w:style>
  <w:style w:type="character" w:customStyle="1" w:styleId="meta-nav">
    <w:name w:val="meta-nav"/>
    <w:basedOn w:val="DefaultParagraphFont"/>
    <w:rsid w:val="00F17113"/>
  </w:style>
  <w:style w:type="character" w:customStyle="1" w:styleId="booktitle0">
    <w:name w:val="booktitle"/>
    <w:basedOn w:val="DefaultParagraphFont"/>
    <w:rsid w:val="00F17113"/>
  </w:style>
  <w:style w:type="character" w:customStyle="1" w:styleId="directlinklabel">
    <w:name w:val="directlinklabel"/>
    <w:basedOn w:val="DefaultParagraphFont"/>
    <w:rsid w:val="00F17113"/>
  </w:style>
  <w:style w:type="paragraph" w:customStyle="1" w:styleId="sl-art-byline">
    <w:name w:val="sl-art-byline"/>
    <w:basedOn w:val="Normal"/>
    <w:rsid w:val="00F17113"/>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F17113"/>
  </w:style>
  <w:style w:type="character" w:customStyle="1" w:styleId="sl-art-head-pipe">
    <w:name w:val="sl-art-head-pipe"/>
    <w:basedOn w:val="DefaultParagraphFont"/>
    <w:rsid w:val="00F17113"/>
  </w:style>
  <w:style w:type="character" w:customStyle="1" w:styleId="sl-ad-label">
    <w:name w:val="sl-ad-label"/>
    <w:basedOn w:val="DefaultParagraphFont"/>
    <w:rsid w:val="00F17113"/>
  </w:style>
  <w:style w:type="paragraph" w:customStyle="1" w:styleId="details">
    <w:name w:val="details"/>
    <w:basedOn w:val="Normal"/>
    <w:rsid w:val="00F17113"/>
    <w:pPr>
      <w:spacing w:before="100" w:beforeAutospacing="1" w:after="100" w:afterAutospacing="1"/>
    </w:pPr>
    <w:rPr>
      <w:rFonts w:ascii="Times" w:hAnsi="Times"/>
      <w:sz w:val="20"/>
      <w:szCs w:val="20"/>
    </w:rPr>
  </w:style>
  <w:style w:type="character" w:customStyle="1" w:styleId="publish-date">
    <w:name w:val="publish-date"/>
    <w:basedOn w:val="DefaultParagraphFont"/>
    <w:rsid w:val="00F17113"/>
  </w:style>
  <w:style w:type="character" w:customStyle="1" w:styleId="postmetaheadercommentcount">
    <w:name w:val="postmetaheadercommentcount"/>
    <w:basedOn w:val="DefaultParagraphFont"/>
    <w:rsid w:val="00F17113"/>
  </w:style>
  <w:style w:type="paragraph" w:customStyle="1" w:styleId="Pa17">
    <w:name w:val="Pa17"/>
    <w:basedOn w:val="Default"/>
    <w:next w:val="Default"/>
    <w:uiPriority w:val="99"/>
    <w:rsid w:val="00F17113"/>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F17113"/>
  </w:style>
  <w:style w:type="character" w:customStyle="1" w:styleId="u-h">
    <w:name w:val="u-h"/>
    <w:basedOn w:val="DefaultParagraphFont"/>
    <w:rsid w:val="00F17113"/>
  </w:style>
  <w:style w:type="character" w:customStyle="1" w:styleId="inline-triangle">
    <w:name w:val="inline-triangle"/>
    <w:basedOn w:val="DefaultParagraphFont"/>
    <w:rsid w:val="00F17113"/>
  </w:style>
  <w:style w:type="paragraph" w:customStyle="1" w:styleId="AnalyticsGBN">
    <w:name w:val="AnalyticsGBN"/>
    <w:basedOn w:val="Normal"/>
    <w:link w:val="AnalyticsGBNChar"/>
    <w:autoRedefine/>
    <w:uiPriority w:val="4"/>
    <w:qFormat/>
    <w:rsid w:val="00F17113"/>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F17113"/>
    <w:rPr>
      <w:rFonts w:eastAsiaTheme="majorEastAsia" w:cstheme="minorHAnsi"/>
      <w:b/>
      <w:iCs/>
      <w:color w:val="7030A0"/>
      <w:sz w:val="26"/>
      <w:szCs w:val="28"/>
    </w:rPr>
  </w:style>
  <w:style w:type="paragraph" w:customStyle="1" w:styleId="fifty-dek">
    <w:name w:val="fifty-dek"/>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F17113"/>
  </w:style>
  <w:style w:type="paragraph" w:customStyle="1" w:styleId="form-policy">
    <w:name w:val="form-policy"/>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F17113"/>
  </w:style>
  <w:style w:type="character" w:customStyle="1" w:styleId="3vdg7tz3nbnbjk7gdr2y2">
    <w:name w:val="_3vdg7tz3nbnbjk7gdr2y2_"/>
    <w:basedOn w:val="DefaultParagraphFont"/>
    <w:rsid w:val="00F17113"/>
  </w:style>
  <w:style w:type="character" w:customStyle="1" w:styleId="2ml6cep2ydeajtymouc70a">
    <w:name w:val="_2ml6cep2ydeajtymouc70a"/>
    <w:basedOn w:val="DefaultParagraphFont"/>
    <w:rsid w:val="00F17113"/>
  </w:style>
  <w:style w:type="paragraph" w:customStyle="1" w:styleId="related-contentstandardheadline">
    <w:name w:val="related-content_standard__headline"/>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F17113"/>
  </w:style>
  <w:style w:type="paragraph" w:customStyle="1" w:styleId="factboxstandardlist-item">
    <w:name w:val="factbox_standard__list-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F17113"/>
  </w:style>
  <w:style w:type="character" w:customStyle="1" w:styleId="basevideotitle3rexszqjqdsfabpaaswgaf">
    <w:name w:val="base__videotitle_3rexszqjqdsfabpaaswgaf"/>
    <w:basedOn w:val="DefaultParagraphFont"/>
    <w:rsid w:val="00F17113"/>
  </w:style>
  <w:style w:type="character" w:customStyle="1" w:styleId="company-name-type">
    <w:name w:val="company-name-type"/>
    <w:basedOn w:val="DefaultParagraphFont"/>
    <w:rsid w:val="00F17113"/>
  </w:style>
  <w:style w:type="paragraph" w:customStyle="1" w:styleId="promo-text">
    <w:name w:val="promo-text"/>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F17113"/>
  </w:style>
  <w:style w:type="character" w:customStyle="1" w:styleId="related-itemeyebrow">
    <w:name w:val="related-item__eyebrow"/>
    <w:basedOn w:val="DefaultParagraphFont"/>
    <w:rsid w:val="00F17113"/>
  </w:style>
  <w:style w:type="paragraph" w:customStyle="1" w:styleId="endmark">
    <w:name w:val="endmark"/>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F17113"/>
  </w:style>
  <w:style w:type="character" w:customStyle="1" w:styleId="image-source">
    <w:name w:val="image-source"/>
    <w:basedOn w:val="DefaultParagraphFont"/>
    <w:rsid w:val="00F17113"/>
  </w:style>
  <w:style w:type="character" w:customStyle="1" w:styleId="component">
    <w:name w:val="component"/>
    <w:basedOn w:val="DefaultParagraphFont"/>
    <w:rsid w:val="00F17113"/>
  </w:style>
  <w:style w:type="paragraph" w:customStyle="1" w:styleId="share-toolsservice">
    <w:name w:val="share-tools__service"/>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F17113"/>
  </w:style>
  <w:style w:type="character" w:customStyle="1" w:styleId="css-1uk1gs8">
    <w:name w:val="css-1uk1gs8"/>
    <w:basedOn w:val="DefaultParagraphFont"/>
    <w:rsid w:val="00F17113"/>
  </w:style>
  <w:style w:type="character" w:customStyle="1" w:styleId="css-1jz6h6z">
    <w:name w:val="css-1jz6h6z"/>
    <w:basedOn w:val="DefaultParagraphFont"/>
    <w:rsid w:val="00F17113"/>
  </w:style>
  <w:style w:type="paragraph" w:customStyle="1" w:styleId="intext-adcaption">
    <w:name w:val="intext-ad__caption"/>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F17113"/>
  </w:style>
  <w:style w:type="character" w:customStyle="1" w:styleId="pull-double">
    <w:name w:val="pull-double"/>
    <w:basedOn w:val="DefaultParagraphFont"/>
    <w:rsid w:val="00F17113"/>
  </w:style>
  <w:style w:type="paragraph" w:customStyle="1" w:styleId="gntarbulli">
    <w:name w:val="gnt_ar_b_ul_li"/>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omponent-root-0-2-62">
    <w:name w:val="component-root-0-2-62"/>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F17113"/>
  </w:style>
  <w:style w:type="paragraph" w:customStyle="1" w:styleId="css-iynevi">
    <w:name w:val="css-iynevi"/>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F17113"/>
  </w:style>
  <w:style w:type="character" w:customStyle="1" w:styleId="duration-xxl-1i5bjkow">
    <w:name w:val="duration-xxl-1i5bjkow"/>
    <w:basedOn w:val="DefaultParagraphFont"/>
    <w:rsid w:val="00F17113"/>
  </w:style>
  <w:style w:type="character" w:customStyle="1" w:styleId="headline-xxl-3me4nali">
    <w:name w:val="headline-xxl-3me4nali"/>
    <w:basedOn w:val="DefaultParagraphFont"/>
    <w:rsid w:val="00F17113"/>
  </w:style>
  <w:style w:type="character" w:customStyle="1" w:styleId="css-8l6xbc">
    <w:name w:val="css-8l6xbc"/>
    <w:basedOn w:val="DefaultParagraphFont"/>
    <w:rsid w:val="00F17113"/>
  </w:style>
  <w:style w:type="paragraph" w:customStyle="1" w:styleId="css-ymh9qf">
    <w:name w:val="css-ymh9qf"/>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F17113"/>
  </w:style>
  <w:style w:type="character" w:customStyle="1" w:styleId="css-1baulvz">
    <w:name w:val="css-1baulvz"/>
    <w:basedOn w:val="DefaultParagraphFont"/>
    <w:rsid w:val="00F17113"/>
  </w:style>
  <w:style w:type="character" w:customStyle="1" w:styleId="duration-l-2brawce">
    <w:name w:val="duration-l-2brawce_"/>
    <w:basedOn w:val="DefaultParagraphFont"/>
    <w:rsid w:val="00F17113"/>
  </w:style>
  <w:style w:type="character" w:customStyle="1" w:styleId="headline-l-1gmncnkl">
    <w:name w:val="headline-l-1gmncnkl"/>
    <w:basedOn w:val="DefaultParagraphFont"/>
    <w:rsid w:val="00F17113"/>
  </w:style>
  <w:style w:type="paragraph" w:customStyle="1" w:styleId="gfield">
    <w:name w:val="gfield"/>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F17113"/>
  </w:style>
  <w:style w:type="paragraph" w:customStyle="1" w:styleId="promo-category">
    <w:name w:val="promo-category"/>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F17113"/>
  </w:style>
  <w:style w:type="paragraph" w:customStyle="1" w:styleId="ha-c-mag-promohed">
    <w:name w:val="ha-c-mag-promo__hed"/>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F17113"/>
  </w:style>
  <w:style w:type="paragraph" w:customStyle="1" w:styleId="notes">
    <w:name w:val="notes"/>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F17113"/>
  </w:style>
  <w:style w:type="paragraph" w:customStyle="1" w:styleId="c-end-para">
    <w:name w:val="c-end-para"/>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F17113"/>
  </w:style>
  <w:style w:type="character" w:customStyle="1" w:styleId="vjs-control-text">
    <w:name w:val="vjs-control-text"/>
    <w:basedOn w:val="DefaultParagraphFont"/>
    <w:rsid w:val="00F17113"/>
  </w:style>
  <w:style w:type="character" w:customStyle="1" w:styleId="vjs-control-text-loaded-percentage">
    <w:name w:val="vjs-control-text-loaded-percentage"/>
    <w:basedOn w:val="DefaultParagraphFont"/>
    <w:rsid w:val="00F17113"/>
  </w:style>
  <w:style w:type="character" w:customStyle="1" w:styleId="vjs-current-time-display">
    <w:name w:val="vjs-current-time-display"/>
    <w:basedOn w:val="DefaultParagraphFont"/>
    <w:rsid w:val="00F17113"/>
  </w:style>
  <w:style w:type="character" w:customStyle="1" w:styleId="vjs-duration-display">
    <w:name w:val="vjs-duration-display"/>
    <w:basedOn w:val="DefaultParagraphFont"/>
    <w:rsid w:val="00F17113"/>
  </w:style>
  <w:style w:type="paragraph" w:customStyle="1" w:styleId="paragraph-sc-1iyax29-0">
    <w:name w:val="paragraph-sc-1iyax29-0"/>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F17113"/>
  </w:style>
  <w:style w:type="character" w:customStyle="1" w:styleId="raw-slyvem-0">
    <w:name w:val="raw-slyvem-0"/>
    <w:basedOn w:val="DefaultParagraphFont"/>
    <w:rsid w:val="00F17113"/>
  </w:style>
  <w:style w:type="character" w:customStyle="1" w:styleId="mediavineronarticlemiddesktopsponsorname">
    <w:name w:val="mediavine_ron_article_mid_desktop_sponsor_name"/>
    <w:basedOn w:val="DefaultParagraphFont"/>
    <w:rsid w:val="00F17113"/>
  </w:style>
  <w:style w:type="paragraph" w:customStyle="1" w:styleId="responsivewebparagraph-sc-1isfdlb-0">
    <w:name w:val="responsiveweb__paragraph-sc-1isfdlb-0"/>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F17113"/>
  </w:style>
  <w:style w:type="character" w:customStyle="1" w:styleId="mb-sm">
    <w:name w:val="mb-sm"/>
    <w:basedOn w:val="DefaultParagraphFont"/>
    <w:rsid w:val="00F17113"/>
  </w:style>
  <w:style w:type="paragraph" w:customStyle="1" w:styleId="ParaAnalytic">
    <w:name w:val="ParaAnalytic"/>
    <w:basedOn w:val="Heading4"/>
    <w:autoRedefine/>
    <w:uiPriority w:val="4"/>
    <w:qFormat/>
    <w:rsid w:val="00F17113"/>
    <w:pPr>
      <w:spacing w:before="120" w:after="120"/>
    </w:pPr>
    <w:rPr>
      <w:rFonts w:ascii="Times New Roman" w:hAnsi="Times New Roman"/>
    </w:rPr>
  </w:style>
  <w:style w:type="paragraph" w:customStyle="1" w:styleId="AnaTag">
    <w:name w:val="AnaTag"/>
    <w:basedOn w:val="Analytics"/>
    <w:autoRedefine/>
    <w:uiPriority w:val="4"/>
    <w:qFormat/>
    <w:rsid w:val="00F17113"/>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F17113"/>
  </w:style>
  <w:style w:type="character" w:customStyle="1" w:styleId="m1957720002920465510gmail-styleunderline">
    <w:name w:val="m_1957720002920465510gmail-styleunderline"/>
    <w:basedOn w:val="DefaultParagraphFont"/>
    <w:rsid w:val="00F17113"/>
  </w:style>
  <w:style w:type="character" w:customStyle="1" w:styleId="publicationtitle">
    <w:name w:val="publicationtitle"/>
    <w:basedOn w:val="DefaultParagraphFont"/>
    <w:rsid w:val="00F17113"/>
  </w:style>
  <w:style w:type="paragraph" w:customStyle="1" w:styleId="recirc-story">
    <w:name w:val="recirc-story"/>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plus">
    <w:name w:val="plus"/>
    <w:basedOn w:val="DefaultParagraphFont"/>
    <w:rsid w:val="00F17113"/>
  </w:style>
  <w:style w:type="character" w:customStyle="1" w:styleId="css-ct6u86">
    <w:name w:val="css-ct6u86"/>
    <w:basedOn w:val="DefaultParagraphFont"/>
    <w:rsid w:val="00F17113"/>
  </w:style>
  <w:style w:type="character" w:customStyle="1" w:styleId="css-17xtcya">
    <w:name w:val="css-17xtcya"/>
    <w:basedOn w:val="DefaultParagraphFont"/>
    <w:rsid w:val="00F17113"/>
  </w:style>
  <w:style w:type="character" w:customStyle="1" w:styleId="css-x15j1o">
    <w:name w:val="css-x15j1o"/>
    <w:basedOn w:val="DefaultParagraphFont"/>
    <w:rsid w:val="00F17113"/>
  </w:style>
  <w:style w:type="character" w:customStyle="1" w:styleId="css-fwqvlz">
    <w:name w:val="css-fwqvlz"/>
    <w:basedOn w:val="DefaultParagraphFont"/>
    <w:rsid w:val="00F17113"/>
  </w:style>
  <w:style w:type="paragraph" w:customStyle="1" w:styleId="fb-share-item">
    <w:name w:val="fb-share-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twitter-share-item">
    <w:name w:val="twitter-share-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email-share-item">
    <w:name w:val="email-share-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more-share-item">
    <w:name w:val="more-share-item"/>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qj0ud4">
    <w:name w:val="css-qj0ud4"/>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y2jp8c">
    <w:name w:val="css-y2jp8c"/>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ss-1dtr3u3">
    <w:name w:val="css-1dtr3u3"/>
    <w:basedOn w:val="DefaultParagraphFont"/>
    <w:rsid w:val="00F17113"/>
  </w:style>
  <w:style w:type="character" w:customStyle="1" w:styleId="css-1rxm0ex">
    <w:name w:val="css-1rxm0ex"/>
    <w:basedOn w:val="DefaultParagraphFont"/>
    <w:rsid w:val="00F17113"/>
  </w:style>
  <w:style w:type="paragraph" w:customStyle="1" w:styleId="css-1qej4jr">
    <w:name w:val="css-1qej4jr"/>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ss-m7gioo">
    <w:name w:val="css-m7gioo"/>
    <w:basedOn w:val="DefaultParagraphFont"/>
    <w:rsid w:val="00F17113"/>
  </w:style>
  <w:style w:type="paragraph" w:customStyle="1" w:styleId="css-1smgwul">
    <w:name w:val="css-1smgwul"/>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1nuro5j">
    <w:name w:val="css-1nuro5j"/>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ccw2r3">
    <w:name w:val="css-ccw2r3"/>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ss-1sbuyqj">
    <w:name w:val="css-1sbuyqj"/>
    <w:basedOn w:val="DefaultParagraphFont"/>
    <w:rsid w:val="00F17113"/>
  </w:style>
  <w:style w:type="character" w:customStyle="1" w:styleId="css-233int">
    <w:name w:val="css-233int"/>
    <w:basedOn w:val="DefaultParagraphFont"/>
    <w:rsid w:val="00F17113"/>
  </w:style>
  <w:style w:type="character" w:customStyle="1" w:styleId="css-epvm6">
    <w:name w:val="css-epvm6"/>
    <w:basedOn w:val="DefaultParagraphFont"/>
    <w:rsid w:val="00F17113"/>
  </w:style>
  <w:style w:type="paragraph" w:customStyle="1" w:styleId="css-1kf3liz">
    <w:name w:val="css-1kf3liz"/>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css-a7htku">
    <w:name w:val="css-a7htku"/>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1">
    <w:name w:val="textlabel__text-label___3ocvw1"/>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highlight-16235">
    <w:name w:val="highlight-16235"/>
    <w:basedOn w:val="DefaultParagraphFont"/>
    <w:rsid w:val="00F17113"/>
  </w:style>
  <w:style w:type="character" w:customStyle="1" w:styleId="annotationhighlight">
    <w:name w:val="annotation__highlight"/>
    <w:basedOn w:val="DefaultParagraphFont"/>
    <w:rsid w:val="00F17113"/>
  </w:style>
  <w:style w:type="character" w:customStyle="1" w:styleId="annotation-link">
    <w:name w:val="annotation-link"/>
    <w:basedOn w:val="DefaultParagraphFont"/>
    <w:rsid w:val="00F17113"/>
  </w:style>
  <w:style w:type="character" w:customStyle="1" w:styleId="info-icon">
    <w:name w:val="info-icon"/>
    <w:basedOn w:val="DefaultParagraphFont"/>
    <w:rsid w:val="00F17113"/>
  </w:style>
  <w:style w:type="character" w:customStyle="1" w:styleId="sponsored">
    <w:name w:val="sponsored"/>
    <w:basedOn w:val="DefaultParagraphFont"/>
    <w:rsid w:val="00F17113"/>
  </w:style>
  <w:style w:type="character" w:customStyle="1" w:styleId="jw-volume-update">
    <w:name w:val="jw-volume-update"/>
    <w:basedOn w:val="DefaultParagraphFont"/>
    <w:rsid w:val="00F17113"/>
  </w:style>
  <w:style w:type="character" w:customStyle="1" w:styleId="articlecaption">
    <w:name w:val="article__caption"/>
    <w:basedOn w:val="DefaultParagraphFont"/>
    <w:rsid w:val="00F17113"/>
  </w:style>
  <w:style w:type="character" w:customStyle="1" w:styleId="fp-red">
    <w:name w:val="fp-red"/>
    <w:basedOn w:val="DefaultParagraphFont"/>
    <w:rsid w:val="00F17113"/>
  </w:style>
  <w:style w:type="paragraph" w:customStyle="1" w:styleId="inline">
    <w:name w:val="inline"/>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share-twitter">
    <w:name w:val="share-twitter"/>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sharing-screen-reader-text">
    <w:name w:val="sharing-screen-reader-text"/>
    <w:basedOn w:val="DefaultParagraphFont"/>
    <w:rsid w:val="00F17113"/>
  </w:style>
  <w:style w:type="paragraph" w:customStyle="1" w:styleId="share-facebook">
    <w:name w:val="share-facebook"/>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share-end">
    <w:name w:val="share-end"/>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post-title">
    <w:name w:val="post-title"/>
    <w:basedOn w:val="DefaultParagraphFont"/>
    <w:rsid w:val="00F17113"/>
  </w:style>
  <w:style w:type="paragraph" w:customStyle="1" w:styleId="akismetcommentformprivacynotice">
    <w:name w:val="akismet_comment_form_privacy_notice"/>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has-normal-font-size">
    <w:name w:val="has-normal-font-size"/>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idgendropcap-1">
    <w:name w:val="_idgendropcap-1"/>
    <w:basedOn w:val="DefaultParagraphFont"/>
    <w:rsid w:val="00F17113"/>
  </w:style>
  <w:style w:type="character" w:customStyle="1" w:styleId="endnote-superscript">
    <w:name w:val="endnote-superscript"/>
    <w:basedOn w:val="DefaultParagraphFont"/>
    <w:rsid w:val="00F17113"/>
  </w:style>
  <w:style w:type="character" w:customStyle="1" w:styleId="charoverride-12">
    <w:name w:val="charoverride-12"/>
    <w:basedOn w:val="DefaultParagraphFont"/>
    <w:rsid w:val="00F17113"/>
  </w:style>
  <w:style w:type="paragraph" w:customStyle="1" w:styleId="body-txt">
    <w:name w:val="body-txt"/>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body-txt-no-indent">
    <w:name w:val="body-txt-no-indent"/>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indent-both-sides">
    <w:name w:val="indent-both-sides"/>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prism-end">
    <w:name w:val="prism-end"/>
    <w:basedOn w:val="DefaultParagraphFont"/>
    <w:rsid w:val="00F17113"/>
  </w:style>
  <w:style w:type="character" w:customStyle="1" w:styleId="footnotereferrer">
    <w:name w:val="footnote_referrer"/>
    <w:basedOn w:val="DefaultParagraphFont"/>
    <w:rsid w:val="00F17113"/>
  </w:style>
  <w:style w:type="paragraph" w:customStyle="1" w:styleId="active">
    <w:name w:val="active"/>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Analytic2">
    <w:name w:val="Analytic2"/>
    <w:basedOn w:val="Heading4"/>
    <w:link w:val="Analytic2Char"/>
    <w:uiPriority w:val="4"/>
    <w:qFormat/>
    <w:rsid w:val="00F17113"/>
  </w:style>
  <w:style w:type="character" w:customStyle="1" w:styleId="Analytic2Char">
    <w:name w:val="Analytic2 Char"/>
    <w:basedOn w:val="DefaultParagraphFont"/>
    <w:link w:val="Analytic2"/>
    <w:uiPriority w:val="4"/>
    <w:rsid w:val="00F17113"/>
    <w:rPr>
      <w:rFonts w:ascii="Arial" w:eastAsiaTheme="majorEastAsia" w:hAnsi="Arial" w:cstheme="majorBidi"/>
      <w:b/>
      <w:bCs/>
      <w:sz w:val="26"/>
      <w:szCs w:val="26"/>
    </w:rPr>
  </w:style>
  <w:style w:type="character" w:customStyle="1" w:styleId="mejsoffscreen">
    <w:name w:val="mejs__offscreen"/>
    <w:basedOn w:val="DefaultParagraphFont"/>
    <w:rsid w:val="00F17113"/>
  </w:style>
  <w:style w:type="character" w:customStyle="1" w:styleId="mtitle">
    <w:name w:val="mtitle"/>
    <w:basedOn w:val="DefaultParagraphFont"/>
    <w:rsid w:val="00F17113"/>
  </w:style>
  <w:style w:type="character" w:customStyle="1" w:styleId="video-meta">
    <w:name w:val="video-meta"/>
    <w:basedOn w:val="DefaultParagraphFont"/>
    <w:rsid w:val="00F17113"/>
  </w:style>
  <w:style w:type="character" w:customStyle="1" w:styleId="video-meta-sep">
    <w:name w:val="video-meta-sep"/>
    <w:basedOn w:val="DefaultParagraphFont"/>
    <w:rsid w:val="00F17113"/>
  </w:style>
  <w:style w:type="character" w:customStyle="1" w:styleId="video-name">
    <w:name w:val="video-name"/>
    <w:basedOn w:val="DefaultParagraphFont"/>
    <w:rsid w:val="00F17113"/>
  </w:style>
  <w:style w:type="paragraph" w:customStyle="1" w:styleId="component-root-0-2-57">
    <w:name w:val="component-root-0-2-57"/>
    <w:basedOn w:val="Normal"/>
    <w:rsid w:val="00F17113"/>
    <w:pPr>
      <w:spacing w:before="100" w:beforeAutospacing="1" w:after="100" w:afterAutospacing="1" w:line="240" w:lineRule="auto"/>
    </w:pPr>
    <w:rPr>
      <w:rFonts w:ascii="Times New Roman" w:eastAsia="Times New Roman" w:hAnsi="Times New Roman" w:cs="Times New Roman"/>
      <w:sz w:val="24"/>
    </w:rPr>
  </w:style>
  <w:style w:type="character" w:customStyle="1" w:styleId="citation-number">
    <w:name w:val="citation-number"/>
    <w:basedOn w:val="DefaultParagraphFont"/>
    <w:rsid w:val="00F17113"/>
  </w:style>
  <w:style w:type="paragraph" w:customStyle="1" w:styleId="chapter-para">
    <w:name w:val="chapter-para"/>
    <w:basedOn w:val="Normal"/>
    <w:rsid w:val="00F17113"/>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F17113"/>
  </w:style>
  <w:style w:type="paragraph" w:customStyle="1" w:styleId="websource">
    <w:name w:val="web_source"/>
    <w:basedOn w:val="Normal"/>
    <w:rsid w:val="00F17113"/>
    <w:pPr>
      <w:spacing w:before="100" w:beforeAutospacing="1" w:after="100" w:afterAutospacing="1" w:line="240" w:lineRule="auto"/>
    </w:pPr>
    <w:rPr>
      <w:rFonts w:ascii="Times New Roman" w:eastAsia="Times New Roman" w:hAnsi="Times New Roman" w:cs="Times New Roman"/>
      <w:sz w:val="24"/>
    </w:rPr>
  </w:style>
  <w:style w:type="paragraph" w:customStyle="1" w:styleId="webtext-left">
    <w:name w:val="web_text-left"/>
    <w:basedOn w:val="Normal"/>
    <w:rsid w:val="00F17113"/>
    <w:pPr>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ytimes.com/2019/11/13/business/tesla-elon-musk-berlin.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etzoekonom.de/plattform-oekonomi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daily.co.uk/articles/2020/08/26/uk-consumers-put-a-price-on-privacy-half-would-pay-more-to-do-business-with-an-organisation-committed-to-protecting-their-personal-data"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beuc.eu/publications/beuc-x-2018-071_goals_of_eu_competition_law_and_digital_economy.pdf" TargetMode="External"/><Relationship Id="rId4" Type="http://schemas.openxmlformats.org/officeDocument/2006/relationships/customXml" Target="../customXml/item4.xml"/><Relationship Id="rId9" Type="http://schemas.openxmlformats.org/officeDocument/2006/relationships/hyperlink" Target="https://taxfoundation.org/digital-tax-europe-202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62</Pages>
  <Words>54884</Words>
  <Characters>312839</Characters>
  <Application>Microsoft Office Word</Application>
  <DocSecurity>0</DocSecurity>
  <Lines>2606</Lines>
  <Paragraphs>733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366990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6</cp:revision>
  <dcterms:created xsi:type="dcterms:W3CDTF">2021-10-31T01:20:00Z</dcterms:created>
  <dcterms:modified xsi:type="dcterms:W3CDTF">2021-10-31T01:22:00Z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