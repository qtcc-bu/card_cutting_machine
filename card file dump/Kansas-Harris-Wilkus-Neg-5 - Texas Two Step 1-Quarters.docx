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1041" w14:textId="39F0C254" w:rsidR="005D25AC" w:rsidRDefault="005D25AC" w:rsidP="005D25AC">
      <w:pPr>
        <w:pStyle w:val="Heading1"/>
      </w:pPr>
      <w:r>
        <w:t>1NC</w:t>
      </w:r>
    </w:p>
    <w:p w14:paraId="02FF1143" w14:textId="28EC97CB" w:rsidR="005D25AC" w:rsidRDefault="005D25AC" w:rsidP="005D25AC">
      <w:pPr>
        <w:pStyle w:val="Heading2"/>
      </w:pPr>
      <w:r>
        <w:t>1NC — Off</w:t>
      </w:r>
    </w:p>
    <w:p w14:paraId="0E45D76A" w14:textId="77777777" w:rsidR="005D25AC" w:rsidRDefault="005D25AC" w:rsidP="005D25AC">
      <w:pPr>
        <w:pStyle w:val="Heading3"/>
      </w:pPr>
      <w:r>
        <w:t>1NC — CP</w:t>
      </w:r>
    </w:p>
    <w:p w14:paraId="2865A719" w14:textId="77777777" w:rsidR="005D25AC" w:rsidRDefault="005D25AC" w:rsidP="005D25AC">
      <w:pPr>
        <w:pStyle w:val="Heading4"/>
      </w:pPr>
      <w:r>
        <w:t>The United States federal government should create a new regulatory agency called the Department of Food which will review and condition all anticompetitive mergers, acquisitions, and undemocratic cooperative governance in the agricultural sector on companies and cooperatives committing to provide substantial resources to the domestic and international development of sustainable agriculture practices that shift away from industrial agriculture including substantial reductions in use of chemicals and pesticides, pursuit of cooperative procompetitive research and development collaboration with small farms and cooperatives, promotion of crop diversity and ending of monocropping, the preservation of genetic diversity, the lowering of commodity prices and the communal sharing of agricultural technologies and resources globally. The Department of Food will deny licenses to operate in United States markets for noncompliance of merger or acquisition conditions.</w:t>
      </w:r>
    </w:p>
    <w:p w14:paraId="5EC82D4B" w14:textId="77777777" w:rsidR="005D25AC" w:rsidRDefault="005D25AC" w:rsidP="005D25AC"/>
    <w:p w14:paraId="407E6D77" w14:textId="77777777" w:rsidR="005D25AC" w:rsidRDefault="005D25AC" w:rsidP="005D25AC">
      <w:pPr>
        <w:pStyle w:val="Heading4"/>
        <w:rPr>
          <w:u w:val="single"/>
        </w:rPr>
      </w:pPr>
      <w:r>
        <w:t xml:space="preserve">That </w:t>
      </w:r>
      <w:r>
        <w:rPr>
          <w:u w:val="single"/>
        </w:rPr>
        <w:t>solves</w:t>
      </w:r>
      <w:r>
        <w:t xml:space="preserve"> best — resource constraints mean </w:t>
      </w:r>
      <w:r>
        <w:rPr>
          <w:u w:val="single"/>
        </w:rPr>
        <w:t>sustainable practices</w:t>
      </w:r>
      <w:r>
        <w:t xml:space="preserve"> are impossible when you </w:t>
      </w:r>
      <w:r>
        <w:rPr>
          <w:u w:val="single"/>
        </w:rPr>
        <w:t>limit monopolies</w:t>
      </w:r>
    </w:p>
    <w:p w14:paraId="4D3A3231" w14:textId="77777777" w:rsidR="005D25AC" w:rsidRPr="00282DD3" w:rsidRDefault="005D25AC" w:rsidP="005D25AC">
      <w:r w:rsidRPr="00282DD3">
        <w:rPr>
          <w:rStyle w:val="Style13ptBold"/>
        </w:rPr>
        <w:t>Carlisle et al 19</w:t>
      </w:r>
      <w:r w:rsidRPr="00282DD3">
        <w:t>, Environmental Studies Program, University of California, Santa Barbara, Liz, Transitioning to Sustainable Agriculture Requires Growing and Sustaining an Ecologically Skilled Workforce, https://www.frontiersin.org/articles/10.3389/fsufs.2019.00096/full#B35</w:t>
      </w:r>
    </w:p>
    <w:p w14:paraId="4CA451F9" w14:textId="77777777" w:rsidR="005D25AC" w:rsidRPr="0038439F" w:rsidRDefault="005D25AC" w:rsidP="005D25AC">
      <w:pPr>
        <w:rPr>
          <w:sz w:val="16"/>
        </w:rPr>
      </w:pPr>
      <w:r w:rsidRPr="00282DD3">
        <w:rPr>
          <w:rStyle w:val="StyleUnderline"/>
          <w:highlight w:val="cyan"/>
        </w:rPr>
        <w:t>Barriers to Becoming</w:t>
      </w:r>
      <w:r w:rsidRPr="0038439F">
        <w:rPr>
          <w:rStyle w:val="StyleUnderline"/>
        </w:rPr>
        <w:t xml:space="preserve"> a </w:t>
      </w:r>
      <w:r w:rsidRPr="00282DD3">
        <w:rPr>
          <w:rStyle w:val="StyleUnderline"/>
          <w:highlight w:val="cyan"/>
        </w:rPr>
        <w:t>Sustainable</w:t>
      </w:r>
      <w:r w:rsidRPr="0038439F">
        <w:rPr>
          <w:rStyle w:val="StyleUnderline"/>
        </w:rPr>
        <w:t xml:space="preserve"> Farmer</w:t>
      </w:r>
      <w:r w:rsidRPr="0038439F">
        <w:rPr>
          <w:sz w:val="16"/>
        </w:rPr>
        <w:t xml:space="preserve"> </w:t>
      </w:r>
      <w:r w:rsidRPr="00282DD3">
        <w:rPr>
          <w:rStyle w:val="StyleUnderline"/>
          <w:highlight w:val="cyan"/>
        </w:rPr>
        <w:t>The first step</w:t>
      </w:r>
      <w:r w:rsidRPr="006A0DE0">
        <w:rPr>
          <w:rStyle w:val="StyleUnderline"/>
        </w:rPr>
        <w:t xml:space="preserve"> toward growing an agroecologically-skilled workforce </w:t>
      </w:r>
      <w:r w:rsidRPr="00282DD3">
        <w:rPr>
          <w:rStyle w:val="StyleUnderline"/>
          <w:highlight w:val="cyan"/>
        </w:rPr>
        <w:t>involves</w:t>
      </w:r>
      <w:r w:rsidRPr="006A0DE0">
        <w:rPr>
          <w:rStyle w:val="StyleUnderline"/>
        </w:rPr>
        <w:t xml:space="preserve"> </w:t>
      </w:r>
      <w:r w:rsidRPr="00282DD3">
        <w:rPr>
          <w:rStyle w:val="StyleUnderline"/>
          <w:highlight w:val="cyan"/>
        </w:rPr>
        <w:t>reducing</w:t>
      </w:r>
      <w:r w:rsidRPr="006A0DE0">
        <w:rPr>
          <w:rStyle w:val="StyleUnderline"/>
        </w:rPr>
        <w:t xml:space="preserve"> the </w:t>
      </w:r>
      <w:r w:rsidRPr="00282DD3">
        <w:rPr>
          <w:rStyle w:val="StyleUnderline"/>
          <w:highlight w:val="cyan"/>
        </w:rPr>
        <w:t>initial barriers to entry into farming</w:t>
      </w:r>
      <w:r w:rsidRPr="0038439F">
        <w:rPr>
          <w:sz w:val="16"/>
        </w:rPr>
        <w:t xml:space="preserve">, which may be even more challenging for farmers hoping to embrace such practices. One of the biggest barriers faced by would-be farmers is acquiring or gaining access to land, particularly land with adequate access to water. As development pressures and policies favor “productive” purposes like housing and infrastructure, national farmland acreage nationwide has decreased, often irreversibly. A recent report on farmland loss estimates a reduction of 31 million acres between 1992 and 2012 (American Farmland Trust, 2018), with African American and Native American farmers disproportionately affected by land loss (Dunbar-Ortiz, 2014; Newkirk, 2019). In California alone, 1.4 million acres of farm and grazing land were lost between 1984 and 2014, a decrease of about 50,000 acres per year (California Department of Conservation, 2019). That trend appears to be accelerating still further: according to the new USDA Agricultural Census, between 2012 and 2017, California land in farms declined by an average of 209,240 acres per year. In parallel—and perhaps as a result—remaining US farmland has steadily increased in value, with croplands doubling in appreciation in the 2004–2014 period (USDA NASS, 2017). The aging farm population would appear to present an opportunity for new farmers (including farm workers) to buy out retirees, but without robust land use policies, much of this farmland is instead being transferred to institutional investors, which means new farmers are more likely to be tenants than farmland owners (Calo and De Master, 2016). As tenants, farmers have less autonomy to make long-term management decisions—decisions which may pose a relatively greater challenge for farmers interested in pursuing agroecology. For example, tenant farmers may not be in a position to invest in perennial crops, conservation infrastructure, or soil health (Calo and De Master, 2016). </w:t>
      </w:r>
      <w:r w:rsidRPr="00A02228">
        <w:rPr>
          <w:rStyle w:val="StyleUnderline"/>
          <w:highlight w:val="cyan"/>
        </w:rPr>
        <w:t>Land is not</w:t>
      </w:r>
      <w:r w:rsidRPr="006A0DE0">
        <w:rPr>
          <w:rStyle w:val="StyleUnderline"/>
        </w:rPr>
        <w:t xml:space="preserve"> </w:t>
      </w:r>
      <w:r w:rsidRPr="00A02228">
        <w:rPr>
          <w:rStyle w:val="StyleUnderline"/>
          <w:highlight w:val="cyan"/>
        </w:rPr>
        <w:t>the only major asset for</w:t>
      </w:r>
      <w:r w:rsidRPr="006A0DE0">
        <w:rPr>
          <w:rStyle w:val="StyleUnderline"/>
        </w:rPr>
        <w:t xml:space="preserve"> </w:t>
      </w:r>
      <w:r w:rsidRPr="00A02228">
        <w:rPr>
          <w:rStyle w:val="StyleUnderline"/>
          <w:highlight w:val="cyan"/>
        </w:rPr>
        <w:t>which</w:t>
      </w:r>
      <w:r w:rsidRPr="006A0DE0">
        <w:rPr>
          <w:rStyle w:val="StyleUnderline"/>
        </w:rPr>
        <w:t xml:space="preserve"> </w:t>
      </w:r>
      <w:r w:rsidRPr="00A02228">
        <w:rPr>
          <w:rStyle w:val="StyleUnderline"/>
          <w:highlight w:val="cyan"/>
        </w:rPr>
        <w:t>new farmers</w:t>
      </w:r>
      <w:r w:rsidRPr="006A0DE0">
        <w:rPr>
          <w:rStyle w:val="StyleUnderline"/>
        </w:rPr>
        <w:t xml:space="preserve"> </w:t>
      </w:r>
      <w:r w:rsidRPr="00A02228">
        <w:rPr>
          <w:rStyle w:val="StyleUnderline"/>
          <w:highlight w:val="cyan"/>
        </w:rPr>
        <w:t>require</w:t>
      </w:r>
      <w:r w:rsidRPr="006A0DE0">
        <w:rPr>
          <w:rStyle w:val="StyleUnderline"/>
        </w:rPr>
        <w:t xml:space="preserve"> </w:t>
      </w:r>
      <w:r w:rsidRPr="00A02228">
        <w:rPr>
          <w:rStyle w:val="StyleUnderline"/>
          <w:highlight w:val="cyan"/>
        </w:rPr>
        <w:t>staggering</w:t>
      </w:r>
      <w:r w:rsidRPr="006A0DE0">
        <w:rPr>
          <w:rStyle w:val="StyleUnderline"/>
        </w:rPr>
        <w:t xml:space="preserve"> amounts of </w:t>
      </w:r>
      <w:r w:rsidRPr="00A02228">
        <w:rPr>
          <w:rStyle w:val="StyleUnderline"/>
          <w:highlight w:val="cyan"/>
        </w:rPr>
        <w:t>up-front capital</w:t>
      </w:r>
      <w:r w:rsidRPr="006A0DE0">
        <w:rPr>
          <w:rStyle w:val="StyleUnderline"/>
        </w:rPr>
        <w:t xml:space="preserve">: </w:t>
      </w:r>
      <w:r w:rsidRPr="00A02228">
        <w:rPr>
          <w:rStyle w:val="StyleUnderline"/>
          <w:highlight w:val="cyan"/>
        </w:rPr>
        <w:t>equipment, operating costs</w:t>
      </w:r>
      <w:r w:rsidRPr="006A0DE0">
        <w:rPr>
          <w:rStyle w:val="StyleUnderline"/>
        </w:rPr>
        <w:t xml:space="preserve">, and </w:t>
      </w:r>
      <w:r w:rsidRPr="00A02228">
        <w:rPr>
          <w:rStyle w:val="StyleUnderline"/>
          <w:highlight w:val="cyan"/>
        </w:rPr>
        <w:t>proper storage and</w:t>
      </w:r>
      <w:r w:rsidRPr="006A0DE0">
        <w:rPr>
          <w:rStyle w:val="StyleUnderline"/>
        </w:rPr>
        <w:t xml:space="preserve"> </w:t>
      </w:r>
      <w:r w:rsidRPr="00A02228">
        <w:rPr>
          <w:rStyle w:val="StyleUnderline"/>
          <w:highlight w:val="cyan"/>
        </w:rPr>
        <w:t>post-handling facilities</w:t>
      </w:r>
      <w:r w:rsidRPr="006A0DE0">
        <w:rPr>
          <w:rStyle w:val="StyleUnderline"/>
        </w:rPr>
        <w:t xml:space="preserve"> can </w:t>
      </w:r>
      <w:r w:rsidRPr="00A02228">
        <w:rPr>
          <w:rStyle w:val="StyleUnderline"/>
          <w:highlight w:val="cyan"/>
        </w:rPr>
        <w:t>require millions of dollars</w:t>
      </w:r>
      <w:r w:rsidRPr="006A0DE0">
        <w:rPr>
          <w:rStyle w:val="StyleUnderline"/>
        </w:rPr>
        <w:t xml:space="preserve"> before farmers harvest their first cro</w:t>
      </w:r>
      <w:r w:rsidRPr="0038439F">
        <w:rPr>
          <w:sz w:val="16"/>
        </w:rPr>
        <w:t xml:space="preserve">p (Schiller, 2017). </w:t>
      </w:r>
      <w:r w:rsidRPr="00A02228">
        <w:rPr>
          <w:rStyle w:val="StyleUnderline"/>
          <w:highlight w:val="cyan"/>
        </w:rPr>
        <w:t>These costs</w:t>
      </w:r>
      <w:r w:rsidRPr="006A0DE0">
        <w:rPr>
          <w:rStyle w:val="StyleUnderline"/>
        </w:rPr>
        <w:t xml:space="preserve"> may be </w:t>
      </w:r>
      <w:r w:rsidRPr="00A02228">
        <w:rPr>
          <w:rStyle w:val="StyleUnderline"/>
          <w:highlight w:val="cyan"/>
        </w:rPr>
        <w:t>even higher for biologically diversified farms</w:t>
      </w:r>
      <w:r w:rsidRPr="006A0DE0">
        <w:rPr>
          <w:rStyle w:val="StyleUnderline"/>
        </w:rPr>
        <w:t>, as they tend to require more diverse and appropriately scaled equipment that may be used only at certain times of the year or only for specific crops.</w:t>
      </w:r>
      <w:r w:rsidRPr="0038439F">
        <w:rPr>
          <w:sz w:val="16"/>
        </w:rPr>
        <w:t xml:space="preserve"> </w:t>
      </w:r>
      <w:r w:rsidRPr="006A0DE0">
        <w:rPr>
          <w:rStyle w:val="StyleUnderline"/>
        </w:rPr>
        <w:t xml:space="preserve">These </w:t>
      </w:r>
      <w:r w:rsidRPr="00A02228">
        <w:rPr>
          <w:rStyle w:val="StyleUnderline"/>
          <w:highlight w:val="cyan"/>
        </w:rPr>
        <w:t>farms</w:t>
      </w:r>
      <w:r w:rsidRPr="006A0DE0">
        <w:rPr>
          <w:rStyle w:val="StyleUnderline"/>
        </w:rPr>
        <w:t xml:space="preserve"> also </w:t>
      </w:r>
      <w:r w:rsidRPr="00A02228">
        <w:rPr>
          <w:rStyle w:val="StyleUnderline"/>
          <w:highlight w:val="cyan"/>
        </w:rPr>
        <w:t>need to make upfront investments in</w:t>
      </w:r>
      <w:r w:rsidRPr="006A0DE0">
        <w:rPr>
          <w:rStyle w:val="StyleUnderline"/>
        </w:rPr>
        <w:t xml:space="preserve"> </w:t>
      </w:r>
      <w:r w:rsidRPr="00A02228">
        <w:rPr>
          <w:rStyle w:val="StyleUnderline"/>
          <w:highlight w:val="cyan"/>
        </w:rPr>
        <w:t>soil health and ecosystem function</w:t>
      </w:r>
      <w:r w:rsidRPr="006A0DE0">
        <w:rPr>
          <w:rStyle w:val="StyleUnderline"/>
        </w:rPr>
        <w:t>, such as soil-building cover crops, compost applications, and hedgerows</w:t>
      </w:r>
      <w:r w:rsidRPr="0038439F">
        <w:rPr>
          <w:sz w:val="16"/>
        </w:rPr>
        <w:t xml:space="preserve">. Over time, these investments can reduce input costs and production risk, while boosting fertility, carbon sequestration potential, and drought resilience. But </w:t>
      </w:r>
      <w:r w:rsidRPr="00A02228">
        <w:rPr>
          <w:rStyle w:val="StyleUnderline"/>
          <w:highlight w:val="cyan"/>
        </w:rPr>
        <w:t>their economic benefits</w:t>
      </w:r>
      <w:r w:rsidRPr="00E07325">
        <w:rPr>
          <w:rStyle w:val="StyleUnderline"/>
        </w:rPr>
        <w:t xml:space="preserve"> may </w:t>
      </w:r>
      <w:r w:rsidRPr="00A02228">
        <w:rPr>
          <w:rStyle w:val="StyleUnderline"/>
          <w:highlight w:val="cyan"/>
        </w:rPr>
        <w:t>not</w:t>
      </w:r>
      <w:r w:rsidRPr="00E07325">
        <w:rPr>
          <w:rStyle w:val="StyleUnderline"/>
        </w:rPr>
        <w:t xml:space="preserve"> be </w:t>
      </w:r>
      <w:r w:rsidRPr="00A02228">
        <w:rPr>
          <w:rStyle w:val="StyleUnderline"/>
          <w:highlight w:val="cyan"/>
        </w:rPr>
        <w:t>realized for years</w:t>
      </w:r>
      <w:r w:rsidRPr="00E07325">
        <w:rPr>
          <w:rStyle w:val="StyleUnderline"/>
        </w:rPr>
        <w:t>, while farmers can face initial production risks from switching to new practices</w:t>
      </w:r>
      <w:r w:rsidRPr="0038439F">
        <w:rPr>
          <w:sz w:val="16"/>
        </w:rPr>
        <w:t xml:space="preserve">. Moreover, </w:t>
      </w:r>
      <w:r w:rsidRPr="00A02228">
        <w:rPr>
          <w:rStyle w:val="StyleUnderline"/>
          <w:highlight w:val="cyan"/>
        </w:rPr>
        <w:t>new farmers have</w:t>
      </w:r>
      <w:r w:rsidRPr="00E07325">
        <w:rPr>
          <w:rStyle w:val="StyleUnderline"/>
        </w:rPr>
        <w:t xml:space="preserve"> </w:t>
      </w:r>
      <w:r w:rsidRPr="00A02228">
        <w:rPr>
          <w:rStyle w:val="StyleUnderline"/>
          <w:highlight w:val="cyan"/>
        </w:rPr>
        <w:t>few options</w:t>
      </w:r>
      <w:r w:rsidRPr="00E07325">
        <w:rPr>
          <w:rStyle w:val="StyleUnderline"/>
        </w:rPr>
        <w:t xml:space="preserve"> </w:t>
      </w:r>
      <w:r w:rsidRPr="00A02228">
        <w:rPr>
          <w:rStyle w:val="StyleUnderline"/>
          <w:highlight w:val="cyan"/>
        </w:rPr>
        <w:t>for financing</w:t>
      </w:r>
      <w:r w:rsidRPr="00E07325">
        <w:rPr>
          <w:rStyle w:val="StyleUnderline"/>
        </w:rPr>
        <w:t xml:space="preserve"> such investments </w:t>
      </w:r>
      <w:r w:rsidRPr="00A02228">
        <w:rPr>
          <w:rStyle w:val="StyleUnderline"/>
          <w:highlight w:val="cyan"/>
        </w:rPr>
        <w:t>without</w:t>
      </w:r>
      <w:r w:rsidRPr="00E07325">
        <w:rPr>
          <w:rStyle w:val="StyleUnderline"/>
        </w:rPr>
        <w:t xml:space="preserve"> </w:t>
      </w:r>
      <w:r w:rsidRPr="00A02228">
        <w:rPr>
          <w:rStyle w:val="StyleUnderline"/>
          <w:highlight w:val="cyan"/>
        </w:rPr>
        <w:t>incurring significant debt</w:t>
      </w:r>
      <w:r w:rsidRPr="00E07325">
        <w:rPr>
          <w:rStyle w:val="StyleUnderline"/>
        </w:rPr>
        <w:t>, and new farmers using ecologically-informed management are particularly poorly served by federal crop insurance subsidies</w:t>
      </w:r>
      <w:r w:rsidRPr="0038439F">
        <w:rPr>
          <w:sz w:val="16"/>
        </w:rPr>
        <w:t>, half of which go to farms in the top 10% of crop sales (Belasco, 2017) and many of which undervalue or even deter sustainable farming practices (Woodard and Verteramo-Chiu, 2017).</w:t>
      </w:r>
    </w:p>
    <w:p w14:paraId="56E9A4EF" w14:textId="77777777" w:rsidR="005D25AC" w:rsidRPr="00EA7A04" w:rsidRDefault="005D25AC" w:rsidP="005D25AC">
      <w:pPr>
        <w:pStyle w:val="Heading4"/>
      </w:pPr>
      <w:r>
        <w:t xml:space="preserve">Only mergers can create the resource base for sustainable agriculture and the sharing of knowledge and technology — they need to be turned </w:t>
      </w:r>
      <w:r>
        <w:rPr>
          <w:u w:val="single"/>
        </w:rPr>
        <w:t>in the right direction</w:t>
      </w:r>
    </w:p>
    <w:p w14:paraId="5C6938BE" w14:textId="77777777" w:rsidR="005D25AC" w:rsidRDefault="005D25AC" w:rsidP="005D25AC">
      <w:r w:rsidRPr="00620402">
        <w:rPr>
          <w:rStyle w:val="Style13ptBold"/>
        </w:rPr>
        <w:t>Guernsey 17</w:t>
      </w:r>
      <w:r>
        <w:t>, a partner in family farming operation and Chief Executive Officer of a Healthcare &amp; Medical Equipment Non-Profit Organization in Kansas City and former State Rep in Missouri. (Casey, Combined Strengths of Merged Bayer, Monsanto Will Help World Meet Formidable Challenge – Feeding 10 Billion People, https://themissouritimes.com/combined-strengths-merged-bayer-monsanto-will-help-world-meet-formidable-challenge-feeding-10-billion-people/)</w:t>
      </w:r>
    </w:p>
    <w:p w14:paraId="4BB2BBA5" w14:textId="77777777" w:rsidR="005D25AC" w:rsidRPr="00533EFF" w:rsidRDefault="005D25AC" w:rsidP="005D25AC">
      <w:pPr>
        <w:rPr>
          <w:rStyle w:val="StyleUnderline"/>
        </w:rPr>
      </w:pPr>
      <w:r w:rsidRPr="00E10498">
        <w:rPr>
          <w:rStyle w:val="StyleUnderline"/>
        </w:rPr>
        <w:t>Our world faces</w:t>
      </w:r>
      <w:r w:rsidRPr="00E10498">
        <w:rPr>
          <w:sz w:val="16"/>
        </w:rPr>
        <w:t xml:space="preserve"> many </w:t>
      </w:r>
      <w:r w:rsidRPr="00E10498">
        <w:rPr>
          <w:rStyle w:val="StyleUnderline"/>
        </w:rPr>
        <w:t xml:space="preserve">daunting challenges </w:t>
      </w:r>
      <w:r w:rsidRPr="00E10498">
        <w:rPr>
          <w:sz w:val="16"/>
        </w:rPr>
        <w:t xml:space="preserve">in the decades ahead, </w:t>
      </w:r>
      <w:r w:rsidRPr="00E10498">
        <w:rPr>
          <w:rStyle w:val="StyleUnderline"/>
        </w:rPr>
        <w:t>with perhaps the most basic being how to feed a growing population</w:t>
      </w:r>
      <w:r w:rsidRPr="0054518D">
        <w:rPr>
          <w:rStyle w:val="StyleUnderline"/>
        </w:rPr>
        <w:t xml:space="preserve"> </w:t>
      </w:r>
      <w:r w:rsidRPr="00533EFF">
        <w:rPr>
          <w:sz w:val="16"/>
        </w:rPr>
        <w:t xml:space="preserve">even as our living space consumes more and more of the land where our food is produced. </w:t>
      </w:r>
      <w:r w:rsidRPr="00A02228">
        <w:rPr>
          <w:rStyle w:val="StyleUnderline"/>
          <w:highlight w:val="cyan"/>
        </w:rPr>
        <w:t xml:space="preserve">We must increase </w:t>
      </w:r>
      <w:r w:rsidRPr="00A02228">
        <w:rPr>
          <w:rStyle w:val="StyleUnderline"/>
        </w:rPr>
        <w:t>a</w:t>
      </w:r>
      <w:r w:rsidRPr="0054518D">
        <w:rPr>
          <w:rStyle w:val="StyleUnderline"/>
        </w:rPr>
        <w:t xml:space="preserve">gricultural </w:t>
      </w:r>
      <w:r w:rsidRPr="00A02228">
        <w:rPr>
          <w:rStyle w:val="StyleUnderline"/>
          <w:highlight w:val="cyan"/>
        </w:rPr>
        <w:t>productivity by 60 percent</w:t>
      </w:r>
      <w:r w:rsidRPr="0054518D">
        <w:rPr>
          <w:rStyle w:val="StyleUnderline"/>
        </w:rPr>
        <w:t xml:space="preserve"> </w:t>
      </w:r>
      <w:r w:rsidRPr="00A02228">
        <w:rPr>
          <w:rStyle w:val="StyleUnderline"/>
          <w:highlight w:val="cyan"/>
        </w:rPr>
        <w:t>to feed</w:t>
      </w:r>
      <w:r w:rsidRPr="0054518D">
        <w:rPr>
          <w:rStyle w:val="StyleUnderline"/>
        </w:rPr>
        <w:t xml:space="preserve"> </w:t>
      </w:r>
      <w:r w:rsidRPr="00A02228">
        <w:rPr>
          <w:rStyle w:val="StyleUnderline"/>
          <w:highlight w:val="cyan"/>
        </w:rPr>
        <w:t>the</w:t>
      </w:r>
      <w:r w:rsidRPr="0054518D">
        <w:rPr>
          <w:rStyle w:val="StyleUnderline"/>
        </w:rPr>
        <w:t xml:space="preserve"> approximately </w:t>
      </w:r>
      <w:r w:rsidRPr="00A02228">
        <w:rPr>
          <w:rStyle w:val="StyleUnderline"/>
          <w:highlight w:val="cyan"/>
        </w:rPr>
        <w:t>10 billion people</w:t>
      </w:r>
      <w:r w:rsidRPr="0054518D">
        <w:rPr>
          <w:rStyle w:val="StyleUnderline"/>
        </w:rPr>
        <w:t xml:space="preserve"> </w:t>
      </w:r>
      <w:r w:rsidRPr="00A02228">
        <w:rPr>
          <w:rStyle w:val="StyleUnderline"/>
          <w:highlight w:val="cyan"/>
        </w:rPr>
        <w:t>expected</w:t>
      </w:r>
      <w:r w:rsidRPr="0054518D">
        <w:rPr>
          <w:rStyle w:val="StyleUnderline"/>
        </w:rPr>
        <w:t xml:space="preserve"> to inhabit the Earth </w:t>
      </w:r>
      <w:r w:rsidRPr="00A02228">
        <w:rPr>
          <w:rStyle w:val="StyleUnderline"/>
          <w:highlight w:val="cyan"/>
        </w:rPr>
        <w:t>by 2050</w:t>
      </w:r>
      <w:r w:rsidRPr="00533EFF">
        <w:rPr>
          <w:sz w:val="16"/>
        </w:rPr>
        <w:t xml:space="preserve"> (up from 7 billion right now) – even as the amount of farmland per capita decreases by 17 percent from today’s levels. </w:t>
      </w:r>
      <w:r w:rsidRPr="00A02228">
        <w:rPr>
          <w:rStyle w:val="StyleUnderline"/>
          <w:highlight w:val="cyan"/>
        </w:rPr>
        <w:t>The task is</w:t>
      </w:r>
      <w:r w:rsidRPr="0054518D">
        <w:rPr>
          <w:rStyle w:val="StyleUnderline"/>
        </w:rPr>
        <w:t xml:space="preserve"> made </w:t>
      </w:r>
      <w:r w:rsidRPr="00A02228">
        <w:rPr>
          <w:rStyle w:val="StyleUnderline"/>
          <w:highlight w:val="cyan"/>
        </w:rPr>
        <w:t>more complex by</w:t>
      </w:r>
      <w:r w:rsidRPr="0054518D">
        <w:rPr>
          <w:rStyle w:val="StyleUnderline"/>
        </w:rPr>
        <w:t xml:space="preserve"> </w:t>
      </w:r>
      <w:r w:rsidRPr="00A02228">
        <w:rPr>
          <w:rStyle w:val="StyleUnderline"/>
          <w:highlight w:val="cyan"/>
        </w:rPr>
        <w:t>the</w:t>
      </w:r>
      <w:r w:rsidRPr="0054518D">
        <w:rPr>
          <w:rStyle w:val="StyleUnderline"/>
        </w:rPr>
        <w:t xml:space="preserve"> expected </w:t>
      </w:r>
      <w:r w:rsidRPr="00A02228">
        <w:rPr>
          <w:rStyle w:val="StyleUnderline"/>
          <w:highlight w:val="cyan"/>
        </w:rPr>
        <w:t>effects of climate change</w:t>
      </w:r>
      <w:r w:rsidRPr="0054518D">
        <w:rPr>
          <w:rStyle w:val="StyleUnderline"/>
        </w:rPr>
        <w:t>,</w:t>
      </w:r>
      <w:r w:rsidRPr="00533EFF">
        <w:rPr>
          <w:sz w:val="16"/>
        </w:rPr>
        <w:t xml:space="preserve"> which experts see decreasing farm yields by 17 percent over the same 33-year period. </w:t>
      </w:r>
      <w:r w:rsidRPr="00A02228">
        <w:rPr>
          <w:rStyle w:val="StyleUnderline"/>
          <w:highlight w:val="cyan"/>
        </w:rPr>
        <w:t>Tools to overcome</w:t>
      </w:r>
      <w:r w:rsidRPr="0054518D">
        <w:rPr>
          <w:rStyle w:val="StyleUnderline"/>
        </w:rPr>
        <w:t xml:space="preserve"> these </w:t>
      </w:r>
      <w:r w:rsidRPr="00A02228">
        <w:rPr>
          <w:rStyle w:val="StyleUnderline"/>
          <w:highlight w:val="cyan"/>
        </w:rPr>
        <w:t>obstacles</w:t>
      </w:r>
      <w:r w:rsidRPr="0054518D">
        <w:rPr>
          <w:rStyle w:val="StyleUnderline"/>
        </w:rPr>
        <w:t xml:space="preserve"> </w:t>
      </w:r>
      <w:r w:rsidRPr="00A02228">
        <w:rPr>
          <w:rStyle w:val="StyleUnderline"/>
          <w:highlight w:val="cyan"/>
        </w:rPr>
        <w:t>can be provided</w:t>
      </w:r>
      <w:r w:rsidRPr="0054518D">
        <w:rPr>
          <w:rStyle w:val="StyleUnderline"/>
        </w:rPr>
        <w:t xml:space="preserve"> </w:t>
      </w:r>
      <w:r w:rsidRPr="00A02228">
        <w:rPr>
          <w:rStyle w:val="StyleUnderline"/>
          <w:highlight w:val="cyan"/>
        </w:rPr>
        <w:t>only by aggressive</w:t>
      </w:r>
      <w:r w:rsidRPr="0054518D">
        <w:rPr>
          <w:rStyle w:val="StyleUnderline"/>
        </w:rPr>
        <w:t xml:space="preserve">, well-managed </w:t>
      </w:r>
      <w:r w:rsidRPr="00E10498">
        <w:rPr>
          <w:rStyle w:val="Emphasis"/>
          <w:highlight w:val="cyan"/>
        </w:rPr>
        <w:t>r</w:t>
      </w:r>
      <w:r w:rsidRPr="00E10498">
        <w:rPr>
          <w:rStyle w:val="StyleUnderline"/>
        </w:rPr>
        <w:t xml:space="preserve">esearch </w:t>
      </w:r>
      <w:r w:rsidRPr="00E10498">
        <w:rPr>
          <w:rStyle w:val="Emphasis"/>
          <w:highlight w:val="cyan"/>
        </w:rPr>
        <w:t>and d</w:t>
      </w:r>
      <w:r w:rsidRPr="00E10498">
        <w:rPr>
          <w:rStyle w:val="StyleUnderline"/>
        </w:rPr>
        <w:t>evelopment</w:t>
      </w:r>
      <w:r w:rsidRPr="0054518D">
        <w:rPr>
          <w:rStyle w:val="StyleUnderline"/>
        </w:rPr>
        <w:t xml:space="preserve"> </w:t>
      </w:r>
      <w:r w:rsidRPr="00A02228">
        <w:rPr>
          <w:rStyle w:val="StyleUnderline"/>
          <w:highlight w:val="cyan"/>
        </w:rPr>
        <w:t>that</w:t>
      </w:r>
      <w:r w:rsidRPr="0054518D">
        <w:rPr>
          <w:rStyle w:val="StyleUnderline"/>
        </w:rPr>
        <w:t xml:space="preserve"> </w:t>
      </w:r>
      <w:r w:rsidRPr="00A02228">
        <w:rPr>
          <w:rStyle w:val="StyleUnderline"/>
          <w:highlight w:val="cyan"/>
        </w:rPr>
        <w:t>improves</w:t>
      </w:r>
      <w:r w:rsidRPr="0054518D">
        <w:rPr>
          <w:rStyle w:val="StyleUnderline"/>
        </w:rPr>
        <w:t xml:space="preserve"> </w:t>
      </w:r>
      <w:r w:rsidRPr="00A02228">
        <w:rPr>
          <w:rStyle w:val="StyleUnderline"/>
          <w:highlight w:val="cyan"/>
        </w:rPr>
        <w:t>the ways crops</w:t>
      </w:r>
      <w:r w:rsidRPr="0054518D">
        <w:rPr>
          <w:rStyle w:val="StyleUnderline"/>
        </w:rPr>
        <w:t xml:space="preserve"> </w:t>
      </w:r>
      <w:r w:rsidRPr="00A02228">
        <w:rPr>
          <w:rStyle w:val="StyleUnderline"/>
          <w:highlight w:val="cyan"/>
        </w:rPr>
        <w:t>and</w:t>
      </w:r>
      <w:r w:rsidRPr="0054518D">
        <w:rPr>
          <w:rStyle w:val="StyleUnderline"/>
        </w:rPr>
        <w:t xml:space="preserve"> farm </w:t>
      </w:r>
      <w:r w:rsidRPr="00A02228">
        <w:rPr>
          <w:rStyle w:val="StyleUnderline"/>
          <w:highlight w:val="cyan"/>
        </w:rPr>
        <w:t>animals</w:t>
      </w:r>
      <w:r w:rsidRPr="0054518D">
        <w:rPr>
          <w:rStyle w:val="StyleUnderline"/>
        </w:rPr>
        <w:t xml:space="preserve"> </w:t>
      </w:r>
      <w:r w:rsidRPr="00A02228">
        <w:rPr>
          <w:rStyle w:val="StyleUnderline"/>
          <w:highlight w:val="cyan"/>
        </w:rPr>
        <w:t>are raised</w:t>
      </w:r>
      <w:r w:rsidRPr="00533EFF">
        <w:rPr>
          <w:sz w:val="16"/>
        </w:rPr>
        <w:t xml:space="preserve"> – not only the science of agriculture, but the ways technology and masses of data can be applied to help farmers use that science at the right time and in the best ways to generate results. </w:t>
      </w:r>
      <w:r w:rsidRPr="00C94B8E">
        <w:rPr>
          <w:rStyle w:val="StyleUnderline"/>
        </w:rPr>
        <w:t xml:space="preserve">The world’s </w:t>
      </w:r>
      <w:r w:rsidRPr="00A02228">
        <w:rPr>
          <w:rStyle w:val="StyleUnderline"/>
          <w:highlight w:val="cyan"/>
        </w:rPr>
        <w:t>numerous</w:t>
      </w:r>
      <w:r w:rsidRPr="00C94B8E">
        <w:rPr>
          <w:rStyle w:val="StyleUnderline"/>
        </w:rPr>
        <w:t xml:space="preserve"> </w:t>
      </w:r>
      <w:r w:rsidRPr="00E10498">
        <w:rPr>
          <w:rStyle w:val="StyleUnderline"/>
          <w:highlight w:val="cyan"/>
        </w:rPr>
        <w:t>companies and</w:t>
      </w:r>
      <w:r w:rsidRPr="00E10498">
        <w:rPr>
          <w:rStyle w:val="StyleUnderline"/>
        </w:rPr>
        <w:t xml:space="preserve"> research </w:t>
      </w:r>
      <w:r w:rsidRPr="00E10498">
        <w:rPr>
          <w:rStyle w:val="StyleUnderline"/>
          <w:highlight w:val="cyan"/>
        </w:rPr>
        <w:t>institutions devoted to</w:t>
      </w:r>
      <w:r w:rsidRPr="00C94B8E">
        <w:rPr>
          <w:rStyle w:val="StyleUnderline"/>
        </w:rPr>
        <w:t xml:space="preserve"> </w:t>
      </w:r>
      <w:r w:rsidRPr="00A02228">
        <w:rPr>
          <w:rStyle w:val="StyleUnderline"/>
          <w:highlight w:val="cyan"/>
        </w:rPr>
        <w:t>advancing</w:t>
      </w:r>
      <w:r w:rsidRPr="00C94B8E">
        <w:rPr>
          <w:rStyle w:val="StyleUnderline"/>
        </w:rPr>
        <w:t xml:space="preserve"> agricultural </w:t>
      </w:r>
      <w:r w:rsidRPr="00A02228">
        <w:rPr>
          <w:rStyle w:val="StyleUnderline"/>
          <w:highlight w:val="cyan"/>
        </w:rPr>
        <w:t>science</w:t>
      </w:r>
      <w:r w:rsidRPr="00C94B8E">
        <w:rPr>
          <w:rStyle w:val="StyleUnderline"/>
        </w:rPr>
        <w:t xml:space="preserve"> </w:t>
      </w:r>
      <w:r w:rsidRPr="00A02228">
        <w:rPr>
          <w:rStyle w:val="StyleUnderline"/>
          <w:highlight w:val="cyan"/>
        </w:rPr>
        <w:t>must</w:t>
      </w:r>
      <w:r w:rsidRPr="00C94B8E">
        <w:rPr>
          <w:rStyle w:val="StyleUnderline"/>
        </w:rPr>
        <w:t xml:space="preserve"> </w:t>
      </w:r>
      <w:r w:rsidRPr="00A02228">
        <w:rPr>
          <w:rStyle w:val="StyleUnderline"/>
          <w:highlight w:val="cyan"/>
        </w:rPr>
        <w:t>reinvigorate and unify</w:t>
      </w:r>
      <w:r w:rsidRPr="00C94B8E">
        <w:rPr>
          <w:rStyle w:val="StyleUnderline"/>
        </w:rPr>
        <w:t xml:space="preserve"> </w:t>
      </w:r>
      <w:r w:rsidRPr="00E10498">
        <w:rPr>
          <w:rStyle w:val="StyleUnderline"/>
        </w:rPr>
        <w:t xml:space="preserve">their </w:t>
      </w:r>
      <w:r w:rsidRPr="00A02228">
        <w:rPr>
          <w:rStyle w:val="StyleUnderline"/>
          <w:highlight w:val="cyan"/>
        </w:rPr>
        <w:t>efforts</w:t>
      </w:r>
      <w:r w:rsidRPr="00C94B8E">
        <w:rPr>
          <w:rStyle w:val="StyleUnderline"/>
        </w:rPr>
        <w:t xml:space="preserve"> </w:t>
      </w:r>
      <w:r w:rsidRPr="00A02228">
        <w:rPr>
          <w:rStyle w:val="StyleUnderline"/>
          <w:highlight w:val="cyan"/>
        </w:rPr>
        <w:t>to provide</w:t>
      </w:r>
      <w:r w:rsidRPr="00533EFF">
        <w:rPr>
          <w:sz w:val="16"/>
        </w:rPr>
        <w:t xml:space="preserve"> humans with more nutritious </w:t>
      </w:r>
      <w:r w:rsidRPr="00A02228">
        <w:rPr>
          <w:rStyle w:val="StyleUnderline"/>
          <w:highlight w:val="cyan"/>
        </w:rPr>
        <w:t>food</w:t>
      </w:r>
      <w:r w:rsidRPr="00C94B8E">
        <w:rPr>
          <w:rStyle w:val="StyleUnderline"/>
        </w:rPr>
        <w:t xml:space="preserve">, </w:t>
      </w:r>
      <w:r w:rsidRPr="00A02228">
        <w:rPr>
          <w:rStyle w:val="StyleUnderline"/>
          <w:highlight w:val="cyan"/>
        </w:rPr>
        <w:t>in a sustainable</w:t>
      </w:r>
      <w:r w:rsidRPr="00C94B8E">
        <w:rPr>
          <w:rStyle w:val="StyleUnderline"/>
        </w:rPr>
        <w:t xml:space="preserve"> </w:t>
      </w:r>
      <w:r w:rsidRPr="00A02228">
        <w:rPr>
          <w:rStyle w:val="StyleUnderline"/>
          <w:highlight w:val="cyan"/>
        </w:rPr>
        <w:t>way</w:t>
      </w:r>
      <w:r w:rsidRPr="00C94B8E">
        <w:rPr>
          <w:rStyle w:val="StyleUnderline"/>
        </w:rPr>
        <w:t>, using less land</w:t>
      </w:r>
      <w:r w:rsidRPr="00533EFF">
        <w:rPr>
          <w:sz w:val="16"/>
        </w:rPr>
        <w:t xml:space="preserve">. </w:t>
      </w:r>
      <w:r w:rsidRPr="003D4834">
        <w:rPr>
          <w:rStyle w:val="StyleUnderline"/>
          <w:highlight w:val="cyan"/>
        </w:rPr>
        <w:t>The</w:t>
      </w:r>
      <w:r w:rsidRPr="00C94B8E">
        <w:rPr>
          <w:rStyle w:val="StyleUnderline"/>
        </w:rPr>
        <w:t xml:space="preserve"> proposed </w:t>
      </w:r>
      <w:r w:rsidRPr="003D4834">
        <w:rPr>
          <w:rStyle w:val="StyleUnderline"/>
          <w:highlight w:val="cyan"/>
        </w:rPr>
        <w:t>merger of</w:t>
      </w:r>
      <w:r w:rsidRPr="00533EFF">
        <w:rPr>
          <w:sz w:val="16"/>
        </w:rPr>
        <w:t xml:space="preserve"> Germany-based </w:t>
      </w:r>
      <w:r w:rsidRPr="003D4834">
        <w:rPr>
          <w:rStyle w:val="StyleUnderline"/>
          <w:highlight w:val="cyan"/>
        </w:rPr>
        <w:t>Bayer and</w:t>
      </w:r>
      <w:r w:rsidRPr="00533EFF">
        <w:rPr>
          <w:sz w:val="16"/>
        </w:rPr>
        <w:t xml:space="preserve"> America’s </w:t>
      </w:r>
      <w:r w:rsidRPr="003D4834">
        <w:rPr>
          <w:rStyle w:val="StyleUnderline"/>
          <w:highlight w:val="cyan"/>
        </w:rPr>
        <w:t>Monsanto</w:t>
      </w:r>
      <w:r w:rsidRPr="00C94B8E">
        <w:rPr>
          <w:rStyle w:val="StyleUnderline"/>
        </w:rPr>
        <w:t xml:space="preserve"> </w:t>
      </w:r>
      <w:r w:rsidRPr="003D4834">
        <w:rPr>
          <w:rStyle w:val="StyleUnderline"/>
          <w:highlight w:val="cyan"/>
        </w:rPr>
        <w:t>provides</w:t>
      </w:r>
      <w:r w:rsidRPr="00C94B8E">
        <w:rPr>
          <w:rStyle w:val="StyleUnderline"/>
        </w:rPr>
        <w:t xml:space="preserve"> </w:t>
      </w:r>
      <w:r w:rsidRPr="003D4834">
        <w:rPr>
          <w:rStyle w:val="StyleUnderline"/>
          <w:highlight w:val="cyan"/>
        </w:rPr>
        <w:t>one vehicle for</w:t>
      </w:r>
      <w:r w:rsidRPr="00C94B8E">
        <w:rPr>
          <w:rStyle w:val="StyleUnderline"/>
        </w:rPr>
        <w:t xml:space="preserve"> creating the </w:t>
      </w:r>
      <w:r w:rsidRPr="00E10498">
        <w:rPr>
          <w:rStyle w:val="Emphasis"/>
          <w:highlight w:val="cyan"/>
        </w:rPr>
        <w:t>r</w:t>
      </w:r>
      <w:r w:rsidRPr="00E10498">
        <w:rPr>
          <w:rStyle w:val="StyleUnderline"/>
        </w:rPr>
        <w:t xml:space="preserve">esearch </w:t>
      </w:r>
      <w:r w:rsidRPr="00E10498">
        <w:rPr>
          <w:rStyle w:val="Emphasis"/>
          <w:highlight w:val="cyan"/>
        </w:rPr>
        <w:t>and d</w:t>
      </w:r>
      <w:r w:rsidRPr="00E10498">
        <w:rPr>
          <w:rStyle w:val="StyleUnderline"/>
        </w:rPr>
        <w:t>evelopment</w:t>
      </w:r>
      <w:r w:rsidRPr="00C94B8E">
        <w:rPr>
          <w:rStyle w:val="StyleUnderline"/>
        </w:rPr>
        <w:t xml:space="preserve"> base </w:t>
      </w:r>
      <w:r w:rsidRPr="003D4834">
        <w:rPr>
          <w:rStyle w:val="StyleUnderline"/>
          <w:highlight w:val="cyan"/>
        </w:rPr>
        <w:t>we need for global</w:t>
      </w:r>
      <w:r w:rsidRPr="00C94B8E">
        <w:rPr>
          <w:rStyle w:val="StyleUnderline"/>
        </w:rPr>
        <w:t xml:space="preserve"> </w:t>
      </w:r>
      <w:r w:rsidRPr="003D4834">
        <w:rPr>
          <w:rStyle w:val="StyleUnderline"/>
          <w:highlight w:val="cyan"/>
        </w:rPr>
        <w:t>ag</w:t>
      </w:r>
      <w:r w:rsidRPr="00E10498">
        <w:rPr>
          <w:rStyle w:val="StyleUnderline"/>
        </w:rPr>
        <w:t>riculture</w:t>
      </w:r>
      <w:r w:rsidRPr="00E10498">
        <w:rPr>
          <w:sz w:val="16"/>
        </w:rPr>
        <w:t>.</w:t>
      </w:r>
      <w:r w:rsidRPr="00533EFF">
        <w:rPr>
          <w:sz w:val="16"/>
        </w:rPr>
        <w:t xml:space="preserve"> </w:t>
      </w:r>
      <w:r w:rsidRPr="00C94B8E">
        <w:rPr>
          <w:rStyle w:val="StyleUnderline"/>
        </w:rPr>
        <w:t>The two companies already are leaders across a broad span of agricultural R&amp;D, responsible for thousands of products that have revolutionized agriculture over recent decades. And they are leading the way toward greater integration of technology into farm management</w:t>
      </w:r>
      <w:r w:rsidRPr="00533EFF">
        <w:rPr>
          <w:sz w:val="16"/>
        </w:rPr>
        <w:t xml:space="preserve">. </w:t>
      </w:r>
      <w:r w:rsidRPr="003D4834">
        <w:rPr>
          <w:rStyle w:val="StyleUnderline"/>
          <w:highlight w:val="cyan"/>
        </w:rPr>
        <w:t>Their combined R&amp;D</w:t>
      </w:r>
      <w:r w:rsidRPr="00C94B8E">
        <w:rPr>
          <w:rStyle w:val="StyleUnderline"/>
        </w:rPr>
        <w:t xml:space="preserve"> portfolio</w:t>
      </w:r>
      <w:r w:rsidRPr="00533EFF">
        <w:rPr>
          <w:sz w:val="16"/>
        </w:rPr>
        <w:t xml:space="preserve"> – an astounding EUR 2.5 billion annual endeavor </w:t>
      </w:r>
      <w:r w:rsidRPr="00B57184">
        <w:rPr>
          <w:rStyle w:val="StyleUnderline"/>
        </w:rPr>
        <w:t xml:space="preserve">– will </w:t>
      </w:r>
      <w:r w:rsidRPr="003D4834">
        <w:rPr>
          <w:rStyle w:val="StyleUnderline"/>
          <w:highlight w:val="cyan"/>
        </w:rPr>
        <w:t>have exceptional depth and reach</w:t>
      </w:r>
      <w:r w:rsidRPr="00533EFF">
        <w:rPr>
          <w:sz w:val="16"/>
        </w:rPr>
        <w:t xml:space="preserve">, with enormous commercial potential. </w:t>
      </w:r>
      <w:r w:rsidRPr="00B57184">
        <w:rPr>
          <w:rStyle w:val="StyleUnderline"/>
        </w:rPr>
        <w:t xml:space="preserve">Between them, </w:t>
      </w:r>
      <w:r w:rsidRPr="003D4834">
        <w:rPr>
          <w:rStyle w:val="StyleUnderline"/>
          <w:highlight w:val="cyan"/>
        </w:rPr>
        <w:t>the merged companies have</w:t>
      </w:r>
      <w:r w:rsidRPr="00B57184">
        <w:rPr>
          <w:rStyle w:val="StyleUnderline"/>
        </w:rPr>
        <w:t xml:space="preserve"> </w:t>
      </w:r>
      <w:r w:rsidRPr="003D4834">
        <w:rPr>
          <w:rStyle w:val="StyleUnderline"/>
          <w:highlight w:val="cyan"/>
        </w:rPr>
        <w:t>10,000</w:t>
      </w:r>
      <w:r w:rsidRPr="00B57184">
        <w:rPr>
          <w:rStyle w:val="StyleUnderline"/>
        </w:rPr>
        <w:t xml:space="preserve"> research and development </w:t>
      </w:r>
      <w:r w:rsidRPr="003D4834">
        <w:rPr>
          <w:rStyle w:val="StyleUnderline"/>
          <w:highlight w:val="cyan"/>
        </w:rPr>
        <w:t>professionals</w:t>
      </w:r>
      <w:r w:rsidRPr="00B57184">
        <w:rPr>
          <w:rStyle w:val="StyleUnderline"/>
        </w:rPr>
        <w:t xml:space="preserve"> working around the globe at more than 40 R&amp;D facilities, and at 200 breeding stations devoted to improving not only the yields from farm animals but also the health of those animals</w:t>
      </w:r>
      <w:r w:rsidRPr="00533EFF">
        <w:rPr>
          <w:sz w:val="16"/>
        </w:rPr>
        <w:t xml:space="preserve">. (Overall, Bayer has almost 117,000 employees worldwide, including 12,000 in the U.S., while Monsanto has about 20,000 workers.) Today, both Bayer and Monsanto are moving ahead with strong product development efforts that promise to pay off for farmers and consumers in the short, medium, and long terms. </w:t>
      </w:r>
      <w:r w:rsidRPr="003D4834">
        <w:rPr>
          <w:rStyle w:val="StyleUnderline"/>
          <w:highlight w:val="cyan"/>
        </w:rPr>
        <w:t>Merging the two companies</w:t>
      </w:r>
      <w:r w:rsidRPr="00533EFF">
        <w:rPr>
          <w:sz w:val="16"/>
        </w:rPr>
        <w:t xml:space="preserve"> – an event targeted for the end of this year – </w:t>
      </w:r>
      <w:r w:rsidRPr="00AF5A5F">
        <w:rPr>
          <w:rStyle w:val="StyleUnderline"/>
        </w:rPr>
        <w:t>will</w:t>
      </w:r>
      <w:r w:rsidRPr="002361F0">
        <w:rPr>
          <w:rStyle w:val="StyleUnderline"/>
        </w:rPr>
        <w:t xml:space="preserve"> </w:t>
      </w:r>
      <w:r w:rsidRPr="00533EFF">
        <w:rPr>
          <w:sz w:val="16"/>
        </w:rPr>
        <w:t xml:space="preserve">help make sure all of these efforts stay on track while also </w:t>
      </w:r>
      <w:r w:rsidRPr="003D4834">
        <w:rPr>
          <w:rStyle w:val="StyleUnderline"/>
          <w:highlight w:val="cyan"/>
        </w:rPr>
        <w:t>assur</w:t>
      </w:r>
      <w:r w:rsidRPr="00533EFF">
        <w:rPr>
          <w:sz w:val="16"/>
        </w:rPr>
        <w:t xml:space="preserve">ing </w:t>
      </w:r>
      <w:r w:rsidRPr="002361F0">
        <w:rPr>
          <w:rStyle w:val="StyleUnderline"/>
        </w:rPr>
        <w:t xml:space="preserve">that the combined operation can fully explore </w:t>
      </w:r>
      <w:r w:rsidRPr="003D4834">
        <w:rPr>
          <w:rStyle w:val="StyleUnderline"/>
          <w:highlight w:val="cyan"/>
        </w:rPr>
        <w:t>new opportunities to build</w:t>
      </w:r>
      <w:r w:rsidRPr="00533EFF">
        <w:rPr>
          <w:sz w:val="16"/>
        </w:rPr>
        <w:t xml:space="preserve"> more efficient, </w:t>
      </w:r>
      <w:r w:rsidRPr="003D4834">
        <w:rPr>
          <w:rStyle w:val="StyleUnderline"/>
          <w:highlight w:val="cyan"/>
        </w:rPr>
        <w:t>sustainable ag</w:t>
      </w:r>
      <w:r w:rsidRPr="00AF5A5F">
        <w:rPr>
          <w:rStyle w:val="StyleUnderline"/>
        </w:rPr>
        <w:t>riculture</w:t>
      </w:r>
      <w:r w:rsidRPr="00AF5A5F">
        <w:rPr>
          <w:sz w:val="16"/>
        </w:rPr>
        <w:t>.</w:t>
      </w:r>
      <w:r w:rsidRPr="00533EFF">
        <w:rPr>
          <w:sz w:val="16"/>
        </w:rPr>
        <w:t xml:space="preserve"> Together, their innovation will give the world more choices and quality, and greater food security. Whenever a merger of major companies is discussed, the question is inevitable – will people lose jobs as a result? This transaction, I am confident after looking into the details, is focused heavily on driving innovation, growth, and investment rather than cutting costs. When you look at their structures, Bayer and Monsanto have many complimentary operations and few overlaps. While it is never safe to say, “There will be no job losses,” both companies are expected to maintain major sites that already operate in the U.S. and Germany. For instance, the combined agricultural business will have its Seeds &amp; Traits operation, and its North American headquarters, in Monsanto’s hometown of St. Louis – and there will be key facilities in Durham, NC, as well as several other locations across America. San Francisco, meanwhile, will host the combined companies’ digital farming activities – a key business sector in the years ahead, as we create new opportunities for farmers worldwide to leverage data in better management of their crops and risks. While the new parent company will be based in Germany, the benefits of this merger for the U.S. are many and deep. </w:t>
      </w:r>
      <w:r w:rsidRPr="00AF5A5F">
        <w:rPr>
          <w:rStyle w:val="StyleUnderline"/>
        </w:rPr>
        <w:t>America’s strong farming community will be at the heart of the global drive to keep food production abreast</w:t>
      </w:r>
      <w:r w:rsidRPr="00533EFF">
        <w:rPr>
          <w:rStyle w:val="StyleUnderline"/>
        </w:rPr>
        <w:t xml:space="preserve"> of both domestic and global needs. </w:t>
      </w:r>
      <w:r w:rsidRPr="00AF5A5F">
        <w:rPr>
          <w:rStyle w:val="StyleUnderline"/>
        </w:rPr>
        <w:t xml:space="preserve">The </w:t>
      </w:r>
      <w:r w:rsidRPr="003878B0">
        <w:rPr>
          <w:rStyle w:val="StyleUnderline"/>
          <w:highlight w:val="cyan"/>
        </w:rPr>
        <w:t>combined talents and energies</w:t>
      </w:r>
      <w:r w:rsidRPr="00533EFF">
        <w:rPr>
          <w:rStyle w:val="StyleUnderline"/>
        </w:rPr>
        <w:t xml:space="preserve"> of Bayer and Monsanto </w:t>
      </w:r>
      <w:r w:rsidRPr="00AF5A5F">
        <w:rPr>
          <w:rStyle w:val="StyleUnderline"/>
        </w:rPr>
        <w:t xml:space="preserve">will </w:t>
      </w:r>
      <w:r w:rsidRPr="003878B0">
        <w:rPr>
          <w:rStyle w:val="StyleUnderline"/>
          <w:highlight w:val="cyan"/>
        </w:rPr>
        <w:t>give</w:t>
      </w:r>
      <w:r w:rsidRPr="00533EFF">
        <w:rPr>
          <w:rStyle w:val="StyleUnderline"/>
        </w:rPr>
        <w:t xml:space="preserve"> American </w:t>
      </w:r>
      <w:r w:rsidRPr="003878B0">
        <w:rPr>
          <w:rStyle w:val="StyleUnderline"/>
          <w:highlight w:val="cyan"/>
        </w:rPr>
        <w:t>farmers the</w:t>
      </w:r>
      <w:r w:rsidRPr="00533EFF">
        <w:rPr>
          <w:rStyle w:val="StyleUnderline"/>
        </w:rPr>
        <w:t xml:space="preserve"> </w:t>
      </w:r>
      <w:r w:rsidRPr="003878B0">
        <w:rPr>
          <w:rStyle w:val="StyleUnderline"/>
          <w:highlight w:val="cyan"/>
        </w:rPr>
        <w:t>tools they need</w:t>
      </w:r>
      <w:r w:rsidRPr="00533EFF">
        <w:rPr>
          <w:rStyle w:val="StyleUnderline"/>
        </w:rPr>
        <w:t xml:space="preserve"> to feed the world</w:t>
      </w:r>
      <w:r w:rsidRPr="00533EFF">
        <w:rPr>
          <w:sz w:val="16"/>
        </w:rPr>
        <w:t xml:space="preserve">. Monsanto’s 115-year history as an innovator and good corporate citizen will not be erased, but rather enhanced as it becomes one with 150-year-old Bayer – another global corporate citizen long familiar to Americans. </w:t>
      </w:r>
      <w:r w:rsidRPr="00533EFF">
        <w:rPr>
          <w:rStyle w:val="StyleUnderline"/>
        </w:rPr>
        <w:t>Feeding a growing world – and feeding it better – requires new thinking, new tools, and a new commitment to hard work and partnerships. The combined forces of Bayer and Monsanto will lead the way toward to better-nourished humanity, and help all of us take better care of the land and animals that provide our nourishment.</w:t>
      </w:r>
    </w:p>
    <w:p w14:paraId="22D594FD" w14:textId="77777777" w:rsidR="005D25AC" w:rsidRPr="00162EBE" w:rsidRDefault="005D25AC" w:rsidP="005D25AC">
      <w:pPr>
        <w:pStyle w:val="Heading4"/>
      </w:pPr>
      <w:r>
        <w:t xml:space="preserve">Mergers </w:t>
      </w:r>
      <w:r>
        <w:rPr>
          <w:u w:val="single"/>
        </w:rPr>
        <w:t>say yes</w:t>
      </w:r>
      <w:r>
        <w:t xml:space="preserve"> — Monsanto is </w:t>
      </w:r>
      <w:r>
        <w:rPr>
          <w:u w:val="single"/>
        </w:rPr>
        <w:t>willing</w:t>
      </w:r>
    </w:p>
    <w:p w14:paraId="76C184E6" w14:textId="77777777" w:rsidR="005D25AC" w:rsidRDefault="005D25AC" w:rsidP="005D25AC">
      <w:r w:rsidRPr="001E05EE">
        <w:rPr>
          <w:rStyle w:val="Style13ptBold"/>
        </w:rPr>
        <w:t>Hardcastle 16</w:t>
      </w:r>
      <w:r>
        <w:t>, has worked as a writer and editor at newspapers, magazines and online publications for more than a decade covering business, green technology, renewable energy and other environmental issues. She has written for Energy Manager Today, Solar Novus Today, Novus Light Technologies Today and Silicon Valley Business Journal. (Jessica, Bayer-Monsanto Deal: What Does It Mean for Sustainable Agriculture?, https://www.environmentalleader.com/2016/09/bayer-monsanto-deal-what-does-it-mean-for-sustainable-agriculture/)</w:t>
      </w:r>
    </w:p>
    <w:p w14:paraId="79146755" w14:textId="77777777" w:rsidR="005D25AC" w:rsidRPr="00F20679" w:rsidRDefault="005D25AC" w:rsidP="005D25AC">
      <w:pPr>
        <w:rPr>
          <w:sz w:val="16"/>
        </w:rPr>
      </w:pPr>
      <w:r w:rsidRPr="007C5A20">
        <w:rPr>
          <w:rStyle w:val="StyleUnderline"/>
          <w:highlight w:val="cyan"/>
        </w:rPr>
        <w:t>Monsanto is</w:t>
      </w:r>
      <w:r w:rsidRPr="00F20679">
        <w:rPr>
          <w:sz w:val="16"/>
        </w:rPr>
        <w:t xml:space="preserve"> also </w:t>
      </w:r>
      <w:r w:rsidRPr="007C5A20">
        <w:rPr>
          <w:rStyle w:val="StyleUnderline"/>
          <w:highlight w:val="cyan"/>
        </w:rPr>
        <w:t>part of a</w:t>
      </w:r>
      <w:r w:rsidRPr="00AE1BA3">
        <w:rPr>
          <w:rStyle w:val="StyleUnderline"/>
        </w:rPr>
        <w:t xml:space="preserve"> newly formed </w:t>
      </w:r>
      <w:r w:rsidRPr="007C5A20">
        <w:rPr>
          <w:rStyle w:val="StyleUnderline"/>
          <w:highlight w:val="cyan"/>
        </w:rPr>
        <w:t>partnership</w:t>
      </w:r>
      <w:r w:rsidRPr="00AE1BA3">
        <w:rPr>
          <w:rStyle w:val="StyleUnderline"/>
        </w:rPr>
        <w:t xml:space="preserve"> </w:t>
      </w:r>
      <w:r w:rsidRPr="007C5A20">
        <w:rPr>
          <w:rStyle w:val="StyleUnderline"/>
          <w:highlight w:val="cyan"/>
        </w:rPr>
        <w:t>that aims to help farmers</w:t>
      </w:r>
      <w:r w:rsidRPr="00F20679">
        <w:rPr>
          <w:sz w:val="16"/>
        </w:rPr>
        <w:t xml:space="preserve"> improve their bottom line </w:t>
      </w:r>
      <w:r w:rsidRPr="007C5A20">
        <w:rPr>
          <w:rStyle w:val="StyleUnderline"/>
          <w:highlight w:val="cyan"/>
        </w:rPr>
        <w:t>while conserving</w:t>
      </w:r>
      <w:r w:rsidRPr="00AE1BA3">
        <w:rPr>
          <w:rStyle w:val="StyleUnderline"/>
        </w:rPr>
        <w:t xml:space="preserve"> natural </w:t>
      </w:r>
      <w:r w:rsidRPr="007C5A20">
        <w:rPr>
          <w:rStyle w:val="StyleUnderline"/>
          <w:highlight w:val="cyan"/>
        </w:rPr>
        <w:t>resources</w:t>
      </w:r>
      <w:r w:rsidRPr="00AE1BA3">
        <w:rPr>
          <w:rStyle w:val="StyleUnderline"/>
        </w:rPr>
        <w:t xml:space="preserve"> </w:t>
      </w:r>
      <w:r w:rsidRPr="007C5A20">
        <w:rPr>
          <w:rStyle w:val="StyleUnderline"/>
          <w:highlight w:val="cyan"/>
        </w:rPr>
        <w:t>through sustainable agriculture</w:t>
      </w:r>
      <w:r w:rsidRPr="00AE1BA3">
        <w:rPr>
          <w:rStyle w:val="StyleUnderline"/>
        </w:rPr>
        <w:t xml:space="preserve"> practices</w:t>
      </w:r>
      <w:r w:rsidRPr="00F20679">
        <w:rPr>
          <w:sz w:val="16"/>
        </w:rPr>
        <w:t xml:space="preserve">. Other founding members include major food and agriculture companies such as Cargill, General Mills, Kellogg, PepsiCo and Walmart. Indeed, </w:t>
      </w:r>
      <w:r w:rsidRPr="007C5A20">
        <w:rPr>
          <w:rStyle w:val="StyleUnderline"/>
          <w:highlight w:val="cyan"/>
        </w:rPr>
        <w:t>Monsanto</w:t>
      </w:r>
      <w:r w:rsidRPr="00AE1BA3">
        <w:rPr>
          <w:rStyle w:val="StyleUnderline"/>
        </w:rPr>
        <w:t xml:space="preserve"> </w:t>
      </w:r>
      <w:r w:rsidRPr="007C5A20">
        <w:rPr>
          <w:rStyle w:val="StyleUnderline"/>
          <w:highlight w:val="cyan"/>
        </w:rPr>
        <w:t>has made several</w:t>
      </w:r>
      <w:r w:rsidRPr="00AE1BA3">
        <w:rPr>
          <w:rStyle w:val="StyleUnderline"/>
        </w:rPr>
        <w:t xml:space="preserve"> very public </w:t>
      </w:r>
      <w:r w:rsidRPr="007C5A20">
        <w:rPr>
          <w:rStyle w:val="StyleUnderline"/>
          <w:highlight w:val="cyan"/>
        </w:rPr>
        <w:t>pledges and partnerships</w:t>
      </w:r>
      <w:r w:rsidRPr="00AE1BA3">
        <w:rPr>
          <w:rStyle w:val="StyleUnderline"/>
        </w:rPr>
        <w:t xml:space="preserve"> </w:t>
      </w:r>
      <w:r w:rsidRPr="007C5A20">
        <w:rPr>
          <w:rStyle w:val="StyleUnderline"/>
          <w:highlight w:val="cyan"/>
        </w:rPr>
        <w:t>confirming</w:t>
      </w:r>
      <w:r w:rsidRPr="00AE1BA3">
        <w:rPr>
          <w:rStyle w:val="StyleUnderline"/>
        </w:rPr>
        <w:t xml:space="preserve"> its </w:t>
      </w:r>
      <w:r w:rsidRPr="007C5A20">
        <w:rPr>
          <w:rStyle w:val="StyleUnderline"/>
          <w:highlight w:val="cyan"/>
        </w:rPr>
        <w:t>commitment to sustainable ag</w:t>
      </w:r>
      <w:r w:rsidRPr="00AF5A5F">
        <w:rPr>
          <w:rStyle w:val="StyleUnderline"/>
        </w:rPr>
        <w:t>riculture</w:t>
      </w:r>
      <w:r w:rsidRPr="00AF5A5F">
        <w:rPr>
          <w:sz w:val="16"/>
        </w:rPr>
        <w:t>.</w:t>
      </w:r>
      <w:r w:rsidRPr="00F20679">
        <w:rPr>
          <w:sz w:val="16"/>
        </w:rPr>
        <w:t xml:space="preserve"> In 2013 the agribusiness company partnered with biochemical firm Novozymes to launch </w:t>
      </w:r>
      <w:r w:rsidRPr="00B663D1">
        <w:rPr>
          <w:rStyle w:val="StyleUnderline"/>
        </w:rPr>
        <w:t>the BioAg Alliance</w:t>
      </w:r>
      <w:r w:rsidRPr="00F20679">
        <w:rPr>
          <w:sz w:val="16"/>
        </w:rPr>
        <w:t xml:space="preserve">, which </w:t>
      </w:r>
      <w:r w:rsidRPr="00B663D1">
        <w:rPr>
          <w:rStyle w:val="StyleUnderline"/>
        </w:rPr>
        <w:t>aims to improve crop harvests through naturally occurring microbes such as bacteria and fungi</w:t>
      </w:r>
      <w:r w:rsidRPr="00F20679">
        <w:rPr>
          <w:sz w:val="16"/>
        </w:rPr>
        <w:t xml:space="preserve">. And late last year </w:t>
      </w:r>
      <w:r w:rsidRPr="00AF5A5F">
        <w:rPr>
          <w:rStyle w:val="StyleUnderline"/>
        </w:rPr>
        <w:t xml:space="preserve">Monsanto </w:t>
      </w:r>
      <w:r w:rsidRPr="007C5A20">
        <w:rPr>
          <w:rStyle w:val="StyleUnderline"/>
          <w:highlight w:val="cyan"/>
        </w:rPr>
        <w:t>said it will make</w:t>
      </w:r>
      <w:r w:rsidRPr="00B663D1">
        <w:rPr>
          <w:rStyle w:val="StyleUnderline"/>
        </w:rPr>
        <w:t xml:space="preserve"> its </w:t>
      </w:r>
      <w:r w:rsidRPr="007C5A20">
        <w:rPr>
          <w:rStyle w:val="StyleUnderline"/>
          <w:highlight w:val="cyan"/>
        </w:rPr>
        <w:t>operations carbon neutral</w:t>
      </w:r>
      <w:r w:rsidRPr="00F20679">
        <w:rPr>
          <w:sz w:val="16"/>
        </w:rPr>
        <w:t xml:space="preserve"> by 2021 </w:t>
      </w:r>
      <w:r w:rsidRPr="007C5A20">
        <w:rPr>
          <w:rStyle w:val="StyleUnderline"/>
          <w:highlight w:val="cyan"/>
        </w:rPr>
        <w:t>by working with farmers to cut</w:t>
      </w:r>
      <w:r w:rsidRPr="00B663D1">
        <w:rPr>
          <w:rStyle w:val="StyleUnderline"/>
        </w:rPr>
        <w:t xml:space="preserve"> </w:t>
      </w:r>
      <w:r w:rsidRPr="007C5A20">
        <w:rPr>
          <w:rStyle w:val="StyleUnderline"/>
          <w:highlight w:val="cyan"/>
        </w:rPr>
        <w:t>emissions</w:t>
      </w:r>
      <w:r w:rsidRPr="00F20679">
        <w:rPr>
          <w:sz w:val="16"/>
        </w:rPr>
        <w:t xml:space="preserve"> and a program targeted across its seed and crop protection operations. Still, Monsanto hasn’t been able to make its sustainability-cred stick. The California EPA says the main ingredient in Monsanto’s chemical pesticide brand Roundup causes cancer and France and other European countries have banned the sale of Roundup, citing human health and environmental concerns. And while the jury is still out as to whether genetically modified crops will save — or destroy — sustainable agriculture, many environmentalists don’t like GMOs and they really don’t like the fact that they make up a big part of Monsanto’s business. </w:t>
      </w:r>
      <w:r w:rsidRPr="00706BDC">
        <w:rPr>
          <w:rStyle w:val="StyleUnderline"/>
          <w:highlight w:val="cyan"/>
        </w:rPr>
        <w:t>This merger</w:t>
      </w:r>
      <w:r w:rsidRPr="00F20679">
        <w:rPr>
          <w:sz w:val="16"/>
        </w:rPr>
        <w:t xml:space="preserve"> could help change Monsanto’s image, says Lux Research analyst Laura Lee. “This </w:t>
      </w:r>
      <w:r w:rsidRPr="00B663D1">
        <w:rPr>
          <w:rStyle w:val="StyleUnderline"/>
        </w:rPr>
        <w:t xml:space="preserve">might be </w:t>
      </w:r>
      <w:r w:rsidRPr="00706BDC">
        <w:rPr>
          <w:rStyle w:val="StyleUnderline"/>
          <w:highlight w:val="cyan"/>
        </w:rPr>
        <w:t>a chance for Monsanto to rebrand itself</w:t>
      </w:r>
      <w:r w:rsidRPr="00F20679">
        <w:rPr>
          <w:sz w:val="16"/>
        </w:rPr>
        <w:t>,” she said in an interview. “</w:t>
      </w:r>
      <w:r w:rsidRPr="00B663D1">
        <w:rPr>
          <w:rStyle w:val="StyleUnderline"/>
        </w:rPr>
        <w:t>Monsanto has made several attempts to promote sustainable agriculture and they are public about their pledge to make their operations carbon neutral by 2021</w:t>
      </w:r>
      <w:r w:rsidRPr="00F20679">
        <w:rPr>
          <w:sz w:val="16"/>
        </w:rPr>
        <w:t>. But many of these pledges about sustainable farming fall on deaf ears. Monsanto has been the company that gets the negative target on their back.” Lee says Bayer’s pharmaceutical background — and it being a trusted household brand — may rub off on Monsanto. “</w:t>
      </w:r>
      <w:r w:rsidRPr="00F20679">
        <w:rPr>
          <w:rStyle w:val="StyleUnderline"/>
        </w:rPr>
        <w:t>If this acquisition goes through, it may be a chance for Monsanto to become a more trusted company to its pledges like conservation ag and carbon neutrality may have more gusto</w:t>
      </w:r>
      <w:r w:rsidRPr="00F20679">
        <w:rPr>
          <w:sz w:val="16"/>
        </w:rPr>
        <w:t>,” she said.</w:t>
      </w:r>
    </w:p>
    <w:p w14:paraId="1ECD2AC8" w14:textId="77777777" w:rsidR="005D25AC" w:rsidRPr="00B43776" w:rsidRDefault="005D25AC" w:rsidP="005D25AC">
      <w:pPr>
        <w:pStyle w:val="Heading4"/>
      </w:pPr>
      <w:r>
        <w:t xml:space="preserve">That’s </w:t>
      </w:r>
      <w:r>
        <w:rPr>
          <w:u w:val="single"/>
        </w:rPr>
        <w:t>key</w:t>
      </w:r>
      <w:r>
        <w:t xml:space="preserve"> to solve </w:t>
      </w:r>
      <w:r>
        <w:rPr>
          <w:u w:val="single"/>
        </w:rPr>
        <w:t>zoonotic diseases</w:t>
      </w:r>
      <w:r>
        <w:t xml:space="preserve"> — the aff makes them and </w:t>
      </w:r>
      <w:r>
        <w:rPr>
          <w:u w:val="single"/>
        </w:rPr>
        <w:t>land destruction</w:t>
      </w:r>
      <w:r>
        <w:t xml:space="preserve"> inevitable</w:t>
      </w:r>
    </w:p>
    <w:p w14:paraId="3FEEFAB8" w14:textId="77777777" w:rsidR="005D25AC" w:rsidRDefault="005D25AC" w:rsidP="005D25AC">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4E154A4C" w14:textId="77777777" w:rsidR="005D25AC" w:rsidRDefault="005D25AC" w:rsidP="005D25AC">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sidRPr="00EC6577">
        <w:rPr>
          <w:rStyle w:val="StyleUnderline"/>
          <w:highlight w:val="cyan"/>
        </w:rPr>
        <w:t xml:space="preserve">the </w:t>
      </w:r>
      <w:r w:rsidRPr="00EC6577">
        <w:rPr>
          <w:rStyle w:val="Emphasis"/>
          <w:highlight w:val="cyan"/>
        </w:rPr>
        <w:t>most important factor</w:t>
      </w:r>
      <w:r w:rsidRPr="00EC6577">
        <w:rPr>
          <w:rStyle w:val="StyleUnderline"/>
          <w:highlight w:val="cyan"/>
        </w:rPr>
        <w:t xml:space="preserve"> in</w:t>
      </w:r>
      <w:r>
        <w:rPr>
          <w:rStyle w:val="StyleUnderline"/>
        </w:rPr>
        <w:t xml:space="preserve"> the development of new </w:t>
      </w:r>
      <w:r w:rsidRPr="00EC6577">
        <w:rPr>
          <w:rStyle w:val="Emphasis"/>
          <w:highlight w:val="cyan"/>
        </w:rPr>
        <w:t>zoonotic diseases</w:t>
      </w:r>
      <w:r w:rsidRPr="00EC6577">
        <w:rPr>
          <w:rStyle w:val="StyleUnderline"/>
          <w:highlight w:val="cyan"/>
        </w:rPr>
        <w:t xml:space="preserve"> is </w:t>
      </w:r>
      <w:r w:rsidRPr="00EC6577">
        <w:rPr>
          <w:rStyle w:val="Emphasis"/>
          <w:highlight w:val="cyan"/>
        </w:rPr>
        <w:t>land</w:t>
      </w:r>
      <w:r>
        <w:rPr>
          <w:rStyle w:val="Emphasis"/>
        </w:rPr>
        <w:t xml:space="preserve">-use </w:t>
      </w:r>
      <w:r w:rsidRPr="00EC6577">
        <w:rPr>
          <w:rStyle w:val="Emphasis"/>
          <w:highlight w:val="cyan"/>
        </w:rPr>
        <w:t>change</w:t>
      </w:r>
      <w:r>
        <w:rPr>
          <w:rStyle w:val="StyleUnderline"/>
        </w:rPr>
        <w:t xml:space="preserve">. The development of wild lands, whether caused by </w:t>
      </w:r>
      <w:r w:rsidRPr="00EC6577">
        <w:rPr>
          <w:rStyle w:val="Emphasis"/>
          <w:highlight w:val="cyan"/>
        </w:rPr>
        <w:t>ag</w:t>
      </w:r>
      <w:r>
        <w:rPr>
          <w:rStyle w:val="Emphasis"/>
        </w:rPr>
        <w:t xml:space="preserve">ricultural </w:t>
      </w:r>
      <w:r w:rsidRPr="00EC6577">
        <w:rPr>
          <w:rStyle w:val="Emphasis"/>
          <w:highlight w:val="cyan"/>
        </w:rPr>
        <w:t>extensification</w:t>
      </w:r>
      <w:r>
        <w:rPr>
          <w:sz w:val="16"/>
        </w:rPr>
        <w:t xml:space="preserve">, mining, or other factors, </w:t>
      </w:r>
      <w:r>
        <w:rPr>
          <w:rStyle w:val="StyleUnderline"/>
        </w:rPr>
        <w:t xml:space="preserve">simultaneously </w:t>
      </w:r>
      <w:r w:rsidRPr="00EC6577">
        <w:rPr>
          <w:rStyle w:val="Emphasis"/>
          <w:highlight w:val="cyan"/>
        </w:rPr>
        <w:t>shrinks</w:t>
      </w:r>
      <w:r>
        <w:rPr>
          <w:rStyle w:val="Emphasis"/>
        </w:rPr>
        <w:t xml:space="preserve"> the </w:t>
      </w:r>
      <w:r w:rsidRPr="00EC6577">
        <w:rPr>
          <w:rStyle w:val="Emphasis"/>
          <w:highlight w:val="cyan"/>
        </w:rPr>
        <w:t>habitat</w:t>
      </w:r>
      <w:r>
        <w:rPr>
          <w:rStyle w:val="StyleUnderline"/>
        </w:rPr>
        <w:t xml:space="preserve"> of wildlife </w:t>
      </w:r>
      <w:r w:rsidRPr="00EC6577">
        <w:rPr>
          <w:rStyle w:val="StyleUnderline"/>
          <w:highlight w:val="cyan"/>
        </w:rPr>
        <w:t xml:space="preserve">and </w:t>
      </w:r>
      <w:r w:rsidRPr="00EC6577">
        <w:rPr>
          <w:rStyle w:val="Emphasis"/>
          <w:highlight w:val="cyan"/>
        </w:rPr>
        <w:t>brings</w:t>
      </w:r>
      <w:r>
        <w:rPr>
          <w:rStyle w:val="StyleUnderline"/>
        </w:rPr>
        <w:t xml:space="preserve"> that </w:t>
      </w:r>
      <w:r w:rsidRPr="00EC6577">
        <w:rPr>
          <w:rStyle w:val="StyleUnderline"/>
          <w:highlight w:val="cyan"/>
        </w:rPr>
        <w:t>wildlife in</w:t>
      </w:r>
      <w:r>
        <w:rPr>
          <w:rStyle w:val="StyleUnderline"/>
        </w:rPr>
        <w:t xml:space="preserve"> </w:t>
      </w:r>
      <w:r>
        <w:rPr>
          <w:rStyle w:val="Emphasis"/>
        </w:rPr>
        <w:t xml:space="preserve">close </w:t>
      </w:r>
      <w:r w:rsidRPr="00EC6577">
        <w:rPr>
          <w:rStyle w:val="Emphasis"/>
          <w:highlight w:val="cyan"/>
        </w:rPr>
        <w:t>proximity</w:t>
      </w:r>
      <w:r w:rsidRPr="00EC6577">
        <w:rPr>
          <w:rStyle w:val="StyleUnderline"/>
          <w:highlight w:val="cyan"/>
        </w:rPr>
        <w:t xml:space="preserve"> to </w:t>
      </w:r>
      <w:r w:rsidRPr="00EC6577">
        <w:rPr>
          <w:rStyle w:val="Emphasis"/>
          <w:highlight w:val="cyan"/>
        </w:rPr>
        <w:t>human s</w:t>
      </w:r>
      <w:r>
        <w:rPr>
          <w:rStyle w:val="StyleUnderline"/>
        </w:rPr>
        <w:t xml:space="preserve">ettlements. The combination of shrinking habitats, human-wildlife interactions, and food insecurity is </w:t>
      </w:r>
      <w:r w:rsidRPr="00EC6577">
        <w:rPr>
          <w:rStyle w:val="StyleUnderline"/>
          <w:highlight w:val="cyan"/>
        </w:rPr>
        <w:t xml:space="preserve">a </w:t>
      </w:r>
      <w:r w:rsidRPr="00EC6577">
        <w:rPr>
          <w:rStyle w:val="Emphasis"/>
          <w:highlight w:val="cyan"/>
        </w:rPr>
        <w:t>recipe for zoonosis</w:t>
      </w:r>
      <w:r>
        <w:rPr>
          <w:rStyle w:val="StyleUnderline"/>
        </w:rPr>
        <w:t>. In West Africa, these</w:t>
      </w:r>
      <w:r>
        <w:rPr>
          <w:sz w:val="16"/>
        </w:rPr>
        <w:t xml:space="preserve"> three </w:t>
      </w:r>
      <w:r>
        <w:rPr>
          <w:rStyle w:val="StyleUnderline"/>
        </w:rPr>
        <w:t xml:space="preserve">factors combined were </w:t>
      </w:r>
      <w:r w:rsidRPr="00EC6577">
        <w:rPr>
          <w:rStyle w:val="StyleUnderline"/>
          <w:highlight w:val="cyan"/>
        </w:rPr>
        <w:t>responsible for</w:t>
      </w:r>
      <w:r>
        <w:rPr>
          <w:sz w:val="16"/>
        </w:rPr>
        <w:t xml:space="preserve"> HIV/</w:t>
      </w:r>
      <w:r w:rsidRPr="00E23D99">
        <w:rPr>
          <w:rStyle w:val="Emphasis"/>
        </w:rPr>
        <w:t>AIDS</w:t>
      </w:r>
      <w:r w:rsidRPr="00E23D99">
        <w:rPr>
          <w:rStyle w:val="StyleUnderline"/>
        </w:rPr>
        <w:t xml:space="preserve"> and</w:t>
      </w:r>
      <w:r>
        <w:rPr>
          <w:sz w:val="16"/>
        </w:rPr>
        <w:t xml:space="preserve"> the slew of recent </w:t>
      </w:r>
      <w:r w:rsidRPr="00EC6577">
        <w:rPr>
          <w:rStyle w:val="Emphasis"/>
          <w:highlight w:val="cyan"/>
        </w:rPr>
        <w:t>Ebola</w:t>
      </w:r>
      <w:r>
        <w:rPr>
          <w:sz w:val="16"/>
        </w:rPr>
        <w:t xml:space="preserve"> outbreaks.</w:t>
      </w:r>
    </w:p>
    <w:p w14:paraId="21D01D34" w14:textId="77777777" w:rsidR="005D25AC" w:rsidRDefault="005D25AC" w:rsidP="005D25AC">
      <w:pPr>
        <w:rPr>
          <w:sz w:val="16"/>
        </w:rPr>
      </w:pPr>
      <w:r>
        <w:rPr>
          <w:sz w:val="16"/>
        </w:rPr>
        <w:t xml:space="preserve">Even when food insecurity and the consumption of wildlife are taken out of the equation, </w:t>
      </w:r>
      <w:r w:rsidRPr="00EC6577">
        <w:rPr>
          <w:rStyle w:val="Emphasis"/>
          <w:highlight w:val="cyan"/>
        </w:rPr>
        <w:t>land</w:t>
      </w:r>
      <w:r>
        <w:rPr>
          <w:rStyle w:val="Emphasis"/>
        </w:rPr>
        <w:t xml:space="preserve">-use </w:t>
      </w:r>
      <w:r w:rsidRPr="00EC6577">
        <w:rPr>
          <w:rStyle w:val="Emphasis"/>
          <w:highlight w:val="cyan"/>
        </w:rPr>
        <w:t>change is a</w:t>
      </w:r>
      <w:r>
        <w:rPr>
          <w:rStyle w:val="Emphasis"/>
        </w:rPr>
        <w:t xml:space="preserve"> powerful </w:t>
      </w:r>
      <w:r w:rsidRPr="00EC6577">
        <w:rPr>
          <w:rStyle w:val="Emphasis"/>
          <w:highlight w:val="cyan"/>
        </w:rPr>
        <w:t>driver of</w:t>
      </w:r>
      <w:r>
        <w:rPr>
          <w:rStyle w:val="Emphasis"/>
        </w:rPr>
        <w:t xml:space="preserve"> zoonotic </w:t>
      </w:r>
      <w:r w:rsidRPr="00EC6577">
        <w:rPr>
          <w:rStyle w:val="Emphasis"/>
          <w:highlight w:val="cyan"/>
        </w:rPr>
        <w:t>disease</w:t>
      </w:r>
      <w:r w:rsidRPr="00EC6577">
        <w:rPr>
          <w:rStyle w:val="StyleUnderline"/>
          <w:highlight w:val="cyan"/>
        </w:rPr>
        <w:t>, and</w:t>
      </w:r>
      <w:r>
        <w:rPr>
          <w:rStyle w:val="StyleUnderline"/>
        </w:rPr>
        <w:t xml:space="preserve"> has </w:t>
      </w:r>
      <w:r w:rsidRPr="00EC6577">
        <w:rPr>
          <w:rStyle w:val="Emphasis"/>
          <w:highlight w:val="cyan"/>
        </w:rPr>
        <w:t>result</w:t>
      </w:r>
      <w:r>
        <w:rPr>
          <w:rStyle w:val="StyleUnderline"/>
        </w:rPr>
        <w:t xml:space="preserve">ed </w:t>
      </w:r>
      <w:r w:rsidRPr="00EC6577">
        <w:rPr>
          <w:rStyle w:val="StyleUnderline"/>
          <w:highlight w:val="cyan"/>
        </w:rPr>
        <w:t xml:space="preserve">in </w:t>
      </w:r>
      <w:r w:rsidRPr="00EC6577">
        <w:rPr>
          <w:rStyle w:val="Emphasis"/>
          <w:highlight w:val="cyan"/>
        </w:rPr>
        <w:t>outbreaks</w:t>
      </w:r>
      <w:r>
        <w:rPr>
          <w:rStyle w:val="StyleUnderline"/>
        </w:rPr>
        <w:t xml:space="preserve"> of zoonotic diseases like malaria, yellow fever, dengue fever, Nipah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as was the case with Nipah.</w:t>
      </w:r>
    </w:p>
    <w:p w14:paraId="47FD1454" w14:textId="77777777" w:rsidR="005D25AC" w:rsidRDefault="005D25AC" w:rsidP="005D25AC">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sidRPr="00EC6577">
        <w:rPr>
          <w:rStyle w:val="Emphasis"/>
          <w:highlight w:val="cyan"/>
        </w:rPr>
        <w:t>low-yield farming</w:t>
      </w:r>
      <w:r w:rsidRPr="00EC6577">
        <w:rPr>
          <w:rStyle w:val="StyleUnderline"/>
          <w:highlight w:val="cyan"/>
        </w:rPr>
        <w:t xml:space="preserve"> — would be </w:t>
      </w:r>
      <w:r w:rsidRPr="00EC6577">
        <w:rPr>
          <w:rStyle w:val="Emphasis"/>
          <w:highlight w:val="cyan"/>
        </w:rPr>
        <w:t>worse</w:t>
      </w:r>
      <w:r w:rsidRPr="00EC6577">
        <w:rPr>
          <w:rStyle w:val="StyleUnderline"/>
          <w:highlight w:val="cyan"/>
        </w:rPr>
        <w:t>. To prevent</w:t>
      </w:r>
      <w:r>
        <w:rPr>
          <w:rStyle w:val="StyleUnderline"/>
        </w:rPr>
        <w:t xml:space="preserve"> further </w:t>
      </w:r>
      <w:r w:rsidRPr="00EC6577">
        <w:rPr>
          <w:rStyle w:val="StyleUnderline"/>
          <w:highlight w:val="cyan"/>
        </w:rPr>
        <w:t>pandemics, we must</w:t>
      </w:r>
      <w:r>
        <w:rPr>
          <w:rStyle w:val="StyleUnderline"/>
        </w:rPr>
        <w:t xml:space="preserve"> do as much as we can to stop land-use change while improving food security. We must</w:t>
      </w:r>
      <w:r>
        <w:rPr>
          <w:sz w:val="16"/>
        </w:rPr>
        <w:t xml:space="preserve">, in other words, </w:t>
      </w:r>
      <w:r w:rsidRPr="00EC6577">
        <w:rPr>
          <w:rStyle w:val="Emphasis"/>
          <w:highlight w:val="cyan"/>
        </w:rPr>
        <w:t>improve</w:t>
      </w:r>
      <w:r>
        <w:rPr>
          <w:rStyle w:val="Emphasis"/>
        </w:rPr>
        <w:t xml:space="preserve"> agricultural </w:t>
      </w:r>
      <w:r w:rsidRPr="00EC6577">
        <w:rPr>
          <w:rStyle w:val="Emphasis"/>
          <w:highlight w:val="cyan"/>
        </w:rPr>
        <w:t>yields</w:t>
      </w:r>
      <w:r w:rsidRPr="00EC6577">
        <w:rPr>
          <w:rStyle w:val="StyleUnderline"/>
          <w:highlight w:val="cyan"/>
        </w:rPr>
        <w:t>, allowing</w:t>
      </w:r>
      <w:r>
        <w:rPr>
          <w:rStyle w:val="StyleUnderline"/>
        </w:rPr>
        <w:t xml:space="preserve"> us to grow </w:t>
      </w:r>
      <w:r w:rsidRPr="00EC6577">
        <w:rPr>
          <w:rStyle w:val="Emphasis"/>
          <w:highlight w:val="cyan"/>
        </w:rPr>
        <w:t>more food on less land</w:t>
      </w:r>
      <w:r>
        <w:rPr>
          <w:rStyle w:val="StyleUnderline"/>
        </w:rPr>
        <w:t xml:space="preserve">. So, contrary to what many have asserted, </w:t>
      </w:r>
      <w:r w:rsidRPr="00EC6577">
        <w:rPr>
          <w:rStyle w:val="StyleUnderline"/>
          <w:highlight w:val="cyan"/>
        </w:rPr>
        <w:t xml:space="preserve">a </w:t>
      </w:r>
      <w:r w:rsidRPr="00EC6577">
        <w:rPr>
          <w:rStyle w:val="Emphasis"/>
          <w:highlight w:val="cyan"/>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sidRPr="00EC6577">
        <w:rPr>
          <w:rStyle w:val="StyleUnderline"/>
          <w:highlight w:val="cyan"/>
        </w:rPr>
        <w:t xml:space="preserve">is </w:t>
      </w:r>
      <w:r w:rsidRPr="00EC6577">
        <w:rPr>
          <w:rStyle w:val="Emphasis"/>
          <w:highlight w:val="cyan"/>
        </w:rPr>
        <w:t>not</w:t>
      </w:r>
      <w:r w:rsidRPr="00EC6577">
        <w:rPr>
          <w:rStyle w:val="StyleUnderline"/>
          <w:highlight w:val="cyan"/>
        </w:rPr>
        <w:t xml:space="preserve"> to </w:t>
      </w:r>
      <w:r w:rsidRPr="00EC6577">
        <w:rPr>
          <w:rStyle w:val="Emphasis"/>
          <w:highlight w:val="cyan"/>
        </w:rPr>
        <w:t>abandon</w:t>
      </w:r>
      <w:r w:rsidRPr="00EC6577">
        <w:rPr>
          <w:rStyle w:val="StyleUnderline"/>
          <w:highlight w:val="cyan"/>
        </w:rPr>
        <w:t xml:space="preserve"> intensive </w:t>
      </w:r>
      <w:r w:rsidRPr="00EC6577">
        <w:rPr>
          <w:rStyle w:val="Emphasis"/>
          <w:highlight w:val="cyan"/>
        </w:rPr>
        <w:t>ag</w:t>
      </w:r>
      <w:r>
        <w:rPr>
          <w:rStyle w:val="StyleUnderline"/>
        </w:rPr>
        <w:t xml:space="preserve">riculture, </w:t>
      </w:r>
      <w:r w:rsidRPr="00EC6577">
        <w:rPr>
          <w:rStyle w:val="StyleUnderline"/>
          <w:highlight w:val="cyan"/>
        </w:rPr>
        <w:t xml:space="preserve">but to </w:t>
      </w:r>
      <w:r w:rsidRPr="00EC6577">
        <w:rPr>
          <w:rStyle w:val="Emphasis"/>
          <w:highlight w:val="cyan"/>
        </w:rPr>
        <w:t>intensify</w:t>
      </w:r>
      <w:r>
        <w:rPr>
          <w:rStyle w:val="Emphasis"/>
        </w:rPr>
        <w:t xml:space="preserve"> it </w:t>
      </w:r>
      <w:r w:rsidRPr="00EC6577">
        <w:rPr>
          <w:rStyle w:val="Emphasis"/>
          <w:highlight w:val="cyan"/>
        </w:rPr>
        <w:t>further</w:t>
      </w:r>
      <w:r>
        <w:rPr>
          <w:sz w:val="16"/>
        </w:rPr>
        <w:t>, especially in the developing world where food insecurity is greatest and where growing populations means rising food demand.</w:t>
      </w:r>
    </w:p>
    <w:p w14:paraId="5301BC72" w14:textId="77777777" w:rsidR="005D25AC" w:rsidRDefault="005D25AC" w:rsidP="005D25AC">
      <w:pPr>
        <w:rPr>
          <w:sz w:val="16"/>
        </w:rPr>
      </w:pPr>
      <w:r>
        <w:rPr>
          <w:sz w:val="16"/>
        </w:rPr>
        <w:t xml:space="preserve">It is </w:t>
      </w:r>
      <w:r>
        <w:rPr>
          <w:rStyle w:val="StyleUnderline"/>
        </w:rPr>
        <w:t>thanks to rising yields that farmers</w:t>
      </w:r>
      <w:r>
        <w:rPr>
          <w:sz w:val="16"/>
        </w:rPr>
        <w:t xml:space="preserve">, globally, </w:t>
      </w:r>
      <w:r>
        <w:rPr>
          <w:rStyle w:val="StyleUnderline"/>
        </w:rPr>
        <w:t>produce about three times the amount of crops while only using 13% more land than in 195</w:t>
      </w:r>
      <w:r>
        <w:rPr>
          <w:sz w:val="16"/>
        </w:rPr>
        <w:t xml:space="preserve">0. For example, </w:t>
      </w:r>
      <w:r w:rsidRPr="00EC6577">
        <w:rPr>
          <w:rStyle w:val="StyleUnderline"/>
          <w:highlight w:val="cyan"/>
        </w:rPr>
        <w:t>if yields</w:t>
      </w:r>
      <w:r>
        <w:rPr>
          <w:sz w:val="16"/>
        </w:rPr>
        <w:t xml:space="preserve"> from cereal production </w:t>
      </w:r>
      <w:r w:rsidRPr="00EC6577">
        <w:rPr>
          <w:rStyle w:val="StyleUnderline"/>
          <w:highlight w:val="cyan"/>
        </w:rPr>
        <w:t>hadn’t increased</w:t>
      </w:r>
      <w:r>
        <w:rPr>
          <w:sz w:val="16"/>
        </w:rPr>
        <w:t xml:space="preserve"> since 1961, </w:t>
      </w:r>
      <w:r w:rsidRPr="00EC6577">
        <w:rPr>
          <w:rStyle w:val="StyleUnderline"/>
          <w:highlight w:val="cyan"/>
        </w:rPr>
        <w:t>the</w:t>
      </w:r>
      <w:r>
        <w:rPr>
          <w:rStyle w:val="StyleUnderline"/>
        </w:rPr>
        <w:t xml:space="preserve"> global agricultural </w:t>
      </w:r>
      <w:r w:rsidRPr="00EC6577">
        <w:rPr>
          <w:rStyle w:val="StyleUnderline"/>
          <w:highlight w:val="cyan"/>
        </w:rPr>
        <w:t>footprint would be</w:t>
      </w:r>
      <w:r>
        <w:rPr>
          <w:rStyle w:val="StyleUnderline"/>
        </w:rPr>
        <w:t xml:space="preserve"> 24% </w:t>
      </w:r>
      <w:r w:rsidRPr="00EC6577">
        <w:rPr>
          <w:rStyle w:val="StyleUnderline"/>
          <w:highlight w:val="cyan"/>
        </w:rPr>
        <w:t>larger</w:t>
      </w:r>
      <w:r>
        <w:rPr>
          <w:rStyle w:val="StyleUnderline"/>
        </w:rPr>
        <w:t xml:space="preserve"> than it is today</w:t>
      </w:r>
      <w:r>
        <w:rPr>
          <w:sz w:val="16"/>
        </w:rPr>
        <w:t xml:space="preserve"> — increasing from roughly 50% at current levels to 62% of total habitable land — </w:t>
      </w:r>
      <w:r w:rsidRPr="00EC6577">
        <w:rPr>
          <w:rStyle w:val="StyleUnderline"/>
          <w:highlight w:val="cyan"/>
        </w:rPr>
        <w:t>and</w:t>
      </w:r>
      <w:r>
        <w:rPr>
          <w:rStyle w:val="StyleUnderline"/>
        </w:rPr>
        <w:t xml:space="preserve"> would likely have </w:t>
      </w:r>
      <w:r w:rsidRPr="00EC6577">
        <w:rPr>
          <w:rStyle w:val="Emphasis"/>
          <w:highlight w:val="cyan"/>
        </w:rPr>
        <w:t>result</w:t>
      </w:r>
      <w:r>
        <w:rPr>
          <w:rStyle w:val="StyleUnderline"/>
        </w:rPr>
        <w:t xml:space="preserve">ed </w:t>
      </w:r>
      <w:r w:rsidRPr="00EC6577">
        <w:rPr>
          <w:rStyle w:val="StyleUnderline"/>
          <w:highlight w:val="cyan"/>
        </w:rPr>
        <w:t>in</w:t>
      </w:r>
      <w:r>
        <w:rPr>
          <w:rStyle w:val="StyleUnderline"/>
        </w:rPr>
        <w:t xml:space="preserve"> </w:t>
      </w:r>
      <w:r>
        <w:rPr>
          <w:rStyle w:val="Emphasis"/>
        </w:rPr>
        <w:t xml:space="preserve">even deadlier </w:t>
      </w:r>
      <w:r w:rsidRPr="00EC6577">
        <w:rPr>
          <w:rStyle w:val="Emphasis"/>
          <w:highlight w:val="cyan"/>
        </w:rPr>
        <w:t>zoonotic outbreaks</w:t>
      </w:r>
      <w:r>
        <w:rPr>
          <w:sz w:val="16"/>
        </w:rPr>
        <w:t>.</w:t>
      </w:r>
    </w:p>
    <w:p w14:paraId="04A74AC4" w14:textId="77777777" w:rsidR="005D25AC" w:rsidRDefault="005D25AC" w:rsidP="005D25AC">
      <w:pPr>
        <w:pStyle w:val="Heading4"/>
      </w:pPr>
      <w:r>
        <w:t xml:space="preserve">Extinction---defense is wrong </w:t>
      </w:r>
    </w:p>
    <w:p w14:paraId="20EC0384" w14:textId="77777777" w:rsidR="005D25AC" w:rsidRPr="00C376FA" w:rsidRDefault="005D25AC" w:rsidP="005D25AC">
      <w:r>
        <w:t xml:space="preserve">Piers </w:t>
      </w:r>
      <w:r w:rsidRPr="00BE726D">
        <w:rPr>
          <w:rStyle w:val="Style13ptBold"/>
        </w:rPr>
        <w:t>Millett 17</w:t>
      </w:r>
      <w:r>
        <w:t>, Consultant for the World Health Organization, PhD in International Relations and Affairs, University of Bradford, Andrew Snyder-Beattie, “Existential Risk and Cost-Effective Biosecurity”, Health Security, Vol 15(4), http://online.liebertpub.com/doi/pdfplus/10.1089/hs.2017.0028</w:t>
      </w:r>
    </w:p>
    <w:p w14:paraId="194FAF47" w14:textId="77777777" w:rsidR="005D25AC" w:rsidRDefault="005D25AC" w:rsidP="005D25AC">
      <w:pPr>
        <w:rPr>
          <w:sz w:val="16"/>
        </w:rPr>
      </w:pPr>
      <w:r w:rsidRPr="00A43B58">
        <w:rPr>
          <w:sz w:val="16"/>
        </w:rPr>
        <w:t xml:space="preserve">Historically, </w:t>
      </w:r>
      <w:r w:rsidRPr="00EC6577">
        <w:rPr>
          <w:rStyle w:val="StyleUnderline"/>
          <w:highlight w:val="cyan"/>
        </w:rPr>
        <w:t xml:space="preserve">disease events have been responsible for the </w:t>
      </w:r>
      <w:r w:rsidRPr="00EC6577">
        <w:rPr>
          <w:rStyle w:val="Emphasis"/>
          <w:highlight w:val="cyan"/>
        </w:rPr>
        <w:t>greatest death tolls</w:t>
      </w:r>
      <w:r w:rsidRPr="00A43B58">
        <w:rPr>
          <w:rStyle w:val="StyleUnderline"/>
        </w:rPr>
        <w:t xml:space="preserve"> </w:t>
      </w:r>
      <w:r w:rsidRPr="00921945">
        <w:rPr>
          <w:rStyle w:val="StyleUnderline"/>
        </w:rPr>
        <w:t>on humanity.</w:t>
      </w:r>
      <w:r w:rsidRPr="00BE726D">
        <w:rPr>
          <w:rStyle w:val="StyleUnderline"/>
        </w:rPr>
        <w:t xml:space="preserve"> The 1918 flu was responsible for more than 50 million deaths</w:t>
      </w:r>
      <w:r w:rsidRPr="00BE726D">
        <w:rPr>
          <w:sz w:val="16"/>
        </w:rPr>
        <w:t xml:space="preserve">,1 while </w:t>
      </w:r>
      <w:r w:rsidRPr="00BE726D">
        <w:rPr>
          <w:rStyle w:val="StyleUnderline"/>
        </w:rPr>
        <w:t>smallpox killed perhaps 10 times that many in the 20th century alone.</w:t>
      </w:r>
      <w:r w:rsidRPr="00BE726D">
        <w:rPr>
          <w:sz w:val="16"/>
        </w:rPr>
        <w:t xml:space="preserve">2 </w:t>
      </w:r>
      <w:r w:rsidRPr="00BE726D">
        <w:rPr>
          <w:rStyle w:val="StyleUnderline"/>
        </w:rPr>
        <w:t>The Black Death was responsible for killing over 25% of the European population</w:t>
      </w:r>
      <w:r w:rsidRPr="00BE726D">
        <w:rPr>
          <w:sz w:val="16"/>
        </w:rPr>
        <w:t xml:space="preserve">,3 while </w:t>
      </w:r>
      <w:r w:rsidRPr="00BE726D">
        <w:rPr>
          <w:rStyle w:val="StyleUnderline"/>
        </w:rPr>
        <w:t>other pandemics</w:t>
      </w:r>
      <w:r w:rsidRPr="00BE726D">
        <w:rPr>
          <w:sz w:val="16"/>
        </w:rPr>
        <w:t xml:space="preserve">, such as the plague of Justinian, </w:t>
      </w:r>
      <w:r w:rsidRPr="00BE726D">
        <w:rPr>
          <w:rStyle w:val="StyleUnderline"/>
        </w:rPr>
        <w:t>are thought to have killed 25 million</w:t>
      </w:r>
      <w:r w:rsidRPr="00BE726D">
        <w:rPr>
          <w:sz w:val="16"/>
        </w:rPr>
        <w:t xml:space="preserve"> in the 6th century—constituting over 10% of the world’s population at the time.4 It is an open question whether </w:t>
      </w:r>
      <w:r w:rsidRPr="00BE726D">
        <w:rPr>
          <w:rStyle w:val="StyleUnderline"/>
        </w:rPr>
        <w:t xml:space="preserve">a </w:t>
      </w:r>
      <w:r w:rsidRPr="00A43B58">
        <w:rPr>
          <w:rStyle w:val="StyleUnderline"/>
        </w:rPr>
        <w:t xml:space="preserve">future </w:t>
      </w:r>
      <w:r w:rsidRPr="00EC6577">
        <w:rPr>
          <w:rStyle w:val="StyleUnderline"/>
          <w:highlight w:val="cyan"/>
        </w:rPr>
        <w:t xml:space="preserve">pandemic could result in </w:t>
      </w:r>
      <w:r w:rsidRPr="00921945">
        <w:rPr>
          <w:rStyle w:val="StyleUnderline"/>
        </w:rPr>
        <w:t xml:space="preserve">outright </w:t>
      </w:r>
      <w:r w:rsidRPr="00EC6577">
        <w:rPr>
          <w:rStyle w:val="StyleUnderline"/>
          <w:highlight w:val="cyan"/>
        </w:rPr>
        <w:t>human extinction</w:t>
      </w:r>
      <w:r w:rsidRPr="00BE726D">
        <w:rPr>
          <w:rStyle w:val="StyleUnderline"/>
        </w:rPr>
        <w:t xml:space="preserve"> or the irreversible collapse of civilization</w:t>
      </w:r>
      <w:r w:rsidRPr="00BE726D">
        <w:rPr>
          <w:sz w:val="16"/>
        </w:rPr>
        <w:t xml:space="preserve">. </w:t>
      </w:r>
    </w:p>
    <w:p w14:paraId="210405D8" w14:textId="77777777" w:rsidR="005D25AC" w:rsidRDefault="005D25AC" w:rsidP="005D25AC">
      <w:pPr>
        <w:rPr>
          <w:sz w:val="16"/>
        </w:rPr>
      </w:pPr>
      <w:r w:rsidRPr="00A43B58">
        <w:rPr>
          <w:rStyle w:val="StyleUnderline"/>
        </w:rPr>
        <w:t>A skeptic would have</w:t>
      </w:r>
      <w:r w:rsidRPr="00A43B58">
        <w:rPr>
          <w:sz w:val="16"/>
        </w:rPr>
        <w:t xml:space="preserve"> many good </w:t>
      </w:r>
      <w:r w:rsidRPr="00A43B58">
        <w:rPr>
          <w:rStyle w:val="StyleUnderline"/>
        </w:rPr>
        <w:t>reasons to think that existential risk</w:t>
      </w:r>
      <w:r w:rsidRPr="00BE726D">
        <w:rPr>
          <w:rStyle w:val="StyleUnderline"/>
        </w:rPr>
        <w:t xml:space="preserve"> from disease </w:t>
      </w:r>
      <w:r w:rsidRPr="00A43B58">
        <w:rPr>
          <w:rStyle w:val="StyleUnderline"/>
        </w:rPr>
        <w:t xml:space="preserve">is unlikely. Such </w:t>
      </w:r>
      <w:r w:rsidRPr="00EC6577">
        <w:rPr>
          <w:rStyle w:val="StyleUnderline"/>
          <w:highlight w:val="cyan"/>
        </w:rPr>
        <w:t xml:space="preserve">a disease would need to spread </w:t>
      </w:r>
      <w:r w:rsidRPr="00EC6577">
        <w:rPr>
          <w:rStyle w:val="Emphasis"/>
          <w:highlight w:val="cyan"/>
        </w:rPr>
        <w:t>worldwide</w:t>
      </w:r>
      <w:r w:rsidRPr="00BE726D">
        <w:rPr>
          <w:rStyle w:val="StyleUnderline"/>
        </w:rPr>
        <w:t xml:space="preserve"> to remote populations, overcome</w:t>
      </w:r>
      <w:r w:rsidRPr="00BE726D">
        <w:rPr>
          <w:sz w:val="16"/>
        </w:rPr>
        <w:t xml:space="preserve"> rare </w:t>
      </w:r>
      <w:r w:rsidRPr="00BE726D">
        <w:rPr>
          <w:rStyle w:val="StyleUnderline"/>
        </w:rPr>
        <w:t xml:space="preserve">genetic resistances, </w:t>
      </w:r>
      <w:r w:rsidRPr="007A77E9">
        <w:rPr>
          <w:rStyle w:val="StyleUnderline"/>
        </w:rPr>
        <w:t>and evade detection</w:t>
      </w:r>
      <w:r w:rsidRPr="00BE726D">
        <w:rPr>
          <w:sz w:val="16"/>
        </w:rPr>
        <w:t xml:space="preserve">, cures, and countermeasures. Even evolution itself may work in humanity’s favor: </w:t>
      </w:r>
      <w:r w:rsidRPr="00EC6577">
        <w:rPr>
          <w:rStyle w:val="StyleUnderline"/>
          <w:highlight w:val="cyan"/>
        </w:rPr>
        <w:t>Virulence and transmission is</w:t>
      </w:r>
      <w:r w:rsidRPr="00BE726D">
        <w:rPr>
          <w:rStyle w:val="StyleUnderline"/>
        </w:rPr>
        <w:t xml:space="preserve"> often </w:t>
      </w:r>
      <w:r w:rsidRPr="00EC6577">
        <w:rPr>
          <w:rStyle w:val="StyleUnderline"/>
          <w:highlight w:val="cyan"/>
        </w:rPr>
        <w:t>a trade-off</w:t>
      </w:r>
      <w:r w:rsidRPr="00BE726D">
        <w:rPr>
          <w:sz w:val="16"/>
        </w:rPr>
        <w:t xml:space="preserve">, and so evolutionary pressures could push against maximally lethal wild-type pathogens.5,6 </w:t>
      </w:r>
    </w:p>
    <w:p w14:paraId="3260FB26" w14:textId="77777777" w:rsidR="005D25AC" w:rsidRDefault="005D25AC" w:rsidP="005D25AC">
      <w:pPr>
        <w:rPr>
          <w:sz w:val="16"/>
        </w:rPr>
      </w:pPr>
      <w:r w:rsidRPr="00BE726D">
        <w:rPr>
          <w:sz w:val="16"/>
        </w:rPr>
        <w:t xml:space="preserve">While </w:t>
      </w:r>
      <w:r w:rsidRPr="00EC6577">
        <w:rPr>
          <w:rStyle w:val="StyleUnderline"/>
          <w:highlight w:val="cyan"/>
        </w:rPr>
        <w:t>these arguments</w:t>
      </w:r>
      <w:r w:rsidRPr="00BE726D">
        <w:rPr>
          <w:sz w:val="16"/>
        </w:rPr>
        <w:t xml:space="preserve"> point to a very small risk of human extinction, </w:t>
      </w:r>
      <w:r w:rsidRPr="00BE726D">
        <w:rPr>
          <w:rStyle w:val="Emphasis"/>
        </w:rPr>
        <w:t xml:space="preserve">they </w:t>
      </w:r>
      <w:r w:rsidRPr="00EC6577">
        <w:rPr>
          <w:rStyle w:val="Emphasis"/>
          <w:highlight w:val="cyan"/>
        </w:rPr>
        <w:t>do not rule the possibility out</w:t>
      </w:r>
      <w:r w:rsidRPr="00BE726D">
        <w:rPr>
          <w:sz w:val="16"/>
        </w:rPr>
        <w:t xml:space="preserve"> entirely. Although rare, </w:t>
      </w:r>
      <w:r w:rsidRPr="00EC6577">
        <w:rPr>
          <w:rStyle w:val="StyleUnderline"/>
          <w:highlight w:val="cyan"/>
        </w:rPr>
        <w:t>there are</w:t>
      </w:r>
      <w:r w:rsidRPr="00454098">
        <w:rPr>
          <w:rStyle w:val="StyleUnderline"/>
        </w:rPr>
        <w:t xml:space="preserve"> recorded </w:t>
      </w:r>
      <w:r w:rsidRPr="00EC6577">
        <w:rPr>
          <w:rStyle w:val="StyleUnderline"/>
          <w:highlight w:val="cyan"/>
        </w:rPr>
        <w:t>instances of species going extinct due to disease</w:t>
      </w:r>
      <w:r w:rsidRPr="00BE726D">
        <w:rPr>
          <w:sz w:val="16"/>
        </w:rPr>
        <w:t xml:space="preserve">—primarily in amphibians, but also in 1 mammalian species of rat on Christmas Island.7,8 There </w:t>
      </w:r>
      <w:r w:rsidRPr="00BE726D">
        <w:rPr>
          <w:rStyle w:val="StyleUnderline"/>
        </w:rPr>
        <w:t xml:space="preserve">are </w:t>
      </w:r>
      <w:r w:rsidRPr="00EC6577">
        <w:rPr>
          <w:rStyle w:val="StyleUnderline"/>
          <w:highlight w:val="cyan"/>
        </w:rPr>
        <w:t>also</w:t>
      </w:r>
      <w:r w:rsidRPr="00BE726D">
        <w:rPr>
          <w:rStyle w:val="StyleUnderline"/>
        </w:rPr>
        <w:t xml:space="preserve"> </w:t>
      </w:r>
      <w:r w:rsidRPr="00454098">
        <w:rPr>
          <w:rStyle w:val="StyleUnderline"/>
        </w:rPr>
        <w:t xml:space="preserve">historical </w:t>
      </w:r>
      <w:r w:rsidRPr="00EC6577">
        <w:rPr>
          <w:rStyle w:val="StyleUnderline"/>
          <w:highlight w:val="cyan"/>
        </w:rPr>
        <w:t>examples of</w:t>
      </w:r>
      <w:r w:rsidRPr="00454098">
        <w:rPr>
          <w:rStyle w:val="StyleUnderline"/>
        </w:rPr>
        <w:t xml:space="preserve"> large </w:t>
      </w:r>
      <w:r w:rsidRPr="00EC6577">
        <w:rPr>
          <w:rStyle w:val="StyleUnderline"/>
          <w:highlight w:val="cyan"/>
        </w:rPr>
        <w:t>human populations being</w:t>
      </w:r>
      <w:r w:rsidRPr="00BE726D">
        <w:rPr>
          <w:rStyle w:val="StyleUnderline"/>
        </w:rPr>
        <w:t xml:space="preserve"> almost entirely </w:t>
      </w:r>
      <w:r w:rsidRPr="00EC6577">
        <w:rPr>
          <w:rStyle w:val="StyleUnderline"/>
          <w:highlight w:val="cyan"/>
        </w:rPr>
        <w:t>wiped out</w:t>
      </w:r>
      <w:r w:rsidRPr="00BE726D">
        <w:rPr>
          <w:rStyle w:val="StyleUnderline"/>
        </w:rPr>
        <w:t xml:space="preserve"> by disease, </w:t>
      </w:r>
      <w:r w:rsidRPr="00EC6577">
        <w:rPr>
          <w:rStyle w:val="StyleUnderline"/>
          <w:highlight w:val="cyan"/>
        </w:rPr>
        <w:t>especially when multiple diseases were</w:t>
      </w:r>
      <w:r w:rsidRPr="00911011">
        <w:rPr>
          <w:rStyle w:val="StyleUnderline"/>
        </w:rPr>
        <w:t xml:space="preserve"> simultaneously </w:t>
      </w:r>
      <w:r w:rsidRPr="00EC6577">
        <w:rPr>
          <w:rStyle w:val="StyleUnderline"/>
          <w:highlight w:val="cyan"/>
        </w:rPr>
        <w:t>introduced</w:t>
      </w:r>
      <w:r w:rsidRPr="00BE726D">
        <w:rPr>
          <w:rStyle w:val="StyleUnderline"/>
        </w:rPr>
        <w:t xml:space="preserve"> into a population </w:t>
      </w:r>
      <w:r w:rsidRPr="00BE726D">
        <w:rPr>
          <w:sz w:val="16"/>
        </w:rPr>
        <w:t xml:space="preserve">without immunity. The most striking examples of total population collapse include native American tribes exposed to European diseases, such as the Massachusett (86% loss of population), Quiripi-Unquachog (95% loss of population), and theWestern Abenaki (which suffered a staggering 98% loss of population). </w:t>
      </w:r>
    </w:p>
    <w:p w14:paraId="4D8FA5D0" w14:textId="77777777" w:rsidR="005D25AC" w:rsidRPr="00B43776" w:rsidRDefault="005D25AC" w:rsidP="005D25AC">
      <w:pPr>
        <w:rPr>
          <w:sz w:val="16"/>
        </w:rPr>
      </w:pPr>
      <w:r w:rsidRPr="00BE726D">
        <w:rPr>
          <w:sz w:val="16"/>
        </w:rPr>
        <w:t xml:space="preserve">In the modern context, no single disease currently exists that combines the worst-case levels of transmissibility, lethality, resistance to countermeasures, and global reach. But </w:t>
      </w:r>
      <w:r w:rsidRPr="00BE726D">
        <w:rPr>
          <w:rStyle w:val="StyleUnderline"/>
        </w:rPr>
        <w:t>many diseases are proof of principle that each worst-case attribute can be realized independently.</w:t>
      </w:r>
      <w:r w:rsidRPr="00BE726D">
        <w:rPr>
          <w:sz w:val="16"/>
        </w:rPr>
        <w:t xml:space="preserve"> For example, </w:t>
      </w:r>
      <w:r w:rsidRPr="00EC6577">
        <w:rPr>
          <w:rStyle w:val="StyleUnderline"/>
          <w:highlight w:val="cyan"/>
        </w:rPr>
        <w:t>some diseases exhibit</w:t>
      </w:r>
      <w:r w:rsidRPr="00BE726D">
        <w:rPr>
          <w:rStyle w:val="StyleUnderline"/>
        </w:rPr>
        <w:t xml:space="preserve"> nearly a </w:t>
      </w:r>
      <w:r w:rsidRPr="00EC6577">
        <w:rPr>
          <w:rStyle w:val="StyleUnderline"/>
          <w:highlight w:val="cyan"/>
        </w:rPr>
        <w:t>100%</w:t>
      </w:r>
      <w:r w:rsidRPr="00BE726D">
        <w:rPr>
          <w:rStyle w:val="StyleUnderline"/>
        </w:rPr>
        <w:t xml:space="preserve"> case </w:t>
      </w:r>
      <w:r w:rsidRPr="00EC6577">
        <w:rPr>
          <w:rStyle w:val="StyleUnderline"/>
          <w:highlight w:val="cyan"/>
        </w:rPr>
        <w:t>fatality</w:t>
      </w:r>
      <w:r w:rsidRPr="00BE726D">
        <w:rPr>
          <w:rStyle w:val="StyleUnderline"/>
        </w:rPr>
        <w:t xml:space="preserve"> ratio in the absence of treatment</w:t>
      </w:r>
      <w:r w:rsidRPr="00BE726D">
        <w:rPr>
          <w:sz w:val="16"/>
        </w:rPr>
        <w:t>, such as rabies or septicemic plague</w:t>
      </w:r>
      <w:r w:rsidRPr="00BE726D">
        <w:rPr>
          <w:rStyle w:val="StyleUnderline"/>
        </w:rPr>
        <w:t xml:space="preserve">. </w:t>
      </w:r>
      <w:r w:rsidRPr="00EC6577">
        <w:rPr>
          <w:rStyle w:val="StyleUnderline"/>
          <w:highlight w:val="cyan"/>
        </w:rPr>
        <w:t>Other diseases</w:t>
      </w:r>
      <w:r w:rsidRPr="00911011">
        <w:rPr>
          <w:rStyle w:val="StyleUnderline"/>
        </w:rPr>
        <w:t xml:space="preserve"> have a track record of </w:t>
      </w:r>
      <w:r w:rsidRPr="00EC6577">
        <w:rPr>
          <w:rStyle w:val="StyleUnderline"/>
          <w:highlight w:val="cyan"/>
        </w:rPr>
        <w:t>spread</w:t>
      </w:r>
      <w:r w:rsidRPr="00911011">
        <w:rPr>
          <w:rStyle w:val="StyleUnderline"/>
        </w:rPr>
        <w:t xml:space="preserve">ing </w:t>
      </w:r>
      <w:r w:rsidRPr="00EC6577">
        <w:rPr>
          <w:rStyle w:val="StyleUnderline"/>
          <w:highlight w:val="cyan"/>
        </w:rPr>
        <w:t>to</w:t>
      </w:r>
      <w:r w:rsidRPr="00BE726D">
        <w:rPr>
          <w:rStyle w:val="StyleUnderline"/>
        </w:rPr>
        <w:t xml:space="preserve"> </w:t>
      </w:r>
      <w:r w:rsidRPr="00BE726D">
        <w:rPr>
          <w:rStyle w:val="Emphasis"/>
        </w:rPr>
        <w:t xml:space="preserve">virtually </w:t>
      </w:r>
      <w:r w:rsidRPr="00EC6577">
        <w:rPr>
          <w:rStyle w:val="Emphasis"/>
          <w:highlight w:val="cyan"/>
        </w:rPr>
        <w:t>every</w:t>
      </w:r>
      <w:r w:rsidRPr="00BE726D">
        <w:rPr>
          <w:rStyle w:val="Emphasis"/>
        </w:rPr>
        <w:t xml:space="preserve"> human </w:t>
      </w:r>
      <w:r w:rsidRPr="00EC6577">
        <w:rPr>
          <w:rStyle w:val="Emphasis"/>
          <w:highlight w:val="cyan"/>
        </w:rPr>
        <w:t>community worldwide</w:t>
      </w:r>
      <w:r w:rsidRPr="00BE726D">
        <w:rPr>
          <w:rStyle w:val="StyleUnderline"/>
        </w:rPr>
        <w:t>,</w:t>
      </w:r>
      <w:r w:rsidRPr="00BE726D">
        <w:rPr>
          <w:sz w:val="16"/>
        </w:rPr>
        <w:t xml:space="preserve"> such as the 1918 flu,10 and </w:t>
      </w:r>
      <w:r w:rsidRPr="00BE726D">
        <w:rPr>
          <w:rStyle w:val="StyleUnderline"/>
        </w:rPr>
        <w:t>seroprevalence studies indicate that other pathogens,</w:t>
      </w:r>
      <w:r w:rsidRPr="00BE726D">
        <w:rPr>
          <w:sz w:val="16"/>
        </w:rPr>
        <w:t xml:space="preserve"> such as chickenpox and HSV-1</w:t>
      </w:r>
      <w:r w:rsidRPr="00BE726D">
        <w:rPr>
          <w:rStyle w:val="StyleUnderline"/>
        </w:rPr>
        <w:t xml:space="preserve">, can successfully reach over </w:t>
      </w:r>
      <w:r w:rsidRPr="00BE726D">
        <w:rPr>
          <w:rStyle w:val="Emphasis"/>
        </w:rPr>
        <w:t>95% of a population</w:t>
      </w:r>
      <w:r w:rsidRPr="00BE726D">
        <w:rPr>
          <w:sz w:val="16"/>
        </w:rPr>
        <w:t xml:space="preserve">.11,12 </w:t>
      </w:r>
      <w:r w:rsidRPr="00BE726D">
        <w:rPr>
          <w:rStyle w:val="StyleUnderline"/>
        </w:rPr>
        <w:t>Under optimal virulence theory, natural evolution would be an unlikely source for pathogens with the highest possible levels of transmissibility</w:t>
      </w:r>
      <w:r w:rsidRPr="00BE726D">
        <w:rPr>
          <w:sz w:val="16"/>
        </w:rPr>
        <w:t xml:space="preserve">, virulence, and global reach. </w:t>
      </w:r>
      <w:r w:rsidRPr="00BE726D">
        <w:rPr>
          <w:rStyle w:val="StyleUnderline"/>
        </w:rPr>
        <w:t xml:space="preserve">But </w:t>
      </w:r>
      <w:r w:rsidRPr="00EC6577">
        <w:rPr>
          <w:rStyle w:val="StyleUnderline"/>
          <w:highlight w:val="cyan"/>
        </w:rPr>
        <w:t>advances in biotech</w:t>
      </w:r>
      <w:r w:rsidRPr="00BE726D">
        <w:rPr>
          <w:rStyle w:val="StyleUnderline"/>
        </w:rPr>
        <w:t xml:space="preserve">nology </w:t>
      </w:r>
      <w:r w:rsidRPr="00EC6577">
        <w:rPr>
          <w:rStyle w:val="StyleUnderline"/>
          <w:highlight w:val="cyan"/>
        </w:rPr>
        <w:t>might allow the creation of diseases that combine</w:t>
      </w:r>
      <w:r w:rsidRPr="00BE726D">
        <w:rPr>
          <w:rStyle w:val="StyleUnderline"/>
        </w:rPr>
        <w:t xml:space="preserve"> such </w:t>
      </w:r>
      <w:r w:rsidRPr="00EC6577">
        <w:rPr>
          <w:rStyle w:val="StyleUnderline"/>
          <w:highlight w:val="cyan"/>
        </w:rPr>
        <w:t>traits</w:t>
      </w:r>
      <w:r w:rsidRPr="00BE726D">
        <w:rPr>
          <w:rStyle w:val="StyleUnderline"/>
        </w:rPr>
        <w:t>.</w:t>
      </w:r>
      <w:r w:rsidRPr="00BE726D">
        <w:rPr>
          <w:sz w:val="16"/>
        </w:rPr>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w:t>
      </w:r>
      <w:r w:rsidRPr="00921945">
        <w:rPr>
          <w:sz w:val="16"/>
        </w:rPr>
        <w:t xml:space="preserve">, </w:t>
      </w:r>
      <w:r w:rsidRPr="00921945">
        <w:rPr>
          <w:rStyle w:val="StyleUnderline"/>
        </w:rPr>
        <w:t>studies have</w:t>
      </w:r>
      <w:r w:rsidRPr="00BE726D">
        <w:rPr>
          <w:rStyle w:val="StyleUnderline"/>
        </w:rPr>
        <w:t xml:space="preserve"> shown that other disease traits, such as incubation time, environmental survival, and available vectors, could be modifie</w:t>
      </w:r>
      <w:r w:rsidRPr="00BE726D">
        <w:rPr>
          <w:sz w:val="16"/>
        </w:rPr>
        <w:t>d as well.19-2</w:t>
      </w:r>
    </w:p>
    <w:p w14:paraId="1AD90192" w14:textId="77777777" w:rsidR="005D25AC" w:rsidRDefault="005D25AC" w:rsidP="005D25AC">
      <w:pPr>
        <w:pStyle w:val="Heading3"/>
      </w:pPr>
      <w:r>
        <w:t>1NC — T</w:t>
      </w:r>
    </w:p>
    <w:p w14:paraId="121DEBD3" w14:textId="77777777" w:rsidR="005D25AC" w:rsidRPr="00085082" w:rsidRDefault="005D25AC" w:rsidP="005D25AC">
      <w:pPr>
        <w:pStyle w:val="Heading4"/>
      </w:pPr>
      <w:r>
        <w:t>Only per se illegality is a prohibition.</w:t>
      </w:r>
    </w:p>
    <w:p w14:paraId="20ECB075" w14:textId="77777777" w:rsidR="005D25AC" w:rsidRPr="00626D89" w:rsidRDefault="005D25AC" w:rsidP="005D25AC">
      <w:pPr>
        <w:rPr>
          <w:szCs w:val="24"/>
        </w:rPr>
      </w:pPr>
      <w:r w:rsidRPr="00626D89">
        <w:rPr>
          <w:b/>
          <w:bCs/>
          <w:sz w:val="26"/>
        </w:rPr>
        <w:t xml:space="preserve">Seita </w:t>
      </w:r>
      <w:r>
        <w:rPr>
          <w:b/>
          <w:bCs/>
          <w:sz w:val="26"/>
        </w:rPr>
        <w:t xml:space="preserve">and Tamura </w:t>
      </w:r>
      <w:r w:rsidRPr="00626D89">
        <w:rPr>
          <w:b/>
          <w:bCs/>
          <w:sz w:val="26"/>
        </w:rPr>
        <w:t>94</w:t>
      </w:r>
      <w:r w:rsidRPr="00626D89">
        <w:t xml:space="preserve"> (Alex Y. Seita, Professor of Law, Albany Law School of Union University. B.S. 1973, California Institute of Technology; J.D. 1976, M.B.A. 1980, Stanford University, &amp; Jiro Tamura, Associate Professor of Law, Keio University. B.A. 1981, M.A. 1983, Keio University; LL.M. 1985, Harvard University, </w:t>
      </w:r>
      <w:hyperlink r:id="rId6" w:history="1">
        <w:r w:rsidRPr="00626D89">
          <w:rPr>
            <w:szCs w:val="24"/>
          </w:rPr>
          <w:t>“The Historical Background of Japan's Antimonopoly Law,” 1994 U. Ill. L. Rev. 115, 177-178</w:t>
        </w:r>
      </w:hyperlink>
      <w:r w:rsidRPr="00626D89">
        <w:rPr>
          <w:szCs w:val="24"/>
        </w:rPr>
        <w:t>)</w:t>
      </w:r>
    </w:p>
    <w:p w14:paraId="333A31D3" w14:textId="77777777" w:rsidR="005D25AC" w:rsidRPr="00085082" w:rsidRDefault="005D25AC" w:rsidP="005D25AC">
      <w:pPr>
        <w:rPr>
          <w:sz w:val="16"/>
        </w:rPr>
      </w:pPr>
      <w:bookmarkStart w:id="0"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0"/>
    </w:p>
    <w:p w14:paraId="5A9643C4" w14:textId="77777777" w:rsidR="005D25AC" w:rsidRDefault="005D25AC" w:rsidP="005D25AC">
      <w:pPr>
        <w:pStyle w:val="Heading4"/>
      </w:pPr>
      <w:r>
        <w:t>The rule of reason is not a prohibition.</w:t>
      </w:r>
    </w:p>
    <w:p w14:paraId="51B2A76B" w14:textId="77777777" w:rsidR="005D25AC" w:rsidRDefault="005D25AC" w:rsidP="005D25AC">
      <w:r w:rsidRPr="00E76005">
        <w:rPr>
          <w:rStyle w:val="Style13ptBold"/>
        </w:rPr>
        <w:t>Skoczny 01</w:t>
      </w:r>
      <w:r>
        <w:t xml:space="preserve"> – </w:t>
      </w:r>
      <w:r w:rsidRPr="00E76005">
        <w:t>Professor of law, Holder of the Jean Monnet Chair on European Economic Law at the Warsaw University Faculty of Management</w:t>
      </w:r>
    </w:p>
    <w:p w14:paraId="4DCD9F51" w14:textId="77777777" w:rsidR="005D25AC" w:rsidRPr="00E76005" w:rsidRDefault="005D25AC" w:rsidP="005D25AC">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6465D265" w14:textId="77777777" w:rsidR="005D25AC" w:rsidRPr="00085082" w:rsidRDefault="005D25AC" w:rsidP="005D25AC">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31456314" w14:textId="77777777" w:rsidR="005D25AC" w:rsidRPr="001959E2" w:rsidRDefault="005D25AC" w:rsidP="005D25AC">
      <w:pPr>
        <w:pStyle w:val="Heading4"/>
      </w:pPr>
      <w:r>
        <w:t xml:space="preserve">Their solvency advocate proves the violation — KU is </w:t>
      </w:r>
      <w:r w:rsidRPr="007D031D">
        <w:rPr>
          <w:highlight w:val="cyan"/>
        </w:rPr>
        <w:t>blue</w:t>
      </w:r>
    </w:p>
    <w:p w14:paraId="4DF6CFCE" w14:textId="77777777" w:rsidR="005D25AC" w:rsidRDefault="005D25AC" w:rsidP="005D25AC">
      <w:r>
        <w:rPr>
          <w:rStyle w:val="Style13ptBold"/>
        </w:rPr>
        <w:t xml:space="preserve">1AC </w:t>
      </w:r>
      <w:r w:rsidRPr="00FF4EF4">
        <w:rPr>
          <w:rStyle w:val="Style13ptBold"/>
        </w:rPr>
        <w:t>Tam and Bielskis 21</w:t>
      </w:r>
      <w:r>
        <w:t xml:space="preserve">, Kristen, BA, Environmental Science Policy, University of California, Los Angeles, Olivia, BA, Political Science &amp; Human Biology and Society, University of California, Los Angeles, "Stimulating Antitrust Enforcement to Expand the Regenerative Agriculture Movement," 2021-04-01, </w:t>
      </w:r>
      <w:hyperlink r:id="rId7" w:history="1">
        <w:r w:rsidRPr="009400E2">
          <w:rPr>
            <w:rStyle w:val="Hyperlink"/>
          </w:rPr>
          <w:t>https://escholarship.org/content/qt0m16g2r5/qt0m16g2r5.pdfAH</w:t>
        </w:r>
      </w:hyperlink>
    </w:p>
    <w:p w14:paraId="108EEE00" w14:textId="77777777" w:rsidR="005D25AC" w:rsidRPr="001959E2" w:rsidRDefault="005D25AC" w:rsidP="005D25AC">
      <w:r w:rsidRPr="001959E2">
        <w:rPr>
          <w:szCs w:val="12"/>
        </w:rPr>
        <w:t xml:space="preserve">The Supreme Court’s Ruling </w:t>
      </w:r>
      <w:r w:rsidRPr="007D031D">
        <w:rPr>
          <w:szCs w:val="12"/>
          <w:highlight w:val="cyan"/>
        </w:rPr>
        <w:t>on Cargill</w:t>
      </w:r>
      <w:r w:rsidRPr="001959E2">
        <w:rPr>
          <w:szCs w:val="12"/>
        </w:rPr>
        <w:t xml:space="preserve"> v. Monfort Undermines the Clayton Act </w:t>
      </w:r>
      <w:r w:rsidRPr="001959E2">
        <w:t xml:space="preserve">In response to the District and Circuit Court rulings, </w:t>
      </w:r>
      <w:r w:rsidRPr="007D031D">
        <w:rPr>
          <w:highlight w:val="cyan"/>
        </w:rPr>
        <w:t xml:space="preserve">the </w:t>
      </w:r>
      <w:r w:rsidRPr="007D031D">
        <w:rPr>
          <w:rStyle w:val="StyleUnderline"/>
          <w:highlight w:val="cyan"/>
        </w:rPr>
        <w:t>Supreme Court’s</w:t>
      </w:r>
      <w:r w:rsidRPr="001959E2">
        <w:t xml:space="preserve"> first </w:t>
      </w:r>
      <w:r w:rsidRPr="007D031D">
        <w:rPr>
          <w:rStyle w:val="StyleUnderline"/>
          <w:highlight w:val="cyan"/>
        </w:rPr>
        <w:t>argument was</w:t>
      </w:r>
      <w:r w:rsidRPr="001959E2">
        <w:t xml:space="preserve"> that the </w:t>
      </w:r>
      <w:r w:rsidRPr="007D031D">
        <w:rPr>
          <w:rStyle w:val="StyleUnderline"/>
          <w:highlight w:val="cyan"/>
        </w:rPr>
        <w:t>showing</w:t>
      </w:r>
      <w:r w:rsidRPr="001959E2">
        <w:t xml:space="preserve"> of </w:t>
      </w:r>
      <w:r w:rsidRPr="007D031D">
        <w:rPr>
          <w:rStyle w:val="Emphasis"/>
          <w:highlight w:val="cyan"/>
        </w:rPr>
        <w:t>loss or damage</w:t>
      </w:r>
      <w:r w:rsidRPr="001959E2">
        <w:t xml:space="preserve"> merely </w:t>
      </w:r>
      <w:r w:rsidRPr="007D031D">
        <w:rPr>
          <w:rStyle w:val="StyleUnderline"/>
          <w:highlight w:val="cyan"/>
        </w:rPr>
        <w:t>due to</w:t>
      </w:r>
      <w:r w:rsidRPr="007D031D">
        <w:rPr>
          <w:highlight w:val="cyan"/>
        </w:rPr>
        <w:t xml:space="preserve"> </w:t>
      </w:r>
      <w:r w:rsidRPr="007D031D">
        <w:rPr>
          <w:rStyle w:val="Emphasis"/>
          <w:highlight w:val="cyan"/>
        </w:rPr>
        <w:t>increased</w:t>
      </w:r>
      <w:r w:rsidRPr="001959E2">
        <w:t xml:space="preserve"> </w:t>
      </w:r>
      <w:r w:rsidRPr="00DA3397">
        <w:rPr>
          <w:rStyle w:val="StyleUnderline"/>
        </w:rPr>
        <w:t xml:space="preserve">competition </w:t>
      </w:r>
      <w:r w:rsidRPr="007D031D">
        <w:rPr>
          <w:rStyle w:val="StyleUnderline"/>
          <w:highlight w:val="cyan"/>
        </w:rPr>
        <w:t>does not constitute</w:t>
      </w:r>
      <w:r w:rsidRPr="007D031D">
        <w:rPr>
          <w:highlight w:val="cyan"/>
        </w:rPr>
        <w:t xml:space="preserve"> </w:t>
      </w:r>
      <w:r w:rsidRPr="007D031D">
        <w:rPr>
          <w:rStyle w:val="Emphasis"/>
          <w:highlight w:val="cyan"/>
        </w:rPr>
        <w:t>antitrust injury</w:t>
      </w:r>
      <w:r w:rsidRPr="007D031D">
        <w:rPr>
          <w:highlight w:val="cyan"/>
        </w:rPr>
        <w:t xml:space="preserve"> to seek relief</w:t>
      </w:r>
      <w:r w:rsidRPr="001959E2">
        <w:t xml:space="preserve">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 However, showing loss or damage due to increased competition does constitute antitrust injury. Antitrust injury results from predatory pricing, an anticompetitive practice forbidden by antitrust laws where a corporation intentionally lowers prices below normal competitive prices in order to monopolize part of the market.81 Monfort demonstrated that this injury is at play because they proved high likelihood that Excel would engage in a price-cost squeeze. A price cost squeeze may be viewed as “simply vigorous competition” in the short run. However, if the practice continues, it will greatly reduce competition in the long run. Furthermore, antitrust laws focus on protecting competition in the long run rather than treating these matters as mere short term price wars. In this case, </w:t>
      </w:r>
      <w:r w:rsidRPr="007D031D">
        <w:rPr>
          <w:highlight w:val="cyan"/>
        </w:rPr>
        <w:t xml:space="preserve">the </w:t>
      </w:r>
      <w:r w:rsidRPr="007D031D">
        <w:rPr>
          <w:rStyle w:val="StyleUnderline"/>
          <w:highlight w:val="cyan"/>
        </w:rPr>
        <w:t>Court focused on</w:t>
      </w:r>
      <w:r w:rsidRPr="001959E2">
        <w:t xml:space="preserve"> the </w:t>
      </w:r>
      <w:r w:rsidRPr="007D031D">
        <w:rPr>
          <w:rStyle w:val="Emphasis"/>
          <w:highlight w:val="cyan"/>
        </w:rPr>
        <w:t>post-merger conduct</w:t>
      </w:r>
      <w:r w:rsidRPr="007D031D">
        <w:rPr>
          <w:highlight w:val="cyan"/>
        </w:rPr>
        <w:t xml:space="preserve"> </w:t>
      </w:r>
      <w:r w:rsidRPr="00216BEB">
        <w:rPr>
          <w:rStyle w:val="StyleUnderline"/>
        </w:rPr>
        <w:t>and opted to</w:t>
      </w:r>
      <w:r w:rsidRPr="00216BEB">
        <w:t xml:space="preserve"> </w:t>
      </w:r>
      <w:r w:rsidRPr="00216BEB">
        <w:rPr>
          <w:rStyle w:val="Emphasis"/>
        </w:rPr>
        <w:t>deny</w:t>
      </w:r>
      <w:r w:rsidRPr="001959E2">
        <w:t xml:space="preserve"> </w:t>
      </w:r>
      <w:r w:rsidRPr="00DA3397">
        <w:rPr>
          <w:rStyle w:val="StyleUnderline"/>
        </w:rPr>
        <w:t>relief</w:t>
      </w:r>
      <w:r w:rsidRPr="001959E2">
        <w:t xml:space="preserve"> unless the plaintiff could prove a violation of the Sherman Act. Instead, </w:t>
      </w:r>
      <w:r w:rsidRPr="00216BEB">
        <w:t xml:space="preserve">the </w:t>
      </w:r>
      <w:r w:rsidRPr="007D031D">
        <w:rPr>
          <w:rStyle w:val="StyleUnderline"/>
          <w:highlight w:val="cyan"/>
        </w:rPr>
        <w:t>Court should focus</w:t>
      </w:r>
      <w:r w:rsidRPr="00FF4EF4">
        <w:rPr>
          <w:rStyle w:val="StyleUnderline"/>
        </w:rPr>
        <w:t xml:space="preserve"> its attention </w:t>
      </w:r>
      <w:r w:rsidRPr="007D031D">
        <w:rPr>
          <w:rStyle w:val="StyleUnderline"/>
          <w:highlight w:val="cyan"/>
        </w:rPr>
        <w:t>on the merger itself and grant relief if there is</w:t>
      </w:r>
      <w:r w:rsidRPr="00DA3397">
        <w:rPr>
          <w:rStyle w:val="StyleUnderline"/>
        </w:rPr>
        <w:t xml:space="preserve"> a</w:t>
      </w:r>
      <w:r w:rsidRPr="001959E2">
        <w:t xml:space="preserve"> </w:t>
      </w:r>
      <w:r w:rsidRPr="007D031D">
        <w:rPr>
          <w:rStyle w:val="Emphasis"/>
          <w:highlight w:val="cyan"/>
        </w:rPr>
        <w:t>significant probability</w:t>
      </w:r>
      <w:r w:rsidRPr="001959E2">
        <w:t xml:space="preserve"> that </w:t>
      </w:r>
      <w:r w:rsidRPr="007D031D">
        <w:rPr>
          <w:rStyle w:val="StyleUnderline"/>
          <w:highlight w:val="cyan"/>
        </w:rPr>
        <w:t>the merger will</w:t>
      </w:r>
      <w:r w:rsidRPr="007D031D">
        <w:rPr>
          <w:highlight w:val="cyan"/>
        </w:rPr>
        <w:t xml:space="preserve"> </w:t>
      </w:r>
      <w:r w:rsidRPr="007D031D">
        <w:rPr>
          <w:rStyle w:val="Emphasis"/>
          <w:highlight w:val="cyan"/>
        </w:rPr>
        <w:t>adversely</w:t>
      </w:r>
      <w:r w:rsidRPr="007D031D">
        <w:rPr>
          <w:highlight w:val="cyan"/>
        </w:rPr>
        <w:t xml:space="preserve"> </w:t>
      </w:r>
      <w:r w:rsidRPr="007D031D">
        <w:rPr>
          <w:rStyle w:val="StyleUnderline"/>
          <w:highlight w:val="cyan"/>
        </w:rPr>
        <w:t>affect competition</w:t>
      </w:r>
      <w:r w:rsidRPr="001959E2">
        <w:t xml:space="preserve"> in the market, </w:t>
      </w:r>
      <w:r w:rsidRPr="007D031D">
        <w:rPr>
          <w:rStyle w:val="StyleUnderline"/>
          <w:highlight w:val="cyan"/>
        </w:rPr>
        <w:t>focusing on the</w:t>
      </w:r>
      <w:r w:rsidRPr="007D031D">
        <w:rPr>
          <w:highlight w:val="cyan"/>
        </w:rPr>
        <w:t xml:space="preserve"> </w:t>
      </w:r>
      <w:r w:rsidRPr="007D031D">
        <w:rPr>
          <w:rStyle w:val="Emphasis"/>
          <w:highlight w:val="cyan"/>
        </w:rPr>
        <w:t>probable</w:t>
      </w:r>
      <w:r w:rsidRPr="007D031D">
        <w:rPr>
          <w:highlight w:val="cyan"/>
        </w:rPr>
        <w:t xml:space="preserve"> </w:t>
      </w:r>
      <w:r w:rsidRPr="007D031D">
        <w:rPr>
          <w:rStyle w:val="StyleUnderline"/>
          <w:highlight w:val="cyan"/>
        </w:rPr>
        <w:t>threat of harm</w:t>
      </w:r>
      <w:r w:rsidRPr="007D031D">
        <w:rPr>
          <w:highlight w:val="cyan"/>
        </w:rPr>
        <w:t xml:space="preserve"> rather than actual harm</w:t>
      </w:r>
      <w:r w:rsidRPr="001959E2">
        <w:t xml:space="preserve">.82 </w:t>
      </w:r>
      <w:r w:rsidRPr="007D031D">
        <w:rPr>
          <w:highlight w:val="cyan"/>
        </w:rPr>
        <w:t xml:space="preserve">This </w:t>
      </w:r>
      <w:r w:rsidRPr="007D031D">
        <w:rPr>
          <w:rStyle w:val="StyleUnderline"/>
          <w:highlight w:val="cyan"/>
        </w:rPr>
        <w:t>aligns with</w:t>
      </w:r>
      <w:r w:rsidRPr="00DA3397">
        <w:rPr>
          <w:rStyle w:val="StyleUnderline"/>
        </w:rPr>
        <w:t xml:space="preserve"> the purpose of</w:t>
      </w:r>
      <w:r w:rsidRPr="001959E2">
        <w:t xml:space="preserve"> </w:t>
      </w:r>
      <w:r w:rsidRPr="00511124">
        <w:rPr>
          <w:rStyle w:val="Emphasis"/>
          <w:highlight w:val="green"/>
        </w:rPr>
        <w:t>Section 7 in</w:t>
      </w:r>
      <w:r w:rsidRPr="00DA3397">
        <w:rPr>
          <w:rStyle w:val="Emphasis"/>
        </w:rPr>
        <w:t xml:space="preserve"> </w:t>
      </w:r>
      <w:r w:rsidRPr="007D031D">
        <w:rPr>
          <w:rStyle w:val="Emphasis"/>
        </w:rPr>
        <w:t xml:space="preserve">the </w:t>
      </w:r>
      <w:r w:rsidRPr="007D031D">
        <w:rPr>
          <w:rStyle w:val="Emphasis"/>
          <w:highlight w:val="cyan"/>
        </w:rPr>
        <w:t xml:space="preserve">Clayton </w:t>
      </w:r>
      <w:r w:rsidRPr="007D031D">
        <w:rPr>
          <w:rStyle w:val="Emphasis"/>
        </w:rPr>
        <w:t>Act</w:t>
      </w:r>
      <w:r w:rsidRPr="001959E2">
        <w:t xml:space="preserve"> </w:t>
      </w:r>
      <w:r w:rsidRPr="00216BEB">
        <w:t>to prevent mergers that “may substantially lessen competition, or tend to create a monopoly” without requiring initial proof of ongoing, established harm to the plaintiff.83</w:t>
      </w:r>
      <w:r w:rsidRPr="001959E2">
        <w:t xml:space="preserve"> </w:t>
      </w:r>
    </w:p>
    <w:p w14:paraId="564D3982" w14:textId="77777777" w:rsidR="005D25AC" w:rsidRDefault="005D25AC" w:rsidP="005D25AC">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w:t>
      </w:r>
      <w:r w:rsidRPr="00A16DAB">
        <w:t xml:space="preserve"> </w:t>
      </w:r>
    </w:p>
    <w:p w14:paraId="6BA42350" w14:textId="77777777" w:rsidR="005D25AC" w:rsidRDefault="005D25AC" w:rsidP="005D25AC">
      <w:pPr>
        <w:pStyle w:val="Heading3"/>
      </w:pPr>
      <w:r>
        <w:t>1NC — K</w:t>
      </w:r>
    </w:p>
    <w:p w14:paraId="12EBB445" w14:textId="77777777" w:rsidR="005D25AC" w:rsidRDefault="005D25AC" w:rsidP="005D25AC">
      <w:pPr>
        <w:pStyle w:val="Heading4"/>
      </w:pPr>
      <w:r>
        <w:t>The affirmative chooses to use the term “Third World” as a term to describe other countries. It is an explicit choice to use a term to describe what their Liotta evidence cites as cities in Africa and Asia as “less developed states” that are “unable or unwilling to manage challenges” with “inept or uncaring governments” and as “freakish national laboratories” as cites of lawlessness and poverty and “Petrie dishes of despair and danger”.</w:t>
      </w:r>
    </w:p>
    <w:p w14:paraId="776F6672" w14:textId="77777777" w:rsidR="005D25AC" w:rsidRDefault="005D25AC" w:rsidP="005D25AC"/>
    <w:p w14:paraId="07BA2A24" w14:textId="77777777" w:rsidR="005D25AC" w:rsidRDefault="005D25AC" w:rsidP="005D25AC">
      <w:pPr>
        <w:pStyle w:val="Heading4"/>
      </w:pPr>
      <w:r>
        <w:t>The use of the label “third world” is an act of colonial violence</w:t>
      </w:r>
    </w:p>
    <w:p w14:paraId="0BEF4AF9" w14:textId="77777777" w:rsidR="005D25AC" w:rsidRDefault="005D25AC" w:rsidP="005D25AC">
      <w:r w:rsidRPr="00B4242C">
        <w:rPr>
          <w:rStyle w:val="Style13ptBold"/>
        </w:rPr>
        <w:t>Brown et al 20</w:t>
      </w:r>
      <w:r>
        <w:t>, (Kara, Associate Professor of Education University of South Carolina, with Payal Shah associate professor of Educational Studies at the University of South Carolina, and E. Doyle Stervick associate professor of Educational Leadership and Policies at the University of South Carolina, Labeling the World: The 3P Framework for Critiquing and Reconstructing Our Categorization Processes, Current Issues in Comparative Education (CICE) Volume 22, Issue 1, Special Issue 2020, KU Libraries)</w:t>
      </w:r>
    </w:p>
    <w:p w14:paraId="761BE628" w14:textId="77777777" w:rsidR="005D25AC" w:rsidRPr="00C21EEF" w:rsidRDefault="005D25AC" w:rsidP="005D25AC">
      <w:pPr>
        <w:rPr>
          <w:sz w:val="16"/>
        </w:rPr>
      </w:pPr>
      <w:r w:rsidRPr="00C21EEF">
        <w:rPr>
          <w:sz w:val="16"/>
        </w:rPr>
        <w:t xml:space="preserve">Aside from geographical descriptors, other </w:t>
      </w:r>
      <w:r w:rsidRPr="008E51D9">
        <w:rPr>
          <w:rStyle w:val="StyleUnderline"/>
          <w:highlight w:val="cyan"/>
        </w:rPr>
        <w:t>labels</w:t>
      </w:r>
      <w:r w:rsidRPr="00C21EEF">
        <w:rPr>
          <w:sz w:val="16"/>
        </w:rPr>
        <w:t xml:space="preserve"> often applied to the region also </w:t>
      </w:r>
      <w:r w:rsidRPr="008E51D9">
        <w:rPr>
          <w:rStyle w:val="StyleUnderline"/>
          <w:highlight w:val="cyan"/>
        </w:rPr>
        <w:t>allude to the core-periphery relationship</w:t>
      </w:r>
      <w:r w:rsidRPr="00C21EEF">
        <w:rPr>
          <w:sz w:val="16"/>
        </w:rPr>
        <w:t xml:space="preserve"> described in World Systems Theory (Wallerstein, 1974). Some of </w:t>
      </w:r>
      <w:r w:rsidRPr="00B217D3">
        <w:rPr>
          <w:rStyle w:val="StyleUnderline"/>
        </w:rPr>
        <w:t xml:space="preserve">these </w:t>
      </w:r>
      <w:r w:rsidRPr="008E51D9">
        <w:rPr>
          <w:rStyle w:val="StyleUnderline"/>
          <w:highlight w:val="cyan"/>
        </w:rPr>
        <w:t>labels include</w:t>
      </w:r>
      <w:r w:rsidRPr="00C21EEF">
        <w:rPr>
          <w:sz w:val="16"/>
        </w:rPr>
        <w:t xml:space="preserve"> “developing/developed”, “postcolonial”, the “global South”, and “</w:t>
      </w:r>
      <w:r w:rsidRPr="008E51D9">
        <w:rPr>
          <w:rStyle w:val="StyleUnderline"/>
          <w:highlight w:val="cyan"/>
        </w:rPr>
        <w:t>Third World</w:t>
      </w:r>
      <w:r w:rsidRPr="00B217D3">
        <w:rPr>
          <w:rStyle w:val="StyleUnderline"/>
        </w:rPr>
        <w:t>”.</w:t>
      </w:r>
      <w:r w:rsidRPr="00C21EEF">
        <w:rPr>
          <w:sz w:val="16"/>
        </w:rPr>
        <w:t xml:space="preserve"> </w:t>
      </w:r>
      <w:r w:rsidRPr="00B217D3">
        <w:rPr>
          <w:rStyle w:val="StyleUnderline"/>
        </w:rPr>
        <w:t xml:space="preserve">These labels </w:t>
      </w:r>
      <w:r w:rsidRPr="008E51D9">
        <w:rPr>
          <w:rStyle w:val="StyleUnderline"/>
          <w:highlight w:val="cyan"/>
        </w:rPr>
        <w:t>have distinct epistemological origins</w:t>
      </w:r>
      <w:r w:rsidRPr="00B217D3">
        <w:rPr>
          <w:rStyle w:val="StyleUnderline"/>
        </w:rPr>
        <w:t xml:space="preserve"> </w:t>
      </w:r>
      <w:r w:rsidRPr="008E51D9">
        <w:rPr>
          <w:rStyle w:val="StyleUnderline"/>
          <w:highlight w:val="cyan"/>
        </w:rPr>
        <w:t xml:space="preserve">as well </w:t>
      </w:r>
      <w:r w:rsidRPr="004A1463">
        <w:rPr>
          <w:rStyle w:val="StyleUnderline"/>
          <w:highlight w:val="cyan"/>
        </w:rPr>
        <w:t xml:space="preserve">as political implications, and </w:t>
      </w:r>
      <w:r w:rsidRPr="008E51D9">
        <w:rPr>
          <w:rStyle w:val="StyleUnderline"/>
          <w:highlight w:val="cyan"/>
        </w:rPr>
        <w:t>have been</w:t>
      </w:r>
      <w:r w:rsidRPr="00C21EEF">
        <w:rPr>
          <w:sz w:val="16"/>
        </w:rPr>
        <w:t xml:space="preserve"> applied, appropriated, and </w:t>
      </w:r>
      <w:r w:rsidRPr="008E51D9">
        <w:rPr>
          <w:rStyle w:val="StyleUnderline"/>
          <w:highlight w:val="cyan"/>
        </w:rPr>
        <w:t>contested</w:t>
      </w:r>
      <w:r w:rsidRPr="00B217D3">
        <w:rPr>
          <w:rStyle w:val="StyleUnderline"/>
        </w:rPr>
        <w:t xml:space="preserve"> by scholars, practitioners, and activists on the ground</w:t>
      </w:r>
      <w:r w:rsidRPr="00C21EEF">
        <w:rPr>
          <w:sz w:val="16"/>
        </w:rPr>
        <w:t xml:space="preserve"> - they illustrate the plurality around how labels are appropriated, negotiated, and contested. Below we explore how the frame of postcolonialism, and many of these other labels, apply to the South Asian region. Postcolonialism in South Asia Postcolonialism grew out of the fields of history, literature and cultural studies and provides critical analysis of European imperial power (Said, 1978; Fanon, 1961; Gandhi, 1998; Chakrabarty, 2000; Bhabba, 1994). In Orientalism, Said (1978) introduced an interpretation where the world was divided into the “orient” and the “occident”, with Western Europe as the “occident” and the rest of the world as the “orient”. This framing is often considered the genesis of the cultural concepts of the ‘West” and the “East”, mutually constitutive constructs where the West represents the Oriental world pejoratively as inferior, backwards, irrational, and exotic, juxtaposed against the rational, progressive, and modern West</w:t>
      </w:r>
      <w:r w:rsidRPr="00B217D3">
        <w:rPr>
          <w:rStyle w:val="StyleUnderline"/>
        </w:rPr>
        <w:t xml:space="preserve">. </w:t>
      </w:r>
      <w:r w:rsidRPr="008E51D9">
        <w:rPr>
          <w:rStyle w:val="StyleUnderline"/>
          <w:highlight w:val="cyan"/>
        </w:rPr>
        <w:t>The imposition of an East/West binary</w:t>
      </w:r>
      <w:r w:rsidRPr="00B217D3">
        <w:rPr>
          <w:rStyle w:val="StyleUnderline"/>
        </w:rPr>
        <w:t xml:space="preserve"> has</w:t>
      </w:r>
      <w:r>
        <w:rPr>
          <w:rStyle w:val="StyleUnderline"/>
        </w:rPr>
        <w:t xml:space="preserve"> </w:t>
      </w:r>
      <w:r w:rsidRPr="008E51D9">
        <w:rPr>
          <w:rStyle w:val="StyleUnderline"/>
          <w:highlight w:val="cyan"/>
        </w:rPr>
        <w:t>led to the development of a subjugated colonial identity</w:t>
      </w:r>
      <w:r w:rsidRPr="00B217D3">
        <w:rPr>
          <w:rStyle w:val="StyleUnderline"/>
        </w:rPr>
        <w:t xml:space="preserve"> </w:t>
      </w:r>
      <w:r w:rsidRPr="008E51D9">
        <w:rPr>
          <w:rStyle w:val="StyleUnderline"/>
          <w:highlight w:val="cyan"/>
        </w:rPr>
        <w:t>based on</w:t>
      </w:r>
      <w:r w:rsidRPr="00B217D3">
        <w:rPr>
          <w:rStyle w:val="StyleUnderline"/>
        </w:rPr>
        <w:t xml:space="preserve"> the </w:t>
      </w:r>
      <w:r w:rsidRPr="008E51D9">
        <w:rPr>
          <w:rStyle w:val="StyleUnderline"/>
          <w:highlight w:val="cyan"/>
        </w:rPr>
        <w:t xml:space="preserve">dehumanization of </w:t>
      </w:r>
      <w:r w:rsidRPr="008E51D9">
        <w:rPr>
          <w:rStyle w:val="StyleUnderline"/>
        </w:rPr>
        <w:t>colonized</w:t>
      </w:r>
      <w:r w:rsidRPr="00B217D3">
        <w:rPr>
          <w:rStyle w:val="StyleUnderline"/>
        </w:rPr>
        <w:t xml:space="preserve"> </w:t>
      </w:r>
      <w:r w:rsidRPr="008E51D9">
        <w:rPr>
          <w:rStyle w:val="StyleUnderline"/>
          <w:highlight w:val="cyan"/>
        </w:rPr>
        <w:t>people</w:t>
      </w:r>
      <w:r w:rsidRPr="00B217D3">
        <w:rPr>
          <w:rStyle w:val="StyleUnderline"/>
        </w:rPr>
        <w:t xml:space="preserve"> of the East </w:t>
      </w:r>
      <w:r w:rsidRPr="008E51D9">
        <w:rPr>
          <w:rStyle w:val="StyleUnderline"/>
          <w:highlight w:val="cyan"/>
        </w:rPr>
        <w:t>that continues</w:t>
      </w:r>
      <w:r w:rsidRPr="00B217D3">
        <w:rPr>
          <w:rStyle w:val="StyleUnderline"/>
        </w:rPr>
        <w:t xml:space="preserve"> on </w:t>
      </w:r>
      <w:r w:rsidRPr="008E51D9">
        <w:rPr>
          <w:rStyle w:val="StyleUnderline"/>
          <w:highlight w:val="cyan"/>
        </w:rPr>
        <w:t>into the present day</w:t>
      </w:r>
      <w:r w:rsidRPr="00C21EEF">
        <w:rPr>
          <w:sz w:val="16"/>
        </w:rPr>
        <w:t xml:space="preserve"> (Said, 1978; Fanon, 1961). Postcolonial scholars also point out that </w:t>
      </w:r>
      <w:r w:rsidRPr="008E51D9">
        <w:rPr>
          <w:rStyle w:val="StyleUnderline"/>
          <w:highlight w:val="cyan"/>
        </w:rPr>
        <w:t>this dichotomous classification of</w:t>
      </w:r>
      <w:r w:rsidRPr="00C21EEF">
        <w:rPr>
          <w:sz w:val="16"/>
        </w:rPr>
        <w:t xml:space="preserve"> West/East, </w:t>
      </w:r>
      <w:r w:rsidRPr="008E51D9">
        <w:rPr>
          <w:rStyle w:val="StyleUnderline"/>
          <w:highlight w:val="cyan"/>
        </w:rPr>
        <w:t>third world</w:t>
      </w:r>
      <w:r w:rsidRPr="00C21EEF">
        <w:rPr>
          <w:sz w:val="16"/>
        </w:rPr>
        <w:t xml:space="preserve">/first world, developed/developing, etc. </w:t>
      </w:r>
      <w:r w:rsidRPr="004A1463">
        <w:rPr>
          <w:rStyle w:val="StyleUnderline"/>
        </w:rPr>
        <w:t xml:space="preserve">serves to </w:t>
      </w:r>
      <w:r w:rsidRPr="008E51D9">
        <w:rPr>
          <w:rStyle w:val="StyleUnderline"/>
          <w:highlight w:val="cyan"/>
        </w:rPr>
        <w:t>homogenize and suppress people</w:t>
      </w:r>
      <w:r w:rsidRPr="00B217D3">
        <w:rPr>
          <w:rStyle w:val="StyleUnderline"/>
        </w:rPr>
        <w:t xml:space="preserve"> from different regions</w:t>
      </w:r>
      <w:r w:rsidRPr="00C21EEF">
        <w:rPr>
          <w:sz w:val="16"/>
        </w:rPr>
        <w:t xml:space="preserve"> across the “East”, i.e. the Middle East, Africa, Indian Subcontinent, </w:t>
      </w:r>
      <w:r w:rsidRPr="00B217D3">
        <w:rPr>
          <w:rStyle w:val="StyleUnderline"/>
        </w:rPr>
        <w:t>from being able to represent themselves as distinct cultures</w:t>
      </w:r>
      <w:r w:rsidRPr="00C21EEF">
        <w:rPr>
          <w:sz w:val="16"/>
        </w:rPr>
        <w:t xml:space="preserve">. </w:t>
      </w:r>
      <w:r w:rsidRPr="00B217D3">
        <w:rPr>
          <w:rStyle w:val="StyleUnderline"/>
        </w:rPr>
        <w:t>This</w:t>
      </w:r>
      <w:r>
        <w:rPr>
          <w:rStyle w:val="StyleUnderline"/>
        </w:rPr>
        <w:t xml:space="preserve"> </w:t>
      </w:r>
      <w:r w:rsidRPr="00B217D3">
        <w:rPr>
          <w:rStyle w:val="StyleUnderline"/>
        </w:rPr>
        <w:t xml:space="preserve">homogenization, </w:t>
      </w:r>
      <w:r w:rsidRPr="00C21EEF">
        <w:rPr>
          <w:sz w:val="16"/>
        </w:rPr>
        <w:t xml:space="preserve">or essentialization, </w:t>
      </w:r>
      <w:r w:rsidRPr="008E51D9">
        <w:rPr>
          <w:rStyle w:val="StyleUnderline"/>
          <w:highlight w:val="cyan"/>
        </w:rPr>
        <w:t>enables the “West” to maintain power and control over the</w:t>
      </w:r>
      <w:r w:rsidRPr="00B217D3">
        <w:rPr>
          <w:rStyle w:val="StyleUnderline"/>
        </w:rPr>
        <w:t xml:space="preserve"> homogenous “</w:t>
      </w:r>
      <w:r w:rsidRPr="008E51D9">
        <w:rPr>
          <w:rStyle w:val="StyleUnderline"/>
          <w:highlight w:val="cyan"/>
        </w:rPr>
        <w:t>Other</w:t>
      </w:r>
      <w:r w:rsidRPr="00C21EEF">
        <w:rPr>
          <w:sz w:val="16"/>
        </w:rPr>
        <w:t>” (Said, 1978). As explained further below, this dichotomous domination continues to frame present day efforts of development, or assistance to countries with poverty – most of whom are peripheral nations and former colonies (World Bank, 2020). We can see how this dichotomous classification provides necessary perspective into how power has been maintained and deployed.</w:t>
      </w:r>
    </w:p>
    <w:p w14:paraId="2759731C" w14:textId="77777777" w:rsidR="005D25AC" w:rsidRDefault="005D25AC" w:rsidP="005D25AC">
      <w:pPr>
        <w:pStyle w:val="Heading4"/>
      </w:pPr>
      <w:r>
        <w:t>Their use of the term “third world” to group the cities of diverse countries is an act of epistemic violence</w:t>
      </w:r>
    </w:p>
    <w:p w14:paraId="2DA1C646" w14:textId="77777777" w:rsidR="005D25AC" w:rsidRDefault="005D25AC" w:rsidP="005D25AC">
      <w:r w:rsidRPr="00AF05BA">
        <w:rPr>
          <w:rStyle w:val="Style13ptBold"/>
        </w:rPr>
        <w:t>Nyanzi 17,</w:t>
      </w:r>
      <w:r>
        <w:t xml:space="preserve">  (Stella, “I AIN’T NO THIRD WORLD WOMAN OF COLOR,” In Contested Terrains of Women of Color and Third World Women, Hypatia vol. 32, no. 3 Summer 2017 Third World Women p. 740)</w:t>
      </w:r>
    </w:p>
    <w:p w14:paraId="324041C0" w14:textId="77777777" w:rsidR="005D25AC" w:rsidRPr="00AF05BA" w:rsidRDefault="005D25AC" w:rsidP="005D25AC">
      <w:pPr>
        <w:rPr>
          <w:sz w:val="16"/>
        </w:rPr>
      </w:pPr>
      <w:r w:rsidRPr="008E51D9">
        <w:rPr>
          <w:rStyle w:val="StyleUnderline"/>
          <w:highlight w:val="cyan"/>
        </w:rPr>
        <w:t>The deprivation, exploitation, and disruptions</w:t>
      </w:r>
      <w:r w:rsidRPr="00AF05BA">
        <w:rPr>
          <w:rStyle w:val="StyleUnderline"/>
        </w:rPr>
        <w:t xml:space="preserve"> </w:t>
      </w:r>
      <w:r w:rsidRPr="008E51D9">
        <w:rPr>
          <w:rStyle w:val="StyleUnderline"/>
          <w:highlight w:val="cyan"/>
        </w:rPr>
        <w:t>created through</w:t>
      </w:r>
      <w:r w:rsidRPr="00AF05BA">
        <w:rPr>
          <w:rStyle w:val="StyleUnderline"/>
        </w:rPr>
        <w:t xml:space="preserve"> </w:t>
      </w:r>
      <w:r w:rsidRPr="008E51D9">
        <w:rPr>
          <w:rStyle w:val="StyleUnderline"/>
        </w:rPr>
        <w:t>shared</w:t>
      </w:r>
      <w:r w:rsidRPr="00AF05BA">
        <w:rPr>
          <w:rStyle w:val="StyleUnderline"/>
        </w:rPr>
        <w:t xml:space="preserve"> </w:t>
      </w:r>
      <w:r w:rsidRPr="008E51D9">
        <w:rPr>
          <w:rStyle w:val="StyleUnderline"/>
          <w:highlight w:val="cyan"/>
        </w:rPr>
        <w:t>histories of colonialism</w:t>
      </w:r>
      <w:r w:rsidRPr="00AF05BA">
        <w:rPr>
          <w:sz w:val="16"/>
        </w:rPr>
        <w:t xml:space="preserve"> and neocolonialisms </w:t>
      </w:r>
      <w:r w:rsidRPr="008E51D9">
        <w:rPr>
          <w:rStyle w:val="StyleUnderline"/>
          <w:highlight w:val="cyan"/>
        </w:rPr>
        <w:t>lumped several unique countries from Africa</w:t>
      </w:r>
      <w:r w:rsidRPr="00AF05BA">
        <w:rPr>
          <w:sz w:val="16"/>
        </w:rPr>
        <w:t xml:space="preserve">, the Caribbean, </w:t>
      </w:r>
      <w:r w:rsidRPr="008E51D9">
        <w:rPr>
          <w:rStyle w:val="StyleUnderline"/>
          <w:highlight w:val="cyan"/>
        </w:rPr>
        <w:t>Asia</w:t>
      </w:r>
      <w:r w:rsidRPr="00AF05BA">
        <w:rPr>
          <w:rStyle w:val="StyleUnderline"/>
        </w:rPr>
        <w:t xml:space="preserve">, </w:t>
      </w:r>
      <w:r w:rsidRPr="008E51D9">
        <w:rPr>
          <w:rStyle w:val="StyleUnderline"/>
          <w:highlight w:val="cyan"/>
        </w:rPr>
        <w:t>and</w:t>
      </w:r>
      <w:r w:rsidRPr="00AF05BA">
        <w:rPr>
          <w:rStyle w:val="StyleUnderline"/>
        </w:rPr>
        <w:t xml:space="preserve"> </w:t>
      </w:r>
      <w:r w:rsidRPr="008E51D9">
        <w:rPr>
          <w:rStyle w:val="StyleUnderline"/>
          <w:highlight w:val="cyan"/>
        </w:rPr>
        <w:t>Latin America</w:t>
      </w:r>
      <w:r w:rsidRPr="00AF05BA">
        <w:rPr>
          <w:rStyle w:val="StyleUnderline"/>
        </w:rPr>
        <w:t xml:space="preserve"> </w:t>
      </w:r>
      <w:r w:rsidRPr="008E51D9">
        <w:rPr>
          <w:rStyle w:val="StyleUnderline"/>
          <w:highlight w:val="cyan"/>
        </w:rPr>
        <w:t>into one “Third World</w:t>
      </w:r>
      <w:r w:rsidRPr="00AF05BA">
        <w:rPr>
          <w:rStyle w:val="StyleUnderline"/>
        </w:rPr>
        <w:t xml:space="preserve">.” </w:t>
      </w:r>
      <w:r w:rsidRPr="008E51D9">
        <w:rPr>
          <w:rStyle w:val="StyleUnderline"/>
          <w:highlight w:val="cyan"/>
        </w:rPr>
        <w:t>This</w:t>
      </w:r>
      <w:r w:rsidRPr="00AF05BA">
        <w:rPr>
          <w:rStyle w:val="StyleUnderline"/>
        </w:rPr>
        <w:t xml:space="preserve"> Third World </w:t>
      </w:r>
      <w:r w:rsidRPr="008E51D9">
        <w:rPr>
          <w:rStyle w:val="StyleUnderline"/>
          <w:highlight w:val="cyan"/>
        </w:rPr>
        <w:t>is a big dark amorphous place of stereotypical plight</w:t>
      </w:r>
      <w:r w:rsidRPr="00AF05BA">
        <w:rPr>
          <w:rStyle w:val="StyleUnderline"/>
        </w:rPr>
        <w:t xml:space="preserve"> and lack</w:t>
      </w:r>
      <w:r w:rsidRPr="00AF05BA">
        <w:rPr>
          <w:sz w:val="16"/>
        </w:rPr>
        <w:t xml:space="preserve">. What homogenizing commonalities bind women from countries as disparate as Bolivia, Nepal, Uzbekistan, Djibouti, Nicaragua, and Burundi? Our historical trajectories into the Third World category are as diverse as our sociocultural, political, economic, and ideological contexts. Thus, our experiences as women from these different Third World contexts cannot be one and the same. Mohanty rebukes Western feminists for “the production of the ‘Third World Woman’ as a singular monolithic subject” (Mohanty 1984, 333). </w:t>
      </w:r>
      <w:r w:rsidRPr="008E51D9">
        <w:rPr>
          <w:rStyle w:val="StyleUnderline"/>
          <w:highlight w:val="cyan"/>
        </w:rPr>
        <w:t>To be placed in</w:t>
      </w:r>
      <w:r w:rsidRPr="00AF05BA">
        <w:rPr>
          <w:rStyle w:val="StyleUnderline"/>
        </w:rPr>
        <w:t>to the</w:t>
      </w:r>
      <w:r>
        <w:rPr>
          <w:rStyle w:val="StyleUnderline"/>
        </w:rPr>
        <w:t xml:space="preserve"> </w:t>
      </w:r>
      <w:r w:rsidRPr="00AF05BA">
        <w:rPr>
          <w:rStyle w:val="StyleUnderline"/>
        </w:rPr>
        <w:t>“</w:t>
      </w:r>
      <w:r w:rsidRPr="008E51D9">
        <w:rPr>
          <w:rStyle w:val="StyleUnderline"/>
          <w:highlight w:val="cyan"/>
        </w:rPr>
        <w:t>Third</w:t>
      </w:r>
      <w:r w:rsidRPr="00AF05BA">
        <w:rPr>
          <w:rStyle w:val="StyleUnderline"/>
        </w:rPr>
        <w:t xml:space="preserve"> </w:t>
      </w:r>
      <w:r w:rsidRPr="008E51D9">
        <w:rPr>
          <w:rStyle w:val="StyleUnderline"/>
          <w:highlight w:val="cyan"/>
        </w:rPr>
        <w:t>World</w:t>
      </w:r>
      <w:r w:rsidRPr="00AF05BA">
        <w:rPr>
          <w:rStyle w:val="StyleUnderline"/>
        </w:rPr>
        <w:t xml:space="preserve">” </w:t>
      </w:r>
      <w:r w:rsidRPr="008E51D9">
        <w:rPr>
          <w:rStyle w:val="StyleUnderline"/>
          <w:highlight w:val="cyan"/>
        </w:rPr>
        <w:t>is to be violated</w:t>
      </w:r>
      <w:r w:rsidRPr="00AF05BA">
        <w:rPr>
          <w:rStyle w:val="StyleUnderline"/>
        </w:rPr>
        <w:t xml:space="preserve">—both </w:t>
      </w:r>
      <w:r w:rsidRPr="008E51D9">
        <w:rPr>
          <w:rStyle w:val="StyleUnderline"/>
          <w:highlight w:val="cyan"/>
        </w:rPr>
        <w:t>discursively and structurally</w:t>
      </w:r>
      <w:r w:rsidRPr="00AF05BA">
        <w:rPr>
          <w:rStyle w:val="StyleUnderline"/>
        </w:rPr>
        <w:t>. In comparison to</w:t>
      </w:r>
      <w:r>
        <w:rPr>
          <w:rStyle w:val="StyleUnderline"/>
        </w:rPr>
        <w:t xml:space="preserve"> </w:t>
      </w:r>
      <w:r w:rsidRPr="00AF05BA">
        <w:rPr>
          <w:rStyle w:val="StyleUnderline"/>
        </w:rPr>
        <w:t xml:space="preserve">others in the first world, </w:t>
      </w:r>
      <w:r w:rsidRPr="008E51D9">
        <w:rPr>
          <w:rStyle w:val="StyleUnderline"/>
          <w:highlight w:val="cyan"/>
        </w:rPr>
        <w:t>one living in the Third World is perpetually judged</w:t>
      </w:r>
      <w:r w:rsidRPr="00AF05BA">
        <w:rPr>
          <w:rStyle w:val="StyleUnderline"/>
        </w:rPr>
        <w:t xml:space="preserve"> </w:t>
      </w:r>
      <w:r w:rsidRPr="008E51D9">
        <w:rPr>
          <w:rStyle w:val="StyleUnderline"/>
          <w:highlight w:val="cyan"/>
        </w:rPr>
        <w:t>and found inferior</w:t>
      </w:r>
      <w:r w:rsidRPr="00AF05BA">
        <w:rPr>
          <w:rStyle w:val="StyleUnderline"/>
        </w:rPr>
        <w:t>, underdeveloped, and still in the formative stages of becoming</w:t>
      </w:r>
      <w:r w:rsidRPr="00AF05BA">
        <w:rPr>
          <w:sz w:val="16"/>
        </w:rPr>
        <w:t>.</w:t>
      </w:r>
    </w:p>
    <w:p w14:paraId="66271FD1" w14:textId="77777777" w:rsidR="005D25AC" w:rsidRDefault="005D25AC" w:rsidP="005D25AC">
      <w:pPr>
        <w:pStyle w:val="Heading4"/>
      </w:pPr>
      <w:r>
        <w:t>The discursive use of it is an act of discursive violence that dehumanizes and must be rejected</w:t>
      </w:r>
    </w:p>
    <w:p w14:paraId="05FC7031" w14:textId="77777777" w:rsidR="005D25AC" w:rsidRDefault="005D25AC" w:rsidP="005D25AC">
      <w:r w:rsidRPr="007165A3">
        <w:rPr>
          <w:rStyle w:val="Style13ptBold"/>
        </w:rPr>
        <w:t>Martinez-Arnold 17</w:t>
      </w:r>
      <w:r>
        <w:t xml:space="preserve">, Grad student in Post Colonial Studies at Johns Hopkins Univ. (Etsil, 4/18/17, Why Saying The Phrase, ‘Third-World Country’, Might Be Problematic, </w:t>
      </w:r>
      <w:hyperlink r:id="rId8" w:history="1">
        <w:r w:rsidRPr="00F1400B">
          <w:rPr>
            <w:rStyle w:val="Hyperlink"/>
          </w:rPr>
          <w:t>https://medium.com/@LeavesFromMyMentalPortfolio/why-saying-the-phrase-third-world-country-might-be-problematic-6f6bedb9da98</w:t>
        </w:r>
      </w:hyperlink>
      <w:r>
        <w:t>)</w:t>
      </w:r>
    </w:p>
    <w:p w14:paraId="4068C46B" w14:textId="77777777" w:rsidR="005D25AC" w:rsidRPr="00704FCA" w:rsidRDefault="005D25AC" w:rsidP="005D25AC">
      <w:pPr>
        <w:rPr>
          <w:sz w:val="16"/>
        </w:rPr>
      </w:pPr>
      <w:r w:rsidRPr="00704FCA">
        <w:rPr>
          <w:sz w:val="16"/>
        </w:rPr>
        <w:t xml:space="preserve">To many, </w:t>
      </w:r>
      <w:r w:rsidRPr="008E51D9">
        <w:rPr>
          <w:rStyle w:val="StyleUnderline"/>
          <w:highlight w:val="cyan"/>
        </w:rPr>
        <w:t>what makes a country ‘third-world’</w:t>
      </w:r>
      <w:r w:rsidRPr="00704FCA">
        <w:rPr>
          <w:sz w:val="16"/>
        </w:rPr>
        <w:t xml:space="preserve"> is the inadequate antithesis of the qualities that some countries like the U.S., ‘first-world’. By </w:t>
      </w:r>
      <w:r w:rsidRPr="008E51D9">
        <w:rPr>
          <w:rStyle w:val="StyleUnderline"/>
          <w:highlight w:val="cyan"/>
        </w:rPr>
        <w:t>using</w:t>
      </w:r>
      <w:r w:rsidRPr="00704FCA">
        <w:rPr>
          <w:rStyle w:val="StyleUnderline"/>
        </w:rPr>
        <w:t xml:space="preserve"> these </w:t>
      </w:r>
      <w:r w:rsidRPr="008E51D9">
        <w:rPr>
          <w:rStyle w:val="StyleUnderline"/>
          <w:highlight w:val="cyan"/>
        </w:rPr>
        <w:t>terms in politics</w:t>
      </w:r>
      <w:r w:rsidRPr="00704FCA">
        <w:rPr>
          <w:sz w:val="16"/>
        </w:rPr>
        <w:t xml:space="preserve">, social studies, </w:t>
      </w:r>
      <w:r w:rsidRPr="008E51D9">
        <w:rPr>
          <w:rStyle w:val="StyleUnderline"/>
          <w:highlight w:val="cyan"/>
        </w:rPr>
        <w:t>and</w:t>
      </w:r>
      <w:r w:rsidRPr="00704FCA">
        <w:rPr>
          <w:rStyle w:val="StyleUnderline"/>
        </w:rPr>
        <w:t xml:space="preserve"> even </w:t>
      </w:r>
      <w:r w:rsidRPr="008E51D9">
        <w:rPr>
          <w:rStyle w:val="StyleUnderline"/>
          <w:highlight w:val="cyan"/>
        </w:rPr>
        <w:t>colloquial</w:t>
      </w:r>
      <w:r w:rsidRPr="00704FCA">
        <w:rPr>
          <w:rStyle w:val="StyleUnderline"/>
        </w:rPr>
        <w:t xml:space="preserve"> </w:t>
      </w:r>
      <w:r w:rsidRPr="008E51D9">
        <w:rPr>
          <w:rStyle w:val="StyleUnderline"/>
          <w:highlight w:val="cyan"/>
        </w:rPr>
        <w:t>dialogue</w:t>
      </w:r>
      <w:r w:rsidRPr="00704FCA">
        <w:rPr>
          <w:rStyle w:val="StyleUnderline"/>
        </w:rPr>
        <w:t xml:space="preserve">, </w:t>
      </w:r>
      <w:r w:rsidRPr="008E51D9">
        <w:rPr>
          <w:rStyle w:val="StyleUnderline"/>
          <w:highlight w:val="cyan"/>
        </w:rPr>
        <w:t>we</w:t>
      </w:r>
      <w:r w:rsidRPr="00704FCA">
        <w:rPr>
          <w:rStyle w:val="StyleUnderline"/>
        </w:rPr>
        <w:t xml:space="preserve"> are </w:t>
      </w:r>
      <w:r w:rsidRPr="008E51D9">
        <w:rPr>
          <w:rStyle w:val="StyleUnderline"/>
          <w:highlight w:val="cyan"/>
        </w:rPr>
        <w:t>perpetuat</w:t>
      </w:r>
      <w:r w:rsidRPr="00704FCA">
        <w:rPr>
          <w:rStyle w:val="StyleUnderline"/>
        </w:rPr>
        <w:t xml:space="preserve">ing </w:t>
      </w:r>
      <w:r w:rsidRPr="008E51D9">
        <w:rPr>
          <w:rStyle w:val="StyleUnderline"/>
          <w:highlight w:val="cyan"/>
        </w:rPr>
        <w:t>a narrative that America is above</w:t>
      </w:r>
      <w:r w:rsidRPr="00704FCA">
        <w:rPr>
          <w:rStyle w:val="StyleUnderline"/>
        </w:rPr>
        <w:t xml:space="preserve"> and </w:t>
      </w:r>
      <w:r w:rsidRPr="008E51D9">
        <w:rPr>
          <w:rStyle w:val="StyleUnderline"/>
          <w:highlight w:val="cyan"/>
        </w:rPr>
        <w:t>other countries</w:t>
      </w:r>
      <w:r w:rsidRPr="00704FCA">
        <w:rPr>
          <w:rStyle w:val="StyleUnderline"/>
        </w:rPr>
        <w:t xml:space="preserve"> (third-world), are below.</w:t>
      </w:r>
      <w:r w:rsidRPr="00704FCA">
        <w:rPr>
          <w:sz w:val="16"/>
        </w:rPr>
        <w:t xml:space="preserve"> The narrative that America is the place to be and other nations are places to detest; America is rich in wealth, culture, values, and technology, whereas, other nations are poor, in just about everything. </w:t>
      </w:r>
      <w:r w:rsidRPr="008E51D9">
        <w:rPr>
          <w:rStyle w:val="StyleUnderline"/>
          <w:highlight w:val="cyan"/>
        </w:rPr>
        <w:t>This narrative needs to change</w:t>
      </w:r>
      <w:r w:rsidRPr="00704FCA">
        <w:rPr>
          <w:rStyle w:val="StyleUnderline"/>
        </w:rPr>
        <w:t xml:space="preserve">, </w:t>
      </w:r>
      <w:r w:rsidRPr="008E51D9">
        <w:rPr>
          <w:rStyle w:val="StyleUnderline"/>
          <w:highlight w:val="cyan"/>
        </w:rPr>
        <w:t>drastically</w:t>
      </w:r>
      <w:r w:rsidRPr="00704FCA">
        <w:rPr>
          <w:rStyle w:val="StyleUnderline"/>
        </w:rPr>
        <w:t xml:space="preserve"> and swiftly</w:t>
      </w:r>
      <w:r w:rsidRPr="00704FCA">
        <w:rPr>
          <w:sz w:val="16"/>
        </w:rPr>
        <w:t xml:space="preserve">. Factually, America will never have that title as white Americans are the apogee of success; that they ‘make up’ the ‘first-world’ and so we are to be like them. We as non-white folks need to be white to make it. As long as white Americans fill the roles of CEO’s, Chief of Staffs and Executive Directors, the ‘third-world’ title will never be attached to America. Hence-more, let’s analyze the nation of Belize for reference purposes. Belize is geographically slightly larger than the state of Massachusetts, population of little over 350,000 people. The country does not have public education, no governmental aid, lack of proper built architecture(board houses with zinc roofs overshadow cement houses), lack of jobs, significant poverty and homeless population, and the list goes on. Distinctly, many foreigners have been to Belize and comment on its beauty, as well as its downfalls. Many foreigners will, without a doubt, say that Belize is a ‘third-world country’. Does America have some of these qualities? Significant homeless and poverty population, lack of technology and resources in undeserved communities, lack of affordable housing, lack of rigorous and substantial education in low-income communities? Absolutely! These things do exist in the contemporary American society, as well as the contemporary Belizean society. As a matter of fact, as small as Belize is, it is two grade levels ahead of America, and they don’t compete or come near each other with tech resources in schools. A college degree in Belize is much more valuable than an American one. Belize does not have a problematic cultural society. It does not have ‘race’, but rather, ‘ethnic groups’. Belize treat everyone alike and do not see color, most of the times. These are facts! America is a country that has ‘third-world’ and ‘first-world’ traits — fact! Belize is a country that has ‘third-world and first-world’ traits — fact! These are facts! Both counties have both traits or qualities that would define a country as first of third-world. We must not elevate America anymore. </w:t>
      </w:r>
      <w:r w:rsidRPr="008E51D9">
        <w:rPr>
          <w:rStyle w:val="StyleUnderline"/>
          <w:highlight w:val="cyan"/>
        </w:rPr>
        <w:t>Saying</w:t>
      </w:r>
      <w:r w:rsidRPr="00704FCA">
        <w:rPr>
          <w:rStyle w:val="StyleUnderline"/>
        </w:rPr>
        <w:t xml:space="preserve"> that </w:t>
      </w:r>
      <w:r w:rsidRPr="008E51D9">
        <w:rPr>
          <w:rStyle w:val="StyleUnderline"/>
          <w:highlight w:val="cyan"/>
        </w:rPr>
        <w:t>a country is ‘third-world’ intimates</w:t>
      </w:r>
      <w:r w:rsidRPr="00704FCA">
        <w:rPr>
          <w:rStyle w:val="StyleUnderline"/>
        </w:rPr>
        <w:t xml:space="preserve"> that </w:t>
      </w:r>
      <w:r w:rsidRPr="008E51D9">
        <w:rPr>
          <w:rStyle w:val="StyleUnderline"/>
          <w:highlight w:val="cyan"/>
        </w:rPr>
        <w:t>they do not have value</w:t>
      </w:r>
      <w:r w:rsidRPr="00704FCA">
        <w:rPr>
          <w:rStyle w:val="StyleUnderline"/>
        </w:rPr>
        <w:t xml:space="preserve">. </w:t>
      </w:r>
      <w:r w:rsidRPr="008E51D9">
        <w:rPr>
          <w:rStyle w:val="StyleUnderline"/>
          <w:highlight w:val="cyan"/>
        </w:rPr>
        <w:t>It creates images of incompetency</w:t>
      </w:r>
      <w:r w:rsidRPr="00704FCA">
        <w:rPr>
          <w:rStyle w:val="StyleUnderline"/>
        </w:rPr>
        <w:t xml:space="preserve"> </w:t>
      </w:r>
      <w:r w:rsidRPr="008E51D9">
        <w:rPr>
          <w:rStyle w:val="StyleUnderline"/>
          <w:highlight w:val="cyan"/>
        </w:rPr>
        <w:t>and</w:t>
      </w:r>
      <w:r w:rsidRPr="00704FCA">
        <w:rPr>
          <w:rStyle w:val="StyleUnderline"/>
        </w:rPr>
        <w:t xml:space="preserve"> </w:t>
      </w:r>
      <w:r w:rsidRPr="008E51D9">
        <w:rPr>
          <w:rStyle w:val="StyleUnderline"/>
          <w:highlight w:val="cyan"/>
        </w:rPr>
        <w:t>uninhabitable conditions</w:t>
      </w:r>
      <w:r w:rsidRPr="00704FCA">
        <w:rPr>
          <w:sz w:val="16"/>
        </w:rPr>
        <w:t>. Simply</w:t>
      </w:r>
      <w:r w:rsidRPr="00704FCA">
        <w:rPr>
          <w:rStyle w:val="StyleUnderline"/>
        </w:rPr>
        <w:t>, it hints at respective citizens in these countries as not human</w:t>
      </w:r>
      <w:r w:rsidRPr="00704FCA">
        <w:rPr>
          <w:sz w:val="16"/>
        </w:rPr>
        <w:t xml:space="preserve">; of another species. A ‘they are not of this world, so they must be of another world that does not get how we live and how we do things’ mentality is eventually developed. That ideology contributes to the East-West divide that we currently have. It says that we as Americans are progressive and Middle Eastern counties are meek and weak, and that they just don’t get it. </w:t>
      </w:r>
      <w:r w:rsidRPr="008E51D9">
        <w:rPr>
          <w:rStyle w:val="StyleUnderline"/>
          <w:highlight w:val="cyan"/>
        </w:rPr>
        <w:t>It</w:t>
      </w:r>
      <w:r w:rsidRPr="00704FCA">
        <w:rPr>
          <w:sz w:val="16"/>
        </w:rPr>
        <w:t xml:space="preserve"> also </w:t>
      </w:r>
      <w:r w:rsidRPr="008E51D9">
        <w:rPr>
          <w:rStyle w:val="StyleUnderline"/>
          <w:highlight w:val="cyan"/>
        </w:rPr>
        <w:t xml:space="preserve">says </w:t>
      </w:r>
      <w:r w:rsidRPr="004A1463">
        <w:rPr>
          <w:rStyle w:val="StyleUnderline"/>
        </w:rPr>
        <w:t>that</w:t>
      </w:r>
      <w:r w:rsidRPr="00704FCA">
        <w:rPr>
          <w:rStyle w:val="StyleUnderline"/>
        </w:rPr>
        <w:t xml:space="preserve"> </w:t>
      </w:r>
      <w:r w:rsidRPr="008E51D9">
        <w:rPr>
          <w:rStyle w:val="StyleUnderline"/>
          <w:highlight w:val="cyan"/>
        </w:rPr>
        <w:t>they treat themselves</w:t>
      </w:r>
      <w:r w:rsidRPr="00704FCA">
        <w:rPr>
          <w:rStyle w:val="StyleUnderline"/>
        </w:rPr>
        <w:t xml:space="preserve"> </w:t>
      </w:r>
      <w:r w:rsidRPr="004A1463">
        <w:rPr>
          <w:rStyle w:val="StyleUnderline"/>
        </w:rPr>
        <w:t>and</w:t>
      </w:r>
      <w:r w:rsidRPr="00704FCA">
        <w:rPr>
          <w:rStyle w:val="StyleUnderline"/>
        </w:rPr>
        <w:t xml:space="preserve"> their communities in a </w:t>
      </w:r>
      <w:r w:rsidRPr="004A1463">
        <w:rPr>
          <w:rStyle w:val="StyleUnderline"/>
          <w:highlight w:val="cyan"/>
        </w:rPr>
        <w:t>savagely</w:t>
      </w:r>
      <w:r w:rsidRPr="00704FCA">
        <w:rPr>
          <w:rStyle w:val="StyleUnderline"/>
        </w:rPr>
        <w:t xml:space="preserve"> way; </w:t>
      </w:r>
      <w:r w:rsidRPr="008E51D9">
        <w:rPr>
          <w:rStyle w:val="StyleUnderline"/>
          <w:highlight w:val="cyan"/>
        </w:rPr>
        <w:t>they are not humans</w:t>
      </w:r>
      <w:r w:rsidRPr="00704FCA">
        <w:rPr>
          <w:rStyle w:val="StyleUnderline"/>
        </w:rPr>
        <w:t>,</w:t>
      </w:r>
      <w:r w:rsidRPr="00704FCA">
        <w:rPr>
          <w:sz w:val="16"/>
        </w:rPr>
        <w:t xml:space="preserve"> and again, therefore, not of this world.</w:t>
      </w:r>
    </w:p>
    <w:p w14:paraId="0E4414B1" w14:textId="77777777" w:rsidR="005D25AC" w:rsidRDefault="005D25AC" w:rsidP="005D25AC">
      <w:pPr>
        <w:pStyle w:val="Heading4"/>
      </w:pPr>
      <w:r>
        <w:t>The alternative is to reject the 1AC as presented based on their use of the term “third world” as a label for countries. The term “third world” is an offensive construction that  should be rejected</w:t>
      </w:r>
    </w:p>
    <w:p w14:paraId="64DA7947" w14:textId="77777777" w:rsidR="005D25AC" w:rsidRDefault="005D25AC" w:rsidP="005D25AC">
      <w:r w:rsidRPr="00740E13">
        <w:rPr>
          <w:rStyle w:val="Style13ptBold"/>
        </w:rPr>
        <w:t>Caddie 9</w:t>
      </w:r>
      <w:r>
        <w:t xml:space="preserve">, is an economist, Member of Parliament and Minister for Economic Affairs and Investment in Barbados. (Marsha, 10/26/09, Are We Still Saying That? Because We Should Stop, </w:t>
      </w:r>
      <w:hyperlink r:id="rId9" w:history="1">
        <w:r w:rsidRPr="00F1400B">
          <w:rPr>
            <w:rStyle w:val="Hyperlink"/>
          </w:rPr>
          <w:t>https://thesocietypages.org/socimages/2009/10/26/guest-post-are-we-still-saying-that-because-we-should-stop/</w:t>
        </w:r>
      </w:hyperlink>
      <w:r>
        <w:t>)</w:t>
      </w:r>
    </w:p>
    <w:p w14:paraId="2C6B94BA" w14:textId="77777777" w:rsidR="005D25AC" w:rsidRPr="00162EBE" w:rsidRDefault="005D25AC" w:rsidP="005D25AC">
      <w:pPr>
        <w:rPr>
          <w:sz w:val="16"/>
        </w:rPr>
      </w:pPr>
      <w:r w:rsidRPr="008E51D9">
        <w:rPr>
          <w:sz w:val="16"/>
        </w:rPr>
        <w:t xml:space="preserve">While I was doing my post-grad work in Economics (capitalizing that word feels like such a joke), and even well before then, the academics in the know never tired of mentioning that We, as a collective of thinkers and activists, had ceased to use the expression Third World. Instead, we talked about developing nations, or less/least developed countries, a move to which I wholly subscribed, because although I feel quite alone in this, </w:t>
      </w:r>
      <w:r w:rsidRPr="008E51D9">
        <w:rPr>
          <w:rStyle w:val="StyleUnderline"/>
        </w:rPr>
        <w:t>I detest the phrase Third World</w:t>
      </w:r>
      <w:r w:rsidRPr="008E51D9">
        <w:rPr>
          <w:sz w:val="16"/>
        </w:rPr>
        <w:t xml:space="preserve">. But all of a sudden, everywhere I look, I see it springing up again. And I’m starting to wonder whether I only dreamt the popular rejection of the term years ago, or whether it’s enjoying some kind of rebirth. It certainly hasn’t been redefined: it’s a handy little moniker that encapsulates any brand of nastiness or degradation you might imagine, and it’s quite the punchline. Hate the state in which your office bathrooms are kept? Liken it to a Third World country. Annoyed that your hotel only offers three varieties of cream cheese at breakfast? Call it a Third World diet. It’s an exaggeration, see? So it’s funny! Lawl and stuff! Implicit in these comparisons is the realization that the speakers not only have no idea about the reality of life in the so-called Third World, but further, don’t give a crap. They’re able to so flippantly refer to the poverty and lack of opportunity in some of these nations because they’re comfortable – not with the actual state of things, of which they have only a vague knowledge, or none – but with the fabled state of things. Starvation, disease and war existing on such a scale for such a length of time need not be treated with any reverence or respect, one, because it is completely removed from their lives and doesn’t affect them, and two, because some of the countries of the global South have, in the estimation of these speakers, become horror stories in themselves, and thus have transitioned into some kind of mythical status. Except, we’re not talking about centaurs and unicorns here. We’re talking about real, live, accessible people’s lives, of which, if someone can hit Enter on a keyboard, they can approach some basic understanding. Further, </w:t>
      </w:r>
      <w:r w:rsidRPr="008E51D9">
        <w:rPr>
          <w:rStyle w:val="StyleUnderline"/>
          <w:highlight w:val="cyan"/>
        </w:rPr>
        <w:t>the term Third World</w:t>
      </w:r>
      <w:r w:rsidRPr="008E51D9">
        <w:rPr>
          <w:rStyle w:val="StyleUnderline"/>
        </w:rPr>
        <w:t xml:space="preserve"> </w:t>
      </w:r>
      <w:r w:rsidRPr="008E51D9">
        <w:rPr>
          <w:rStyle w:val="StyleUnderline"/>
          <w:highlight w:val="cyan"/>
        </w:rPr>
        <w:t>obscures</w:t>
      </w:r>
      <w:r w:rsidRPr="008E51D9">
        <w:rPr>
          <w:rStyle w:val="StyleUnderline"/>
        </w:rPr>
        <w:t xml:space="preserve"> all parts of </w:t>
      </w:r>
      <w:r w:rsidRPr="008E51D9">
        <w:rPr>
          <w:rStyle w:val="StyleUnderline"/>
          <w:highlight w:val="cyan"/>
        </w:rPr>
        <w:t>a country’s culture apart from those</w:t>
      </w:r>
      <w:r w:rsidRPr="008E51D9">
        <w:rPr>
          <w:rStyle w:val="StyleUnderline"/>
        </w:rPr>
        <w:t xml:space="preserve"> </w:t>
      </w:r>
      <w:r w:rsidRPr="008E51D9">
        <w:rPr>
          <w:rStyle w:val="StyleUnderline"/>
          <w:highlight w:val="cyan"/>
        </w:rPr>
        <w:t>which</w:t>
      </w:r>
      <w:r w:rsidRPr="008E51D9">
        <w:rPr>
          <w:rStyle w:val="StyleUnderline"/>
        </w:rPr>
        <w:t xml:space="preserve"> </w:t>
      </w:r>
      <w:r w:rsidRPr="008E51D9">
        <w:rPr>
          <w:rStyle w:val="StyleUnderline"/>
          <w:highlight w:val="cyan"/>
        </w:rPr>
        <w:t>are to be pitied</w:t>
      </w:r>
      <w:r w:rsidRPr="008E51D9">
        <w:rPr>
          <w:rStyle w:val="StyleUnderline"/>
        </w:rPr>
        <w:t xml:space="preserve"> or improved.</w:t>
      </w:r>
      <w:r w:rsidRPr="008E51D9">
        <w:rPr>
          <w:sz w:val="16"/>
        </w:rPr>
        <w:t xml:space="preserve"> By no great coincidence, so does the mainstream media. Back in March, I highlighted the efforts of Chioma and Oluchi Ogwuegbu: two Nigerian sisters who had purposed to tell the story of the Africa behind all that media footage of distended bellies and power-hungry rebels. It’s not that a discussion of the problems of developing nations is not needed. It is. But when you commit to systematically representing a country solely as victims, you show only one part of who its people are, and not the greatest part. </w:t>
      </w:r>
      <w:r w:rsidRPr="008E51D9">
        <w:rPr>
          <w:rStyle w:val="StyleUnderline"/>
          <w:highlight w:val="cyan"/>
        </w:rPr>
        <w:t>Third World</w:t>
      </w:r>
      <w:r w:rsidRPr="008E51D9">
        <w:rPr>
          <w:rStyle w:val="StyleUnderline"/>
        </w:rPr>
        <w:t xml:space="preserve"> also </w:t>
      </w:r>
      <w:r w:rsidRPr="008E51D9">
        <w:rPr>
          <w:rStyle w:val="StyleUnderline"/>
          <w:highlight w:val="cyan"/>
        </w:rPr>
        <w:t>implies homogeneity across all</w:t>
      </w:r>
      <w:r w:rsidRPr="008E51D9">
        <w:rPr>
          <w:rStyle w:val="StyleUnderline"/>
        </w:rPr>
        <w:t xml:space="preserve"> the </w:t>
      </w:r>
      <w:r w:rsidRPr="008E51D9">
        <w:rPr>
          <w:rStyle w:val="StyleUnderline"/>
          <w:highlight w:val="cyan"/>
        </w:rPr>
        <w:t>countries</w:t>
      </w:r>
      <w:r w:rsidRPr="008E51D9">
        <w:rPr>
          <w:rStyle w:val="StyleUnderline"/>
        </w:rPr>
        <w:t xml:space="preserve"> </w:t>
      </w:r>
      <w:r w:rsidRPr="008E51D9">
        <w:rPr>
          <w:rStyle w:val="StyleUnderline"/>
          <w:highlight w:val="cyan"/>
        </w:rPr>
        <w:t>that</w:t>
      </w:r>
      <w:r w:rsidRPr="008E51D9">
        <w:rPr>
          <w:rStyle w:val="StyleUnderline"/>
        </w:rPr>
        <w:t xml:space="preserve"> are meant to </w:t>
      </w:r>
      <w:r w:rsidRPr="008E51D9">
        <w:rPr>
          <w:rStyle w:val="StyleUnderline"/>
          <w:highlight w:val="cyan"/>
        </w:rPr>
        <w:t>comprise this class</w:t>
      </w:r>
      <w:r w:rsidRPr="008E51D9">
        <w:rPr>
          <w:rStyle w:val="StyleUnderline"/>
        </w:rPr>
        <w:t>,</w:t>
      </w:r>
      <w:r w:rsidRPr="008E51D9">
        <w:rPr>
          <w:sz w:val="16"/>
        </w:rPr>
        <w:t xml:space="preserve"> one which simply does not exist economically, socially or politically. It suggests that regardless of level of economic and social development, comparative advantages or system of governance, they are all to be singularly treated always as less than. And the final issue I have with this term is perhaps the most obvious: </w:t>
      </w:r>
      <w:r w:rsidRPr="008E51D9">
        <w:rPr>
          <w:rStyle w:val="StyleUnderline"/>
          <w:highlight w:val="cyan"/>
        </w:rPr>
        <w:t>it suggests a hierarchy</w:t>
      </w:r>
      <w:r w:rsidRPr="008E51D9">
        <w:rPr>
          <w:rStyle w:val="StyleUnderline"/>
        </w:rPr>
        <w:t xml:space="preserve"> that</w:t>
      </w:r>
      <w:r w:rsidRPr="008E51D9">
        <w:rPr>
          <w:sz w:val="16"/>
        </w:rPr>
        <w:t xml:space="preserve"> in people’s minds is not neatly restricted to some ranking of progress in development indicators, and certainly not to the historical allegiance of nations during the Cold War, as its origins are claimed to be, but </w:t>
      </w:r>
      <w:r w:rsidRPr="008E51D9">
        <w:rPr>
          <w:rStyle w:val="StyleUnderline"/>
        </w:rPr>
        <w:t xml:space="preserve">is </w:t>
      </w:r>
      <w:r w:rsidRPr="008E51D9">
        <w:rPr>
          <w:rStyle w:val="StyleUnderline"/>
          <w:highlight w:val="cyan"/>
        </w:rPr>
        <w:t>attached to real people and</w:t>
      </w:r>
      <w:r w:rsidRPr="008E51D9">
        <w:rPr>
          <w:sz w:val="16"/>
        </w:rPr>
        <w:t xml:space="preserve"> by association, </w:t>
      </w:r>
      <w:r w:rsidRPr="008E51D9">
        <w:rPr>
          <w:rStyle w:val="StyleUnderline"/>
        </w:rPr>
        <w:t xml:space="preserve">their </w:t>
      </w:r>
      <w:r w:rsidRPr="008E51D9">
        <w:rPr>
          <w:rStyle w:val="StyleUnderline"/>
          <w:highlight w:val="cyan"/>
        </w:rPr>
        <w:t>ethnicities</w:t>
      </w:r>
      <w:r w:rsidRPr="008E51D9">
        <w:rPr>
          <w:sz w:val="16"/>
        </w:rPr>
        <w:t>. It suggests that the US with its White majority is innately better than, say, India, and encourages not an examination of global inequality as a result of historical exploitation, but of the notion that these countries have less because they are objectively worth less. And that was its intent. When Frenchman Alfred Sauvy coined the term half a century ago, he was so inspired to do by the presence of the Third Estate in France, the commoners who, by virtue of their position, Sauvy thought destined to be in an eternal state of revolution against the higher classes of the First and Second Estates. “Like the third estate,” he famously wrote, “the Third World has nothing, and wants to be something.” Leaders at the Bandung Conference that followed in 1955 embraced the designation as an indication of a new bloc, but that designation, tenuous even then, means nothing now. And anyone from a developing country who wants to reclaim the expression can, I suppose, go ahead and do so. I choose not to. I</w:t>
      </w:r>
      <w:r w:rsidRPr="008E51D9">
        <w:rPr>
          <w:rStyle w:val="StyleUnderline"/>
        </w:rPr>
        <w:t>, as a Black woman from the Caribbean, am third in no one’s pecking order</w:t>
      </w:r>
      <w:r w:rsidRPr="008E51D9">
        <w:rPr>
          <w:sz w:val="16"/>
        </w:rPr>
        <w:t xml:space="preserve">. </w:t>
      </w:r>
      <w:r w:rsidRPr="008E51D9">
        <w:rPr>
          <w:rStyle w:val="StyleUnderline"/>
          <w:highlight w:val="cyan"/>
        </w:rPr>
        <w:t>This is not sensitivity</w:t>
      </w:r>
      <w:r w:rsidRPr="008E51D9">
        <w:rPr>
          <w:rStyle w:val="StyleUnderline"/>
        </w:rPr>
        <w:t xml:space="preserve"> </w:t>
      </w:r>
      <w:r w:rsidRPr="008E51D9">
        <w:rPr>
          <w:rStyle w:val="StyleUnderline"/>
          <w:highlight w:val="cyan"/>
        </w:rPr>
        <w:t>to a useful academic category</w:t>
      </w:r>
      <w:r w:rsidRPr="008E51D9">
        <w:rPr>
          <w:sz w:val="16"/>
        </w:rPr>
        <w:t xml:space="preserve"> or definition – although even those types of objections often have merit. </w:t>
      </w:r>
      <w:r w:rsidRPr="008E51D9">
        <w:rPr>
          <w:rStyle w:val="StyleUnderline"/>
          <w:highlight w:val="cyan"/>
        </w:rPr>
        <w:t>This is</w:t>
      </w:r>
      <w:r w:rsidRPr="008E51D9">
        <w:rPr>
          <w:rStyle w:val="StyleUnderline"/>
        </w:rPr>
        <w:t xml:space="preserve"> </w:t>
      </w:r>
      <w:r w:rsidRPr="008E51D9">
        <w:rPr>
          <w:rStyle w:val="StyleUnderline"/>
          <w:highlight w:val="cyan"/>
        </w:rPr>
        <w:t>the</w:t>
      </w:r>
      <w:r w:rsidRPr="008E51D9">
        <w:rPr>
          <w:rStyle w:val="StyleUnderline"/>
        </w:rPr>
        <w:t xml:space="preserve"> </w:t>
      </w:r>
      <w:r w:rsidRPr="008E51D9">
        <w:rPr>
          <w:rStyle w:val="StyleUnderline"/>
          <w:highlight w:val="cyan"/>
        </w:rPr>
        <w:t>thorough rejection of a highly stigmatized</w:t>
      </w:r>
      <w:r w:rsidRPr="008E51D9">
        <w:rPr>
          <w:rStyle w:val="StyleUnderline"/>
        </w:rPr>
        <w:t xml:space="preserve">, completely </w:t>
      </w:r>
      <w:r w:rsidRPr="008E51D9">
        <w:rPr>
          <w:rStyle w:val="StyleUnderline"/>
          <w:highlight w:val="cyan"/>
        </w:rPr>
        <w:t>arbitrary categorization</w:t>
      </w:r>
      <w:r w:rsidRPr="008E51D9">
        <w:rPr>
          <w:rStyle w:val="StyleUnderline"/>
        </w:rPr>
        <w:t xml:space="preserve"> </w:t>
      </w:r>
      <w:r w:rsidRPr="008E51D9">
        <w:rPr>
          <w:rStyle w:val="StyleUnderline"/>
          <w:highlight w:val="cyan"/>
        </w:rPr>
        <w:t>that serves</w:t>
      </w:r>
      <w:r w:rsidRPr="008E51D9">
        <w:rPr>
          <w:rStyle w:val="StyleUnderline"/>
        </w:rPr>
        <w:t xml:space="preserve"> </w:t>
      </w:r>
      <w:r w:rsidRPr="008E51D9">
        <w:rPr>
          <w:rStyle w:val="StyleUnderline"/>
          <w:highlight w:val="cyan"/>
        </w:rPr>
        <w:t>no purpose other than to equate</w:t>
      </w:r>
      <w:r w:rsidRPr="008E51D9">
        <w:rPr>
          <w:rStyle w:val="StyleUnderline"/>
        </w:rPr>
        <w:t xml:space="preserve"> </w:t>
      </w:r>
      <w:r w:rsidRPr="008E51D9">
        <w:rPr>
          <w:rStyle w:val="StyleUnderline"/>
          <w:highlight w:val="cyan"/>
        </w:rPr>
        <w:t>a certain geographical provenance</w:t>
      </w:r>
      <w:r w:rsidRPr="008E51D9">
        <w:rPr>
          <w:rStyle w:val="StyleUnderline"/>
        </w:rPr>
        <w:t xml:space="preserve"> </w:t>
      </w:r>
      <w:r w:rsidRPr="008E51D9">
        <w:rPr>
          <w:rStyle w:val="StyleUnderline"/>
          <w:highlight w:val="cyan"/>
        </w:rPr>
        <w:t>and</w:t>
      </w:r>
      <w:r w:rsidRPr="008E51D9">
        <w:rPr>
          <w:rStyle w:val="StyleUnderline"/>
        </w:rPr>
        <w:t xml:space="preserve"> </w:t>
      </w:r>
      <w:r w:rsidRPr="008E51D9">
        <w:rPr>
          <w:rStyle w:val="StyleUnderline"/>
          <w:highlight w:val="cyan"/>
        </w:rPr>
        <w:t>ethnic</w:t>
      </w:r>
      <w:r w:rsidRPr="008E51D9">
        <w:rPr>
          <w:rStyle w:val="StyleUnderline"/>
        </w:rPr>
        <w:t xml:space="preserve"> </w:t>
      </w:r>
      <w:r w:rsidRPr="008E51D9">
        <w:rPr>
          <w:rStyle w:val="StyleUnderline"/>
          <w:highlight w:val="cyan"/>
        </w:rPr>
        <w:t>heritage</w:t>
      </w:r>
      <w:r w:rsidRPr="008E51D9">
        <w:rPr>
          <w:rStyle w:val="StyleUnderline"/>
        </w:rPr>
        <w:t xml:space="preserve"> with lack and degradation</w:t>
      </w:r>
      <w:r w:rsidRPr="008E51D9">
        <w:rPr>
          <w:sz w:val="16"/>
        </w:rPr>
        <w:t>. I do not accept it, and I would encourage allies of we who originate, live and work on human rights and development in the global South to also reject it.</w:t>
      </w:r>
    </w:p>
    <w:p w14:paraId="363567AE" w14:textId="77777777" w:rsidR="005D25AC" w:rsidRDefault="005D25AC" w:rsidP="005D25AC">
      <w:pPr>
        <w:pStyle w:val="Heading3"/>
      </w:pPr>
      <w:r>
        <w:t>1NC — DA</w:t>
      </w:r>
    </w:p>
    <w:p w14:paraId="39D75C52" w14:textId="77777777" w:rsidR="005D25AC" w:rsidRPr="00972294" w:rsidRDefault="005D25AC" w:rsidP="005D25AC">
      <w:pPr>
        <w:pStyle w:val="Heading4"/>
      </w:pPr>
      <w:r>
        <w:t xml:space="preserve">FTC fraud prevention is </w:t>
      </w:r>
      <w:r>
        <w:rPr>
          <w:u w:val="single"/>
        </w:rPr>
        <w:t>funded now</w:t>
      </w:r>
      <w:r>
        <w:t xml:space="preserve">---unexpected demands </w:t>
      </w:r>
      <w:r>
        <w:rPr>
          <w:u w:val="single"/>
        </w:rPr>
        <w:t>trade off</w:t>
      </w:r>
    </w:p>
    <w:p w14:paraId="15FD9507" w14:textId="77777777" w:rsidR="005D25AC" w:rsidRDefault="005D25AC" w:rsidP="005D25AC">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10" w:history="1">
        <w:r w:rsidRPr="000E0D9C">
          <w:rPr>
            <w:rStyle w:val="Hyperlink"/>
          </w:rPr>
          <w:t>https://energycommerce.house.gov/committee-activity/hearings/hearing-on-transforming-the-ftc-legislation-to-modernize-consumer</w:t>
        </w:r>
      </w:hyperlink>
      <w:r>
        <w:t>)</w:t>
      </w:r>
    </w:p>
    <w:p w14:paraId="3C4ADBD9" w14:textId="77777777" w:rsidR="005D25AC" w:rsidRDefault="005D25AC" w:rsidP="005D25AC">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775A3C">
        <w:rPr>
          <w:rStyle w:val="Emphasis"/>
          <w:highlight w:val="cyan"/>
        </w:rPr>
        <w:t>which is</w:t>
      </w:r>
      <w:r w:rsidRPr="00C22F83">
        <w:rPr>
          <w:rStyle w:val="Emphasis"/>
        </w:rPr>
        <w:t xml:space="preserve"> so </w:t>
      </w:r>
      <w:r w:rsidRPr="00775A3C">
        <w:rPr>
          <w:rStyle w:val="Emphasis"/>
          <w:highlight w:val="cyan"/>
        </w:rPr>
        <w:t>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1EE0F76A" w14:textId="77777777" w:rsidR="005D25AC" w:rsidRPr="007922E9" w:rsidRDefault="005D25AC" w:rsidP="005D25AC">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37806058" w14:textId="77777777" w:rsidR="005D25AC" w:rsidRPr="007922E9" w:rsidRDefault="005D25AC" w:rsidP="005D25AC">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1" w:history="1">
        <w:r w:rsidRPr="007922E9">
          <w:rPr>
            <w:rStyle w:val="Hyperlink"/>
          </w:rPr>
          <w:t>https://promarket.org/2021/06/10/covid-pandemic-consolidation-pandemic-monopoly/</w:t>
        </w:r>
      </w:hyperlink>
      <w:r w:rsidRPr="007922E9">
        <w:t>)</w:t>
      </w:r>
    </w:p>
    <w:p w14:paraId="52FCEAB5" w14:textId="77777777" w:rsidR="005D25AC" w:rsidRPr="007922E9" w:rsidRDefault="005D25AC" w:rsidP="005D25AC">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4BC4FA52" w14:textId="77777777" w:rsidR="005D25AC" w:rsidRDefault="005D25AC" w:rsidP="005D25AC">
      <w:pPr>
        <w:pStyle w:val="Heading4"/>
      </w:pPr>
      <w:r>
        <w:t>Fraud leads to widespread deforestation---triggers global species loss</w:t>
      </w:r>
    </w:p>
    <w:p w14:paraId="5EC3EA16" w14:textId="77777777" w:rsidR="005D25AC" w:rsidRDefault="005D25AC" w:rsidP="005D25AC">
      <w:r w:rsidRPr="005531AA">
        <w:rPr>
          <w:rStyle w:val="Style13ptBold"/>
        </w:rPr>
        <w:t>Wilder 21</w:t>
      </w:r>
      <w:r>
        <w:t xml:space="preserve">, certified fraud examiner (Mason, “Global deforestation facilitated via fraud,” ACFE, </w:t>
      </w:r>
      <w:hyperlink r:id="rId12" w:history="1">
        <w:r w:rsidRPr="000E0D9C">
          <w:rPr>
            <w:rStyle w:val="Hyperlink"/>
          </w:rPr>
          <w:t>https://www.acfe.com/article.aspx?id=4295013024</w:t>
        </w:r>
      </w:hyperlink>
      <w:r>
        <w:t>)</w:t>
      </w:r>
    </w:p>
    <w:p w14:paraId="1CF84714" w14:textId="77777777" w:rsidR="005D25AC" w:rsidRPr="00C73B41" w:rsidRDefault="005D25AC" w:rsidP="005D25AC">
      <w:r w:rsidRPr="006E340C">
        <w:rPr>
          <w:rStyle w:val="StyleUnderline"/>
          <w:highlight w:val="cyan"/>
        </w:rPr>
        <w:t>Illegal logging companies</w:t>
      </w:r>
      <w:r w:rsidRPr="00C73B41">
        <w:rPr>
          <w:rStyle w:val="StyleUnderline"/>
        </w:rPr>
        <w:t xml:space="preserve"> </w:t>
      </w:r>
      <w:r w:rsidRPr="006E340C">
        <w:rPr>
          <w:rStyle w:val="StyleUnderline"/>
          <w:highlight w:val="cyan"/>
        </w:rPr>
        <w:t>in the Amazon</w:t>
      </w:r>
      <w:r w:rsidRPr="00C73B41">
        <w:rPr>
          <w:rStyle w:val="StyleUnderline"/>
        </w:rPr>
        <w:t xml:space="preserve"> regions, which </w:t>
      </w:r>
      <w:r w:rsidRPr="006E340C">
        <w:rPr>
          <w:rStyle w:val="StyleUnderline"/>
          <w:highlight w:val="cyan"/>
        </w:rPr>
        <w:t>are driving deforestation</w:t>
      </w:r>
      <w:r w:rsidRPr="00C73B41">
        <w:rPr>
          <w:rStyle w:val="StyleUnderline"/>
        </w:rPr>
        <w:t xml:space="preserve">, are </w:t>
      </w:r>
      <w:r w:rsidRPr="006E340C">
        <w:rPr>
          <w:rStyle w:val="StyleUnderline"/>
          <w:highlight w:val="cyan"/>
        </w:rPr>
        <w:t xml:space="preserve">using multiple </w:t>
      </w:r>
      <w:r w:rsidRPr="006E340C">
        <w:rPr>
          <w:rStyle w:val="Emphasis"/>
          <w:highlight w:val="cyan"/>
        </w:rPr>
        <w:t>fraud schemes</w:t>
      </w:r>
      <w:r>
        <w:t xml:space="preserve">. </w:t>
      </w:r>
      <w:r w:rsidRPr="006E340C">
        <w:rPr>
          <w:rStyle w:val="StyleUnderline"/>
          <w:highlight w:val="cyan"/>
        </w:rPr>
        <w:t>They include fake or forged permits</w:t>
      </w:r>
      <w:r>
        <w:t xml:space="preserve"> based on fraudulent information; </w:t>
      </w:r>
      <w:r w:rsidRPr="006E340C">
        <w:rPr>
          <w:rStyle w:val="StyleUnderline"/>
          <w:highlight w:val="cyan"/>
        </w:rPr>
        <w:t>corruption and collusion</w:t>
      </w:r>
      <w:r w:rsidRPr="00C73B41">
        <w:rPr>
          <w:rStyle w:val="StyleUnderline"/>
        </w:rPr>
        <w:t xml:space="preserve"> </w:t>
      </w:r>
      <w:r w:rsidRPr="006E340C">
        <w:rPr>
          <w:rStyle w:val="StyleUnderline"/>
          <w:highlight w:val="cyan"/>
        </w:rPr>
        <w:t>of and with officials</w:t>
      </w:r>
      <w:r w:rsidRPr="00C73B41">
        <w:rPr>
          <w:rStyle w:val="StyleUnderline"/>
        </w:rPr>
        <w:t xml:space="preserve"> </w:t>
      </w:r>
      <w:r w:rsidRPr="006E340C">
        <w:rPr>
          <w:rStyle w:val="StyleUnderline"/>
          <w:highlight w:val="cyan"/>
        </w:rPr>
        <w:t>who are supposed to enforce</w:t>
      </w:r>
      <w:r w:rsidRPr="00C73B41">
        <w:rPr>
          <w:rStyle w:val="StyleUnderline"/>
        </w:rPr>
        <w:t xml:space="preserve"> timber </w:t>
      </w:r>
      <w:r w:rsidRPr="006E340C">
        <w:rPr>
          <w:rStyle w:val="StyleUnderline"/>
          <w:highlight w:val="cyan"/>
        </w:rPr>
        <w:t>regulations</w:t>
      </w:r>
      <w:r w:rsidRPr="00C73B41">
        <w:rPr>
          <w:rStyle w:val="StyleUnderline"/>
        </w:rPr>
        <w:t>; and front companies to avoid taxes</w:t>
      </w:r>
      <w:r>
        <w:t>.</w:t>
      </w:r>
    </w:p>
    <w:p w14:paraId="7BCB921E" w14:textId="77777777" w:rsidR="005D25AC" w:rsidRDefault="005D25AC" w:rsidP="005D25AC">
      <w:r>
        <w:t>During the summer of 2020, images and reports of fires raging in the world’s largest rainforest pervaded news cycles and social media for the second consecutive year. Deforestation and climate change have become a focus of debates about environmental impacts and the sustainability of logging, ranching and agricultural industries.</w:t>
      </w:r>
    </w:p>
    <w:p w14:paraId="4BB19085" w14:textId="77777777" w:rsidR="005D25AC" w:rsidRDefault="005D25AC" w:rsidP="005D25AC">
      <w:r>
        <w:t xml:space="preserve">Although Amazon countries’ governments offer legal mechanisms for timber extraction and land clearing for agricultural or livestock purposes, </w:t>
      </w:r>
      <w:r w:rsidRPr="006E340C">
        <w:rPr>
          <w:rStyle w:val="StyleUnderline"/>
          <w:highlight w:val="cyan"/>
        </w:rPr>
        <w:t>illegal logging continues to</w:t>
      </w:r>
      <w:r w:rsidRPr="00C73B41">
        <w:rPr>
          <w:rStyle w:val="StyleUnderline"/>
        </w:rPr>
        <w:t xml:space="preserve"> </w:t>
      </w:r>
      <w:r w:rsidRPr="006E340C">
        <w:rPr>
          <w:rStyle w:val="StyleUnderline"/>
          <w:highlight w:val="cyan"/>
        </w:rPr>
        <w:t>plague the region</w:t>
      </w:r>
      <w:r>
        <w:t xml:space="preserve">. </w:t>
      </w:r>
      <w:r w:rsidRPr="006E340C">
        <w:rPr>
          <w:rStyle w:val="StyleUnderline"/>
          <w:highlight w:val="cyan"/>
        </w:rPr>
        <w:t>Governments in the Amazon</w:t>
      </w:r>
      <w:r w:rsidRPr="00C73B41">
        <w:rPr>
          <w:rStyle w:val="StyleUnderline"/>
        </w:rPr>
        <w:t xml:space="preserve"> region </w:t>
      </w:r>
      <w:r w:rsidRPr="006E340C">
        <w:rPr>
          <w:rStyle w:val="StyleUnderline"/>
          <w:highlight w:val="cyan"/>
        </w:rPr>
        <w:t>face an immense challenge combating</w:t>
      </w:r>
      <w:r w:rsidRPr="00C73B41">
        <w:rPr>
          <w:rStyle w:val="StyleUnderline"/>
        </w:rPr>
        <w:t xml:space="preserve"> </w:t>
      </w:r>
      <w:r w:rsidRPr="006E340C">
        <w:rPr>
          <w:rStyle w:val="StyleUnderline"/>
          <w:highlight w:val="cyan"/>
        </w:rPr>
        <w:t>illegal logging</w:t>
      </w:r>
      <w:r w:rsidRPr="00C73B41">
        <w:rPr>
          <w:rStyle w:val="StyleUnderline"/>
        </w:rPr>
        <w:t xml:space="preserve"> </w:t>
      </w:r>
      <w:r w:rsidRPr="006E340C">
        <w:rPr>
          <w:rStyle w:val="StyleUnderline"/>
          <w:highlight w:val="cyan"/>
        </w:rPr>
        <w:t>and</w:t>
      </w:r>
      <w:r w:rsidRPr="00C73B41">
        <w:rPr>
          <w:rStyle w:val="StyleUnderline"/>
        </w:rPr>
        <w:t xml:space="preserve"> the resulting </w:t>
      </w:r>
      <w:r w:rsidRPr="006E340C">
        <w:rPr>
          <w:rStyle w:val="StyleUnderline"/>
          <w:highlight w:val="cyan"/>
        </w:rPr>
        <w:t>deforestation</w:t>
      </w:r>
      <w:r>
        <w:t xml:space="preserve">. This is because of difficulties monitoring remote operations using limited resources, </w:t>
      </w:r>
      <w:r w:rsidRPr="006E340C">
        <w:rPr>
          <w:rStyle w:val="Emphasis"/>
          <w:highlight w:val="cyan"/>
        </w:rPr>
        <w:t>which leads to significant environmental</w:t>
      </w:r>
      <w:r>
        <w:t xml:space="preserve"> and financial </w:t>
      </w:r>
      <w:r w:rsidRPr="006E340C">
        <w:rPr>
          <w:rStyle w:val="Emphasis"/>
          <w:highlight w:val="cyan"/>
        </w:rPr>
        <w:t>impacts</w:t>
      </w:r>
      <w:r>
        <w:t>. (See Razing the land to feed massive timber hunger, World Wildlife Federation.)</w:t>
      </w:r>
    </w:p>
    <w:p w14:paraId="76020F76" w14:textId="77777777" w:rsidR="005D25AC" w:rsidRDefault="005D25AC" w:rsidP="005D25AC">
      <w:r>
        <w:t xml:space="preserve">According to the National Whistleblower Center (NWC), </w:t>
      </w:r>
      <w:r w:rsidRPr="006E340C">
        <w:rPr>
          <w:rStyle w:val="StyleUnderline"/>
          <w:highlight w:val="cyan"/>
        </w:rPr>
        <w:t>illegal logging</w:t>
      </w:r>
      <w:r w:rsidRPr="00C73B41">
        <w:rPr>
          <w:rStyle w:val="StyleUnderline"/>
        </w:rPr>
        <w:t xml:space="preserve"> dramatically </w:t>
      </w:r>
      <w:r w:rsidRPr="006E340C">
        <w:rPr>
          <w:rStyle w:val="StyleUnderline"/>
          <w:highlight w:val="cyan"/>
        </w:rPr>
        <w:t>increases carbon emissions</w:t>
      </w:r>
      <w:r w:rsidRPr="00C73B41">
        <w:rPr>
          <w:rStyle w:val="StyleUnderline"/>
        </w:rPr>
        <w:t xml:space="preserve">, </w:t>
      </w:r>
      <w:r w:rsidRPr="006E340C">
        <w:rPr>
          <w:rStyle w:val="StyleUnderline"/>
          <w:highlight w:val="cyan"/>
        </w:rPr>
        <w:t>which</w:t>
      </w:r>
      <w:r w:rsidRPr="00C73B41">
        <w:rPr>
          <w:rStyle w:val="StyleUnderline"/>
        </w:rPr>
        <w:t xml:space="preserve"> </w:t>
      </w:r>
      <w:r w:rsidRPr="006E340C">
        <w:rPr>
          <w:rStyle w:val="StyleUnderline"/>
          <w:highlight w:val="cyan"/>
        </w:rPr>
        <w:t>exacerbates climate change</w:t>
      </w:r>
      <w:r w:rsidRPr="00C73B41">
        <w:rPr>
          <w:rStyle w:val="StyleUnderline"/>
        </w:rPr>
        <w:t xml:space="preserve"> </w:t>
      </w:r>
      <w:r>
        <w:t xml:space="preserve">and air quality issues, and </w:t>
      </w:r>
      <w:r w:rsidRPr="006E340C">
        <w:rPr>
          <w:rStyle w:val="StyleUnderline"/>
          <w:highlight w:val="cyan"/>
        </w:rPr>
        <w:t>threatens</w:t>
      </w:r>
      <w:r w:rsidRPr="00C73B41">
        <w:rPr>
          <w:rStyle w:val="StyleUnderline"/>
        </w:rPr>
        <w:t xml:space="preserve"> </w:t>
      </w:r>
      <w:r w:rsidRPr="006E340C">
        <w:rPr>
          <w:rStyle w:val="StyleUnderline"/>
          <w:highlight w:val="cyan"/>
        </w:rPr>
        <w:t>endangered species</w:t>
      </w:r>
      <w:r w:rsidRPr="00BE3EEE">
        <w:t xml:space="preserve"> and distorts global markets. The NWC </w:t>
      </w:r>
      <w:r>
        <w:t>also cites examples of the illegal timber trade in Indonesia, Russia, Mozambique, Gabon, Madagascar, India, the Republic of Congo and the Democratic Republic of Congo (DRC). (See Protect Forests from Industrial Logging, National Whistleblower Center.)</w:t>
      </w:r>
    </w:p>
    <w:p w14:paraId="48181734" w14:textId="77777777" w:rsidR="005D25AC" w:rsidRDefault="005D25AC" w:rsidP="005D25AC">
      <w:pPr>
        <w:pStyle w:val="Heading4"/>
      </w:pPr>
      <w:r>
        <w:t>Extinction</w:t>
      </w:r>
    </w:p>
    <w:p w14:paraId="5F3F111D" w14:textId="77777777" w:rsidR="005D25AC" w:rsidRDefault="005D25AC" w:rsidP="005D25AC">
      <w:r w:rsidRPr="004C2BB3">
        <w:rPr>
          <w:rStyle w:val="Style13ptBold"/>
        </w:rPr>
        <w:t>Torres 16</w:t>
      </w:r>
      <w:r>
        <w:t xml:space="preserve">, Affiliate Scholar at the Institute for Ethics and Emerging Technologies, and founder of the X-Risks Institute. He has published widely on emerging technologies, terrorism, and existential risks, with articles appearing in Skeptic, Free Inquiry, Bulletin of the Atomic Scientists, Salon, Truthout, Erkenntnis, Metaphilosophy, Foresight, Journal of Future Studies, and the Journal of Evolution and Technology (Phil, “Biodiversity Loss: An Existential Risk Comparable to Climate Change,” Future of Life, </w:t>
      </w:r>
      <w:hyperlink r:id="rId13" w:history="1">
        <w:r w:rsidRPr="00617BD4">
          <w:rPr>
            <w:rStyle w:val="Hyperlink"/>
          </w:rPr>
          <w:t>https://futureoflife.org/2016/05/20/biodiversity-loss/</w:t>
        </w:r>
      </w:hyperlink>
      <w:r>
        <w:t>)</w:t>
      </w:r>
    </w:p>
    <w:p w14:paraId="11805C9B" w14:textId="77777777" w:rsidR="005D25AC" w:rsidRDefault="005D25AC" w:rsidP="005D25AC">
      <w:r>
        <w:t xml:space="preserve">According to the Bulletin of Atomic Scientists, the two greatest existential threats to human civilization stem from climate change and nuclear weapons. Both pose clear and present dangers to the perpetuation of our species, and the increasingly dire climate situation and nuclear arsenal modernizations in the United States and Russia were the most significant reasons why the Bulletin decided to keep the Doomsday Clock set at three minutes before midnight earlier this year. But </w:t>
      </w:r>
      <w:r w:rsidRPr="004C2BB3">
        <w:rPr>
          <w:rStyle w:val="StyleUnderline"/>
        </w:rPr>
        <w:t>there is another existential threat</w:t>
      </w:r>
      <w:r>
        <w:t xml:space="preserve"> that the Bulletin </w:t>
      </w:r>
      <w:r w:rsidRPr="003110EA">
        <w:rPr>
          <w:rStyle w:val="Emphasis"/>
          <w:highlight w:val="cyan"/>
        </w:rPr>
        <w:t>overlooked</w:t>
      </w:r>
      <w:r>
        <w:t xml:space="preserve"> in its Doomsday Clock announcement: </w:t>
      </w:r>
      <w:r w:rsidRPr="003110EA">
        <w:rPr>
          <w:rStyle w:val="Emphasis"/>
          <w:highlight w:val="cyan"/>
        </w:rPr>
        <w:t>biodiversity loss</w:t>
      </w:r>
      <w:r w:rsidRPr="003110EA">
        <w:rPr>
          <w:highlight w:val="cyan"/>
        </w:rPr>
        <w:t>.</w:t>
      </w:r>
      <w:r>
        <w:t xml:space="preserve"> This phenomenon is often identified as one of the many consequences of climate change, and this is of course correct. But biodiversity loss is also a contributing factor behind climate change. For example, </w:t>
      </w:r>
      <w:r w:rsidRPr="003110EA">
        <w:rPr>
          <w:rStyle w:val="Emphasis"/>
          <w:highlight w:val="cyan"/>
        </w:rPr>
        <w:t>deforestation</w:t>
      </w:r>
      <w:r>
        <w:t xml:space="preserve"> in the Amazon rainforest and elsewhere </w:t>
      </w:r>
      <w:r w:rsidRPr="003110EA">
        <w:rPr>
          <w:rStyle w:val="StyleUnderline"/>
          <w:highlight w:val="cyan"/>
        </w:rPr>
        <w:t>reduces</w:t>
      </w:r>
      <w:r>
        <w:t xml:space="preserve"> the amount of </w:t>
      </w:r>
      <w:r w:rsidRPr="003110EA">
        <w:rPr>
          <w:rStyle w:val="StyleUnderline"/>
          <w:highlight w:val="cyan"/>
        </w:rPr>
        <w:t>carbon dioxide removed from the atmosphere</w:t>
      </w:r>
      <w:r w:rsidRPr="004C2BB3">
        <w:rPr>
          <w:rStyle w:val="StyleUnderline"/>
        </w:rPr>
        <w:t xml:space="preserve"> by plants, a natural process that mitigates the effects of climate change</w:t>
      </w:r>
      <w:r>
        <w:t xml:space="preserve">. </w:t>
      </w:r>
      <w:r w:rsidRPr="004C2BB3">
        <w:rPr>
          <w:rStyle w:val="StyleUnderline"/>
        </w:rPr>
        <w:t xml:space="preserve">So </w:t>
      </w:r>
      <w:r w:rsidRPr="003110EA">
        <w:rPr>
          <w:rStyle w:val="StyleUnderline"/>
          <w:highlight w:val="cyan"/>
        </w:rPr>
        <w:t>the causal relation between climate</w:t>
      </w:r>
      <w:r w:rsidRPr="004C2BB3">
        <w:rPr>
          <w:rStyle w:val="StyleUnderline"/>
        </w:rPr>
        <w:t xml:space="preserve"> change </w:t>
      </w:r>
      <w:r w:rsidRPr="003110EA">
        <w:rPr>
          <w:rStyle w:val="StyleUnderline"/>
          <w:highlight w:val="cyan"/>
        </w:rPr>
        <w:t>and biodiversity</w:t>
      </w:r>
      <w:r w:rsidRPr="004C2BB3">
        <w:rPr>
          <w:rStyle w:val="StyleUnderline"/>
        </w:rPr>
        <w:t xml:space="preserve"> loss </w:t>
      </w:r>
      <w:r w:rsidRPr="003110EA">
        <w:rPr>
          <w:rStyle w:val="StyleUnderline"/>
          <w:highlight w:val="cyan"/>
        </w:rPr>
        <w:t>is bidirectional</w:t>
      </w:r>
      <w:r>
        <w:t xml:space="preserve">. Furthermore, there are myriad phenomena that are driving biodiversity loss in addition to climate change. Other causes include ecosystem fragmentation, invasive species, pollution, oxygen depletion caused by fertilizers running off into ponds and streams, overfishing, human overpopulation, and overconsumption. All of these phenomena have a direct impact on the health of the biosphere, and all would conceivably persist even if the problem of climate change were somehow immediately solved. Such considerations warrant decoupling biodiversity loss from climate change, because the former has been consistently subsumed by the latter as a mere effect. </w:t>
      </w:r>
      <w:r w:rsidRPr="003110EA">
        <w:rPr>
          <w:rStyle w:val="StyleUnderline"/>
          <w:highlight w:val="cyan"/>
        </w:rPr>
        <w:t>Biodiversity loss is</w:t>
      </w:r>
      <w:r w:rsidRPr="004C2BB3">
        <w:rPr>
          <w:rStyle w:val="StyleUnderline"/>
        </w:rPr>
        <w:t xml:space="preserve"> a </w:t>
      </w:r>
      <w:r w:rsidRPr="003110EA">
        <w:rPr>
          <w:rStyle w:val="StyleUnderline"/>
          <w:highlight w:val="cyan"/>
        </w:rPr>
        <w:t>distinct</w:t>
      </w:r>
      <w:r w:rsidRPr="004C2BB3">
        <w:rPr>
          <w:rStyle w:val="StyleUnderline"/>
        </w:rPr>
        <w:t xml:space="preserve"> environmental crisis </w:t>
      </w:r>
      <w:r w:rsidRPr="003110EA">
        <w:rPr>
          <w:rStyle w:val="StyleUnderline"/>
          <w:highlight w:val="cyan"/>
        </w:rPr>
        <w:t>with its own unique syndrome</w:t>
      </w:r>
      <w:r w:rsidRPr="004C2BB3">
        <w:rPr>
          <w:rStyle w:val="StyleUnderline"/>
        </w:rPr>
        <w:t xml:space="preserve"> </w:t>
      </w:r>
      <w:r w:rsidRPr="003110EA">
        <w:rPr>
          <w:rStyle w:val="StyleUnderline"/>
          <w:highlight w:val="cyan"/>
        </w:rPr>
        <w:t>of causes, consequences, and solutions</w:t>
      </w:r>
      <w:r>
        <w:t xml:space="preserve">—such as restoring habitats, creating protected areas (“biodiversity parks”), and practicing sustainable agriculture. Deforestation of the Amazon rainforest decreases natural mitigation of CO2. Deforestation of the Amazon rainforest decreases natural mitigation of CO2 and destroys the habitats of many endangered species. The sixth extinction. </w:t>
      </w:r>
      <w:r w:rsidRPr="003110EA">
        <w:rPr>
          <w:rStyle w:val="StyleUnderline"/>
          <w:highlight w:val="cyan"/>
        </w:rPr>
        <w:t>The repercussions of biodiversity loss</w:t>
      </w:r>
      <w:r w:rsidRPr="004C2BB3">
        <w:rPr>
          <w:rStyle w:val="StyleUnderline"/>
        </w:rPr>
        <w:t xml:space="preserve"> </w:t>
      </w:r>
      <w:r w:rsidRPr="003110EA">
        <w:rPr>
          <w:rStyle w:val="StyleUnderline"/>
          <w:highlight w:val="cyan"/>
        </w:rPr>
        <w:t>are</w:t>
      </w:r>
      <w:r>
        <w:t xml:space="preserve"> potentially </w:t>
      </w:r>
      <w:r w:rsidRPr="003110EA">
        <w:rPr>
          <w:rStyle w:val="Emphasis"/>
          <w:highlight w:val="cyan"/>
        </w:rPr>
        <w:t>as severe</w:t>
      </w:r>
      <w:r w:rsidRPr="004C2BB3">
        <w:rPr>
          <w:rStyle w:val="Emphasis"/>
        </w:rPr>
        <w:t xml:space="preserve"> </w:t>
      </w:r>
      <w:r w:rsidRPr="003110EA">
        <w:rPr>
          <w:rStyle w:val="Emphasis"/>
          <w:highlight w:val="cyan"/>
        </w:rPr>
        <w:t>as</w:t>
      </w:r>
      <w:r>
        <w:t xml:space="preserve"> those anticipated from climate change, or even </w:t>
      </w:r>
      <w:r w:rsidRPr="004C2BB3">
        <w:rPr>
          <w:rStyle w:val="Emphasis"/>
        </w:rPr>
        <w:t xml:space="preserve">a </w:t>
      </w:r>
      <w:r w:rsidRPr="003110EA">
        <w:rPr>
          <w:rStyle w:val="Emphasis"/>
          <w:highlight w:val="cyan"/>
        </w:rPr>
        <w:t>nuclear conflict</w:t>
      </w:r>
      <w:r>
        <w:t xml:space="preserve">. For example, according to a 2015 study published in Science Advances, the best available evidence reveals “an exceptionally rapid loss of biodiversity over the last few centuries, indicating that a sixth mass extinction is already under way.” This conclusion holds, even on the most optimistic assumptions about the background rate of species losses and the current rate of vertebrate extinctions. The group classified as “vertebrates” includes mammals, birds, reptiles, fish, and all other creatures with a backbone. The article argues that, using its conservative figures, the average loss of vertebrate species was 100 times higher in the past century relative to the background rate of extinction.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 But the concept of biodiversity encompasses more than just the total number of species on the planet. It also refers to the size of different populations of species. With respect to this phenomenon, multiple studies have confirmed that wild populations around the world are dwindling and disappearing at an alarming rate. For example, the 2010 Global Biodiversity Outlook report found that the population of wild vertebrates living in the tropics dropped by 59 percent between 1970 and 2006. 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Other studies have found that some 20 percent of all reptile species, 48 percent of the world’s primates, and 50 percent of freshwater turtles are threatened. Underwater, about 10 percent of all coral reefs are now dead, and another 60 percent are in danger of dying. Consistent with these data, the 2014 Living Planet Report shows that the global population of wild vertebrates dropped by 52 percent in only four decades—from 1970 to 2010. While biologists often avoid projecting historical trends into the future because of the complexity of ecological systems, it’s tempting to extrapolate this figure to, say, the year 2050, which is four decades from 2010. As it happens, a 2006 study published in Science does precisely this: It projects past trends of marine biodiversity loss into the 21st century, concluding that, unless significant changes are made to patterns of human activity, there will be virtually no more wild-caught seafood by 2048. 48% of the world's primates are threatened with extinction. 48% of the world’s primates are threatened with extinction. Catastrophic consequences for civilization. </w:t>
      </w:r>
      <w:r w:rsidRPr="003110EA">
        <w:rPr>
          <w:rStyle w:val="StyleUnderline"/>
          <w:highlight w:val="cyan"/>
        </w:rPr>
        <w:t>The consequences of</w:t>
      </w:r>
      <w:r w:rsidRPr="004C2BB3">
        <w:rPr>
          <w:rStyle w:val="StyleUnderline"/>
        </w:rPr>
        <w:t xml:space="preserve"> this </w:t>
      </w:r>
      <w:r w:rsidRPr="003110EA">
        <w:rPr>
          <w:rStyle w:val="StyleUnderline"/>
          <w:highlight w:val="cyan"/>
        </w:rPr>
        <w:t>rapid pruning of the</w:t>
      </w:r>
      <w:r w:rsidRPr="004C2BB3">
        <w:rPr>
          <w:rStyle w:val="StyleUnderline"/>
        </w:rPr>
        <w:t xml:space="preserve"> </w:t>
      </w:r>
      <w:r w:rsidRPr="003110EA">
        <w:rPr>
          <w:rStyle w:val="StyleUnderline"/>
          <w:highlight w:val="cyan"/>
        </w:rPr>
        <w:t>evolutionary tree of life</w:t>
      </w:r>
      <w:r w:rsidRPr="004C2BB3">
        <w:rPr>
          <w:rStyle w:val="StyleUnderline"/>
        </w:rPr>
        <w:t xml:space="preserve"> </w:t>
      </w:r>
      <w:r w:rsidRPr="003110EA">
        <w:rPr>
          <w:rStyle w:val="StyleUnderline"/>
          <w:highlight w:val="cyan"/>
        </w:rPr>
        <w:t>extend beyond the obvious</w:t>
      </w:r>
      <w:r>
        <w:t xml:space="preserve">. There could be surprising effects of biodiversity loss that scientists are unable to fully anticipate in advance. For example, </w:t>
      </w:r>
      <w:r w:rsidRPr="004C2BB3">
        <w:rPr>
          <w:rStyle w:val="StyleUnderline"/>
        </w:rPr>
        <w:t xml:space="preserve">prior research has shown that </w:t>
      </w:r>
      <w:r w:rsidRPr="003110EA">
        <w:rPr>
          <w:rStyle w:val="StyleUnderline"/>
          <w:highlight w:val="cyan"/>
        </w:rPr>
        <w:t>localized ecosystems</w:t>
      </w:r>
      <w:r w:rsidRPr="004C2BB3">
        <w:rPr>
          <w:rStyle w:val="StyleUnderline"/>
        </w:rPr>
        <w:t xml:space="preserve"> can </w:t>
      </w:r>
      <w:r w:rsidRPr="003110EA">
        <w:rPr>
          <w:rStyle w:val="StyleUnderline"/>
          <w:highlight w:val="cyan"/>
        </w:rPr>
        <w:t>undergo abrupt and irreversible shifts</w:t>
      </w:r>
      <w:r w:rsidRPr="004C2BB3">
        <w:rPr>
          <w:rStyle w:val="StyleUnderline"/>
        </w:rPr>
        <w:t xml:space="preserve"> when they reach a tipping point</w:t>
      </w:r>
      <w:r>
        <w:t xml:space="preserve">. According to a 2012 paper published in Nature, there are reasons for thinking that </w:t>
      </w:r>
      <w:r w:rsidRPr="003110EA">
        <w:rPr>
          <w:rStyle w:val="StyleUnderline"/>
        </w:rPr>
        <w:t>we may be</w:t>
      </w:r>
      <w:r w:rsidRPr="00BE3EEE">
        <w:rPr>
          <w:rStyle w:val="StyleUnderline"/>
        </w:rPr>
        <w:t xml:space="preserve"> approaching a tipping point of this sort in the global ecosystem</w:t>
      </w:r>
      <w:r>
        <w:t xml:space="preserve">, </w:t>
      </w:r>
      <w:r w:rsidRPr="00BE3EEE">
        <w:rPr>
          <w:rStyle w:val="StyleUnderline"/>
        </w:rPr>
        <w:t>beyond which the consequences could be catastrophic for civilization</w:t>
      </w:r>
      <w:r>
        <w:t xml:space="preserve">. As the authors write, </w:t>
      </w:r>
      <w:r w:rsidRPr="00BE3EEE">
        <w:rPr>
          <w:rStyle w:val="StyleUnderline"/>
        </w:rPr>
        <w:t xml:space="preserve">a planetary-scale </w:t>
      </w:r>
      <w:r w:rsidRPr="003110EA">
        <w:rPr>
          <w:rStyle w:val="StyleUnderline"/>
          <w:highlight w:val="cyan"/>
        </w:rPr>
        <w:t>transition</w:t>
      </w:r>
      <w:r w:rsidRPr="00BE3EEE">
        <w:rPr>
          <w:rStyle w:val="StyleUnderline"/>
        </w:rPr>
        <w:t xml:space="preserve"> </w:t>
      </w:r>
      <w:r w:rsidRPr="003110EA">
        <w:rPr>
          <w:rStyle w:val="StyleUnderline"/>
          <w:highlight w:val="cyan"/>
        </w:rPr>
        <w:t>could precipitate</w:t>
      </w:r>
      <w:r w:rsidRPr="00BE3EEE">
        <w:rPr>
          <w:rStyle w:val="StyleUnderline"/>
        </w:rPr>
        <w:t xml:space="preserve"> “</w:t>
      </w:r>
      <w:r w:rsidRPr="003110EA">
        <w:rPr>
          <w:rStyle w:val="Emphasis"/>
          <w:highlight w:val="cyan"/>
        </w:rPr>
        <w:t>substantial losses</w:t>
      </w:r>
      <w:r w:rsidRPr="003110EA">
        <w:rPr>
          <w:rStyle w:val="StyleUnderline"/>
          <w:highlight w:val="cyan"/>
        </w:rPr>
        <w:t xml:space="preserve"> of ecosystem services</w:t>
      </w:r>
      <w:r w:rsidRPr="00BE3EEE">
        <w:rPr>
          <w:rStyle w:val="StyleUnderline"/>
        </w:rPr>
        <w:t xml:space="preserve"> </w:t>
      </w:r>
      <w:r w:rsidRPr="003110EA">
        <w:rPr>
          <w:rStyle w:val="StyleUnderline"/>
          <w:highlight w:val="cyan"/>
        </w:rPr>
        <w:t>required to sustain the human population</w:t>
      </w:r>
      <w:r>
        <w:t xml:space="preserve">.” An ecosystem service is any ecological process that benefits humanity, such as food production and crop pollination. If the global ecosystem were to cross a tipping point and substantial ecosystem services were lost, </w:t>
      </w:r>
      <w:r w:rsidRPr="00BE3EEE">
        <w:rPr>
          <w:rStyle w:val="StyleUnderline"/>
        </w:rPr>
        <w:t>the results could be “widespread social unrest, economic instability, and loss of human</w:t>
      </w:r>
      <w:r>
        <w:t xml:space="preserve"> life.” According to Missouri Botanical Garden ecologist Adam Smith, one of the paper’s co-authors, this could occur in a matter of decades—far more quickly than most of the expected consequences of climate change, yet equally destructive. </w:t>
      </w:r>
      <w:r w:rsidRPr="00BE3EEE">
        <w:rPr>
          <w:rStyle w:val="StyleUnderline"/>
        </w:rPr>
        <w:t>Biodiversity loss is a “threat multiplier” that, by pushing societies to the brink of collapse, will exacerbate existing conflicts and introduce entirely new struggles between state and non-state actors</w:t>
      </w:r>
      <w:r>
        <w:t xml:space="preserve">. Indeed, it could even fuel the rise of terrorism.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BE3EEE">
        <w:rPr>
          <w:rStyle w:val="StyleUnderline"/>
        </w:rPr>
        <w:t>we are entering the sixth mass extinction</w:t>
      </w:r>
      <w:r>
        <w:t xml:space="preserve"> in the 3.8-billion-year history of life on Earth, and the impact of this event could be felt by civilization “in as little as three human lifetimes,” as the aforementioned 2012 Nature paper notes. Furthermore, </w:t>
      </w:r>
      <w:r w:rsidRPr="00BE3EEE">
        <w:rPr>
          <w:rStyle w:val="StyleUnderline"/>
        </w:rPr>
        <w:t>the widespread decline of biological populations could plausibly initiate a dramatic transformation of the global ecosystem on a</w:t>
      </w:r>
      <w:r>
        <w:t xml:space="preserve">n even </w:t>
      </w:r>
      <w:r w:rsidRPr="00BE3EEE">
        <w:rPr>
          <w:rStyle w:val="Emphasis"/>
        </w:rPr>
        <w:t>fast</w:t>
      </w:r>
      <w:r>
        <w:t xml:space="preserve">er </w:t>
      </w:r>
      <w:r w:rsidRPr="00BE3EEE">
        <w:rPr>
          <w:rStyle w:val="Emphasis"/>
        </w:rPr>
        <w:t>timescale</w:t>
      </w:r>
      <w:r>
        <w:t xml:space="preserve">: perhaps a single human lifetime. The unavoidable conclusion is that </w:t>
      </w:r>
      <w:r w:rsidRPr="003110EA">
        <w:rPr>
          <w:rStyle w:val="Emphasis"/>
          <w:highlight w:val="cyan"/>
        </w:rPr>
        <w:t>biodiversity loss constitutes an existential threat in its own right</w:t>
      </w:r>
      <w:r>
        <w:t xml:space="preserve">. As such, </w:t>
      </w:r>
      <w:r w:rsidRPr="00BE3EEE">
        <w:rPr>
          <w:rStyle w:val="StyleUnderline"/>
        </w:rPr>
        <w:t>it ought to be considered</w:t>
      </w:r>
      <w:r>
        <w:t xml:space="preserve"> alongside climate change and nuclear weapons </w:t>
      </w:r>
      <w:r w:rsidRPr="003110EA">
        <w:rPr>
          <w:rStyle w:val="StyleUnderline"/>
          <w:highlight w:val="cyan"/>
        </w:rPr>
        <w:t xml:space="preserve">as one of the </w:t>
      </w:r>
      <w:r w:rsidRPr="003110EA">
        <w:rPr>
          <w:rStyle w:val="Emphasis"/>
          <w:highlight w:val="cyan"/>
        </w:rPr>
        <w:t>most significant</w:t>
      </w:r>
      <w:r w:rsidRPr="00BE3EEE">
        <w:rPr>
          <w:rStyle w:val="Emphasis"/>
        </w:rPr>
        <w:t xml:space="preserve"> contemporary </w:t>
      </w:r>
      <w:r w:rsidRPr="003110EA">
        <w:rPr>
          <w:rStyle w:val="Emphasis"/>
          <w:highlight w:val="cyan"/>
        </w:rPr>
        <w:t>risks</w:t>
      </w:r>
      <w:r w:rsidRPr="00BE3EEE">
        <w:rPr>
          <w:rStyle w:val="StyleUnderline"/>
        </w:rPr>
        <w:t xml:space="preserve"> to human prosperity and survival</w:t>
      </w:r>
      <w:r>
        <w:t>.</w:t>
      </w:r>
    </w:p>
    <w:p w14:paraId="046D5C56" w14:textId="77777777" w:rsidR="005D25AC" w:rsidRDefault="005D25AC" w:rsidP="005D25AC">
      <w:pPr>
        <w:pStyle w:val="Heading2"/>
      </w:pPr>
      <w:r>
        <w:t>1NC — Tech Innovation</w:t>
      </w:r>
    </w:p>
    <w:p w14:paraId="727C014B" w14:textId="77777777" w:rsidR="005D25AC" w:rsidRDefault="005D25AC" w:rsidP="005D25AC">
      <w:pPr>
        <w:pStyle w:val="Heading3"/>
      </w:pPr>
      <w:r>
        <w:t>1NC — AT: Genetic Diversity</w:t>
      </w:r>
    </w:p>
    <w:p w14:paraId="1A4A80FA" w14:textId="77777777" w:rsidR="005D25AC" w:rsidRPr="00E44853" w:rsidRDefault="005D25AC" w:rsidP="005D25AC">
      <w:pPr>
        <w:pStyle w:val="Heading4"/>
        <w:rPr>
          <w:rFonts w:cs="Arial"/>
        </w:rPr>
      </w:pPr>
      <w:r>
        <w:rPr>
          <w:rFonts w:cs="Arial"/>
        </w:rPr>
        <w:t xml:space="preserve">Crop diversity is </w:t>
      </w:r>
      <w:r>
        <w:rPr>
          <w:rFonts w:cs="Arial"/>
          <w:u w:val="single"/>
        </w:rPr>
        <w:t>increasing internationally</w:t>
      </w:r>
    </w:p>
    <w:p w14:paraId="3742AB7F" w14:textId="77777777" w:rsidR="005D25AC" w:rsidRPr="00290FDA" w:rsidRDefault="005D25AC" w:rsidP="005D25AC">
      <w:r w:rsidRPr="00290FDA">
        <w:t xml:space="preserve">Colin </w:t>
      </w:r>
      <w:r w:rsidRPr="00290FDA">
        <w:rPr>
          <w:rStyle w:val="Style13ptBold"/>
        </w:rPr>
        <w:t>Khoury 18</w:t>
      </w:r>
      <w:r w:rsidRPr="00290FDA">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13B9F537" w14:textId="77777777" w:rsidR="005D25AC" w:rsidRPr="00290FDA" w:rsidRDefault="005D25AC" w:rsidP="005D25AC">
      <w:pPr>
        <w:rPr>
          <w:sz w:val="16"/>
        </w:rPr>
      </w:pPr>
      <w:r w:rsidRPr="00290FDA">
        <w:rPr>
          <w:rStyle w:val="StyleUnderline"/>
        </w:rPr>
        <w:t>One of the central concepts that unifies those concerned with biodiversity is the belief that diversity is being lost, piece by piece, to a greater or lesser degree, globally</w:t>
      </w:r>
      <w:r w:rsidRPr="00290FDA">
        <w:rPr>
          <w:sz w:val="16"/>
        </w:rPr>
        <w:t>.</w:t>
      </w:r>
    </w:p>
    <w:p w14:paraId="6000FCCB" w14:textId="77777777" w:rsidR="005D25AC" w:rsidRPr="00290FDA" w:rsidRDefault="005D25AC" w:rsidP="005D25AC">
      <w:pPr>
        <w:rPr>
          <w:sz w:val="16"/>
        </w:rPr>
      </w:pPr>
      <w:r w:rsidRPr="00290FDA">
        <w:rPr>
          <w:rStyle w:val="StyleUnderline"/>
        </w:rPr>
        <w:t>The same goes for the biodiversity of what we eat</w:t>
      </w:r>
      <w:r w:rsidRPr="00290FDA">
        <w:rPr>
          <w:sz w:val="16"/>
        </w:rPr>
        <w:t xml:space="preserve">. Scientists and activists have worried about the loss of crops and their many traditional varieties for at least a hundred years, since botanist N. I. Vavilov traveled the world in search of plants useful for cultivation in his Russian homeland. He noticed that diversity was disappearing in the cradles of agriculture – places where crops had been cultivated continuously for thousands of years. </w:t>
      </w:r>
      <w:r w:rsidRPr="00290FDA">
        <w:rPr>
          <w:rStyle w:val="StyleUnderline"/>
        </w:rPr>
        <w:t>The alarm sounded</w:t>
      </w:r>
      <w:r w:rsidRPr="00290FDA">
        <w:rPr>
          <w:sz w:val="16"/>
        </w:rPr>
        <w:t xml:space="preserve"> even louder 50 years ago, during the Green Revolution, </w:t>
      </w:r>
      <w:r w:rsidRPr="00290FDA">
        <w:rPr>
          <w:rStyle w:val="StyleUnderline"/>
        </w:rPr>
        <w:t>when farmers</w:t>
      </w:r>
      <w:r w:rsidRPr="00290FDA">
        <w:rPr>
          <w:sz w:val="16"/>
        </w:rPr>
        <w:t xml:space="preserve"> in some of the most diverse regions of the world largely </w:t>
      </w:r>
      <w:r w:rsidRPr="00290FDA">
        <w:rPr>
          <w:rStyle w:val="StyleUnderline"/>
        </w:rPr>
        <w:t>replaced</w:t>
      </w:r>
      <w:r w:rsidRPr="00290FDA">
        <w:rPr>
          <w:sz w:val="16"/>
        </w:rPr>
        <w:t xml:space="preserve"> their many </w:t>
      </w:r>
      <w:r w:rsidRPr="00290FDA">
        <w:rPr>
          <w:rStyle w:val="StyleUnderline"/>
        </w:rPr>
        <w:t>locally adapted</w:t>
      </w:r>
      <w:r w:rsidRPr="00290FDA">
        <w:rPr>
          <w:sz w:val="16"/>
        </w:rPr>
        <w:t xml:space="preserve"> wheat, rice, and other grain </w:t>
      </w:r>
      <w:r w:rsidRPr="00290FDA">
        <w:rPr>
          <w:rStyle w:val="StyleUnderline"/>
        </w:rPr>
        <w:t>varieties with</w:t>
      </w:r>
      <w:r w:rsidRPr="00290FDA">
        <w:rPr>
          <w:sz w:val="16"/>
        </w:rPr>
        <w:t xml:space="preserve"> fewer, </w:t>
      </w:r>
      <w:r w:rsidRPr="00290FDA">
        <w:rPr>
          <w:rStyle w:val="StyleUnderline"/>
        </w:rPr>
        <w:t>more uniform</w:t>
      </w:r>
      <w:r w:rsidRPr="00290FDA">
        <w:rPr>
          <w:sz w:val="16"/>
        </w:rPr>
        <w:t xml:space="preserve">, higher yielding </w:t>
      </w:r>
      <w:r w:rsidRPr="00290FDA">
        <w:rPr>
          <w:rStyle w:val="StyleUnderline"/>
        </w:rPr>
        <w:t>professionally bred varieties</w:t>
      </w:r>
      <w:r w:rsidRPr="00290FDA">
        <w:rPr>
          <w:sz w:val="16"/>
        </w:rPr>
        <w:t>.</w:t>
      </w:r>
    </w:p>
    <w:p w14:paraId="20EEF255" w14:textId="77777777" w:rsidR="005D25AC" w:rsidRPr="00290FDA" w:rsidRDefault="005D25AC" w:rsidP="005D25AC">
      <w:pPr>
        <w:rPr>
          <w:sz w:val="16"/>
        </w:rPr>
      </w:pPr>
      <w:r w:rsidRPr="00290FDA">
        <w:rPr>
          <w:sz w:val="16"/>
        </w:rPr>
        <w:t>Economic development, human migration, urbanization, and globalization have further affected the diversity of food crops cultivated and consumed around the world. Most modern farmers seem to want uniform, mechanized production. Most eaters seem to want unblemished vegetables of known shapes and sizes, and inexpensive processed food products. In most of the decisions producers, food distributors, and consumers make, crop diversity inadvertently gets the short end of the stick.</w:t>
      </w:r>
    </w:p>
    <w:p w14:paraId="09D360A7" w14:textId="77777777" w:rsidR="005D25AC" w:rsidRPr="00290FDA" w:rsidRDefault="005D25AC" w:rsidP="005D25AC">
      <w:pPr>
        <w:rPr>
          <w:sz w:val="16"/>
        </w:rPr>
      </w:pPr>
      <w:r w:rsidRPr="00290FDA">
        <w:rPr>
          <w:rStyle w:val="StyleUnderline"/>
        </w:rPr>
        <w:t xml:space="preserve">This is </w:t>
      </w:r>
      <w:r w:rsidRPr="00290FDA">
        <w:rPr>
          <w:rStyle w:val="Emphasis"/>
        </w:rPr>
        <w:t>ironic</w:t>
      </w:r>
      <w:r w:rsidRPr="00290FDA">
        <w:rPr>
          <w:rStyle w:val="StyleUnderline"/>
        </w:rPr>
        <w:t xml:space="preserve">, since </w:t>
      </w:r>
      <w:r w:rsidRPr="002E5489">
        <w:rPr>
          <w:rStyle w:val="StyleUnderline"/>
          <w:highlight w:val="cyan"/>
        </w:rPr>
        <w:t>modern</w:t>
      </w:r>
      <w:r w:rsidRPr="00290FDA">
        <w:rPr>
          <w:rStyle w:val="StyleUnderline"/>
        </w:rPr>
        <w:t xml:space="preserve"> productive </w:t>
      </w:r>
      <w:r w:rsidRPr="002E5489">
        <w:rPr>
          <w:rStyle w:val="StyleUnderline"/>
          <w:highlight w:val="cyan"/>
        </w:rPr>
        <w:t>crop varieties are</w:t>
      </w:r>
      <w:r w:rsidRPr="00290FDA">
        <w:rPr>
          <w:rStyle w:val="StyleUnderline"/>
        </w:rPr>
        <w:t xml:space="preserve"> bred by </w:t>
      </w:r>
      <w:r w:rsidRPr="002E5489">
        <w:rPr>
          <w:rStyle w:val="Emphasis"/>
          <w:highlight w:val="cyan"/>
        </w:rPr>
        <w:t>wisely mixing</w:t>
      </w:r>
      <w:r w:rsidRPr="002E5489">
        <w:rPr>
          <w:rStyle w:val="StyleUnderline"/>
          <w:highlight w:val="cyan"/>
        </w:rPr>
        <w:t xml:space="preserve"> and </w:t>
      </w:r>
      <w:r w:rsidRPr="002E5489">
        <w:rPr>
          <w:rStyle w:val="Emphasis"/>
          <w:highlight w:val="cyan"/>
        </w:rPr>
        <w:t>matching</w:t>
      </w:r>
      <w:r w:rsidRPr="002E5489">
        <w:rPr>
          <w:rStyle w:val="StyleUnderline"/>
          <w:highlight w:val="cyan"/>
        </w:rPr>
        <w:t xml:space="preserve"> </w:t>
      </w:r>
      <w:r w:rsidRPr="002E5489">
        <w:rPr>
          <w:rStyle w:val="Emphasis"/>
          <w:highlight w:val="cyan"/>
        </w:rPr>
        <w:t>diverse</w:t>
      </w:r>
      <w:r w:rsidRPr="00290FDA">
        <w:rPr>
          <w:rStyle w:val="Emphasis"/>
        </w:rPr>
        <w:t xml:space="preserve"> genetic </w:t>
      </w:r>
      <w:r w:rsidRPr="002E5489">
        <w:rPr>
          <w:rStyle w:val="Emphasis"/>
          <w:highlight w:val="cyan"/>
        </w:rPr>
        <w:t>resources</w:t>
      </w:r>
      <w:r w:rsidRPr="00290FDA">
        <w:rPr>
          <w:sz w:val="16"/>
        </w:rPr>
        <w:t xml:space="preserve">. The disappearance of old varieties thus reduces the options available to plant breeders, including those working to produce more nutritious and resilient crops. </w:t>
      </w:r>
      <w:r w:rsidRPr="002E5489">
        <w:rPr>
          <w:rStyle w:val="Emphasis"/>
          <w:highlight w:val="cyan"/>
        </w:rPr>
        <w:t>Genebank</w:t>
      </w:r>
      <w:r w:rsidRPr="002E5489">
        <w:rPr>
          <w:rStyle w:val="StyleUnderline"/>
          <w:highlight w:val="cyan"/>
        </w:rPr>
        <w:t xml:space="preserve"> collections, such as</w:t>
      </w:r>
      <w:r w:rsidRPr="00290FDA">
        <w:rPr>
          <w:rStyle w:val="StyleUnderline"/>
        </w:rPr>
        <w:t xml:space="preserve"> the </w:t>
      </w:r>
      <w:r w:rsidRPr="00290FDA">
        <w:rPr>
          <w:rStyle w:val="Emphasis"/>
        </w:rPr>
        <w:t>beans</w:t>
      </w:r>
      <w:r w:rsidRPr="00290FDA">
        <w:rPr>
          <w:rStyle w:val="StyleUnderline"/>
        </w:rPr>
        <w:t xml:space="preserve">, </w:t>
      </w:r>
      <w:r w:rsidRPr="00290FDA">
        <w:rPr>
          <w:rStyle w:val="Emphasis"/>
        </w:rPr>
        <w:t>cassava</w:t>
      </w:r>
      <w:r w:rsidRPr="00290FDA">
        <w:rPr>
          <w:rStyle w:val="StyleUnderline"/>
        </w:rPr>
        <w:t xml:space="preserve">, and </w:t>
      </w:r>
      <w:r w:rsidRPr="00290FDA">
        <w:rPr>
          <w:rStyle w:val="Emphasis"/>
        </w:rPr>
        <w:t>other staples</w:t>
      </w:r>
      <w:r w:rsidRPr="00290FDA">
        <w:rPr>
          <w:rStyle w:val="StyleUnderline"/>
        </w:rPr>
        <w:t xml:space="preserve"> conserved at </w:t>
      </w:r>
      <w:r w:rsidRPr="002E5489">
        <w:rPr>
          <w:rStyle w:val="Emphasis"/>
          <w:highlight w:val="cyan"/>
        </w:rPr>
        <w:t>CIAT</w:t>
      </w:r>
      <w:r w:rsidRPr="00290FDA">
        <w:rPr>
          <w:rStyle w:val="StyleUnderline"/>
        </w:rPr>
        <w:t xml:space="preserve">, which were originally built to </w:t>
      </w:r>
      <w:r w:rsidRPr="002E5489">
        <w:rPr>
          <w:rStyle w:val="Emphasis"/>
          <w:highlight w:val="cyan"/>
        </w:rPr>
        <w:t>provide access</w:t>
      </w:r>
      <w:r w:rsidRPr="00290FDA">
        <w:rPr>
          <w:rStyle w:val="StyleUnderline"/>
        </w:rPr>
        <w:t xml:space="preserve"> for plant breeders </w:t>
      </w:r>
      <w:r w:rsidRPr="002E5489">
        <w:rPr>
          <w:rStyle w:val="StyleUnderline"/>
          <w:highlight w:val="cyan"/>
        </w:rPr>
        <w:t xml:space="preserve">to </w:t>
      </w:r>
      <w:r w:rsidRPr="002E5489">
        <w:rPr>
          <w:rStyle w:val="Emphasis"/>
          <w:highlight w:val="cyan"/>
        </w:rPr>
        <w:t>genetic resources</w:t>
      </w:r>
      <w:r w:rsidRPr="00290FDA">
        <w:rPr>
          <w:rStyle w:val="StyleUnderline"/>
        </w:rPr>
        <w:t xml:space="preserve">, have therefore taken on increasingly </w:t>
      </w:r>
      <w:r w:rsidRPr="002E5489">
        <w:rPr>
          <w:rStyle w:val="StyleUnderline"/>
          <w:highlight w:val="cyan"/>
        </w:rPr>
        <w:t xml:space="preserve">important </w:t>
      </w:r>
      <w:r w:rsidRPr="002E5489">
        <w:rPr>
          <w:rStyle w:val="Emphasis"/>
          <w:highlight w:val="cyan"/>
        </w:rPr>
        <w:t>conservation roles</w:t>
      </w:r>
      <w:r w:rsidRPr="00290FDA">
        <w:rPr>
          <w:sz w:val="16"/>
        </w:rPr>
        <w:t>.</w:t>
      </w:r>
    </w:p>
    <w:p w14:paraId="0D2F9BDF" w14:textId="77777777" w:rsidR="005D25AC" w:rsidRPr="00290FDA" w:rsidRDefault="005D25AC" w:rsidP="005D25AC">
      <w:pPr>
        <w:rPr>
          <w:sz w:val="16"/>
        </w:rPr>
      </w:pPr>
      <w:r w:rsidRPr="00290FDA">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767B6C23" w14:textId="77777777" w:rsidR="005D25AC" w:rsidRPr="00290FDA" w:rsidRDefault="005D25AC" w:rsidP="005D25AC">
      <w:pPr>
        <w:rPr>
          <w:sz w:val="16"/>
        </w:rPr>
      </w:pPr>
      <w:r w:rsidRPr="00290FDA">
        <w:rPr>
          <w:sz w:val="16"/>
        </w:rPr>
        <w:t>Taking stock</w:t>
      </w:r>
    </w:p>
    <w:p w14:paraId="77F06868" w14:textId="77777777" w:rsidR="005D25AC" w:rsidRPr="00290FDA" w:rsidRDefault="005D25AC" w:rsidP="005D25AC">
      <w:pPr>
        <w:rPr>
          <w:sz w:val="16"/>
        </w:rPr>
      </w:pPr>
      <w:r w:rsidRPr="00290FDA">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5CE25AFC" w14:textId="77777777" w:rsidR="005D25AC" w:rsidRPr="00290FDA" w:rsidRDefault="005D25AC" w:rsidP="005D25AC">
      <w:pPr>
        <w:rPr>
          <w:sz w:val="16"/>
        </w:rPr>
      </w:pPr>
      <w:r w:rsidRPr="00290FDA">
        <w:rPr>
          <w:sz w:val="16"/>
        </w:rPr>
        <w:t xml:space="preserve">And that’s where it started to become complicated, and also more interesting. Because, </w:t>
      </w:r>
      <w:r w:rsidRPr="00290FDA">
        <w:rPr>
          <w:rStyle w:val="StyleUnderline"/>
        </w:rPr>
        <w:t xml:space="preserve">when I went looking for signs of the loss of specific crops, </w:t>
      </w:r>
      <w:r w:rsidRPr="00290FDA">
        <w:rPr>
          <w:rStyle w:val="Emphasis"/>
        </w:rPr>
        <w:t>I couldn’t find any</w:t>
      </w:r>
      <w:r w:rsidRPr="00290FDA">
        <w:rPr>
          <w:sz w:val="16"/>
        </w:rPr>
        <w:t>. Instead, I found evidence of massive global changes in our food diversity that left me worried, but at the same time hopeful.</w:t>
      </w:r>
    </w:p>
    <w:p w14:paraId="72C96377" w14:textId="77777777" w:rsidR="005D25AC" w:rsidRPr="00290FDA" w:rsidRDefault="005D25AC" w:rsidP="005D25AC">
      <w:pPr>
        <w:rPr>
          <w:sz w:val="16"/>
        </w:rPr>
      </w:pPr>
      <w:r w:rsidRPr="00290FDA">
        <w:rPr>
          <w:sz w:val="16"/>
        </w:rPr>
        <w:t xml:space="preserve">A bit of background. </w:t>
      </w:r>
      <w:r w:rsidRPr="00290FDA">
        <w:rPr>
          <w:rStyle w:val="StyleUnderline"/>
        </w:rPr>
        <w:t>Most</w:t>
      </w:r>
      <w:r w:rsidRPr="00290FDA">
        <w:rPr>
          <w:sz w:val="16"/>
        </w:rPr>
        <w:t xml:space="preserve"> of the </w:t>
      </w:r>
      <w:r w:rsidRPr="00290FDA">
        <w:rPr>
          <w:rStyle w:val="StyleUnderline"/>
        </w:rPr>
        <w:t>numbers seen in the news on</w:t>
      </w:r>
      <w:r w:rsidRPr="00290FDA">
        <w:rPr>
          <w:sz w:val="16"/>
        </w:rPr>
        <w:t xml:space="preserve"> how much </w:t>
      </w:r>
      <w:r w:rsidRPr="00290FDA">
        <w:rPr>
          <w:rStyle w:val="StyleUnderline"/>
        </w:rPr>
        <w:t>crop diversity</w:t>
      </w:r>
      <w:r w:rsidRPr="00290FDA">
        <w:rPr>
          <w:sz w:val="16"/>
        </w:rPr>
        <w:t xml:space="preserve"> has been lost </w:t>
      </w:r>
      <w:r w:rsidRPr="00290FDA">
        <w:rPr>
          <w:rStyle w:val="StyleUnderline"/>
        </w:rPr>
        <w:t>go back to a handful of reports</w:t>
      </w:r>
      <w:r w:rsidRPr="00290FDA">
        <w:rPr>
          <w:sz w:val="16"/>
        </w:rPr>
        <w:t xml:space="preserve"> and books </w:t>
      </w:r>
      <w:r w:rsidRPr="00290FDA">
        <w:rPr>
          <w:rStyle w:val="StyleUnderline"/>
        </w:rPr>
        <w:t xml:space="preserve">that reference a </w:t>
      </w:r>
      <w:r w:rsidRPr="00290FDA">
        <w:rPr>
          <w:rStyle w:val="Emphasis"/>
        </w:rPr>
        <w:t>few studies</w:t>
      </w:r>
      <w:r w:rsidRPr="00290FDA">
        <w:rPr>
          <w:rStyle w:val="StyleUnderline"/>
        </w:rPr>
        <w:t xml:space="preserve">: for example, the changing number of </w:t>
      </w:r>
      <w:r w:rsidRPr="00290FDA">
        <w:rPr>
          <w:rStyle w:val="Emphasis"/>
        </w:rPr>
        <w:t>vegetable varieties</w:t>
      </w:r>
      <w:r w:rsidRPr="00290FDA">
        <w:rPr>
          <w:sz w:val="16"/>
        </w:rPr>
        <w:t xml:space="preserve"> for sale </w:t>
      </w:r>
      <w:r w:rsidRPr="00290FDA">
        <w:rPr>
          <w:rStyle w:val="StyleUnderline"/>
        </w:rPr>
        <w:t xml:space="preserve">in the </w:t>
      </w:r>
      <w:r w:rsidRPr="00290FDA">
        <w:rPr>
          <w:rStyle w:val="Emphasis"/>
        </w:rPr>
        <w:t>U.S.</w:t>
      </w:r>
      <w:r w:rsidRPr="00290FDA">
        <w:rPr>
          <w:sz w:val="16"/>
        </w:rPr>
        <w:t xml:space="preserve"> over time. </w:t>
      </w:r>
      <w:r w:rsidRPr="00290FDA">
        <w:rPr>
          <w:rStyle w:val="StyleUnderline"/>
        </w:rPr>
        <w:t xml:space="preserve">The results are </w:t>
      </w:r>
      <w:r w:rsidRPr="002E5489">
        <w:rPr>
          <w:rStyle w:val="Emphasis"/>
          <w:highlight w:val="cyan"/>
        </w:rPr>
        <w:t>estimations</w:t>
      </w:r>
      <w:r w:rsidRPr="00290FDA">
        <w:rPr>
          <w:sz w:val="16"/>
        </w:rPr>
        <w:t xml:space="preserve"> for a few crops at local to national levels, </w:t>
      </w:r>
      <w:r w:rsidRPr="00290FDA">
        <w:rPr>
          <w:rStyle w:val="StyleUnderline"/>
        </w:rPr>
        <w:t>but</w:t>
      </w:r>
      <w:r w:rsidRPr="00290FDA">
        <w:rPr>
          <w:sz w:val="16"/>
        </w:rPr>
        <w:t xml:space="preserve"> they somehow </w:t>
      </w:r>
      <w:r w:rsidRPr="00290FDA">
        <w:rPr>
          <w:rStyle w:val="StyleUnderline"/>
        </w:rPr>
        <w:t xml:space="preserve">have been </w:t>
      </w:r>
      <w:r w:rsidRPr="002E5489">
        <w:rPr>
          <w:rStyle w:val="Emphasis"/>
          <w:highlight w:val="cyan"/>
        </w:rPr>
        <w:t>inflated</w:t>
      </w:r>
      <w:r w:rsidRPr="002E5489">
        <w:rPr>
          <w:rStyle w:val="StyleUnderline"/>
          <w:highlight w:val="cyan"/>
        </w:rPr>
        <w:t xml:space="preserve"> to </w:t>
      </w:r>
      <w:r w:rsidRPr="002E5489">
        <w:rPr>
          <w:rStyle w:val="Emphasis"/>
          <w:highlight w:val="cyan"/>
        </w:rPr>
        <w:t>generalized</w:t>
      </w:r>
      <w:r w:rsidRPr="002E5489">
        <w:rPr>
          <w:rStyle w:val="StyleUnderline"/>
          <w:highlight w:val="cyan"/>
        </w:rPr>
        <w:t xml:space="preserve"> statements about</w:t>
      </w:r>
      <w:r w:rsidRPr="00290FDA">
        <w:rPr>
          <w:sz w:val="16"/>
        </w:rPr>
        <w:t xml:space="preserve"> the </w:t>
      </w:r>
      <w:r w:rsidRPr="002E5489">
        <w:rPr>
          <w:rStyle w:val="Emphasis"/>
          <w:highlight w:val="cyan"/>
        </w:rPr>
        <w:t>global</w:t>
      </w:r>
      <w:r w:rsidRPr="00290FDA">
        <w:rPr>
          <w:sz w:val="16"/>
        </w:rPr>
        <w:t xml:space="preserve"> state of </w:t>
      </w:r>
      <w:r w:rsidRPr="00290FDA">
        <w:rPr>
          <w:rStyle w:val="StyleUnderline"/>
        </w:rPr>
        <w:t xml:space="preserve">crop </w:t>
      </w:r>
      <w:r w:rsidRPr="002E5489">
        <w:rPr>
          <w:rStyle w:val="StyleUnderline"/>
          <w:highlight w:val="cyan"/>
        </w:rPr>
        <w:t>diversity</w:t>
      </w:r>
      <w:r w:rsidRPr="00290FDA">
        <w:rPr>
          <w:sz w:val="16"/>
        </w:rPr>
        <w:t>, the most common of which is some variation of “75% of the diversity in crops has been lost.”</w:t>
      </w:r>
    </w:p>
    <w:p w14:paraId="32F9B7FA" w14:textId="77777777" w:rsidR="005D25AC" w:rsidRPr="00290FDA" w:rsidRDefault="005D25AC" w:rsidP="005D25AC">
      <w:pPr>
        <w:rPr>
          <w:sz w:val="16"/>
        </w:rPr>
      </w:pPr>
      <w:r w:rsidRPr="00290FDA">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sidRPr="00290FDA">
        <w:rPr>
          <w:rStyle w:val="StyleUnderline"/>
        </w:rPr>
        <w:t xml:space="preserve">the more recent </w:t>
      </w:r>
      <w:r w:rsidRPr="002E5489">
        <w:rPr>
          <w:rStyle w:val="StyleUnderline"/>
          <w:highlight w:val="cyan"/>
        </w:rPr>
        <w:t xml:space="preserve">trends are </w:t>
      </w:r>
      <w:r w:rsidRPr="002E5489">
        <w:rPr>
          <w:rStyle w:val="Emphasis"/>
          <w:highlight w:val="cyan"/>
        </w:rPr>
        <w:t>not</w:t>
      </w:r>
      <w:r w:rsidRPr="00290FDA">
        <w:rPr>
          <w:rStyle w:val="Emphasis"/>
        </w:rPr>
        <w:t xml:space="preserve"> so </w:t>
      </w:r>
      <w:r w:rsidRPr="002E5489">
        <w:rPr>
          <w:rStyle w:val="Emphasis"/>
          <w:highlight w:val="cyan"/>
        </w:rPr>
        <w:t>simple</w:t>
      </w:r>
      <w:r w:rsidRPr="00290FDA">
        <w:rPr>
          <w:sz w:val="16"/>
        </w:rPr>
        <w:t xml:space="preserve"> to decipher.</w:t>
      </w:r>
    </w:p>
    <w:p w14:paraId="3113D374" w14:textId="77777777" w:rsidR="005D25AC" w:rsidRPr="00290FDA" w:rsidRDefault="005D25AC" w:rsidP="005D25AC">
      <w:pPr>
        <w:rPr>
          <w:sz w:val="16"/>
        </w:rPr>
      </w:pPr>
      <w:r w:rsidRPr="00290FDA">
        <w:rPr>
          <w:sz w:val="16"/>
        </w:rPr>
        <w:t>Reviewing what had been researched, it was particularly surprising to me that very little work had been done to understand the changes in what is probably the simplest level to measure: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60A3D69D" w14:textId="77777777" w:rsidR="005D25AC" w:rsidRPr="00290FDA" w:rsidRDefault="005D25AC" w:rsidP="005D25AC">
      <w:pPr>
        <w:rPr>
          <w:sz w:val="12"/>
          <w:szCs w:val="18"/>
        </w:rPr>
      </w:pPr>
      <w:r w:rsidRPr="00290FDA">
        <w:rPr>
          <w:sz w:val="16"/>
        </w:rPr>
        <w:t xml:space="preserve">Fast forward through a couple of years of investigation. To my surprise, I found that </w:t>
      </w:r>
      <w:r w:rsidRPr="002E5489">
        <w:rPr>
          <w:rStyle w:val="Emphasis"/>
          <w:sz w:val="24"/>
          <w:highlight w:val="cyan"/>
        </w:rPr>
        <w:t>not a single crop was lost over</w:t>
      </w:r>
      <w:r w:rsidRPr="00290FDA">
        <w:rPr>
          <w:rStyle w:val="Emphasis"/>
          <w:sz w:val="24"/>
        </w:rPr>
        <w:t xml:space="preserve"> the past </w:t>
      </w:r>
      <w:r w:rsidRPr="002E5489">
        <w:rPr>
          <w:rStyle w:val="Emphasis"/>
          <w:sz w:val="24"/>
          <w:highlight w:val="cyan"/>
        </w:rPr>
        <w:t>50 years!</w:t>
      </w:r>
      <w:r w:rsidRPr="00290FDA">
        <w:rPr>
          <w:sz w:val="16"/>
        </w:rPr>
        <w:t xml:space="preserve"> </w:t>
      </w:r>
      <w:r w:rsidRPr="002E5489">
        <w:rPr>
          <w:rStyle w:val="StyleUnderline"/>
          <w:highlight w:val="cyan"/>
        </w:rPr>
        <w:t xml:space="preserve">There was </w:t>
      </w:r>
      <w:r w:rsidRPr="002E5489">
        <w:rPr>
          <w:rStyle w:val="Emphasis"/>
          <w:highlight w:val="cyan"/>
        </w:rPr>
        <w:t>no evidence</w:t>
      </w:r>
      <w:r w:rsidRPr="002E5489">
        <w:rPr>
          <w:rStyle w:val="StyleUnderline"/>
          <w:highlight w:val="cyan"/>
        </w:rPr>
        <w:t xml:space="preserve"> for extinction</w:t>
      </w:r>
      <w:r w:rsidRPr="00290FDA">
        <w:rPr>
          <w:sz w:val="12"/>
          <w:szCs w:val="18"/>
        </w:rPr>
        <w:t>. What was going on? Was I missing something or was the loss of food biodiversity narrative wrong?</w:t>
      </w:r>
    </w:p>
    <w:p w14:paraId="086D3E33" w14:textId="77777777" w:rsidR="005D25AC" w:rsidRPr="00290FDA" w:rsidRDefault="005D25AC" w:rsidP="005D25AC">
      <w:pPr>
        <w:rPr>
          <w:sz w:val="12"/>
          <w:szCs w:val="18"/>
        </w:rPr>
      </w:pPr>
      <w:r w:rsidRPr="00290FDA">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61F7D2FD" w14:textId="77777777" w:rsidR="005D25AC" w:rsidRPr="00290FDA" w:rsidRDefault="005D25AC" w:rsidP="005D25AC">
      <w:pPr>
        <w:rPr>
          <w:sz w:val="12"/>
          <w:szCs w:val="18"/>
        </w:rPr>
      </w:pPr>
      <w:r w:rsidRPr="00290FDA">
        <w:rPr>
          <w:sz w:val="12"/>
          <w:szCs w:val="18"/>
        </w:rPr>
        <w:t>Related article:  Viewpoint: 'Heritage' of emotional decision-making fuels EU's opposition to biotech crops</w:t>
      </w:r>
    </w:p>
    <w:p w14:paraId="7B66110B" w14:textId="77777777" w:rsidR="005D25AC" w:rsidRPr="00290FDA" w:rsidRDefault="005D25AC" w:rsidP="005D25AC">
      <w:pPr>
        <w:rPr>
          <w:sz w:val="12"/>
          <w:szCs w:val="18"/>
        </w:rPr>
      </w:pPr>
      <w:r w:rsidRPr="00290FDA">
        <w:rPr>
          <w:sz w:val="12"/>
          <w:szCs w:val="18"/>
        </w:rPr>
        <w:t>In FAO data, these plants are either thrown into the general categories or they aren’t measured at all, especially if they are produced only on a small scale, for local markets or in home gardens. This is, in itself, sign enough that they may be imperiled. We need better statistics about what people eat (and grow) around the world. But, enough is known to be confident that many locally relevant crops are in decline.</w:t>
      </w:r>
    </w:p>
    <w:p w14:paraId="15A8CABC" w14:textId="77777777" w:rsidR="005D25AC" w:rsidRPr="00290FDA" w:rsidRDefault="005D25AC" w:rsidP="005D25AC">
      <w:pPr>
        <w:rPr>
          <w:sz w:val="12"/>
          <w:szCs w:val="18"/>
        </w:rPr>
      </w:pPr>
      <w:r w:rsidRPr="00290FDA">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07764BF7" w14:textId="77777777" w:rsidR="005D25AC" w:rsidRPr="00290FDA" w:rsidRDefault="005D25AC" w:rsidP="005D25AC">
      <w:pPr>
        <w:rPr>
          <w:sz w:val="10"/>
          <w:szCs w:val="16"/>
        </w:rPr>
      </w:pPr>
      <w:r w:rsidRPr="00290FDA">
        <w:rPr>
          <w:rStyle w:val="StyleUnderline"/>
        </w:rPr>
        <w:t xml:space="preserve">Over the past 50 years, </w:t>
      </w:r>
      <w:r w:rsidRPr="002E5489">
        <w:rPr>
          <w:rStyle w:val="StyleUnderline"/>
          <w:highlight w:val="cyan"/>
        </w:rPr>
        <w:t>almost all</w:t>
      </w:r>
      <w:r w:rsidRPr="00290FDA">
        <w:rPr>
          <w:rStyle w:val="StyleUnderline"/>
        </w:rPr>
        <w:t xml:space="preserve"> countries’ </w:t>
      </w:r>
      <w:r w:rsidRPr="002E5489">
        <w:rPr>
          <w:rStyle w:val="StyleUnderline"/>
          <w:highlight w:val="cyan"/>
        </w:rPr>
        <w:t>diets</w:t>
      </w:r>
      <w:r w:rsidRPr="00290FDA">
        <w:rPr>
          <w:rStyle w:val="StyleUnderline"/>
        </w:rPr>
        <w:t xml:space="preserve"> actually </w:t>
      </w:r>
      <w:r w:rsidRPr="002E5489">
        <w:rPr>
          <w:rStyle w:val="StyleUnderline"/>
          <w:highlight w:val="cyan"/>
        </w:rPr>
        <w:t xml:space="preserve">became </w:t>
      </w:r>
      <w:r w:rsidRPr="002E5489">
        <w:rPr>
          <w:rStyle w:val="Emphasis"/>
          <w:highlight w:val="cyan"/>
        </w:rPr>
        <w:t>more diverse</w:t>
      </w:r>
      <w:r w:rsidRPr="00290FDA">
        <w:rPr>
          <w:rStyle w:val="Emphasis"/>
        </w:rPr>
        <w:t>, not less</w:t>
      </w:r>
      <w:r w:rsidRPr="00290FDA">
        <w:rPr>
          <w:sz w:val="16"/>
        </w:rPr>
        <w:t>, for the crops that FAO statistics do report</w:t>
      </w:r>
      <w:r w:rsidRPr="00290FDA">
        <w:rPr>
          <w:sz w:val="10"/>
          <w:szCs w:val="16"/>
        </w:rPr>
        <w:t>.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with regard to the contribution of these foods.</w:t>
      </w:r>
    </w:p>
    <w:p w14:paraId="604D0903" w14:textId="77777777" w:rsidR="005D25AC" w:rsidRPr="00290FDA" w:rsidRDefault="005D25AC" w:rsidP="005D25AC">
      <w:pPr>
        <w:rPr>
          <w:sz w:val="10"/>
          <w:szCs w:val="16"/>
        </w:rPr>
      </w:pPr>
      <w:r w:rsidRPr="00290FDA">
        <w:rPr>
          <w:sz w:val="10"/>
          <w:szCs w:val="16"/>
        </w:rPr>
        <w:t>Not that there weren’t plant winners and losers. Wheat, rice, and maize, the most dominant crops worldwide 50 years ago, became more important globally. Other crops emerged as widespread staples, particularly oilcrops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065FA078" w14:textId="77777777" w:rsidR="005D25AC" w:rsidRPr="00290FDA" w:rsidRDefault="005D25AC" w:rsidP="005D25AC">
      <w:pPr>
        <w:rPr>
          <w:sz w:val="10"/>
          <w:szCs w:val="16"/>
        </w:rPr>
      </w:pPr>
      <w:r w:rsidRPr="00290FDA">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1D9BD00C" w14:textId="77777777" w:rsidR="005D25AC" w:rsidRPr="00290FDA" w:rsidRDefault="005D25AC" w:rsidP="005D25AC">
      <w:pPr>
        <w:rPr>
          <w:sz w:val="10"/>
          <w:szCs w:val="16"/>
        </w:rPr>
      </w:pPr>
      <w:r w:rsidRPr="00290FDA">
        <w:rPr>
          <w:sz w:val="10"/>
          <w:szCs w:val="16"/>
        </w:rPr>
        <w:t>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time period, and put some real numbers to the change we saw. On average, for instance, the amount of variation between food supplies in different countries decreased by 68.8% from 1961 to 2009.</w:t>
      </w:r>
    </w:p>
    <w:p w14:paraId="7D891587" w14:textId="77777777" w:rsidR="005D25AC" w:rsidRPr="00290FDA" w:rsidRDefault="005D25AC" w:rsidP="005D25AC">
      <w:pPr>
        <w:rPr>
          <w:sz w:val="10"/>
          <w:szCs w:val="16"/>
        </w:rPr>
      </w:pPr>
      <w:r w:rsidRPr="00290FDA">
        <w:rPr>
          <w:sz w:val="10"/>
          <w:szCs w:val="16"/>
        </w:rPr>
        <w:t>This is why, although we could see no absolute loss in crops consumed over the past 50 years, I am concerned. For even in the relatively small list of crops reported in the FAO national food supply data, .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0F0BCC97" w14:textId="77777777" w:rsidR="005D25AC" w:rsidRPr="00E44853" w:rsidRDefault="005D25AC" w:rsidP="005D25AC">
      <w:pPr>
        <w:rPr>
          <w:sz w:val="16"/>
        </w:rPr>
      </w:pPr>
      <w:r w:rsidRPr="00290FDA">
        <w:rPr>
          <w:sz w:val="16"/>
        </w:rPr>
        <w:t xml:space="preserve">So why then am I hopeful? Because </w:t>
      </w:r>
      <w:r w:rsidRPr="00290FDA">
        <w:rPr>
          <w:rStyle w:val="StyleUnderline"/>
        </w:rPr>
        <w:t xml:space="preserve">the </w:t>
      </w:r>
      <w:r w:rsidRPr="00290FDA">
        <w:rPr>
          <w:rStyle w:val="Emphasis"/>
        </w:rPr>
        <w:t>data</w:t>
      </w:r>
      <w:r w:rsidRPr="00290FDA">
        <w:rPr>
          <w:rStyle w:val="StyleUnderline"/>
        </w:rPr>
        <w:t>, and</w:t>
      </w:r>
      <w:r w:rsidRPr="00290FDA">
        <w:rPr>
          <w:sz w:val="16"/>
        </w:rPr>
        <w:t xml:space="preserve"> some </w:t>
      </w:r>
      <w:r w:rsidRPr="00290FDA">
        <w:rPr>
          <w:rStyle w:val="Emphasis"/>
        </w:rPr>
        <w:t>literature</w:t>
      </w:r>
      <w:r w:rsidRPr="00290FDA">
        <w:rPr>
          <w:rStyle w:val="StyleUnderline"/>
        </w:rPr>
        <w:t>, and</w:t>
      </w:r>
      <w:r w:rsidRPr="00290FDA">
        <w:rPr>
          <w:sz w:val="16"/>
        </w:rPr>
        <w:t xml:space="preserve"> my own </w:t>
      </w:r>
      <w:r w:rsidRPr="00290FDA">
        <w:rPr>
          <w:rStyle w:val="Emphasis"/>
        </w:rPr>
        <w:t>direct experience</w:t>
      </w:r>
      <w:r w:rsidRPr="00290FDA">
        <w:rPr>
          <w:sz w:val="16"/>
        </w:rPr>
        <w:t xml:space="preserve"> also </w:t>
      </w:r>
      <w:r w:rsidRPr="00290FDA">
        <w:rPr>
          <w:rStyle w:val="StyleUnderline"/>
        </w:rPr>
        <w:t>indicate that diets in recent years</w:t>
      </w:r>
      <w:r w:rsidRPr="00290FDA">
        <w:rPr>
          <w:sz w:val="16"/>
        </w:rPr>
        <w:t xml:space="preserve">, in some countries, </w:t>
      </w:r>
      <w:r w:rsidRPr="00290FDA">
        <w:rPr>
          <w:rStyle w:val="StyleUnderline"/>
        </w:rPr>
        <w:t xml:space="preserve">are beginning to move in </w:t>
      </w:r>
      <w:r w:rsidRPr="00290FDA">
        <w:rPr>
          <w:rStyle w:val="Emphasis"/>
        </w:rPr>
        <w:t>different directions</w:t>
      </w:r>
      <w:r w:rsidRPr="00290FDA">
        <w:rPr>
          <w:sz w:val="16"/>
        </w:rPr>
        <w:t xml:space="preserve">, reducing the excessive use of animal products and other energy-dense and environmentally expensive foods, and </w:t>
      </w:r>
      <w:r w:rsidRPr="00290FDA">
        <w:rPr>
          <w:rStyle w:val="Emphasis"/>
        </w:rPr>
        <w:t>becom</w:t>
      </w:r>
      <w:r w:rsidRPr="00290FDA">
        <w:rPr>
          <w:rStyle w:val="StyleUnderline"/>
        </w:rPr>
        <w:t xml:space="preserve">ing </w:t>
      </w:r>
      <w:r w:rsidRPr="00290FDA">
        <w:rPr>
          <w:rStyle w:val="Emphasis"/>
        </w:rPr>
        <w:t>more diverse</w:t>
      </w:r>
      <w:r w:rsidRPr="00290FDA">
        <w:rPr>
          <w:sz w:val="16"/>
        </w:rPr>
        <w:t xml:space="preserve">, particularly with regard to fruits and vegetables, and even healthy grains. </w:t>
      </w:r>
      <w:r w:rsidRPr="00290FDA">
        <w:rPr>
          <w:rStyle w:val="StyleUnderline"/>
        </w:rPr>
        <w:t xml:space="preserve">This seems </w:t>
      </w:r>
      <w:r w:rsidRPr="002E5489">
        <w:rPr>
          <w:rStyle w:val="Emphasis"/>
          <w:highlight w:val="cyan"/>
        </w:rPr>
        <w:t>good</w:t>
      </w:r>
      <w:r w:rsidRPr="00290FDA">
        <w:rPr>
          <w:sz w:val="16"/>
        </w:rPr>
        <w:t xml:space="preserve">, both for human health and </w:t>
      </w:r>
      <w:r w:rsidRPr="002E5489">
        <w:rPr>
          <w:rStyle w:val="StyleUnderline"/>
          <w:highlight w:val="cyan"/>
        </w:rPr>
        <w:t>for</w:t>
      </w:r>
      <w:r w:rsidRPr="00290FDA">
        <w:rPr>
          <w:rStyle w:val="StyleUnderline"/>
        </w:rPr>
        <w:t xml:space="preserve"> the </w:t>
      </w:r>
      <w:r w:rsidRPr="002E5489">
        <w:rPr>
          <w:rStyle w:val="Emphasis"/>
          <w:highlight w:val="cyan"/>
        </w:rPr>
        <w:t>sustainability</w:t>
      </w:r>
      <w:r w:rsidRPr="002E5489">
        <w:rPr>
          <w:rStyle w:val="StyleUnderline"/>
          <w:highlight w:val="cyan"/>
        </w:rPr>
        <w:t xml:space="preserve"> of</w:t>
      </w:r>
      <w:r w:rsidRPr="00290FDA">
        <w:rPr>
          <w:rStyle w:val="StyleUnderline"/>
        </w:rPr>
        <w:t xml:space="preserve"> agricultural </w:t>
      </w:r>
      <w:r w:rsidRPr="002E5489">
        <w:rPr>
          <w:rStyle w:val="StyleUnderline"/>
          <w:highlight w:val="cyan"/>
        </w:rPr>
        <w:t>production. Change is</w:t>
      </w:r>
      <w:r w:rsidRPr="00290FDA">
        <w:rPr>
          <w:rStyle w:val="StyleUnderline"/>
        </w:rPr>
        <w:t xml:space="preserve"> </w:t>
      </w:r>
      <w:r w:rsidRPr="00290FDA">
        <w:rPr>
          <w:rStyle w:val="Emphasis"/>
        </w:rPr>
        <w:t xml:space="preserve">still </w:t>
      </w:r>
      <w:r w:rsidRPr="002E5489">
        <w:rPr>
          <w:rStyle w:val="Emphasis"/>
          <w:highlight w:val="cyan"/>
        </w:rPr>
        <w:t>occurring</w:t>
      </w:r>
      <w:r w:rsidRPr="00290FDA">
        <w:rPr>
          <w:rStyle w:val="StyleUnderline"/>
        </w:rPr>
        <w:t xml:space="preserve">, and the future does </w:t>
      </w:r>
      <w:r w:rsidRPr="00290FDA">
        <w:rPr>
          <w:rStyle w:val="Emphasis"/>
        </w:rPr>
        <w:t>not</w:t>
      </w:r>
      <w:r w:rsidRPr="00290FDA">
        <w:rPr>
          <w:rStyle w:val="StyleUnderline"/>
        </w:rPr>
        <w:t xml:space="preserve"> appear to be fixed. </w:t>
      </w:r>
      <w:r w:rsidRPr="002E5489">
        <w:rPr>
          <w:rStyle w:val="StyleUnderline"/>
          <w:highlight w:val="cyan"/>
        </w:rPr>
        <w:t xml:space="preserve">What better evidence than </w:t>
      </w:r>
      <w:r w:rsidRPr="002E5489">
        <w:rPr>
          <w:rStyle w:val="Emphasis"/>
          <w:highlight w:val="cyan"/>
        </w:rPr>
        <w:t>quinoa</w:t>
      </w:r>
      <w:r w:rsidRPr="00290FDA">
        <w:rPr>
          <w:sz w:val="16"/>
        </w:rPr>
        <w:t xml:space="preserve">, which was </w:t>
      </w:r>
      <w:r w:rsidRPr="00290FDA">
        <w:rPr>
          <w:rStyle w:val="StyleUnderline"/>
        </w:rPr>
        <w:t xml:space="preserve">relatively </w:t>
      </w:r>
      <w:r w:rsidRPr="002E5489">
        <w:rPr>
          <w:rStyle w:val="StyleUnderline"/>
          <w:highlight w:val="cyan"/>
        </w:rPr>
        <w:t>unknown</w:t>
      </w:r>
      <w:r w:rsidRPr="00290FDA">
        <w:rPr>
          <w:rStyle w:val="StyleUnderline"/>
        </w:rPr>
        <w:t xml:space="preserve"> outside the Andes a couple of </w:t>
      </w:r>
      <w:r w:rsidRPr="002E5489">
        <w:rPr>
          <w:rStyle w:val="StyleUnderline"/>
          <w:highlight w:val="cyan"/>
        </w:rPr>
        <w:t>decades ago</w:t>
      </w:r>
      <w:r w:rsidRPr="002E5489">
        <w:rPr>
          <w:sz w:val="16"/>
          <w:highlight w:val="cyan"/>
        </w:rPr>
        <w:t>,</w:t>
      </w:r>
      <w:r w:rsidRPr="00290FDA">
        <w:rPr>
          <w:sz w:val="16"/>
        </w:rPr>
        <w:t xml:space="preserve"> and is </w:t>
      </w:r>
      <w:r w:rsidRPr="002E5489">
        <w:rPr>
          <w:rStyle w:val="StyleUnderline"/>
          <w:highlight w:val="cyan"/>
        </w:rPr>
        <w:t>now</w:t>
      </w:r>
      <w:r w:rsidRPr="00290FDA">
        <w:rPr>
          <w:rStyle w:val="StyleUnderline"/>
        </w:rPr>
        <w:t xml:space="preserve"> cultivated </w:t>
      </w:r>
      <w:r w:rsidRPr="002E5489">
        <w:rPr>
          <w:rStyle w:val="StyleUnderline"/>
          <w:highlight w:val="cyan"/>
        </w:rPr>
        <w:t xml:space="preserve">in </w:t>
      </w:r>
      <w:r w:rsidRPr="002E5489">
        <w:rPr>
          <w:rStyle w:val="Emphasis"/>
          <w:highlight w:val="cyan"/>
        </w:rPr>
        <w:t>100 countries</w:t>
      </w:r>
      <w:r w:rsidRPr="00290FDA">
        <w:rPr>
          <w:sz w:val="16"/>
        </w:rPr>
        <w:t xml:space="preserve"> and consumed in even more?</w:t>
      </w:r>
    </w:p>
    <w:p w14:paraId="52B469BD" w14:textId="77777777" w:rsidR="005D25AC" w:rsidRDefault="005D25AC" w:rsidP="005D25AC">
      <w:pPr>
        <w:pStyle w:val="Heading3"/>
      </w:pPr>
      <w:r>
        <w:t>1NC — AT: Food Wars</w:t>
      </w:r>
    </w:p>
    <w:p w14:paraId="6E4949EE" w14:textId="77777777" w:rsidR="005D25AC" w:rsidRPr="00444092" w:rsidRDefault="005D25AC" w:rsidP="005D25AC">
      <w:pPr>
        <w:pStyle w:val="Heading4"/>
      </w:pPr>
      <w:r>
        <w:t>The food impact —</w:t>
      </w:r>
    </w:p>
    <w:p w14:paraId="0CA61A3D" w14:textId="77777777" w:rsidR="005D25AC" w:rsidRPr="00444092" w:rsidRDefault="005D25AC" w:rsidP="005D25AC">
      <w:pPr>
        <w:pStyle w:val="Heading4"/>
      </w:pPr>
      <w:r>
        <w:t xml:space="preserve">1 — Cribb </w:t>
      </w:r>
      <w:r>
        <w:rPr>
          <w:u w:val="single"/>
        </w:rPr>
        <w:t>concedes</w:t>
      </w:r>
      <w:r>
        <w:t xml:space="preserve"> that Russia and Canada </w:t>
      </w:r>
      <w:r>
        <w:rPr>
          <w:u w:val="single"/>
        </w:rPr>
        <w:t>fill-in</w:t>
      </w:r>
      <w:r>
        <w:t xml:space="preserve"> and resolve </w:t>
      </w:r>
      <w:r>
        <w:rPr>
          <w:u w:val="single"/>
        </w:rPr>
        <w:t>any shortfall</w:t>
      </w:r>
      <w:r>
        <w:t xml:space="preserve"> from US ag — we read </w:t>
      </w:r>
      <w:r w:rsidRPr="00444092">
        <w:rPr>
          <w:highlight w:val="cyan"/>
        </w:rPr>
        <w:t>blue</w:t>
      </w:r>
    </w:p>
    <w:p w14:paraId="5B49437E" w14:textId="77777777" w:rsidR="005D25AC" w:rsidRDefault="005D25AC" w:rsidP="005D25AC">
      <w:r>
        <w:t xml:space="preserve">Julian </w:t>
      </w:r>
      <w:r w:rsidRPr="00444092">
        <w:rPr>
          <w:rStyle w:val="Style13ptBold"/>
        </w:rPr>
        <w:t>1AC</w:t>
      </w:r>
      <w:r>
        <w:t xml:space="preserve">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24AF0E7E" w14:textId="77777777" w:rsidR="005D25AC" w:rsidRPr="00052400" w:rsidRDefault="005D25AC" w:rsidP="005D25AC">
      <w:pPr>
        <w:rPr>
          <w:sz w:val="10"/>
        </w:rPr>
      </w:pPr>
      <w:r w:rsidRPr="00052400">
        <w:rPr>
          <w:sz w:val="10"/>
        </w:rPr>
        <w:t xml:space="preserve">The </w:t>
      </w:r>
      <w:r w:rsidRPr="00912C87">
        <w:rPr>
          <w:rStyle w:val="StyleUnderline"/>
        </w:rPr>
        <w:t>mounting threat to world peace posed by a</w:t>
      </w:r>
      <w:r w:rsidRPr="00052400">
        <w:rPr>
          <w:sz w:val="10"/>
        </w:rPr>
        <w:t xml:space="preserve"> </w:t>
      </w:r>
      <w:r w:rsidRPr="00912C87">
        <w:rPr>
          <w:rStyle w:val="Emphasis"/>
        </w:rPr>
        <w:t>food</w:t>
      </w:r>
      <w:r w:rsidRPr="00052400">
        <w:rPr>
          <w:sz w:val="10"/>
        </w:rPr>
        <w:t>, climate and eco</w:t>
      </w:r>
      <w:r w:rsidRPr="00912C87">
        <w:rPr>
          <w:rStyle w:val="Emphasis"/>
        </w:rPr>
        <w:t>system</w:t>
      </w:r>
      <w:r w:rsidRPr="00052400">
        <w:rPr>
          <w:sz w:val="10"/>
        </w:rPr>
        <w:t xml:space="preserve"> </w:t>
      </w:r>
      <w:r w:rsidRPr="00912C87">
        <w:rPr>
          <w:rStyle w:val="StyleUnderline"/>
        </w:rPr>
        <w:t>increasingly</w:t>
      </w:r>
      <w:r w:rsidRPr="00052400">
        <w:rPr>
          <w:sz w:val="10"/>
        </w:rPr>
        <w:t xml:space="preserve"> </w:t>
      </w:r>
      <w:r w:rsidRPr="00912C87">
        <w:rPr>
          <w:rStyle w:val="Emphasis"/>
        </w:rPr>
        <w:t>compromised</w:t>
      </w:r>
      <w:r w:rsidRPr="00052400">
        <w:rPr>
          <w:sz w:val="10"/>
        </w:rPr>
        <w:t xml:space="preserve"> </w:t>
      </w:r>
      <w:r w:rsidRPr="00912C87">
        <w:rPr>
          <w:rStyle w:val="StyleUnderline"/>
        </w:rPr>
        <w:t>and</w:t>
      </w:r>
      <w:r w:rsidRPr="00052400">
        <w:rPr>
          <w:sz w:val="10"/>
        </w:rPr>
        <w:t xml:space="preserve"> </w:t>
      </w:r>
      <w:r w:rsidRPr="00912C87">
        <w:rPr>
          <w:rStyle w:val="Emphasis"/>
        </w:rPr>
        <w:t>unstable</w:t>
      </w:r>
      <w:r w:rsidRPr="00052400">
        <w:rPr>
          <w:sz w:val="10"/>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052400">
        <w:rPr>
          <w:sz w:val="10"/>
        </w:rPr>
        <w:t xml:space="preserve"> </w:t>
      </w:r>
      <w:r w:rsidRPr="00912C87">
        <w:rPr>
          <w:rStyle w:val="Emphasis"/>
        </w:rPr>
        <w:t>resources</w:t>
      </w:r>
      <w:r w:rsidRPr="00052400">
        <w:rPr>
          <w:sz w:val="10"/>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052400">
        <w:rPr>
          <w:sz w:val="10"/>
        </w:rPr>
        <w:t xml:space="preserve"> </w:t>
      </w:r>
      <w:r w:rsidRPr="00912C87">
        <w:rPr>
          <w:rStyle w:val="Emphasis"/>
        </w:rPr>
        <w:t>intensifying</w:t>
      </w:r>
      <w:r w:rsidRPr="00052400">
        <w:rPr>
          <w:sz w:val="10"/>
        </w:rPr>
        <w:t xml:space="preserve">, </w:t>
      </w:r>
      <w:r w:rsidRPr="00912C87">
        <w:rPr>
          <w:rStyle w:val="StyleUnderline"/>
        </w:rPr>
        <w:t>threatening</w:t>
      </w:r>
      <w:r w:rsidRPr="00052400">
        <w:rPr>
          <w:sz w:val="10"/>
        </w:rPr>
        <w:t xml:space="preserve"> infrastructure, health, and water and </w:t>
      </w:r>
      <w:r w:rsidRPr="00912C87">
        <w:rPr>
          <w:rStyle w:val="Emphasis"/>
        </w:rPr>
        <w:t>food security</w:t>
      </w:r>
      <w:r w:rsidRPr="00052400">
        <w:rPr>
          <w:sz w:val="10"/>
        </w:rPr>
        <w:t xml:space="preserve">.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 </w:t>
      </w:r>
      <w:r w:rsidRPr="00912C87">
        <w:rPr>
          <w:rStyle w:val="StyleUnderline"/>
        </w:rPr>
        <w:t>Based upon</w:t>
      </w:r>
      <w:r w:rsidRPr="00052400">
        <w:rPr>
          <w:sz w:val="10"/>
        </w:rPr>
        <w:t xml:space="preserve"> these </w:t>
      </w:r>
      <w:r w:rsidRPr="00511124">
        <w:rPr>
          <w:rStyle w:val="Emphasis"/>
          <w:highlight w:val="green"/>
        </w:rPr>
        <w:t>recent cases</w:t>
      </w:r>
      <w:r w:rsidRPr="00912C87">
        <w:rPr>
          <w:rStyle w:val="Emphasis"/>
        </w:rPr>
        <w:t xml:space="preserve"> of food conflicts</w:t>
      </w:r>
      <w:r w:rsidRPr="00052400">
        <w:rPr>
          <w:sz w:val="10"/>
        </w:rPr>
        <w:t xml:space="preserve">, </w:t>
      </w:r>
      <w:r w:rsidRPr="00511124">
        <w:rPr>
          <w:rStyle w:val="StyleUnderline"/>
          <w:highlight w:val="green"/>
        </w:rPr>
        <w:t>and</w:t>
      </w:r>
      <w:r w:rsidRPr="00912C87">
        <w:rPr>
          <w:rStyle w:val="StyleUnderline"/>
        </w:rPr>
        <w:t xml:space="preserve"> upon</w:t>
      </w:r>
      <w:r w:rsidRPr="00052400">
        <w:rPr>
          <w:sz w:val="10"/>
        </w:rPr>
        <w:t xml:space="preserve"> the </w:t>
      </w:r>
      <w:r w:rsidRPr="00511124">
        <w:rPr>
          <w:rStyle w:val="StyleUnderline"/>
          <w:highlight w:val="green"/>
        </w:rPr>
        <w:t>lessons</w:t>
      </w:r>
      <w:r w:rsidRPr="00912C87">
        <w:rPr>
          <w:rStyle w:val="StyleUnderline"/>
        </w:rPr>
        <w:t xml:space="preserve"> gleaned </w:t>
      </w:r>
      <w:r w:rsidRPr="00511124">
        <w:rPr>
          <w:rStyle w:val="StyleUnderline"/>
          <w:highlight w:val="green"/>
        </w:rPr>
        <w:t>from</w:t>
      </w:r>
      <w:r w:rsidRPr="00912C87">
        <w:rPr>
          <w:rStyle w:val="StyleUnderline"/>
        </w:rPr>
        <w:t xml:space="preserve"> the</w:t>
      </w:r>
      <w:r w:rsidRPr="00052400">
        <w:rPr>
          <w:sz w:val="10"/>
        </w:rPr>
        <w:t xml:space="preserve"> </w:t>
      </w:r>
      <w:r w:rsidRPr="00912C87">
        <w:rPr>
          <w:rStyle w:val="Emphasis"/>
        </w:rPr>
        <w:t>long</w:t>
      </w:r>
      <w:r w:rsidRPr="00052400">
        <w:rPr>
          <w:sz w:val="10"/>
        </w:rPr>
        <w:t xml:space="preserve">er </w:t>
      </w:r>
      <w:r w:rsidRPr="00511124">
        <w:rPr>
          <w:rStyle w:val="Emphasis"/>
          <w:highlight w:val="green"/>
        </w:rPr>
        <w:t>history</w:t>
      </w:r>
      <w:r w:rsidRPr="00052400">
        <w:rPr>
          <w:sz w:val="10"/>
        </w:rPr>
        <w:t xml:space="preserve"> </w:t>
      </w:r>
      <w:r w:rsidRPr="00912C87">
        <w:rPr>
          <w:rStyle w:val="StyleUnderline"/>
        </w:rPr>
        <w:t>of the interaction between</w:t>
      </w:r>
      <w:r w:rsidRPr="00052400">
        <w:rPr>
          <w:sz w:val="10"/>
        </w:rPr>
        <w:t xml:space="preserve"> </w:t>
      </w:r>
      <w:r w:rsidRPr="00912C87">
        <w:rPr>
          <w:rStyle w:val="Emphasis"/>
        </w:rPr>
        <w:t>food</w:t>
      </w:r>
      <w:r w:rsidRPr="00052400">
        <w:rPr>
          <w:sz w:val="10"/>
        </w:rPr>
        <w:t xml:space="preserve"> </w:t>
      </w:r>
      <w:r w:rsidRPr="00912C87">
        <w:rPr>
          <w:rStyle w:val="StyleUnderline"/>
        </w:rPr>
        <w:t>and</w:t>
      </w:r>
      <w:r w:rsidRPr="00052400">
        <w:rPr>
          <w:sz w:val="10"/>
        </w:rPr>
        <w:t xml:space="preserve"> </w:t>
      </w:r>
      <w:r w:rsidRPr="00912C87">
        <w:rPr>
          <w:rStyle w:val="Emphasis"/>
        </w:rPr>
        <w:t>war</w:t>
      </w:r>
      <w:r w:rsidRPr="00052400">
        <w:rPr>
          <w:sz w:val="10"/>
        </w:rPr>
        <w:t xml:space="preserve">, </w:t>
      </w:r>
      <w:r w:rsidRPr="00912C87">
        <w:rPr>
          <w:rStyle w:val="StyleUnderline"/>
        </w:rPr>
        <w:t xml:space="preserve">several </w:t>
      </w:r>
      <w:r w:rsidRPr="00511124">
        <w:rPr>
          <w:rStyle w:val="StyleUnderline"/>
          <w:highlight w:val="green"/>
        </w:rPr>
        <w:t>regions</w:t>
      </w:r>
      <w:r w:rsidRPr="00052400">
        <w:rPr>
          <w:sz w:val="10"/>
        </w:rPr>
        <w:t xml:space="preserve"> of the planet </w:t>
      </w:r>
      <w:r w:rsidRPr="00511124">
        <w:rPr>
          <w:rStyle w:val="StyleUnderline"/>
          <w:highlight w:val="green"/>
        </w:rPr>
        <w:t>face</w:t>
      </w:r>
      <w:r w:rsidRPr="00912C87">
        <w:rPr>
          <w:rStyle w:val="StyleUnderline"/>
        </w:rPr>
        <w:t xml:space="preserve"> a</w:t>
      </w:r>
      <w:r w:rsidRPr="00052400">
        <w:rPr>
          <w:sz w:val="10"/>
        </w:rPr>
        <w:t xml:space="preserve"> </w:t>
      </w:r>
      <w:r w:rsidRPr="00912C87">
        <w:rPr>
          <w:rStyle w:val="Emphasis"/>
        </w:rPr>
        <w:t>greatly</w:t>
      </w:r>
      <w:r w:rsidRPr="00052400">
        <w:rPr>
          <w:sz w:val="10"/>
        </w:rPr>
        <w:t xml:space="preserve"> </w:t>
      </w:r>
      <w:r w:rsidRPr="00511124">
        <w:rPr>
          <w:rStyle w:val="StyleUnderline"/>
          <w:highlight w:val="green"/>
        </w:rPr>
        <w:t>heightened</w:t>
      </w:r>
      <w:r w:rsidRPr="00511124">
        <w:rPr>
          <w:sz w:val="10"/>
          <w:highlight w:val="green"/>
        </w:rPr>
        <w:t xml:space="preserve"> </w:t>
      </w:r>
      <w:r w:rsidRPr="00511124">
        <w:rPr>
          <w:rStyle w:val="Emphasis"/>
          <w:highlight w:val="green"/>
        </w:rPr>
        <w:t>risk of conflict</w:t>
      </w:r>
      <w:r w:rsidRPr="00052400">
        <w:rPr>
          <w:sz w:val="10"/>
        </w:rPr>
        <w:t xml:space="preserve"> towards the mid twenty-first century. </w:t>
      </w:r>
      <w:r w:rsidRPr="00511124">
        <w:rPr>
          <w:rStyle w:val="StyleUnderline"/>
          <w:highlight w:val="green"/>
        </w:rPr>
        <w:t>Food wars</w:t>
      </w:r>
      <w:r w:rsidRPr="00052400">
        <w:rPr>
          <w:sz w:val="10"/>
        </w:rPr>
        <w:t xml:space="preserve"> often </w:t>
      </w:r>
      <w:r w:rsidRPr="00511124">
        <w:rPr>
          <w:rStyle w:val="Emphasis"/>
          <w:highlight w:val="green"/>
        </w:rPr>
        <w:t>start</w:t>
      </w:r>
      <w:r w:rsidRPr="00912C87">
        <w:rPr>
          <w:rStyle w:val="Emphasis"/>
        </w:rPr>
        <w:t xml:space="preserve"> out </w:t>
      </w:r>
      <w:r w:rsidRPr="00511124">
        <w:rPr>
          <w:rStyle w:val="Emphasis"/>
          <w:highlight w:val="green"/>
        </w:rPr>
        <w:t>small</w:t>
      </w:r>
      <w:r w:rsidRPr="00052400">
        <w:rPr>
          <w:sz w:val="10"/>
        </w:rPr>
        <w:t xml:space="preserve">, as mere quarrels over grazing rights, access to wells or as one faction trying to control food supplies and markets. However, if not resolved quickly these </w:t>
      </w:r>
      <w:r w:rsidRPr="00912C87">
        <w:rPr>
          <w:rStyle w:val="StyleUnderline"/>
        </w:rPr>
        <w:t>disputes</w:t>
      </w:r>
      <w:r w:rsidRPr="00052400">
        <w:rPr>
          <w:sz w:val="10"/>
        </w:rPr>
        <w:t xml:space="preserve"> can </w:t>
      </w:r>
      <w:r w:rsidRPr="00511124">
        <w:rPr>
          <w:rStyle w:val="Emphasis"/>
          <w:highlight w:val="green"/>
        </w:rPr>
        <w:t>quickly escalate</w:t>
      </w:r>
      <w:r w:rsidRPr="00052400">
        <w:rPr>
          <w:sz w:val="10"/>
        </w:rPr>
        <w:t xml:space="preserve"> </w:t>
      </w:r>
      <w:r w:rsidRPr="00912C87">
        <w:rPr>
          <w:rStyle w:val="StyleUnderline"/>
        </w:rPr>
        <w:t>into</w:t>
      </w:r>
      <w:r w:rsidRPr="00052400">
        <w:rPr>
          <w:sz w:val="10"/>
        </w:rPr>
        <w:t xml:space="preserve"> violence, then into </w:t>
      </w:r>
      <w:r w:rsidRPr="00912C87">
        <w:rPr>
          <w:rStyle w:val="Emphasis"/>
        </w:rPr>
        <w:t>civil conflagrations</w:t>
      </w:r>
      <w:r w:rsidRPr="00052400">
        <w:rPr>
          <w:sz w:val="10"/>
        </w:rPr>
        <w:t xml:space="preserve"> </w:t>
      </w:r>
      <w:r w:rsidRPr="00912C87">
        <w:rPr>
          <w:rStyle w:val="StyleUnderline"/>
        </w:rPr>
        <w:t>which</w:t>
      </w:r>
      <w:r w:rsidRPr="00052400">
        <w:rPr>
          <w:sz w:val="10"/>
        </w:rPr>
        <w:t xml:space="preserve">, if not quelled, can in turn </w:t>
      </w:r>
      <w:r w:rsidRPr="00912C87">
        <w:rPr>
          <w:rStyle w:val="StyleUnderline"/>
        </w:rPr>
        <w:t xml:space="preserve">explode </w:t>
      </w:r>
      <w:r w:rsidRPr="00511124">
        <w:rPr>
          <w:rStyle w:val="StyleUnderline"/>
          <w:highlight w:val="green"/>
        </w:rPr>
        <w:t>into</w:t>
      </w:r>
      <w:r w:rsidRPr="00511124">
        <w:rPr>
          <w:sz w:val="10"/>
          <w:highlight w:val="green"/>
        </w:rPr>
        <w:t xml:space="preserve"> </w:t>
      </w:r>
      <w:r w:rsidRPr="00511124">
        <w:rPr>
          <w:rStyle w:val="Emphasis"/>
          <w:szCs w:val="24"/>
          <w:highlight w:val="green"/>
        </w:rPr>
        <w:t>crises that reverberate</w:t>
      </w:r>
      <w:r w:rsidRPr="00912C87">
        <w:rPr>
          <w:rStyle w:val="Emphasis"/>
          <w:szCs w:val="24"/>
        </w:rPr>
        <w:t xml:space="preserve"> around the planet</w:t>
      </w:r>
      <w:r w:rsidRPr="00052400">
        <w:rPr>
          <w:sz w:val="10"/>
        </w:rPr>
        <w:t xml:space="preserve"> </w:t>
      </w:r>
      <w:r w:rsidRPr="00511124">
        <w:rPr>
          <w:rStyle w:val="StyleUnderline"/>
          <w:highlight w:val="green"/>
        </w:rPr>
        <w:t>in</w:t>
      </w:r>
      <w:r w:rsidRPr="00912C87">
        <w:rPr>
          <w:rStyle w:val="StyleUnderline"/>
        </w:rPr>
        <w:t xml:space="preserve"> the </w:t>
      </w:r>
      <w:r w:rsidRPr="00511124">
        <w:rPr>
          <w:rStyle w:val="StyleUnderline"/>
          <w:highlight w:val="green"/>
        </w:rPr>
        <w:t>form of</w:t>
      </w:r>
      <w:r w:rsidRPr="00052400">
        <w:rPr>
          <w:sz w:val="10"/>
        </w:rPr>
        <w:t xml:space="preserve"> </w:t>
      </w:r>
      <w:r w:rsidRPr="00912C87">
        <w:rPr>
          <w:rStyle w:val="Emphasis"/>
        </w:rPr>
        <w:t xml:space="preserve">soaring </w:t>
      </w:r>
      <w:r w:rsidRPr="00511124">
        <w:rPr>
          <w:rStyle w:val="Emphasis"/>
          <w:highlight w:val="green"/>
        </w:rPr>
        <w:t>prices</w:t>
      </w:r>
      <w:r w:rsidRPr="00052400">
        <w:rPr>
          <w:sz w:val="10"/>
        </w:rPr>
        <w:t xml:space="preserve">, floods of </w:t>
      </w:r>
      <w:r w:rsidRPr="00511124">
        <w:rPr>
          <w:rStyle w:val="Emphasis"/>
          <w:highlight w:val="green"/>
        </w:rPr>
        <w:t>refugees</w:t>
      </w:r>
      <w:r w:rsidRPr="00511124">
        <w:rPr>
          <w:sz w:val="10"/>
          <w:highlight w:val="green"/>
        </w:rPr>
        <w:t xml:space="preserve"> </w:t>
      </w:r>
      <w:r w:rsidRPr="00511124">
        <w:rPr>
          <w:rStyle w:val="StyleUnderline"/>
          <w:highlight w:val="green"/>
        </w:rPr>
        <w:t>and</w:t>
      </w:r>
      <w:r w:rsidRPr="00052400">
        <w:rPr>
          <w:sz w:val="10"/>
        </w:rPr>
        <w:t xml:space="preserve"> the </w:t>
      </w:r>
      <w:r w:rsidRPr="00511124">
        <w:rPr>
          <w:rStyle w:val="Emphasis"/>
          <w:highlight w:val="green"/>
        </w:rPr>
        <w:t>involvement of major powers</w:t>
      </w:r>
      <w:r w:rsidRPr="00052400">
        <w:rPr>
          <w:sz w:val="10"/>
        </w:rPr>
        <w:t xml:space="preserve"> – </w:t>
      </w:r>
      <w:r w:rsidRPr="00912C87">
        <w:rPr>
          <w:rStyle w:val="StyleUnderline"/>
        </w:rPr>
        <w:t>which</w:t>
      </w:r>
      <w:r w:rsidRPr="00052400">
        <w:rPr>
          <w:sz w:val="10"/>
        </w:rPr>
        <w:t xml:space="preserve"> in turn </w:t>
      </w:r>
      <w:r w:rsidRPr="00912C87">
        <w:rPr>
          <w:rStyle w:val="StyleUnderline"/>
        </w:rPr>
        <w:t>carries the</w:t>
      </w:r>
      <w:r w:rsidRPr="00052400">
        <w:rPr>
          <w:sz w:val="10"/>
        </w:rPr>
        <w:t xml:space="preserve"> </w:t>
      </w:r>
      <w:r w:rsidRPr="00511124">
        <w:rPr>
          <w:rStyle w:val="Emphasis"/>
          <w:szCs w:val="24"/>
          <w:highlight w:val="green"/>
        </w:rPr>
        <w:t>risk</w:t>
      </w:r>
      <w:r w:rsidRPr="00912C87">
        <w:rPr>
          <w:rStyle w:val="Emphasis"/>
          <w:szCs w:val="24"/>
        </w:rPr>
        <w:t xml:space="preserve"> of </w:t>
      </w:r>
      <w:r w:rsidRPr="00511124">
        <w:rPr>
          <w:rStyle w:val="Emphasis"/>
          <w:szCs w:val="24"/>
          <w:highlight w:val="green"/>
        </w:rPr>
        <w:t>transnational war</w:t>
      </w:r>
      <w:r w:rsidRPr="00052400">
        <w:rPr>
          <w:sz w:val="10"/>
        </w:rPr>
        <w:t xml:space="preserve">. The </w:t>
      </w:r>
      <w:r w:rsidRPr="00912C87">
        <w:rPr>
          <w:rStyle w:val="StyleUnderline"/>
        </w:rPr>
        <w:t>danger</w:t>
      </w:r>
      <w:r w:rsidRPr="00052400">
        <w:rPr>
          <w:sz w:val="10"/>
        </w:rPr>
        <w:t xml:space="preserve"> is </w:t>
      </w:r>
      <w:r w:rsidRPr="00511124">
        <w:rPr>
          <w:rStyle w:val="StyleUnderline"/>
          <w:highlight w:val="green"/>
        </w:rPr>
        <w:t>magnified by</w:t>
      </w:r>
      <w:r w:rsidRPr="00052400">
        <w:rPr>
          <w:sz w:val="10"/>
        </w:rPr>
        <w:t xml:space="preserve"> </w:t>
      </w:r>
      <w:r w:rsidRPr="00912C87">
        <w:rPr>
          <w:rStyle w:val="Emphasis"/>
        </w:rPr>
        <w:t xml:space="preserve">swollen </w:t>
      </w:r>
      <w:r w:rsidRPr="00511124">
        <w:rPr>
          <w:rStyle w:val="Emphasis"/>
          <w:highlight w:val="green"/>
        </w:rPr>
        <w:t>populations</w:t>
      </w:r>
      <w:r w:rsidRPr="00052400">
        <w:rPr>
          <w:sz w:val="10"/>
        </w:rPr>
        <w:t xml:space="preserve">, the </w:t>
      </w:r>
      <w:r w:rsidRPr="00912C87">
        <w:rPr>
          <w:rStyle w:val="StyleUnderline"/>
        </w:rPr>
        <w:t>effects of</w:t>
      </w:r>
      <w:r w:rsidRPr="00052400">
        <w:rPr>
          <w:sz w:val="10"/>
        </w:rPr>
        <w:t xml:space="preserve"> </w:t>
      </w:r>
      <w:r w:rsidRPr="00511124">
        <w:rPr>
          <w:rStyle w:val="Emphasis"/>
          <w:highlight w:val="green"/>
        </w:rPr>
        <w:t>climate change</w:t>
      </w:r>
      <w:r w:rsidRPr="00511124">
        <w:rPr>
          <w:sz w:val="10"/>
          <w:highlight w:val="green"/>
        </w:rPr>
        <w:t xml:space="preserve">, </w:t>
      </w:r>
      <w:r w:rsidRPr="00511124">
        <w:rPr>
          <w:rStyle w:val="StyleUnderline"/>
          <w:highlight w:val="green"/>
        </w:rPr>
        <w:t>depletion of</w:t>
      </w:r>
      <w:r w:rsidRPr="00052400">
        <w:rPr>
          <w:sz w:val="10"/>
        </w:rPr>
        <w:t xml:space="preserve"> </w:t>
      </w:r>
      <w:r w:rsidRPr="00912C87">
        <w:rPr>
          <w:rStyle w:val="Emphasis"/>
        </w:rPr>
        <w:t>key</w:t>
      </w:r>
      <w:r w:rsidRPr="00052400">
        <w:rPr>
          <w:sz w:val="10"/>
        </w:rPr>
        <w:t xml:space="preserve"> </w:t>
      </w:r>
      <w:r w:rsidRPr="00511124">
        <w:rPr>
          <w:rStyle w:val="StyleUnderline"/>
          <w:highlight w:val="green"/>
        </w:rPr>
        <w:t>resources</w:t>
      </w:r>
      <w:r w:rsidRPr="00052400">
        <w:rPr>
          <w:sz w:val="10"/>
        </w:rPr>
        <w:t xml:space="preserve"> such as water, topsoil and nutrients, </w:t>
      </w:r>
      <w:r w:rsidRPr="00912C87">
        <w:rPr>
          <w:rStyle w:val="StyleUnderline"/>
        </w:rPr>
        <w:t xml:space="preserve">the </w:t>
      </w:r>
      <w:r w:rsidRPr="00511124">
        <w:rPr>
          <w:rStyle w:val="StyleUnderline"/>
          <w:highlight w:val="green"/>
        </w:rPr>
        <w:t>collapse of</w:t>
      </w:r>
      <w:r w:rsidRPr="00511124">
        <w:rPr>
          <w:sz w:val="10"/>
          <w:highlight w:val="green"/>
        </w:rPr>
        <w:t xml:space="preserve"> </w:t>
      </w:r>
      <w:r w:rsidRPr="00511124">
        <w:rPr>
          <w:rStyle w:val="Emphasis"/>
          <w:highlight w:val="green"/>
        </w:rPr>
        <w:t>ecosystem</w:t>
      </w:r>
      <w:r w:rsidRPr="00912C87">
        <w:rPr>
          <w:rStyle w:val="Emphasis"/>
        </w:rPr>
        <w:t xml:space="preserve"> service</w:t>
      </w:r>
      <w:r w:rsidRPr="00511124">
        <w:rPr>
          <w:rStyle w:val="Emphasis"/>
          <w:highlight w:val="green"/>
        </w:rPr>
        <w:t>s</w:t>
      </w:r>
      <w:r w:rsidRPr="00052400">
        <w:rPr>
          <w:sz w:val="10"/>
        </w:rPr>
        <w:t xml:space="preserve"> </w:t>
      </w:r>
      <w:r w:rsidRPr="00912C87">
        <w:rPr>
          <w:rStyle w:val="StyleUnderline"/>
        </w:rPr>
        <w:t>that support agriculture and fisheries</w:t>
      </w:r>
      <w:r w:rsidRPr="00052400">
        <w:rPr>
          <w:sz w:val="10"/>
        </w:rPr>
        <w:t xml:space="preserve">, universal </w:t>
      </w:r>
      <w:r w:rsidRPr="00511124">
        <w:rPr>
          <w:rStyle w:val="Emphasis"/>
          <w:highlight w:val="green"/>
        </w:rPr>
        <w:t>pollution</w:t>
      </w:r>
      <w:r w:rsidRPr="00052400">
        <w:rPr>
          <w:sz w:val="10"/>
        </w:rPr>
        <w:t xml:space="preserve">, </w:t>
      </w:r>
      <w:r w:rsidRPr="00912C87">
        <w:rPr>
          <w:rStyle w:val="StyleUnderline"/>
        </w:rPr>
        <w:t>a</w:t>
      </w:r>
      <w:r w:rsidRPr="00052400">
        <w:rPr>
          <w:sz w:val="10"/>
        </w:rPr>
        <w:t xml:space="preserve"> </w:t>
      </w:r>
      <w:r w:rsidRPr="00511124">
        <w:rPr>
          <w:rStyle w:val="Emphasis"/>
          <w:highlight w:val="green"/>
        </w:rPr>
        <w:t>wide</w:t>
      </w:r>
      <w:r w:rsidRPr="00912C87">
        <w:rPr>
          <w:rStyle w:val="Emphasis"/>
        </w:rPr>
        <w:t>ning</w:t>
      </w:r>
      <w:r w:rsidRPr="00052400">
        <w:rPr>
          <w:sz w:val="10"/>
        </w:rPr>
        <w:t xml:space="preserve"> </w:t>
      </w:r>
      <w:r w:rsidRPr="00511124">
        <w:rPr>
          <w:rStyle w:val="StyleUnderline"/>
          <w:highlight w:val="green"/>
        </w:rPr>
        <w:t>gap between rich and poor, and</w:t>
      </w:r>
      <w:r w:rsidRPr="00052400">
        <w:rPr>
          <w:sz w:val="10"/>
        </w:rPr>
        <w:t xml:space="preserve"> the </w:t>
      </w:r>
      <w:r w:rsidRPr="00912C87">
        <w:rPr>
          <w:rStyle w:val="StyleUnderline"/>
        </w:rPr>
        <w:t>rise of</w:t>
      </w:r>
      <w:r w:rsidRPr="00052400">
        <w:rPr>
          <w:sz w:val="10"/>
        </w:rPr>
        <w:t xml:space="preserve"> </w:t>
      </w:r>
      <w:r w:rsidRPr="00912C87">
        <w:rPr>
          <w:rStyle w:val="Emphasis"/>
        </w:rPr>
        <w:t xml:space="preserve">vast </w:t>
      </w:r>
      <w:r w:rsidRPr="00511124">
        <w:rPr>
          <w:rStyle w:val="Emphasis"/>
          <w:highlight w:val="green"/>
        </w:rPr>
        <w:t>megacities</w:t>
      </w:r>
      <w:r w:rsidRPr="00052400">
        <w:rPr>
          <w:sz w:val="10"/>
        </w:rPr>
        <w:t xml:space="preserve"> </w:t>
      </w:r>
      <w:r w:rsidRPr="00912C87">
        <w:rPr>
          <w:rStyle w:val="StyleUnderline"/>
        </w:rPr>
        <w:t>unable to feed themselves</w:t>
      </w:r>
      <w:r w:rsidRPr="00052400">
        <w:rPr>
          <w:sz w:val="10"/>
        </w:rPr>
        <w:t xml:space="preserve"> (Figure 5.3).</w:t>
      </w:r>
    </w:p>
    <w:p w14:paraId="6ACBC9D1" w14:textId="77777777" w:rsidR="005D25AC" w:rsidRDefault="005D25AC" w:rsidP="005D25AC">
      <w:r w:rsidRPr="00E95E26">
        <w:rPr>
          <w:noProof/>
        </w:rPr>
        <w:drawing>
          <wp:inline distT="0" distB="0" distL="0" distR="0" wp14:anchorId="4AFDDEDC" wp14:editId="085B7CB6">
            <wp:extent cx="2253791" cy="1343378"/>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2261480" cy="1347961"/>
                    </a:xfrm>
                    <a:prstGeom prst="rect">
                      <a:avLst/>
                    </a:prstGeom>
                  </pic:spPr>
                </pic:pic>
              </a:graphicData>
            </a:graphic>
          </wp:inline>
        </w:drawing>
      </w:r>
    </w:p>
    <w:p w14:paraId="270A5329" w14:textId="77777777" w:rsidR="005D25AC" w:rsidRPr="00052400" w:rsidRDefault="005D25AC" w:rsidP="005D25AC">
      <w:pPr>
        <w:rPr>
          <w:sz w:val="10"/>
        </w:rPr>
      </w:pPr>
      <w:r w:rsidRPr="00052400">
        <w:rPr>
          <w:sz w:val="10"/>
          <w:szCs w:val="12"/>
        </w:rPr>
        <w:t xml:space="preserve">Each of the world’s food ‘powderkeg regions’ is described below, in ascending order of risk. United States 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 ‘Groundwater depletion has been a concern in the Southwest and High Plains for many years, but increased demands on our groundwater resources have overstressed aquifers in many areas of the Nation, not just in arid regions’, notes the US Geological Survey.24 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 [Figure omitted] 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 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 </w:t>
      </w:r>
      <w:r w:rsidRPr="00052400">
        <w:rPr>
          <w:sz w:val="10"/>
        </w:rPr>
        <w:t xml:space="preserve">Growing </w:t>
      </w:r>
      <w:r w:rsidRPr="000C76F6">
        <w:rPr>
          <w:rStyle w:val="StyleUnderline"/>
        </w:rPr>
        <w:t>awareness of the</w:t>
      </w:r>
      <w:r w:rsidRPr="00052400">
        <w:rPr>
          <w:sz w:val="10"/>
        </w:rPr>
        <w:t xml:space="preserve"> </w:t>
      </w:r>
      <w:r w:rsidRPr="000C76F6">
        <w:rPr>
          <w:rStyle w:val="Emphasis"/>
        </w:rPr>
        <w:t>risk</w:t>
      </w:r>
      <w:r w:rsidRPr="00052400">
        <w:rPr>
          <w:sz w:val="10"/>
        </w:rPr>
        <w:t xml:space="preserve"> of a nation, even one as large and technologically adept as the USA, </w:t>
      </w:r>
      <w:r w:rsidRPr="000C76F6">
        <w:rPr>
          <w:rStyle w:val="StyleUnderline"/>
        </w:rPr>
        <w:t>having</w:t>
      </w:r>
      <w:r w:rsidRPr="00052400">
        <w:rPr>
          <w:sz w:val="10"/>
        </w:rPr>
        <w:t xml:space="preserve"> </w:t>
      </w:r>
      <w:r w:rsidRPr="000C76F6">
        <w:rPr>
          <w:rStyle w:val="Emphasis"/>
        </w:rPr>
        <w:t>insufficient</w:t>
      </w:r>
      <w:r w:rsidRPr="00052400">
        <w:rPr>
          <w:sz w:val="10"/>
        </w:rPr>
        <w:t xml:space="preserve"> water to grow its </w:t>
      </w:r>
      <w:r w:rsidRPr="000C76F6">
        <w:rPr>
          <w:rStyle w:val="Emphasis"/>
        </w:rPr>
        <w:t>food</w:t>
      </w:r>
      <w:r w:rsidRPr="00052400">
        <w:rPr>
          <w:sz w:val="10"/>
        </w:rPr>
        <w:t xml:space="preserve">, </w:t>
      </w:r>
      <w:r w:rsidRPr="000C76F6">
        <w:rPr>
          <w:rStyle w:val="StyleUnderline"/>
        </w:rPr>
        <w:t>generate its</w:t>
      </w:r>
      <w:r w:rsidRPr="00052400">
        <w:rPr>
          <w:sz w:val="10"/>
        </w:rPr>
        <w:t xml:space="preserve"> </w:t>
      </w:r>
      <w:r w:rsidRPr="000C76F6">
        <w:rPr>
          <w:rStyle w:val="Emphasis"/>
        </w:rPr>
        <w:t>exports</w:t>
      </w:r>
      <w:r w:rsidRPr="00052400">
        <w:rPr>
          <w:sz w:val="10"/>
        </w:rPr>
        <w:t xml:space="preserve"> </w:t>
      </w:r>
      <w:r w:rsidRPr="000C76F6">
        <w:rPr>
          <w:rStyle w:val="StyleUnderline"/>
        </w:rPr>
        <w:t>and</w:t>
      </w:r>
      <w:r w:rsidRPr="00052400">
        <w:rPr>
          <w:sz w:val="10"/>
        </w:rPr>
        <w:t xml:space="preserve"> </w:t>
      </w:r>
      <w:r w:rsidRPr="000C76F6">
        <w:rPr>
          <w:rStyle w:val="Emphasis"/>
        </w:rPr>
        <w:t>supply</w:t>
      </w:r>
      <w:r w:rsidRPr="00052400">
        <w:rPr>
          <w:sz w:val="10"/>
        </w:rPr>
        <w:t xml:space="preserve"> its urban homes </w:t>
      </w:r>
      <w:r w:rsidRPr="000C76F6">
        <w:rPr>
          <w:rStyle w:val="StyleUnderline"/>
        </w:rPr>
        <w:t>has fuelled tensions leading to the</w:t>
      </w:r>
      <w:r w:rsidRPr="00052400">
        <w:rPr>
          <w:sz w:val="10"/>
        </w:rPr>
        <w:t xml:space="preserve"> </w:t>
      </w:r>
      <w:r w:rsidRPr="000C76F6">
        <w:rPr>
          <w:rStyle w:val="Emphasis"/>
        </w:rPr>
        <w:t>eruption of nationwide protests</w:t>
      </w:r>
      <w:r w:rsidRPr="00052400">
        <w:rPr>
          <w:sz w:val="10"/>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 be independent of overseas energy suppliers, the USA in effect decided to barter away its future food security for current oil security – and the price of this has been a lot of angry farmers, Native Americans and concerned citizens. 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 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052400">
        <w:rPr>
          <w:sz w:val="10"/>
        </w:rPr>
        <w:t xml:space="preserve"> in </w:t>
      </w:r>
      <w:r w:rsidRPr="00912C87">
        <w:rPr>
          <w:rStyle w:val="Emphasis"/>
        </w:rPr>
        <w:t>technologically advanced</w:t>
      </w:r>
      <w:r w:rsidRPr="00052400">
        <w:rPr>
          <w:sz w:val="10"/>
        </w:rPr>
        <w:t xml:space="preserve"> </w:t>
      </w:r>
      <w:r w:rsidRPr="00912C87">
        <w:rPr>
          <w:rStyle w:val="StyleUnderline"/>
        </w:rPr>
        <w:t>countries</w:t>
      </w:r>
      <w:r w:rsidRPr="00052400">
        <w:rPr>
          <w:sz w:val="10"/>
        </w:rPr>
        <w:t xml:space="preserve"> </w:t>
      </w:r>
      <w:r w:rsidRPr="00912C87">
        <w:rPr>
          <w:rStyle w:val="Emphasis"/>
        </w:rPr>
        <w:t>unforeseen</w:t>
      </w:r>
      <w:r w:rsidRPr="00052400">
        <w:rPr>
          <w:sz w:val="10"/>
        </w:rPr>
        <w:t xml:space="preserve"> </w:t>
      </w:r>
      <w:r w:rsidRPr="00912C87">
        <w:rPr>
          <w:rStyle w:val="StyleUnderline"/>
        </w:rPr>
        <w:t>social tensions and crises are</w:t>
      </w:r>
      <w:r w:rsidRPr="00052400">
        <w:rPr>
          <w:sz w:val="10"/>
        </w:rPr>
        <w:t xml:space="preserve"> </w:t>
      </w:r>
      <w:r w:rsidRPr="00912C87">
        <w:rPr>
          <w:rStyle w:val="Emphasis"/>
        </w:rPr>
        <w:t>on the rise</w:t>
      </w:r>
      <w:r w:rsidRPr="00052400">
        <w:rPr>
          <w:sz w:val="10"/>
        </w:rPr>
        <w:t xml:space="preserve"> </w:t>
      </w:r>
      <w:r w:rsidRPr="00912C87">
        <w:rPr>
          <w:rStyle w:val="StyleUnderline"/>
        </w:rPr>
        <w:t>over</w:t>
      </w:r>
      <w:r w:rsidRPr="00052400">
        <w:rPr>
          <w:sz w:val="10"/>
        </w:rPr>
        <w:t xml:space="preserve"> basic resources like </w:t>
      </w:r>
      <w:r w:rsidRPr="00912C87">
        <w:rPr>
          <w:rStyle w:val="Emphasis"/>
        </w:rPr>
        <w:t>food</w:t>
      </w:r>
      <w:r w:rsidRPr="00052400">
        <w:rPr>
          <w:sz w:val="10"/>
        </w:rPr>
        <w:t xml:space="preserve">, land and water and their depletion. This doesn’t just happen in Africa or the Middle East. </w:t>
      </w:r>
      <w:r w:rsidRPr="00912C87">
        <w:rPr>
          <w:rStyle w:val="StyleUnderline"/>
        </w:rPr>
        <w:t>It’s a</w:t>
      </w:r>
      <w:r w:rsidRPr="00052400">
        <w:rPr>
          <w:sz w:val="10"/>
        </w:rPr>
        <w:t xml:space="preserve"> </w:t>
      </w:r>
      <w:r w:rsidRPr="00912C87">
        <w:rPr>
          <w:rStyle w:val="Emphasis"/>
        </w:rPr>
        <w:t>global phenomenon</w:t>
      </w:r>
      <w:r w:rsidRPr="00052400">
        <w:rPr>
          <w:sz w:val="10"/>
        </w:rPr>
        <w:t xml:space="preserve">. Furthermore, the </w:t>
      </w:r>
      <w:r w:rsidRPr="00511124">
        <w:rPr>
          <w:rStyle w:val="StyleUnderline"/>
          <w:highlight w:val="green"/>
        </w:rPr>
        <w:t>US</w:t>
      </w:r>
      <w:r w:rsidRPr="00912C87">
        <w:rPr>
          <w:rStyle w:val="StyleUnderline"/>
        </w:rPr>
        <w:t>A is the</w:t>
      </w:r>
      <w:r w:rsidRPr="00052400">
        <w:rPr>
          <w:sz w:val="10"/>
        </w:rPr>
        <w:t xml:space="preserve"> world’s </w:t>
      </w:r>
      <w:r w:rsidRPr="00912C87">
        <w:rPr>
          <w:rStyle w:val="Emphasis"/>
        </w:rPr>
        <w:t>largest food exporter</w:t>
      </w:r>
      <w:r w:rsidRPr="00052400">
        <w:rPr>
          <w:sz w:val="10"/>
        </w:rPr>
        <w:t xml:space="preserve"> </w:t>
      </w:r>
      <w:r w:rsidRPr="00912C87">
        <w:rPr>
          <w:rStyle w:val="StyleUnderline"/>
        </w:rPr>
        <w:t>and</w:t>
      </w:r>
      <w:r w:rsidRPr="00052400">
        <w:rPr>
          <w:sz w:val="10"/>
        </w:rPr>
        <w:t xml:space="preserve"> </w:t>
      </w:r>
      <w:r w:rsidRPr="00912C87">
        <w:rPr>
          <w:rStyle w:val="Emphasis"/>
        </w:rPr>
        <w:t xml:space="preserve">any </w:t>
      </w:r>
      <w:r w:rsidRPr="00511124">
        <w:rPr>
          <w:rStyle w:val="Emphasis"/>
          <w:highlight w:val="green"/>
        </w:rPr>
        <w:t>retreat</w:t>
      </w:r>
      <w:r w:rsidRPr="00052400">
        <w:rPr>
          <w:sz w:val="10"/>
        </w:rPr>
        <w:t xml:space="preserve"> on its part </w:t>
      </w:r>
      <w:r w:rsidRPr="00912C87">
        <w:rPr>
          <w:rStyle w:val="StyleUnderline"/>
        </w:rPr>
        <w:t xml:space="preserve">will </w:t>
      </w:r>
      <w:r w:rsidRPr="00511124">
        <w:rPr>
          <w:rStyle w:val="StyleUnderline"/>
          <w:highlight w:val="green"/>
        </w:rPr>
        <w:t>have</w:t>
      </w:r>
      <w:r w:rsidRPr="00912C87">
        <w:rPr>
          <w:rStyle w:val="StyleUnderline"/>
        </w:rPr>
        <w:t xml:space="preserve"> a</w:t>
      </w:r>
      <w:r w:rsidRPr="00052400">
        <w:rPr>
          <w:sz w:val="10"/>
        </w:rPr>
        <w:t xml:space="preserve"> </w:t>
      </w:r>
      <w:r w:rsidRPr="00511124">
        <w:rPr>
          <w:rStyle w:val="Emphasis"/>
          <w:highlight w:val="green"/>
        </w:rPr>
        <w:t>disproportionate</w:t>
      </w:r>
      <w:r w:rsidRPr="00511124">
        <w:rPr>
          <w:sz w:val="10"/>
          <w:highlight w:val="green"/>
        </w:rPr>
        <w:t xml:space="preserve"> </w:t>
      </w:r>
      <w:r w:rsidRPr="00511124">
        <w:rPr>
          <w:rStyle w:val="StyleUnderline"/>
          <w:highlight w:val="green"/>
        </w:rPr>
        <w:t>effect</w:t>
      </w:r>
      <w:r w:rsidRPr="00912C87">
        <w:rPr>
          <w:rStyle w:val="StyleUnderline"/>
        </w:rPr>
        <w:t xml:space="preserve"> on world food price and supply</w:t>
      </w:r>
      <w:r w:rsidRPr="00052400">
        <w:rPr>
          <w:sz w:val="10"/>
        </w:rPr>
        <w:t xml:space="preserve">. </w:t>
      </w:r>
      <w:r w:rsidRPr="00912C87">
        <w:rPr>
          <w:rStyle w:val="StyleUnderline"/>
        </w:rPr>
        <w:t>There is still plenty of time to</w:t>
      </w:r>
      <w:r w:rsidRPr="00052400">
        <w:rPr>
          <w:sz w:val="10"/>
        </w:rPr>
        <w:t xml:space="preserve"> </w:t>
      </w:r>
      <w:r w:rsidRPr="00912C87">
        <w:rPr>
          <w:rStyle w:val="Emphasis"/>
        </w:rPr>
        <w:t>replan</w:t>
      </w:r>
      <w:r w:rsidRPr="00052400">
        <w:rPr>
          <w:sz w:val="10"/>
        </w:rPr>
        <w:t xml:space="preserve"> America’s </w:t>
      </w:r>
      <w:r w:rsidRPr="00912C87">
        <w:rPr>
          <w:rStyle w:val="StyleUnderline"/>
        </w:rPr>
        <w:t>food systems</w:t>
      </w:r>
      <w:r w:rsidRPr="00052400">
        <w:rPr>
          <w:sz w:val="10"/>
        </w:rPr>
        <w:t xml:space="preserve"> and water usage – </w:t>
      </w:r>
      <w:r w:rsidRPr="00912C87">
        <w:rPr>
          <w:rStyle w:val="StyleUnderline"/>
        </w:rPr>
        <w:t>but</w:t>
      </w:r>
      <w:r w:rsidRPr="00052400">
        <w:rPr>
          <w:sz w:val="10"/>
        </w:rPr>
        <w:t xml:space="preserve">, as in the case of fossil fuels and climate, rear-guard </w:t>
      </w:r>
      <w:r w:rsidRPr="00912C87">
        <w:rPr>
          <w:rStyle w:val="StyleUnderline"/>
        </w:rPr>
        <w:t>action mounted by</w:t>
      </w:r>
      <w:r w:rsidRPr="00052400">
        <w:rPr>
          <w:sz w:val="10"/>
        </w:rPr>
        <w:t xml:space="preserve"> </w:t>
      </w:r>
      <w:r w:rsidRPr="00912C87">
        <w:rPr>
          <w:rStyle w:val="Emphasis"/>
        </w:rPr>
        <w:t>corporate</w:t>
      </w:r>
      <w:r w:rsidRPr="00052400">
        <w:rPr>
          <w:sz w:val="10"/>
        </w:rPr>
        <w:t xml:space="preserve"> vested </w:t>
      </w:r>
      <w:r w:rsidRPr="00912C87">
        <w:rPr>
          <w:rStyle w:val="StyleUnderline"/>
        </w:rPr>
        <w:t>interests</w:t>
      </w:r>
      <w:r w:rsidRPr="00052400">
        <w:rPr>
          <w:sz w:val="10"/>
        </w:rPr>
        <w:t xml:space="preserve"> and their hired politicians </w:t>
      </w:r>
      <w:r w:rsidRPr="00912C87">
        <w:rPr>
          <w:rStyle w:val="StyleUnderline"/>
        </w:rPr>
        <w:t>may well</w:t>
      </w:r>
      <w:r w:rsidRPr="00052400">
        <w:rPr>
          <w:sz w:val="10"/>
        </w:rPr>
        <w:t xml:space="preserve"> [</w:t>
      </w:r>
      <w:r w:rsidRPr="00912C87">
        <w:rPr>
          <w:rStyle w:val="Emphasis"/>
        </w:rPr>
        <w:t>freeze</w:t>
      </w:r>
      <w:r w:rsidRPr="00052400">
        <w:rPr>
          <w:sz w:val="10"/>
        </w:rPr>
        <w:t xml:space="preserve">] </w:t>
      </w:r>
      <w:r w:rsidRPr="00052400">
        <w:rPr>
          <w:strike/>
          <w:sz w:val="10"/>
        </w:rPr>
        <w:t>paralyse</w:t>
      </w:r>
      <w:r w:rsidRPr="00052400">
        <w:rPr>
          <w:sz w:val="10"/>
        </w:rPr>
        <w:t xml:space="preserve"> the </w:t>
      </w:r>
      <w:r w:rsidRPr="00912C87">
        <w:rPr>
          <w:rStyle w:val="StyleUnderline"/>
        </w:rPr>
        <w:t>national will to do it</w:t>
      </w:r>
      <w:r w:rsidRPr="00052400">
        <w:rPr>
          <w:sz w:val="10"/>
        </w:rPr>
        <w:t xml:space="preserve">. That is when the </w:t>
      </w:r>
      <w:r w:rsidRPr="00912C87">
        <w:rPr>
          <w:rStyle w:val="StyleUnderline"/>
        </w:rPr>
        <w:t>US food system could find itself at</w:t>
      </w:r>
      <w:r w:rsidRPr="00052400">
        <w:rPr>
          <w:sz w:val="10"/>
        </w:rPr>
        <w:t xml:space="preserve"> </w:t>
      </w:r>
      <w:r w:rsidRPr="00912C87">
        <w:rPr>
          <w:rStyle w:val="Emphasis"/>
        </w:rPr>
        <w:t>serious risk</w:t>
      </w:r>
      <w:r w:rsidRPr="00052400">
        <w:rPr>
          <w:sz w:val="10"/>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052400">
        <w:rPr>
          <w:sz w:val="10"/>
        </w:rPr>
        <w:t xml:space="preserve"> of this </w:t>
      </w:r>
      <w:r w:rsidRPr="00912C87">
        <w:rPr>
          <w:rStyle w:val="StyleUnderline"/>
        </w:rPr>
        <w:t>will</w:t>
      </w:r>
      <w:r w:rsidRPr="00052400">
        <w:rPr>
          <w:sz w:val="10"/>
        </w:rPr>
        <w:t xml:space="preserve">, in the first instance, </w:t>
      </w:r>
      <w:r w:rsidRPr="00912C87">
        <w:rPr>
          <w:rStyle w:val="StyleUnderline"/>
        </w:rPr>
        <w:t xml:space="preserve">be a </w:t>
      </w:r>
      <w:r w:rsidRPr="00511124">
        <w:rPr>
          <w:rStyle w:val="StyleUnderline"/>
          <w:highlight w:val="green"/>
        </w:rPr>
        <w:t>decline</w:t>
      </w:r>
      <w:r w:rsidRPr="00912C87">
        <w:rPr>
          <w:rStyle w:val="StyleUnderline"/>
        </w:rPr>
        <w:t xml:space="preserve"> in</w:t>
      </w:r>
      <w:r w:rsidRPr="00052400">
        <w:rPr>
          <w:sz w:val="10"/>
        </w:rPr>
        <w:t xml:space="preserve"> </w:t>
      </w:r>
      <w:r w:rsidRPr="00912C87">
        <w:rPr>
          <w:rStyle w:val="Emphasis"/>
        </w:rPr>
        <w:t>US</w:t>
      </w:r>
      <w:r w:rsidRPr="00052400">
        <w:rPr>
          <w:sz w:val="10"/>
        </w:rPr>
        <w:t xml:space="preserve"> meat and dairy </w:t>
      </w:r>
      <w:r w:rsidRPr="00912C87">
        <w:rPr>
          <w:rStyle w:val="Emphasis"/>
        </w:rPr>
        <w:t>production</w:t>
      </w:r>
      <w:r w:rsidRPr="00052400">
        <w:rPr>
          <w:sz w:val="10"/>
        </w:rPr>
        <w:t xml:space="preserve"> accompanied by rising prices and a fall in its feedgrain exports, </w:t>
      </w:r>
      <w:r w:rsidRPr="00511124">
        <w:rPr>
          <w:rStyle w:val="StyleUnderline"/>
          <w:highlight w:val="green"/>
        </w:rPr>
        <w:t>with</w:t>
      </w:r>
      <w:r w:rsidRPr="00511124">
        <w:rPr>
          <w:sz w:val="10"/>
          <w:highlight w:val="green"/>
        </w:rPr>
        <w:t xml:space="preserve"> </w:t>
      </w:r>
      <w:r w:rsidRPr="00511124">
        <w:rPr>
          <w:rStyle w:val="Emphasis"/>
          <w:highlight w:val="green"/>
        </w:rPr>
        <w:t>domino effects</w:t>
      </w:r>
      <w:r w:rsidRPr="00052400">
        <w:rPr>
          <w:sz w:val="10"/>
        </w:rPr>
        <w:t xml:space="preserve"> on livestock industries </w:t>
      </w:r>
      <w:r w:rsidRPr="00511124">
        <w:rPr>
          <w:rStyle w:val="StyleUnderline"/>
          <w:highlight w:val="green"/>
        </w:rPr>
        <w:t>worldwide</w:t>
      </w:r>
      <w:r w:rsidRPr="00052400">
        <w:rPr>
          <w:sz w:val="10"/>
        </w:rPr>
        <w:t xml:space="preserve">. </w:t>
      </w:r>
      <w:r w:rsidRPr="003B2CE2">
        <w:rPr>
          <w:highlight w:val="cyan"/>
        </w:rPr>
        <w:t>The flip-side</w:t>
      </w:r>
      <w:r w:rsidRPr="003B2CE2">
        <w:t xml:space="preserve"> to this issue </w:t>
      </w:r>
      <w:r w:rsidRPr="003B2CE2">
        <w:rPr>
          <w:highlight w:val="cyan"/>
        </w:rPr>
        <w:t>is that</w:t>
      </w:r>
      <w:r w:rsidRPr="003B2CE2">
        <w:t xml:space="preserve"> America’s old rival, </w:t>
      </w:r>
      <w:r w:rsidRPr="003B2CE2">
        <w:rPr>
          <w:highlight w:val="cyan"/>
        </w:rPr>
        <w:t>Russia</w:t>
      </w:r>
      <w:r w:rsidRPr="003B2CE2">
        <w:t xml:space="preserve">, </w:t>
      </w:r>
      <w:r w:rsidRPr="003B2CE2">
        <w:rPr>
          <w:highlight w:val="cyan"/>
        </w:rPr>
        <w:t>is likely to gain in both farmland and</w:t>
      </w:r>
      <w:r w:rsidRPr="003B2CE2">
        <w:t xml:space="preserve"> water </w:t>
      </w:r>
      <w:r w:rsidRPr="003B2CE2">
        <w:rPr>
          <w:highlight w:val="cyan"/>
        </w:rPr>
        <w:t>availability</w:t>
      </w:r>
      <w:r w:rsidRPr="003B2CE2">
        <w:t xml:space="preserve"> as the planet warms through the twentyfirst century – </w:t>
      </w:r>
      <w:r w:rsidRPr="003B2CE2">
        <w:rPr>
          <w:highlight w:val="cyan"/>
        </w:rPr>
        <w:t xml:space="preserve">and </w:t>
      </w:r>
      <w:r w:rsidRPr="003B2CE2">
        <w:t xml:space="preserve">likewise </w:t>
      </w:r>
      <w:r w:rsidRPr="003B2CE2">
        <w:rPr>
          <w:highlight w:val="cyan"/>
        </w:rPr>
        <w:t>Canada</w:t>
      </w:r>
      <w:r w:rsidRPr="003B2CE2">
        <w:t xml:space="preserve">. Both these countries </w:t>
      </w:r>
      <w:r w:rsidRPr="003B2CE2">
        <w:rPr>
          <w:highlight w:val="cyan"/>
        </w:rPr>
        <w:t>stand to prosper from a US withdrawal from world food markets</w:t>
      </w:r>
      <w:r w:rsidRPr="003B2CE2">
        <w:t xml:space="preserve">, </w:t>
      </w:r>
      <w:r w:rsidRPr="003B2CE2">
        <w:rPr>
          <w:highlight w:val="cyan"/>
        </w:rPr>
        <w:t>and</w:t>
      </w:r>
      <w:r w:rsidRPr="003B2CE2">
        <w:t xml:space="preserve"> </w:t>
      </w:r>
      <w:r w:rsidRPr="003B2CE2">
        <w:rPr>
          <w:highlight w:val="cyan"/>
        </w:rPr>
        <w:t>together</w:t>
      </w:r>
      <w:r w:rsidRPr="003B2CE2">
        <w:t xml:space="preserve"> </w:t>
      </w:r>
      <w:r w:rsidRPr="003B2CE2">
        <w:rPr>
          <w:highlight w:val="cyan"/>
        </w:rPr>
        <w:t>they</w:t>
      </w:r>
      <w:r w:rsidRPr="003B2CE2">
        <w:t xml:space="preserve"> may </w:t>
      </w:r>
      <w:r w:rsidRPr="003B2CE2">
        <w:rPr>
          <w:highlight w:val="cyan"/>
        </w:rPr>
        <w:t xml:space="preserve">negate the effects of </w:t>
      </w:r>
      <w:r w:rsidRPr="00444092">
        <w:rPr>
          <w:highlight w:val="cyan"/>
        </w:rPr>
        <w:t>any US food export shortfalls</w:t>
      </w:r>
      <w:r w:rsidRPr="003B2CE2">
        <w:t>.</w:t>
      </w:r>
      <w:r w:rsidRPr="00052400">
        <w:rPr>
          <w:sz w:val="10"/>
          <w:szCs w:val="12"/>
        </w:rPr>
        <w:t xml:space="preserve"> Central and South America 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 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 ‘The impact of climate change in Latin America and the Caribbean will be considerable because of its economic dependence on agriculture, the low adaptive capacity of its population and the geographical location of some of its countries’, an FAO report warned.31 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 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 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 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 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 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w:t>
      </w:r>
      <w:r w:rsidRPr="0063344F">
        <w:rPr>
          <w:sz w:val="10"/>
          <w:szCs w:val="12"/>
        </w:rPr>
        <w:t xml:space="preserve">ies out, it will release vast quantities of CO2 from its peat swamps and rainforest soils. These are thought to contain in excess of three billion tonnes of carbon and could cause a significant acceleration in global warming, affecting everyone on Earth.39 </w:t>
      </w:r>
      <w:r w:rsidRPr="0063344F">
        <w:rPr>
          <w:rStyle w:val="StyleUnderline"/>
        </w:rPr>
        <w:t>Latin America is the</w:t>
      </w:r>
      <w:r w:rsidRPr="0063344F">
        <w:rPr>
          <w:sz w:val="10"/>
        </w:rPr>
        <w:t xml:space="preserve"> world </w:t>
      </w:r>
      <w:r w:rsidRPr="0063344F">
        <w:rPr>
          <w:rStyle w:val="Emphasis"/>
        </w:rPr>
        <w:t>capital</w:t>
      </w:r>
      <w:r w:rsidRPr="0063344F">
        <w:rPr>
          <w:sz w:val="10"/>
        </w:rPr>
        <w:t xml:space="preserve"> </w:t>
      </w:r>
      <w:r w:rsidRPr="0063344F">
        <w:rPr>
          <w:rStyle w:val="StyleUnderline"/>
        </w:rPr>
        <w:t>of private armies</w:t>
      </w:r>
      <w:r w:rsidRPr="0063344F">
        <w:rPr>
          <w:sz w:val="10"/>
        </w:rPr>
        <w:t xml:space="preserve">, with </w:t>
      </w:r>
      <w:r w:rsidRPr="0063344F">
        <w:rPr>
          <w:rStyle w:val="StyleUnderline"/>
        </w:rPr>
        <w:t>as many as 50</w:t>
      </w:r>
      <w:r w:rsidRPr="0063344F">
        <w:rPr>
          <w:sz w:val="10"/>
        </w:rPr>
        <w:t xml:space="preserve"> </w:t>
      </w:r>
      <w:r w:rsidRPr="0063344F">
        <w:rPr>
          <w:rStyle w:val="Emphasis"/>
        </w:rPr>
        <w:t>major guerrilla groups</w:t>
      </w:r>
      <w:r w:rsidRPr="0063344F">
        <w:rPr>
          <w:sz w:val="10"/>
        </w:rPr>
        <w:t xml:space="preserve">, </w:t>
      </w:r>
      <w:r w:rsidRPr="0063344F">
        <w:rPr>
          <w:rStyle w:val="Emphasis"/>
        </w:rPr>
        <w:t>paramilitaries</w:t>
      </w:r>
      <w:r w:rsidRPr="0063344F">
        <w:rPr>
          <w:sz w:val="10"/>
        </w:rPr>
        <w:t xml:space="preserve">, </w:t>
      </w:r>
      <w:r w:rsidRPr="0063344F">
        <w:rPr>
          <w:rStyle w:val="Emphasis"/>
        </w:rPr>
        <w:t>terrorist</w:t>
      </w:r>
      <w:r w:rsidRPr="0063344F">
        <w:rPr>
          <w:sz w:val="10"/>
        </w:rPr>
        <w:t xml:space="preserve">, </w:t>
      </w:r>
      <w:r w:rsidRPr="0063344F">
        <w:rPr>
          <w:rStyle w:val="Emphasis"/>
        </w:rPr>
        <w:t>indigenous</w:t>
      </w:r>
      <w:r w:rsidRPr="0063344F">
        <w:rPr>
          <w:sz w:val="10"/>
        </w:rPr>
        <w:t xml:space="preserve"> </w:t>
      </w:r>
      <w:r w:rsidRPr="0063344F">
        <w:rPr>
          <w:rStyle w:val="StyleUnderline"/>
        </w:rPr>
        <w:t>and</w:t>
      </w:r>
      <w:r w:rsidRPr="0063344F">
        <w:rPr>
          <w:sz w:val="10"/>
        </w:rPr>
        <w:t xml:space="preserve"> </w:t>
      </w:r>
      <w:r w:rsidRPr="0063344F">
        <w:rPr>
          <w:rStyle w:val="Emphasis"/>
        </w:rPr>
        <w:t>criminal</w:t>
      </w:r>
      <w:r w:rsidRPr="0063344F">
        <w:rPr>
          <w:sz w:val="10"/>
        </w:rPr>
        <w:t xml:space="preserve"> </w:t>
      </w:r>
      <w:r w:rsidRPr="0063344F">
        <w:rPr>
          <w:rStyle w:val="StyleUnderline"/>
        </w:rPr>
        <w:t>insurgencies</w:t>
      </w:r>
      <w:r w:rsidRPr="0063344F">
        <w:rPr>
          <w:sz w:val="10"/>
        </w:rPr>
        <w:t xml:space="preserve"> over the past half century – </w:t>
      </w:r>
      <w:r w:rsidRPr="0063344F">
        <w:rPr>
          <w:rStyle w:val="StyleUnderline"/>
        </w:rPr>
        <w:t>exemplified in</w:t>
      </w:r>
      <w:r w:rsidRPr="0063344F">
        <w:rPr>
          <w:sz w:val="10"/>
        </w:rPr>
        <w:t xml:space="preserve"> familiar </w:t>
      </w:r>
      <w:r w:rsidRPr="0063344F">
        <w:rPr>
          <w:rStyle w:val="StyleUnderline"/>
        </w:rPr>
        <w:t>names like</w:t>
      </w:r>
      <w:r w:rsidRPr="0063344F">
        <w:rPr>
          <w:sz w:val="10"/>
        </w:rPr>
        <w:t xml:space="preserve"> the </w:t>
      </w:r>
      <w:r w:rsidRPr="0063344F">
        <w:rPr>
          <w:rStyle w:val="Emphasis"/>
        </w:rPr>
        <w:t>Sandanistas</w:t>
      </w:r>
      <w:r w:rsidRPr="0063344F">
        <w:rPr>
          <w:sz w:val="10"/>
        </w:rPr>
        <w:t xml:space="preserve"> (Nicaragua), </w:t>
      </w:r>
      <w:r w:rsidRPr="0063344F">
        <w:rPr>
          <w:rStyle w:val="Emphasis"/>
        </w:rPr>
        <w:t>FARC</w:t>
      </w:r>
      <w:r w:rsidRPr="0063344F">
        <w:rPr>
          <w:sz w:val="10"/>
        </w:rPr>
        <w:t xml:space="preserve"> (Colombia) </w:t>
      </w:r>
      <w:r w:rsidRPr="0063344F">
        <w:rPr>
          <w:rStyle w:val="StyleUnderline"/>
        </w:rPr>
        <w:t>and</w:t>
      </w:r>
      <w:r w:rsidRPr="0063344F">
        <w:rPr>
          <w:sz w:val="10"/>
        </w:rPr>
        <w:t xml:space="preserve"> </w:t>
      </w:r>
      <w:r w:rsidRPr="0063344F">
        <w:rPr>
          <w:rStyle w:val="Emphasis"/>
        </w:rPr>
        <w:t>Shining Path</w:t>
      </w:r>
      <w:r w:rsidRPr="0063344F">
        <w:rPr>
          <w:sz w:val="10"/>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63344F">
        <w:rPr>
          <w:rStyle w:val="StyleUnderline"/>
        </w:rPr>
        <w:t>all</w:t>
      </w:r>
      <w:r w:rsidRPr="0063344F">
        <w:rPr>
          <w:sz w:val="10"/>
        </w:rPr>
        <w:t xml:space="preserve"> these </w:t>
      </w:r>
      <w:r w:rsidRPr="0063344F">
        <w:rPr>
          <w:rStyle w:val="StyleUnderline"/>
        </w:rPr>
        <w:t>movements rely for</w:t>
      </w:r>
      <w:r w:rsidRPr="0063344F">
        <w:rPr>
          <w:sz w:val="10"/>
        </w:rPr>
        <w:t xml:space="preserve"> </w:t>
      </w:r>
      <w:r w:rsidRPr="0063344F">
        <w:rPr>
          <w:rStyle w:val="Emphasis"/>
        </w:rPr>
        <w:t>oxygen</w:t>
      </w:r>
      <w:r w:rsidRPr="0063344F">
        <w:rPr>
          <w:sz w:val="10"/>
        </w:rPr>
        <w:t xml:space="preserve"> </w:t>
      </w:r>
      <w:r w:rsidRPr="0063344F">
        <w:rPr>
          <w:rStyle w:val="StyleUnderline"/>
        </w:rPr>
        <w:t>on</w:t>
      </w:r>
      <w:r w:rsidRPr="0063344F">
        <w:rPr>
          <w:sz w:val="10"/>
        </w:rPr>
        <w:t xml:space="preserve"> </w:t>
      </w:r>
      <w:r w:rsidRPr="0063344F">
        <w:rPr>
          <w:rStyle w:val="Emphasis"/>
        </w:rPr>
        <w:t>simmering public discontent</w:t>
      </w:r>
      <w:r w:rsidRPr="0063344F">
        <w:rPr>
          <w:sz w:val="10"/>
        </w:rPr>
        <w:t xml:space="preserve"> </w:t>
      </w:r>
      <w:r w:rsidRPr="0063344F">
        <w:rPr>
          <w:rStyle w:val="StyleUnderline"/>
        </w:rPr>
        <w:t>with</w:t>
      </w:r>
      <w:r w:rsidRPr="0063344F">
        <w:rPr>
          <w:sz w:val="10"/>
        </w:rPr>
        <w:t xml:space="preserve"> </w:t>
      </w:r>
      <w:r w:rsidRPr="0063344F">
        <w:rPr>
          <w:rStyle w:val="Emphasis"/>
        </w:rPr>
        <w:t>inef</w:t>
      </w:r>
      <w:r w:rsidRPr="00912C87">
        <w:rPr>
          <w:rStyle w:val="Emphasis"/>
        </w:rPr>
        <w:t>fectual</w:t>
      </w:r>
      <w:r w:rsidRPr="00052400">
        <w:rPr>
          <w:sz w:val="10"/>
        </w:rPr>
        <w:t xml:space="preserve"> </w:t>
      </w:r>
      <w:r w:rsidRPr="00912C87">
        <w:rPr>
          <w:rStyle w:val="StyleUnderline"/>
        </w:rPr>
        <w:t>or</w:t>
      </w:r>
      <w:r w:rsidRPr="00052400">
        <w:rPr>
          <w:sz w:val="10"/>
        </w:rPr>
        <w:t xml:space="preserve"> </w:t>
      </w:r>
      <w:r w:rsidRPr="00912C87">
        <w:rPr>
          <w:rStyle w:val="Emphasis"/>
        </w:rPr>
        <w:t>corrupt</w:t>
      </w:r>
      <w:r w:rsidRPr="00052400">
        <w:rPr>
          <w:sz w:val="10"/>
        </w:rPr>
        <w:t xml:space="preserve"> </w:t>
      </w:r>
      <w:r w:rsidRPr="00912C87">
        <w:rPr>
          <w:rStyle w:val="StyleUnderline"/>
        </w:rPr>
        <w:t xml:space="preserve">governments and lack of fair </w:t>
      </w:r>
      <w:r w:rsidRPr="00F019E2">
        <w:rPr>
          <w:rStyle w:val="StyleUnderline"/>
        </w:rPr>
        <w:t>access to</w:t>
      </w:r>
      <w:r w:rsidRPr="00F019E2">
        <w:rPr>
          <w:sz w:val="10"/>
        </w:rPr>
        <w:t xml:space="preserve"> </w:t>
      </w:r>
      <w:r w:rsidRPr="00F019E2">
        <w:rPr>
          <w:rStyle w:val="Emphasis"/>
        </w:rPr>
        <w:t>food</w:t>
      </w:r>
      <w:r w:rsidRPr="00F019E2">
        <w:rPr>
          <w:sz w:val="10"/>
        </w:rPr>
        <w:t xml:space="preserve">, land and water generally. In other words, the </w:t>
      </w:r>
      <w:r w:rsidRPr="00F019E2">
        <w:rPr>
          <w:rStyle w:val="StyleUnderline"/>
        </w:rPr>
        <w:t>tendency of South and Central America towards</w:t>
      </w:r>
      <w:r w:rsidRPr="00F019E2">
        <w:rPr>
          <w:sz w:val="10"/>
        </w:rPr>
        <w:t xml:space="preserve"> </w:t>
      </w:r>
      <w:r w:rsidRPr="00F019E2">
        <w:rPr>
          <w:rStyle w:val="Emphasis"/>
        </w:rPr>
        <w:t>internal armed conflict</w:t>
      </w:r>
      <w:r w:rsidRPr="00F019E2">
        <w:rPr>
          <w:sz w:val="10"/>
        </w:rPr>
        <w:t xml:space="preserve"> </w:t>
      </w:r>
      <w:r w:rsidRPr="00F019E2">
        <w:rPr>
          <w:rStyle w:val="StyleUnderline"/>
        </w:rPr>
        <w:t>is</w:t>
      </w:r>
      <w:r w:rsidRPr="00F019E2">
        <w:rPr>
          <w:sz w:val="10"/>
        </w:rPr>
        <w:t xml:space="preserve"> </w:t>
      </w:r>
      <w:r w:rsidRPr="00F019E2">
        <w:rPr>
          <w:rStyle w:val="Emphasis"/>
        </w:rPr>
        <w:t>supercharged</w:t>
      </w:r>
      <w:r w:rsidRPr="00F019E2">
        <w:rPr>
          <w:sz w:val="10"/>
        </w:rPr>
        <w:t xml:space="preserve"> significantly </w:t>
      </w:r>
      <w:r w:rsidRPr="00F019E2">
        <w:rPr>
          <w:rStyle w:val="StyleUnderline"/>
        </w:rPr>
        <w:t>by failings in the food system</w:t>
      </w:r>
      <w:r w:rsidRPr="00F019E2">
        <w:rPr>
          <w:sz w:val="10"/>
        </w:rPr>
        <w:t xml:space="preserve"> which generate public anger, leading to sympathy and support for anyone seen to be challenging the incumbent regimes. This is not to suggest that </w:t>
      </w:r>
      <w:r w:rsidRPr="00F019E2">
        <w:rPr>
          <w:rStyle w:val="StyleUnderline"/>
        </w:rPr>
        <w:t>feeding every person</w:t>
      </w:r>
      <w:r w:rsidRPr="00F019E2">
        <w:rPr>
          <w:sz w:val="10"/>
        </w:rPr>
        <w:t xml:space="preserve"> well would end all insurgencies – but it </w:t>
      </w:r>
      <w:r w:rsidRPr="00F019E2">
        <w:rPr>
          <w:rStyle w:val="StyleUnderline"/>
        </w:rPr>
        <w:t>would</w:t>
      </w:r>
      <w:r w:rsidRPr="00F019E2">
        <w:rPr>
          <w:sz w:val="10"/>
        </w:rPr>
        <w:t xml:space="preserve"> certainly </w:t>
      </w:r>
      <w:r w:rsidRPr="00F019E2">
        <w:rPr>
          <w:rStyle w:val="StyleUnderline"/>
        </w:rPr>
        <w:t>take the</w:t>
      </w:r>
      <w:r w:rsidRPr="00F019E2">
        <w:rPr>
          <w:sz w:val="10"/>
        </w:rPr>
        <w:t xml:space="preserve"> </w:t>
      </w:r>
      <w:r w:rsidRPr="00F019E2">
        <w:rPr>
          <w:rStyle w:val="Emphasis"/>
        </w:rPr>
        <w:t>wind of popular support</w:t>
      </w:r>
      <w:r w:rsidRPr="00F019E2">
        <w:rPr>
          <w:sz w:val="10"/>
        </w:rPr>
        <w:t xml:space="preserve"> </w:t>
      </w:r>
      <w:r w:rsidRPr="00F019E2">
        <w:rPr>
          <w:rStyle w:val="StyleUnderline"/>
        </w:rPr>
        <w:t>out of</w:t>
      </w:r>
      <w:r w:rsidRPr="00F019E2">
        <w:rPr>
          <w:sz w:val="10"/>
        </w:rPr>
        <w:t xml:space="preserve"> a lot of </w:t>
      </w:r>
      <w:r w:rsidRPr="00F019E2">
        <w:rPr>
          <w:rStyle w:val="StyleUnderline"/>
        </w:rPr>
        <w:t>their sails</w:t>
      </w:r>
      <w:r w:rsidRPr="00F019E2">
        <w:rPr>
          <w:sz w:val="10"/>
        </w:rPr>
        <w:t>. In that</w:t>
      </w:r>
      <w:r w:rsidRPr="00052400">
        <w:rPr>
          <w:sz w:val="10"/>
        </w:rPr>
        <w:t xml:space="preserve"> sense the revolutionary tendency of South America echoes the preconditions for revolution in France and Russia in the eighteenth and twentieth centuries. Central Asia The </w:t>
      </w:r>
      <w:r w:rsidRPr="00511124">
        <w:rPr>
          <w:rStyle w:val="StyleUnderline"/>
          <w:highlight w:val="green"/>
        </w:rPr>
        <w:t>risk of wars</w:t>
      </w:r>
      <w:r w:rsidRPr="00912C87">
        <w:rPr>
          <w:rStyle w:val="StyleUnderline"/>
        </w:rPr>
        <w:t xml:space="preserve"> breaking out over</w:t>
      </w:r>
      <w:r w:rsidRPr="00052400">
        <w:rPr>
          <w:sz w:val="10"/>
        </w:rPr>
        <w:t xml:space="preserve"> water, energy and </w:t>
      </w:r>
      <w:r w:rsidRPr="00912C87">
        <w:rPr>
          <w:rStyle w:val="Emphasis"/>
        </w:rPr>
        <w:t>food insecurity</w:t>
      </w:r>
      <w:r w:rsidRPr="00052400">
        <w:rPr>
          <w:sz w:val="10"/>
        </w:rPr>
        <w:t xml:space="preserve"> </w:t>
      </w:r>
      <w:r w:rsidRPr="00511124">
        <w:rPr>
          <w:rStyle w:val="StyleUnderline"/>
          <w:highlight w:val="green"/>
        </w:rPr>
        <w:t>in Central Asia is high</w:t>
      </w:r>
      <w:r w:rsidRPr="00052400">
        <w:rPr>
          <w:sz w:val="10"/>
        </w:rPr>
        <w:t xml:space="preserve">.41 Here, the five </w:t>
      </w:r>
      <w:r w:rsidRPr="00912C87">
        <w:rPr>
          <w:rStyle w:val="StyleUnderline"/>
        </w:rPr>
        <w:t>main players</w:t>
      </w:r>
      <w:r w:rsidRPr="00052400">
        <w:rPr>
          <w:sz w:val="10"/>
        </w:rPr>
        <w:t xml:space="preserve"> – </w:t>
      </w:r>
      <w:r w:rsidRPr="00912C87">
        <w:rPr>
          <w:rStyle w:val="Emphasis"/>
        </w:rPr>
        <w:t>Kazakhstan</w:t>
      </w:r>
      <w:r w:rsidRPr="00052400">
        <w:rPr>
          <w:sz w:val="10"/>
        </w:rPr>
        <w:t xml:space="preserve">, </w:t>
      </w:r>
      <w:r w:rsidRPr="00912C87">
        <w:rPr>
          <w:rStyle w:val="Emphasis"/>
        </w:rPr>
        <w:t>Uzbekistan</w:t>
      </w:r>
      <w:r w:rsidRPr="00052400">
        <w:rPr>
          <w:sz w:val="10"/>
        </w:rPr>
        <w:t xml:space="preserve">, </w:t>
      </w:r>
      <w:r w:rsidRPr="00912C87">
        <w:rPr>
          <w:rStyle w:val="Emphasis"/>
        </w:rPr>
        <w:t>Turkmenistan</w:t>
      </w:r>
      <w:r w:rsidRPr="00052400">
        <w:rPr>
          <w:sz w:val="10"/>
        </w:rPr>
        <w:t xml:space="preserve">, </w:t>
      </w:r>
      <w:r w:rsidRPr="00912C87">
        <w:rPr>
          <w:rStyle w:val="Emphasis"/>
        </w:rPr>
        <w:t>Tajikistan</w:t>
      </w:r>
      <w:r w:rsidRPr="00052400">
        <w:rPr>
          <w:sz w:val="10"/>
        </w:rPr>
        <w:t xml:space="preserve"> </w:t>
      </w:r>
      <w:r w:rsidRPr="00912C87">
        <w:rPr>
          <w:rStyle w:val="StyleUnderline"/>
        </w:rPr>
        <w:t>and</w:t>
      </w:r>
      <w:r w:rsidRPr="00052400">
        <w:rPr>
          <w:sz w:val="10"/>
        </w:rPr>
        <w:t xml:space="preserve"> </w:t>
      </w:r>
      <w:r w:rsidRPr="00912C87">
        <w:rPr>
          <w:rStyle w:val="Emphasis"/>
        </w:rPr>
        <w:t>Kyrgyzstan</w:t>
      </w:r>
      <w:r w:rsidRPr="00052400">
        <w:rPr>
          <w:sz w:val="10"/>
        </w:rPr>
        <w:t xml:space="preserve"> – </w:t>
      </w:r>
      <w:r w:rsidRPr="000C76F6">
        <w:rPr>
          <w:rStyle w:val="StyleUnderline"/>
        </w:rPr>
        <w:t>face</w:t>
      </w:r>
      <w:r w:rsidRPr="00912C87">
        <w:rPr>
          <w:rStyle w:val="StyleUnderline"/>
        </w:rPr>
        <w:t xml:space="preserve"> swelling populations, crumbling</w:t>
      </w:r>
      <w:r w:rsidRPr="00052400">
        <w:rPr>
          <w:sz w:val="10"/>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52400">
        <w:rPr>
          <w:sz w:val="10"/>
        </w:rPr>
        <w:t xml:space="preserve">. At the heart of the issue and the region’s increasingly volatile politics is water: ‘Without water in the region’s two great rivers – the Syr Darya and the Amu Darya – vital crops in the downstream agricultural powerhouses would die. Without power, life in the upstream countries would be unbearable in the freezing winters’, wrote Rustam Qobil.42 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 ‘Water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 The Central Asian region is ranked by the World Resources Institute as one of the world’s most perilously water-stressed regions to 2040 (Figure 5.6). With their economies hitting rock bottom, </w:t>
      </w:r>
      <w:r w:rsidRPr="00511124">
        <w:rPr>
          <w:rStyle w:val="Emphasis"/>
          <w:highlight w:val="green"/>
        </w:rPr>
        <w:t>corrupt</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autocratic</w:t>
      </w:r>
      <w:r w:rsidRPr="00511124">
        <w:rPr>
          <w:sz w:val="10"/>
          <w:highlight w:val="green"/>
        </w:rPr>
        <w:t xml:space="preserve"> </w:t>
      </w:r>
      <w:r w:rsidRPr="00511124">
        <w:rPr>
          <w:rStyle w:val="StyleUnderline"/>
          <w:highlight w:val="green"/>
        </w:rPr>
        <w:t>governments</w:t>
      </w:r>
      <w:r w:rsidRPr="00052400">
        <w:rPr>
          <w:sz w:val="10"/>
        </w:rPr>
        <w:t xml:space="preserve"> that </w:t>
      </w:r>
      <w:r w:rsidRPr="00912C87">
        <w:rPr>
          <w:rStyle w:val="StyleUnderline"/>
        </w:rPr>
        <w:t>prefer to</w:t>
      </w:r>
      <w:r w:rsidRPr="00052400">
        <w:rPr>
          <w:sz w:val="10"/>
        </w:rPr>
        <w:t xml:space="preserve"> </w:t>
      </w:r>
      <w:r w:rsidRPr="00511124">
        <w:rPr>
          <w:rStyle w:val="Emphasis"/>
          <w:highlight w:val="green"/>
        </w:rPr>
        <w:t>blame others</w:t>
      </w:r>
      <w:r w:rsidRPr="00052400">
        <w:rPr>
          <w:sz w:val="10"/>
        </w:rPr>
        <w:t xml:space="preserve"> </w:t>
      </w:r>
      <w:r w:rsidRPr="00912C87">
        <w:rPr>
          <w:rStyle w:val="StyleUnderline"/>
        </w:rPr>
        <w:t>for their problems and growing quarrels over</w:t>
      </w:r>
      <w:r w:rsidRPr="00052400">
        <w:rPr>
          <w:sz w:val="10"/>
        </w:rPr>
        <w:t xml:space="preserve"> </w:t>
      </w:r>
      <w:r w:rsidRPr="00912C87">
        <w:rPr>
          <w:rStyle w:val="Emphasis"/>
        </w:rPr>
        <w:t>food</w:t>
      </w:r>
      <w:r w:rsidRPr="00052400">
        <w:rPr>
          <w:sz w:val="10"/>
        </w:rPr>
        <w:t xml:space="preserve">, land, energy and </w:t>
      </w:r>
      <w:r w:rsidRPr="0063344F">
        <w:rPr>
          <w:sz w:val="10"/>
        </w:rPr>
        <w:t xml:space="preserve">water, </w:t>
      </w:r>
      <w:r w:rsidRPr="0063344F">
        <w:rPr>
          <w:rStyle w:val="StyleUnderline"/>
        </w:rPr>
        <w:t>the</w:t>
      </w:r>
      <w:r w:rsidRPr="0063344F">
        <w:rPr>
          <w:sz w:val="10"/>
        </w:rPr>
        <w:t xml:space="preserve"> </w:t>
      </w:r>
      <w:r w:rsidRPr="0063344F">
        <w:rPr>
          <w:rStyle w:val="Emphasis"/>
          <w:szCs w:val="24"/>
        </w:rPr>
        <w:t>‘Stans’ face ‘a perfect storm’</w:t>
      </w:r>
      <w:r w:rsidRPr="0063344F">
        <w:rPr>
          <w:sz w:val="10"/>
        </w:rPr>
        <w:t>,</w:t>
      </w:r>
      <w:r w:rsidRPr="00052400">
        <w:rPr>
          <w:sz w:val="10"/>
        </w:rPr>
        <w:t xml:space="preserve"> Nate Shenkkan wrote in the journal Foreign Policy. 47 </w:t>
      </w:r>
      <w:r w:rsidRPr="00912C87">
        <w:rPr>
          <w:rStyle w:val="StyleUnderline"/>
        </w:rPr>
        <w:t xml:space="preserve">Increased </w:t>
      </w:r>
      <w:r w:rsidRPr="00511124">
        <w:rPr>
          <w:rStyle w:val="StyleUnderline"/>
          <w:highlight w:val="green"/>
        </w:rPr>
        <w:t>meddling by</w:t>
      </w:r>
      <w:r w:rsidRPr="00511124">
        <w:rPr>
          <w:sz w:val="10"/>
          <w:highlight w:val="green"/>
        </w:rPr>
        <w:t xml:space="preserve"> </w:t>
      </w:r>
      <w:r w:rsidRPr="00511124">
        <w:rPr>
          <w:rStyle w:val="Emphasis"/>
          <w:highlight w:val="green"/>
        </w:rPr>
        <w:t>Russia</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China</w:t>
      </w:r>
      <w:r w:rsidRPr="00052400">
        <w:rPr>
          <w:sz w:val="10"/>
        </w:rPr>
        <w:t xml:space="preserve"> </w:t>
      </w:r>
      <w:r w:rsidRPr="0063344F">
        <w:rPr>
          <w:rStyle w:val="StyleUnderline"/>
        </w:rPr>
        <w:t>is augmenting</w:t>
      </w:r>
      <w:r w:rsidRPr="00912C87">
        <w:rPr>
          <w:rStyle w:val="StyleUnderline"/>
        </w:rPr>
        <w:t xml:space="preserve"> </w:t>
      </w:r>
      <w:r w:rsidRPr="000C76F6">
        <w:rPr>
          <w:rStyle w:val="StyleUnderline"/>
        </w:rPr>
        <w:t>the</w:t>
      </w:r>
      <w:r w:rsidRPr="00912C87">
        <w:rPr>
          <w:rStyle w:val="StyleUnderline"/>
        </w:rPr>
        <w:t xml:space="preserve"> explosive mix</w:t>
      </w:r>
      <w:r w:rsidRPr="00052400">
        <w:rPr>
          <w:sz w:val="10"/>
        </w:rPr>
        <w:t xml:space="preserve">: </w:t>
      </w:r>
      <w:r w:rsidRPr="00912C87">
        <w:rPr>
          <w:rStyle w:val="StyleUnderline"/>
        </w:rPr>
        <w:t>China regards Central Asia as a</w:t>
      </w:r>
      <w:r w:rsidRPr="00052400">
        <w:rPr>
          <w:sz w:val="10"/>
        </w:rPr>
        <w:t xml:space="preserve"> </w:t>
      </w:r>
      <w:r w:rsidRPr="00912C87">
        <w:rPr>
          <w:rStyle w:val="Emphasis"/>
        </w:rPr>
        <w:t>key component</w:t>
      </w:r>
      <w:r w:rsidRPr="00052400">
        <w:rPr>
          <w:sz w:val="10"/>
        </w:rPr>
        <w:t xml:space="preserve"> </w:t>
      </w:r>
      <w:r w:rsidRPr="00912C87">
        <w:rPr>
          <w:rStyle w:val="StyleUnderline"/>
        </w:rPr>
        <w:t>of its</w:t>
      </w:r>
      <w:r w:rsidRPr="00052400">
        <w:rPr>
          <w:sz w:val="10"/>
        </w:rPr>
        <w:t xml:space="preserve"> ‘</w:t>
      </w:r>
      <w:r w:rsidRPr="00912C87">
        <w:rPr>
          <w:rStyle w:val="Emphasis"/>
        </w:rPr>
        <w:t>B</w:t>
      </w:r>
      <w:r w:rsidRPr="00052400">
        <w:rPr>
          <w:sz w:val="10"/>
        </w:rPr>
        <w:t xml:space="preserve">elt and </w:t>
      </w:r>
      <w:r w:rsidRPr="00912C87">
        <w:rPr>
          <w:rStyle w:val="Emphasis"/>
        </w:rPr>
        <w:t>R</w:t>
      </w:r>
      <w:r w:rsidRPr="00052400">
        <w:rPr>
          <w:sz w:val="10"/>
        </w:rPr>
        <w:t xml:space="preserve">oad’ </w:t>
      </w:r>
      <w:r w:rsidRPr="00912C87">
        <w:rPr>
          <w:rStyle w:val="Emphasis"/>
        </w:rPr>
        <w:t>i</w:t>
      </w:r>
      <w:r w:rsidRPr="00052400">
        <w:rPr>
          <w:sz w:val="10"/>
        </w:rPr>
        <w:t xml:space="preserve">nitiative intended to expand its global influence, </w:t>
      </w:r>
      <w:r w:rsidRPr="00912C87">
        <w:rPr>
          <w:rStyle w:val="StyleUnderline"/>
        </w:rPr>
        <w:t>whereas Russia hopes to</w:t>
      </w:r>
      <w:r w:rsidRPr="00052400">
        <w:rPr>
          <w:sz w:val="10"/>
        </w:rPr>
        <w:t xml:space="preserve"> </w:t>
      </w:r>
      <w:r w:rsidRPr="00912C87">
        <w:rPr>
          <w:rStyle w:val="Emphasis"/>
        </w:rPr>
        <w:t>lure the region</w:t>
      </w:r>
      <w:r w:rsidRPr="00052400">
        <w:rPr>
          <w:sz w:val="10"/>
        </w:rPr>
        <w:t xml:space="preserve"> </w:t>
      </w:r>
      <w:r w:rsidRPr="00912C87">
        <w:rPr>
          <w:rStyle w:val="StyleUnderline"/>
        </w:rPr>
        <w:t>back into its</w:t>
      </w:r>
      <w:r w:rsidRPr="00052400">
        <w:rPr>
          <w:sz w:val="10"/>
        </w:rPr>
        <w:t xml:space="preserve"> own </w:t>
      </w:r>
      <w:r w:rsidRPr="00912C87">
        <w:rPr>
          <w:rStyle w:val="StyleUnderline"/>
        </w:rPr>
        <w:t>economic sphere</w:t>
      </w:r>
      <w:r w:rsidRPr="00052400">
        <w:rPr>
          <w:sz w:val="10"/>
        </w:rPr>
        <w:t xml:space="preserve">. Their </w:t>
      </w:r>
      <w:r w:rsidRPr="00912C87">
        <w:rPr>
          <w:rStyle w:val="StyleUnderline"/>
        </w:rPr>
        <w:t>rival investments</w:t>
      </w:r>
      <w:r w:rsidRPr="00052400">
        <w:rPr>
          <w:sz w:val="10"/>
        </w:rPr>
        <w:t xml:space="preserve"> may help limit some of the problems faced by Central Asia – or they may </w:t>
      </w:r>
      <w:r w:rsidRPr="00511124">
        <w:rPr>
          <w:rStyle w:val="StyleUnderline"/>
          <w:highlight w:val="green"/>
        </w:rPr>
        <w:t>unlock</w:t>
      </w:r>
      <w:r w:rsidRPr="00912C87">
        <w:rPr>
          <w:rStyle w:val="StyleUnderline"/>
        </w:rPr>
        <w:t xml:space="preserve"> a</w:t>
      </w:r>
      <w:r w:rsidRPr="00052400">
        <w:rPr>
          <w:sz w:val="10"/>
        </w:rPr>
        <w:t xml:space="preserve"> </w:t>
      </w:r>
      <w:r w:rsidRPr="00912C87">
        <w:rPr>
          <w:rStyle w:val="Emphasis"/>
        </w:rPr>
        <w:t xml:space="preserve">fresh </w:t>
      </w:r>
      <w:r w:rsidRPr="00511124">
        <w:rPr>
          <w:rStyle w:val="Emphasis"/>
          <w:highlight w:val="green"/>
        </w:rPr>
        <w:t>cycle</w:t>
      </w:r>
      <w:r w:rsidRPr="00511124">
        <w:rPr>
          <w:sz w:val="10"/>
          <w:highlight w:val="green"/>
        </w:rPr>
        <w:t xml:space="preserve"> </w:t>
      </w:r>
      <w:r w:rsidRPr="00511124">
        <w:rPr>
          <w:rStyle w:val="StyleUnderline"/>
          <w:highlight w:val="green"/>
        </w:rPr>
        <w:t>of</w:t>
      </w:r>
      <w:r w:rsidRPr="00052400">
        <w:rPr>
          <w:sz w:val="10"/>
        </w:rPr>
        <w:t xml:space="preserve"> political </w:t>
      </w:r>
      <w:r w:rsidRPr="00511124">
        <w:rPr>
          <w:rStyle w:val="Emphasis"/>
          <w:highlight w:val="green"/>
        </w:rPr>
        <w:t>feuding</w:t>
      </w:r>
      <w:r w:rsidRPr="00052400">
        <w:rPr>
          <w:sz w:val="10"/>
        </w:rPr>
        <w:t xml:space="preserve">, </w:t>
      </w:r>
      <w:r w:rsidRPr="00912C87">
        <w:rPr>
          <w:rStyle w:val="Emphasis"/>
        </w:rPr>
        <w:t>turmoil</w:t>
      </w:r>
      <w:r w:rsidRPr="00052400">
        <w:rPr>
          <w:sz w:val="10"/>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regime change</w:t>
      </w:r>
      <w:r w:rsidRPr="00052400">
        <w:rPr>
          <w:sz w:val="10"/>
        </w:rPr>
        <w:t xml:space="preserve">.48 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052400">
        <w:rPr>
          <w:sz w:val="10"/>
        </w:rPr>
        <w:t xml:space="preserve"> </w:t>
      </w:r>
      <w:r w:rsidRPr="00912C87">
        <w:rPr>
          <w:rStyle w:val="Emphasis"/>
        </w:rPr>
        <w:t>intractable</w:t>
      </w:r>
      <w:r w:rsidRPr="00052400">
        <w:rPr>
          <w:sz w:val="10"/>
        </w:rPr>
        <w:t xml:space="preserve"> </w:t>
      </w:r>
      <w:r w:rsidRPr="00912C87">
        <w:rPr>
          <w:rStyle w:val="StyleUnderline"/>
        </w:rPr>
        <w:t>and</w:t>
      </w:r>
      <w:r w:rsidRPr="00052400">
        <w:rPr>
          <w:sz w:val="10"/>
        </w:rPr>
        <w:t xml:space="preserve"> </w:t>
      </w:r>
      <w:r w:rsidRPr="00912C87">
        <w:rPr>
          <w:rStyle w:val="Emphasis"/>
        </w:rPr>
        <w:t>deteriorating</w:t>
      </w:r>
      <w:r w:rsidRPr="00052400">
        <w:rPr>
          <w:sz w:val="10"/>
        </w:rPr>
        <w:t xml:space="preserve"> </w:t>
      </w:r>
      <w:r w:rsidRPr="00912C87">
        <w:rPr>
          <w:rStyle w:val="StyleUnderline"/>
        </w:rPr>
        <w:t>factors makes Central Asia a</w:t>
      </w:r>
      <w:r w:rsidRPr="00052400">
        <w:rPr>
          <w:sz w:val="10"/>
        </w:rPr>
        <w:t xml:space="preserve"> </w:t>
      </w:r>
      <w:r w:rsidRPr="00912C87">
        <w:rPr>
          <w:rStyle w:val="Emphasis"/>
        </w:rPr>
        <w:t>serious</w:t>
      </w:r>
      <w:r w:rsidRPr="00052400">
        <w:rPr>
          <w:sz w:val="10"/>
        </w:rPr>
        <w:t xml:space="preserve"> internal </w:t>
      </w:r>
      <w:r w:rsidRPr="00912C87">
        <w:rPr>
          <w:rStyle w:val="Emphasis"/>
        </w:rPr>
        <w:t>war risk</w:t>
      </w:r>
      <w:r w:rsidRPr="00052400">
        <w:rPr>
          <w:sz w:val="10"/>
        </w:rPr>
        <w:t xml:space="preserve"> towards the mid twentyfirst century, </w:t>
      </w:r>
      <w:r w:rsidRPr="00912C87">
        <w:rPr>
          <w:rStyle w:val="StyleUnderline"/>
        </w:rPr>
        <w:t>with</w:t>
      </w:r>
      <w:r w:rsidRPr="00052400">
        <w:rPr>
          <w:sz w:val="10"/>
        </w:rPr>
        <w:t xml:space="preserve"> </w:t>
      </w:r>
      <w:r w:rsidRPr="00912C87">
        <w:rPr>
          <w:rStyle w:val="Emphasis"/>
        </w:rPr>
        <w:t>involvement by superpowers</w:t>
      </w:r>
      <w:r w:rsidRPr="00052400">
        <w:rPr>
          <w:sz w:val="10"/>
        </w:rPr>
        <w:t xml:space="preserve"> </w:t>
      </w:r>
      <w:r w:rsidRPr="000C76F6">
        <w:rPr>
          <w:rStyle w:val="StyleUnderline"/>
        </w:rPr>
        <w:t>raising the danger</w:t>
      </w:r>
      <w:r w:rsidRPr="00912C87">
        <w:rPr>
          <w:rStyle w:val="StyleUnderline"/>
        </w:rPr>
        <w:t xml:space="preserve"> of international conflict</w:t>
      </w:r>
      <w:r w:rsidRPr="00052400">
        <w:rPr>
          <w:sz w:val="10"/>
        </w:rPr>
        <w:t xml:space="preserve"> and mass refugee flight. The Middle East 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 The Middle East – consisting of the 22 countries of the Arab League, Turkey and Iran – has very low levels of natural rainfall to begin with. Most of it has 600 millimetres or less per year and is classed as arid. ‘The Middle </w:t>
      </w:r>
      <w:r w:rsidRPr="00592C61">
        <w:rPr>
          <w:sz w:val="10"/>
        </w:rPr>
        <w:t>East and North Africa [</w:t>
      </w:r>
      <w:r w:rsidRPr="00592C61">
        <w:rPr>
          <w:rStyle w:val="Emphasis"/>
        </w:rPr>
        <w:t>MENA</w:t>
      </w:r>
      <w:r w:rsidRPr="00592C61">
        <w:rPr>
          <w:sz w:val="10"/>
        </w:rPr>
        <w:t xml:space="preserve">] </w:t>
      </w:r>
      <w:r w:rsidRPr="00592C61">
        <w:rPr>
          <w:rStyle w:val="StyleUnderline"/>
        </w:rPr>
        <w:t>is a</w:t>
      </w:r>
      <w:r w:rsidRPr="00592C61">
        <w:rPr>
          <w:sz w:val="10"/>
        </w:rPr>
        <w:t xml:space="preserve"> </w:t>
      </w:r>
      <w:r w:rsidRPr="00592C61">
        <w:rPr>
          <w:rStyle w:val="Emphasis"/>
        </w:rPr>
        <w:t>global hotspot</w:t>
      </w:r>
      <w:r w:rsidRPr="00592C61">
        <w:rPr>
          <w:sz w:val="10"/>
        </w:rPr>
        <w:t xml:space="preserve"> of unsustainable water use, especially of groundwater. In some countries, more than half of current water withdrawals exceed what is naturally available’, the Bank said in a separate report on water scarcity.50 [Figure omitted] ‘The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 The regio</w:t>
      </w:r>
      <w:r w:rsidRPr="00052400">
        <w:rPr>
          <w:sz w:val="10"/>
        </w:rPr>
        <w:t xml:space="preserve">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 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511124">
        <w:rPr>
          <w:rStyle w:val="StyleUnderline"/>
          <w:highlight w:val="green"/>
        </w:rPr>
        <w:t>with</w:t>
      </w:r>
      <w:r w:rsidRPr="00511124">
        <w:rPr>
          <w:sz w:val="10"/>
          <w:highlight w:val="green"/>
        </w:rPr>
        <w:t xml:space="preserve"> </w:t>
      </w:r>
      <w:r w:rsidRPr="00511124">
        <w:rPr>
          <w:rStyle w:val="Emphasis"/>
          <w:highlight w:val="green"/>
        </w:rPr>
        <w:t>political chaos</w:t>
      </w:r>
      <w:r w:rsidRPr="00052400">
        <w:rPr>
          <w:sz w:val="10"/>
        </w:rPr>
        <w:t xml:space="preserve"> </w:t>
      </w:r>
      <w:r w:rsidRPr="00102851">
        <w:rPr>
          <w:rStyle w:val="StyleUnderline"/>
        </w:rPr>
        <w:t>and</w:t>
      </w:r>
      <w:r w:rsidRPr="00052400">
        <w:rPr>
          <w:sz w:val="10"/>
        </w:rPr>
        <w:t xml:space="preserve"> </w:t>
      </w:r>
      <w:r w:rsidRPr="00511124">
        <w:rPr>
          <w:rStyle w:val="Emphasis"/>
          <w:highlight w:val="green"/>
        </w:rPr>
        <w:t>ill governance</w:t>
      </w:r>
      <w:r w:rsidRPr="00052400">
        <w:rPr>
          <w:sz w:val="10"/>
        </w:rPr>
        <w:t xml:space="preserve"> in many countries, </w:t>
      </w:r>
      <w:r w:rsidRPr="00102851">
        <w:rPr>
          <w:rStyle w:val="StyleUnderline"/>
        </w:rPr>
        <w:t>growing</w:t>
      </w:r>
      <w:r w:rsidRPr="00052400">
        <w:rPr>
          <w:sz w:val="10"/>
        </w:rPr>
        <w:t xml:space="preserve"> </w:t>
      </w:r>
      <w:r w:rsidRPr="00511124">
        <w:rPr>
          <w:rStyle w:val="Emphasis"/>
          <w:highlight w:val="green"/>
        </w:rPr>
        <w:t>religious</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ethnic</w:t>
      </w:r>
      <w:r w:rsidRPr="00511124">
        <w:rPr>
          <w:sz w:val="10"/>
          <w:highlight w:val="green"/>
        </w:rPr>
        <w:t xml:space="preserve"> </w:t>
      </w:r>
      <w:r w:rsidRPr="00511124">
        <w:rPr>
          <w:rStyle w:val="StyleUnderline"/>
          <w:highlight w:val="green"/>
        </w:rPr>
        <w:t>tensions</w:t>
      </w:r>
      <w:r w:rsidRPr="00052400">
        <w:rPr>
          <w:sz w:val="10"/>
        </w:rPr>
        <w:t xml:space="preserve"> between different groups – often </w:t>
      </w:r>
      <w:r w:rsidRPr="00102851">
        <w:rPr>
          <w:rStyle w:val="StyleUnderline"/>
        </w:rPr>
        <w:t>based on</w:t>
      </w:r>
      <w:r w:rsidRPr="00052400">
        <w:rPr>
          <w:sz w:val="10"/>
        </w:rPr>
        <w:t xml:space="preserve"> </w:t>
      </w:r>
      <w:r w:rsidRPr="00102851">
        <w:rPr>
          <w:rStyle w:val="Emphasis"/>
        </w:rPr>
        <w:t>centuries-old disputes</w:t>
      </w:r>
      <w:r w:rsidRPr="00052400">
        <w:rPr>
          <w:sz w:val="10"/>
        </w:rPr>
        <w:t xml:space="preserve"> – </w:t>
      </w:r>
      <w:r w:rsidRPr="00102851">
        <w:rPr>
          <w:rStyle w:val="StyleUnderline"/>
        </w:rPr>
        <w:t>a</w:t>
      </w:r>
      <w:r w:rsidRPr="00052400">
        <w:rPr>
          <w:sz w:val="10"/>
        </w:rPr>
        <w:t xml:space="preserve"> </w:t>
      </w:r>
      <w:r w:rsidRPr="00102851">
        <w:rPr>
          <w:rStyle w:val="Emphasis"/>
        </w:rPr>
        <w:t>widening</w:t>
      </w:r>
      <w:r w:rsidRPr="00052400">
        <w:rPr>
          <w:sz w:val="10"/>
        </w:rPr>
        <w:t xml:space="preserve"> </w:t>
      </w:r>
      <w:r w:rsidRPr="00102851">
        <w:rPr>
          <w:rStyle w:val="StyleUnderline"/>
        </w:rPr>
        <w:t>gap between rich and po</w:t>
      </w:r>
      <w:r w:rsidRPr="0063344F">
        <w:rPr>
          <w:rStyle w:val="StyleUnderline"/>
        </w:rPr>
        <w:t>or and</w:t>
      </w:r>
      <w:r w:rsidRPr="0063344F">
        <w:rPr>
          <w:sz w:val="10"/>
        </w:rPr>
        <w:t xml:space="preserve"> </w:t>
      </w:r>
      <w:r w:rsidRPr="0063344F">
        <w:rPr>
          <w:rStyle w:val="Emphasis"/>
        </w:rPr>
        <w:t>foreign meddling</w:t>
      </w:r>
      <w:r w:rsidRPr="00511124">
        <w:rPr>
          <w:sz w:val="10"/>
          <w:highlight w:val="green"/>
        </w:rPr>
        <w:t xml:space="preserve"> </w:t>
      </w:r>
      <w:r w:rsidRPr="00511124">
        <w:rPr>
          <w:rStyle w:val="StyleUnderline"/>
          <w:highlight w:val="green"/>
        </w:rPr>
        <w:t>by</w:t>
      </w:r>
      <w:r w:rsidRPr="00102851">
        <w:rPr>
          <w:rStyle w:val="StyleUnderline"/>
        </w:rPr>
        <w:t xml:space="preserve"> the</w:t>
      </w:r>
      <w:r w:rsidRPr="00052400">
        <w:rPr>
          <w:sz w:val="10"/>
        </w:rPr>
        <w:t xml:space="preserve"> </w:t>
      </w:r>
      <w:r w:rsidRPr="00511124">
        <w:rPr>
          <w:rStyle w:val="Emphasis"/>
          <w:highlight w:val="green"/>
        </w:rPr>
        <w:t>US</w:t>
      </w:r>
      <w:r w:rsidRPr="00052400">
        <w:rPr>
          <w:sz w:val="10"/>
        </w:rPr>
        <w:t xml:space="preserve">A, </w:t>
      </w:r>
      <w:r w:rsidRPr="00511124">
        <w:rPr>
          <w:rStyle w:val="Emphasis"/>
          <w:highlight w:val="green"/>
        </w:rPr>
        <w:t>Russia</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China</w:t>
      </w:r>
      <w:r w:rsidRPr="00511124">
        <w:rPr>
          <w:sz w:val="10"/>
          <w:highlight w:val="green"/>
        </w:rPr>
        <w:t xml:space="preserve">, </w:t>
      </w:r>
      <w:r w:rsidRPr="00511124">
        <w:rPr>
          <w:rStyle w:val="StyleUnderline"/>
          <w:highlight w:val="green"/>
        </w:rPr>
        <w:t>shortages of</w:t>
      </w:r>
      <w:r w:rsidRPr="00511124">
        <w:rPr>
          <w:sz w:val="10"/>
          <w:highlight w:val="green"/>
        </w:rPr>
        <w:t xml:space="preserve"> </w:t>
      </w:r>
      <w:r w:rsidRPr="00511124">
        <w:rPr>
          <w:rStyle w:val="Emphasis"/>
          <w:highlight w:val="green"/>
        </w:rPr>
        <w:t>food</w:t>
      </w:r>
      <w:r w:rsidRPr="00052400">
        <w:rPr>
          <w:sz w:val="10"/>
        </w:rPr>
        <w:t xml:space="preserve">, land and water </w:t>
      </w:r>
      <w:r w:rsidRPr="00511124">
        <w:rPr>
          <w:rStyle w:val="StyleUnderline"/>
          <w:highlight w:val="green"/>
        </w:rPr>
        <w:t>make</w:t>
      </w:r>
      <w:r w:rsidRPr="00102851">
        <w:rPr>
          <w:rStyle w:val="StyleUnderline"/>
        </w:rPr>
        <w:t xml:space="preserve"> the</w:t>
      </w:r>
      <w:r w:rsidRPr="00052400">
        <w:rPr>
          <w:sz w:val="10"/>
        </w:rPr>
        <w:t xml:space="preserve"> </w:t>
      </w:r>
      <w:r w:rsidRPr="00511124">
        <w:rPr>
          <w:rStyle w:val="Emphasis"/>
          <w:highlight w:val="green"/>
        </w:rPr>
        <w:t>Mid</w:t>
      </w:r>
      <w:r w:rsidRPr="00052400">
        <w:rPr>
          <w:sz w:val="10"/>
        </w:rPr>
        <w:t xml:space="preserve">dle </w:t>
      </w:r>
      <w:r w:rsidRPr="00511124">
        <w:rPr>
          <w:rStyle w:val="Emphasis"/>
          <w:highlight w:val="green"/>
        </w:rPr>
        <w:t>East</w:t>
      </w:r>
      <w:r w:rsidRPr="00052400">
        <w:rPr>
          <w:sz w:val="10"/>
        </w:rPr>
        <w:t xml:space="preserve"> </w:t>
      </w:r>
      <w:r w:rsidRPr="00511124">
        <w:rPr>
          <w:rStyle w:val="StyleUnderline"/>
          <w:highlight w:val="green"/>
        </w:rPr>
        <w:t>a</w:t>
      </w:r>
      <w:r w:rsidRPr="00102851">
        <w:rPr>
          <w:rStyle w:val="StyleUnderline"/>
        </w:rPr>
        <w:t>n evident</w:t>
      </w:r>
      <w:r w:rsidRPr="00052400">
        <w:rPr>
          <w:sz w:val="10"/>
        </w:rPr>
        <w:t xml:space="preserve"> </w:t>
      </w:r>
      <w:r w:rsidRPr="00511124">
        <w:rPr>
          <w:rStyle w:val="Emphasis"/>
          <w:szCs w:val="24"/>
          <w:highlight w:val="green"/>
        </w:rPr>
        <w:t>cauldron for conflict</w:t>
      </w:r>
      <w:r w:rsidRPr="00052400">
        <w:rPr>
          <w:sz w:val="10"/>
        </w:rPr>
        <w:t xml:space="preserve"> in the twentyfirst century. Growing </w:t>
      </w:r>
      <w:r w:rsidRPr="000D6CEC">
        <w:rPr>
          <w:rStyle w:val="StyleUnderline"/>
        </w:rPr>
        <w:t>awareness of</w:t>
      </w:r>
      <w:r w:rsidRPr="00052400">
        <w:rPr>
          <w:sz w:val="10"/>
        </w:rPr>
        <w:t xml:space="preserve"> their </w:t>
      </w:r>
      <w:r w:rsidRPr="000D6CEC">
        <w:rPr>
          <w:rStyle w:val="StyleUnderline"/>
        </w:rPr>
        <w:t>food risk</w:t>
      </w:r>
      <w:r w:rsidRPr="00052400">
        <w:rPr>
          <w:sz w:val="10"/>
        </w:rPr>
        <w:t xml:space="preserve"> has </w:t>
      </w:r>
      <w:r w:rsidRPr="000D6CEC">
        <w:rPr>
          <w:rStyle w:val="Emphasis"/>
        </w:rPr>
        <w:t>impelled</w:t>
      </w:r>
      <w:r w:rsidRPr="00052400">
        <w:rPr>
          <w:sz w:val="10"/>
        </w:rPr>
        <w:t xml:space="preserve"> some oil-rich </w:t>
      </w:r>
      <w:r w:rsidRPr="000D6CEC">
        <w:rPr>
          <w:rStyle w:val="StyleUnderline"/>
        </w:rPr>
        <w:t>Arab states into an</w:t>
      </w:r>
      <w:r w:rsidRPr="00052400">
        <w:rPr>
          <w:sz w:val="10"/>
        </w:rPr>
        <w:t xml:space="preserve"> </w:t>
      </w:r>
      <w:r w:rsidRPr="000D6CEC">
        <w:rPr>
          <w:rStyle w:val="Emphasis"/>
        </w:rPr>
        <w:t>international farm buying spree</w:t>
      </w:r>
      <w:r w:rsidRPr="00052400">
        <w:rPr>
          <w:sz w:val="10"/>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52400">
        <w:rPr>
          <w:sz w:val="10"/>
        </w:rPr>
        <w:t xml:space="preserve"> have already </w:t>
      </w:r>
      <w:r w:rsidRPr="000D6CEC">
        <w:rPr>
          <w:rStyle w:val="StyleUnderline"/>
        </w:rPr>
        <w:t>led to</w:t>
      </w:r>
      <w:r w:rsidRPr="00052400">
        <w:rPr>
          <w:sz w:val="10"/>
        </w:rPr>
        <w:t xml:space="preserve"> </w:t>
      </w:r>
      <w:r w:rsidRPr="000D6CEC">
        <w:rPr>
          <w:rStyle w:val="Emphasis"/>
        </w:rPr>
        <w:t>riots</w:t>
      </w:r>
      <w:r w:rsidRPr="00052400">
        <w:rPr>
          <w:sz w:val="10"/>
        </w:rPr>
        <w:t xml:space="preserve"> and killings.53 The </w:t>
      </w:r>
      <w:r w:rsidRPr="000D6CEC">
        <w:rPr>
          <w:rStyle w:val="StyleUnderline"/>
        </w:rPr>
        <w:t>risk is high that</w:t>
      </w:r>
      <w:r w:rsidRPr="00052400">
        <w:rPr>
          <w:sz w:val="10"/>
        </w:rPr>
        <w:t xml:space="preserve">, by exporting its own food–land–water problems worldwide, especially to regions already facing scarcity, </w:t>
      </w:r>
      <w:r w:rsidRPr="000C76F6">
        <w:rPr>
          <w:rStyle w:val="StyleUnderline"/>
        </w:rPr>
        <w:t>the</w:t>
      </w:r>
      <w:r w:rsidRPr="00052400">
        <w:rPr>
          <w:sz w:val="10"/>
        </w:rPr>
        <w:t xml:space="preserve"> </w:t>
      </w:r>
      <w:r w:rsidRPr="000C76F6">
        <w:rPr>
          <w:rStyle w:val="Emphasis"/>
        </w:rPr>
        <w:t>Mid</w:t>
      </w:r>
      <w:r w:rsidRPr="00052400">
        <w:rPr>
          <w:sz w:val="10"/>
        </w:rPr>
        <w:t xml:space="preserve">dle </w:t>
      </w:r>
      <w:r w:rsidRPr="000C76F6">
        <w:rPr>
          <w:rStyle w:val="Emphasis"/>
        </w:rPr>
        <w:t>East</w:t>
      </w:r>
      <w:r w:rsidRPr="00052400">
        <w:rPr>
          <w:sz w:val="10"/>
        </w:rPr>
        <w:t xml:space="preserve"> </w:t>
      </w:r>
      <w:r w:rsidRPr="000C76F6">
        <w:rPr>
          <w:rStyle w:val="StyleUnderline"/>
        </w:rPr>
        <w:t>could propagate</w:t>
      </w:r>
      <w:r w:rsidRPr="00052400">
        <w:rPr>
          <w:sz w:val="10"/>
        </w:rPr>
        <w:t xml:space="preserve"> </w:t>
      </w:r>
      <w:r w:rsidRPr="000C76F6">
        <w:rPr>
          <w:rStyle w:val="Emphasis"/>
        </w:rPr>
        <w:t>conflicts</w:t>
      </w:r>
      <w:r w:rsidRPr="00052400">
        <w:rPr>
          <w:sz w:val="10"/>
        </w:rPr>
        <w:t xml:space="preserve"> </w:t>
      </w:r>
      <w:r w:rsidRPr="000C76F6">
        <w:rPr>
          <w:rStyle w:val="StyleUnderline"/>
        </w:rPr>
        <w:t>and</w:t>
      </w:r>
      <w:r w:rsidRPr="00052400">
        <w:rPr>
          <w:sz w:val="10"/>
        </w:rPr>
        <w:t xml:space="preserve"> </w:t>
      </w:r>
      <w:r w:rsidRPr="000C76F6">
        <w:rPr>
          <w:rStyle w:val="Emphasis"/>
        </w:rPr>
        <w:t>government collapses</w:t>
      </w:r>
      <w:r w:rsidRPr="00052400">
        <w:rPr>
          <w:sz w:val="10"/>
        </w:rPr>
        <w:t xml:space="preserve"> </w:t>
      </w:r>
      <w:r w:rsidRPr="000C76F6">
        <w:rPr>
          <w:rStyle w:val="StyleUnderline"/>
        </w:rPr>
        <w:t>around the</w:t>
      </w:r>
      <w:r w:rsidRPr="00052400">
        <w:rPr>
          <w:sz w:val="10"/>
        </w:rPr>
        <w:t xml:space="preserve"> </w:t>
      </w:r>
      <w:r w:rsidRPr="000C76F6">
        <w:rPr>
          <w:rStyle w:val="Emphasis"/>
        </w:rPr>
        <w:t>globe</w:t>
      </w:r>
      <w:r w:rsidRPr="00052400">
        <w:rPr>
          <w:sz w:val="10"/>
        </w:rPr>
        <w:t xml:space="preserve">. This is despite the fact that high-tech solar desalination, green energy, hydroponics, aquaponics and other intensive urban food production technologies make it possible for the region to produce far more of its own food locally, if not to be entirely self-sufficient. Dimensions of the growing crisis in the Middle East include the following. Wars have already broken out in Syria and Yemen in which scarcity of food, land and water were prominent among the tensions that led to conflict between competing groups. Food, land and water issues feed into and exacerbate already volatile sentiment over religion, politics, corruption, mismanagement and foreign interference by the USA, China and Russia. The introduction of cheap solar-powered and diesel pumps has accelerated the unsustainable extraction of groundwater throughout the region, notably in countries like Libya, Egypt, Saudi Arabia and Morocco.54 Turkish building of new dams to monopolise waters flowing across its borders is igniting scarcity and potential for conflict with downstream nations, including Iraq, Iran and Syria.55 Egypt’s lifeline, the Nile, is threatened by Ethiopian plans to dam the Blue Nile, with tensions that some observers consider could lead to a shooting war.56 There are very low levels of water recycling throughout the region, while water use productivity is about half that of the world as a whole. There is a lack of a sense of citizen responsibility for water and food scarcity throughout the region. Land grabs around the world by oil-rich states are threatening to destabilise food, land and water in other countries and regions, causing conflict. A decline in oil prices and the displacement of oil by the global renewables revolution may leave the region with fewer economic options for solving its problems. There is </w:t>
      </w:r>
      <w:r w:rsidRPr="000D6CEC">
        <w:rPr>
          <w:rStyle w:val="StyleUnderline"/>
        </w:rPr>
        <w:t>a risk that</w:t>
      </w:r>
      <w:r w:rsidRPr="00052400">
        <w:rPr>
          <w:sz w:val="10"/>
        </w:rPr>
        <w:t xml:space="preserve"> </w:t>
      </w:r>
      <w:r w:rsidRPr="000D6CEC">
        <w:rPr>
          <w:rStyle w:val="Emphasis"/>
        </w:rPr>
        <w:t>acquisition</w:t>
      </w:r>
      <w:r w:rsidRPr="00052400">
        <w:rPr>
          <w:sz w:val="10"/>
        </w:rPr>
        <w:t xml:space="preserve"> </w:t>
      </w:r>
      <w:r w:rsidRPr="000D6CEC">
        <w:rPr>
          <w:rStyle w:val="StyleUnderline"/>
        </w:rPr>
        <w:t>of a</w:t>
      </w:r>
      <w:r w:rsidRPr="00052400">
        <w:rPr>
          <w:sz w:val="10"/>
        </w:rPr>
        <w:t xml:space="preserve"> </w:t>
      </w:r>
      <w:r w:rsidRPr="000D6CEC">
        <w:rPr>
          <w:rStyle w:val="Emphasis"/>
        </w:rPr>
        <w:t>nuc</w:t>
      </w:r>
      <w:r w:rsidRPr="00052400">
        <w:rPr>
          <w:sz w:val="10"/>
        </w:rPr>
        <w:t xml:space="preserve">lear </w:t>
      </w:r>
      <w:r w:rsidRPr="000D6CEC">
        <w:rPr>
          <w:rStyle w:val="Emphasis"/>
        </w:rPr>
        <w:t>weapon</w:t>
      </w:r>
      <w:r w:rsidRPr="00052400">
        <w:rPr>
          <w:sz w:val="10"/>
        </w:rPr>
        <w:t xml:space="preserve"> </w:t>
      </w:r>
      <w:r w:rsidRPr="000D6CEC">
        <w:rPr>
          <w:rStyle w:val="StyleUnderline"/>
        </w:rPr>
        <w:t>by Iran</w:t>
      </w:r>
      <w:r w:rsidRPr="00052400">
        <w:rPr>
          <w:sz w:val="10"/>
        </w:rPr>
        <w:t xml:space="preserve"> may </w:t>
      </w:r>
      <w:r w:rsidRPr="00511124">
        <w:rPr>
          <w:rStyle w:val="StyleUnderline"/>
          <w:highlight w:val="green"/>
        </w:rPr>
        <w:t>set off a</w:t>
      </w:r>
      <w:r w:rsidRPr="00511124">
        <w:rPr>
          <w:sz w:val="10"/>
          <w:highlight w:val="green"/>
        </w:rPr>
        <w:t xml:space="preserve"> </w:t>
      </w:r>
      <w:r w:rsidRPr="00511124">
        <w:rPr>
          <w:rStyle w:val="Emphasis"/>
          <w:highlight w:val="green"/>
        </w:rPr>
        <w:t>nuc</w:t>
      </w:r>
      <w:r w:rsidRPr="000D6CEC">
        <w:rPr>
          <w:rStyle w:val="Emphasis"/>
        </w:rPr>
        <w:t xml:space="preserve">lear </w:t>
      </w:r>
      <w:r w:rsidRPr="00511124">
        <w:rPr>
          <w:rStyle w:val="Emphasis"/>
          <w:highlight w:val="green"/>
        </w:rPr>
        <w:t>arms race</w:t>
      </w:r>
      <w:r w:rsidRPr="00052400">
        <w:rPr>
          <w:sz w:val="10"/>
        </w:rPr>
        <w:t xml:space="preserve"> </w:t>
      </w:r>
      <w:r w:rsidRPr="000D6CEC">
        <w:rPr>
          <w:rStyle w:val="StyleUnderline"/>
        </w:rPr>
        <w:t>in the region with</w:t>
      </w:r>
      <w:r w:rsidRPr="00052400">
        <w:rPr>
          <w:sz w:val="10"/>
        </w:rPr>
        <w:t xml:space="preserve"> countries such as </w:t>
      </w:r>
      <w:r w:rsidRPr="000D6CEC">
        <w:rPr>
          <w:rStyle w:val="Emphasis"/>
        </w:rPr>
        <w:t>Saudi Arabia</w:t>
      </w:r>
      <w:r w:rsidRPr="00052400">
        <w:rPr>
          <w:sz w:val="10"/>
        </w:rPr>
        <w:t xml:space="preserve">, </w:t>
      </w:r>
      <w:r w:rsidRPr="000D6CEC">
        <w:rPr>
          <w:rStyle w:val="Emphasis"/>
        </w:rPr>
        <w:t>Syria</w:t>
      </w:r>
      <w:r w:rsidRPr="00052400">
        <w:rPr>
          <w:sz w:val="10"/>
        </w:rPr>
        <w:t xml:space="preserve"> </w:t>
      </w:r>
      <w:r w:rsidRPr="000D6CEC">
        <w:rPr>
          <w:rStyle w:val="StyleUnderline"/>
        </w:rPr>
        <w:t>and</w:t>
      </w:r>
      <w:r w:rsidRPr="00052400">
        <w:rPr>
          <w:sz w:val="10"/>
        </w:rPr>
        <w:t xml:space="preserve"> possibly </w:t>
      </w:r>
      <w:r w:rsidRPr="000D6CEC">
        <w:rPr>
          <w:rStyle w:val="Emphasis"/>
        </w:rPr>
        <w:t>Turkey</w:t>
      </w:r>
      <w:r w:rsidRPr="00052400">
        <w:rPr>
          <w:sz w:val="10"/>
        </w:rPr>
        <w:t xml:space="preserve"> </w:t>
      </w:r>
      <w:r w:rsidRPr="000D6CEC">
        <w:rPr>
          <w:rStyle w:val="StyleUnderline"/>
        </w:rPr>
        <w:t>following suit and</w:t>
      </w:r>
      <w:r w:rsidRPr="00052400">
        <w:rPr>
          <w:sz w:val="10"/>
        </w:rPr>
        <w:t xml:space="preserve"> </w:t>
      </w:r>
      <w:r w:rsidRPr="000D6CEC">
        <w:rPr>
          <w:rStyle w:val="Emphasis"/>
        </w:rPr>
        <w:t>Israel</w:t>
      </w:r>
      <w:r w:rsidRPr="00052400">
        <w:rPr>
          <w:sz w:val="10"/>
        </w:rPr>
        <w:t xml:space="preserve"> </w:t>
      </w:r>
      <w:r w:rsidRPr="000D6CEC">
        <w:rPr>
          <w:rStyle w:val="StyleUnderline"/>
        </w:rPr>
        <w:t>rearming</w:t>
      </w:r>
      <w:r w:rsidRPr="00052400">
        <w:rPr>
          <w:sz w:val="10"/>
        </w:rPr>
        <w:t xml:space="preserve"> to stay in the lead. This would </w:t>
      </w:r>
      <w:r w:rsidRPr="000D6CEC">
        <w:rPr>
          <w:rStyle w:val="StyleUnderline"/>
        </w:rPr>
        <w:t>translate</w:t>
      </w:r>
      <w:r w:rsidRPr="00052400">
        <w:rPr>
          <w:sz w:val="10"/>
        </w:rPr>
        <w:t xml:space="preserve"> potential </w:t>
      </w:r>
      <w:r w:rsidRPr="000D6CEC">
        <w:rPr>
          <w:rStyle w:val="Emphasis"/>
        </w:rPr>
        <w:t>food</w:t>
      </w:r>
      <w:r w:rsidRPr="00052400">
        <w:rPr>
          <w:sz w:val="10"/>
        </w:rPr>
        <w:t xml:space="preserve">, land and water </w:t>
      </w:r>
      <w:r w:rsidRPr="000D6CEC">
        <w:rPr>
          <w:rStyle w:val="Emphasis"/>
        </w:rPr>
        <w:t>conflicts</w:t>
      </w:r>
      <w:r w:rsidRPr="00052400">
        <w:rPr>
          <w:sz w:val="10"/>
        </w:rPr>
        <w:t xml:space="preserve"> </w:t>
      </w:r>
      <w:r w:rsidRPr="000D6CEC">
        <w:rPr>
          <w:rStyle w:val="StyleUnderline"/>
        </w:rPr>
        <w:t>into the</w:t>
      </w:r>
      <w:r w:rsidRPr="00052400">
        <w:rPr>
          <w:sz w:val="10"/>
        </w:rPr>
        <w:t xml:space="preserve"> </w:t>
      </w:r>
      <w:r w:rsidRPr="000D6CEC">
        <w:rPr>
          <w:rStyle w:val="Emphasis"/>
        </w:rPr>
        <w:t>atomic realm</w:t>
      </w:r>
      <w:r w:rsidRPr="00052400">
        <w:rPr>
          <w:sz w:val="10"/>
        </w:rPr>
        <w:t xml:space="preserve">. Together these issues, and failure to address their root causes, </w:t>
      </w:r>
      <w:r w:rsidRPr="000D6CEC">
        <w:rPr>
          <w:rStyle w:val="StyleUnderline"/>
        </w:rPr>
        <w:t>make the</w:t>
      </w:r>
      <w:r w:rsidRPr="00052400">
        <w:rPr>
          <w:sz w:val="10"/>
        </w:rPr>
        <w:t xml:space="preserve"> </w:t>
      </w:r>
      <w:r w:rsidRPr="000D6CEC">
        <w:rPr>
          <w:rStyle w:val="Emphasis"/>
        </w:rPr>
        <w:t>Mid</w:t>
      </w:r>
      <w:r w:rsidRPr="00052400">
        <w:rPr>
          <w:sz w:val="10"/>
        </w:rPr>
        <w:t xml:space="preserve">dle </w:t>
      </w:r>
      <w:r w:rsidRPr="000D6CEC">
        <w:rPr>
          <w:rStyle w:val="Emphasis"/>
        </w:rPr>
        <w:t>East</w:t>
      </w:r>
      <w:r w:rsidRPr="00052400">
        <w:rPr>
          <w:sz w:val="10"/>
        </w:rPr>
        <w:t xml:space="preserve"> </w:t>
      </w:r>
      <w:r w:rsidRPr="000D6CEC">
        <w:rPr>
          <w:rStyle w:val="StyleUnderline"/>
        </w:rPr>
        <w:t>a</w:t>
      </w:r>
      <w:r w:rsidRPr="00052400">
        <w:rPr>
          <w:sz w:val="10"/>
        </w:rPr>
        <w:t xml:space="preserve"> </w:t>
      </w:r>
      <w:r w:rsidRPr="000D6CEC">
        <w:rPr>
          <w:rStyle w:val="Emphasis"/>
        </w:rPr>
        <w:t>fizzing powder keg</w:t>
      </w:r>
      <w:r w:rsidRPr="00052400">
        <w:rPr>
          <w:sz w:val="10"/>
        </w:rPr>
        <w:t xml:space="preserve"> in the twentyfirst century. The </w:t>
      </w:r>
      <w:r w:rsidRPr="000D6CEC">
        <w:rPr>
          <w:rStyle w:val="StyleUnderline"/>
        </w:rPr>
        <w:t>question is</w:t>
      </w:r>
      <w:r w:rsidRPr="00052400">
        <w:rPr>
          <w:sz w:val="10"/>
        </w:rPr>
        <w:t xml:space="preserve"> when and where, not whether, it explodes – and </w:t>
      </w:r>
      <w:r w:rsidRPr="000D6CEC">
        <w:rPr>
          <w:rStyle w:val="StyleUnderline"/>
        </w:rPr>
        <w:t xml:space="preserve">whether the </w:t>
      </w:r>
      <w:r w:rsidRPr="00511124">
        <w:rPr>
          <w:rStyle w:val="StyleUnderline"/>
          <w:highlight w:val="green"/>
        </w:rPr>
        <w:t>resulting conflict</w:t>
      </w:r>
      <w:r w:rsidRPr="000D6CEC">
        <w:rPr>
          <w:rStyle w:val="StyleUnderline"/>
        </w:rPr>
        <w:t xml:space="preserve"> will </w:t>
      </w:r>
      <w:r w:rsidRPr="00511124">
        <w:rPr>
          <w:rStyle w:val="StyleUnderline"/>
          <w:highlight w:val="green"/>
        </w:rPr>
        <w:t>involve</w:t>
      </w:r>
      <w:r w:rsidRPr="000D6CEC">
        <w:rPr>
          <w:rStyle w:val="StyleUnderline"/>
        </w:rPr>
        <w:t xml:space="preserve"> the</w:t>
      </w:r>
      <w:r w:rsidRPr="00052400">
        <w:rPr>
          <w:sz w:val="10"/>
        </w:rPr>
        <w:t xml:space="preserve"> </w:t>
      </w:r>
      <w:r w:rsidRPr="000D6CEC">
        <w:rPr>
          <w:rStyle w:val="Emphasis"/>
        </w:rPr>
        <w:t xml:space="preserve">use of </w:t>
      </w:r>
      <w:r w:rsidRPr="00511124">
        <w:rPr>
          <w:rStyle w:val="Emphasis"/>
          <w:highlight w:val="green"/>
        </w:rPr>
        <w:t>w</w:t>
      </w:r>
      <w:r w:rsidRPr="00052400">
        <w:rPr>
          <w:sz w:val="10"/>
        </w:rPr>
        <w:t xml:space="preserve">eapons of </w:t>
      </w:r>
      <w:r w:rsidRPr="00511124">
        <w:rPr>
          <w:rStyle w:val="Emphasis"/>
          <w:highlight w:val="green"/>
        </w:rPr>
        <w:t>m</w:t>
      </w:r>
      <w:r w:rsidRPr="00052400">
        <w:rPr>
          <w:sz w:val="10"/>
        </w:rPr>
        <w:t xml:space="preserve">ass </w:t>
      </w:r>
      <w:r w:rsidRPr="00511124">
        <w:rPr>
          <w:rStyle w:val="Emphasis"/>
          <w:highlight w:val="green"/>
        </w:rPr>
        <w:t>d</w:t>
      </w:r>
      <w:r w:rsidRPr="00052400">
        <w:rPr>
          <w:sz w:val="10"/>
        </w:rPr>
        <w:t xml:space="preserve">estruction, including nuclear, thus </w:t>
      </w:r>
      <w:r w:rsidRPr="000D6CEC">
        <w:rPr>
          <w:rStyle w:val="StyleUnderline"/>
        </w:rPr>
        <w:t>affecting the</w:t>
      </w:r>
      <w:r w:rsidRPr="00052400">
        <w:rPr>
          <w:sz w:val="10"/>
        </w:rPr>
        <w:t xml:space="preserve"> </w:t>
      </w:r>
      <w:r w:rsidRPr="000D6CEC">
        <w:rPr>
          <w:rStyle w:val="Emphasis"/>
        </w:rPr>
        <w:t>entire</w:t>
      </w:r>
      <w:r w:rsidRPr="00052400">
        <w:rPr>
          <w:sz w:val="10"/>
        </w:rPr>
        <w:t xml:space="preserve"> </w:t>
      </w:r>
      <w:r w:rsidRPr="000D6CEC">
        <w:rPr>
          <w:rStyle w:val="StyleUnderline"/>
        </w:rPr>
        <w:t>world</w:t>
      </w:r>
      <w:r w:rsidRPr="00052400">
        <w:rPr>
          <w:sz w:val="10"/>
        </w:rPr>
        <w:t xml:space="preserve">. China 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 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52400">
        <w:rPr>
          <w:sz w:val="10"/>
        </w:rPr>
        <w:t xml:space="preserve"> will </w:t>
      </w:r>
      <w:r w:rsidRPr="000D6CEC">
        <w:rPr>
          <w:rStyle w:val="StyleUnderline"/>
        </w:rPr>
        <w:t>remain on a</w:t>
      </w:r>
      <w:r w:rsidRPr="00052400">
        <w:rPr>
          <w:sz w:val="10"/>
        </w:rPr>
        <w:t xml:space="preserve"> </w:t>
      </w:r>
      <w:r w:rsidRPr="000D6CEC">
        <w:rPr>
          <w:rStyle w:val="Emphasis"/>
        </w:rPr>
        <w:t>knife-edge</w:t>
      </w:r>
      <w:r w:rsidRPr="00052400">
        <w:rPr>
          <w:sz w:val="10"/>
        </w:rPr>
        <w:t xml:space="preserve"> for the entire twentyfirst century, vulnerable especially to water scarcity and climate impacts. If the nation outruns its domestic resources yet still has to eat, it may well be at the expense of others globally. </w:t>
      </w:r>
      <w:r w:rsidRPr="00052400">
        <w:rPr>
          <w:sz w:val="10"/>
          <w:szCs w:val="8"/>
        </w:rPr>
        <w:t xml:space="preserve">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 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 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 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 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 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 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 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 </w:t>
      </w:r>
      <w:r w:rsidRPr="00052400">
        <w:rPr>
          <w:sz w:val="10"/>
        </w:rPr>
        <w:t xml:space="preserve">Around </w:t>
      </w:r>
      <w:r w:rsidRPr="0063344F">
        <w:rPr>
          <w:sz w:val="10"/>
        </w:rPr>
        <w:t xml:space="preserve">1640, a series of intense droughts caused widespread crop failures in China, leading to unrest and uprisings which, in 1644, brought down the Ming Dynasty. A </w:t>
      </w:r>
      <w:r w:rsidRPr="0063344F">
        <w:rPr>
          <w:rStyle w:val="StyleUnderline"/>
        </w:rPr>
        <w:t>serious domestic Chinese food</w:t>
      </w:r>
      <w:r w:rsidRPr="0063344F">
        <w:rPr>
          <w:sz w:val="10"/>
        </w:rPr>
        <w:t xml:space="preserve"> and water </w:t>
      </w:r>
      <w:r w:rsidRPr="0063344F">
        <w:rPr>
          <w:rStyle w:val="StyleUnderline"/>
        </w:rPr>
        <w:t>crisis</w:t>
      </w:r>
      <w:r w:rsidRPr="0063344F">
        <w:rPr>
          <w:sz w:val="10"/>
        </w:rPr>
        <w:t xml:space="preserve"> today – driven by drought, degradation of land and water and climate change in northern China coupled with failure in food imports – </w:t>
      </w:r>
      <w:r w:rsidRPr="0063344F">
        <w:rPr>
          <w:rStyle w:val="StyleUnderline"/>
        </w:rPr>
        <w:t>could cause a</w:t>
      </w:r>
      <w:r w:rsidRPr="0063344F">
        <w:rPr>
          <w:sz w:val="10"/>
        </w:rPr>
        <w:t xml:space="preserve"> </w:t>
      </w:r>
      <w:r w:rsidRPr="0063344F">
        <w:rPr>
          <w:rStyle w:val="Emphasis"/>
        </w:rPr>
        <w:t>re-run of history</w:t>
      </w:r>
      <w:r w:rsidRPr="0063344F">
        <w:rPr>
          <w:sz w:val="10"/>
        </w:rPr>
        <w:t>: ‘The forthcoming water</w:t>
      </w:r>
      <w:r w:rsidRPr="00052400">
        <w:rPr>
          <w:sz w:val="10"/>
        </w:rPr>
        <w:t xml:space="preserve"> crisis may impact China’s social, economic, and political stability to a great extent’, a US Intelligence Assessment found. ‘The adverse impacts of climate change will add extra pressure to existing social and resource stresses.’ 68 Such </w:t>
      </w:r>
      <w:r w:rsidRPr="000D6CEC">
        <w:rPr>
          <w:rStyle w:val="StyleUnderline"/>
        </w:rPr>
        <w:t>events have the potential to precipitate</w:t>
      </w:r>
      <w:r w:rsidRPr="00052400">
        <w:rPr>
          <w:sz w:val="10"/>
        </w:rPr>
        <w:t xml:space="preserve"> tens, even </w:t>
      </w:r>
      <w:r w:rsidRPr="000D6CEC">
        <w:rPr>
          <w:rStyle w:val="Emphasis"/>
        </w:rPr>
        <w:t xml:space="preserve">hundreds, of </w:t>
      </w:r>
      <w:r w:rsidRPr="000C76F6">
        <w:rPr>
          <w:rStyle w:val="Emphasis"/>
        </w:rPr>
        <w:t>millions</w:t>
      </w:r>
      <w:r w:rsidRPr="00052400">
        <w:rPr>
          <w:sz w:val="10"/>
        </w:rPr>
        <w:t xml:space="preserve"> </w:t>
      </w:r>
      <w:r w:rsidRPr="000D6CEC">
        <w:rPr>
          <w:rStyle w:val="StyleUnderline"/>
        </w:rPr>
        <w:t>of</w:t>
      </w:r>
      <w:r w:rsidRPr="00052400">
        <w:rPr>
          <w:sz w:val="10"/>
        </w:rPr>
        <w:t xml:space="preserve"> </w:t>
      </w:r>
      <w:r w:rsidRPr="000D6CEC">
        <w:rPr>
          <w:rStyle w:val="Emphasis"/>
        </w:rPr>
        <w:t>emigrants</w:t>
      </w:r>
      <w:r w:rsidRPr="00052400">
        <w:rPr>
          <w:sz w:val="10"/>
        </w:rPr>
        <w:t xml:space="preserve"> </w:t>
      </w:r>
      <w:r w:rsidRPr="000D6CEC">
        <w:rPr>
          <w:rStyle w:val="StyleUnderline"/>
        </w:rPr>
        <w:t>and</w:t>
      </w:r>
      <w:r w:rsidRPr="00052400">
        <w:rPr>
          <w:sz w:val="10"/>
        </w:rPr>
        <w:t xml:space="preserve"> </w:t>
      </w:r>
      <w:r w:rsidRPr="00511124">
        <w:rPr>
          <w:rStyle w:val="Emphasis"/>
          <w:highlight w:val="green"/>
        </w:rPr>
        <w:t>refugees</w:t>
      </w:r>
      <w:r w:rsidRPr="00052400">
        <w:rPr>
          <w:sz w:val="10"/>
        </w:rPr>
        <w:t xml:space="preserve"> </w:t>
      </w:r>
      <w:r w:rsidRPr="000D6CEC">
        <w:rPr>
          <w:rStyle w:val="StyleUnderline"/>
        </w:rPr>
        <w:t xml:space="preserve">into countries all over the world, </w:t>
      </w:r>
      <w:r w:rsidRPr="00511124">
        <w:rPr>
          <w:rStyle w:val="StyleUnderline"/>
          <w:highlight w:val="green"/>
        </w:rPr>
        <w:t>with</w:t>
      </w:r>
      <w:r w:rsidRPr="00511124">
        <w:rPr>
          <w:sz w:val="10"/>
          <w:highlight w:val="green"/>
        </w:rPr>
        <w:t xml:space="preserve"> </w:t>
      </w:r>
      <w:r w:rsidRPr="00511124">
        <w:rPr>
          <w:rStyle w:val="Emphasis"/>
          <w:highlight w:val="green"/>
        </w:rPr>
        <w:t>domino consequences</w:t>
      </w:r>
      <w:r w:rsidRPr="00052400">
        <w:rPr>
          <w:sz w:val="10"/>
        </w:rPr>
        <w:t xml:space="preserve"> for those countries that receive them. Strategic analysts have speculated that tens of </w:t>
      </w:r>
      <w:r w:rsidRPr="000D6CEC">
        <w:rPr>
          <w:rStyle w:val="StyleUnderline"/>
        </w:rPr>
        <w:t>millions of</w:t>
      </w:r>
      <w:r w:rsidRPr="00052400">
        <w:rPr>
          <w:sz w:val="10"/>
        </w:rPr>
        <w:t xml:space="preserve"> </w:t>
      </w:r>
      <w:r w:rsidRPr="000D6CEC">
        <w:rPr>
          <w:rStyle w:val="Emphasis"/>
        </w:rPr>
        <w:t>desperate</w:t>
      </w:r>
      <w:r w:rsidRPr="00052400">
        <w:rPr>
          <w:sz w:val="10"/>
        </w:rPr>
        <w:t xml:space="preserve"> </w:t>
      </w:r>
      <w:r w:rsidRPr="000D6CEC">
        <w:rPr>
          <w:rStyle w:val="StyleUnderline"/>
        </w:rPr>
        <w:t xml:space="preserve">Chinese flooding </w:t>
      </w:r>
      <w:r w:rsidRPr="00511124">
        <w:rPr>
          <w:rStyle w:val="StyleUnderline"/>
          <w:highlight w:val="green"/>
        </w:rPr>
        <w:t>into</w:t>
      </w:r>
      <w:r w:rsidRPr="00052400">
        <w:rPr>
          <w:sz w:val="10"/>
        </w:rPr>
        <w:t xml:space="preserve"> eastern </w:t>
      </w:r>
      <w:r w:rsidRPr="00511124">
        <w:rPr>
          <w:rStyle w:val="Emphasis"/>
          <w:highlight w:val="green"/>
        </w:rPr>
        <w:t>Russia</w:t>
      </w:r>
      <w:r w:rsidRPr="00511124">
        <w:rPr>
          <w:sz w:val="10"/>
          <w:highlight w:val="green"/>
        </w:rPr>
        <w:t xml:space="preserve">, </w:t>
      </w:r>
      <w:r w:rsidRPr="00511124">
        <w:rPr>
          <w:rStyle w:val="StyleUnderline"/>
          <w:highlight w:val="green"/>
        </w:rPr>
        <w:t>or</w:t>
      </w:r>
      <w:r w:rsidRPr="00052400">
        <w:rPr>
          <w:sz w:val="10"/>
        </w:rPr>
        <w:t xml:space="preserve"> even </w:t>
      </w:r>
      <w:r w:rsidRPr="00511124">
        <w:rPr>
          <w:rStyle w:val="Emphasis"/>
          <w:highlight w:val="green"/>
        </w:rPr>
        <w:t>India</w:t>
      </w:r>
      <w:r w:rsidRPr="00052400">
        <w:rPr>
          <w:sz w:val="10"/>
        </w:rPr>
        <w:t xml:space="preserve">, could </w:t>
      </w:r>
      <w:r w:rsidRPr="00511124">
        <w:rPr>
          <w:rStyle w:val="StyleUnderline"/>
          <w:highlight w:val="green"/>
        </w:rPr>
        <w:t>lead to</w:t>
      </w:r>
      <w:r w:rsidRPr="00052400">
        <w:rPr>
          <w:sz w:val="10"/>
        </w:rPr>
        <w:t xml:space="preserve"> war, including the risk of </w:t>
      </w:r>
      <w:r w:rsidRPr="000D6CEC">
        <w:rPr>
          <w:rStyle w:val="Emphasis"/>
          <w:szCs w:val="24"/>
        </w:rPr>
        <w:t xml:space="preserve">international </w:t>
      </w:r>
      <w:r w:rsidRPr="00511124">
        <w:rPr>
          <w:rStyle w:val="Emphasis"/>
          <w:szCs w:val="24"/>
          <w:highlight w:val="green"/>
        </w:rPr>
        <w:t>nuclear exchange</w:t>
      </w:r>
      <w:r w:rsidRPr="00052400">
        <w:rPr>
          <w:sz w:val="10"/>
        </w:rPr>
        <w:t xml:space="preserve">.69 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 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 Africa </w:t>
      </w:r>
      <w:r w:rsidRPr="00A3423A">
        <w:rPr>
          <w:rStyle w:val="StyleUnderline"/>
        </w:rPr>
        <w:t>Food wars</w:t>
      </w:r>
      <w:r w:rsidRPr="00052400">
        <w:rPr>
          <w:sz w:val="10"/>
        </w:rPr>
        <w:t xml:space="preserve"> – that is, wars in which food, land and water play a significant contributing role – have </w:t>
      </w:r>
      <w:r w:rsidRPr="00A3423A">
        <w:rPr>
          <w:rStyle w:val="StyleUnderline"/>
        </w:rPr>
        <w:t>been a</w:t>
      </w:r>
      <w:r w:rsidRPr="00052400">
        <w:rPr>
          <w:sz w:val="10"/>
        </w:rPr>
        <w:t xml:space="preserve"> </w:t>
      </w:r>
      <w:r w:rsidRPr="00A3423A">
        <w:rPr>
          <w:rStyle w:val="Emphasis"/>
        </w:rPr>
        <w:t>constant</w:t>
      </w:r>
      <w:r w:rsidRPr="00052400">
        <w:rPr>
          <w:sz w:val="10"/>
        </w:rPr>
        <w:t xml:space="preserve"> in the </w:t>
      </w:r>
      <w:r w:rsidRPr="00A3423A">
        <w:rPr>
          <w:rStyle w:val="StyleUnderline"/>
        </w:rPr>
        <w:t>story of</w:t>
      </w:r>
      <w:r w:rsidRPr="00052400">
        <w:rPr>
          <w:sz w:val="10"/>
        </w:rPr>
        <w:t xml:space="preserve"> </w:t>
      </w:r>
      <w:r w:rsidRPr="00511124">
        <w:rPr>
          <w:rStyle w:val="Emphasis"/>
          <w:highlight w:val="green"/>
        </w:rPr>
        <w:t>Africa</w:t>
      </w:r>
      <w:r w:rsidRPr="00052400">
        <w:rPr>
          <w:sz w:val="10"/>
        </w:rPr>
        <w:t xml:space="preserve"> since the mid twentieth century, indeed, far longer. In a sense, the </w:t>
      </w:r>
      <w:r w:rsidRPr="00A3423A">
        <w:rPr>
          <w:rStyle w:val="StyleUnderline"/>
        </w:rPr>
        <w:t xml:space="preserve">continent </w:t>
      </w:r>
      <w:r w:rsidRPr="00F019E2">
        <w:rPr>
          <w:rStyle w:val="StyleUnderline"/>
        </w:rPr>
        <w:t>is already a</w:t>
      </w:r>
      <w:r w:rsidRPr="00F019E2">
        <w:rPr>
          <w:sz w:val="10"/>
        </w:rPr>
        <w:t xml:space="preserve"> </w:t>
      </w:r>
      <w:r w:rsidRPr="00F019E2">
        <w:rPr>
          <w:rStyle w:val="Emphasis"/>
        </w:rPr>
        <w:t>microcosm</w:t>
      </w:r>
      <w:r w:rsidRPr="00F019E2">
        <w:rPr>
          <w:sz w:val="10"/>
        </w:rPr>
        <w:t xml:space="preserve"> </w:t>
      </w:r>
      <w:r w:rsidRPr="00F019E2">
        <w:rPr>
          <w:rStyle w:val="StyleUnderline"/>
        </w:rPr>
        <w:t>of</w:t>
      </w:r>
      <w:r w:rsidRPr="00A3423A">
        <w:rPr>
          <w:rStyle w:val="StyleUnderline"/>
        </w:rPr>
        <w:t xml:space="preserve"> the world</w:t>
      </w:r>
      <w:r w:rsidRPr="00052400">
        <w:rPr>
          <w:sz w:val="10"/>
        </w:rPr>
        <w:t xml:space="preserve"> of the twentyfirst century </w:t>
      </w:r>
      <w:r w:rsidRPr="00A3423A">
        <w:rPr>
          <w:rStyle w:val="StyleUnderline"/>
        </w:rPr>
        <w:t>as</w:t>
      </w:r>
      <w:r w:rsidRPr="00052400">
        <w:rPr>
          <w:sz w:val="10"/>
        </w:rPr>
        <w:t xml:space="preserve"> climate change and </w:t>
      </w:r>
      <w:r w:rsidRPr="00A3423A">
        <w:rPr>
          <w:rStyle w:val="StyleUnderline"/>
        </w:rPr>
        <w:t>resource scarcity combine with rapid population growth to</w:t>
      </w:r>
      <w:r w:rsidRPr="00052400">
        <w:rPr>
          <w:sz w:val="10"/>
        </w:rPr>
        <w:t xml:space="preserve"> </w:t>
      </w:r>
      <w:r w:rsidRPr="00A3423A">
        <w:rPr>
          <w:rStyle w:val="Emphasis"/>
        </w:rPr>
        <w:t>ratchet up</w:t>
      </w:r>
      <w:r w:rsidRPr="00052400">
        <w:rPr>
          <w:sz w:val="10"/>
        </w:rPr>
        <w:t xml:space="preserve"> the </w:t>
      </w:r>
      <w:r w:rsidRPr="00A3423A">
        <w:rPr>
          <w:rStyle w:val="Emphasis"/>
        </w:rPr>
        <w:t>tensions</w:t>
      </w:r>
      <w:r w:rsidRPr="00052400">
        <w:rPr>
          <w:sz w:val="10"/>
        </w:rPr>
        <w:t xml:space="preserve"> </w:t>
      </w:r>
      <w:r w:rsidRPr="00A3423A">
        <w:rPr>
          <w:rStyle w:val="StyleUnderline"/>
        </w:rPr>
        <w:t xml:space="preserve">that lead competing </w:t>
      </w:r>
      <w:r w:rsidRPr="00511124">
        <w:rPr>
          <w:rStyle w:val="StyleUnderline"/>
          <w:highlight w:val="green"/>
        </w:rPr>
        <w:t>groups</w:t>
      </w:r>
      <w:r w:rsidRPr="00A3423A">
        <w:rPr>
          <w:rStyle w:val="StyleUnderline"/>
        </w:rPr>
        <w:t xml:space="preserve"> to </w:t>
      </w:r>
      <w:r w:rsidRPr="00511124">
        <w:rPr>
          <w:rStyle w:val="StyleUnderline"/>
          <w:highlight w:val="green"/>
        </w:rPr>
        <w:t>fight</w:t>
      </w:r>
      <w:r w:rsidRPr="00A3423A">
        <w:rPr>
          <w:rStyle w:val="StyleUnderline"/>
        </w:rPr>
        <w:t>, whether</w:t>
      </w:r>
      <w:r w:rsidRPr="00052400">
        <w:rPr>
          <w:sz w:val="10"/>
        </w:rPr>
        <w:t xml:space="preserve"> the superficial </w:t>
      </w:r>
      <w:r w:rsidRPr="00A3423A">
        <w:rPr>
          <w:rStyle w:val="Emphasis"/>
        </w:rPr>
        <w:t>distinctions</w:t>
      </w:r>
      <w:r w:rsidRPr="00052400">
        <w:rPr>
          <w:sz w:val="10"/>
        </w:rPr>
        <w:t xml:space="preserve"> </w:t>
      </w:r>
      <w:r w:rsidRPr="00A3423A">
        <w:rPr>
          <w:rStyle w:val="StyleUnderline"/>
        </w:rPr>
        <w:t>between them are</w:t>
      </w:r>
      <w:r w:rsidRPr="00052400">
        <w:rPr>
          <w:sz w:val="10"/>
        </w:rPr>
        <w:t xml:space="preserve"> </w:t>
      </w:r>
      <w:r w:rsidRPr="00A3423A">
        <w:rPr>
          <w:rStyle w:val="Emphasis"/>
        </w:rPr>
        <w:t>ethnic</w:t>
      </w:r>
      <w:r w:rsidRPr="00052400">
        <w:rPr>
          <w:sz w:val="10"/>
        </w:rPr>
        <w:t xml:space="preserve">, </w:t>
      </w:r>
      <w:r w:rsidRPr="00A3423A">
        <w:rPr>
          <w:rStyle w:val="Emphasis"/>
        </w:rPr>
        <w:t>religious</w:t>
      </w:r>
      <w:r w:rsidRPr="00052400">
        <w:rPr>
          <w:sz w:val="10"/>
        </w:rPr>
        <w:t xml:space="preserve">, </w:t>
      </w:r>
      <w:r w:rsidRPr="00A3423A">
        <w:rPr>
          <w:rStyle w:val="Emphasis"/>
        </w:rPr>
        <w:t>social</w:t>
      </w:r>
      <w:r w:rsidRPr="00052400">
        <w:rPr>
          <w:sz w:val="10"/>
        </w:rPr>
        <w:t xml:space="preserve"> </w:t>
      </w:r>
      <w:r w:rsidRPr="00A3423A">
        <w:rPr>
          <w:rStyle w:val="StyleUnderline"/>
        </w:rPr>
        <w:t>or</w:t>
      </w:r>
      <w:r w:rsidRPr="00052400">
        <w:rPr>
          <w:sz w:val="10"/>
        </w:rPr>
        <w:t xml:space="preserve"> </w:t>
      </w:r>
      <w:r w:rsidRPr="00A3423A">
        <w:rPr>
          <w:rStyle w:val="Emphasis"/>
        </w:rPr>
        <w:t>political</w:t>
      </w:r>
      <w:r w:rsidRPr="00052400">
        <w:rPr>
          <w:sz w:val="10"/>
        </w:rPr>
        <w:t xml:space="preserve">. We have </w:t>
      </w:r>
      <w:r w:rsidRPr="00A3423A">
        <w:rPr>
          <w:rStyle w:val="StyleUnderline"/>
        </w:rPr>
        <w:t>examined</w:t>
      </w:r>
      <w:r w:rsidRPr="00052400">
        <w:rPr>
          <w:sz w:val="10"/>
        </w:rPr>
        <w:t xml:space="preserve"> the particular cases of </w:t>
      </w:r>
      <w:r w:rsidRPr="00A3423A">
        <w:rPr>
          <w:rStyle w:val="Emphasis"/>
        </w:rPr>
        <w:t>Rwanda</w:t>
      </w:r>
      <w:r w:rsidRPr="00052400">
        <w:rPr>
          <w:sz w:val="10"/>
        </w:rPr>
        <w:t xml:space="preserve">, </w:t>
      </w:r>
      <w:r w:rsidRPr="00A3423A">
        <w:rPr>
          <w:rStyle w:val="Emphasis"/>
        </w:rPr>
        <w:t>South Sudan</w:t>
      </w:r>
      <w:r w:rsidRPr="00052400">
        <w:rPr>
          <w:sz w:val="10"/>
        </w:rPr>
        <w:t xml:space="preserve"> </w:t>
      </w:r>
      <w:r w:rsidRPr="00A3423A">
        <w:rPr>
          <w:rStyle w:val="StyleUnderline"/>
        </w:rPr>
        <w:t>and</w:t>
      </w:r>
      <w:r w:rsidRPr="00052400">
        <w:rPr>
          <w:sz w:val="10"/>
        </w:rPr>
        <w:t xml:space="preserve"> the </w:t>
      </w:r>
      <w:r w:rsidRPr="00A3423A">
        <w:rPr>
          <w:rStyle w:val="Emphasis"/>
        </w:rPr>
        <w:t>Horn of Africa</w:t>
      </w:r>
      <w:r w:rsidRPr="00052400">
        <w:rPr>
          <w:sz w:val="10"/>
        </w:rPr>
        <w:t xml:space="preserve"> – </w:t>
      </w:r>
      <w:r w:rsidRPr="00A3423A">
        <w:rPr>
          <w:rStyle w:val="StyleUnderline"/>
        </w:rPr>
        <w:t>but there are numerous other African conflicts</w:t>
      </w:r>
      <w:r w:rsidRPr="00052400">
        <w:rPr>
          <w:sz w:val="10"/>
        </w:rPr>
        <w:t xml:space="preserve">, insurgencies and ongoing disturbances </w:t>
      </w:r>
      <w:r w:rsidRPr="00A3423A">
        <w:rPr>
          <w:rStyle w:val="StyleUnderline"/>
        </w:rPr>
        <w:t>in which food</w:t>
      </w:r>
      <w:r w:rsidRPr="00052400">
        <w:rPr>
          <w:sz w:val="10"/>
        </w:rPr>
        <w:t xml:space="preserve">, land and water </w:t>
      </w:r>
      <w:r w:rsidRPr="00A3423A">
        <w:rPr>
          <w:rStyle w:val="StyleUnderline"/>
        </w:rPr>
        <w:t>are</w:t>
      </w:r>
      <w:r w:rsidRPr="00052400">
        <w:rPr>
          <w:sz w:val="10"/>
        </w:rPr>
        <w:t xml:space="preserve"> </w:t>
      </w:r>
      <w:r w:rsidRPr="00A3423A">
        <w:rPr>
          <w:rStyle w:val="Emphasis"/>
        </w:rPr>
        <w:t>primary</w:t>
      </w:r>
      <w:r w:rsidRPr="00052400">
        <w:rPr>
          <w:sz w:val="10"/>
        </w:rPr>
        <w:t xml:space="preserve"> or secondary </w:t>
      </w:r>
      <w:r w:rsidRPr="00A3423A">
        <w:rPr>
          <w:rStyle w:val="StyleUnderline"/>
        </w:rPr>
        <w:t>triggers</w:t>
      </w:r>
      <w:r w:rsidRPr="00052400">
        <w:rPr>
          <w:sz w:val="10"/>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052400">
        <w:rPr>
          <w:sz w:val="10"/>
        </w:rPr>
        <w:t xml:space="preserve"> </w:t>
      </w:r>
      <w:r w:rsidRPr="00511124">
        <w:rPr>
          <w:rStyle w:val="Emphasis"/>
          <w:highlight w:val="green"/>
        </w:rPr>
        <w:t>access to food</w:t>
      </w:r>
      <w:r w:rsidRPr="00052400">
        <w:rPr>
          <w:sz w:val="10"/>
        </w:rPr>
        <w:t xml:space="preserve">, land and water </w:t>
      </w:r>
      <w:r w:rsidRPr="00511124">
        <w:rPr>
          <w:rStyle w:val="StyleUnderline"/>
          <w:highlight w:val="green"/>
        </w:rPr>
        <w:t>were</w:t>
      </w:r>
      <w:r w:rsidRPr="00511124">
        <w:rPr>
          <w:sz w:val="10"/>
          <w:highlight w:val="green"/>
        </w:rPr>
        <w:t xml:space="preserve"> </w:t>
      </w:r>
      <w:r w:rsidRPr="00511124">
        <w:rPr>
          <w:rStyle w:val="Emphasis"/>
          <w:highlight w:val="green"/>
        </w:rPr>
        <w:t>important</w:t>
      </w:r>
      <w:r w:rsidRPr="00511124">
        <w:rPr>
          <w:sz w:val="10"/>
          <w:highlight w:val="green"/>
        </w:rPr>
        <w:t xml:space="preserve"> </w:t>
      </w:r>
      <w:r w:rsidRPr="00511124">
        <w:rPr>
          <w:rStyle w:val="StyleUnderline"/>
          <w:highlight w:val="green"/>
        </w:rPr>
        <w:t>drivers</w:t>
      </w:r>
      <w:r w:rsidRPr="00052400">
        <w:rPr>
          <w:sz w:val="10"/>
        </w:rPr>
        <w:t xml:space="preserve"> and consequences. </w:t>
      </w:r>
      <w:r w:rsidRPr="00052400">
        <w:rPr>
          <w:sz w:val="10"/>
          <w:szCs w:val="12"/>
        </w:rPr>
        <w:t xml:space="preserve">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 [Figure omitted] 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 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 the agency said in its Global Report on Food Crises 2018.71 </w:t>
      </w:r>
      <w:r w:rsidRPr="00052400">
        <w:rPr>
          <w:sz w:val="10"/>
        </w:rPr>
        <w:t xml:space="preserve">The FAO also noted that almost one in four Africans was undernourished in 2016 – a total of nearly a quarter of a billion people. The </w:t>
      </w:r>
      <w:r w:rsidRPr="00A3423A">
        <w:rPr>
          <w:rStyle w:val="StyleUnderline"/>
        </w:rPr>
        <w:t>rise in</w:t>
      </w:r>
      <w:r w:rsidRPr="00052400">
        <w:rPr>
          <w:sz w:val="10"/>
        </w:rPr>
        <w:t xml:space="preserve"> undernourishment and </w:t>
      </w:r>
      <w:r w:rsidRPr="00A3423A">
        <w:rPr>
          <w:rStyle w:val="Emphasis"/>
        </w:rPr>
        <w:t>food insecurity</w:t>
      </w:r>
      <w:r w:rsidRPr="00052400">
        <w:rPr>
          <w:sz w:val="10"/>
        </w:rPr>
        <w:t xml:space="preserve"> </w:t>
      </w:r>
      <w:r w:rsidRPr="00A3423A">
        <w:rPr>
          <w:rStyle w:val="StyleUnderline"/>
        </w:rPr>
        <w:t>was linked to</w:t>
      </w:r>
      <w:r w:rsidRPr="00052400">
        <w:rPr>
          <w:sz w:val="10"/>
        </w:rPr>
        <w:t xml:space="preserve"> the effects of climate change, natural disasters and </w:t>
      </w:r>
      <w:r w:rsidRPr="00A3423A">
        <w:rPr>
          <w:rStyle w:val="Emphasis"/>
        </w:rPr>
        <w:t>conflict</w:t>
      </w:r>
      <w:r w:rsidRPr="00052400">
        <w:rPr>
          <w:sz w:val="10"/>
        </w:rPr>
        <w:t xml:space="preserve"> </w:t>
      </w:r>
      <w:r w:rsidRPr="00A3423A">
        <w:rPr>
          <w:rStyle w:val="StyleUnderline"/>
        </w:rPr>
        <w:t>according to</w:t>
      </w:r>
      <w:r w:rsidRPr="00052400">
        <w:rPr>
          <w:sz w:val="10"/>
        </w:rPr>
        <w:t xml:space="preserve"> Bukar </w:t>
      </w:r>
      <w:r w:rsidRPr="00A3423A">
        <w:rPr>
          <w:rStyle w:val="Emphasis"/>
        </w:rPr>
        <w:t>Tijani</w:t>
      </w:r>
      <w:r w:rsidRPr="00052400">
        <w:rPr>
          <w:sz w:val="10"/>
        </w:rPr>
        <w:t xml:space="preserve">, </w:t>
      </w:r>
      <w:r w:rsidRPr="00A3423A">
        <w:rPr>
          <w:rStyle w:val="StyleUnderline"/>
        </w:rPr>
        <w:t>the FAO’s assistant director general for Africa</w:t>
      </w:r>
      <w:r w:rsidRPr="00052400">
        <w:rPr>
          <w:sz w:val="10"/>
        </w:rPr>
        <w:t xml:space="preserve">.72 Even the comparatively prosperous nation of </w:t>
      </w:r>
      <w:r w:rsidRPr="00A3423A">
        <w:rPr>
          <w:rStyle w:val="StyleUnderline"/>
        </w:rPr>
        <w:t xml:space="preserve">South </w:t>
      </w:r>
      <w:r w:rsidRPr="00511124">
        <w:rPr>
          <w:rStyle w:val="StyleUnderline"/>
          <w:highlight w:val="green"/>
        </w:rPr>
        <w:t>Africa sits on a</w:t>
      </w:r>
      <w:r w:rsidRPr="00052400">
        <w:rPr>
          <w:sz w:val="10"/>
        </w:rPr>
        <w:t xml:space="preserve"> </w:t>
      </w:r>
      <w:r w:rsidRPr="00A3423A">
        <w:rPr>
          <w:rStyle w:val="Emphasis"/>
        </w:rPr>
        <w:t xml:space="preserve">conflict </w:t>
      </w:r>
      <w:r w:rsidRPr="00511124">
        <w:rPr>
          <w:rStyle w:val="Emphasis"/>
          <w:highlight w:val="green"/>
        </w:rPr>
        <w:t>knife-edge</w:t>
      </w:r>
      <w:r w:rsidRPr="00052400">
        <w:rPr>
          <w:sz w:val="10"/>
        </w:rPr>
        <w:t xml:space="preserve">, according to a scientific study: ‘Results indicate that the </w:t>
      </w:r>
      <w:r w:rsidRPr="00A3423A">
        <w:rPr>
          <w:rStyle w:val="StyleUnderline"/>
        </w:rPr>
        <w:t>country exceeds its</w:t>
      </w:r>
      <w:r w:rsidRPr="00052400">
        <w:rPr>
          <w:sz w:val="10"/>
        </w:rPr>
        <w:t xml:space="preserve"> environmental </w:t>
      </w:r>
      <w:r w:rsidRPr="00A3423A">
        <w:rPr>
          <w:rStyle w:val="Emphasis"/>
        </w:rPr>
        <w:t>boundaries</w:t>
      </w:r>
      <w:r w:rsidRPr="00052400">
        <w:rPr>
          <w:sz w:val="10"/>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052400">
        <w:rPr>
          <w:sz w:val="10"/>
        </w:rPr>
        <w:t xml:space="preserve"> </w:t>
      </w:r>
      <w:r w:rsidRPr="00A3423A">
        <w:rPr>
          <w:rStyle w:val="Emphasis"/>
        </w:rPr>
        <w:t>significant factors</w:t>
      </w:r>
      <w:r w:rsidRPr="00052400">
        <w:rPr>
          <w:sz w:val="10"/>
        </w:rPr>
        <w:t xml:space="preserve"> </w:t>
      </w:r>
      <w:r w:rsidRPr="00A3423A">
        <w:rPr>
          <w:rStyle w:val="StyleUnderline"/>
        </w:rPr>
        <w:t>in conflict risk</w:t>
      </w:r>
      <w:r w:rsidRPr="00052400">
        <w:rPr>
          <w:sz w:val="10"/>
        </w:rPr>
        <w:t xml:space="preserve">’, Megan Cole and colleagues found.73 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052400">
        <w:rPr>
          <w:sz w:val="10"/>
        </w:rPr>
        <w:t xml:space="preserve"> resolving existing </w:t>
      </w:r>
      <w:r w:rsidRPr="00A3423A">
        <w:rPr>
          <w:rStyle w:val="StyleUnderline"/>
        </w:rPr>
        <w:t>conflicts</w:t>
      </w:r>
      <w:r w:rsidRPr="00052400">
        <w:rPr>
          <w:sz w:val="10"/>
        </w:rPr>
        <w:t xml:space="preserve"> and avoiding new ones is receding. The mistake most of the world is making is to imagine this only affects the Africans. The consequences </w:t>
      </w:r>
      <w:r w:rsidRPr="0063344F">
        <w:rPr>
          <w:rStyle w:val="StyleUnderline"/>
        </w:rPr>
        <w:t>will impact</w:t>
      </w:r>
      <w:r w:rsidRPr="0063344F">
        <w:rPr>
          <w:sz w:val="10"/>
        </w:rPr>
        <w:t xml:space="preserve"> everyone on </w:t>
      </w:r>
      <w:r w:rsidRPr="0063344F">
        <w:rPr>
          <w:rStyle w:val="Emphasis"/>
          <w:szCs w:val="24"/>
        </w:rPr>
        <w:t>the planet</w:t>
      </w:r>
      <w:r w:rsidRPr="0063344F">
        <w:rPr>
          <w:sz w:val="10"/>
        </w:rPr>
        <w:t>. 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w:t>
      </w:r>
      <w:r w:rsidRPr="00052400">
        <w:rPr>
          <w:sz w:val="10"/>
        </w:rPr>
        <w:t xml:space="preserve"> for Italy, followed by Greece, Cyprus and Spain. By this time Europe already had a population of five million Sub-Saharans.76 It is worth recalling, for a moment, that a </w:t>
      </w:r>
      <w:r w:rsidRPr="00C71FF9">
        <w:rPr>
          <w:rStyle w:val="StyleUnderline"/>
        </w:rPr>
        <w:t>food failure</w:t>
      </w:r>
      <w:r w:rsidRPr="00052400">
        <w:rPr>
          <w:sz w:val="10"/>
        </w:rPr>
        <w:t xml:space="preserve"> in the North African grainbowl in the third and fourth centuries </w:t>
      </w:r>
      <w:r w:rsidRPr="00C71FF9">
        <w:rPr>
          <w:rStyle w:val="StyleUnderline"/>
        </w:rPr>
        <w:t>was a</w:t>
      </w:r>
      <w:r w:rsidRPr="00052400">
        <w:rPr>
          <w:sz w:val="10"/>
        </w:rPr>
        <w:t xml:space="preserve"> </w:t>
      </w:r>
      <w:r w:rsidRPr="00C71FF9">
        <w:rPr>
          <w:rStyle w:val="Emphasis"/>
        </w:rPr>
        <w:t>primary factor</w:t>
      </w:r>
      <w:r w:rsidRPr="00052400">
        <w:rPr>
          <w:sz w:val="10"/>
        </w:rPr>
        <w:t xml:space="preserve"> </w:t>
      </w:r>
      <w:r w:rsidRPr="00C71FF9">
        <w:rPr>
          <w:rStyle w:val="StyleUnderline"/>
        </w:rPr>
        <w:t>in the</w:t>
      </w:r>
      <w:r w:rsidRPr="00052400">
        <w:rPr>
          <w:sz w:val="10"/>
        </w:rPr>
        <w:t xml:space="preserve"> </w:t>
      </w:r>
      <w:r w:rsidRPr="00C71FF9">
        <w:rPr>
          <w:rStyle w:val="Emphasis"/>
        </w:rPr>
        <w:t>collapse</w:t>
      </w:r>
      <w:r w:rsidRPr="00052400">
        <w:rPr>
          <w:sz w:val="10"/>
        </w:rPr>
        <w:t xml:space="preserve"> </w:t>
      </w:r>
      <w:r w:rsidRPr="000C76F6">
        <w:rPr>
          <w:rStyle w:val="StyleUnderline"/>
        </w:rPr>
        <w:t>and</w:t>
      </w:r>
      <w:r w:rsidRPr="00052400">
        <w:rPr>
          <w:sz w:val="10"/>
        </w:rPr>
        <w:t xml:space="preserve"> </w:t>
      </w:r>
      <w:r w:rsidRPr="000C76F6">
        <w:rPr>
          <w:rStyle w:val="Emphasis"/>
        </w:rPr>
        <w:t>demolition</w:t>
      </w:r>
      <w:r w:rsidRPr="00052400">
        <w:rPr>
          <w:sz w:val="10"/>
        </w:rPr>
        <w:t xml:space="preserve"> </w:t>
      </w:r>
      <w:r w:rsidRPr="000C76F6">
        <w:rPr>
          <w:rStyle w:val="StyleUnderline"/>
        </w:rPr>
        <w:t>of the Roman Empire</w:t>
      </w:r>
      <w:r w:rsidRPr="00052400">
        <w:rPr>
          <w:sz w:val="10"/>
        </w:rPr>
        <w:t xml:space="preserve">, from Britain to Asia Minor. The </w:t>
      </w:r>
      <w:r w:rsidRPr="000C76F6">
        <w:rPr>
          <w:rStyle w:val="StyleUnderline"/>
        </w:rPr>
        <w:t>risk of a</w:t>
      </w:r>
      <w:r w:rsidRPr="00052400">
        <w:rPr>
          <w:sz w:val="10"/>
        </w:rPr>
        <w:t xml:space="preserve"> </w:t>
      </w:r>
      <w:r w:rsidRPr="000C76F6">
        <w:rPr>
          <w:rStyle w:val="Emphasis"/>
        </w:rPr>
        <w:t>tsunami of people</w:t>
      </w:r>
      <w:r w:rsidRPr="00052400">
        <w:rPr>
          <w:sz w:val="10"/>
        </w:rPr>
        <w:t xml:space="preserve"> </w:t>
      </w:r>
      <w:r w:rsidRPr="000C76F6">
        <w:rPr>
          <w:rStyle w:val="StyleUnderline"/>
        </w:rPr>
        <w:t>attempting to escape Africa for Europe, and</w:t>
      </w:r>
      <w:r w:rsidRPr="00052400">
        <w:rPr>
          <w:sz w:val="10"/>
        </w:rPr>
        <w:t xml:space="preserve"> to a lesser degree </w:t>
      </w:r>
      <w:r w:rsidRPr="000C76F6">
        <w:rPr>
          <w:rStyle w:val="StyleUnderline"/>
        </w:rPr>
        <w:t>the Middle East</w:t>
      </w:r>
      <w:r w:rsidRPr="00052400">
        <w:rPr>
          <w:sz w:val="10"/>
        </w:rPr>
        <w:t xml:space="preserve">, in coming decades </w:t>
      </w:r>
      <w:r w:rsidRPr="000C76F6">
        <w:rPr>
          <w:rStyle w:val="StyleUnderline"/>
        </w:rPr>
        <w:t>is building with</w:t>
      </w:r>
      <w:r w:rsidRPr="00052400">
        <w:rPr>
          <w:sz w:val="10"/>
        </w:rPr>
        <w:t xml:space="preserve"> </w:t>
      </w:r>
      <w:r w:rsidRPr="000C76F6">
        <w:rPr>
          <w:rStyle w:val="Emphasis"/>
        </w:rPr>
        <w:t>ominous</w:t>
      </w:r>
      <w:r w:rsidRPr="00052400">
        <w:rPr>
          <w:sz w:val="10"/>
        </w:rPr>
        <w:t xml:space="preserve"> </w:t>
      </w:r>
      <w:r w:rsidRPr="000C76F6">
        <w:rPr>
          <w:rStyle w:val="StyleUnderline"/>
        </w:rPr>
        <w:t>intensity</w:t>
      </w:r>
      <w:r w:rsidRPr="00052400">
        <w:rPr>
          <w:sz w:val="10"/>
        </w:rPr>
        <w:t xml:space="preserve">. The stress in SubSaharan Africa is already forcing conditions in North African countries closer to crisis point. </w:t>
      </w:r>
      <w:r w:rsidRPr="000C76F6">
        <w:rPr>
          <w:rStyle w:val="StyleUnderline"/>
        </w:rPr>
        <w:t>Were</w:t>
      </w:r>
      <w:r w:rsidRPr="00052400">
        <w:rPr>
          <w:sz w:val="10"/>
        </w:rPr>
        <w:t xml:space="preserve"> their </w:t>
      </w:r>
      <w:r w:rsidRPr="000C76F6">
        <w:rPr>
          <w:rStyle w:val="StyleUnderline"/>
        </w:rPr>
        <w:t>food systems to fail in</w:t>
      </w:r>
      <w:r w:rsidRPr="00052400">
        <w:rPr>
          <w:sz w:val="10"/>
        </w:rPr>
        <w:t xml:space="preserve"> </w:t>
      </w:r>
      <w:r w:rsidRPr="000C76F6">
        <w:rPr>
          <w:rStyle w:val="Emphasis"/>
        </w:rPr>
        <w:t>domino-succession</w:t>
      </w:r>
      <w:r w:rsidRPr="00052400">
        <w:rPr>
          <w:sz w:val="10"/>
        </w:rPr>
        <w:t xml:space="preserve">, the </w:t>
      </w:r>
      <w:r w:rsidRPr="000C76F6">
        <w:rPr>
          <w:rStyle w:val="StyleUnderline"/>
        </w:rPr>
        <w:t>scale of potential movement of</w:t>
      </w:r>
      <w:r w:rsidRPr="00052400">
        <w:rPr>
          <w:sz w:val="10"/>
        </w:rPr>
        <w:t xml:space="preserve"> desperate </w:t>
      </w:r>
      <w:r w:rsidRPr="000C76F6">
        <w:rPr>
          <w:rStyle w:val="StyleUnderline"/>
        </w:rPr>
        <w:t>people</w:t>
      </w:r>
      <w:r w:rsidRPr="00052400">
        <w:rPr>
          <w:sz w:val="10"/>
        </w:rPr>
        <w:t xml:space="preserve"> into Europe can only be guessed – but </w:t>
      </w:r>
      <w:r w:rsidRPr="000C76F6">
        <w:rPr>
          <w:rStyle w:val="StyleUnderline"/>
        </w:rPr>
        <w:t>is</w:t>
      </w:r>
      <w:r w:rsidRPr="00052400">
        <w:rPr>
          <w:sz w:val="10"/>
        </w:rPr>
        <w:t xml:space="preserve"> </w:t>
      </w:r>
      <w:r w:rsidRPr="000C76F6">
        <w:rPr>
          <w:rStyle w:val="Emphasis"/>
        </w:rPr>
        <w:t>certainly</w:t>
      </w:r>
      <w:r w:rsidRPr="00052400">
        <w:rPr>
          <w:sz w:val="10"/>
        </w:rPr>
        <w:t xml:space="preserve"> </w:t>
      </w:r>
      <w:r w:rsidRPr="000C76F6">
        <w:rPr>
          <w:rStyle w:val="StyleUnderline"/>
        </w:rPr>
        <w:t>in the range of</w:t>
      </w:r>
      <w:r w:rsidRPr="00052400">
        <w:rPr>
          <w:sz w:val="10"/>
        </w:rPr>
        <w:t xml:space="preserve"> tens to </w:t>
      </w:r>
      <w:r w:rsidRPr="000C76F6">
        <w:rPr>
          <w:rStyle w:val="Emphasis"/>
        </w:rPr>
        <w:t>hundreds of millions</w:t>
      </w:r>
      <w:r w:rsidRPr="00052400">
        <w:rPr>
          <w:sz w:val="10"/>
        </w:rPr>
        <w:t xml:space="preserve">. Large enough, in other words, to swamp the nations of Italy, Spain and Greece and eliminate their governments altogether, forcing many of their own people in turn to flee into northern Europe. Given the crisis caused by a million Syrians fleeing into Europe in 2013, </w:t>
      </w:r>
      <w:r w:rsidRPr="00C71FF9">
        <w:rPr>
          <w:rStyle w:val="StyleUnderline"/>
        </w:rPr>
        <w:t>the</w:t>
      </w:r>
      <w:r w:rsidRPr="00052400">
        <w:rPr>
          <w:sz w:val="10"/>
        </w:rPr>
        <w:t xml:space="preserve"> </w:t>
      </w:r>
      <w:r w:rsidRPr="00C71FF9">
        <w:rPr>
          <w:rStyle w:val="Emphasis"/>
        </w:rPr>
        <w:t>consequences</w:t>
      </w:r>
      <w:r w:rsidRPr="00052400">
        <w:rPr>
          <w:sz w:val="10"/>
        </w:rPr>
        <w:t xml:space="preserve"> </w:t>
      </w:r>
      <w:r w:rsidRPr="00C71FF9">
        <w:rPr>
          <w:rStyle w:val="StyleUnderline"/>
        </w:rPr>
        <w:t>for European stability and the world economy</w:t>
      </w:r>
      <w:r w:rsidRPr="00052400">
        <w:rPr>
          <w:sz w:val="10"/>
        </w:rPr>
        <w:t xml:space="preserve"> of an African eruption tens or hundreds of times the size </w:t>
      </w:r>
      <w:r w:rsidRPr="00C71FF9">
        <w:rPr>
          <w:rStyle w:val="StyleUnderline"/>
        </w:rPr>
        <w:t>can</w:t>
      </w:r>
      <w:r w:rsidRPr="00052400">
        <w:rPr>
          <w:sz w:val="10"/>
        </w:rPr>
        <w:t xml:space="preserve"> </w:t>
      </w:r>
      <w:r w:rsidRPr="00C71FF9">
        <w:rPr>
          <w:rStyle w:val="Emphasis"/>
        </w:rPr>
        <w:t>only</w:t>
      </w:r>
      <w:r w:rsidRPr="00052400">
        <w:rPr>
          <w:sz w:val="10"/>
        </w:rPr>
        <w:t xml:space="preserve"> </w:t>
      </w:r>
      <w:r w:rsidRPr="00C71FF9">
        <w:rPr>
          <w:rStyle w:val="StyleUnderline"/>
        </w:rPr>
        <w:t>be imagined</w:t>
      </w:r>
      <w:r w:rsidRPr="00052400">
        <w:rPr>
          <w:sz w:val="10"/>
        </w:rPr>
        <w:t xml:space="preserve">. 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 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 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 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 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511124">
        <w:rPr>
          <w:rStyle w:val="StyleUnderline"/>
          <w:highlight w:val="green"/>
        </w:rPr>
        <w:t>outcome</w:t>
      </w:r>
      <w:r w:rsidRPr="00052400">
        <w:rPr>
          <w:sz w:val="10"/>
        </w:rPr>
        <w:t xml:space="preserve"> of this </w:t>
      </w:r>
      <w:r w:rsidRPr="00C71FF9">
        <w:rPr>
          <w:rStyle w:val="StyleUnderline"/>
        </w:rPr>
        <w:t>would be</w:t>
      </w:r>
      <w:r w:rsidRPr="00052400">
        <w:rPr>
          <w:sz w:val="10"/>
        </w:rPr>
        <w:t xml:space="preserve"> </w:t>
      </w:r>
      <w:r w:rsidRPr="00511124">
        <w:rPr>
          <w:rStyle w:val="Emphasis"/>
          <w:highlight w:val="green"/>
        </w:rPr>
        <w:t>war</w:t>
      </w:r>
      <w:r w:rsidRPr="00052400">
        <w:rPr>
          <w:sz w:val="10"/>
        </w:rPr>
        <w:t xml:space="preserve">, potentially </w:t>
      </w:r>
      <w:r w:rsidRPr="00511124">
        <w:rPr>
          <w:rStyle w:val="StyleUnderline"/>
          <w:highlight w:val="green"/>
        </w:rPr>
        <w:t>on a</w:t>
      </w:r>
      <w:r w:rsidRPr="00511124">
        <w:rPr>
          <w:sz w:val="10"/>
          <w:highlight w:val="green"/>
        </w:rPr>
        <w:t xml:space="preserve"> </w:t>
      </w:r>
      <w:r w:rsidRPr="00511124">
        <w:rPr>
          <w:rStyle w:val="Emphasis"/>
          <w:highlight w:val="green"/>
        </w:rPr>
        <w:t>continent-wide scale</w:t>
      </w:r>
      <w:r w:rsidRPr="00052400">
        <w:rPr>
          <w:sz w:val="10"/>
        </w:rPr>
        <w:t xml:space="preserve"> – and it is for this reason Africa ranks second on this list of world food and war hotspots. Where the true solutions to Africa’s and the world’s food challenges may lie is dealt with in the concluding chapters of this book. South Asia The </w:t>
      </w:r>
      <w:r w:rsidRPr="00C71FF9">
        <w:rPr>
          <w:rStyle w:val="StyleUnderline"/>
        </w:rPr>
        <w:t>constellation of</w:t>
      </w:r>
      <w:r w:rsidRPr="00052400">
        <w:rPr>
          <w:sz w:val="10"/>
        </w:rPr>
        <w:t xml:space="preserve"> </w:t>
      </w:r>
      <w:r w:rsidRPr="00C71FF9">
        <w:rPr>
          <w:rStyle w:val="Emphasis"/>
        </w:rPr>
        <w:t xml:space="preserve">burgeoning </w:t>
      </w:r>
      <w:r w:rsidRPr="00511124">
        <w:rPr>
          <w:rStyle w:val="Emphasis"/>
          <w:highlight w:val="green"/>
        </w:rPr>
        <w:t>food demand</w:t>
      </w:r>
      <w:r w:rsidRPr="00052400">
        <w:rPr>
          <w:sz w:val="10"/>
        </w:rPr>
        <w:t xml:space="preserve">, water scarcity, degrading land, a turbulent climate, social, political and religious feuding </w:t>
      </w:r>
      <w:r w:rsidRPr="00511124">
        <w:rPr>
          <w:rStyle w:val="StyleUnderline"/>
          <w:highlight w:val="green"/>
        </w:rPr>
        <w:t>and</w:t>
      </w:r>
      <w:r w:rsidRPr="00052400">
        <w:rPr>
          <w:sz w:val="10"/>
        </w:rPr>
        <w:t xml:space="preserve"> </w:t>
      </w:r>
      <w:r w:rsidRPr="00C71FF9">
        <w:rPr>
          <w:rStyle w:val="Emphasis"/>
        </w:rPr>
        <w:t xml:space="preserve">rampant </w:t>
      </w:r>
      <w:r w:rsidRPr="00511124">
        <w:rPr>
          <w:rStyle w:val="Emphasis"/>
          <w:highlight w:val="green"/>
        </w:rPr>
        <w:t>militarisation</w:t>
      </w:r>
      <w:r w:rsidRPr="00511124">
        <w:rPr>
          <w:sz w:val="10"/>
          <w:highlight w:val="green"/>
        </w:rPr>
        <w:t xml:space="preserve"> </w:t>
      </w:r>
      <w:r w:rsidRPr="00511124">
        <w:rPr>
          <w:rStyle w:val="StyleUnderline"/>
          <w:highlight w:val="green"/>
        </w:rPr>
        <w:t>make</w:t>
      </w:r>
      <w:r w:rsidRPr="00C71FF9">
        <w:rPr>
          <w:rStyle w:val="StyleUnderline"/>
        </w:rPr>
        <w:t xml:space="preserve"> the region </w:t>
      </w:r>
      <w:r w:rsidRPr="000C76F6">
        <w:rPr>
          <w:rStyle w:val="StyleUnderline"/>
        </w:rPr>
        <w:t>of</w:t>
      </w:r>
      <w:r w:rsidRPr="00052400">
        <w:rPr>
          <w:sz w:val="10"/>
        </w:rPr>
        <w:t xml:space="preserve"> </w:t>
      </w:r>
      <w:r w:rsidRPr="00511124">
        <w:rPr>
          <w:rStyle w:val="Emphasis"/>
          <w:highlight w:val="green"/>
        </w:rPr>
        <w:t>South Asia</w:t>
      </w:r>
      <w:r w:rsidRPr="00052400">
        <w:rPr>
          <w:sz w:val="10"/>
        </w:rPr>
        <w:t xml:space="preserve"> – India, Pakistan, Bangladesh and Sri Lanka – the </w:t>
      </w:r>
      <w:r w:rsidRPr="0063344F">
        <w:rPr>
          <w:sz w:val="10"/>
        </w:rPr>
        <w:t xml:space="preserve">most </w:t>
      </w:r>
      <w:r w:rsidRPr="0063344F">
        <w:rPr>
          <w:rStyle w:val="Emphasis"/>
        </w:rPr>
        <w:t>dangerous</w:t>
      </w:r>
      <w:r w:rsidRPr="0063344F">
        <w:rPr>
          <w:sz w:val="10"/>
        </w:rPr>
        <w:t xml:space="preserve"> of all </w:t>
      </w:r>
      <w:r w:rsidRPr="0063344F">
        <w:rPr>
          <w:rStyle w:val="StyleUnderline"/>
        </w:rPr>
        <w:t>for civilisation</w:t>
      </w:r>
      <w:r w:rsidRPr="0063344F">
        <w:rPr>
          <w:sz w:val="10"/>
        </w:rPr>
        <w:t xml:space="preserve"> during the twentyfirst century. </w:t>
      </w:r>
      <w:r w:rsidRPr="0063344F">
        <w:rPr>
          <w:sz w:val="10"/>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 ‘India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w:t>
      </w:r>
      <w:r w:rsidRPr="00052400">
        <w:rPr>
          <w:sz w:val="10"/>
          <w:szCs w:val="12"/>
        </w:rPr>
        <w:t xml:space="preserve">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 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 The World Resources Institute, which keeps a hawk-like gaze on global water issues, notes that more than half of India is already water stressed, affecting more than 600 million people – and the situation will become extremely grave towards 2040 (Figure 5.7).83 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 [Figure omitted] 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 ‘Climate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 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 </w:t>
      </w:r>
      <w:r w:rsidRPr="00052400">
        <w:rPr>
          <w:sz w:val="10"/>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052400">
        <w:rPr>
          <w:sz w:val="10"/>
        </w:rPr>
        <w:t xml:space="preserve"> over water conflicts </w:t>
      </w:r>
      <w:r w:rsidRPr="00C71FF9">
        <w:rPr>
          <w:rStyle w:val="StyleUnderline"/>
        </w:rPr>
        <w:t>between</w:t>
      </w:r>
      <w:r w:rsidRPr="00052400">
        <w:rPr>
          <w:sz w:val="10"/>
        </w:rPr>
        <w:t xml:space="preserve"> </w:t>
      </w:r>
      <w:r w:rsidRPr="00C71FF9">
        <w:rPr>
          <w:rStyle w:val="Emphasis"/>
        </w:rPr>
        <w:t>India</w:t>
      </w:r>
      <w:r w:rsidRPr="00052400">
        <w:rPr>
          <w:sz w:val="10"/>
        </w:rPr>
        <w:t xml:space="preserve"> </w:t>
      </w:r>
      <w:r w:rsidRPr="00C71FF9">
        <w:rPr>
          <w:rStyle w:val="StyleUnderline"/>
        </w:rPr>
        <w:t>and</w:t>
      </w:r>
      <w:r w:rsidRPr="00052400">
        <w:rPr>
          <w:sz w:val="10"/>
        </w:rPr>
        <w:t xml:space="preserve"> </w:t>
      </w:r>
      <w:r w:rsidRPr="00C71FF9">
        <w:rPr>
          <w:rStyle w:val="Emphasis"/>
        </w:rPr>
        <w:t>Pakistan</w:t>
      </w:r>
      <w:r w:rsidRPr="00052400">
        <w:rPr>
          <w:sz w:val="10"/>
        </w:rPr>
        <w:t xml:space="preserve"> </w:t>
      </w:r>
      <w:r w:rsidRPr="00C71FF9">
        <w:rPr>
          <w:rStyle w:val="StyleUnderline"/>
        </w:rPr>
        <w:t>has been</w:t>
      </w:r>
      <w:r w:rsidRPr="00052400">
        <w:rPr>
          <w:sz w:val="10"/>
        </w:rPr>
        <w:t xml:space="preserve"> </w:t>
      </w:r>
      <w:r w:rsidRPr="00C71FF9">
        <w:rPr>
          <w:rStyle w:val="Emphasis"/>
        </w:rPr>
        <w:t>soaring</w:t>
      </w:r>
      <w:r w:rsidRPr="00052400">
        <w:rPr>
          <w:sz w:val="10"/>
        </w:rPr>
        <w:t xml:space="preserve">. India has threatened that it will scrap the IWT [Indus Waters Treaty] entirely. In response, Pakistan has stated that such a revocation of a bilaterally agreed treaty would be considered an act of war’. 90 Large-scale </w:t>
      </w:r>
      <w:r w:rsidRPr="00C71FF9">
        <w:rPr>
          <w:rStyle w:val="StyleUnderline"/>
        </w:rPr>
        <w:t>food</w:t>
      </w:r>
      <w:r w:rsidRPr="00052400">
        <w:rPr>
          <w:sz w:val="10"/>
        </w:rPr>
        <w:t xml:space="preserve">, land and water </w:t>
      </w:r>
      <w:r w:rsidRPr="00511124">
        <w:rPr>
          <w:rStyle w:val="StyleUnderline"/>
          <w:highlight w:val="green"/>
        </w:rPr>
        <w:t>failures</w:t>
      </w:r>
      <w:r w:rsidRPr="00052400">
        <w:rPr>
          <w:sz w:val="10"/>
        </w:rPr>
        <w:t xml:space="preserve"> anywhere </w:t>
      </w:r>
      <w:r w:rsidRPr="00C71FF9">
        <w:rPr>
          <w:rStyle w:val="StyleUnderline"/>
        </w:rPr>
        <w:t>on the</w:t>
      </w:r>
      <w:r w:rsidRPr="00052400">
        <w:rPr>
          <w:sz w:val="10"/>
        </w:rPr>
        <w:t xml:space="preserve"> </w:t>
      </w:r>
      <w:r w:rsidRPr="00C71FF9">
        <w:rPr>
          <w:rStyle w:val="Emphasis"/>
        </w:rPr>
        <w:t>Indian subcontinent</w:t>
      </w:r>
      <w:r w:rsidRPr="00052400">
        <w:rPr>
          <w:sz w:val="10"/>
        </w:rPr>
        <w:t xml:space="preserve"> </w:t>
      </w:r>
      <w:r w:rsidRPr="00C71FF9">
        <w:rPr>
          <w:rStyle w:val="StyleUnderline"/>
        </w:rPr>
        <w:t xml:space="preserve">could </w:t>
      </w:r>
      <w:r w:rsidRPr="00511124">
        <w:rPr>
          <w:rStyle w:val="StyleUnderline"/>
          <w:highlight w:val="green"/>
        </w:rPr>
        <w:t>spark</w:t>
      </w:r>
      <w:r w:rsidRPr="00052400">
        <w:rPr>
          <w:sz w:val="10"/>
        </w:rPr>
        <w:t xml:space="preserve"> </w:t>
      </w:r>
      <w:r w:rsidRPr="00C71FF9">
        <w:rPr>
          <w:rStyle w:val="Emphasis"/>
        </w:rPr>
        <w:t xml:space="preserve">immense </w:t>
      </w:r>
      <w:r w:rsidRPr="00511124">
        <w:rPr>
          <w:rStyle w:val="Emphasis"/>
          <w:highlight w:val="green"/>
        </w:rPr>
        <w:t>refugee</w:t>
      </w:r>
      <w:r w:rsidRPr="00C71FF9">
        <w:rPr>
          <w:rStyle w:val="Emphasis"/>
        </w:rPr>
        <w:t xml:space="preserve"> movement</w:t>
      </w:r>
      <w:r w:rsidRPr="00511124">
        <w:rPr>
          <w:rStyle w:val="Emphasis"/>
          <w:highlight w:val="green"/>
        </w:rPr>
        <w:t>s</w:t>
      </w:r>
      <w:r w:rsidRPr="00052400">
        <w:rPr>
          <w:sz w:val="10"/>
        </w:rPr>
        <w:t xml:space="preserve"> in the tens or hundreds of millions, </w:t>
      </w:r>
      <w:r w:rsidRPr="00C71FF9">
        <w:rPr>
          <w:rStyle w:val="StyleUnderline"/>
        </w:rPr>
        <w:t>capable of</w:t>
      </w:r>
      <w:r w:rsidRPr="00052400">
        <w:rPr>
          <w:sz w:val="10"/>
        </w:rPr>
        <w:t xml:space="preserve"> </w:t>
      </w:r>
      <w:r w:rsidRPr="00C71FF9">
        <w:rPr>
          <w:rStyle w:val="Emphasis"/>
        </w:rPr>
        <w:t>obliterating</w:t>
      </w:r>
      <w:r w:rsidRPr="00052400">
        <w:rPr>
          <w:sz w:val="10"/>
        </w:rPr>
        <w:t xml:space="preserve"> neighbour </w:t>
      </w:r>
      <w:r w:rsidRPr="00C71FF9">
        <w:rPr>
          <w:rStyle w:val="StyleUnderline"/>
        </w:rPr>
        <w:t>countries and</w:t>
      </w:r>
      <w:r w:rsidRPr="00052400">
        <w:rPr>
          <w:sz w:val="10"/>
        </w:rPr>
        <w:t xml:space="preserve"> </w:t>
      </w:r>
      <w:r w:rsidRPr="00C71FF9">
        <w:rPr>
          <w:rStyle w:val="Emphasis"/>
        </w:rPr>
        <w:t>igniting</w:t>
      </w:r>
      <w:r w:rsidRPr="00052400">
        <w:rPr>
          <w:sz w:val="10"/>
        </w:rPr>
        <w:t xml:space="preserve"> </w:t>
      </w:r>
      <w:r w:rsidRPr="00C71FF9">
        <w:rPr>
          <w:rStyle w:val="StyleUnderline"/>
        </w:rPr>
        <w:t>wars</w:t>
      </w:r>
      <w:r w:rsidRPr="00052400">
        <w:rPr>
          <w:sz w:val="10"/>
        </w:rPr>
        <w:t xml:space="preserve">. They are </w:t>
      </w:r>
      <w:r w:rsidRPr="00C71FF9">
        <w:rPr>
          <w:rStyle w:val="StyleUnderline"/>
        </w:rPr>
        <w:t xml:space="preserve">liable to be on a </w:t>
      </w:r>
      <w:r w:rsidRPr="00511124">
        <w:rPr>
          <w:rStyle w:val="StyleUnderline"/>
          <w:highlight w:val="green"/>
        </w:rPr>
        <w:t>scale</w:t>
      </w:r>
      <w:r w:rsidRPr="00C71FF9">
        <w:rPr>
          <w:rStyle w:val="StyleUnderline"/>
        </w:rPr>
        <w:t xml:space="preserve"> that</w:t>
      </w:r>
      <w:r w:rsidRPr="00052400">
        <w:rPr>
          <w:sz w:val="10"/>
        </w:rPr>
        <w:t xml:space="preserve"> </w:t>
      </w:r>
      <w:r w:rsidRPr="00511124">
        <w:rPr>
          <w:rStyle w:val="Emphasis"/>
          <w:highlight w:val="green"/>
        </w:rPr>
        <w:t>dwarfs</w:t>
      </w:r>
      <w:r w:rsidRPr="00052400">
        <w:rPr>
          <w:sz w:val="10"/>
        </w:rPr>
        <w:t xml:space="preserve"> </w:t>
      </w:r>
      <w:r w:rsidRPr="00C71FF9">
        <w:rPr>
          <w:rStyle w:val="StyleUnderline"/>
        </w:rPr>
        <w:t xml:space="preserve">the </w:t>
      </w:r>
      <w:r w:rsidRPr="00511124">
        <w:rPr>
          <w:rStyle w:val="StyleUnderline"/>
          <w:highlight w:val="green"/>
        </w:rPr>
        <w:t>Syria</w:t>
      </w:r>
      <w:r w:rsidRPr="00C71FF9">
        <w:rPr>
          <w:rStyle w:val="StyleUnderline"/>
        </w:rPr>
        <w:t>n refugee problem</w:t>
      </w:r>
      <w:r w:rsidRPr="00052400">
        <w:rPr>
          <w:sz w:val="10"/>
        </w:rPr>
        <w:t xml:space="preserve"> into insignificance, </w:t>
      </w:r>
      <w:r w:rsidRPr="00C71FF9">
        <w:rPr>
          <w:rStyle w:val="StyleUnderline"/>
        </w:rPr>
        <w:t>with</w:t>
      </w:r>
      <w:r w:rsidRPr="00052400">
        <w:rPr>
          <w:sz w:val="10"/>
        </w:rPr>
        <w:t xml:space="preserve"> </w:t>
      </w:r>
      <w:r w:rsidRPr="00C71FF9">
        <w:rPr>
          <w:rStyle w:val="Emphasis"/>
        </w:rPr>
        <w:t>worldwide repercussions</w:t>
      </w:r>
      <w:r w:rsidRPr="00052400">
        <w:rPr>
          <w:sz w:val="10"/>
        </w:rPr>
        <w:t xml:space="preserve">.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 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the website Debate.org asked readers to vote on the question “Will India Collapse?”, 76 per cent of respondents (mostly Indians) were of the view that it would.93 The </w:t>
      </w:r>
      <w:r w:rsidRPr="00511124">
        <w:rPr>
          <w:rStyle w:val="StyleUnderline"/>
          <w:highlight w:val="green"/>
        </w:rPr>
        <w:t>Oslo</w:t>
      </w:r>
      <w:r w:rsidRPr="000C76F6">
        <w:rPr>
          <w:rStyle w:val="StyleUnderline"/>
        </w:rPr>
        <w:t xml:space="preserve"> Peace Research Institute</w:t>
      </w:r>
      <w:r w:rsidRPr="00052400">
        <w:rPr>
          <w:sz w:val="10"/>
        </w:rPr>
        <w:t xml:space="preserve">, in a rather more structured attempt to </w:t>
      </w:r>
      <w:r w:rsidRPr="00511124">
        <w:rPr>
          <w:rStyle w:val="StyleUnderline"/>
          <w:highlight w:val="green"/>
        </w:rPr>
        <w:t>predict</w:t>
      </w:r>
      <w:r w:rsidRPr="00052400">
        <w:rPr>
          <w:sz w:val="10"/>
        </w:rPr>
        <w:t xml:space="preserve"> the </w:t>
      </w:r>
      <w:r w:rsidRPr="000C76F6">
        <w:rPr>
          <w:rStyle w:val="Emphasis"/>
        </w:rPr>
        <w:t>likelihood</w:t>
      </w:r>
      <w:r w:rsidRPr="00052400">
        <w:rPr>
          <w:sz w:val="10"/>
        </w:rPr>
        <w:t xml:space="preserve"> </w:t>
      </w:r>
      <w:r w:rsidRPr="000C76F6">
        <w:rPr>
          <w:rStyle w:val="StyleUnderline"/>
        </w:rPr>
        <w:t>of future conflicts</w:t>
      </w:r>
      <w:r w:rsidRPr="00052400">
        <w:rPr>
          <w:sz w:val="10"/>
        </w:rPr>
        <w:t xml:space="preserve"> based on past behaviour, </w:t>
      </w:r>
      <w:r w:rsidRPr="000C76F6">
        <w:rPr>
          <w:rStyle w:val="StyleUnderline"/>
        </w:rPr>
        <w:t>rated</w:t>
      </w:r>
      <w:r w:rsidRPr="00052400">
        <w:rPr>
          <w:sz w:val="10"/>
        </w:rPr>
        <w:t xml:space="preserve"> </w:t>
      </w:r>
      <w:r w:rsidRPr="000C76F6">
        <w:rPr>
          <w:rStyle w:val="Emphasis"/>
        </w:rPr>
        <w:t>Pakista</w:t>
      </w:r>
      <w:r w:rsidRPr="00511124">
        <w:rPr>
          <w:rStyle w:val="Emphasis"/>
          <w:highlight w:val="green"/>
        </w:rPr>
        <w:t>n</w:t>
      </w:r>
      <w:r w:rsidRPr="00511124">
        <w:rPr>
          <w:sz w:val="10"/>
          <w:highlight w:val="green"/>
        </w:rPr>
        <w:t xml:space="preserve">, </w:t>
      </w:r>
      <w:r w:rsidRPr="00511124">
        <w:rPr>
          <w:rStyle w:val="Emphasis"/>
          <w:highlight w:val="green"/>
        </w:rPr>
        <w:t>India</w:t>
      </w:r>
      <w:r w:rsidRPr="00511124">
        <w:rPr>
          <w:sz w:val="10"/>
          <w:highlight w:val="green"/>
        </w:rPr>
        <w:t xml:space="preserve">, </w:t>
      </w:r>
      <w:r w:rsidRPr="00511124">
        <w:rPr>
          <w:rStyle w:val="Emphasis"/>
          <w:highlight w:val="green"/>
        </w:rPr>
        <w:t>Afghanistan</w:t>
      </w:r>
      <w:r w:rsidRPr="00511124">
        <w:rPr>
          <w:sz w:val="10"/>
          <w:highlight w:val="green"/>
        </w:rPr>
        <w:t xml:space="preserve"> </w:t>
      </w:r>
      <w:r w:rsidRPr="00511124">
        <w:rPr>
          <w:rStyle w:val="StyleUnderline"/>
          <w:highlight w:val="green"/>
        </w:rPr>
        <w:t>and</w:t>
      </w:r>
      <w:r w:rsidRPr="00511124">
        <w:rPr>
          <w:sz w:val="10"/>
          <w:highlight w:val="green"/>
        </w:rPr>
        <w:t xml:space="preserve"> </w:t>
      </w:r>
      <w:r w:rsidRPr="00511124">
        <w:rPr>
          <w:rStyle w:val="Emphasis"/>
          <w:highlight w:val="green"/>
        </w:rPr>
        <w:t>Sri Lanka</w:t>
      </w:r>
      <w:r w:rsidRPr="00052400">
        <w:rPr>
          <w:sz w:val="10"/>
        </w:rPr>
        <w:t xml:space="preserve"> among the countries </w:t>
      </w:r>
      <w:r w:rsidRPr="000C76F6">
        <w:rPr>
          <w:rStyle w:val="StyleUnderline"/>
        </w:rPr>
        <w:t xml:space="preserve">more </w:t>
      </w:r>
      <w:r w:rsidRPr="00511124">
        <w:rPr>
          <w:rStyle w:val="StyleUnderline"/>
          <w:highlight w:val="green"/>
        </w:rPr>
        <w:t>likely to face wars</w:t>
      </w:r>
      <w:r w:rsidRPr="00052400">
        <w:rPr>
          <w:sz w:val="10"/>
        </w:rPr>
        <w:t xml:space="preserve"> up to 2050.94 The </w:t>
      </w:r>
      <w:r w:rsidRPr="000C76F6">
        <w:rPr>
          <w:rStyle w:val="StyleUnderline"/>
        </w:rPr>
        <w:t>great issue for humanity is South Asia’s</w:t>
      </w:r>
      <w:r w:rsidRPr="00052400">
        <w:rPr>
          <w:sz w:val="10"/>
        </w:rPr>
        <w:t xml:space="preserve"> </w:t>
      </w:r>
      <w:r w:rsidRPr="000C76F6">
        <w:rPr>
          <w:rStyle w:val="Emphasis"/>
        </w:rPr>
        <w:t>combined</w:t>
      </w:r>
      <w:r w:rsidRPr="00052400">
        <w:rPr>
          <w:sz w:val="10"/>
        </w:rPr>
        <w:t xml:space="preserve"> </w:t>
      </w:r>
      <w:r w:rsidRPr="000C76F6">
        <w:rPr>
          <w:rStyle w:val="StyleUnderline"/>
        </w:rPr>
        <w:t>arsenal of 250+ nuclear weapons</w:t>
      </w:r>
      <w:r w:rsidRPr="00052400">
        <w:rPr>
          <w:sz w:val="10"/>
        </w:rPr>
        <w:t xml:space="preserve">. Though many of these are thought to be ‘battlefield’ or tactical nukes (as opposed to city busters), there are </w:t>
      </w:r>
      <w:r w:rsidRPr="000C76F6">
        <w:rPr>
          <w:rStyle w:val="StyleUnderline"/>
        </w:rPr>
        <w:t>enough</w:t>
      </w:r>
      <w:r w:rsidRPr="00052400">
        <w:rPr>
          <w:sz w:val="10"/>
        </w:rPr>
        <w:t xml:space="preserve"> of them </w:t>
      </w:r>
      <w:r w:rsidRPr="000C76F6">
        <w:rPr>
          <w:rStyle w:val="StyleUnderline"/>
        </w:rPr>
        <w:t>to cause a</w:t>
      </w:r>
      <w:r w:rsidRPr="00052400">
        <w:rPr>
          <w:sz w:val="10"/>
        </w:rPr>
        <w:t xml:space="preserve"> </w:t>
      </w:r>
      <w:r w:rsidRPr="000C76F6">
        <w:rPr>
          <w:rStyle w:val="Emphasis"/>
        </w:rPr>
        <w:t>worldwide famine</w:t>
      </w:r>
      <w:r w:rsidRPr="00052400">
        <w:rPr>
          <w:sz w:val="10"/>
        </w:rPr>
        <w:t xml:space="preserve"> affecting everybody and lasting several years. This insight arises out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052400">
        <w:rPr>
          <w:sz w:val="10"/>
        </w:rPr>
        <w:t xml:space="preserve"> from Rutgers University </w:t>
      </w:r>
      <w:r w:rsidRPr="00D51301">
        <w:rPr>
          <w:rStyle w:val="StyleUnderline"/>
        </w:rPr>
        <w:t>and</w:t>
      </w:r>
      <w:r w:rsidRPr="00052400">
        <w:rPr>
          <w:sz w:val="10"/>
        </w:rPr>
        <w:t xml:space="preserve"> physicist Brian </w:t>
      </w:r>
      <w:r w:rsidRPr="00D51301">
        <w:rPr>
          <w:rStyle w:val="StyleUnderline"/>
        </w:rPr>
        <w:t>Toon</w:t>
      </w:r>
      <w:r w:rsidRPr="00052400">
        <w:rPr>
          <w:sz w:val="10"/>
        </w:rPr>
        <w:t xml:space="preserve"> from the University of Colorado have </w:t>
      </w:r>
      <w:r w:rsidRPr="00D51301">
        <w:rPr>
          <w:rStyle w:val="StyleUnderline"/>
        </w:rPr>
        <w:t>devoted</w:t>
      </w:r>
      <w:r w:rsidRPr="00052400">
        <w:rPr>
          <w:sz w:val="10"/>
        </w:rPr>
        <w:t xml:space="preserve"> 30 </w:t>
      </w:r>
      <w:r w:rsidRPr="00D51301">
        <w:rPr>
          <w:rStyle w:val="StyleUnderline"/>
        </w:rPr>
        <w:t>years to</w:t>
      </w:r>
      <w:r w:rsidRPr="00052400">
        <w:rPr>
          <w:sz w:val="10"/>
        </w:rPr>
        <w:t xml:space="preserve"> </w:t>
      </w:r>
      <w:r w:rsidRPr="00D51301">
        <w:rPr>
          <w:rStyle w:val="Emphasis"/>
        </w:rPr>
        <w:t>projecting the effects</w:t>
      </w:r>
      <w:r w:rsidRPr="00052400">
        <w:rPr>
          <w:sz w:val="10"/>
        </w:rPr>
        <w:t xml:space="preserve"> o</w:t>
      </w:r>
      <w:r w:rsidRPr="00D51301">
        <w:rPr>
          <w:rStyle w:val="StyleUnderline"/>
        </w:rPr>
        <w:t>f nuclear war</w:t>
      </w:r>
      <w:r w:rsidRPr="00052400">
        <w:rPr>
          <w:sz w:val="10"/>
        </w:rPr>
        <w:t xml:space="preserve">. They estimate that a </w:t>
      </w:r>
      <w:r w:rsidRPr="00511124">
        <w:rPr>
          <w:rStyle w:val="StyleUnderline"/>
          <w:highlight w:val="green"/>
        </w:rPr>
        <w:t>limited nuc</w:t>
      </w:r>
      <w:r w:rsidRPr="00D51301">
        <w:rPr>
          <w:rStyle w:val="StyleUnderline"/>
        </w:rPr>
        <w:t xml:space="preserve">lear </w:t>
      </w:r>
      <w:r w:rsidRPr="00511124">
        <w:rPr>
          <w:rStyle w:val="StyleUnderline"/>
          <w:highlight w:val="green"/>
        </w:rPr>
        <w:t>exchange</w:t>
      </w:r>
      <w:r w:rsidRPr="00052400">
        <w:rPr>
          <w:sz w:val="10"/>
        </w:rPr>
        <w:t xml:space="preserve"> between India and Pakistan </w:t>
      </w:r>
      <w:r w:rsidRPr="00D51301">
        <w:rPr>
          <w:rStyle w:val="StyleUnderline"/>
        </w:rPr>
        <w:t>would throw up</w:t>
      </w:r>
      <w:r w:rsidRPr="00052400">
        <w:rPr>
          <w:sz w:val="10"/>
        </w:rPr>
        <w:t xml:space="preserve"> at least </w:t>
      </w:r>
      <w:r w:rsidRPr="00D51301">
        <w:rPr>
          <w:rStyle w:val="StyleUnderline"/>
        </w:rPr>
        <w:t>five million tonnes of</w:t>
      </w:r>
      <w:r w:rsidRPr="00052400">
        <w:rPr>
          <w:sz w:val="10"/>
        </w:rPr>
        <w:t xml:space="preserve"> </w:t>
      </w:r>
      <w:r w:rsidRPr="00D51301">
        <w:rPr>
          <w:rStyle w:val="Emphasis"/>
        </w:rPr>
        <w:t>dust</w:t>
      </w:r>
      <w:r w:rsidRPr="00052400">
        <w:rPr>
          <w:sz w:val="10"/>
        </w:rPr>
        <w:t xml:space="preserve"> </w:t>
      </w:r>
      <w:r w:rsidRPr="00D51301">
        <w:rPr>
          <w:rStyle w:val="StyleUnderline"/>
        </w:rPr>
        <w:t>and</w:t>
      </w:r>
      <w:r w:rsidRPr="00052400">
        <w:rPr>
          <w:sz w:val="10"/>
        </w:rPr>
        <w:t xml:space="preserve"> </w:t>
      </w:r>
      <w:r w:rsidRPr="00D51301">
        <w:rPr>
          <w:rStyle w:val="Emphasis"/>
        </w:rPr>
        <w:t>smoke</w:t>
      </w:r>
      <w:r w:rsidRPr="00052400">
        <w:rPr>
          <w:sz w:val="10"/>
        </w:rPr>
        <w:t xml:space="preserve"> from burning forests and incinerated cities, lofting it into the high atmosphere where it will linger for up to 20 years. In climatic terms, this </w:t>
      </w:r>
      <w:r w:rsidRPr="00D51301">
        <w:rPr>
          <w:rStyle w:val="StyleUnderline"/>
        </w:rPr>
        <w:t>would be the</w:t>
      </w:r>
      <w:r w:rsidRPr="00052400">
        <w:rPr>
          <w:sz w:val="10"/>
        </w:rPr>
        <w:t xml:space="preserve"> </w:t>
      </w:r>
      <w:r w:rsidRPr="00D51301">
        <w:rPr>
          <w:rStyle w:val="Emphasis"/>
        </w:rPr>
        <w:t>equivalent</w:t>
      </w:r>
      <w:r w:rsidRPr="00052400">
        <w:rPr>
          <w:sz w:val="10"/>
        </w:rPr>
        <w:t xml:space="preserve"> </w:t>
      </w:r>
      <w:r w:rsidRPr="00D51301">
        <w:rPr>
          <w:rStyle w:val="StyleUnderline"/>
        </w:rPr>
        <w:t>of an</w:t>
      </w:r>
      <w:r w:rsidRPr="00052400">
        <w:rPr>
          <w:sz w:val="10"/>
        </w:rPr>
        <w:t xml:space="preserve"> </w:t>
      </w:r>
      <w:r w:rsidRPr="00D51301">
        <w:rPr>
          <w:rStyle w:val="Emphasis"/>
        </w:rPr>
        <w:t>asteroid impact</w:t>
      </w:r>
      <w:r w:rsidRPr="00052400">
        <w:rPr>
          <w:sz w:val="10"/>
        </w:rPr>
        <w:t xml:space="preserve"> </w:t>
      </w:r>
      <w:r w:rsidRPr="00D51301">
        <w:rPr>
          <w:rStyle w:val="StyleUnderline"/>
        </w:rPr>
        <w:t>on Earth</w:t>
      </w:r>
      <w:r w:rsidRPr="00052400">
        <w:rPr>
          <w:sz w:val="10"/>
        </w:rPr>
        <w:t xml:space="preserve"> or a large volcanic eruption, they said – </w:t>
      </w:r>
      <w:r w:rsidRPr="00D51301">
        <w:rPr>
          <w:rStyle w:val="StyleUnderline"/>
        </w:rPr>
        <w:t xml:space="preserve">enough to </w:t>
      </w:r>
      <w:r w:rsidRPr="00511124">
        <w:rPr>
          <w:rStyle w:val="StyleUnderline"/>
          <w:highlight w:val="green"/>
        </w:rPr>
        <w:t>unleash</w:t>
      </w:r>
      <w:r w:rsidRPr="00D51301">
        <w:rPr>
          <w:rStyle w:val="StyleUnderline"/>
        </w:rPr>
        <w:t xml:space="preserve"> a</w:t>
      </w:r>
      <w:r w:rsidRPr="00052400">
        <w:rPr>
          <w:sz w:val="10"/>
        </w:rPr>
        <w:t xml:space="preserve"> </w:t>
      </w:r>
      <w:r w:rsidRPr="00511124">
        <w:rPr>
          <w:rStyle w:val="Emphasis"/>
          <w:szCs w:val="24"/>
          <w:highlight w:val="green"/>
        </w:rPr>
        <w:t>worldwide ‘nuclear winter’</w:t>
      </w:r>
      <w:r w:rsidRPr="00052400">
        <w:rPr>
          <w:sz w:val="10"/>
        </w:rPr>
        <w:t xml:space="preserve">. 95 ‘We put it into a NASA climate model and found it would be the largest climate change in recorded human history’, Brian Toon told a journalist. ‘The basic physics is very simple. If you block out the Sun, it gets cold and dark at the Earth’s surface’. 96 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052400">
        <w:rPr>
          <w:sz w:val="10"/>
        </w:rPr>
        <w:t xml:space="preserve"> malnourishment, if not </w:t>
      </w:r>
      <w:r w:rsidRPr="00D51301">
        <w:rPr>
          <w:rStyle w:val="Emphasis"/>
        </w:rPr>
        <w:t>outright starvation</w:t>
      </w:r>
      <w:r w:rsidRPr="00052400">
        <w:rPr>
          <w:sz w:val="10"/>
        </w:rPr>
        <w:t xml:space="preserve">, </w:t>
      </w:r>
      <w:r w:rsidRPr="00D51301">
        <w:rPr>
          <w:rStyle w:val="StyleUnderline"/>
        </w:rPr>
        <w:t>for</w:t>
      </w:r>
      <w:r w:rsidRPr="00052400">
        <w:rPr>
          <w:sz w:val="10"/>
        </w:rPr>
        <w:t xml:space="preserve"> most of </w:t>
      </w:r>
      <w:r w:rsidRPr="00D51301">
        <w:rPr>
          <w:rStyle w:val="StyleUnderline"/>
        </w:rPr>
        <w:t>the world’s population</w:t>
      </w:r>
      <w:r w:rsidRPr="00052400">
        <w:rPr>
          <w:sz w:val="10"/>
        </w:rPr>
        <w:t xml:space="preserve"> (Figure 5.8).</w:t>
      </w:r>
    </w:p>
    <w:p w14:paraId="522505AA" w14:textId="77777777" w:rsidR="005D25AC" w:rsidRDefault="005D25AC" w:rsidP="005D25AC">
      <w:r w:rsidRPr="001F1F89">
        <w:rPr>
          <w:noProof/>
        </w:rPr>
        <w:drawing>
          <wp:inline distT="0" distB="0" distL="0" distR="0" wp14:anchorId="38CBFCFA" wp14:editId="04B4D8C4">
            <wp:extent cx="1907823" cy="1698337"/>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5"/>
                    <a:stretch>
                      <a:fillRect/>
                    </a:stretch>
                  </pic:blipFill>
                  <pic:spPr>
                    <a:xfrm>
                      <a:off x="0" y="0"/>
                      <a:ext cx="1912598" cy="1702588"/>
                    </a:xfrm>
                    <a:prstGeom prst="rect">
                      <a:avLst/>
                    </a:prstGeom>
                  </pic:spPr>
                </pic:pic>
              </a:graphicData>
            </a:graphic>
          </wp:inline>
        </w:drawing>
      </w:r>
    </w:p>
    <w:p w14:paraId="71572651" w14:textId="77777777" w:rsidR="005D25AC" w:rsidRPr="00052400" w:rsidRDefault="005D25AC" w:rsidP="005D25AC">
      <w:pPr>
        <w:rPr>
          <w:sz w:val="8"/>
        </w:rPr>
      </w:pPr>
      <w:r w:rsidRPr="00052400">
        <w:rPr>
          <w:sz w:val="8"/>
        </w:rPr>
        <w:t xml:space="preserve">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 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Two billion </w:t>
      </w:r>
      <w:r w:rsidRPr="00D51301">
        <w:rPr>
          <w:rStyle w:val="StyleUnderline"/>
        </w:rPr>
        <w:t>people</w:t>
      </w:r>
      <w:r w:rsidRPr="00052400">
        <w:rPr>
          <w:sz w:val="8"/>
        </w:rPr>
        <w:t xml:space="preserve"> in India and China </w:t>
      </w:r>
      <w:r w:rsidRPr="00D51301">
        <w:rPr>
          <w:rStyle w:val="StyleUnderline"/>
        </w:rPr>
        <w:t>would</w:t>
      </w:r>
      <w:r w:rsidRPr="00052400">
        <w:rPr>
          <w:sz w:val="8"/>
        </w:rPr>
        <w:t xml:space="preserve"> </w:t>
      </w:r>
      <w:r w:rsidRPr="00D51301">
        <w:rPr>
          <w:rStyle w:val="Emphasis"/>
        </w:rPr>
        <w:t>starve</w:t>
      </w:r>
      <w:r w:rsidRPr="00052400">
        <w:rPr>
          <w:sz w:val="8"/>
        </w:rPr>
        <w:t xml:space="preserve"> within months, </w:t>
      </w:r>
      <w:r w:rsidRPr="00D51301">
        <w:rPr>
          <w:rStyle w:val="StyleUnderline"/>
        </w:rPr>
        <w:t>government</w:t>
      </w:r>
      <w:r w:rsidRPr="00052400">
        <w:rPr>
          <w:sz w:val="8"/>
        </w:rPr>
        <w:t xml:space="preserve"> in both countries </w:t>
      </w:r>
      <w:r w:rsidRPr="00D51301">
        <w:rPr>
          <w:rStyle w:val="StyleUnderline"/>
        </w:rPr>
        <w:t>would</w:t>
      </w:r>
      <w:r w:rsidRPr="00052400">
        <w:rPr>
          <w:sz w:val="8"/>
        </w:rPr>
        <w:t xml:space="preserve"> probably </w:t>
      </w:r>
      <w:r w:rsidRPr="00D51301">
        <w:rPr>
          <w:rStyle w:val="Emphasis"/>
        </w:rPr>
        <w:t>disintegrate</w:t>
      </w:r>
      <w:r w:rsidRPr="00052400">
        <w:rPr>
          <w:sz w:val="8"/>
        </w:rPr>
        <w:t xml:space="preserve"> and</w:t>
      </w:r>
      <w:r w:rsidRPr="00D51301">
        <w:rPr>
          <w:rStyle w:val="StyleUnderline"/>
        </w:rPr>
        <w:t>,</w:t>
      </w:r>
      <w:r w:rsidRPr="00052400">
        <w:rPr>
          <w:sz w:val="8"/>
        </w:rPr>
        <w:t xml:space="preserve"> in an echo of their own and Roman histories, the </w:t>
      </w:r>
      <w:r w:rsidRPr="00D51301">
        <w:rPr>
          <w:rStyle w:val="StyleUnderline"/>
        </w:rPr>
        <w:t>remnants of society would</w:t>
      </w:r>
      <w:r w:rsidRPr="00052400">
        <w:rPr>
          <w:sz w:val="8"/>
        </w:rPr>
        <w:t xml:space="preserve"> doubtless </w:t>
      </w:r>
      <w:r w:rsidRPr="00D51301">
        <w:rPr>
          <w:rStyle w:val="StyleUnderline"/>
        </w:rPr>
        <w:t>be</w:t>
      </w:r>
      <w:r w:rsidRPr="00052400">
        <w:rPr>
          <w:sz w:val="8"/>
        </w:rPr>
        <w:t xml:space="preserve"> </w:t>
      </w:r>
      <w:r w:rsidRPr="00D51301">
        <w:rPr>
          <w:rStyle w:val="Emphasis"/>
        </w:rPr>
        <w:t>riven among local warlords</w:t>
      </w:r>
      <w:r w:rsidRPr="00052400">
        <w:rPr>
          <w:sz w:val="8"/>
        </w:rPr>
        <w:t xml:space="preserve">. Most of the nations of Southeast, West, North and Central Asia on their borders would be swept away before the tide of people fleeing the catastrophe.97 How such events would play out for the rest of the world are not easy to predict – but, in all likelihood, the </w:t>
      </w:r>
      <w:r w:rsidRPr="00D51301">
        <w:rPr>
          <w:rStyle w:val="StyleUnderline"/>
        </w:rPr>
        <w:t>panic</w:t>
      </w:r>
      <w:r w:rsidRPr="00052400">
        <w:rPr>
          <w:sz w:val="8"/>
        </w:rPr>
        <w:t xml:space="preserve"> occasioned by rising global hunger, soaring global food prices and the loss of two of its largest traders </w:t>
      </w:r>
      <w:r w:rsidRPr="00D51301">
        <w:rPr>
          <w:rStyle w:val="StyleUnderline"/>
        </w:rPr>
        <w:t>would</w:t>
      </w:r>
      <w:r w:rsidRPr="00052400">
        <w:rPr>
          <w:sz w:val="8"/>
        </w:rPr>
        <w:t xml:space="preserve"> </w:t>
      </w:r>
      <w:r w:rsidRPr="00D51301">
        <w:rPr>
          <w:rStyle w:val="Emphasis"/>
        </w:rPr>
        <w:t>crash</w:t>
      </w:r>
      <w:r w:rsidRPr="00052400">
        <w:rPr>
          <w:sz w:val="8"/>
        </w:rPr>
        <w:t xml:space="preserve"> </w:t>
      </w:r>
      <w:r w:rsidRPr="00D51301">
        <w:rPr>
          <w:rStyle w:val="StyleUnderline"/>
        </w:rPr>
        <w:t>the</w:t>
      </w:r>
      <w:r w:rsidRPr="00052400">
        <w:rPr>
          <w:sz w:val="8"/>
        </w:rPr>
        <w:t xml:space="preserve"> world </w:t>
      </w:r>
      <w:r w:rsidRPr="00D51301">
        <w:rPr>
          <w:rStyle w:val="StyleUnderline"/>
        </w:rPr>
        <w:t>economy</w:t>
      </w:r>
      <w:r w:rsidRPr="00052400">
        <w:rPr>
          <w:sz w:val="8"/>
        </w:rPr>
        <w:t xml:space="preserve">, </w:t>
      </w:r>
      <w:r w:rsidRPr="00D51301">
        <w:rPr>
          <w:rStyle w:val="Emphasis"/>
        </w:rPr>
        <w:t>toppling</w:t>
      </w:r>
      <w:r w:rsidRPr="00052400">
        <w:rPr>
          <w:sz w:val="8"/>
        </w:rPr>
        <w:t xml:space="preserve"> more </w:t>
      </w:r>
      <w:r w:rsidRPr="00D51301">
        <w:rPr>
          <w:rStyle w:val="StyleUnderline"/>
        </w:rPr>
        <w:t>governments and</w:t>
      </w:r>
      <w:r w:rsidRPr="00052400">
        <w:rPr>
          <w:sz w:val="8"/>
        </w:rPr>
        <w:t xml:space="preserve"> </w:t>
      </w:r>
      <w:r w:rsidRPr="00D51301">
        <w:rPr>
          <w:rStyle w:val="Emphasis"/>
        </w:rPr>
        <w:t>igniting</w:t>
      </w:r>
      <w:r w:rsidRPr="00052400">
        <w:rPr>
          <w:sz w:val="8"/>
        </w:rPr>
        <w:t xml:space="preserve"> further </w:t>
      </w:r>
      <w:r w:rsidRPr="00D51301">
        <w:rPr>
          <w:rStyle w:val="StyleUnderline"/>
        </w:rPr>
        <w:t>civil and international conflict</w:t>
      </w:r>
      <w:r w:rsidRPr="00052400">
        <w:rPr>
          <w:sz w:val="8"/>
        </w:rPr>
        <w:t xml:space="preserve">, some of it </w:t>
      </w:r>
      <w:r w:rsidRPr="00D51301">
        <w:rPr>
          <w:rStyle w:val="StyleUnderline"/>
        </w:rPr>
        <w:t>potentially</w:t>
      </w:r>
      <w:r w:rsidRPr="00052400">
        <w:rPr>
          <w:sz w:val="8"/>
        </w:rPr>
        <w:t xml:space="preserve"> </w:t>
      </w:r>
      <w:r w:rsidRPr="00D51301">
        <w:rPr>
          <w:rStyle w:val="Emphasis"/>
        </w:rPr>
        <w:t>nuclear</w:t>
      </w:r>
      <w:r w:rsidRPr="00052400">
        <w:rPr>
          <w:sz w:val="8"/>
        </w:rPr>
        <w:t xml:space="preserve">. 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 The Human Tide Since lack of food, or fear of it, is a primary motive for people to leave their homes, the </w:t>
      </w:r>
      <w:r w:rsidRPr="00C71FF9">
        <w:rPr>
          <w:rStyle w:val="StyleUnderline"/>
        </w:rPr>
        <w:t>number of refugees and displaced people worldwide offers</w:t>
      </w:r>
      <w:r w:rsidRPr="00052400">
        <w:rPr>
          <w:sz w:val="8"/>
        </w:rPr>
        <w:t xml:space="preserve"> </w:t>
      </w:r>
      <w:r w:rsidRPr="00C71FF9">
        <w:rPr>
          <w:rStyle w:val="Emphasis"/>
        </w:rPr>
        <w:t>stark testimony</w:t>
      </w:r>
      <w:r w:rsidRPr="00052400">
        <w:rPr>
          <w:sz w:val="8"/>
        </w:rPr>
        <w:t xml:space="preserve"> </w:t>
      </w:r>
      <w:r w:rsidRPr="00C71FF9">
        <w:rPr>
          <w:rStyle w:val="StyleUnderline"/>
        </w:rPr>
        <w:t>to</w:t>
      </w:r>
      <w:r w:rsidRPr="00052400">
        <w:rPr>
          <w:sz w:val="8"/>
        </w:rPr>
        <w:t xml:space="preserve"> the </w:t>
      </w:r>
      <w:r w:rsidRPr="00C71FF9">
        <w:rPr>
          <w:rStyle w:val="Emphasis"/>
        </w:rPr>
        <w:t>increasing</w:t>
      </w:r>
      <w:r w:rsidRPr="00052400">
        <w:rPr>
          <w:sz w:val="8"/>
        </w:rPr>
        <w:t xml:space="preserve"> </w:t>
      </w:r>
      <w:r w:rsidRPr="00C71FF9">
        <w:rPr>
          <w:rStyle w:val="StyleUnderline"/>
        </w:rPr>
        <w:t>pressures facing</w:t>
      </w:r>
      <w:r w:rsidRPr="00052400">
        <w:rPr>
          <w:sz w:val="8"/>
        </w:rPr>
        <w:t xml:space="preserve"> human </w:t>
      </w:r>
      <w:r w:rsidRPr="00C71FF9">
        <w:rPr>
          <w:rStyle w:val="StyleUnderline"/>
        </w:rPr>
        <w:t>civilisation and its food supply</w:t>
      </w:r>
      <w:r w:rsidRPr="00052400">
        <w:rPr>
          <w:sz w:val="8"/>
        </w:rPr>
        <w:t xml:space="preserve">, as we bang up against the finite limits of the planet we inhabit. 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 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 It is time to face the fact that movements of a billion humans or more are now entirely possible over a comparatively short time – even though many may die in the process. 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 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 The FAO, in its report on the state of world food security,104 commented as follows. ‘The number of conflicts is... on the rise. Exacerbated by climate-related shocks, conflicts seriously affect food security and are a cause of much of the recent increase in food insecurity.’ ‘Conflict is a key driver of situations of severe food crisis and recently re-emerged famines, while hunger and undernutrition are significantly worse where conflicts are prolonged and institutional capacities weak.’ 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 In the twentyfirst century the </w:t>
      </w:r>
      <w:r w:rsidRPr="003C7EF2">
        <w:rPr>
          <w:rStyle w:val="StyleUnderline"/>
        </w:rPr>
        <w:t>risk of</w:t>
      </w:r>
      <w:r w:rsidRPr="00052400">
        <w:rPr>
          <w:sz w:val="8"/>
        </w:rPr>
        <w:t xml:space="preserve"> mass </w:t>
      </w:r>
      <w:r w:rsidRPr="003C7EF2">
        <w:rPr>
          <w:rStyle w:val="Emphasis"/>
        </w:rPr>
        <w:t>migration</w:t>
      </w:r>
      <w:r w:rsidRPr="00052400">
        <w:rPr>
          <w:sz w:val="8"/>
        </w:rPr>
        <w:t xml:space="preserve"> </w:t>
      </w:r>
      <w:r w:rsidRPr="003C7EF2">
        <w:rPr>
          <w:rStyle w:val="StyleUnderline"/>
        </w:rPr>
        <w:t>and</w:t>
      </w:r>
      <w:r w:rsidRPr="00052400">
        <w:rPr>
          <w:sz w:val="8"/>
        </w:rPr>
        <w:t xml:space="preserve"> </w:t>
      </w:r>
      <w:r w:rsidRPr="003C7EF2">
        <w:rPr>
          <w:rStyle w:val="Emphasis"/>
        </w:rPr>
        <w:t>conflict</w:t>
      </w:r>
      <w:r w:rsidRPr="00052400">
        <w:rPr>
          <w:sz w:val="8"/>
        </w:rPr>
        <w:t xml:space="preserve"> </w:t>
      </w:r>
      <w:r w:rsidRPr="003C7EF2">
        <w:rPr>
          <w:rStyle w:val="StyleUnderline"/>
        </w:rPr>
        <w:t>driven by</w:t>
      </w:r>
      <w:r w:rsidRPr="00052400">
        <w:rPr>
          <w:sz w:val="8"/>
        </w:rPr>
        <w:t xml:space="preserve"> </w:t>
      </w:r>
      <w:r w:rsidRPr="003C7EF2">
        <w:rPr>
          <w:rStyle w:val="Emphasis"/>
        </w:rPr>
        <w:t>insecurity of food</w:t>
      </w:r>
      <w:r w:rsidRPr="00052400">
        <w:rPr>
          <w:sz w:val="8"/>
        </w:rPr>
        <w:t xml:space="preserve">, land and water </w:t>
      </w:r>
      <w:r w:rsidRPr="003C7EF2">
        <w:rPr>
          <w:rStyle w:val="StyleUnderline"/>
        </w:rPr>
        <w:t>is higher than in</w:t>
      </w:r>
      <w:r w:rsidRPr="00052400">
        <w:rPr>
          <w:sz w:val="8"/>
        </w:rPr>
        <w:t xml:space="preserve"> </w:t>
      </w:r>
      <w:r w:rsidRPr="003C7EF2">
        <w:rPr>
          <w:rStyle w:val="Emphasis"/>
        </w:rPr>
        <w:t>any previous age</w:t>
      </w:r>
      <w:r w:rsidRPr="00052400">
        <w:rPr>
          <w:sz w:val="8"/>
        </w:rPr>
        <w:t xml:space="preserve"> </w:t>
      </w:r>
      <w:r w:rsidRPr="003C7EF2">
        <w:rPr>
          <w:rStyle w:val="StyleUnderline"/>
        </w:rPr>
        <w:t>of</w:t>
      </w:r>
      <w:r w:rsidRPr="00052400">
        <w:rPr>
          <w:sz w:val="8"/>
        </w:rPr>
        <w:t xml:space="preserve"> human </w:t>
      </w:r>
      <w:r w:rsidRPr="003C7EF2">
        <w:rPr>
          <w:rStyle w:val="StyleUnderline"/>
        </w:rPr>
        <w:t>history</w:t>
      </w:r>
      <w:r w:rsidRPr="00052400">
        <w:rPr>
          <w:sz w:val="8"/>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052400">
        <w:rPr>
          <w:sz w:val="8"/>
        </w:rPr>
        <w:t xml:space="preserve"> </w:t>
      </w:r>
      <w:r w:rsidRPr="003C7EF2">
        <w:rPr>
          <w:rStyle w:val="Emphasis"/>
        </w:rPr>
        <w:t>ominous</w:t>
      </w:r>
      <w:r w:rsidRPr="00052400">
        <w:rPr>
          <w:sz w:val="8"/>
        </w:rPr>
        <w:t xml:space="preserve"> </w:t>
      </w:r>
      <w:r w:rsidRPr="003C7EF2">
        <w:rPr>
          <w:rStyle w:val="StyleUnderline"/>
        </w:rPr>
        <w:t>and</w:t>
      </w:r>
      <w:r w:rsidRPr="00052400">
        <w:rPr>
          <w:sz w:val="8"/>
        </w:rPr>
        <w:t xml:space="preserve"> </w:t>
      </w:r>
      <w:r w:rsidRPr="003C7EF2">
        <w:rPr>
          <w:rStyle w:val="Emphasis"/>
        </w:rPr>
        <w:t>destabilising rise</w:t>
      </w:r>
      <w:r w:rsidRPr="00052400">
        <w:rPr>
          <w:sz w:val="8"/>
        </w:rPr>
        <w:t xml:space="preserve"> </w:t>
      </w:r>
      <w:r w:rsidRPr="003C7EF2">
        <w:rPr>
          <w:rStyle w:val="StyleUnderline"/>
        </w:rPr>
        <w:t>of right-wing populism and renascent fascism in western countries</w:t>
      </w:r>
      <w:r w:rsidRPr="00052400">
        <w:rPr>
          <w:sz w:val="8"/>
        </w:rPr>
        <w:t xml:space="preserve">, especially, </w:t>
      </w:r>
      <w:r w:rsidRPr="003C7EF2">
        <w:rPr>
          <w:rStyle w:val="StyleUnderline"/>
        </w:rPr>
        <w:t>is</w:t>
      </w:r>
      <w:r w:rsidRPr="00052400">
        <w:rPr>
          <w:sz w:val="8"/>
        </w:rPr>
        <w:t xml:space="preserve"> in part </w:t>
      </w:r>
      <w:r w:rsidRPr="003C7EF2">
        <w:rPr>
          <w:rStyle w:val="StyleUnderline"/>
        </w:rPr>
        <w:t>a</w:t>
      </w:r>
      <w:r w:rsidRPr="00052400">
        <w:rPr>
          <w:sz w:val="8"/>
        </w:rPr>
        <w:t xml:space="preserve"> </w:t>
      </w:r>
      <w:r w:rsidRPr="003C7EF2">
        <w:rPr>
          <w:rStyle w:val="Emphasis"/>
        </w:rPr>
        <w:t>direct</w:t>
      </w:r>
      <w:r w:rsidRPr="00052400">
        <w:rPr>
          <w:sz w:val="8"/>
        </w:rPr>
        <w:t xml:space="preserve"> </w:t>
      </w:r>
      <w:r w:rsidRPr="003C7EF2">
        <w:rPr>
          <w:rStyle w:val="StyleUnderline"/>
        </w:rPr>
        <w:t>response to</w:t>
      </w:r>
      <w:r w:rsidRPr="00052400">
        <w:rPr>
          <w:sz w:val="8"/>
        </w:rPr>
        <w:t xml:space="preserve"> </w:t>
      </w:r>
      <w:r w:rsidRPr="003C7EF2">
        <w:rPr>
          <w:rStyle w:val="Emphasis"/>
        </w:rPr>
        <w:t>rising fears of mass immigration</w:t>
      </w:r>
      <w:r w:rsidRPr="00052400">
        <w:rPr>
          <w:sz w:val="8"/>
        </w:rPr>
        <w:t xml:space="preserve">.106 Eight out of the WEF’s top ten risks of 2018 related to global food security. Furthermore, the World Food Programme (WFP), in its report At the Root of Exodus: Food Security, Conflict and International Migration, drew a direct line between food, </w:t>
      </w:r>
      <w:r w:rsidRPr="00F019E2">
        <w:rPr>
          <w:sz w:val="8"/>
        </w:rPr>
        <w:t xml:space="preserve">war and mass migration: ‘The </w:t>
      </w:r>
      <w:r w:rsidRPr="00F019E2">
        <w:rPr>
          <w:rStyle w:val="StyleUnderline"/>
        </w:rPr>
        <w:t>WFP study found</w:t>
      </w:r>
      <w:r w:rsidRPr="00F019E2">
        <w:rPr>
          <w:sz w:val="8"/>
        </w:rPr>
        <w:t xml:space="preserve"> that </w:t>
      </w:r>
      <w:r w:rsidRPr="00F019E2">
        <w:rPr>
          <w:rStyle w:val="StyleUnderline"/>
        </w:rPr>
        <w:t>countries with the</w:t>
      </w:r>
      <w:r w:rsidRPr="00F019E2">
        <w:rPr>
          <w:sz w:val="8"/>
        </w:rPr>
        <w:t xml:space="preserve"> </w:t>
      </w:r>
      <w:r w:rsidRPr="00F019E2">
        <w:rPr>
          <w:rStyle w:val="Emphasis"/>
        </w:rPr>
        <w:t>highest</w:t>
      </w:r>
      <w:r w:rsidRPr="00F019E2">
        <w:rPr>
          <w:sz w:val="8"/>
        </w:rPr>
        <w:t xml:space="preserve"> </w:t>
      </w:r>
      <w:r w:rsidRPr="00F019E2">
        <w:rPr>
          <w:rStyle w:val="StyleUnderline"/>
        </w:rPr>
        <w:t>level of food insecurity</w:t>
      </w:r>
      <w:r w:rsidRPr="00F019E2">
        <w:rPr>
          <w:sz w:val="8"/>
        </w:rPr>
        <w:t xml:space="preserve">, coupled with armed conflict, </w:t>
      </w:r>
      <w:r w:rsidRPr="00F019E2">
        <w:rPr>
          <w:rStyle w:val="StyleUnderline"/>
        </w:rPr>
        <w:t>have the</w:t>
      </w:r>
      <w:r w:rsidRPr="00F019E2">
        <w:rPr>
          <w:sz w:val="8"/>
        </w:rPr>
        <w:t xml:space="preserve"> </w:t>
      </w:r>
      <w:r w:rsidRPr="00F019E2">
        <w:rPr>
          <w:rStyle w:val="Emphasis"/>
        </w:rPr>
        <w:t>highest outward migration</w:t>
      </w:r>
      <w:r w:rsidRPr="00F019E2">
        <w:rPr>
          <w:sz w:val="8"/>
        </w:rPr>
        <w:t xml:space="preserve"> </w:t>
      </w:r>
      <w:r w:rsidRPr="00F019E2">
        <w:rPr>
          <w:rStyle w:val="StyleUnderline"/>
        </w:rPr>
        <w:t>of refugees</w:t>
      </w:r>
      <w:r w:rsidRPr="00F019E2">
        <w:rPr>
          <w:sz w:val="8"/>
        </w:rPr>
        <w:t xml:space="preserve">. Additionally, when coupled with poverty, </w:t>
      </w:r>
      <w:r w:rsidRPr="00F019E2">
        <w:rPr>
          <w:rStyle w:val="StyleUnderline"/>
        </w:rPr>
        <w:t>food insecurity increases the</w:t>
      </w:r>
      <w:r w:rsidRPr="00F019E2">
        <w:rPr>
          <w:sz w:val="8"/>
        </w:rPr>
        <w:t xml:space="preserve"> </w:t>
      </w:r>
      <w:r w:rsidRPr="00F019E2">
        <w:rPr>
          <w:rStyle w:val="Emphasis"/>
        </w:rPr>
        <w:t>likelihood</w:t>
      </w:r>
      <w:r w:rsidRPr="00F019E2">
        <w:rPr>
          <w:sz w:val="8"/>
        </w:rPr>
        <w:t xml:space="preserve"> </w:t>
      </w:r>
      <w:r w:rsidRPr="00F019E2">
        <w:rPr>
          <w:rStyle w:val="StyleUnderline"/>
        </w:rPr>
        <w:t>and</w:t>
      </w:r>
      <w:r w:rsidRPr="00F019E2">
        <w:rPr>
          <w:sz w:val="8"/>
        </w:rPr>
        <w:t xml:space="preserve"> </w:t>
      </w:r>
      <w:r w:rsidRPr="00F019E2">
        <w:rPr>
          <w:rStyle w:val="Emphasis"/>
        </w:rPr>
        <w:t>intensity</w:t>
      </w:r>
      <w:r w:rsidRPr="00F019E2">
        <w:rPr>
          <w:sz w:val="8"/>
        </w:rPr>
        <w:t xml:space="preserve"> </w:t>
      </w:r>
      <w:r w:rsidRPr="00F019E2">
        <w:rPr>
          <w:rStyle w:val="StyleUnderline"/>
        </w:rPr>
        <w:t>of armed conflicts</w:t>
      </w:r>
      <w:r w:rsidRPr="00F019E2">
        <w:rPr>
          <w:sz w:val="8"/>
        </w:rPr>
        <w:t xml:space="preserve">; something that has clear implications for refugee outflows’, it said.107 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F019E2">
        <w:rPr>
          <w:rStyle w:val="StyleUnderline"/>
        </w:rPr>
        <w:t>we</w:t>
      </w:r>
      <w:r w:rsidRPr="00F019E2">
        <w:rPr>
          <w:sz w:val="8"/>
        </w:rPr>
        <w:t xml:space="preserve"> </w:t>
      </w:r>
      <w:r w:rsidRPr="00F019E2">
        <w:rPr>
          <w:rStyle w:val="Emphasis"/>
        </w:rPr>
        <w:t>inadvertently</w:t>
      </w:r>
      <w:r w:rsidRPr="00F019E2">
        <w:rPr>
          <w:sz w:val="8"/>
        </w:rPr>
        <w:t xml:space="preserve"> </w:t>
      </w:r>
      <w:r w:rsidRPr="00F019E2">
        <w:rPr>
          <w:rStyle w:val="StyleUnderline"/>
        </w:rPr>
        <w:t>set in motion the</w:t>
      </w:r>
      <w:r w:rsidRPr="00F019E2">
        <w:rPr>
          <w:sz w:val="8"/>
        </w:rPr>
        <w:t xml:space="preserve"> </w:t>
      </w:r>
      <w:r w:rsidRPr="00F019E2">
        <w:rPr>
          <w:rStyle w:val="Emphasis"/>
        </w:rPr>
        <w:t>very machinery</w:t>
      </w:r>
      <w:r w:rsidRPr="00F019E2">
        <w:rPr>
          <w:sz w:val="8"/>
        </w:rPr>
        <w:t xml:space="preserve"> </w:t>
      </w:r>
      <w:r w:rsidRPr="00F019E2">
        <w:rPr>
          <w:rStyle w:val="StyleUnderline"/>
        </w:rPr>
        <w:t>that drives</w:t>
      </w:r>
      <w:r w:rsidRPr="00F019E2">
        <w:rPr>
          <w:sz w:val="8"/>
        </w:rPr>
        <w:t xml:space="preserve"> it. Neglecting </w:t>
      </w:r>
      <w:r w:rsidRPr="00F019E2">
        <w:rPr>
          <w:rStyle w:val="StyleUnderline"/>
        </w:rPr>
        <w:t>the</w:t>
      </w:r>
      <w:r w:rsidRPr="00F019E2">
        <w:rPr>
          <w:sz w:val="8"/>
        </w:rPr>
        <w:t xml:space="preserve"> strategic importance of food, land and water will deliver increased </w:t>
      </w:r>
      <w:r w:rsidRPr="00F019E2">
        <w:rPr>
          <w:rStyle w:val="Emphasis"/>
        </w:rPr>
        <w:t>risk of war</w:t>
      </w:r>
      <w:r w:rsidRPr="00F019E2">
        <w:rPr>
          <w:sz w:val="8"/>
        </w:rPr>
        <w:t xml:space="preserve"> and mass migration – while </w:t>
      </w:r>
      <w:r w:rsidRPr="00F019E2">
        <w:rPr>
          <w:rStyle w:val="StyleUnderline"/>
        </w:rPr>
        <w:t>the opposite is</w:t>
      </w:r>
      <w:r w:rsidRPr="00F019E2">
        <w:rPr>
          <w:sz w:val="8"/>
        </w:rPr>
        <w:t xml:space="preserve"> also </w:t>
      </w:r>
      <w:r w:rsidRPr="00F019E2">
        <w:rPr>
          <w:rStyle w:val="Emphasis"/>
        </w:rPr>
        <w:t>true</w:t>
      </w:r>
      <w:r w:rsidRPr="00F019E2">
        <w:rPr>
          <w:sz w:val="8"/>
        </w:rPr>
        <w:t xml:space="preserve">: </w:t>
      </w:r>
      <w:r w:rsidRPr="00F019E2">
        <w:rPr>
          <w:rStyle w:val="StyleUnderline"/>
        </w:rPr>
        <w:t>attending to them</w:t>
      </w:r>
      <w:r w:rsidRPr="00F019E2">
        <w:rPr>
          <w:sz w:val="8"/>
        </w:rPr>
        <w:t xml:space="preserve"> can </w:t>
      </w:r>
      <w:r w:rsidRPr="00F019E2">
        <w:rPr>
          <w:rStyle w:val="StyleUnderline"/>
        </w:rPr>
        <w:t>yield a</w:t>
      </w:r>
      <w:r w:rsidRPr="00F019E2">
        <w:rPr>
          <w:sz w:val="8"/>
        </w:rPr>
        <w:t xml:space="preserve"> </w:t>
      </w:r>
      <w:r w:rsidRPr="00F019E2">
        <w:rPr>
          <w:rStyle w:val="Emphasis"/>
        </w:rPr>
        <w:t>vital peace</w:t>
      </w:r>
      <w:r w:rsidRPr="00F019E2">
        <w:rPr>
          <w:sz w:val="8"/>
        </w:rPr>
        <w:t xml:space="preserve"> dividend </w:t>
      </w:r>
      <w:r w:rsidRPr="00F019E2">
        <w:rPr>
          <w:rStyle w:val="StyleUnderline"/>
        </w:rPr>
        <w:t>by</w:t>
      </w:r>
      <w:r w:rsidRPr="00F019E2">
        <w:rPr>
          <w:sz w:val="8"/>
        </w:rPr>
        <w:t xml:space="preserve"> extinguishing or </w:t>
      </w:r>
      <w:r w:rsidRPr="00F019E2">
        <w:rPr>
          <w:rStyle w:val="StyleUnderline"/>
        </w:rPr>
        <w:t>damping down an</w:t>
      </w:r>
      <w:r w:rsidRPr="00F019E2">
        <w:rPr>
          <w:sz w:val="8"/>
        </w:rPr>
        <w:t xml:space="preserve"> </w:t>
      </w:r>
      <w:r w:rsidRPr="00F019E2">
        <w:rPr>
          <w:rStyle w:val="Emphasis"/>
          <w:szCs w:val="24"/>
        </w:rPr>
        <w:t>important casus belli</w:t>
      </w:r>
      <w:r w:rsidRPr="00F019E2">
        <w:rPr>
          <w:sz w:val="8"/>
        </w:rPr>
        <w:t>. This issue is developed in Chapter 7.</w:t>
      </w:r>
    </w:p>
    <w:p w14:paraId="3765F048" w14:textId="77777777" w:rsidR="005D25AC" w:rsidRPr="00444092" w:rsidRDefault="005D25AC" w:rsidP="005D25AC">
      <w:pPr>
        <w:pStyle w:val="Heading4"/>
      </w:pPr>
      <w:r>
        <w:t xml:space="preserve">2 — there is </w:t>
      </w:r>
      <w:r>
        <w:rPr>
          <w:u w:val="single"/>
        </w:rPr>
        <w:t>no internal link</w:t>
      </w:r>
      <w:r>
        <w:t xml:space="preserve"> — US exports </w:t>
      </w:r>
      <w:r>
        <w:rPr>
          <w:u w:val="single"/>
        </w:rPr>
        <w:t>don’t</w:t>
      </w:r>
      <w:r>
        <w:t xml:space="preserve"> go to countries that </w:t>
      </w:r>
      <w:r>
        <w:rPr>
          <w:u w:val="single"/>
        </w:rPr>
        <w:t>need the food</w:t>
      </w:r>
    </w:p>
    <w:p w14:paraId="5CBFC190" w14:textId="77777777" w:rsidR="005D25AC" w:rsidRPr="007566C2" w:rsidRDefault="005D25AC" w:rsidP="005D25AC">
      <w:r w:rsidRPr="007566C2">
        <w:rPr>
          <w:rStyle w:val="Style13ptBold"/>
        </w:rPr>
        <w:t>Holobar 16</w:t>
      </w:r>
      <w:r w:rsidRPr="007566C2">
        <w:t xml:space="preserve"> — Krista Holobar, Agroecology and Food Policy Writer at </w:t>
      </w:r>
      <w:r w:rsidRPr="007566C2">
        <w:rPr>
          <w:i/>
        </w:rPr>
        <w:t>Civil Eats</w:t>
      </w:r>
      <w:r w:rsidRPr="007566C2">
        <w:t xml:space="preserve">—a food policy publication, 2016 (“Does Big Ag Really Feed the World? New Data Says Not So Much,” </w:t>
      </w:r>
      <w:r w:rsidRPr="007566C2">
        <w:rPr>
          <w:i/>
        </w:rPr>
        <w:t>Civil Eats</w:t>
      </w:r>
      <w:r w:rsidRPr="007566C2">
        <w:t>, October 5</w:t>
      </w:r>
      <w:r w:rsidRPr="007566C2">
        <w:rPr>
          <w:vertAlign w:val="superscript"/>
        </w:rPr>
        <w:t>th</w:t>
      </w:r>
      <w:r w:rsidRPr="007566C2">
        <w:t xml:space="preserve">, Available Online at </w:t>
      </w:r>
      <w:hyperlink r:id="rId16" w:history="1">
        <w:r w:rsidRPr="007566C2">
          <w:rPr>
            <w:rStyle w:val="Hyperlink"/>
          </w:rPr>
          <w:t>https://civileats.com/2016/10/05/does-big-ag-really-feed-the-world/</w:t>
        </w:r>
      </w:hyperlink>
      <w:r w:rsidRPr="007566C2">
        <w:t>, Accessed 10-12-2018)</w:t>
      </w:r>
    </w:p>
    <w:p w14:paraId="43718F1F" w14:textId="77777777" w:rsidR="005D25AC" w:rsidRPr="00EC6099" w:rsidRDefault="005D25AC" w:rsidP="005D25AC">
      <w:pPr>
        <w:rPr>
          <w:sz w:val="14"/>
        </w:rPr>
      </w:pPr>
      <w:r w:rsidRPr="00EC6099">
        <w:rPr>
          <w:sz w:val="14"/>
        </w:rPr>
        <w:t xml:space="preserve">Ever since the U.N. announced that the world population is projected to exceed 9 billion by 2050 and global food production will have to more than double by that time, </w:t>
      </w:r>
      <w:r w:rsidRPr="008921EB">
        <w:rPr>
          <w:rStyle w:val="StyleUnderline"/>
        </w:rPr>
        <w:t>U.S. ag</w:t>
      </w:r>
      <w:r w:rsidRPr="00EC6099">
        <w:rPr>
          <w:sz w:val="14"/>
        </w:rPr>
        <w:t xml:space="preserve">ricultural and agribusiness </w:t>
      </w:r>
      <w:r w:rsidRPr="007566C2">
        <w:rPr>
          <w:rStyle w:val="StyleUnderline"/>
        </w:rPr>
        <w:t>interests have been making the case that America’s farmers will have to double their production</w:t>
      </w:r>
      <w:r w:rsidRPr="00EC6099">
        <w:rPr>
          <w:sz w:val="14"/>
        </w:rPr>
        <w:t xml:space="preserve"> of grain and meat </w:t>
      </w:r>
      <w:r w:rsidRPr="007566C2">
        <w:rPr>
          <w:rStyle w:val="StyleUnderline"/>
        </w:rPr>
        <w:t>to “feed the world.”</w:t>
      </w:r>
      <w:r w:rsidRPr="00EC6099">
        <w:rPr>
          <w:sz w:val="14"/>
        </w:rPr>
        <w:t xml:space="preserve"> Those who make this argument maintain that industrial farming—which relies heavily on biotechnology and pesticides—is the only way U.S. farmers can double production, while organic and other agroecological methods will only put countless people at risk of hunger and malnutrition. But </w:t>
      </w:r>
      <w:r w:rsidRPr="007566C2">
        <w:rPr>
          <w:rStyle w:val="StyleUnderline"/>
        </w:rPr>
        <w:t xml:space="preserve">new </w:t>
      </w:r>
      <w:r w:rsidRPr="00EC6099">
        <w:rPr>
          <w:rStyle w:val="StyleUnderline"/>
        </w:rPr>
        <w:t>data</w:t>
      </w:r>
      <w:r w:rsidRPr="00EC6099">
        <w:rPr>
          <w:sz w:val="14"/>
        </w:rPr>
        <w:t xml:space="preserve"> compiled by Environmental Working Group (EWG) </w:t>
      </w:r>
      <w:r w:rsidRPr="00EC6099">
        <w:rPr>
          <w:rStyle w:val="StyleUnderline"/>
        </w:rPr>
        <w:t>makes it clear that we’re not really feeding the parts of the world that need it</w:t>
      </w:r>
      <w:r w:rsidRPr="00EC6099">
        <w:rPr>
          <w:sz w:val="14"/>
        </w:rPr>
        <w:t xml:space="preserve">. In reality, </w:t>
      </w:r>
      <w:r w:rsidRPr="007566C2">
        <w:rPr>
          <w:rStyle w:val="StyleUnderline"/>
        </w:rPr>
        <w:t xml:space="preserve">most </w:t>
      </w:r>
      <w:r w:rsidRPr="00444092">
        <w:rPr>
          <w:rStyle w:val="StyleUnderline"/>
          <w:highlight w:val="cyan"/>
        </w:rPr>
        <w:t>ag</w:t>
      </w:r>
      <w:r w:rsidRPr="00EC6099">
        <w:rPr>
          <w:sz w:val="14"/>
        </w:rPr>
        <w:t xml:space="preserve">ricultural </w:t>
      </w:r>
      <w:r w:rsidRPr="007566C2">
        <w:rPr>
          <w:rStyle w:val="StyleUnderline"/>
        </w:rPr>
        <w:t xml:space="preserve">exports </w:t>
      </w:r>
      <w:r w:rsidRPr="00444092">
        <w:rPr>
          <w:rStyle w:val="StyleUnderline"/>
          <w:highlight w:val="cyan"/>
        </w:rPr>
        <w:t>from the U.S. go to countries whose citizens</w:t>
      </w:r>
      <w:r w:rsidRPr="007566C2">
        <w:rPr>
          <w:rStyle w:val="StyleUnderline"/>
        </w:rPr>
        <w:t xml:space="preserve"> can </w:t>
      </w:r>
      <w:r w:rsidRPr="00444092">
        <w:rPr>
          <w:rStyle w:val="StyleUnderline"/>
          <w:highlight w:val="cyan"/>
        </w:rPr>
        <w:t>afford to pay</w:t>
      </w:r>
      <w:r w:rsidRPr="007566C2">
        <w:rPr>
          <w:rStyle w:val="StyleUnderline"/>
        </w:rPr>
        <w:t xml:space="preserve"> for them. </w:t>
      </w:r>
      <w:r w:rsidRPr="00444092">
        <w:rPr>
          <w:rStyle w:val="StyleUnderline"/>
          <w:highlight w:val="cyan"/>
        </w:rPr>
        <w:t>Our top five</w:t>
      </w:r>
      <w:r w:rsidRPr="007566C2">
        <w:rPr>
          <w:rStyle w:val="StyleUnderline"/>
        </w:rPr>
        <w:t xml:space="preserve"> export </w:t>
      </w:r>
      <w:r w:rsidRPr="00444092">
        <w:rPr>
          <w:rStyle w:val="StyleUnderline"/>
          <w:highlight w:val="cyan"/>
        </w:rPr>
        <w:t>destinations are</w:t>
      </w:r>
      <w:r w:rsidRPr="007566C2">
        <w:rPr>
          <w:rStyle w:val="StyleUnderline"/>
        </w:rPr>
        <w:t xml:space="preserve"> Canada, China, Mexico, the E</w:t>
      </w:r>
      <w:r w:rsidRPr="00EC6099">
        <w:rPr>
          <w:sz w:val="14"/>
        </w:rPr>
        <w:t xml:space="preserve">uropean </w:t>
      </w:r>
      <w:r w:rsidRPr="007566C2">
        <w:rPr>
          <w:rStyle w:val="StyleUnderline"/>
        </w:rPr>
        <w:t>U</w:t>
      </w:r>
      <w:r w:rsidRPr="00EC6099">
        <w:rPr>
          <w:sz w:val="14"/>
        </w:rPr>
        <w:t>nion</w:t>
      </w:r>
      <w:r w:rsidRPr="007566C2">
        <w:rPr>
          <w:rStyle w:val="StyleUnderline"/>
        </w:rPr>
        <w:t>, and Japan—</w:t>
      </w:r>
      <w:r w:rsidRPr="00444092">
        <w:rPr>
          <w:rStyle w:val="StyleUnderline"/>
          <w:highlight w:val="cyan"/>
        </w:rPr>
        <w:t>all countries with</w:t>
      </w:r>
      <w:r w:rsidRPr="007566C2">
        <w:rPr>
          <w:rStyle w:val="StyleUnderline"/>
        </w:rPr>
        <w:t xml:space="preserve"> “high” or “</w:t>
      </w:r>
      <w:r w:rsidRPr="00444092">
        <w:rPr>
          <w:rStyle w:val="StyleUnderline"/>
          <w:highlight w:val="cyan"/>
        </w:rPr>
        <w:t>very high</w:t>
      </w:r>
      <w:r w:rsidRPr="007566C2">
        <w:rPr>
          <w:rStyle w:val="StyleUnderline"/>
        </w:rPr>
        <w:t xml:space="preserve">” UN </w:t>
      </w:r>
      <w:r w:rsidRPr="00444092">
        <w:rPr>
          <w:rStyle w:val="StyleUnderline"/>
          <w:highlight w:val="cyan"/>
        </w:rPr>
        <w:t>development scores and</w:t>
      </w:r>
      <w:r w:rsidRPr="007566C2">
        <w:rPr>
          <w:rStyle w:val="StyleUnderline"/>
        </w:rPr>
        <w:t xml:space="preserve"> “</w:t>
      </w:r>
      <w:r w:rsidRPr="00444092">
        <w:rPr>
          <w:rStyle w:val="StyleUnderline"/>
          <w:highlight w:val="cyan"/>
        </w:rPr>
        <w:t>very low</w:t>
      </w:r>
      <w:r w:rsidRPr="007566C2">
        <w:rPr>
          <w:rStyle w:val="StyleUnderline"/>
        </w:rPr>
        <w:t>” or “moderately low” F</w:t>
      </w:r>
      <w:r w:rsidRPr="00EC6099">
        <w:rPr>
          <w:sz w:val="14"/>
        </w:rPr>
        <w:t xml:space="preserve">ood and </w:t>
      </w:r>
      <w:r w:rsidRPr="007566C2">
        <w:rPr>
          <w:rStyle w:val="StyleUnderline"/>
        </w:rPr>
        <w:t>A</w:t>
      </w:r>
      <w:r w:rsidRPr="00EC6099">
        <w:rPr>
          <w:sz w:val="14"/>
        </w:rPr>
        <w:t xml:space="preserve">griculture </w:t>
      </w:r>
      <w:r w:rsidRPr="007566C2">
        <w:rPr>
          <w:rStyle w:val="StyleUnderline"/>
        </w:rPr>
        <w:t>O</w:t>
      </w:r>
      <w:r w:rsidRPr="00EC6099">
        <w:rPr>
          <w:sz w:val="14"/>
        </w:rPr>
        <w:t xml:space="preserve">rganization </w:t>
      </w:r>
      <w:r w:rsidRPr="00444092">
        <w:rPr>
          <w:rStyle w:val="StyleUnderline"/>
          <w:highlight w:val="cyan"/>
        </w:rPr>
        <w:t>hunger scores</w:t>
      </w:r>
      <w:r w:rsidRPr="00EC6099">
        <w:rPr>
          <w:sz w:val="14"/>
        </w:rPr>
        <w:t xml:space="preserve">. In 2015, </w:t>
      </w:r>
      <w:r w:rsidRPr="00EC6099">
        <w:rPr>
          <w:rStyle w:val="Emphasis"/>
        </w:rPr>
        <w:t xml:space="preserve">less than </w:t>
      </w:r>
      <w:r w:rsidRPr="00444092">
        <w:rPr>
          <w:rStyle w:val="Emphasis"/>
          <w:highlight w:val="cyan"/>
        </w:rPr>
        <w:t>one percent</w:t>
      </w:r>
      <w:r w:rsidRPr="00EC6099">
        <w:rPr>
          <w:rStyle w:val="StyleUnderline"/>
        </w:rPr>
        <w:t xml:space="preserve"> of America’s ag</w:t>
      </w:r>
      <w:r w:rsidRPr="00EC6099">
        <w:rPr>
          <w:sz w:val="14"/>
        </w:rPr>
        <w:t xml:space="preserve">ricultural </w:t>
      </w:r>
      <w:r w:rsidRPr="007566C2">
        <w:rPr>
          <w:rStyle w:val="StyleUnderline"/>
        </w:rPr>
        <w:t xml:space="preserve">exports </w:t>
      </w:r>
      <w:r w:rsidRPr="00444092">
        <w:rPr>
          <w:rStyle w:val="StyleUnderline"/>
          <w:highlight w:val="cyan"/>
        </w:rPr>
        <w:t>went to</w:t>
      </w:r>
      <w:r w:rsidRPr="007566C2">
        <w:rPr>
          <w:rStyle w:val="StyleUnderline"/>
        </w:rPr>
        <w:t xml:space="preserve"> the 19 </w:t>
      </w:r>
      <w:r w:rsidRPr="00444092">
        <w:rPr>
          <w:rStyle w:val="StyleUnderline"/>
          <w:highlight w:val="cyan"/>
        </w:rPr>
        <w:t>countries with</w:t>
      </w:r>
      <w:r w:rsidRPr="007566C2">
        <w:rPr>
          <w:rStyle w:val="StyleUnderline"/>
        </w:rPr>
        <w:t xml:space="preserve"> the </w:t>
      </w:r>
      <w:r w:rsidRPr="00444092">
        <w:rPr>
          <w:rStyle w:val="StyleUnderline"/>
          <w:highlight w:val="cyan"/>
        </w:rPr>
        <w:t>high</w:t>
      </w:r>
      <w:r w:rsidRPr="007566C2">
        <w:rPr>
          <w:rStyle w:val="StyleUnderline"/>
        </w:rPr>
        <w:t xml:space="preserve">est </w:t>
      </w:r>
      <w:r w:rsidRPr="00444092">
        <w:rPr>
          <w:rStyle w:val="StyleUnderline"/>
          <w:highlight w:val="cyan"/>
        </w:rPr>
        <w:t>level of undernourishment</w:t>
      </w:r>
      <w:r w:rsidRPr="007566C2">
        <w:rPr>
          <w:rStyle w:val="StyleUnderline"/>
        </w:rPr>
        <w:t>, while exports to the top 20 destinations were 158 times greater</w:t>
      </w:r>
      <w:r w:rsidRPr="00EC6099">
        <w:rPr>
          <w:sz w:val="14"/>
        </w:rPr>
        <w:t xml:space="preserve">. And </w:t>
      </w:r>
      <w:r w:rsidRPr="007566C2">
        <w:rPr>
          <w:rStyle w:val="StyleUnderline"/>
        </w:rPr>
        <w:t>over the last decade, the value of U.S. ag</w:t>
      </w:r>
      <w:r w:rsidRPr="00EC6099">
        <w:rPr>
          <w:sz w:val="14"/>
        </w:rPr>
        <w:t xml:space="preserve">ricultural </w:t>
      </w:r>
      <w:r w:rsidRPr="007566C2">
        <w:rPr>
          <w:rStyle w:val="StyleUnderline"/>
        </w:rPr>
        <w:t>exports to the countries with very high or high undernourishment averaged only 0.7 [point seven] percent of the value of total agricultural exports</w:t>
      </w:r>
      <w:r w:rsidRPr="00EC6099">
        <w:rPr>
          <w:sz w:val="14"/>
        </w:rPr>
        <w:t>.</w:t>
      </w:r>
    </w:p>
    <w:p w14:paraId="768C81FC" w14:textId="77777777" w:rsidR="005D25AC" w:rsidRDefault="005D25AC" w:rsidP="005D25AC">
      <w:pPr>
        <w:pStyle w:val="Heading4"/>
      </w:pPr>
      <w:r>
        <w:t xml:space="preserve">3 — Food insecurity leads to </w:t>
      </w:r>
      <w:r>
        <w:rPr>
          <w:u w:val="single"/>
        </w:rPr>
        <w:t>protests</w:t>
      </w:r>
      <w:r>
        <w:t xml:space="preserve"> that </w:t>
      </w:r>
      <w:r>
        <w:rPr>
          <w:u w:val="single"/>
        </w:rPr>
        <w:t>decrease</w:t>
      </w:r>
      <w:r>
        <w:t xml:space="preserve"> the risk of interstate war</w:t>
      </w:r>
    </w:p>
    <w:p w14:paraId="076385B4" w14:textId="77777777" w:rsidR="005D25AC" w:rsidRPr="00E10619" w:rsidRDefault="005D25AC" w:rsidP="005D25AC">
      <w:pPr>
        <w:rPr>
          <w:rStyle w:val="Style13ptBold"/>
          <w:b w:val="0"/>
          <w:bCs w:val="0"/>
        </w:rPr>
      </w:pPr>
      <w:r>
        <w:rPr>
          <w:rStyle w:val="Style13ptBold"/>
        </w:rPr>
        <w:t>Barrett ’13</w:t>
      </w:r>
      <w:r>
        <w:t xml:space="preserve"> (Christopher B. Barrett –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“Food Security and Sociopolitical Stability,” 26 September 2013, Google Books)</w:t>
      </w:r>
    </w:p>
    <w:p w14:paraId="100D0643" w14:textId="77777777" w:rsidR="005D25AC" w:rsidRPr="004C5DDE" w:rsidRDefault="005D25AC" w:rsidP="005D25AC">
      <w:pPr>
        <w:rPr>
          <w:sz w:val="16"/>
        </w:rPr>
      </w:pPr>
      <w:r w:rsidRPr="004C5DDE">
        <w:rPr>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CF1A7B">
        <w:rPr>
          <w:rStyle w:val="StyleUnderline"/>
          <w:highlight w:val="cyan"/>
        </w:rPr>
        <w:t>peace</w:t>
      </w:r>
      <w:r w:rsidRPr="004C5DDE">
        <w:rPr>
          <w:sz w:val="16"/>
        </w:rPr>
        <w:t xml:space="preserve"> </w:t>
      </w:r>
      <w:r w:rsidRPr="00CF1A7B">
        <w:rPr>
          <w:rStyle w:val="StyleUnderline"/>
          <w:highlight w:val="cyan"/>
        </w:rPr>
        <w:t>does not require</w:t>
      </w:r>
      <w:r w:rsidRPr="004C5DDE">
        <w:rPr>
          <w:rStyle w:val="StyleUnderline"/>
        </w:rPr>
        <w:t xml:space="preserve"> the</w:t>
      </w:r>
      <w:r w:rsidRPr="004C5DDE">
        <w:rPr>
          <w:sz w:val="16"/>
        </w:rPr>
        <w:t xml:space="preserve"> </w:t>
      </w:r>
      <w:r w:rsidRPr="00CF1A7B">
        <w:rPr>
          <w:rStyle w:val="StyleUnderline"/>
          <w:highlight w:val="cyan"/>
        </w:rPr>
        <w:t>resolution of all conflicts</w:t>
      </w:r>
      <w:r w:rsidRPr="004C5DDE">
        <w:rPr>
          <w:sz w:val="16"/>
        </w:rPr>
        <w:t xml:space="preserve"> </w:t>
      </w:r>
      <w:r w:rsidRPr="004C5DDE">
        <w:rPr>
          <w:rStyle w:val="StyleUnderline"/>
        </w:rPr>
        <w:t xml:space="preserve">within or among nations, </w:t>
      </w:r>
      <w:r w:rsidRPr="00CF1A7B">
        <w:rPr>
          <w:rStyle w:val="StyleUnderline"/>
          <w:highlight w:val="cyan"/>
        </w:rPr>
        <w:t>merely that</w:t>
      </w:r>
      <w:r w:rsidRPr="004C5DDE">
        <w:rPr>
          <w:sz w:val="16"/>
        </w:rPr>
        <w:t xml:space="preserve"> </w:t>
      </w:r>
      <w:r w:rsidRPr="00CF1A7B">
        <w:rPr>
          <w:rStyle w:val="Emphasis"/>
          <w:highlight w:val="cyan"/>
        </w:rPr>
        <w:t>such conflict remain nonviolent</w:t>
      </w:r>
      <w:r w:rsidRPr="004C5DDE">
        <w:rPr>
          <w:sz w:val="16"/>
        </w:rPr>
        <w:t xml:space="preserve">. As used here and in the rest of this volume, stability is an even more Utopian state than mere peace. For example, many of the </w:t>
      </w:r>
      <w:r w:rsidRPr="00CF1A7B">
        <w:rPr>
          <w:rStyle w:val="Emphasis"/>
          <w:highlight w:val="cyan"/>
        </w:rPr>
        <w:t>food riots</w:t>
      </w:r>
      <w:r w:rsidRPr="004C5DDE">
        <w:rPr>
          <w:sz w:val="16"/>
        </w:rPr>
        <w:t xml:space="preserve"> </w:t>
      </w:r>
      <w:r w:rsidRPr="004C5DDE">
        <w:rPr>
          <w:rStyle w:val="StyleUnderline"/>
        </w:rPr>
        <w:t>of the past several years</w:t>
      </w:r>
      <w:r w:rsidRPr="004C5DDE">
        <w:rPr>
          <w:sz w:val="16"/>
        </w:rPr>
        <w:t xml:space="preserve"> </w:t>
      </w:r>
      <w:r w:rsidRPr="00CF1A7B">
        <w:rPr>
          <w:rStyle w:val="StyleUnderline"/>
          <w:highlight w:val="cyan"/>
        </w:rPr>
        <w:t>proved</w:t>
      </w:r>
      <w:r w:rsidRPr="004C5DDE">
        <w:rPr>
          <w:sz w:val="16"/>
        </w:rPr>
        <w:t xml:space="preserve"> </w:t>
      </w:r>
      <w:r w:rsidRPr="00CF1A7B">
        <w:rPr>
          <w:rStyle w:val="Emphasis"/>
          <w:highlight w:val="cyan"/>
        </w:rPr>
        <w:t>extremely disruptive</w:t>
      </w:r>
      <w:r w:rsidRPr="004C5DDE">
        <w:rPr>
          <w:sz w:val="16"/>
        </w:rPr>
        <w:t xml:space="preserve"> </w:t>
      </w:r>
      <w:r w:rsidRPr="004C5DDE">
        <w:rPr>
          <w:rStyle w:val="StyleUnderline"/>
        </w:rPr>
        <w:t>to the populations affected</w:t>
      </w:r>
      <w:r w:rsidRPr="004C5DDE">
        <w:rPr>
          <w:sz w:val="16"/>
        </w:rPr>
        <w:t>—</w:t>
      </w:r>
      <w:r w:rsidRPr="004C5DDE">
        <w:rPr>
          <w:rStyle w:val="StyleUnderline"/>
        </w:rPr>
        <w:t>and threatening to governments</w:t>
      </w:r>
      <w:r w:rsidRPr="004C5DDE">
        <w:rPr>
          <w:sz w:val="16"/>
        </w:rPr>
        <w:t>—</w:t>
      </w:r>
      <w:r w:rsidRPr="00CF1A7B">
        <w:rPr>
          <w:rStyle w:val="Emphasis"/>
          <w:highlight w:val="cyan"/>
        </w:rPr>
        <w:t>but did not turn violent</w:t>
      </w:r>
      <w:r w:rsidRPr="004C5DDE">
        <w:rPr>
          <w:sz w:val="16"/>
        </w:rPr>
        <w:t xml:space="preserve">, </w:t>
      </w:r>
      <w:r w:rsidRPr="004C5DDE">
        <w:rPr>
          <w:rStyle w:val="StyleUnderline"/>
        </w:rPr>
        <w:t>at least in the sense of causing deaths</w:t>
      </w:r>
      <w:r w:rsidRPr="004C5DDE">
        <w:rPr>
          <w:sz w:val="16"/>
        </w:rPr>
        <w:t>. We consider such events moments of instability, even though peace prevailed.</w:t>
      </w:r>
    </w:p>
    <w:p w14:paraId="5EB5F0D6" w14:textId="77777777" w:rsidR="005D25AC" w:rsidRPr="004C5DDE" w:rsidRDefault="005D25AC" w:rsidP="005D25AC">
      <w:pPr>
        <w:rPr>
          <w:sz w:val="16"/>
        </w:rPr>
      </w:pPr>
      <w:r w:rsidRPr="004C5DDE">
        <w:rPr>
          <w:sz w:val="16"/>
        </w:rPr>
        <w:t>This sort of hierarchical ordering is instructive, as it underscores two fundamental points made directly or indirectly by multiple contributors to this volume. First</w:t>
      </w:r>
      <w:r w:rsidRPr="00EE1082">
        <w:rPr>
          <w:sz w:val="16"/>
          <w:szCs w:val="16"/>
        </w:rPr>
        <w:t xml:space="preserve">, </w:t>
      </w:r>
      <w:r w:rsidRPr="00CF1A7B">
        <w:rPr>
          <w:rStyle w:val="Emphasis"/>
          <w:highlight w:val="cyan"/>
        </w:rPr>
        <w:t>not all instability is bad</w:t>
      </w:r>
      <w:r w:rsidRPr="004C5DDE">
        <w:rPr>
          <w:sz w:val="16"/>
        </w:rPr>
        <w:t xml:space="preserve">. </w:t>
      </w:r>
      <w:r w:rsidRPr="004C5DDE">
        <w:rPr>
          <w:rStyle w:val="StyleUnderline"/>
        </w:rPr>
        <w:t>When</w:t>
      </w:r>
      <w:r w:rsidRPr="004C5DDE">
        <w:rPr>
          <w:sz w:val="16"/>
        </w:rPr>
        <w:t xml:space="preserve"> </w:t>
      </w:r>
      <w:r w:rsidRPr="004C5DDE">
        <w:rPr>
          <w:rStyle w:val="StyleUnderline"/>
        </w:rPr>
        <w:t>peaceful</w:t>
      </w:r>
      <w:r w:rsidRPr="004C5DDE">
        <w:rPr>
          <w:sz w:val="16"/>
        </w:rPr>
        <w:t xml:space="preserve">, structured, political, legal, </w:t>
      </w:r>
      <w:r w:rsidRPr="004C5DDE">
        <w:rPr>
          <w:rStyle w:val="StyleUnderline"/>
        </w:rPr>
        <w:t>and</w:t>
      </w:r>
      <w:r w:rsidRPr="004C5DDE">
        <w:rPr>
          <w:sz w:val="16"/>
        </w:rPr>
        <w:t xml:space="preserve"> </w:t>
      </w:r>
      <w:r w:rsidRPr="004C5DDE">
        <w:rPr>
          <w:rStyle w:val="StyleUnderline"/>
        </w:rPr>
        <w:t xml:space="preserve">economic </w:t>
      </w:r>
      <w:r w:rsidRPr="00EE1082">
        <w:rPr>
          <w:rStyle w:val="StyleUnderline"/>
        </w:rPr>
        <w:t>conflict</w:t>
      </w:r>
      <w:r w:rsidRPr="004C5DDE">
        <w:rPr>
          <w:sz w:val="16"/>
        </w:rPr>
        <w:t xml:space="preserve"> </w:t>
      </w:r>
      <w:r w:rsidRPr="004C5DDE">
        <w:rPr>
          <w:rStyle w:val="StyleUnderline"/>
        </w:rPr>
        <w:t>occurs where the probability of large-scale conflict is negligible</w:t>
      </w:r>
      <w:r w:rsidRPr="004C5DDE">
        <w:rPr>
          <w:sz w:val="16"/>
        </w:rPr>
        <w:t xml:space="preserve">, </w:t>
      </w:r>
      <w:r w:rsidRPr="004C5DDE">
        <w:rPr>
          <w:rStyle w:val="StyleUnderline"/>
        </w:rPr>
        <w:t>mobilization against state policy is</w:t>
      </w:r>
      <w:r w:rsidRPr="004C5DDE">
        <w:rPr>
          <w:sz w:val="16"/>
        </w:rPr>
        <w:t xml:space="preserve"> </w:t>
      </w:r>
      <w:r w:rsidRPr="004C5DDE">
        <w:rPr>
          <w:rStyle w:val="Emphasis"/>
        </w:rPr>
        <w:t>not automatically negative</w:t>
      </w:r>
      <w:r w:rsidRPr="004C5DDE">
        <w:rPr>
          <w:sz w:val="16"/>
        </w:rPr>
        <w:t xml:space="preserve">. </w:t>
      </w:r>
      <w:r w:rsidRPr="004C5DDE">
        <w:rPr>
          <w:rStyle w:val="StyleUnderline"/>
        </w:rPr>
        <w:t>Indeed</w:t>
      </w:r>
      <w:r w:rsidRPr="004C5DDE">
        <w:rPr>
          <w:sz w:val="16"/>
        </w:rPr>
        <w:t xml:space="preserve">, </w:t>
      </w:r>
      <w:r w:rsidRPr="00CF1A7B">
        <w:rPr>
          <w:rStyle w:val="Emphasis"/>
          <w:highlight w:val="cyan"/>
        </w:rPr>
        <w:t>nonviolent social protest</w:t>
      </w:r>
      <w:r w:rsidRPr="004C5DDE">
        <w:rPr>
          <w:rStyle w:val="Emphasis"/>
        </w:rPr>
        <w:t xml:space="preserve"> movements</w:t>
      </w:r>
      <w:r w:rsidRPr="004C5DDE">
        <w:rPr>
          <w:sz w:val="16"/>
        </w:rPr>
        <w:t xml:space="preserve"> </w:t>
      </w:r>
      <w:r w:rsidRPr="00CF1A7B">
        <w:rPr>
          <w:rStyle w:val="StyleUnderline"/>
          <w:highlight w:val="cyan"/>
        </w:rPr>
        <w:t>can be</w:t>
      </w:r>
      <w:r w:rsidRPr="004C5DDE">
        <w:rPr>
          <w:sz w:val="16"/>
        </w:rPr>
        <w:t xml:space="preserve"> </w:t>
      </w:r>
      <w:r w:rsidRPr="00CF1A7B">
        <w:rPr>
          <w:rStyle w:val="Emphasis"/>
          <w:highlight w:val="cyan"/>
        </w:rPr>
        <w:t>important forces for</w:t>
      </w:r>
      <w:r w:rsidRPr="004C5DDE">
        <w:rPr>
          <w:rStyle w:val="Emphasis"/>
        </w:rPr>
        <w:t xml:space="preserve"> productive </w:t>
      </w:r>
      <w:r w:rsidRPr="00CF1A7B">
        <w:rPr>
          <w:rStyle w:val="Emphasis"/>
          <w:highlight w:val="cyan"/>
        </w:rPr>
        <w:t>change</w:t>
      </w:r>
      <w:r w:rsidRPr="004C5DDE">
        <w:rPr>
          <w:sz w:val="16"/>
        </w:rPr>
        <w:t xml:space="preserve">. </w:t>
      </w:r>
      <w:r w:rsidRPr="004C5DDE">
        <w:rPr>
          <w:rStyle w:val="StyleUnderline"/>
        </w:rPr>
        <w:t xml:space="preserve">Social movements often </w:t>
      </w:r>
      <w:r w:rsidRPr="00CF1A7B">
        <w:rPr>
          <w:rStyle w:val="StyleUnderline"/>
          <w:highlight w:val="cyan"/>
        </w:rPr>
        <w:t>push states to</w:t>
      </w:r>
      <w:r w:rsidRPr="004C5DDE">
        <w:rPr>
          <w:sz w:val="16"/>
        </w:rPr>
        <w:t xml:space="preserve"> </w:t>
      </w:r>
      <w:r w:rsidRPr="00CF1A7B">
        <w:rPr>
          <w:rStyle w:val="Emphasis"/>
          <w:highlight w:val="cyan"/>
        </w:rPr>
        <w:t>adopt policies</w:t>
      </w:r>
      <w:r w:rsidRPr="004C5DDE">
        <w:rPr>
          <w:sz w:val="16"/>
        </w:rPr>
        <w:t xml:space="preserve"> </w:t>
      </w:r>
      <w:r w:rsidRPr="00CF1A7B">
        <w:rPr>
          <w:rStyle w:val="StyleUnderline"/>
          <w:highlight w:val="cyan"/>
        </w:rPr>
        <w:t>that</w:t>
      </w:r>
      <w:r w:rsidRPr="004C5DDE">
        <w:rPr>
          <w:rStyle w:val="StyleUnderline"/>
        </w:rPr>
        <w:t xml:space="preserve"> ultimately </w:t>
      </w:r>
      <w:r w:rsidRPr="00CF1A7B">
        <w:rPr>
          <w:rStyle w:val="Emphasis"/>
          <w:highlight w:val="cyan"/>
        </w:rPr>
        <w:t>enhance</w:t>
      </w:r>
      <w:r w:rsidRPr="004C5DDE">
        <w:rPr>
          <w:rStyle w:val="Emphasis"/>
        </w:rPr>
        <w:t xml:space="preserve"> </w:t>
      </w:r>
      <w:r w:rsidRPr="00CF1A7B">
        <w:rPr>
          <w:rStyle w:val="Emphasis"/>
          <w:highlight w:val="cyan"/>
        </w:rPr>
        <w:t>both food security and sociopolitical stability</w:t>
      </w:r>
      <w:r w:rsidRPr="004C5DDE">
        <w:rPr>
          <w:sz w:val="16"/>
        </w:rPr>
        <w:t xml:space="preserve"> </w:t>
      </w:r>
      <w:r w:rsidRPr="00CF1A7B">
        <w:rPr>
          <w:rStyle w:val="StyleUnderline"/>
          <w:highlight w:val="cyan"/>
        </w:rPr>
        <w:t>by offering</w:t>
      </w:r>
      <w:r w:rsidRPr="004C5DDE">
        <w:rPr>
          <w:rStyle w:val="StyleUnderline"/>
        </w:rPr>
        <w:t xml:space="preserve"> some </w:t>
      </w:r>
      <w:r w:rsidRPr="00CF1A7B">
        <w:rPr>
          <w:rStyle w:val="Emphasis"/>
          <w:highlight w:val="cyan"/>
        </w:rPr>
        <w:t>redress for longstanding structural grievances</w:t>
      </w:r>
      <w:r w:rsidRPr="004C5DDE">
        <w:rPr>
          <w:sz w:val="16"/>
        </w:rPr>
        <w:t xml:space="preserve"> </w:t>
      </w:r>
      <w:r w:rsidRPr="00CF1A7B">
        <w:rPr>
          <w:rStyle w:val="StyleUnderline"/>
          <w:highlight w:val="cyan"/>
        </w:rPr>
        <w:t>that might</w:t>
      </w:r>
      <w:r w:rsidRPr="004C5DDE">
        <w:rPr>
          <w:rStyle w:val="StyleUnderline"/>
        </w:rPr>
        <w:t xml:space="preserve"> otherwise </w:t>
      </w:r>
      <w:r w:rsidRPr="00CF1A7B">
        <w:rPr>
          <w:rStyle w:val="StyleUnderline"/>
          <w:highlight w:val="cyan"/>
        </w:rPr>
        <w:t>lead to</w:t>
      </w:r>
      <w:r w:rsidRPr="004C5DDE">
        <w:rPr>
          <w:sz w:val="16"/>
        </w:rPr>
        <w:t xml:space="preserve"> violence, even </w:t>
      </w:r>
      <w:r w:rsidRPr="00CF1A7B">
        <w:rPr>
          <w:rStyle w:val="StyleUnderline"/>
          <w:highlight w:val="cyan"/>
        </w:rPr>
        <w:t>war</w:t>
      </w:r>
      <w:r w:rsidRPr="004C5DDE">
        <w:rPr>
          <w:sz w:val="16"/>
        </w:rPr>
        <w:t xml:space="preserve">. </w:t>
      </w:r>
    </w:p>
    <w:p w14:paraId="04E519F0" w14:textId="77777777" w:rsidR="005D25AC" w:rsidRPr="002F6F30" w:rsidRDefault="005D25AC" w:rsidP="005D25AC">
      <w:pPr>
        <w:rPr>
          <w:u w:val="single"/>
        </w:rPr>
      </w:pPr>
      <w:r w:rsidRPr="004C5DDE">
        <w:rPr>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4C5DDE">
        <w:rPr>
          <w:rStyle w:val="StyleUnderline"/>
        </w:rPr>
        <w:t>Preserving peace is far more important</w:t>
      </w:r>
      <w:r w:rsidRPr="004C5DDE">
        <w:rPr>
          <w:sz w:val="16"/>
        </w:rPr>
        <w:t xml:space="preserve">, in human, economic, and geostrategic terms, </w:t>
      </w:r>
      <w:r w:rsidRPr="004C5DDE">
        <w:rPr>
          <w:rStyle w:val="StyleUnderline"/>
        </w:rPr>
        <w:t>than is maintaining stability</w:t>
      </w:r>
      <w:r w:rsidRPr="004C5DDE">
        <w:rPr>
          <w:sz w:val="16"/>
        </w:rPr>
        <w:t xml:space="preserve">. </w:t>
      </w:r>
      <w:r w:rsidRPr="004C5DDE">
        <w:rPr>
          <w:rStyle w:val="StyleUnderline"/>
        </w:rPr>
        <w:t>Indeed</w:t>
      </w:r>
      <w:r w:rsidRPr="004C5DDE">
        <w:rPr>
          <w:sz w:val="16"/>
        </w:rPr>
        <w:t xml:space="preserve">, </w:t>
      </w:r>
      <w:r w:rsidRPr="004C5DDE">
        <w:rPr>
          <w:rStyle w:val="StyleUnderline"/>
        </w:rPr>
        <w:t xml:space="preserve">a certain level of </w:t>
      </w:r>
      <w:r w:rsidRPr="00CF1A7B">
        <w:rPr>
          <w:rStyle w:val="StyleUnderline"/>
          <w:highlight w:val="cyan"/>
        </w:rPr>
        <w:t>nonviolent instability</w:t>
      </w:r>
      <w:r w:rsidRPr="004C5DDE">
        <w:rPr>
          <w:sz w:val="16"/>
        </w:rPr>
        <w:t xml:space="preserve"> </w:t>
      </w:r>
      <w:r w:rsidRPr="00CF1A7B">
        <w:rPr>
          <w:rStyle w:val="Emphasis"/>
          <w:highlight w:val="cyan"/>
        </w:rPr>
        <w:t>can help to secure a stable peace</w:t>
      </w:r>
      <w:r w:rsidRPr="004C5DDE">
        <w:rPr>
          <w:sz w:val="16"/>
        </w:rPr>
        <w:t xml:space="preserve"> </w:t>
      </w:r>
      <w:r w:rsidRPr="004C5DDE">
        <w:rPr>
          <w:rStyle w:val="StyleUnderline"/>
        </w:rPr>
        <w:t>if it compels the state to take actions that</w:t>
      </w:r>
      <w:r w:rsidRPr="004C5DDE">
        <w:rPr>
          <w:sz w:val="16"/>
        </w:rPr>
        <w:t xml:space="preserve"> </w:t>
      </w:r>
      <w:r w:rsidRPr="004C5DDE">
        <w:rPr>
          <w:rStyle w:val="Emphasis"/>
        </w:rPr>
        <w:t>preempt the intensification</w:t>
      </w:r>
      <w:r w:rsidRPr="004C5DDE">
        <w:rPr>
          <w:sz w:val="16"/>
        </w:rPr>
        <w:t xml:space="preserve"> </w:t>
      </w:r>
      <w:r w:rsidRPr="004C5DDE">
        <w:rPr>
          <w:rStyle w:val="StyleUnderline"/>
        </w:rPr>
        <w:t>and spread of deeper structural grievances</w:t>
      </w:r>
      <w:r w:rsidRPr="004C5DDE">
        <w:rPr>
          <w:sz w:val="16"/>
        </w:rPr>
        <w:t xml:space="preserve">—actions it would not choose without pressure. Riots are dangerous to local populations primarily insofar as they enable an opposition to build larger, more durable coalitions for violent political struggle against a regime. </w:t>
      </w:r>
      <w:r w:rsidRPr="00CF1A7B">
        <w:rPr>
          <w:rStyle w:val="StyleUnderline"/>
          <w:highlight w:val="cyan"/>
        </w:rPr>
        <w:t>State</w:t>
      </w:r>
      <w:r w:rsidRPr="004C5DDE">
        <w:rPr>
          <w:rStyle w:val="StyleUnderline"/>
        </w:rPr>
        <w:t xml:space="preserve"> and private </w:t>
      </w:r>
      <w:r w:rsidRPr="00CF1A7B">
        <w:rPr>
          <w:rStyle w:val="StyleUnderline"/>
          <w:highlight w:val="cyan"/>
        </w:rPr>
        <w:t>actions</w:t>
      </w:r>
      <w:r w:rsidRPr="00CF1A7B">
        <w:rPr>
          <w:sz w:val="16"/>
          <w:highlight w:val="cyan"/>
        </w:rPr>
        <w:t xml:space="preserve"> </w:t>
      </w:r>
      <w:r w:rsidRPr="00CF1A7B">
        <w:rPr>
          <w:rStyle w:val="StyleUnderline"/>
          <w:highlight w:val="cyan"/>
        </w:rPr>
        <w:t>can</w:t>
      </w:r>
      <w:r w:rsidRPr="004C5DDE">
        <w:rPr>
          <w:sz w:val="16"/>
        </w:rPr>
        <w:t xml:space="preserve"> </w:t>
      </w:r>
      <w:r w:rsidRPr="00CF1A7B">
        <w:rPr>
          <w:rStyle w:val="Emphasis"/>
          <w:highlight w:val="cyan"/>
        </w:rPr>
        <w:t>defuse</w:t>
      </w:r>
      <w:r w:rsidRPr="004C5DDE">
        <w:rPr>
          <w:rStyle w:val="Emphasis"/>
        </w:rPr>
        <w:t xml:space="preserve"> more threatening and dangerous </w:t>
      </w:r>
      <w:r w:rsidRPr="00CF1A7B">
        <w:rPr>
          <w:rStyle w:val="Emphasis"/>
          <w:highlight w:val="cyan"/>
        </w:rPr>
        <w:t>guerilla movements</w:t>
      </w:r>
      <w:r w:rsidRPr="004C5DDE">
        <w:rPr>
          <w:sz w:val="16"/>
        </w:rPr>
        <w:t xml:space="preserve">, </w:t>
      </w:r>
      <w:r w:rsidRPr="00CF1A7B">
        <w:rPr>
          <w:rStyle w:val="Emphasis"/>
          <w:highlight w:val="cyan"/>
        </w:rPr>
        <w:t>terrorism</w:t>
      </w:r>
      <w:r w:rsidRPr="004C5DDE">
        <w:rPr>
          <w:sz w:val="16"/>
        </w:rPr>
        <w:t xml:space="preserve">, </w:t>
      </w:r>
      <w:r w:rsidRPr="00CF1A7B">
        <w:rPr>
          <w:rStyle w:val="StyleUnderline"/>
          <w:highlight w:val="cyan"/>
        </w:rPr>
        <w:t>and</w:t>
      </w:r>
      <w:r w:rsidRPr="004C5DDE">
        <w:rPr>
          <w:sz w:val="16"/>
        </w:rPr>
        <w:t xml:space="preserve"> </w:t>
      </w:r>
      <w:r w:rsidRPr="004C5DDE">
        <w:rPr>
          <w:rStyle w:val="StyleUnderline"/>
        </w:rPr>
        <w:t>civil or</w:t>
      </w:r>
      <w:r w:rsidRPr="004C5DDE">
        <w:rPr>
          <w:sz w:val="16"/>
        </w:rPr>
        <w:t xml:space="preserve"> </w:t>
      </w:r>
      <w:r w:rsidRPr="00CF1A7B">
        <w:rPr>
          <w:rStyle w:val="Emphasis"/>
          <w:highlight w:val="cyan"/>
        </w:rPr>
        <w:t>interstate war</w:t>
      </w:r>
      <w:r w:rsidRPr="004C5DDE">
        <w:rPr>
          <w:sz w:val="16"/>
        </w:rPr>
        <w:t xml:space="preserve">. </w:t>
      </w:r>
      <w:r w:rsidRPr="00CF1A7B">
        <w:rPr>
          <w:rStyle w:val="StyleUnderline"/>
          <w:highlight w:val="cyan"/>
        </w:rPr>
        <w:t>Underappreciation</w:t>
      </w:r>
      <w:r w:rsidRPr="004C5DDE">
        <w:rPr>
          <w:rStyle w:val="StyleUnderline"/>
        </w:rPr>
        <w:t xml:space="preserve"> </w:t>
      </w:r>
      <w:r w:rsidRPr="00CF1A7B">
        <w:rPr>
          <w:rStyle w:val="StyleUnderline"/>
          <w:highlight w:val="cyan"/>
        </w:rPr>
        <w:t>of the</w:t>
      </w:r>
      <w:r w:rsidRPr="004C5DDE">
        <w:rPr>
          <w:rStyle w:val="StyleUnderline"/>
        </w:rPr>
        <w:t xml:space="preserve"> central </w:t>
      </w:r>
      <w:r w:rsidRPr="00CF1A7B">
        <w:rPr>
          <w:rStyle w:val="StyleUnderline"/>
          <w:highlight w:val="cyan"/>
        </w:rPr>
        <w:t>place of preventive</w:t>
      </w:r>
      <w:r w:rsidRPr="004C5DDE">
        <w:rPr>
          <w:rStyle w:val="StyleUnderline"/>
        </w:rPr>
        <w:t xml:space="preserve"> and responsive </w:t>
      </w:r>
      <w:r w:rsidRPr="00CF1A7B">
        <w:rPr>
          <w:rStyle w:val="StyleUnderline"/>
          <w:highlight w:val="cyan"/>
        </w:rPr>
        <w:t>action</w:t>
      </w:r>
      <w:r w:rsidRPr="004C5DDE">
        <w:rPr>
          <w:rStyle w:val="StyleUnderline"/>
        </w:rPr>
        <w:t xml:space="preserve"> </w:t>
      </w:r>
      <w:r w:rsidRPr="00CF1A7B">
        <w:rPr>
          <w:rStyle w:val="StyleUnderline"/>
          <w:highlight w:val="cyan"/>
        </w:rPr>
        <w:t>in</w:t>
      </w:r>
      <w:r w:rsidRPr="004C5DDE">
        <w:rPr>
          <w:sz w:val="16"/>
        </w:rPr>
        <w:t xml:space="preserve"> </w:t>
      </w:r>
      <w:r w:rsidRPr="004C5DDE">
        <w:rPr>
          <w:rStyle w:val="StyleUnderline"/>
        </w:rPr>
        <w:t>mediating the relationship between</w:t>
      </w:r>
      <w:r w:rsidRPr="004C5DDE">
        <w:rPr>
          <w:sz w:val="16"/>
        </w:rPr>
        <w:t xml:space="preserve"> </w:t>
      </w:r>
      <w:r w:rsidRPr="00CF1A7B">
        <w:rPr>
          <w:rStyle w:val="Emphasis"/>
          <w:highlight w:val="cyan"/>
        </w:rPr>
        <w:t>food security and sociopolitical stability</w:t>
      </w:r>
      <w:r w:rsidRPr="004C5DDE">
        <w:rPr>
          <w:sz w:val="16"/>
        </w:rPr>
        <w:t xml:space="preserve"> </w:t>
      </w:r>
      <w:r w:rsidRPr="00CF1A7B">
        <w:rPr>
          <w:rStyle w:val="StyleUnderline"/>
          <w:highlight w:val="cyan"/>
        </w:rPr>
        <w:t>is</w:t>
      </w:r>
      <w:r w:rsidRPr="004C5DDE">
        <w:rPr>
          <w:rStyle w:val="StyleUnderline"/>
        </w:rPr>
        <w:t xml:space="preserve"> perhaps </w:t>
      </w:r>
      <w:r w:rsidRPr="00CF1A7B">
        <w:rPr>
          <w:rStyle w:val="Emphasis"/>
          <w:highlight w:val="cyan"/>
        </w:rPr>
        <w:t>the greatest deficiency of recent debates</w:t>
      </w:r>
      <w:r w:rsidRPr="004C5DDE">
        <w:rPr>
          <w:sz w:val="16"/>
        </w:rPr>
        <w:t xml:space="preserve">, </w:t>
      </w:r>
      <w:r w:rsidRPr="004C5DDE">
        <w:rPr>
          <w:rStyle w:val="StyleUnderline"/>
        </w:rPr>
        <w:t>which tend to treat the sociopolitical risks of food insecurity as driven largely by exogenous forcing variables such as climate or global market prices.</w:t>
      </w:r>
    </w:p>
    <w:p w14:paraId="6420B7A5" w14:textId="77777777" w:rsidR="005D25AC" w:rsidRDefault="005D25AC" w:rsidP="005D25AC">
      <w:pPr>
        <w:pStyle w:val="Heading3"/>
      </w:pPr>
      <w:r>
        <w:t>1NC — AT: Consolidation</w:t>
      </w:r>
    </w:p>
    <w:p w14:paraId="56321C44" w14:textId="77777777" w:rsidR="005D25AC" w:rsidRDefault="005D25AC" w:rsidP="005D25AC">
      <w:pPr>
        <w:pStyle w:val="Heading4"/>
      </w:pPr>
      <w:r>
        <w:t xml:space="preserve">Merger restrictions don’t stop agricultural consolidation </w:t>
      </w:r>
    </w:p>
    <w:p w14:paraId="5B73490C" w14:textId="77777777" w:rsidR="005D25AC" w:rsidRPr="00DA7644" w:rsidRDefault="005D25AC" w:rsidP="005D25AC">
      <w:r>
        <w:t xml:space="preserve">James M. </w:t>
      </w:r>
      <w:r w:rsidRPr="00A757E3">
        <w:rPr>
          <w:rStyle w:val="Style13ptBold"/>
        </w:rPr>
        <w:t>MacDonald 1</w:t>
      </w:r>
      <w:r>
        <w:t>, Economic Research Service, USDA; and Marvin L. Hayenga, Iowa State University, 2001, “Concentration, Mergers, and Antitrust Policy,” https://afpc.tamu.edu/research/publications/263/macdonald.pdf</w:t>
      </w:r>
    </w:p>
    <w:p w14:paraId="70C64439" w14:textId="77777777" w:rsidR="005D25AC" w:rsidRDefault="005D25AC" w:rsidP="005D25AC">
      <w:r w:rsidRPr="001A5563">
        <w:rPr>
          <w:rStyle w:val="StyleUnderline"/>
          <w:highlight w:val="cyan"/>
        </w:rPr>
        <w:t>Ag</w:t>
      </w:r>
      <w:r w:rsidRPr="0083638E">
        <w:rPr>
          <w:rStyle w:val="StyleUnderline"/>
        </w:rPr>
        <w:t xml:space="preserve">ribusiness mergers are </w:t>
      </w:r>
      <w:r w:rsidRPr="0083638E">
        <w:rPr>
          <w:rStyle w:val="Emphasis"/>
        </w:rPr>
        <w:t>one strategy for large firms</w:t>
      </w:r>
      <w:r>
        <w:t xml:space="preserve">, and </w:t>
      </w:r>
      <w:r w:rsidRPr="0083638E">
        <w:rPr>
          <w:rStyle w:val="StyleUnderline"/>
        </w:rPr>
        <w:t xml:space="preserve">they could </w:t>
      </w:r>
      <w:r w:rsidRPr="0083638E">
        <w:rPr>
          <w:rStyle w:val="Emphasis"/>
        </w:rPr>
        <w:t>respond to a ban with other strategic steps</w:t>
      </w:r>
      <w:r w:rsidRPr="0083638E">
        <w:rPr>
          <w:rStyle w:val="StyleUnderline"/>
        </w:rPr>
        <w:t xml:space="preserve">. Those seeking scale economies </w:t>
      </w:r>
      <w:r w:rsidRPr="001A5563">
        <w:rPr>
          <w:rStyle w:val="StyleUnderline"/>
          <w:highlight w:val="cyan"/>
        </w:rPr>
        <w:t xml:space="preserve">could </w:t>
      </w:r>
      <w:r w:rsidRPr="001A5563">
        <w:rPr>
          <w:rStyle w:val="Emphasis"/>
          <w:highlight w:val="cyan"/>
        </w:rPr>
        <w:t>grow internally</w:t>
      </w:r>
      <w:r w:rsidRPr="0083638E">
        <w:rPr>
          <w:rStyle w:val="StyleUnderline"/>
        </w:rPr>
        <w:t xml:space="preserve"> by </w:t>
      </w:r>
      <w:r w:rsidRPr="001A5563">
        <w:rPr>
          <w:rStyle w:val="StyleUnderline"/>
          <w:highlight w:val="cyan"/>
        </w:rPr>
        <w:t>building bigger facilities instead of merging</w:t>
      </w:r>
      <w:r w:rsidRPr="0083638E">
        <w:rPr>
          <w:rStyle w:val="StyleUnderline"/>
        </w:rPr>
        <w:t xml:space="preserve">. Because firms have that alternative, </w:t>
      </w:r>
      <w:r w:rsidRPr="001A5563">
        <w:rPr>
          <w:rStyle w:val="StyleUnderline"/>
          <w:highlight w:val="cyan"/>
        </w:rPr>
        <w:t>a</w:t>
      </w:r>
      <w:r w:rsidRPr="0083638E">
        <w:rPr>
          <w:rStyle w:val="StyleUnderline"/>
        </w:rPr>
        <w:t xml:space="preserve"> merger </w:t>
      </w:r>
      <w:r w:rsidRPr="001A5563">
        <w:rPr>
          <w:rStyle w:val="StyleUnderline"/>
          <w:highlight w:val="cyan"/>
        </w:rPr>
        <w:t xml:space="preserve">prohibition </w:t>
      </w:r>
      <w:r w:rsidRPr="001A5563">
        <w:rPr>
          <w:rStyle w:val="Emphasis"/>
          <w:highlight w:val="cyan"/>
        </w:rPr>
        <w:t>will not</w:t>
      </w:r>
      <w:r>
        <w:t xml:space="preserve"> necessarily </w:t>
      </w:r>
      <w:r w:rsidRPr="001A5563">
        <w:rPr>
          <w:rStyle w:val="Emphasis"/>
          <w:highlight w:val="cyan"/>
        </w:rPr>
        <w:t>halt</w:t>
      </w:r>
      <w:r w:rsidRPr="0083638E">
        <w:rPr>
          <w:rStyle w:val="Emphasis"/>
        </w:rPr>
        <w:t xml:space="preserve"> increases in </w:t>
      </w:r>
      <w:r w:rsidRPr="001A5563">
        <w:rPr>
          <w:rStyle w:val="Emphasis"/>
          <w:highlight w:val="cyan"/>
        </w:rPr>
        <w:t>concentration</w:t>
      </w:r>
      <w:r w:rsidRPr="0083638E">
        <w:rPr>
          <w:rStyle w:val="StyleUnderline"/>
        </w:rPr>
        <w:t xml:space="preserve"> based on scale economies</w:t>
      </w:r>
      <w:r>
        <w:t xml:space="preserve">. Second, </w:t>
      </w:r>
      <w:r w:rsidRPr="001A5563">
        <w:rPr>
          <w:rStyle w:val="StyleUnderline"/>
          <w:highlight w:val="cyan"/>
        </w:rPr>
        <w:t>firms could</w:t>
      </w:r>
      <w:r w:rsidRPr="0083638E">
        <w:rPr>
          <w:rStyle w:val="StyleUnderline"/>
        </w:rPr>
        <w:t xml:space="preserve"> respond to a prohibition on the </w:t>
      </w:r>
      <w:r w:rsidRPr="001A5563">
        <w:rPr>
          <w:rStyle w:val="StyleUnderline"/>
          <w:highlight w:val="cyan"/>
        </w:rPr>
        <w:t>purchase</w:t>
      </w:r>
      <w:r w:rsidRPr="0083638E">
        <w:rPr>
          <w:rStyle w:val="StyleUnderline"/>
        </w:rPr>
        <w:t xml:space="preserve"> of large agribusiness firms </w:t>
      </w:r>
      <w:r w:rsidRPr="0083638E">
        <w:rPr>
          <w:rStyle w:val="Emphasis"/>
        </w:rPr>
        <w:t xml:space="preserve">by purchasing </w:t>
      </w:r>
      <w:r w:rsidRPr="001A5563">
        <w:rPr>
          <w:rStyle w:val="Emphasis"/>
          <w:highlight w:val="cyan"/>
        </w:rPr>
        <w:t>other large firms</w:t>
      </w:r>
      <w:r w:rsidRPr="0083638E">
        <w:rPr>
          <w:rStyle w:val="Emphasis"/>
        </w:rPr>
        <w:t xml:space="preserve"> in the economy and </w:t>
      </w:r>
      <w:r w:rsidRPr="001A5563">
        <w:rPr>
          <w:rStyle w:val="Emphasis"/>
          <w:highlight w:val="cyan"/>
        </w:rPr>
        <w:t>becoming conglomerates</w:t>
      </w:r>
      <w:r w:rsidRPr="0083638E">
        <w:rPr>
          <w:rStyle w:val="StyleUnderline"/>
        </w:rPr>
        <w:t xml:space="preserve">. Such moves might be </w:t>
      </w:r>
      <w:r w:rsidRPr="0083638E">
        <w:rPr>
          <w:rStyle w:val="Emphasis"/>
        </w:rPr>
        <w:t>particularly</w:t>
      </w:r>
      <w:r>
        <w:t xml:space="preserve"> inefficient (</w:t>
      </w:r>
      <w:r w:rsidRPr="0083638E">
        <w:rPr>
          <w:rStyle w:val="Emphasis"/>
        </w:rPr>
        <w:t>cost-raising</w:t>
      </w:r>
      <w:r>
        <w:t>).</w:t>
      </w:r>
    </w:p>
    <w:p w14:paraId="01342A02" w14:textId="77777777" w:rsidR="005D25AC" w:rsidRDefault="005D25AC" w:rsidP="005D25AC">
      <w:pPr>
        <w:pStyle w:val="Heading2"/>
      </w:pPr>
      <w:r>
        <w:t>1NC — Bargaining Power</w:t>
      </w:r>
    </w:p>
    <w:p w14:paraId="493C4666" w14:textId="77777777" w:rsidR="005D25AC" w:rsidRDefault="005D25AC" w:rsidP="005D25AC">
      <w:pPr>
        <w:pStyle w:val="Heading3"/>
      </w:pPr>
      <w:r>
        <w:t>1NC — AT: Co-ops</w:t>
      </w:r>
    </w:p>
    <w:p w14:paraId="28658F53" w14:textId="77777777" w:rsidR="005D25AC" w:rsidRDefault="005D25AC" w:rsidP="005D25AC">
      <w:pPr>
        <w:pStyle w:val="Heading4"/>
      </w:pPr>
      <w:r>
        <w:t>There is a singular card that makes this an advantage:</w:t>
      </w:r>
    </w:p>
    <w:p w14:paraId="5B38210B" w14:textId="77777777" w:rsidR="005D25AC" w:rsidRDefault="005D25AC" w:rsidP="005D25AC">
      <w:pPr>
        <w:pStyle w:val="Heading4"/>
      </w:pPr>
      <w:r>
        <w:t>a. says Capper-Volstead eroding now—solves their internals</w:t>
      </w:r>
    </w:p>
    <w:p w14:paraId="13587E30" w14:textId="77777777" w:rsidR="005D25AC" w:rsidRPr="000A684A" w:rsidRDefault="005D25AC" w:rsidP="005D25AC">
      <w:pPr>
        <w:pStyle w:val="Heading4"/>
      </w:pPr>
      <w:r w:rsidRPr="000A684A">
        <w:t xml:space="preserve">b. but explicitly says steps to erode are bad—KU </w:t>
      </w:r>
      <w:r>
        <w:t>YELLOW</w:t>
      </w:r>
    </w:p>
    <w:p w14:paraId="44EDAD16" w14:textId="77777777" w:rsidR="005D25AC" w:rsidRDefault="005D25AC" w:rsidP="005D25AC">
      <w:pPr>
        <w:rPr>
          <w:rStyle w:val="Hyperlink"/>
        </w:rPr>
      </w:pPr>
      <w:r w:rsidRPr="008A5285">
        <w:rPr>
          <w:rStyle w:val="Style13ptBold"/>
        </w:rPr>
        <w:t xml:space="preserve">Barnes </w:t>
      </w:r>
      <w:r>
        <w:rPr>
          <w:rStyle w:val="Style13ptBold"/>
        </w:rPr>
        <w:t xml:space="preserve">and Levine </w:t>
      </w:r>
      <w:r w:rsidRPr="008A5285">
        <w:rPr>
          <w:rStyle w:val="Style13ptBold"/>
        </w:rPr>
        <w:t>21</w:t>
      </w:r>
      <w:r>
        <w:rPr>
          <w:rStyle w:val="Style13ptBold"/>
        </w:rPr>
        <w:t xml:space="preserve">, </w:t>
      </w:r>
      <w:r>
        <w:rPr>
          <w:rStyle w:val="Hyperlink"/>
        </w:rPr>
        <w:t>Donald</w:t>
      </w:r>
      <w:r w:rsidRPr="009E157C">
        <w:t>,</w:t>
      </w:r>
      <w:r>
        <w:rPr>
          <w:rStyle w:val="Style13ptBold"/>
        </w:rPr>
        <w:t xml:space="preserve"> </w:t>
      </w:r>
      <w:r>
        <w:rPr>
          <w:rStyle w:val="Hyperlink"/>
        </w:rPr>
        <w:t>JD from George Washington University; JD from Fordham University, and former Vice-Chair of the ABA Antitrust Section’s Joint Conduct Committee; Jay, co-chair of the Porter Wright Morris &amp; Arthur Antitrust and Consumer Protection Practice Group, “Farmer Cooperatives "Take Cover</w:t>
      </w:r>
      <w:r w:rsidRPr="00C94640">
        <w:rPr>
          <w:rStyle w:val="Emphasis"/>
          <w:highlight w:val="yellow"/>
        </w:rPr>
        <w:t>": The Capper-Volstead Exemption is Under Siege</w:t>
      </w:r>
      <w:r>
        <w:rPr>
          <w:rStyle w:val="Hyperlink"/>
        </w:rPr>
        <w:t xml:space="preserve">”. Arkansas Law Review, Volume 74, Number 1. April 2021, Accessed 11/10/21, https://scholarworks.uark.edu/cgi/viewcontent.cgi?article=1127&amp;context=alrAH </w:t>
      </w:r>
    </w:p>
    <w:p w14:paraId="6D1600ED" w14:textId="77777777" w:rsidR="005D25AC" w:rsidRPr="003A6537" w:rsidRDefault="005D25AC" w:rsidP="005D25AC">
      <w:pPr>
        <w:rPr>
          <w:sz w:val="8"/>
        </w:rPr>
      </w:pPr>
      <w:r w:rsidRPr="003A6537">
        <w:rPr>
          <w:sz w:val="8"/>
        </w:rPr>
        <w:t xml:space="preserve">IV. BARGAINING POWER–THEN AND NOW The question can fairly be asked: Has the Capper-Volstead Act outlived its usefulness? After all, </w:t>
      </w:r>
      <w:r w:rsidRPr="009E157C">
        <w:rPr>
          <w:rStyle w:val="StyleUnderline"/>
        </w:rPr>
        <w:t>many</w:t>
      </w:r>
      <w:r w:rsidRPr="003A6537">
        <w:rPr>
          <w:sz w:val="8"/>
        </w:rPr>
        <w:t xml:space="preserve"> </w:t>
      </w:r>
      <w:r w:rsidRPr="00A23467">
        <w:rPr>
          <w:rStyle w:val="Emphasis"/>
          <w:highlight w:val="green"/>
        </w:rPr>
        <w:t>ag</w:t>
      </w:r>
      <w:r w:rsidRPr="00A23467">
        <w:rPr>
          <w:rStyle w:val="StyleUnderline"/>
        </w:rPr>
        <w:t xml:space="preserve">ricultural </w:t>
      </w:r>
      <w:r w:rsidRPr="00A23467">
        <w:rPr>
          <w:rStyle w:val="StyleUnderline"/>
          <w:highlight w:val="green"/>
        </w:rPr>
        <w:t>cooperatives are</w:t>
      </w:r>
      <w:r w:rsidRPr="009E157C">
        <w:rPr>
          <w:rStyle w:val="StyleUnderline"/>
        </w:rPr>
        <w:t xml:space="preserve"> big businesses</w:t>
      </w:r>
      <w:r w:rsidRPr="003A6537">
        <w:rPr>
          <w:sz w:val="8"/>
        </w:rPr>
        <w:t xml:space="preserve"> nowadays.165 Indeed, plaintiffs in the cases challenging the application of the Capper-Volstead Act make this argument, both implicitly and explicitly.166 The fact remains that </w:t>
      </w:r>
      <w:r w:rsidRPr="009E157C">
        <w:rPr>
          <w:rStyle w:val="Emphasis"/>
        </w:rPr>
        <w:t xml:space="preserve">agriculture is </w:t>
      </w:r>
      <w:r w:rsidRPr="00A23467">
        <w:rPr>
          <w:rStyle w:val="Emphasis"/>
          <w:highlight w:val="green"/>
        </w:rPr>
        <w:t>different from other industries</w:t>
      </w:r>
      <w:r w:rsidRPr="009E157C">
        <w:rPr>
          <w:rStyle w:val="Emphasis"/>
        </w:rPr>
        <w:t>.</w:t>
      </w:r>
      <w:r w:rsidRPr="003A6537">
        <w:rPr>
          <w:sz w:val="8"/>
        </w:rPr>
        <w:t xml:space="preserve"> Production of agricultural products has a far longer lead time than its manufactured counterparts, due to the need for planting and harvesting, in the case of crops, or birthing and rearing animals, in the case of livestock.167 Additionally, Mother Nature, always a fickle variable, plays a huge role in the success or failure of any year’s yield. And, of course, these products are generally perishable. Given that these products form the very basis of the foodstuffs we consume daily, agriculture has always enjoyed special legislative protection. Nevertheless, it was the imbalance in bargaining power between the buyers of the agricultural products and the individual farmers who produced them that spurred the passage of the Capper-Volstead Act. And, though agricultural producers have grown in size, so have their customers, resulting in the same relative imbalance today. In the early 1920s, when the Capper-Volstead Act was under consideration, there were approximately 6,448,000 farms in the United States.168 These were small farms that often found themselves at the mercy of middlemen and buyers due to a lack of bargaining power and the perishable nature of their products.169 As farm prices became depressed, farmers were abandoning their farms to move to cities. Consumers and legislators were concerned about potential food shortages. The power of the buyers over the individual farmers impelled the passage of the Act.170 </w:t>
      </w:r>
      <w:r w:rsidRPr="009E157C">
        <w:rPr>
          <w:rStyle w:val="StyleUnderline"/>
        </w:rPr>
        <w:t>The modern era</w:t>
      </w:r>
      <w:r w:rsidRPr="003A6537">
        <w:rPr>
          <w:sz w:val="8"/>
        </w:rPr>
        <w:t xml:space="preserve"> </w:t>
      </w:r>
      <w:r w:rsidRPr="009E157C">
        <w:rPr>
          <w:rStyle w:val="StyleUnderline"/>
        </w:rPr>
        <w:t>has</w:t>
      </w:r>
      <w:r w:rsidRPr="003A6537">
        <w:rPr>
          <w:sz w:val="8"/>
        </w:rPr>
        <w:t xml:space="preserve"> </w:t>
      </w:r>
      <w:r w:rsidRPr="009E157C">
        <w:rPr>
          <w:rStyle w:val="StyleUnderline"/>
        </w:rPr>
        <w:t>been marked by</w:t>
      </w:r>
      <w:r w:rsidRPr="003A6537">
        <w:rPr>
          <w:sz w:val="8"/>
        </w:rPr>
        <w:t xml:space="preserve"> the </w:t>
      </w:r>
      <w:r w:rsidRPr="009E157C">
        <w:rPr>
          <w:rStyle w:val="StyleUnderline"/>
        </w:rPr>
        <w:t>consolidation</w:t>
      </w:r>
      <w:r w:rsidRPr="003A6537">
        <w:rPr>
          <w:sz w:val="8"/>
        </w:rPr>
        <w:t xml:space="preserve"> of buyers and farm units alike. As the Department of Justice was conducting a series of workshops into antitrust issues affecting agriculture, food retail, and processing companies continued along a path of rapid consolidation.171 By 2009, the top food retailers—Wal-Mart, Kroger, Costco, and Supervalu—controlled more than half of all grocery sales in the United States.172 </w:t>
      </w:r>
      <w:r w:rsidRPr="00A23467">
        <w:rPr>
          <w:rStyle w:val="StyleUnderline"/>
        </w:rPr>
        <w:t>Consolidation</w:t>
      </w:r>
      <w:r w:rsidRPr="009E157C">
        <w:rPr>
          <w:rStyle w:val="StyleUnderline"/>
        </w:rPr>
        <w:t xml:space="preserve"> has thus given top retailers considerable</w:t>
      </w:r>
      <w:r>
        <w:rPr>
          <w:rStyle w:val="StyleUnderline"/>
        </w:rPr>
        <w:t xml:space="preserve"> </w:t>
      </w:r>
      <w:r w:rsidRPr="009E157C">
        <w:rPr>
          <w:rStyle w:val="StyleUnderline"/>
        </w:rPr>
        <w:t>purchasing power</w:t>
      </w:r>
      <w:r w:rsidRPr="003A6537">
        <w:rPr>
          <w:sz w:val="8"/>
        </w:rPr>
        <w:t xml:space="preserve"> as wholesale buyers of groceries, and many food-processing firms justify their mergers as an effort to create stronger bargaining power with these large retailers.173 </w:t>
      </w:r>
      <w:r w:rsidRPr="009E157C">
        <w:rPr>
          <w:rStyle w:val="StyleUnderline"/>
        </w:rPr>
        <w:t>The</w:t>
      </w:r>
      <w:r>
        <w:rPr>
          <w:rStyle w:val="StyleUnderline"/>
        </w:rPr>
        <w:t xml:space="preserve"> </w:t>
      </w:r>
      <w:r w:rsidRPr="009E157C">
        <w:rPr>
          <w:rStyle w:val="StyleUnderline"/>
        </w:rPr>
        <w:t>number of farmers has declined by over two-thirds</w:t>
      </w:r>
      <w:r w:rsidRPr="003A6537">
        <w:rPr>
          <w:sz w:val="8"/>
        </w:rPr>
        <w:t xml:space="preserve">, from nearly 6.5 million in the 1920s, to 2.06 million in 2016.174 </w:t>
      </w:r>
      <w:r w:rsidRPr="009E157C">
        <w:rPr>
          <w:rStyle w:val="StyleUnderline"/>
        </w:rPr>
        <w:t>At the same</w:t>
      </w:r>
      <w:r>
        <w:rPr>
          <w:rStyle w:val="StyleUnderline"/>
        </w:rPr>
        <w:t xml:space="preserve"> </w:t>
      </w:r>
      <w:r w:rsidRPr="009E157C">
        <w:rPr>
          <w:rStyle w:val="StyleUnderline"/>
        </w:rPr>
        <w:t>time, cooperatives have consolidated into larger units and their</w:t>
      </w:r>
      <w:r>
        <w:rPr>
          <w:rStyle w:val="StyleUnderline"/>
        </w:rPr>
        <w:t xml:space="preserve"> </w:t>
      </w:r>
      <w:r w:rsidRPr="009E157C">
        <w:rPr>
          <w:rStyle w:val="StyleUnderline"/>
        </w:rPr>
        <w:t>customers have become national and international enterprises</w:t>
      </w:r>
      <w:r w:rsidRPr="003A6537">
        <w:rPr>
          <w:sz w:val="8"/>
        </w:rPr>
        <w:t xml:space="preserve">.175 In 2010, </w:t>
      </w:r>
      <w:r w:rsidRPr="009E157C">
        <w:rPr>
          <w:rStyle w:val="StyleUnderline"/>
        </w:rPr>
        <w:t>the</w:t>
      </w:r>
      <w:r w:rsidRPr="003A6537">
        <w:rPr>
          <w:sz w:val="8"/>
        </w:rPr>
        <w:t xml:space="preserve"> U.S. Department of Agriculture (“</w:t>
      </w:r>
      <w:r w:rsidRPr="00A23467">
        <w:rPr>
          <w:rStyle w:val="StyleUnderline"/>
          <w:highlight w:val="green"/>
        </w:rPr>
        <w:t>USDA</w:t>
      </w:r>
      <w:r w:rsidRPr="003A6537">
        <w:rPr>
          <w:sz w:val="8"/>
        </w:rPr>
        <w:t xml:space="preserve">”) </w:t>
      </w:r>
      <w:r w:rsidRPr="00A23467">
        <w:rPr>
          <w:rStyle w:val="StyleUnderline"/>
          <w:highlight w:val="green"/>
        </w:rPr>
        <w:t>and</w:t>
      </w:r>
      <w:r w:rsidRPr="003A6537">
        <w:rPr>
          <w:sz w:val="8"/>
        </w:rPr>
        <w:t xml:space="preserve"> </w:t>
      </w:r>
      <w:r w:rsidRPr="00A23467">
        <w:rPr>
          <w:rStyle w:val="Emphasis"/>
          <w:highlight w:val="green"/>
        </w:rPr>
        <w:t>D</w:t>
      </w:r>
      <w:r w:rsidRPr="003A6537">
        <w:rPr>
          <w:sz w:val="8"/>
        </w:rPr>
        <w:t xml:space="preserve">epartment </w:t>
      </w:r>
      <w:r w:rsidRPr="00A23467">
        <w:rPr>
          <w:rStyle w:val="Emphasis"/>
          <w:highlight w:val="green"/>
        </w:rPr>
        <w:t>o</w:t>
      </w:r>
      <w:r w:rsidRPr="003A6537">
        <w:rPr>
          <w:sz w:val="8"/>
        </w:rPr>
        <w:t xml:space="preserve">f </w:t>
      </w:r>
      <w:r w:rsidRPr="00A23467">
        <w:rPr>
          <w:rStyle w:val="Emphasis"/>
          <w:highlight w:val="green"/>
        </w:rPr>
        <w:t>J</w:t>
      </w:r>
      <w:r w:rsidRPr="003A6537">
        <w:rPr>
          <w:sz w:val="8"/>
        </w:rPr>
        <w:t xml:space="preserve">ustice </w:t>
      </w:r>
      <w:r w:rsidRPr="009E157C">
        <w:rPr>
          <w:rStyle w:val="StyleUnderline"/>
        </w:rPr>
        <w:t>held</w:t>
      </w:r>
      <w:r w:rsidRPr="003A6537">
        <w:rPr>
          <w:sz w:val="8"/>
        </w:rPr>
        <w:t xml:space="preserve"> a series of </w:t>
      </w:r>
      <w:r w:rsidRPr="009E157C">
        <w:rPr>
          <w:rStyle w:val="StyleUnderline"/>
        </w:rPr>
        <w:t>workshops</w:t>
      </w:r>
      <w:r w:rsidRPr="003A6537">
        <w:rPr>
          <w:sz w:val="8"/>
        </w:rPr>
        <w:t xml:space="preserve"> (“Workshops”) </w:t>
      </w:r>
      <w:r w:rsidRPr="009E157C">
        <w:rPr>
          <w:rStyle w:val="StyleUnderline"/>
        </w:rPr>
        <w:t>around the country entitled “Exploring Competition Issues in</w:t>
      </w:r>
      <w:r>
        <w:rPr>
          <w:rStyle w:val="StyleUnderline"/>
        </w:rPr>
        <w:t xml:space="preserve"> </w:t>
      </w:r>
      <w:r w:rsidRPr="009E157C">
        <w:rPr>
          <w:rStyle w:val="StyleUnderline"/>
        </w:rPr>
        <w:t>Agriculture.”</w:t>
      </w:r>
      <w:r w:rsidRPr="003A6537">
        <w:rPr>
          <w:sz w:val="8"/>
        </w:rPr>
        <w:t xml:space="preserve">176 At </w:t>
      </w:r>
      <w:r w:rsidRPr="009E157C">
        <w:rPr>
          <w:rStyle w:val="StyleUnderline"/>
        </w:rPr>
        <w:t>the</w:t>
      </w:r>
      <w:r w:rsidRPr="003A6537">
        <w:rPr>
          <w:sz w:val="8"/>
        </w:rPr>
        <w:t xml:space="preserve"> June 25, 2010 Workshop in Madison, Wisconsin, Robert Cropp, Professor Emeritus of Agriculture and Applied Science at the University of Wisconsin, presented </w:t>
      </w:r>
      <w:r w:rsidRPr="00A23467">
        <w:rPr>
          <w:rStyle w:val="StyleUnderline"/>
          <w:highlight w:val="green"/>
        </w:rPr>
        <w:t>data indicating</w:t>
      </w:r>
      <w:r w:rsidRPr="003A6537">
        <w:rPr>
          <w:sz w:val="8"/>
        </w:rPr>
        <w:t xml:space="preserve"> </w:t>
      </w:r>
      <w:r w:rsidRPr="00A23467">
        <w:rPr>
          <w:rStyle w:val="StyleUnderline"/>
          <w:highlight w:val="green"/>
        </w:rPr>
        <w:t>that</w:t>
      </w:r>
      <w:r w:rsidRPr="003A6537">
        <w:rPr>
          <w:sz w:val="8"/>
        </w:rPr>
        <w:t xml:space="preserve"> the </w:t>
      </w:r>
      <w:r w:rsidRPr="00A23467">
        <w:rPr>
          <w:rStyle w:val="StyleUnderline"/>
          <w:highlight w:val="green"/>
        </w:rPr>
        <w:t>bargaining power imbalance that</w:t>
      </w:r>
      <w:r w:rsidRPr="009E157C">
        <w:rPr>
          <w:rStyle w:val="StyleUnderline"/>
        </w:rPr>
        <w:t xml:space="preserve"> the </w:t>
      </w:r>
      <w:r w:rsidRPr="00A23467">
        <w:rPr>
          <w:rStyle w:val="StyleUnderline"/>
          <w:highlight w:val="green"/>
        </w:rPr>
        <w:t>Capper Volstead</w:t>
      </w:r>
      <w:r w:rsidRPr="009E157C">
        <w:rPr>
          <w:rStyle w:val="StyleUnderline"/>
        </w:rPr>
        <w:t xml:space="preserve"> Act </w:t>
      </w:r>
      <w:r w:rsidRPr="00A23467">
        <w:rPr>
          <w:rStyle w:val="StyleUnderline"/>
          <w:highlight w:val="green"/>
        </w:rPr>
        <w:t xml:space="preserve">was designed to correct is </w:t>
      </w:r>
      <w:r w:rsidRPr="00A23467">
        <w:rPr>
          <w:rStyle w:val="Emphasis"/>
          <w:highlight w:val="green"/>
        </w:rPr>
        <w:t>just as prevalent today</w:t>
      </w:r>
      <w:r w:rsidRPr="003A6537">
        <w:rPr>
          <w:sz w:val="8"/>
        </w:rPr>
        <w:t xml:space="preserve">, if not more so.177 For example, in 2010, Wal-Mart topped the Fortune 500 list with food revenues of approximately $230 billion.178 By contrast, total revenue of all dairy cooperatives in the country was less than $40 billion, with the largest dairy cooperative having sales of $10 billion.179 In 2010, the largest agricultural cooperative, CHS, Inc., had revenues of $26 billion.180 </w:t>
      </w:r>
      <w:r w:rsidRPr="009E157C">
        <w:rPr>
          <w:rStyle w:val="StyleUnderline"/>
        </w:rPr>
        <w:t>A number of their customers are on the Fortune 500</w:t>
      </w:r>
      <w:r>
        <w:rPr>
          <w:rStyle w:val="StyleUnderline"/>
        </w:rPr>
        <w:t xml:space="preserve"> </w:t>
      </w:r>
      <w:r w:rsidRPr="009E157C">
        <w:rPr>
          <w:rStyle w:val="StyleUnderline"/>
        </w:rPr>
        <w:t>list</w:t>
      </w:r>
      <w:r w:rsidRPr="003A6537">
        <w:rPr>
          <w:sz w:val="8"/>
        </w:rPr>
        <w:t xml:space="preserve">, including Kroger, SuperValu, and Kraft. </w:t>
      </w:r>
      <w:r w:rsidRPr="009E157C">
        <w:rPr>
          <w:rStyle w:val="StyleUnderline"/>
        </w:rPr>
        <w:t>Each of these entities</w:t>
      </w:r>
      <w:r w:rsidRPr="003A6537">
        <w:rPr>
          <w:sz w:val="8"/>
        </w:rPr>
        <w:t xml:space="preserve"> </w:t>
      </w:r>
      <w:r w:rsidRPr="009E157C">
        <w:rPr>
          <w:rStyle w:val="StyleUnderline"/>
        </w:rPr>
        <w:t>have</w:t>
      </w:r>
      <w:r w:rsidRPr="003A6537">
        <w:rPr>
          <w:sz w:val="8"/>
        </w:rPr>
        <w:t xml:space="preserve"> revenues that are </w:t>
      </w:r>
      <w:r w:rsidRPr="009E157C">
        <w:rPr>
          <w:rStyle w:val="StyleUnderline"/>
        </w:rPr>
        <w:t>large multiples of those of the</w:t>
      </w:r>
      <w:r>
        <w:rPr>
          <w:rStyle w:val="StyleUnderline"/>
        </w:rPr>
        <w:t xml:space="preserve"> </w:t>
      </w:r>
      <w:r w:rsidRPr="009E157C">
        <w:rPr>
          <w:rStyle w:val="StyleUnderline"/>
        </w:rPr>
        <w:t xml:space="preserve">largest </w:t>
      </w:r>
      <w:r w:rsidRPr="009E157C">
        <w:rPr>
          <w:rStyle w:val="Emphasis"/>
        </w:rPr>
        <w:t>cooperatives</w:t>
      </w:r>
      <w:r w:rsidRPr="009E157C">
        <w:rPr>
          <w:rStyle w:val="StyleUnderline"/>
        </w:rPr>
        <w:t>.</w:t>
      </w:r>
      <w:r w:rsidRPr="003A6537">
        <w:rPr>
          <w:sz w:val="8"/>
        </w:rPr>
        <w:t>181 Furthermore, there has been a great deal of consolidation in the retail grocery industry. Progressive Grocer’s Super 50 list of the largest grocery chains does not include membership clubs such as Sam’s, Costco, and BJ’s.182 Yet, as reported in May 2018, the combined annual sales of the Super 50 grocers still tops $580 billion.183 The top ten, which includes Wal-Mart, Kroger, and Safeway, accounts for more than seventy-seven percent of those sales, or approximately $450 billion.184 Similarly, Associated Wholesale Grocers, a buying group not even included in the Super 50, had revenues of approximately $9.2 billion in 2016.185 In comparison, according to a study by the USDA, combined revenues of all United States agricultural cooperatives topped $212 billion and the one hundred largest agricultural cooperatives in the United States reported combined revenues of $146 billion in 2015—a fraction of the combined revenue of just the top ten retail grocers.186 Just as they were ninety-nine years ago, today’s farmers are still confronted with the disproportionate bargaining power of their huge customers. 187 Consequently, the very conditions that compelled passage of the Capper-Volstead Act back in 1922 prevail today. V. IMPACT ON FOREIGN LAW</w:t>
      </w:r>
      <w:r w:rsidRPr="009E157C">
        <w:rPr>
          <w:rStyle w:val="StyleUnderline"/>
        </w:rPr>
        <w:t xml:space="preserve"> </w:t>
      </w:r>
      <w:r w:rsidRPr="00511124">
        <w:rPr>
          <w:rStyle w:val="StyleUnderline"/>
          <w:highlight w:val="green"/>
        </w:rPr>
        <w:t xml:space="preserve">The </w:t>
      </w:r>
      <w:r w:rsidRPr="00511124">
        <w:rPr>
          <w:rStyle w:val="Emphasis"/>
          <w:highlight w:val="green"/>
        </w:rPr>
        <w:t>U</w:t>
      </w:r>
      <w:r w:rsidRPr="008543CD">
        <w:rPr>
          <w:rStyle w:val="StyleUnderline"/>
        </w:rPr>
        <w:t xml:space="preserve">nited </w:t>
      </w:r>
      <w:r w:rsidRPr="00511124">
        <w:rPr>
          <w:rStyle w:val="Emphasis"/>
          <w:highlight w:val="green"/>
        </w:rPr>
        <w:t>S</w:t>
      </w:r>
      <w:r w:rsidRPr="008543CD">
        <w:rPr>
          <w:rStyle w:val="StyleUnderline"/>
        </w:rPr>
        <w:t xml:space="preserve">tates </w:t>
      </w:r>
      <w:r w:rsidRPr="00511124">
        <w:rPr>
          <w:rStyle w:val="StyleUnderline"/>
          <w:highlight w:val="green"/>
        </w:rPr>
        <w:t xml:space="preserve">is </w:t>
      </w:r>
      <w:r w:rsidRPr="00511124">
        <w:rPr>
          <w:rStyle w:val="Emphasis"/>
          <w:highlight w:val="green"/>
        </w:rPr>
        <w:t>not the only country</w:t>
      </w:r>
      <w:r w:rsidRPr="00511124">
        <w:rPr>
          <w:rStyle w:val="StyleUnderline"/>
          <w:highlight w:val="green"/>
        </w:rPr>
        <w:t xml:space="preserve"> to </w:t>
      </w:r>
      <w:r w:rsidRPr="0086770C">
        <w:rPr>
          <w:rStyle w:val="StyleUnderline"/>
        </w:rPr>
        <w:t xml:space="preserve">have </w:t>
      </w:r>
      <w:r w:rsidRPr="00511124">
        <w:rPr>
          <w:rStyle w:val="Emphasis"/>
          <w:highlight w:val="green"/>
        </w:rPr>
        <w:t>adopt</w:t>
      </w:r>
      <w:r w:rsidRPr="0086770C">
        <w:rPr>
          <w:rStyle w:val="StyleUnderline"/>
        </w:rPr>
        <w:t xml:space="preserve">ed </w:t>
      </w:r>
      <w:r w:rsidRPr="00511124">
        <w:rPr>
          <w:rStyle w:val="StyleUnderline"/>
          <w:highlight w:val="green"/>
        </w:rPr>
        <w:t xml:space="preserve">an </w:t>
      </w:r>
      <w:r w:rsidRPr="00511124">
        <w:rPr>
          <w:rStyle w:val="Emphasis"/>
          <w:highlight w:val="green"/>
        </w:rPr>
        <w:t>ag</w:t>
      </w:r>
      <w:r w:rsidRPr="008543CD">
        <w:rPr>
          <w:rStyle w:val="StyleUnderline"/>
        </w:rPr>
        <w:t xml:space="preserve">ricultural </w:t>
      </w:r>
      <w:r w:rsidRPr="00511124">
        <w:rPr>
          <w:rStyle w:val="StyleUnderline"/>
          <w:highlight w:val="green"/>
        </w:rPr>
        <w:t>policy</w:t>
      </w:r>
      <w:r w:rsidRPr="008543CD">
        <w:rPr>
          <w:rStyle w:val="StyleUnderline"/>
        </w:rPr>
        <w:t xml:space="preserve"> </w:t>
      </w:r>
      <w:r w:rsidRPr="003A6537">
        <w:rPr>
          <w:sz w:val="8"/>
        </w:rPr>
        <w:t>designed</w:t>
      </w:r>
      <w:r w:rsidRPr="008543CD">
        <w:rPr>
          <w:rStyle w:val="StyleUnderline"/>
        </w:rPr>
        <w:t xml:space="preserve"> </w:t>
      </w:r>
      <w:r w:rsidRPr="00511124">
        <w:rPr>
          <w:rStyle w:val="StyleUnderline"/>
          <w:highlight w:val="green"/>
        </w:rPr>
        <w:t>to</w:t>
      </w:r>
      <w:r w:rsidRPr="008543CD">
        <w:rPr>
          <w:rStyle w:val="StyleUnderline"/>
        </w:rPr>
        <w:t xml:space="preserve"> afford certain </w:t>
      </w:r>
      <w:r w:rsidRPr="00511124">
        <w:rPr>
          <w:rStyle w:val="Emphasis"/>
          <w:highlight w:val="green"/>
        </w:rPr>
        <w:t>protect</w:t>
      </w:r>
      <w:r w:rsidRPr="008543CD">
        <w:rPr>
          <w:rStyle w:val="StyleUnderline"/>
        </w:rPr>
        <w:t xml:space="preserve">ion to </w:t>
      </w:r>
      <w:r w:rsidRPr="00511124">
        <w:rPr>
          <w:rStyle w:val="StyleUnderline"/>
          <w:highlight w:val="green"/>
        </w:rPr>
        <w:t>farmers;</w:t>
      </w:r>
      <w:r w:rsidRPr="003A6537">
        <w:rPr>
          <w:sz w:val="8"/>
        </w:rPr>
        <w:t xml:space="preserve"> under </w:t>
      </w:r>
      <w:r w:rsidRPr="00A23467">
        <w:rPr>
          <w:rStyle w:val="StyleUnderline"/>
        </w:rPr>
        <w:t>the</w:t>
      </w:r>
      <w:r w:rsidRPr="003A6537">
        <w:rPr>
          <w:sz w:val="8"/>
        </w:rPr>
        <w:t xml:space="preserve"> </w:t>
      </w:r>
      <w:r w:rsidRPr="00A23467">
        <w:rPr>
          <w:rStyle w:val="Emphasis"/>
        </w:rPr>
        <w:t>E</w:t>
      </w:r>
      <w:r w:rsidRPr="003A6537">
        <w:rPr>
          <w:sz w:val="8"/>
        </w:rPr>
        <w:t xml:space="preserve">uropean </w:t>
      </w:r>
      <w:r w:rsidRPr="00A23467">
        <w:rPr>
          <w:rStyle w:val="Emphasis"/>
        </w:rPr>
        <w:t>U</w:t>
      </w:r>
      <w:r w:rsidRPr="003A6537">
        <w:rPr>
          <w:sz w:val="8"/>
        </w:rPr>
        <w:t xml:space="preserve">nion’s common </w:t>
      </w:r>
      <w:r w:rsidRPr="00A23467">
        <w:rPr>
          <w:rStyle w:val="StyleUnderline"/>
        </w:rPr>
        <w:t>agricultural policy</w:t>
      </w:r>
      <w:r w:rsidRPr="003A6537">
        <w:rPr>
          <w:sz w:val="8"/>
        </w:rPr>
        <w:t xml:space="preserve">, certain behavior and practices by agricultural producer organizations, which might otherwise be considered as anticompetitive, are excluded from the scope of the European Union’s competition rules.188 It is not surprising, therefore, that </w:t>
      </w:r>
      <w:r w:rsidRPr="00511124">
        <w:rPr>
          <w:rStyle w:val="StyleUnderline"/>
          <w:highlight w:val="green"/>
        </w:rPr>
        <w:t xml:space="preserve">current attempts to </w:t>
      </w:r>
      <w:r w:rsidRPr="00511124">
        <w:rPr>
          <w:rStyle w:val="Emphasis"/>
          <w:highlight w:val="green"/>
        </w:rPr>
        <w:t xml:space="preserve">undermine </w:t>
      </w:r>
      <w:r w:rsidRPr="00301DFF">
        <w:rPr>
          <w:rStyle w:val="Emphasis"/>
        </w:rPr>
        <w:t>and weaken</w:t>
      </w:r>
      <w:r w:rsidRPr="00301DFF">
        <w:rPr>
          <w:rStyle w:val="StyleUnderline"/>
        </w:rPr>
        <w:t xml:space="preserve"> the </w:t>
      </w:r>
      <w:r w:rsidRPr="00511124">
        <w:rPr>
          <w:rStyle w:val="StyleUnderline"/>
          <w:highlight w:val="green"/>
        </w:rPr>
        <w:t xml:space="preserve">American farmers’ </w:t>
      </w:r>
      <w:r w:rsidRPr="00511124">
        <w:rPr>
          <w:rStyle w:val="Emphasis"/>
          <w:highlight w:val="green"/>
        </w:rPr>
        <w:t>antitrust exemption</w:t>
      </w:r>
      <w:r w:rsidRPr="00511124">
        <w:rPr>
          <w:rStyle w:val="StyleUnderline"/>
          <w:highlight w:val="green"/>
        </w:rPr>
        <w:t xml:space="preserve"> could</w:t>
      </w:r>
      <w:r w:rsidRPr="008543CD">
        <w:rPr>
          <w:rStyle w:val="StyleUnderline"/>
        </w:rPr>
        <w:t xml:space="preserve"> easily </w:t>
      </w:r>
      <w:r w:rsidRPr="00511124">
        <w:rPr>
          <w:rStyle w:val="StyleUnderline"/>
          <w:highlight w:val="green"/>
        </w:rPr>
        <w:t xml:space="preserve">have </w:t>
      </w:r>
      <w:r w:rsidRPr="00511124">
        <w:rPr>
          <w:rStyle w:val="Emphasis"/>
          <w:highlight w:val="green"/>
        </w:rPr>
        <w:t>international implications</w:t>
      </w:r>
      <w:r w:rsidRPr="00511124">
        <w:rPr>
          <w:rStyle w:val="StyleUnderline"/>
          <w:highlight w:val="green"/>
        </w:rPr>
        <w:t xml:space="preserve">. </w:t>
      </w:r>
      <w:r w:rsidRPr="008543CD">
        <w:rPr>
          <w:rStyle w:val="StyleUnderline"/>
        </w:rPr>
        <w:t xml:space="preserve">Numerous </w:t>
      </w:r>
      <w:r w:rsidRPr="00511124">
        <w:rPr>
          <w:rStyle w:val="StyleUnderline"/>
          <w:highlight w:val="green"/>
        </w:rPr>
        <w:t xml:space="preserve">foreign countries </w:t>
      </w:r>
      <w:r w:rsidRPr="00511124">
        <w:rPr>
          <w:rStyle w:val="Emphasis"/>
          <w:highlight w:val="green"/>
        </w:rPr>
        <w:t>already</w:t>
      </w:r>
      <w:r w:rsidRPr="00511124">
        <w:rPr>
          <w:rStyle w:val="StyleUnderline"/>
          <w:highlight w:val="green"/>
        </w:rPr>
        <w:t xml:space="preserve"> use</w:t>
      </w:r>
      <w:r w:rsidRPr="008543CD">
        <w:rPr>
          <w:rStyle w:val="StyleUnderline"/>
        </w:rPr>
        <w:t xml:space="preserve"> the </w:t>
      </w:r>
      <w:r w:rsidRPr="00511124">
        <w:rPr>
          <w:rStyle w:val="Emphasis"/>
          <w:highlight w:val="green"/>
        </w:rPr>
        <w:t>U</w:t>
      </w:r>
      <w:r w:rsidRPr="008543CD">
        <w:rPr>
          <w:rStyle w:val="StyleUnderline"/>
        </w:rPr>
        <w:t xml:space="preserve">nited </w:t>
      </w:r>
      <w:r w:rsidRPr="00511124">
        <w:rPr>
          <w:rStyle w:val="Emphasis"/>
          <w:highlight w:val="green"/>
        </w:rPr>
        <w:t>S</w:t>
      </w:r>
      <w:r w:rsidRPr="008543CD">
        <w:rPr>
          <w:rStyle w:val="StyleUnderline"/>
        </w:rPr>
        <w:t xml:space="preserve">tates’ </w:t>
      </w:r>
      <w:r w:rsidRPr="00511124">
        <w:rPr>
          <w:rStyle w:val="StyleUnderline"/>
          <w:highlight w:val="green"/>
        </w:rPr>
        <w:t>antitrust law as a model</w:t>
      </w:r>
      <w:r w:rsidRPr="00592C61">
        <w:rPr>
          <w:rStyle w:val="StyleUnderline"/>
        </w:rPr>
        <w:t>, and</w:t>
      </w:r>
      <w:r w:rsidRPr="00592C61">
        <w:rPr>
          <w:sz w:val="8"/>
        </w:rPr>
        <w:t xml:space="preserve"> several </w:t>
      </w:r>
      <w:r w:rsidRPr="00592C61">
        <w:rPr>
          <w:rStyle w:val="StyleUnderline"/>
        </w:rPr>
        <w:t xml:space="preserve">have adopted </w:t>
      </w:r>
      <w:r w:rsidRPr="00592C61">
        <w:rPr>
          <w:rStyle w:val="Emphasis"/>
        </w:rPr>
        <w:t>antitrust exemptions</w:t>
      </w:r>
      <w:r w:rsidRPr="00592C61">
        <w:rPr>
          <w:rStyle w:val="StyleUnderline"/>
        </w:rPr>
        <w:t xml:space="preserve"> for</w:t>
      </w:r>
      <w:r w:rsidRPr="008543CD">
        <w:rPr>
          <w:rStyle w:val="StyleUnderline"/>
        </w:rPr>
        <w:t xml:space="preserve"> agricultural </w:t>
      </w:r>
      <w:r w:rsidRPr="00592C61">
        <w:rPr>
          <w:rStyle w:val="StyleUnderline"/>
        </w:rPr>
        <w:t xml:space="preserve">cooperatives similar to </w:t>
      </w:r>
      <w:r w:rsidRPr="008543CD">
        <w:rPr>
          <w:rStyle w:val="StyleUnderline"/>
        </w:rPr>
        <w:t xml:space="preserve">the </w:t>
      </w:r>
      <w:r w:rsidRPr="00511124">
        <w:rPr>
          <w:rStyle w:val="Emphasis"/>
          <w:highlight w:val="green"/>
        </w:rPr>
        <w:t xml:space="preserve">Capper </w:t>
      </w:r>
      <w:r w:rsidRPr="00A23467">
        <w:rPr>
          <w:rStyle w:val="Emphasis"/>
          <w:highlight w:val="green"/>
        </w:rPr>
        <w:t>Volstead</w:t>
      </w:r>
      <w:r w:rsidRPr="00A23467">
        <w:rPr>
          <w:rStyle w:val="StyleUnderline"/>
          <w:highlight w:val="green"/>
        </w:rPr>
        <w:t xml:space="preserve"> Act.</w:t>
      </w:r>
      <w:r w:rsidRPr="003A6537">
        <w:rPr>
          <w:sz w:val="8"/>
        </w:rPr>
        <w:t xml:space="preserve">189 </w:t>
      </w:r>
      <w:r w:rsidRPr="00805AD5">
        <w:rPr>
          <w:rStyle w:val="StyleUnderline"/>
        </w:rPr>
        <w:t>[Begin Footnote 189]</w:t>
      </w:r>
      <w:r>
        <w:rPr>
          <w:rStyle w:val="StyleUnderline"/>
        </w:rPr>
        <w:t xml:space="preserve"> </w:t>
      </w:r>
      <w:r w:rsidRPr="003A6537">
        <w:rPr>
          <w:sz w:val="8"/>
        </w:rPr>
        <w:t xml:space="preserve">189. For example, </w:t>
      </w:r>
      <w:r w:rsidRPr="00A23467">
        <w:rPr>
          <w:rStyle w:val="Emphasis"/>
          <w:highlight w:val="green"/>
        </w:rPr>
        <w:t>Japan</w:t>
      </w:r>
      <w:r w:rsidRPr="00A23467">
        <w:rPr>
          <w:rStyle w:val="StyleUnderline"/>
        </w:rPr>
        <w:t>’s</w:t>
      </w:r>
      <w:r w:rsidRPr="001567F0">
        <w:rPr>
          <w:rStyle w:val="StyleUnderline"/>
        </w:rPr>
        <w:t xml:space="preserve"> </w:t>
      </w:r>
      <w:r w:rsidRPr="00A23467">
        <w:rPr>
          <w:rStyle w:val="StyleUnderline"/>
        </w:rPr>
        <w:t xml:space="preserve">Anti-Monopoly Law of 1947, following the </w:t>
      </w:r>
      <w:r w:rsidRPr="00A23467">
        <w:rPr>
          <w:rStyle w:val="Emphasis"/>
        </w:rPr>
        <w:t>example</w:t>
      </w:r>
      <w:r w:rsidRPr="00A23467">
        <w:rPr>
          <w:rStyle w:val="StyleUnderline"/>
        </w:rPr>
        <w:t xml:space="preserve"> of the </w:t>
      </w:r>
      <w:r w:rsidRPr="00A23467">
        <w:rPr>
          <w:rStyle w:val="Emphasis"/>
        </w:rPr>
        <w:t>Capper-Volstead</w:t>
      </w:r>
      <w:r w:rsidRPr="00A23467">
        <w:rPr>
          <w:rStyle w:val="StyleUnderline"/>
        </w:rPr>
        <w:t xml:space="preserve"> Act, exempts certain agricultural </w:t>
      </w:r>
      <w:r w:rsidRPr="00A23467">
        <w:rPr>
          <w:rStyle w:val="Emphasis"/>
        </w:rPr>
        <w:t>coop</w:t>
      </w:r>
      <w:r w:rsidRPr="00A23467">
        <w:rPr>
          <w:rStyle w:val="StyleUnderline"/>
        </w:rPr>
        <w:t>erative</w:t>
      </w:r>
      <w:r w:rsidRPr="00A23467">
        <w:rPr>
          <w:rStyle w:val="Emphasis"/>
        </w:rPr>
        <w:t>s</w:t>
      </w:r>
      <w:r w:rsidRPr="00A23467">
        <w:rPr>
          <w:rStyle w:val="StyleUnderline"/>
        </w:rPr>
        <w:t xml:space="preserve"> from its application. See</w:t>
      </w:r>
      <w:r w:rsidRPr="003A6537">
        <w:rPr>
          <w:sz w:val="8"/>
        </w:rPr>
        <w:t xml:space="preserve"> Hiroshi Ashino, Experimenting with Anti-Trust Law in Japan, 3 JAPANESE ANN. INT’L L. 31, 31 (1959); Hiroshi Iyori, A Comparison of U.S.-Japan Antitrust Law: Looking at the International Harmonization of Competition Law, 4 PAC. RIM. L. &amp; POL’Y J. 59, 66 (1995). Agricultural cooperatives in Europe are similarly exempted from liability under Article 81 of the European Community (“EC”) Treaty—Europe’s analog to the Sherman Act—by Regulation 26, adopted by the EC Council in 1962. Arie Reich, The Agricultural Exemption in Antitrust Law: A Comparative Look at the Political Economy of Market Regulation, 42 TEX. INT’L L.J. 843, 849-50 (2007). </w:t>
      </w:r>
      <w:r w:rsidRPr="00511124">
        <w:rPr>
          <w:rStyle w:val="StyleUnderline"/>
          <w:highlight w:val="green"/>
        </w:rPr>
        <w:t xml:space="preserve">The </w:t>
      </w:r>
      <w:r w:rsidRPr="00511124">
        <w:rPr>
          <w:rStyle w:val="Emphasis"/>
          <w:highlight w:val="green"/>
        </w:rPr>
        <w:t>U</w:t>
      </w:r>
      <w:r w:rsidRPr="0086770C">
        <w:rPr>
          <w:rStyle w:val="StyleUnderline"/>
        </w:rPr>
        <w:t xml:space="preserve">nited </w:t>
      </w:r>
      <w:r w:rsidRPr="00511124">
        <w:rPr>
          <w:rStyle w:val="Emphasis"/>
          <w:highlight w:val="green"/>
        </w:rPr>
        <w:t>K</w:t>
      </w:r>
      <w:r w:rsidRPr="0086770C">
        <w:rPr>
          <w:rStyle w:val="StyleUnderline"/>
        </w:rPr>
        <w:t>ingdom’s Competition Act of 1998 contains an exemption for agricultural cooperatives patterned on the EC’s Regulation</w:t>
      </w:r>
      <w:r w:rsidRPr="003A6537">
        <w:rPr>
          <w:sz w:val="8"/>
        </w:rPr>
        <w:t xml:space="preserve"> 26. Id. at 856. </w:t>
      </w:r>
      <w:r w:rsidRPr="00511124">
        <w:rPr>
          <w:rStyle w:val="StyleUnderline"/>
          <w:highlight w:val="green"/>
        </w:rPr>
        <w:t xml:space="preserve">And </w:t>
      </w:r>
      <w:r w:rsidRPr="00511124">
        <w:rPr>
          <w:rStyle w:val="Emphasis"/>
          <w:highlight w:val="green"/>
        </w:rPr>
        <w:t>Israel</w:t>
      </w:r>
      <w:r w:rsidRPr="003A6537">
        <w:rPr>
          <w:sz w:val="8"/>
        </w:rPr>
        <w:t xml:space="preserve">, which regulates competition under its Restrictive Trade Practices Law of 1988, </w:t>
      </w:r>
      <w:r w:rsidRPr="00511124">
        <w:rPr>
          <w:rStyle w:val="StyleUnderline"/>
          <w:highlight w:val="green"/>
        </w:rPr>
        <w:t xml:space="preserve">provides an exemption to </w:t>
      </w:r>
      <w:r w:rsidRPr="00511124">
        <w:rPr>
          <w:rStyle w:val="Emphasis"/>
          <w:highlight w:val="green"/>
        </w:rPr>
        <w:t>ag</w:t>
      </w:r>
      <w:r w:rsidRPr="00E976E7">
        <w:rPr>
          <w:rStyle w:val="StyleUnderline"/>
        </w:rPr>
        <w:t xml:space="preserve">ricultural </w:t>
      </w:r>
      <w:r w:rsidRPr="00511124">
        <w:rPr>
          <w:rStyle w:val="StyleUnderline"/>
          <w:highlight w:val="green"/>
        </w:rPr>
        <w:t>cooperatives</w:t>
      </w:r>
      <w:r w:rsidRPr="003A6537">
        <w:rPr>
          <w:sz w:val="8"/>
        </w:rPr>
        <w:t xml:space="preserve"> under Article 3(4) of that Law. Id. at 857-58. </w:t>
      </w:r>
      <w:r w:rsidRPr="00805AD5">
        <w:rPr>
          <w:rStyle w:val="StyleUnderline"/>
        </w:rPr>
        <w:t>[End Footnote 189]</w:t>
      </w:r>
      <w:r>
        <w:rPr>
          <w:rStyle w:val="StyleUnderline"/>
        </w:rPr>
        <w:t xml:space="preserve"> </w:t>
      </w:r>
      <w:r w:rsidRPr="00511124">
        <w:rPr>
          <w:rStyle w:val="StyleUnderline"/>
          <w:highlight w:val="green"/>
        </w:rPr>
        <w:t xml:space="preserve">Farmers in </w:t>
      </w:r>
      <w:r w:rsidRPr="00511124">
        <w:rPr>
          <w:rStyle w:val="Emphasis"/>
          <w:highlight w:val="green"/>
        </w:rPr>
        <w:t>developing economies</w:t>
      </w:r>
      <w:r w:rsidRPr="003A6537">
        <w:rPr>
          <w:sz w:val="8"/>
        </w:rPr>
        <w:t xml:space="preserve"> have faced or </w:t>
      </w:r>
      <w:r w:rsidRPr="00511124">
        <w:rPr>
          <w:rStyle w:val="StyleUnderline"/>
          <w:highlight w:val="green"/>
        </w:rPr>
        <w:t xml:space="preserve">will </w:t>
      </w:r>
      <w:r w:rsidRPr="00F143AD">
        <w:rPr>
          <w:rStyle w:val="Emphasis"/>
        </w:rPr>
        <w:t>eventually</w:t>
      </w:r>
      <w:r w:rsidRPr="00F143AD">
        <w:rPr>
          <w:rStyle w:val="StyleUnderline"/>
        </w:rPr>
        <w:t xml:space="preserve"> </w:t>
      </w:r>
      <w:r w:rsidRPr="00511124">
        <w:rPr>
          <w:rStyle w:val="StyleUnderline"/>
          <w:highlight w:val="green"/>
        </w:rPr>
        <w:t xml:space="preserve">face the </w:t>
      </w:r>
      <w:r w:rsidRPr="00511124">
        <w:rPr>
          <w:rStyle w:val="Emphasis"/>
          <w:highlight w:val="green"/>
        </w:rPr>
        <w:t>same challenges</w:t>
      </w:r>
      <w:r w:rsidRPr="00511124">
        <w:rPr>
          <w:rStyle w:val="StyleUnderline"/>
          <w:highlight w:val="green"/>
        </w:rPr>
        <w:t xml:space="preserve"> as those that confronted </w:t>
      </w:r>
      <w:r w:rsidRPr="00511124">
        <w:rPr>
          <w:rStyle w:val="Emphasis"/>
          <w:highlight w:val="green"/>
        </w:rPr>
        <w:t>American farmers</w:t>
      </w:r>
      <w:r w:rsidRPr="00511124">
        <w:rPr>
          <w:rStyle w:val="StyleUnderline"/>
          <w:highlight w:val="green"/>
        </w:rPr>
        <w:t xml:space="preserve"> </w:t>
      </w:r>
      <w:r w:rsidRPr="008543CD">
        <w:rPr>
          <w:rStyle w:val="StyleUnderline"/>
        </w:rPr>
        <w:t>at the time the Capper-Volstead Act was passed</w:t>
      </w:r>
      <w:r w:rsidRPr="00A23467">
        <w:rPr>
          <w:rStyle w:val="StyleUnderline"/>
        </w:rPr>
        <w:t>.</w:t>
      </w:r>
      <w:r w:rsidRPr="003A6537">
        <w:rPr>
          <w:sz w:val="8"/>
        </w:rPr>
        <w:t xml:space="preserve">190 </w:t>
      </w:r>
      <w:r w:rsidRPr="00592C61">
        <w:rPr>
          <w:rStyle w:val="StyleUnderline"/>
        </w:rPr>
        <w:t xml:space="preserve">They deserve the same </w:t>
      </w:r>
      <w:r w:rsidRPr="00592C61">
        <w:rPr>
          <w:rStyle w:val="Emphasis"/>
        </w:rPr>
        <w:t>protection</w:t>
      </w:r>
      <w:r w:rsidRPr="00592C61">
        <w:rPr>
          <w:rStyle w:val="StyleUnderline"/>
        </w:rPr>
        <w:t xml:space="preserve">. Their governments could </w:t>
      </w:r>
      <w:r w:rsidRPr="00592C61">
        <w:rPr>
          <w:rStyle w:val="Emphasis"/>
        </w:rPr>
        <w:t>easily</w:t>
      </w:r>
      <w:r w:rsidRPr="00592C61">
        <w:rPr>
          <w:rStyle w:val="StyleUnderline"/>
        </w:rPr>
        <w:t xml:space="preserve"> adopt </w:t>
      </w:r>
      <w:r w:rsidRPr="00592C61">
        <w:rPr>
          <w:rStyle w:val="Emphasis"/>
        </w:rPr>
        <w:t>restrictive rulings</w:t>
      </w:r>
      <w:r w:rsidRPr="00592C61">
        <w:rPr>
          <w:rStyle w:val="StyleUnderline"/>
        </w:rPr>
        <w:t xml:space="preserve"> from </w:t>
      </w:r>
      <w:r w:rsidRPr="00592C61">
        <w:rPr>
          <w:rStyle w:val="Emphasis"/>
        </w:rPr>
        <w:t>U</w:t>
      </w:r>
      <w:r w:rsidRPr="00592C61">
        <w:rPr>
          <w:rStyle w:val="StyleUnderline"/>
        </w:rPr>
        <w:t xml:space="preserve">nited </w:t>
      </w:r>
      <w:r w:rsidRPr="00592C61">
        <w:rPr>
          <w:rStyle w:val="Emphasis"/>
        </w:rPr>
        <w:t>S</w:t>
      </w:r>
      <w:r w:rsidRPr="00592C61">
        <w:rPr>
          <w:rStyle w:val="StyleUnderline"/>
        </w:rPr>
        <w:t>tates courts</w:t>
      </w:r>
      <w:r w:rsidRPr="00592C61">
        <w:rPr>
          <w:sz w:val="8"/>
        </w:rPr>
        <w:t xml:space="preserve">,191 </w:t>
      </w:r>
      <w:r w:rsidRPr="00592C61">
        <w:rPr>
          <w:rStyle w:val="StyleUnderline"/>
        </w:rPr>
        <w:t>which</w:t>
      </w:r>
      <w:r w:rsidRPr="00592C61">
        <w:rPr>
          <w:sz w:val="8"/>
        </w:rPr>
        <w:t xml:space="preserve"> could </w:t>
      </w:r>
      <w:r w:rsidRPr="00592C61">
        <w:rPr>
          <w:rStyle w:val="StyleUnderline"/>
        </w:rPr>
        <w:t xml:space="preserve">keep their farmers from </w:t>
      </w:r>
      <w:r w:rsidRPr="00592C61">
        <w:rPr>
          <w:rStyle w:val="Emphasis"/>
        </w:rPr>
        <w:t>achieving effective collective bargaining power</w:t>
      </w:r>
      <w:r w:rsidRPr="003A6537">
        <w:rPr>
          <w:sz w:val="8"/>
        </w:rPr>
        <w:t xml:space="preserve">. </w:t>
      </w:r>
      <w:r w:rsidRPr="00805AD5">
        <w:rPr>
          <w:rStyle w:val="StyleUnderline"/>
        </w:rPr>
        <w:t>[Begin Footnote 191]</w:t>
      </w:r>
      <w:r>
        <w:rPr>
          <w:rStyle w:val="StyleUnderline"/>
        </w:rPr>
        <w:t xml:space="preserve"> </w:t>
      </w:r>
      <w:r w:rsidRPr="003A6537">
        <w:rPr>
          <w:sz w:val="8"/>
        </w:rPr>
        <w:t xml:space="preserve">191. Indeed, </w:t>
      </w:r>
      <w:r w:rsidRPr="00511124">
        <w:rPr>
          <w:rStyle w:val="StyleUnderline"/>
          <w:highlight w:val="green"/>
        </w:rPr>
        <w:t xml:space="preserve">foreign courts </w:t>
      </w:r>
      <w:r w:rsidRPr="00511124">
        <w:rPr>
          <w:rStyle w:val="Emphasis"/>
          <w:highlight w:val="green"/>
        </w:rPr>
        <w:t>often</w:t>
      </w:r>
      <w:r w:rsidRPr="00511124">
        <w:rPr>
          <w:rStyle w:val="StyleUnderline"/>
          <w:highlight w:val="green"/>
        </w:rPr>
        <w:t xml:space="preserve"> find U.S. case law instructive in interpreting </w:t>
      </w:r>
      <w:r w:rsidRPr="00511124">
        <w:rPr>
          <w:rStyle w:val="Emphasis"/>
          <w:highlight w:val="green"/>
        </w:rPr>
        <w:t>their own antitrust laws</w:t>
      </w:r>
      <w:r w:rsidRPr="00511124">
        <w:rPr>
          <w:rStyle w:val="StyleUnderline"/>
          <w:highlight w:val="green"/>
        </w:rPr>
        <w:t>.</w:t>
      </w:r>
      <w:r w:rsidRPr="003A6537">
        <w:rPr>
          <w:sz w:val="8"/>
        </w:rPr>
        <w:t xml:space="preserve"> </w:t>
      </w:r>
      <w:r w:rsidRPr="00A23467">
        <w:rPr>
          <w:rStyle w:val="StyleUnderline"/>
        </w:rPr>
        <w:t>See</w:t>
      </w:r>
      <w:r w:rsidRPr="003A6537">
        <w:rPr>
          <w:sz w:val="8"/>
        </w:rPr>
        <w:t xml:space="preserve">, e.g., </w:t>
      </w:r>
      <w:r w:rsidRPr="00A23467">
        <w:rPr>
          <w:rStyle w:val="StyleUnderline"/>
        </w:rPr>
        <w:t>Rural Press Ltd. v Australian Competition and Consumer Comm’n</w:t>
      </w:r>
      <w:r w:rsidRPr="003A6537">
        <w:rPr>
          <w:sz w:val="8"/>
        </w:rPr>
        <w:t>, (2003) 216 CLR 53, 88 (Austl.) (</w:t>
      </w:r>
      <w:r w:rsidRPr="00A23467">
        <w:rPr>
          <w:rStyle w:val="StyleUnderline"/>
        </w:rPr>
        <w:t>holding market-sharing arrangements per se invalid under the Australian Trade Practices Act</w:t>
      </w:r>
      <w:r w:rsidRPr="003A6537">
        <w:rPr>
          <w:sz w:val="8"/>
        </w:rPr>
        <w:t xml:space="preserve">, citing favorably to United States case-law holding such arrangements to be per se violations of the Sherman Act); R. v. Bugden’s Taxi </w:t>
      </w:r>
      <w:r w:rsidRPr="00805AD5">
        <w:rPr>
          <w:rStyle w:val="StyleUnderline"/>
        </w:rPr>
        <w:t>[End Footnote 191]</w:t>
      </w:r>
      <w:r>
        <w:rPr>
          <w:rStyle w:val="StyleUnderline"/>
        </w:rPr>
        <w:t xml:space="preserve"> </w:t>
      </w:r>
      <w:r w:rsidRPr="003A6537">
        <w:rPr>
          <w:rStyle w:val="StyleUnderline"/>
          <w:highlight w:val="green"/>
        </w:rPr>
        <w:t xml:space="preserve">International efforts have </w:t>
      </w:r>
      <w:r w:rsidRPr="003A6537">
        <w:rPr>
          <w:rStyle w:val="Emphasis"/>
          <w:highlight w:val="green"/>
        </w:rPr>
        <w:t>been underway</w:t>
      </w:r>
      <w:r w:rsidRPr="00044ABA">
        <w:rPr>
          <w:rStyle w:val="StyleUnderline"/>
        </w:rPr>
        <w:t xml:space="preserve"> </w:t>
      </w:r>
      <w:r w:rsidRPr="003A6537">
        <w:rPr>
          <w:rStyle w:val="StyleUnderline"/>
          <w:highlight w:val="green"/>
        </w:rPr>
        <w:t>to</w:t>
      </w:r>
      <w:r w:rsidRPr="00044ABA">
        <w:rPr>
          <w:rStyle w:val="StyleUnderline"/>
        </w:rPr>
        <w:t xml:space="preserve"> aid the </w:t>
      </w:r>
      <w:r w:rsidRPr="003A6537">
        <w:rPr>
          <w:rStyle w:val="StyleUnderline"/>
          <w:highlight w:val="green"/>
        </w:rPr>
        <w:t>development</w:t>
      </w:r>
      <w:r w:rsidRPr="00044ABA">
        <w:rPr>
          <w:rStyle w:val="StyleUnderline"/>
        </w:rPr>
        <w:t xml:space="preserve"> </w:t>
      </w:r>
      <w:r w:rsidRPr="003A6537">
        <w:rPr>
          <w:rStyle w:val="StyleUnderline"/>
          <w:highlight w:val="green"/>
        </w:rPr>
        <w:t>of</w:t>
      </w:r>
      <w:r w:rsidRPr="00044ABA">
        <w:rPr>
          <w:rStyle w:val="StyleUnderline"/>
        </w:rPr>
        <w:t xml:space="preserve"> farmer </w:t>
      </w:r>
      <w:r w:rsidRPr="003A6537">
        <w:rPr>
          <w:rStyle w:val="StyleUnderline"/>
          <w:highlight w:val="green"/>
        </w:rPr>
        <w:t>cooperatives and the laws</w:t>
      </w:r>
      <w:r w:rsidRPr="00044ABA">
        <w:rPr>
          <w:rStyle w:val="StyleUnderline"/>
        </w:rPr>
        <w:t xml:space="preserve"> that protect their activities.</w:t>
      </w:r>
      <w:r w:rsidRPr="003A6537">
        <w:rPr>
          <w:sz w:val="8"/>
        </w:rPr>
        <w:t xml:space="preserve"> In a May 2012 report, the European Competition Network (“</w:t>
      </w:r>
      <w:r w:rsidRPr="00A23467">
        <w:rPr>
          <w:rStyle w:val="StyleUnderline"/>
        </w:rPr>
        <w:t>ECN</w:t>
      </w:r>
      <w:r w:rsidRPr="003A6537">
        <w:rPr>
          <w:sz w:val="8"/>
        </w:rPr>
        <w:t xml:space="preserve">”) </w:t>
      </w:r>
      <w:r w:rsidRPr="00A23467">
        <w:rPr>
          <w:rStyle w:val="StyleUnderline"/>
        </w:rPr>
        <w:t>noted concerns about price volatility and competitiveness</w:t>
      </w:r>
      <w:r w:rsidRPr="003A6537">
        <w:rPr>
          <w:sz w:val="8"/>
        </w:rPr>
        <w:t xml:space="preserve"> in food production and distribution.192 Some national competition authorities believe that cooperation among producers and the creation of cooperatives would increase competition in the food sector.193 By 2013 these concerns led to the European Union’s adoption of significant reforms to its Common Agricultural Policy (the “CAP”) that set new rules for allowing joint-selling by producers in the agricultural sector.194 In November 2015, the European Commission adopted guidelines on potential competition issues arising in the implementation of these new rules as they pertain to the olive oil, beef and veal, and arable crops sectors.195 CAP reform removed production restraints to encourage farmers to base their production decisions on market signals.196 The legal framework under CAP reform also “extend[ed] the possibility for collective bargaining (in some [agricultural] sectors) and delivery contracts (for all [agricultural] sectors) to [p]roducer [o]rganisations, their [a]ssociations and Inter Branch </w:t>
      </w:r>
      <w:r w:rsidRPr="00993895">
        <w:rPr>
          <w:sz w:val="8"/>
        </w:rPr>
        <w:t xml:space="preserve">Organisations.”197 </w:t>
      </w:r>
      <w:r w:rsidRPr="00993895">
        <w:rPr>
          <w:rStyle w:val="StyleUnderline"/>
        </w:rPr>
        <w:t xml:space="preserve">The U.S. </w:t>
      </w:r>
      <w:r w:rsidRPr="00993895">
        <w:rPr>
          <w:rStyle w:val="Emphasis"/>
        </w:rPr>
        <w:t>O</w:t>
      </w:r>
      <w:r w:rsidRPr="00993895">
        <w:rPr>
          <w:sz w:val="8"/>
        </w:rPr>
        <w:t xml:space="preserve">verseas </w:t>
      </w:r>
      <w:r w:rsidRPr="00993895">
        <w:rPr>
          <w:rStyle w:val="Emphasis"/>
        </w:rPr>
        <w:t>C</w:t>
      </w:r>
      <w:r w:rsidRPr="00993895">
        <w:rPr>
          <w:sz w:val="8"/>
        </w:rPr>
        <w:t xml:space="preserve">ooperative </w:t>
      </w:r>
      <w:r w:rsidRPr="00993895">
        <w:rPr>
          <w:rStyle w:val="Emphasis"/>
        </w:rPr>
        <w:t>D</w:t>
      </w:r>
      <w:r w:rsidRPr="00993895">
        <w:rPr>
          <w:sz w:val="8"/>
        </w:rPr>
        <w:t xml:space="preserve">evelopment </w:t>
      </w:r>
      <w:r w:rsidRPr="00993895">
        <w:rPr>
          <w:rStyle w:val="Emphasis"/>
        </w:rPr>
        <w:t>C</w:t>
      </w:r>
      <w:r w:rsidRPr="00993895">
        <w:rPr>
          <w:sz w:val="8"/>
        </w:rPr>
        <w:t xml:space="preserve">ouncil (funded by USAID) </w:t>
      </w:r>
      <w:r w:rsidRPr="00993895">
        <w:rPr>
          <w:rStyle w:val="StyleUnderline"/>
        </w:rPr>
        <w:t xml:space="preserve">is conducting a </w:t>
      </w:r>
      <w:r w:rsidRPr="00993895">
        <w:rPr>
          <w:rStyle w:val="Emphasis"/>
        </w:rPr>
        <w:t>major initiative</w:t>
      </w:r>
      <w:r w:rsidRPr="00993895">
        <w:rPr>
          <w:rStyle w:val="StyleUnderline"/>
        </w:rPr>
        <w:t xml:space="preserve"> called the “Cooperative Law and Regulation Initiative” (“CLARITY”).</w:t>
      </w:r>
      <w:r w:rsidRPr="00993895">
        <w:rPr>
          <w:sz w:val="8"/>
        </w:rPr>
        <w:t xml:space="preserve">198 Part of </w:t>
      </w:r>
      <w:r w:rsidRPr="00993895">
        <w:rPr>
          <w:rStyle w:val="StyleUnderline"/>
        </w:rPr>
        <w:t>that</w:t>
      </w:r>
      <w:r w:rsidRPr="00993895">
        <w:rPr>
          <w:sz w:val="8"/>
        </w:rPr>
        <w:t xml:space="preserve"> initiative </w:t>
      </w:r>
      <w:r w:rsidRPr="00993895">
        <w:rPr>
          <w:rStyle w:val="StyleUnderline"/>
        </w:rPr>
        <w:t xml:space="preserve">involves providing assistance to help </w:t>
      </w:r>
      <w:r w:rsidRPr="00993895">
        <w:rPr>
          <w:rStyle w:val="Emphasis"/>
        </w:rPr>
        <w:t xml:space="preserve">national cooperative </w:t>
      </w:r>
      <w:r w:rsidRPr="00511124">
        <w:rPr>
          <w:rStyle w:val="Emphasis"/>
          <w:highlight w:val="green"/>
        </w:rPr>
        <w:t>movements</w:t>
      </w:r>
      <w:r w:rsidRPr="00511124">
        <w:rPr>
          <w:rStyle w:val="StyleUnderline"/>
          <w:highlight w:val="green"/>
        </w:rPr>
        <w:t xml:space="preserve"> organize </w:t>
      </w:r>
      <w:r w:rsidRPr="00D264D8">
        <w:rPr>
          <w:rStyle w:val="StyleUnderline"/>
        </w:rPr>
        <w:t>themselves</w:t>
      </w:r>
      <w:r w:rsidRPr="003A6537">
        <w:rPr>
          <w:sz w:val="8"/>
        </w:rPr>
        <w:t xml:space="preserve">, </w:t>
      </w:r>
      <w:r w:rsidRPr="00511124">
        <w:rPr>
          <w:rStyle w:val="StyleUnderline"/>
          <w:highlight w:val="green"/>
        </w:rPr>
        <w:t xml:space="preserve">and </w:t>
      </w:r>
      <w:r w:rsidRPr="009E5C6F">
        <w:rPr>
          <w:rStyle w:val="StyleUnderline"/>
        </w:rPr>
        <w:t>helping</w:t>
      </w:r>
      <w:r w:rsidRPr="003A6537">
        <w:rPr>
          <w:sz w:val="8"/>
        </w:rPr>
        <w:t xml:space="preserve"> to evaluate and </w:t>
      </w:r>
      <w:r w:rsidRPr="00511124">
        <w:rPr>
          <w:rStyle w:val="Emphasis"/>
          <w:highlight w:val="green"/>
        </w:rPr>
        <w:t>improve their cooperative laws</w:t>
      </w:r>
      <w:r w:rsidRPr="00511124">
        <w:rPr>
          <w:rStyle w:val="StyleUnderline"/>
          <w:highlight w:val="green"/>
        </w:rPr>
        <w:t>.</w:t>
      </w:r>
      <w:r w:rsidRPr="003A6537">
        <w:rPr>
          <w:sz w:val="8"/>
        </w:rPr>
        <w:t xml:space="preserve">199 </w:t>
      </w:r>
      <w:r w:rsidRPr="00511124">
        <w:rPr>
          <w:rStyle w:val="StyleUnderline"/>
          <w:highlight w:val="green"/>
        </w:rPr>
        <w:t xml:space="preserve">CLARITY points to </w:t>
      </w:r>
      <w:r w:rsidRPr="003A6537">
        <w:rPr>
          <w:rStyle w:val="StyleUnderline"/>
        </w:rPr>
        <w:t xml:space="preserve">the </w:t>
      </w:r>
      <w:r w:rsidRPr="00511124">
        <w:rPr>
          <w:rStyle w:val="Emphasis"/>
          <w:highlight w:val="green"/>
        </w:rPr>
        <w:t xml:space="preserve">Capper-Volstead </w:t>
      </w:r>
      <w:r w:rsidRPr="003A6537">
        <w:rPr>
          <w:rStyle w:val="StyleUnderline"/>
        </w:rPr>
        <w:t xml:space="preserve">Act </w:t>
      </w:r>
      <w:r w:rsidRPr="00511124">
        <w:rPr>
          <w:rStyle w:val="StyleUnderline"/>
          <w:highlight w:val="green"/>
        </w:rPr>
        <w:t xml:space="preserve">as an </w:t>
      </w:r>
      <w:r w:rsidRPr="00511124">
        <w:rPr>
          <w:rStyle w:val="Emphasis"/>
          <w:highlight w:val="green"/>
        </w:rPr>
        <w:t>exemplar</w:t>
      </w:r>
      <w:r w:rsidRPr="003A6537">
        <w:rPr>
          <w:sz w:val="8"/>
          <w:highlight w:val="green"/>
        </w:rPr>
        <w:t xml:space="preserve"> </w:t>
      </w:r>
      <w:r w:rsidRPr="00511124">
        <w:rPr>
          <w:rStyle w:val="StyleUnderline"/>
          <w:highlight w:val="green"/>
        </w:rPr>
        <w:t>for</w:t>
      </w:r>
      <w:r w:rsidRPr="00D264D8">
        <w:rPr>
          <w:rStyle w:val="StyleUnderline"/>
        </w:rPr>
        <w:t xml:space="preserve"> implementing </w:t>
      </w:r>
      <w:r w:rsidRPr="00511124">
        <w:rPr>
          <w:rStyle w:val="StyleUnderline"/>
          <w:highlight w:val="green"/>
        </w:rPr>
        <w:t>exemptions from competition law that</w:t>
      </w:r>
      <w:r w:rsidRPr="00D264D8">
        <w:rPr>
          <w:rStyle w:val="StyleUnderline"/>
        </w:rPr>
        <w:t xml:space="preserve"> would </w:t>
      </w:r>
      <w:r w:rsidRPr="00511124">
        <w:rPr>
          <w:rStyle w:val="Emphasis"/>
          <w:highlight w:val="green"/>
        </w:rPr>
        <w:t>otherwise</w:t>
      </w:r>
      <w:r w:rsidRPr="00511124">
        <w:rPr>
          <w:rStyle w:val="StyleUnderline"/>
          <w:highlight w:val="green"/>
        </w:rPr>
        <w:t xml:space="preserve"> prohibit</w:t>
      </w:r>
      <w:r w:rsidRPr="00D264D8">
        <w:rPr>
          <w:rStyle w:val="StyleUnderline"/>
        </w:rPr>
        <w:t xml:space="preserve"> certain </w:t>
      </w:r>
      <w:r w:rsidRPr="00511124">
        <w:rPr>
          <w:rStyle w:val="StyleUnderline"/>
          <w:highlight w:val="green"/>
        </w:rPr>
        <w:t>joint action</w:t>
      </w:r>
      <w:r w:rsidRPr="00D264D8">
        <w:rPr>
          <w:rStyle w:val="StyleUnderline"/>
        </w:rPr>
        <w:t xml:space="preserve"> between businesses for cooperatives</w:t>
      </w:r>
      <w:r w:rsidRPr="003A6537">
        <w:rPr>
          <w:sz w:val="8"/>
        </w:rPr>
        <w:t xml:space="preserve">.200 VI. CONCLUSION The more things change, the more they stay the same. As true now as it was in the 1920s, the number of farms continues to decline. </w:t>
      </w:r>
      <w:r w:rsidRPr="003A6537">
        <w:rPr>
          <w:rStyle w:val="StyleUnderline"/>
        </w:rPr>
        <w:t>Farmers and their cooperatives are still at the mercy of power buyers</w:t>
      </w:r>
      <w:r w:rsidRPr="003A6537">
        <w:rPr>
          <w:sz w:val="8"/>
        </w:rPr>
        <w:t xml:space="preserve">, Mother Nature, and the international marketplace. </w:t>
      </w:r>
      <w:r w:rsidRPr="00BF6C21">
        <w:rPr>
          <w:rStyle w:val="StyleUnderline"/>
        </w:rPr>
        <w:t>There is still a large imbalance of bargaining power.</w:t>
      </w:r>
      <w:r w:rsidRPr="003A6537">
        <w:rPr>
          <w:sz w:val="8"/>
        </w:rPr>
        <w:t xml:space="preserve"> In short, the same conditions and concerns that existed at the time the Capper Volstead Act was passed continue to this day. </w:t>
      </w:r>
      <w:r w:rsidRPr="003A6537">
        <w:rPr>
          <w:rStyle w:val="StyleUnderline"/>
        </w:rPr>
        <w:t>As the Supreme Court stated in Maryland and Virginia Milk Producers Association v. United States:</w:t>
      </w:r>
      <w:r w:rsidRPr="003A6537">
        <w:rPr>
          <w:sz w:val="8"/>
        </w:rPr>
        <w:t xml:space="preserve"> We believe </w:t>
      </w:r>
      <w:r w:rsidRPr="00C94640">
        <w:rPr>
          <w:rStyle w:val="StyleUnderline"/>
          <w:highlight w:val="yellow"/>
        </w:rPr>
        <w:t>it i</w:t>
      </w:r>
      <w:r w:rsidRPr="003A6537">
        <w:rPr>
          <w:rStyle w:val="StyleUnderline"/>
        </w:rPr>
        <w:t xml:space="preserve">s reasonably </w:t>
      </w:r>
      <w:r w:rsidRPr="00C94640">
        <w:rPr>
          <w:rStyle w:val="StyleUnderline"/>
          <w:highlight w:val="yellow"/>
        </w:rPr>
        <w:t>clear</w:t>
      </w:r>
      <w:r w:rsidRPr="00C94640">
        <w:rPr>
          <w:sz w:val="8"/>
          <w:highlight w:val="yellow"/>
        </w:rPr>
        <w:t xml:space="preserve"> </w:t>
      </w:r>
      <w:r w:rsidRPr="00C94640">
        <w:t>from the very language</w:t>
      </w:r>
      <w:r w:rsidRPr="003A6537">
        <w:rPr>
          <w:sz w:val="8"/>
        </w:rPr>
        <w:t xml:space="preserve"> </w:t>
      </w:r>
      <w:r w:rsidRPr="003A6537">
        <w:rPr>
          <w:rStyle w:val="StyleUnderline"/>
        </w:rPr>
        <w:t>of the Capper-Volstead Act</w:t>
      </w:r>
      <w:r w:rsidRPr="003A6537">
        <w:rPr>
          <w:sz w:val="8"/>
        </w:rPr>
        <w:t xml:space="preserve">, </w:t>
      </w:r>
      <w:r w:rsidRPr="003A6537">
        <w:rPr>
          <w:rStyle w:val="StyleUnderline"/>
        </w:rPr>
        <w:t>as</w:t>
      </w:r>
      <w:r w:rsidRPr="003A6537">
        <w:rPr>
          <w:sz w:val="8"/>
        </w:rPr>
        <w:t xml:space="preserve"> it was </w:t>
      </w:r>
      <w:r w:rsidRPr="003A6537">
        <w:rPr>
          <w:rStyle w:val="StyleUnderline"/>
        </w:rPr>
        <w:t>in</w:t>
      </w:r>
      <w:r w:rsidRPr="003A6537">
        <w:rPr>
          <w:sz w:val="8"/>
        </w:rPr>
        <w:t xml:space="preserve"> § </w:t>
      </w:r>
      <w:r w:rsidRPr="003A6537">
        <w:rPr>
          <w:rStyle w:val="StyleUnderline"/>
        </w:rPr>
        <w:t>6 of the Clayton Act</w:t>
      </w:r>
      <w:r w:rsidRPr="003A6537">
        <w:rPr>
          <w:sz w:val="8"/>
        </w:rPr>
        <w:t xml:space="preserve">, </w:t>
      </w:r>
      <w:r w:rsidRPr="003A6537">
        <w:rPr>
          <w:rStyle w:val="StyleUnderline"/>
        </w:rPr>
        <w:t>that</w:t>
      </w:r>
      <w:r w:rsidRPr="003A6537">
        <w:rPr>
          <w:sz w:val="8"/>
        </w:rPr>
        <w:t xml:space="preserve"> the general philosophy of both was simply that </w:t>
      </w:r>
      <w:r w:rsidRPr="003A6537">
        <w:rPr>
          <w:rStyle w:val="StyleUnderline"/>
        </w:rPr>
        <w:t xml:space="preserve">individual </w:t>
      </w:r>
      <w:r w:rsidRPr="00C94640">
        <w:rPr>
          <w:rStyle w:val="StyleUnderline"/>
          <w:highlight w:val="yellow"/>
        </w:rPr>
        <w:t>farmers should be given</w:t>
      </w:r>
      <w:r w:rsidRPr="002C67BB">
        <w:rPr>
          <w:sz w:val="8"/>
        </w:rPr>
        <w:t xml:space="preserve">, through agricultural cooperatives acting as entities, the same </w:t>
      </w:r>
      <w:r w:rsidRPr="002C67BB">
        <w:rPr>
          <w:rStyle w:val="StyleUnderline"/>
        </w:rPr>
        <w:t xml:space="preserve">unified competitive </w:t>
      </w:r>
      <w:r w:rsidRPr="00C94640">
        <w:rPr>
          <w:rStyle w:val="StyleUnderline"/>
          <w:highlight w:val="yellow"/>
        </w:rPr>
        <w:t>advantage</w:t>
      </w:r>
      <w:r w:rsidRPr="00C94640">
        <w:rPr>
          <w:sz w:val="8"/>
          <w:highlight w:val="yellow"/>
        </w:rPr>
        <w:t>–</w:t>
      </w:r>
      <w:r w:rsidRPr="00C94640">
        <w:rPr>
          <w:rStyle w:val="Emphasis"/>
        </w:rPr>
        <w:t xml:space="preserve">and responsibility–available to businessmen acting through corporations as entities.201 </w:t>
      </w:r>
      <w:r w:rsidRPr="00C94640">
        <w:rPr>
          <w:rStyle w:val="Emphasis"/>
          <w:highlight w:val="yellow"/>
        </w:rPr>
        <w:t>That rationale continues to apply today</w:t>
      </w:r>
      <w:r w:rsidRPr="00C94640">
        <w:rPr>
          <w:rStyle w:val="Emphasis"/>
        </w:rPr>
        <w:t>.</w:t>
      </w:r>
      <w:r w:rsidRPr="002C67BB">
        <w:rPr>
          <w:sz w:val="8"/>
        </w:rPr>
        <w:t xml:space="preserve"> </w:t>
      </w:r>
      <w:r w:rsidRPr="00C94640">
        <w:rPr>
          <w:rStyle w:val="Emphasis"/>
          <w:sz w:val="28"/>
          <w:szCs w:val="28"/>
          <w:highlight w:val="yellow"/>
        </w:rPr>
        <w:t>Nevertheless</w:t>
      </w:r>
      <w:r w:rsidRPr="00C94640">
        <w:rPr>
          <w:sz w:val="12"/>
          <w:szCs w:val="28"/>
        </w:rPr>
        <w:t xml:space="preserve">, </w:t>
      </w:r>
      <w:r w:rsidRPr="00C94640">
        <w:rPr>
          <w:rStyle w:val="Emphasis"/>
          <w:highlight w:val="yellow"/>
        </w:rPr>
        <w:t>power buyers and other opportunistic interests</w:t>
      </w:r>
      <w:r w:rsidRPr="00C94640">
        <w:t xml:space="preserve"> continue to </w:t>
      </w:r>
      <w:r w:rsidRPr="00C94640">
        <w:rPr>
          <w:rStyle w:val="Emphasis"/>
          <w:highlight w:val="yellow"/>
        </w:rPr>
        <w:t xml:space="preserve">enlist the courts in </w:t>
      </w:r>
      <w:r w:rsidRPr="00C94640">
        <w:rPr>
          <w:rStyle w:val="Emphasis"/>
          <w:sz w:val="36"/>
          <w:szCs w:val="36"/>
          <w:highlight w:val="yellow"/>
        </w:rPr>
        <w:t>eroding the basic foundations of the exemption</w:t>
      </w:r>
      <w:r w:rsidRPr="00C94640">
        <w:t>, and the implications will have far reaching effects. The</w:t>
      </w:r>
      <w:r w:rsidRPr="002C67BB">
        <w:rPr>
          <w:sz w:val="8"/>
        </w:rPr>
        <w:t xml:space="preserve"> </w:t>
      </w:r>
      <w:r w:rsidRPr="002C67BB">
        <w:rPr>
          <w:rStyle w:val="Emphasis"/>
        </w:rPr>
        <w:t>bargaining power and economic viability</w:t>
      </w:r>
      <w:r w:rsidRPr="002C67BB">
        <w:rPr>
          <w:rStyle w:val="StyleUnderline"/>
        </w:rPr>
        <w:t xml:space="preserve"> of farmers and their cooperatives will be undermined </w:t>
      </w:r>
      <w:r w:rsidRPr="002C67BB">
        <w:rPr>
          <w:rStyle w:val="Emphasis"/>
        </w:rPr>
        <w:t>here and abroad</w:t>
      </w:r>
      <w:r w:rsidRPr="002C67BB">
        <w:rPr>
          <w:rStyle w:val="StyleUnderline"/>
        </w:rPr>
        <w:t xml:space="preserve"> as foreign governments</w:t>
      </w:r>
      <w:r w:rsidRPr="003A6537">
        <w:rPr>
          <w:sz w:val="8"/>
        </w:rPr>
        <w:t xml:space="preserve"> and their courts </w:t>
      </w:r>
      <w:r w:rsidRPr="00511124">
        <w:rPr>
          <w:rStyle w:val="StyleUnderline"/>
          <w:highlight w:val="green"/>
        </w:rPr>
        <w:t>follow the</w:t>
      </w:r>
      <w:r w:rsidRPr="00BF6C21">
        <w:rPr>
          <w:rStyle w:val="StyleUnderline"/>
        </w:rPr>
        <w:t xml:space="preserve"> lead of the </w:t>
      </w:r>
      <w:r w:rsidRPr="00511124">
        <w:rPr>
          <w:rStyle w:val="Emphasis"/>
          <w:highlight w:val="green"/>
        </w:rPr>
        <w:t>U</w:t>
      </w:r>
      <w:r w:rsidRPr="00BF6C21">
        <w:rPr>
          <w:rStyle w:val="StyleUnderline"/>
        </w:rPr>
        <w:t xml:space="preserve">nited </w:t>
      </w:r>
      <w:r w:rsidRPr="00511124">
        <w:rPr>
          <w:rStyle w:val="Emphasis"/>
          <w:highlight w:val="green"/>
        </w:rPr>
        <w:t>S</w:t>
      </w:r>
      <w:r w:rsidRPr="00BF6C21">
        <w:rPr>
          <w:rStyle w:val="StyleUnderline"/>
        </w:rPr>
        <w:t>tates.</w:t>
      </w:r>
      <w:r w:rsidRPr="003A6537">
        <w:rPr>
          <w:sz w:val="8"/>
        </w:rPr>
        <w:t xml:space="preserve"> </w:t>
      </w:r>
      <w:r w:rsidRPr="00C94640">
        <w:rPr>
          <w:rStyle w:val="Emphasis"/>
          <w:highlight w:val="yellow"/>
        </w:rPr>
        <w:t>Aggressive legal attacks on</w:t>
      </w:r>
      <w:r w:rsidRPr="00556C7C">
        <w:rPr>
          <w:rStyle w:val="Emphasis"/>
        </w:rPr>
        <w:t xml:space="preserve"> the very foundations of </w:t>
      </w:r>
      <w:r w:rsidRPr="00C94640">
        <w:rPr>
          <w:rStyle w:val="Emphasis"/>
          <w:highlight w:val="yellow"/>
        </w:rPr>
        <w:t>cooperatives themselves are being waged</w:t>
      </w:r>
      <w:r w:rsidRPr="00556C7C">
        <w:rPr>
          <w:rStyle w:val="Emphasis"/>
        </w:rPr>
        <w:t xml:space="preserve"> and</w:t>
      </w:r>
      <w:r w:rsidRPr="003A6537">
        <w:rPr>
          <w:sz w:val="8"/>
        </w:rPr>
        <w:t xml:space="preserve"> </w:t>
      </w:r>
      <w:r w:rsidRPr="00511124">
        <w:rPr>
          <w:rStyle w:val="StyleUnderline"/>
          <w:highlight w:val="green"/>
        </w:rPr>
        <w:t xml:space="preserve">hope now rests </w:t>
      </w:r>
      <w:r w:rsidRPr="00A23467">
        <w:rPr>
          <w:rStyle w:val="StyleUnderline"/>
          <w:highlight w:val="green"/>
        </w:rPr>
        <w:t xml:space="preserve">with the </w:t>
      </w:r>
      <w:r w:rsidRPr="00A23467">
        <w:rPr>
          <w:rStyle w:val="Emphasis"/>
          <w:highlight w:val="green"/>
        </w:rPr>
        <w:t>higher courts</w:t>
      </w:r>
      <w:r w:rsidRPr="003A6537">
        <w:rPr>
          <w:sz w:val="8"/>
        </w:rPr>
        <w:t xml:space="preserve"> or Congress.</w:t>
      </w:r>
    </w:p>
    <w:p w14:paraId="5C157E12" w14:textId="77777777" w:rsidR="005D25AC" w:rsidRDefault="005D25AC" w:rsidP="005D25AC">
      <w:pPr>
        <w:pStyle w:val="Heading3"/>
      </w:pPr>
      <w:r>
        <w:t>1NC — AT: Democratic</w:t>
      </w:r>
    </w:p>
    <w:p w14:paraId="3F926D2F" w14:textId="77777777" w:rsidR="005D25AC" w:rsidRPr="00CC5B6C" w:rsidRDefault="005D25AC" w:rsidP="005D25AC">
      <w:pPr>
        <w:pStyle w:val="Heading4"/>
      </w:pPr>
      <w:r>
        <w:t xml:space="preserve">There is no way to </w:t>
      </w:r>
      <w:r>
        <w:rPr>
          <w:u w:val="single"/>
        </w:rPr>
        <w:t>determine</w:t>
      </w:r>
      <w:r>
        <w:t xml:space="preserve"> if something is “undemocratic”</w:t>
      </w:r>
    </w:p>
    <w:p w14:paraId="6F737EA9" w14:textId="77777777" w:rsidR="005D25AC" w:rsidRDefault="005D25AC" w:rsidP="005D25AC">
      <w:r w:rsidRPr="008A5C78">
        <w:rPr>
          <w:rStyle w:val="Style13ptBold"/>
        </w:rPr>
        <w:t>Lieblich 16</w:t>
      </w:r>
      <w:r>
        <w:t xml:space="preserve"> (Eliav Lieblich-Assistant Professor, Radzyner Law School, Interdisciplinary Center (IDC), Herzliya. J.S.D., Columbia Law School. ARTICLE: Internal Jus ad Bellum, 67 Hastings L.J. 687, 689. April, 2016. Lexis accessed online via KU libraries, date accessed 1/6/22) </w:t>
      </w:r>
    </w:p>
    <w:p w14:paraId="3CCF0A63" w14:textId="77777777" w:rsidR="005D25AC" w:rsidRPr="00CC5B6C" w:rsidRDefault="005D25AC" w:rsidP="005D25AC">
      <w:pPr>
        <w:rPr>
          <w:b/>
          <w:iCs/>
          <w:u w:val="single"/>
        </w:rPr>
      </w:pPr>
      <w:r>
        <w:t xml:space="preserve">Beyond the theoretical legal aspects above, there are additional practical reasons to reject democracy as the ultimate yardstick to assess internal resort to force both by states and opposition movements. The first is the likely objection that the term democracy might be understood as implying Western hegemony. 199 This in itself can irreparably harm the concept's legitimacy. Furthermore, even orthodox liberal theory recognizes that nowadays the democracy and authoritarianism dichotomy is too simplistic when constructing international relations, and that some gray areas of legitimacy exist - most notably in the form of the Rawlsian idea of "decent peoples." 200 But </w:t>
      </w:r>
      <w:r w:rsidRPr="00C51336">
        <w:rPr>
          <w:rStyle w:val="Emphasis"/>
          <w:highlight w:val="cyan"/>
        </w:rPr>
        <w:t>even if</w:t>
      </w:r>
      <w:r w:rsidRPr="00C51336">
        <w:rPr>
          <w:highlight w:val="cyan"/>
        </w:rPr>
        <w:t xml:space="preserve"> </w:t>
      </w:r>
      <w:r w:rsidRPr="00C51336">
        <w:rPr>
          <w:rStyle w:val="StyleUnderline"/>
          <w:highlight w:val="cyan"/>
        </w:rPr>
        <w:t>we reject</w:t>
      </w:r>
      <w:r w:rsidRPr="005D4B02">
        <w:rPr>
          <w:rStyle w:val="StyleUnderline"/>
        </w:rPr>
        <w:t xml:space="preserve"> such </w:t>
      </w:r>
      <w:r w:rsidRPr="00C51336">
        <w:rPr>
          <w:rStyle w:val="StyleUnderline"/>
          <w:highlight w:val="cyan"/>
        </w:rPr>
        <w:t>gray areas,</w:t>
      </w:r>
      <w:r w:rsidRPr="005D4B02">
        <w:rPr>
          <w:rStyle w:val="StyleUnderline"/>
        </w:rPr>
        <w:t xml:space="preserve"> </w:t>
      </w:r>
      <w:r w:rsidRPr="005D4B02">
        <w:rPr>
          <w:rStyle w:val="Emphasis"/>
        </w:rPr>
        <w:t xml:space="preserve">the conceptual </w:t>
      </w:r>
      <w:r w:rsidRPr="00C51336">
        <w:rPr>
          <w:rStyle w:val="Emphasis"/>
          <w:highlight w:val="cyan"/>
        </w:rPr>
        <w:t>ambiguity of democracy remains</w:t>
      </w:r>
      <w:r>
        <w:t xml:space="preserve">. Indeed, </w:t>
      </w:r>
      <w:r w:rsidRPr="00C51336">
        <w:rPr>
          <w:rStyle w:val="Emphasis"/>
          <w:highlight w:val="cyan"/>
        </w:rPr>
        <w:t>defining democracy is far from simple</w:t>
      </w:r>
      <w:r>
        <w:t xml:space="preserve">, </w:t>
      </w:r>
      <w:r w:rsidRPr="00C51336">
        <w:rPr>
          <w:rStyle w:val="Emphasis"/>
          <w:highlight w:val="cyan"/>
        </w:rPr>
        <w:t>even if</w:t>
      </w:r>
      <w:r w:rsidRPr="00C51336">
        <w:rPr>
          <w:highlight w:val="cyan"/>
        </w:rPr>
        <w:t xml:space="preserve"> </w:t>
      </w:r>
      <w:r w:rsidRPr="00C51336">
        <w:rPr>
          <w:rStyle w:val="StyleUnderline"/>
          <w:highlight w:val="cyan"/>
        </w:rPr>
        <w:t>we</w:t>
      </w:r>
      <w:r w:rsidRPr="005D4B02">
        <w:rPr>
          <w:rStyle w:val="StyleUnderline"/>
        </w:rPr>
        <w:t xml:space="preserve"> can </w:t>
      </w:r>
      <w:r w:rsidRPr="00C51336">
        <w:rPr>
          <w:rStyle w:val="StyleUnderline"/>
          <w:highlight w:val="cyan"/>
        </w:rPr>
        <w:t>agree on</w:t>
      </w:r>
      <w:r w:rsidRPr="005D4B02">
        <w:rPr>
          <w:rStyle w:val="StyleUnderline"/>
        </w:rPr>
        <w:t xml:space="preserve"> its </w:t>
      </w:r>
      <w:r w:rsidRPr="00C51336">
        <w:rPr>
          <w:rStyle w:val="StyleUnderline"/>
          <w:highlight w:val="cyan"/>
        </w:rPr>
        <w:t>basic tenets</w:t>
      </w:r>
      <w:r>
        <w:t xml:space="preserve">. 201 As the world is abundant with "flawed" democracies, 202 </w:t>
      </w:r>
      <w:r w:rsidRPr="00C51336">
        <w:rPr>
          <w:rStyle w:val="StyleUnderline"/>
          <w:highlight w:val="cyan"/>
        </w:rPr>
        <w:t>it is</w:t>
      </w:r>
      <w:r w:rsidRPr="00C51336">
        <w:rPr>
          <w:highlight w:val="cyan"/>
        </w:rPr>
        <w:t xml:space="preserve"> </w:t>
      </w:r>
      <w:r w:rsidRPr="00C51336">
        <w:rPr>
          <w:rStyle w:val="Emphasis"/>
          <w:highlight w:val="cyan"/>
        </w:rPr>
        <w:t>not</w:t>
      </w:r>
      <w:r w:rsidRPr="00535816">
        <w:t xml:space="preserve"> </w:t>
      </w:r>
      <w:r>
        <w:t xml:space="preserve">always </w:t>
      </w:r>
      <w:r w:rsidRPr="00C51336">
        <w:rPr>
          <w:rStyle w:val="Emphasis"/>
          <w:highlight w:val="cyan"/>
        </w:rPr>
        <w:t>clear when the threshold is crossed</w:t>
      </w:r>
      <w:r>
        <w:t xml:space="preserve">. </w:t>
      </w:r>
      <w:r w:rsidRPr="00D454E1">
        <w:rPr>
          <w:rStyle w:val="Emphasis"/>
        </w:rPr>
        <w:t xml:space="preserve">History teaches us to </w:t>
      </w:r>
      <w:r w:rsidRPr="00C51336">
        <w:rPr>
          <w:rStyle w:val="Emphasis"/>
          <w:highlight w:val="cyan"/>
        </w:rPr>
        <w:t>be suspicious concerning the use of</w:t>
      </w:r>
      <w:r w:rsidRPr="00D454E1">
        <w:rPr>
          <w:rStyle w:val="Emphasis"/>
        </w:rPr>
        <w:t xml:space="preserve"> the term </w:t>
      </w:r>
      <w:r w:rsidRPr="00C51336">
        <w:rPr>
          <w:rStyle w:val="Emphasis"/>
          <w:highlight w:val="cyan"/>
        </w:rPr>
        <w:t>"democratic" as an empty vessel</w:t>
      </w:r>
      <w:r>
        <w:t xml:space="preserve">. 203 Since any rule on the use of force - </w:t>
      </w:r>
      <w:r w:rsidRPr="00C51336">
        <w:rPr>
          <w:rStyle w:val="StyleUnderline"/>
          <w:highlight w:val="cyan"/>
        </w:rPr>
        <w:t>considering the stakes</w:t>
      </w:r>
      <w:r>
        <w:t xml:space="preserve"> at hand - must </w:t>
      </w:r>
      <w:r w:rsidRPr="005D4B02">
        <w:rPr>
          <w:rStyle w:val="StyleUnderline"/>
        </w:rPr>
        <w:t xml:space="preserve">aim to </w:t>
      </w:r>
      <w:r w:rsidRPr="00C51336">
        <w:rPr>
          <w:rStyle w:val="Emphasis"/>
          <w:highlight w:val="cyan"/>
        </w:rPr>
        <w:t>minimize</w:t>
      </w:r>
      <w:r w:rsidRPr="005D4B02">
        <w:rPr>
          <w:rStyle w:val="StyleUnderline"/>
        </w:rPr>
        <w:t xml:space="preserve"> the space for </w:t>
      </w:r>
      <w:r w:rsidRPr="00C51336">
        <w:rPr>
          <w:rStyle w:val="Emphasis"/>
          <w:highlight w:val="cyan"/>
        </w:rPr>
        <w:t>subjective interpretation</w:t>
      </w:r>
      <w:r w:rsidRPr="00C51336">
        <w:rPr>
          <w:rStyle w:val="StyleUnderline"/>
          <w:highlight w:val="cyan"/>
        </w:rPr>
        <w:t xml:space="preserve">, it should not be constructed around </w:t>
      </w:r>
      <w:r w:rsidRPr="00C51336">
        <w:rPr>
          <w:rStyle w:val="Emphasis"/>
          <w:highlight w:val="cyan"/>
        </w:rPr>
        <w:t>vague concepts</w:t>
      </w:r>
      <w:r w:rsidRPr="005D4B02">
        <w:rPr>
          <w:rStyle w:val="Emphasis"/>
        </w:rPr>
        <w:t>.</w:t>
      </w:r>
    </w:p>
    <w:p w14:paraId="6DCE4E81" w14:textId="77777777" w:rsidR="005D25AC" w:rsidRDefault="005D25AC" w:rsidP="005D25AC">
      <w:pPr>
        <w:pStyle w:val="Heading3"/>
      </w:pPr>
      <w:r>
        <w:t>1NC — AT: Terrorism</w:t>
      </w:r>
    </w:p>
    <w:p w14:paraId="1EA6A333" w14:textId="77777777" w:rsidR="005D25AC" w:rsidRPr="00773E98" w:rsidRDefault="005D25AC" w:rsidP="005D25AC">
      <w:pPr>
        <w:pStyle w:val="Heading4"/>
        <w:rPr>
          <w:rFonts w:asciiTheme="minorHAnsi" w:hAnsiTheme="minorHAnsi" w:cstheme="minorHAnsi"/>
        </w:rPr>
      </w:pPr>
      <w:r>
        <w:rPr>
          <w:rFonts w:asciiTheme="minorHAnsi" w:hAnsiTheme="minorHAnsi" w:cstheme="minorHAnsi"/>
        </w:rPr>
        <w:t xml:space="preserve">Safe havens mean </w:t>
      </w:r>
      <w:r>
        <w:rPr>
          <w:rFonts w:asciiTheme="minorHAnsi" w:hAnsiTheme="minorHAnsi" w:cstheme="minorHAnsi"/>
          <w:u w:val="single"/>
        </w:rPr>
        <w:t>nothing</w:t>
      </w:r>
      <w:r>
        <w:rPr>
          <w:rFonts w:asciiTheme="minorHAnsi" w:hAnsiTheme="minorHAnsi" w:cstheme="minorHAnsi"/>
        </w:rPr>
        <w:t xml:space="preserve"> for terrorist groups — they can still mobilize</w:t>
      </w:r>
    </w:p>
    <w:p w14:paraId="79CFAA93" w14:textId="77777777" w:rsidR="005D25AC" w:rsidRPr="001F2986" w:rsidRDefault="005D25AC" w:rsidP="005D25AC">
      <w:pPr>
        <w:rPr>
          <w:rFonts w:asciiTheme="minorHAnsi" w:hAnsiTheme="minorHAnsi" w:cstheme="minorHAnsi"/>
        </w:rPr>
      </w:pPr>
      <w:r w:rsidRPr="001F2986">
        <w:rPr>
          <w:rStyle w:val="Style13ptBold"/>
          <w:rFonts w:asciiTheme="minorHAnsi" w:hAnsiTheme="minorHAnsi" w:cstheme="minorHAnsi"/>
        </w:rPr>
        <w:t>Pillar 20</w:t>
      </w:r>
      <w:r w:rsidRPr="001F2986">
        <w:rPr>
          <w:rFonts w:asciiTheme="minorHAnsi" w:hAnsiTheme="minorHAnsi" w:cstheme="minorHAnsi"/>
        </w:rPr>
        <w:t xml:space="preserve">, nonresident senior fellow at Georgetown University’s Center for Security Studies. (Paul R., 5-13-2020, "The American Perception of Substate Threats",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https://www.cato.org/publications/publications/american-perception-substate-threats)</w:t>
      </w:r>
    </w:p>
    <w:p w14:paraId="2ECFBB72" w14:textId="77777777" w:rsidR="005D25AC" w:rsidRPr="001F2986" w:rsidRDefault="005D25AC" w:rsidP="005D25AC">
      <w:pPr>
        <w:rPr>
          <w:rFonts w:asciiTheme="minorHAnsi" w:hAnsiTheme="minorHAnsi" w:cstheme="minorHAnsi"/>
        </w:rPr>
      </w:pPr>
      <w:r w:rsidRPr="001F2986">
        <w:rPr>
          <w:rFonts w:asciiTheme="minorHAnsi" w:hAnsiTheme="minorHAnsi" w:cstheme="minorHAnsi"/>
        </w:rPr>
        <w:t xml:space="preserve">The other customary worry about terrorist havens concerns not what any new regime would tolerate, but instead how </w:t>
      </w:r>
      <w:r w:rsidRPr="000B6C97">
        <w:rPr>
          <w:rStyle w:val="StyleUnderline"/>
          <w:rFonts w:asciiTheme="minorHAnsi" w:hAnsiTheme="minorHAnsi" w:cstheme="minorHAnsi"/>
          <w:highlight w:val="cyan"/>
        </w:rPr>
        <w:t>terrorists would</w:t>
      </w:r>
      <w:r w:rsidRPr="001F2986">
        <w:rPr>
          <w:rStyle w:val="StyleUnderline"/>
          <w:rFonts w:asciiTheme="minorHAnsi" w:hAnsiTheme="minorHAnsi" w:cstheme="minorHAnsi"/>
        </w:rPr>
        <w:t xml:space="preserve"> exploit disorder and lawlessness to </w:t>
      </w:r>
      <w:r w:rsidRPr="000B6C97">
        <w:rPr>
          <w:rStyle w:val="StyleUnderline"/>
          <w:rFonts w:asciiTheme="minorHAnsi" w:hAnsiTheme="minorHAnsi" w:cstheme="minorHAnsi"/>
          <w:highlight w:val="cyan"/>
        </w:rPr>
        <w:t xml:space="preserve">establish </w:t>
      </w:r>
      <w:r w:rsidRPr="001F2986">
        <w:rPr>
          <w:rStyle w:val="StyleUnderline"/>
          <w:rFonts w:asciiTheme="minorHAnsi" w:hAnsiTheme="minorHAnsi" w:cstheme="minorHAnsi"/>
        </w:rPr>
        <w:t xml:space="preserve">such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haven</w:t>
      </w:r>
      <w:r w:rsidRPr="001F2986">
        <w:rPr>
          <w:rFonts w:asciiTheme="minorHAnsi" w:hAnsiTheme="minorHAnsi" w:cstheme="minorHAnsi"/>
        </w:rPr>
        <w:t xml:space="preserve">. The group does what it wants to do, in other words, because the chaos of domestic conflict places it beyond the reach of any regime, domestic or foreign. </w:t>
      </w:r>
      <w:r w:rsidRPr="005833F5">
        <w:rPr>
          <w:rStyle w:val="StyleUnderline"/>
          <w:rFonts w:asciiTheme="minorHAnsi" w:hAnsiTheme="minorHAnsi" w:cstheme="minorHAnsi"/>
        </w:rPr>
        <w:t>That scenario</w:t>
      </w:r>
      <w:r w:rsidRPr="005833F5">
        <w:rPr>
          <w:rFonts w:asciiTheme="minorHAnsi" w:hAnsiTheme="minorHAnsi" w:cstheme="minorHAnsi"/>
        </w:rPr>
        <w:t xml:space="preserve"> presents somewhat more basis for concern because it does not postulate regimes getting into the terrorist business against their own interests, but it </w:t>
      </w:r>
      <w:r w:rsidRPr="005833F5">
        <w:rPr>
          <w:rStyle w:val="StyleUnderline"/>
          <w:rFonts w:asciiTheme="minorHAnsi" w:hAnsiTheme="minorHAnsi" w:cstheme="minorHAnsi"/>
        </w:rPr>
        <w:t>suffers from</w:t>
      </w:r>
      <w:r w:rsidRPr="005833F5">
        <w:rPr>
          <w:rFonts w:asciiTheme="minorHAnsi" w:hAnsiTheme="minorHAnsi" w:cstheme="minorHAnsi"/>
        </w:rPr>
        <w:t xml:space="preserve"> </w:t>
      </w:r>
      <w:r w:rsidRPr="005833F5">
        <w:rPr>
          <w:rStyle w:val="Emphasis"/>
          <w:rFonts w:asciiTheme="minorHAnsi" w:hAnsiTheme="minorHAnsi" w:cstheme="minorHAnsi"/>
        </w:rPr>
        <w:t>two</w:t>
      </w:r>
      <w:r w:rsidRPr="005833F5">
        <w:rPr>
          <w:rFonts w:asciiTheme="minorHAnsi" w:hAnsiTheme="minorHAnsi" w:cstheme="minorHAnsi"/>
        </w:rPr>
        <w:t xml:space="preserve"> other </w:t>
      </w:r>
      <w:r w:rsidRPr="005833F5">
        <w:rPr>
          <w:rStyle w:val="Emphasis"/>
          <w:rFonts w:asciiTheme="minorHAnsi" w:hAnsiTheme="minorHAnsi" w:cstheme="minorHAnsi"/>
        </w:rPr>
        <w:t>limitations</w:t>
      </w:r>
      <w:r w:rsidRPr="005833F5">
        <w:rPr>
          <w:rFonts w:asciiTheme="minorHAnsi" w:hAnsiTheme="minorHAnsi" w:cstheme="minorHAnsi"/>
        </w:rPr>
        <w:t xml:space="preserve">. One is that </w:t>
      </w:r>
      <w:r w:rsidRPr="005833F5">
        <w:rPr>
          <w:rStyle w:val="StyleUnderline"/>
          <w:rFonts w:asciiTheme="minorHAnsi" w:hAnsiTheme="minorHAnsi" w:cstheme="minorHAnsi"/>
        </w:rPr>
        <w:t xml:space="preserve">although a </w:t>
      </w:r>
      <w:r w:rsidRPr="005833F5">
        <w:rPr>
          <w:rStyle w:val="Emphasis"/>
          <w:rFonts w:asciiTheme="minorHAnsi" w:hAnsiTheme="minorHAnsi" w:cstheme="minorHAnsi"/>
        </w:rPr>
        <w:t>little</w:t>
      </w:r>
      <w:r w:rsidRPr="005833F5">
        <w:rPr>
          <w:rStyle w:val="StyleUnderline"/>
          <w:rFonts w:asciiTheme="minorHAnsi" w:hAnsiTheme="minorHAnsi" w:cstheme="minorHAnsi"/>
        </w:rPr>
        <w:t xml:space="preserve"> bit of disorder may help keep a terrorist group beyond the reach of law and government, a </w:t>
      </w:r>
      <w:r w:rsidRPr="005833F5">
        <w:rPr>
          <w:rStyle w:val="Emphasis"/>
          <w:rFonts w:asciiTheme="minorHAnsi" w:hAnsiTheme="minorHAnsi" w:cstheme="minorHAnsi"/>
        </w:rPr>
        <w:t>lot</w:t>
      </w:r>
      <w:r w:rsidRPr="005833F5">
        <w:rPr>
          <w:rStyle w:val="StyleUnderline"/>
          <w:rFonts w:asciiTheme="minorHAnsi" w:hAnsiTheme="minorHAnsi" w:cstheme="minorHAnsi"/>
        </w:rPr>
        <w:t xml:space="preserve"> of disorder </w:t>
      </w:r>
      <w:r w:rsidRPr="005833F5">
        <w:rPr>
          <w:rStyle w:val="Emphasis"/>
          <w:rFonts w:asciiTheme="minorHAnsi" w:hAnsiTheme="minorHAnsi" w:cstheme="minorHAnsi"/>
        </w:rPr>
        <w:t>does not often help it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organization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find it </w:t>
      </w:r>
      <w:r w:rsidRPr="000B6C97">
        <w:rPr>
          <w:rStyle w:val="Emphasis"/>
          <w:rFonts w:asciiTheme="minorHAnsi" w:hAnsiTheme="minorHAnsi" w:cstheme="minorHAnsi"/>
          <w:highlight w:val="cyan"/>
        </w:rPr>
        <w:t>hard to operate in truly chaotic situations</w:t>
      </w:r>
      <w:r w:rsidRPr="001F2986">
        <w:rPr>
          <w:rStyle w:val="StyleUnderline"/>
          <w:rFonts w:asciiTheme="minorHAnsi" w:hAnsiTheme="minorHAnsi" w:cstheme="minorHAnsi"/>
        </w:rPr>
        <w:t xml:space="preserve"> for the same general reasons legitimate businesses and other organizations find it hard to operate in such </w:t>
      </w:r>
      <w:r w:rsidRPr="005833F5">
        <w:rPr>
          <w:rStyle w:val="StyleUnderline"/>
          <w:rFonts w:asciiTheme="minorHAnsi" w:hAnsiTheme="minorHAnsi" w:cstheme="minorHAnsi"/>
        </w:rPr>
        <w:t xml:space="preserve">situations. That is why </w:t>
      </w:r>
      <w:r w:rsidRPr="000B6C97">
        <w:rPr>
          <w:rStyle w:val="StyleUnderline"/>
          <w:rFonts w:asciiTheme="minorHAnsi" w:hAnsiTheme="minorHAnsi" w:cstheme="minorHAnsi"/>
          <w:highlight w:val="cyan"/>
        </w:rPr>
        <w:t>al Qaeda did not make</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many inroads in </w:t>
      </w:r>
      <w:r w:rsidRPr="000B6C97">
        <w:rPr>
          <w:rStyle w:val="Emphasis"/>
          <w:rFonts w:asciiTheme="minorHAnsi" w:hAnsiTheme="minorHAnsi" w:cstheme="minorHAnsi"/>
          <w:highlight w:val="cyan"/>
        </w:rPr>
        <w:t>Somalia</w:t>
      </w:r>
      <w:r w:rsidRPr="001F2986">
        <w:rPr>
          <w:rFonts w:asciiTheme="minorHAnsi" w:hAnsiTheme="minorHAnsi" w:cstheme="minorHAnsi"/>
        </w:rPr>
        <w:t xml:space="preserve"> as many predicted during the two decades that country was the archetypical chaotic failed state.</w:t>
      </w:r>
    </w:p>
    <w:p w14:paraId="7256C992" w14:textId="77777777" w:rsidR="005D25AC" w:rsidRPr="00773E98" w:rsidRDefault="005D25AC" w:rsidP="005D25AC">
      <w:pPr>
        <w:rPr>
          <w:rFonts w:asciiTheme="minorHAnsi" w:hAnsiTheme="minorHAnsi" w:cstheme="minorHAnsi"/>
        </w:rPr>
      </w:pPr>
      <w:r w:rsidRPr="001F2986">
        <w:rPr>
          <w:rStyle w:val="StyleUnderline"/>
          <w:rFonts w:asciiTheme="minorHAnsi" w:hAnsiTheme="minorHAnsi" w:cstheme="minorHAnsi"/>
        </w:rPr>
        <w:t xml:space="preserve">A second limitation is that terrorist </w:t>
      </w:r>
      <w:r w:rsidRPr="000B6C97">
        <w:rPr>
          <w:rStyle w:val="StyleUnderline"/>
          <w:rFonts w:asciiTheme="minorHAnsi" w:hAnsiTheme="minorHAnsi" w:cstheme="minorHAnsi"/>
          <w:highlight w:val="cyan"/>
        </w:rPr>
        <w:t>safe havens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quite simply, </w:t>
      </w:r>
      <w:r w:rsidRPr="000B6C97">
        <w:rPr>
          <w:rStyle w:val="Emphasis"/>
          <w:rFonts w:asciiTheme="minorHAnsi" w:hAnsiTheme="minorHAnsi" w:cstheme="minorHAnsi"/>
          <w:highlight w:val="cyan"/>
        </w:rPr>
        <w:t>overrated</w:t>
      </w:r>
      <w:r w:rsidRPr="001F2986">
        <w:rPr>
          <w:rFonts w:asciiTheme="minorHAnsi" w:hAnsiTheme="minorHAnsi" w:cstheme="minorHAnsi"/>
        </w:rPr>
        <w:t xml:space="preserve">. They may seize our attention as a spatially satisfying way of keeping score of how we are doing against any adversary that, like the United States, operates internationally. </w:t>
      </w:r>
      <w:r w:rsidRPr="000B6C97">
        <w:rPr>
          <w:rStyle w:val="StyleUnderline"/>
          <w:rFonts w:asciiTheme="minorHAnsi" w:hAnsiTheme="minorHAnsi" w:cstheme="minorHAnsi"/>
          <w:highlight w:val="cyan"/>
        </w:rPr>
        <w:t>Among all</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variables</w:t>
      </w:r>
      <w:r w:rsidRPr="001F2986">
        <w:rPr>
          <w:rStyle w:val="StyleUnderline"/>
          <w:rFonts w:asciiTheme="minorHAnsi" w:hAnsiTheme="minorHAnsi" w:cstheme="minorHAnsi"/>
        </w:rPr>
        <w:t xml:space="preserve"> that help determine how much of a threat any one group represents, however, </w:t>
      </w:r>
      <w:r w:rsidRPr="005833F5">
        <w:rPr>
          <w:rStyle w:val="StyleUnderline"/>
          <w:rFonts w:asciiTheme="minorHAnsi" w:hAnsiTheme="minorHAnsi" w:cstheme="minorHAnsi"/>
        </w:rPr>
        <w:t xml:space="preserve">having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small patch of real estate</w:t>
      </w:r>
      <w:r w:rsidRPr="000B6C97">
        <w:rPr>
          <w:rStyle w:val="StyleUnderline"/>
          <w:rFonts w:asciiTheme="minorHAnsi" w:hAnsiTheme="minorHAnsi" w:cstheme="minorHAnsi"/>
          <w:highlight w:val="cyan"/>
        </w:rPr>
        <w:t xml:space="preserve"> is not</w:t>
      </w:r>
      <w:r w:rsidRPr="001F2986">
        <w:rPr>
          <w:rStyle w:val="StyleUnderline"/>
          <w:rFonts w:asciiTheme="minorHAnsi" w:hAnsiTheme="minorHAnsi" w:cstheme="minorHAnsi"/>
        </w:rPr>
        <w:t xml:space="preserve"> one of the more </w:t>
      </w:r>
      <w:r w:rsidRPr="000B6C97">
        <w:rPr>
          <w:rStyle w:val="StyleUnderline"/>
          <w:rFonts w:asciiTheme="minorHAnsi" w:hAnsiTheme="minorHAnsi" w:cstheme="minorHAnsi"/>
          <w:highlight w:val="cyan"/>
        </w:rPr>
        <w:t>important</w:t>
      </w:r>
      <w:r w:rsidRPr="001F2986">
        <w:rPr>
          <w:rStyle w:val="StyleUnderline"/>
          <w:rFonts w:asciiTheme="minorHAnsi" w:hAnsiTheme="minorHAnsi" w:cstheme="minorHAnsi"/>
        </w:rPr>
        <w:t xml:space="preserve"> ones. That is </w:t>
      </w:r>
      <w:r w:rsidRPr="000B6C97">
        <w:rPr>
          <w:rStyle w:val="StyleUnderline"/>
          <w:rFonts w:asciiTheme="minorHAnsi" w:hAnsiTheme="minorHAnsi" w:cstheme="minorHAnsi"/>
          <w:highlight w:val="cyan"/>
        </w:rPr>
        <w:t>all the more the case in</w:t>
      </w:r>
      <w:r w:rsidRPr="001F2986">
        <w:rPr>
          <w:rStyle w:val="StyleUnderline"/>
          <w:rFonts w:asciiTheme="minorHAnsi" w:hAnsiTheme="minorHAnsi" w:cstheme="minorHAnsi"/>
        </w:rPr>
        <w:t xml:space="preserve"> an era of </w:t>
      </w:r>
      <w:r w:rsidRPr="000B6C97">
        <w:rPr>
          <w:rStyle w:val="Emphasis"/>
          <w:rFonts w:asciiTheme="minorHAnsi" w:hAnsiTheme="minorHAnsi" w:cstheme="minorHAnsi"/>
          <w:highlight w:val="cyan"/>
        </w:rPr>
        <w:t>globalization</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globe‐​spanning </w:t>
      </w:r>
      <w:r w:rsidRPr="000B6C97">
        <w:rPr>
          <w:rStyle w:val="Emphasis"/>
          <w:rFonts w:asciiTheme="minorHAnsi" w:hAnsiTheme="minorHAnsi" w:cstheme="minorHAnsi"/>
          <w:highlight w:val="cyan"/>
        </w:rPr>
        <w:t>information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 which planning, recruitment, and</w:t>
      </w:r>
      <w:r w:rsidRPr="001F2986">
        <w:rPr>
          <w:rStyle w:val="StyleUnderline"/>
          <w:rFonts w:asciiTheme="minorHAnsi" w:hAnsiTheme="minorHAnsi" w:cstheme="minorHAnsi"/>
        </w:rPr>
        <w:t xml:space="preserve"> the direction of </w:t>
      </w:r>
      <w:r w:rsidRPr="000B6C97">
        <w:rPr>
          <w:rStyle w:val="StyleUnderline"/>
          <w:rFonts w:asciiTheme="minorHAnsi" w:hAnsiTheme="minorHAnsi" w:cstheme="minorHAnsi"/>
          <w:highlight w:val="cyan"/>
        </w:rPr>
        <w:t>operations take place</w:t>
      </w:r>
      <w:r w:rsidRPr="001F2986">
        <w:rPr>
          <w:rStyle w:val="StyleUnderline"/>
          <w:rFonts w:asciiTheme="minorHAnsi" w:hAnsiTheme="minorHAnsi" w:cstheme="minorHAnsi"/>
        </w:rPr>
        <w:t xml:space="preserve"> at least as much </w:t>
      </w:r>
      <w:r w:rsidRPr="000B6C97">
        <w:rPr>
          <w:rStyle w:val="StyleUnderline"/>
          <w:rFonts w:asciiTheme="minorHAnsi" w:hAnsiTheme="minorHAnsi" w:cstheme="minorHAnsi"/>
          <w:highlight w:val="cyan"/>
        </w:rPr>
        <w:t>in virtual space</w:t>
      </w:r>
      <w:r w:rsidRPr="001F2986">
        <w:rPr>
          <w:rStyle w:val="StyleUnderline"/>
          <w:rFonts w:asciiTheme="minorHAnsi" w:hAnsiTheme="minorHAnsi" w:cstheme="minorHAnsi"/>
        </w:rPr>
        <w:t xml:space="preserve"> as they do in physical space</w:t>
      </w:r>
      <w:r w:rsidRPr="001F2986">
        <w:rPr>
          <w:rFonts w:asciiTheme="minorHAnsi" w:hAnsiTheme="minorHAnsi" w:cstheme="minorHAnsi"/>
        </w:rPr>
        <w:t xml:space="preserve">.19 </w:t>
      </w:r>
      <w:r w:rsidRPr="001F2986">
        <w:rPr>
          <w:rStyle w:val="StyleUnderline"/>
          <w:rFonts w:asciiTheme="minorHAnsi" w:hAnsiTheme="minorHAnsi" w:cstheme="minorHAnsi"/>
        </w:rPr>
        <w:t xml:space="preserve">When </w:t>
      </w:r>
      <w:r w:rsidRPr="000B6C97">
        <w:rPr>
          <w:rStyle w:val="StyleUnderline"/>
          <w:rFonts w:asciiTheme="minorHAnsi" w:hAnsiTheme="minorHAnsi" w:cstheme="minorHAnsi"/>
          <w:highlight w:val="cyan"/>
        </w:rPr>
        <w:t>physical space</w:t>
      </w:r>
      <w:r w:rsidRPr="001F2986">
        <w:rPr>
          <w:rStyle w:val="StyleUnderline"/>
          <w:rFonts w:asciiTheme="minorHAnsi" w:hAnsiTheme="minorHAnsi" w:cstheme="minorHAnsi"/>
        </w:rPr>
        <w:t xml:space="preserve"> is involved in a terrorist threat</w:t>
      </w:r>
      <w:r w:rsidRPr="001F2986">
        <w:rPr>
          <w:rFonts w:asciiTheme="minorHAnsi" w:hAnsiTheme="minorHAnsi" w:cstheme="minorHAnsi"/>
        </w:rPr>
        <w:t xml:space="preserve"> to U.S. interests,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is at least as likely to be in an </w:t>
      </w:r>
      <w:r w:rsidRPr="000B6C97">
        <w:rPr>
          <w:rStyle w:val="Emphasis"/>
          <w:rFonts w:asciiTheme="minorHAnsi" w:hAnsiTheme="minorHAnsi" w:cstheme="minorHAnsi"/>
          <w:highlight w:val="cyan"/>
        </w:rPr>
        <w:t>apartment</w:t>
      </w:r>
      <w:r w:rsidRPr="001F2986">
        <w:rPr>
          <w:rFonts w:asciiTheme="minorHAnsi" w:hAnsiTheme="minorHAnsi" w:cstheme="minorHAnsi"/>
        </w:rPr>
        <w:t xml:space="preserve"> or mosque in a Western city (or a flight school in the United States) </w:t>
      </w: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on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piece of ground</w:t>
      </w:r>
      <w:r w:rsidRPr="001F2986">
        <w:rPr>
          <w:rStyle w:val="StyleUnderline"/>
          <w:rFonts w:asciiTheme="minorHAnsi" w:hAnsiTheme="minorHAnsi" w:cstheme="minorHAnsi"/>
        </w:rPr>
        <w:t xml:space="preserve"> in some strife‐​riven land outside the West</w:t>
      </w:r>
      <w:r w:rsidRPr="001F2986">
        <w:rPr>
          <w:rFonts w:asciiTheme="minorHAnsi" w:hAnsiTheme="minorHAnsi" w:cstheme="minorHAnsi"/>
        </w:rPr>
        <w:t>. Preparation of the most famous terrorist operation of all—</w:t>
      </w:r>
      <w:r w:rsidRPr="001F2986">
        <w:rPr>
          <w:rStyle w:val="StyleUnderline"/>
          <w:rFonts w:asciiTheme="minorHAnsi" w:hAnsiTheme="minorHAnsi" w:cstheme="minorHAnsi"/>
        </w:rPr>
        <w:t>9/11</w:t>
      </w:r>
      <w:r w:rsidRPr="001F2986">
        <w:rPr>
          <w:rFonts w:asciiTheme="minorHAnsi" w:hAnsiTheme="minorHAnsi" w:cstheme="minorHAnsi"/>
        </w:rPr>
        <w:t>—</w:t>
      </w:r>
      <w:r w:rsidRPr="001F2986">
        <w:rPr>
          <w:rStyle w:val="StyleUnderline"/>
          <w:rFonts w:asciiTheme="minorHAnsi" w:hAnsiTheme="minorHAnsi" w:cstheme="minorHAnsi"/>
        </w:rPr>
        <w:t>is a prime example</w:t>
      </w:r>
      <w:r w:rsidRPr="001F2986">
        <w:rPr>
          <w:rFonts w:asciiTheme="minorHAnsi" w:hAnsiTheme="minorHAnsi" w:cstheme="minorHAnsi"/>
        </w:rPr>
        <w:t>.</w:t>
      </w:r>
    </w:p>
    <w:p w14:paraId="645BDCB7" w14:textId="553022D5" w:rsidR="005D25AC" w:rsidRDefault="005D25AC">
      <w:pPr>
        <w:pStyle w:val="Heading1"/>
      </w:pPr>
      <w:r>
        <w:t>2NC</w:t>
      </w:r>
    </w:p>
    <w:p w14:paraId="40D04002" w14:textId="77777777" w:rsidR="005D25AC" w:rsidRDefault="005D25AC" w:rsidP="005D25AC">
      <w:r>
        <w:t xml:space="preserve">CP — Conditions </w:t>
      </w:r>
    </w:p>
    <w:p w14:paraId="1034624C" w14:textId="77777777" w:rsidR="005D25AC" w:rsidRPr="002C01D3" w:rsidRDefault="005D25AC" w:rsidP="005D25AC">
      <w:pPr>
        <w:keepNext/>
        <w:keepLines/>
        <w:spacing w:before="40" w:after="0"/>
        <w:outlineLvl w:val="3"/>
        <w:rPr>
          <w:rFonts w:eastAsiaTheme="majorEastAsia" w:cstheme="majorBidi"/>
          <w:b/>
          <w:iCs/>
          <w:sz w:val="26"/>
        </w:rPr>
      </w:pPr>
      <w:r>
        <w:rPr>
          <w:rFonts w:eastAsiaTheme="majorEastAsia" w:cstheme="majorBidi"/>
          <w:b/>
          <w:iCs/>
          <w:sz w:val="26"/>
        </w:rPr>
        <w:t>P</w:t>
      </w:r>
      <w:r w:rsidRPr="002C01D3">
        <w:rPr>
          <w:rFonts w:eastAsiaTheme="majorEastAsia" w:cstheme="majorBidi"/>
          <w:b/>
          <w:iCs/>
          <w:sz w:val="26"/>
        </w:rPr>
        <w:t>rohibit means to forbid a given practice---that’s distinct from restriction.</w:t>
      </w:r>
    </w:p>
    <w:p w14:paraId="44ABC1B8" w14:textId="77777777" w:rsidR="005D25AC" w:rsidRPr="002C01D3" w:rsidRDefault="005D25AC" w:rsidP="005D25AC">
      <w:r w:rsidRPr="002C01D3">
        <w:rPr>
          <w:b/>
          <w:bCs/>
          <w:sz w:val="26"/>
        </w:rPr>
        <w:t>Kennard 93</w:t>
      </w:r>
      <w:r w:rsidRPr="002C01D3">
        <w:t xml:space="preserve"> – Judge, California Supreme Court</w:t>
      </w:r>
    </w:p>
    <w:p w14:paraId="0C338DF5" w14:textId="77777777" w:rsidR="005D25AC" w:rsidRPr="002C01D3" w:rsidRDefault="005D25AC" w:rsidP="005D25AC">
      <w:r w:rsidRPr="002C01D3">
        <w:t xml:space="preserve">Joyce L. Kennard, </w:t>
      </w:r>
      <w:r>
        <w:t xml:space="preserve">dissenting opinion in </w:t>
      </w:r>
      <w:r w:rsidRPr="002C01D3">
        <w:t>THEODORE R. HOWARD et al., Plaintiffs and Appellants, v. GEORGE H. BABCOCK et al., Defendants and Respondents. No. S027061., Supreme Court of California, 1993, https://law.justia.com/cases/california/supreme-court/4th/6/409.html</w:t>
      </w:r>
    </w:p>
    <w:p w14:paraId="30D9A8E0" w14:textId="77777777" w:rsidR="005D25AC" w:rsidRPr="002C01D3" w:rsidRDefault="005D25AC" w:rsidP="005D25AC">
      <w:r w:rsidRPr="002C01D3">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2C01D3">
        <w:rPr>
          <w:u w:val="single"/>
        </w:rPr>
        <w:t>Rule 1-500 proscribes agreements that</w:t>
      </w:r>
      <w:r w:rsidRPr="002C01D3">
        <w:t xml:space="preserve"> "</w:t>
      </w:r>
      <w:r w:rsidRPr="00534C44">
        <w:rPr>
          <w:highlight w:val="yellow"/>
          <w:u w:val="single"/>
        </w:rPr>
        <w:t>restrict</w:t>
      </w:r>
      <w:r w:rsidRPr="002C01D3">
        <w:t xml:space="preserve">" </w:t>
      </w:r>
      <w:r w:rsidRPr="00534C44">
        <w:rPr>
          <w:highlight w:val="yellow"/>
          <w:u w:val="single"/>
        </w:rPr>
        <w:t xml:space="preserve">the practice </w:t>
      </w:r>
      <w:r w:rsidRPr="00462CC1">
        <w:rPr>
          <w:u w:val="single"/>
        </w:rPr>
        <w:t>of law</w:t>
      </w:r>
      <w:r w:rsidRPr="00462CC1">
        <w:t>,</w:t>
      </w:r>
      <w:r w:rsidRPr="002C01D3">
        <w:t xml:space="preserve"> </w:t>
      </w:r>
      <w:r w:rsidRPr="00534C44">
        <w:rPr>
          <w:highlight w:val="yellow"/>
          <w:u w:val="single"/>
        </w:rPr>
        <w:t>not just those that prohibit</w:t>
      </w:r>
      <w:r w:rsidRPr="002C01D3">
        <w:t xml:space="preserve"> "</w:t>
      </w:r>
      <w:r w:rsidRPr="00534C44">
        <w:rPr>
          <w:highlight w:val="yellow"/>
          <w:u w:val="single"/>
        </w:rPr>
        <w:t>altogether</w:t>
      </w:r>
      <w:r w:rsidRPr="002C01D3">
        <w:t xml:space="preserve">" </w:t>
      </w:r>
      <w:r w:rsidRPr="002C01D3">
        <w:rPr>
          <w:u w:val="single"/>
        </w:rPr>
        <w:t>the practice of law</w:t>
      </w:r>
      <w:r w:rsidRPr="002C01D3">
        <w:t xml:space="preserve">. (Contra, Haight, Brown &amp; Bonesteel v. Superior Court (1991) 234 Cal.App.3d 963, 969 [285 Cal.Rptr. 845] [rule 1-500 "simply provides that an attorney may not enter into an agreement to refrain altogether from the practice of law"].) </w:t>
      </w:r>
      <w:r w:rsidRPr="002C01D3">
        <w:rPr>
          <w:u w:val="single"/>
        </w:rPr>
        <w:t>To</w:t>
      </w:r>
      <w:r w:rsidRPr="002C01D3">
        <w:t xml:space="preserve"> "</w:t>
      </w:r>
      <w:r w:rsidRPr="00534C44">
        <w:rPr>
          <w:highlight w:val="yellow"/>
          <w:u w:val="single"/>
        </w:rPr>
        <w:t>restrict</w:t>
      </w:r>
      <w:r w:rsidRPr="002C01D3">
        <w:t xml:space="preserve">" </w:t>
      </w:r>
      <w:r w:rsidRPr="00534C44">
        <w:rPr>
          <w:highlight w:val="yellow"/>
          <w:u w:val="single"/>
        </w:rPr>
        <w:t>means to restrain</w:t>
      </w:r>
      <w:r w:rsidRPr="002C01D3">
        <w:t xml:space="preserve">, </w:t>
      </w:r>
      <w:r w:rsidRPr="002C01D3">
        <w:rPr>
          <w:u w:val="single"/>
        </w:rPr>
        <w:t>to confine within bounds</w:t>
      </w:r>
      <w:r w:rsidRPr="002C01D3">
        <w:t xml:space="preserve">. (Webster's New Collegiate Dict. (9th ed. 1988) p. 1006.) </w:t>
      </w:r>
      <w:r w:rsidRPr="00534C44">
        <w:rPr>
          <w:highlight w:val="yellow"/>
          <w:u w:val="single"/>
        </w:rPr>
        <w:t>To</w:t>
      </w:r>
      <w:r w:rsidRPr="002C01D3">
        <w:t xml:space="preserve"> "</w:t>
      </w:r>
      <w:r w:rsidRPr="00534C44">
        <w:rPr>
          <w:b/>
          <w:iCs/>
          <w:highlight w:val="yellow"/>
          <w:u w:val="single"/>
          <w:bdr w:val="single" w:sz="12" w:space="0" w:color="auto"/>
        </w:rPr>
        <w:t>prohibit</w:t>
      </w:r>
      <w:r w:rsidRPr="002C01D3">
        <w:t xml:space="preserve">" </w:t>
      </w:r>
      <w:r w:rsidRPr="00534C44">
        <w:rPr>
          <w:highlight w:val="yellow"/>
          <w:u w:val="single"/>
        </w:rPr>
        <w:t>means to</w:t>
      </w:r>
      <w:r w:rsidRPr="002C01D3">
        <w:rPr>
          <w:u w:val="single"/>
        </w:rPr>
        <w:t xml:space="preserve"> </w:t>
      </w:r>
      <w:r w:rsidRPr="002C01D3">
        <w:rPr>
          <w:b/>
          <w:iCs/>
          <w:u w:val="single"/>
          <w:bdr w:val="single" w:sz="12" w:space="0" w:color="auto"/>
        </w:rPr>
        <w:t>prevent</w:t>
      </w:r>
      <w:r w:rsidRPr="002C01D3">
        <w:t xml:space="preserve">, </w:t>
      </w:r>
      <w:r w:rsidRPr="002C01D3">
        <w:rPr>
          <w:u w:val="single"/>
        </w:rPr>
        <w:t>to</w:t>
      </w:r>
      <w:r w:rsidRPr="002C01D3">
        <w:t xml:space="preserve"> [**164]  [***94] </w:t>
      </w:r>
      <w:r w:rsidRPr="00534C44">
        <w:rPr>
          <w:b/>
          <w:iCs/>
          <w:highlight w:val="yellow"/>
          <w:u w:val="single"/>
          <w:bdr w:val="single" w:sz="12" w:space="0" w:color="auto"/>
        </w:rPr>
        <w:t>forbid</w:t>
      </w:r>
      <w:r w:rsidRPr="002C01D3">
        <w:t xml:space="preserve">. (Id. at p. 940.) </w:t>
      </w:r>
      <w:r w:rsidRPr="00534C44">
        <w:rPr>
          <w:b/>
          <w:iCs/>
          <w:highlight w:val="yellow"/>
          <w:u w:val="single"/>
          <w:bdr w:val="single" w:sz="12" w:space="0" w:color="auto"/>
        </w:rPr>
        <w:t>The terms are not synonymous</w:t>
      </w:r>
      <w:r w:rsidRPr="002C01D3">
        <w:t>.</w:t>
      </w:r>
    </w:p>
    <w:p w14:paraId="29306E0C" w14:textId="77777777" w:rsidR="005D25AC" w:rsidRDefault="005D25AC" w:rsidP="005D25AC">
      <w:pPr>
        <w:pStyle w:val="Heading4"/>
      </w:pPr>
      <w:r>
        <w:t xml:space="preserve">Prohibition means practices are never allowed—restrictions carve out exceptions </w:t>
      </w:r>
    </w:p>
    <w:p w14:paraId="41FA7F93" w14:textId="77777777" w:rsidR="005D25AC" w:rsidRPr="00902FD2" w:rsidRDefault="005D25AC" w:rsidP="005D25AC">
      <w:r w:rsidRPr="00D11D39">
        <w:rPr>
          <w:rStyle w:val="Style13ptBold"/>
        </w:rPr>
        <w:t>S</w:t>
      </w:r>
      <w:r w:rsidRPr="009233CA">
        <w:t xml:space="preserve">outh </w:t>
      </w:r>
      <w:r w:rsidRPr="00D11D39">
        <w:rPr>
          <w:rStyle w:val="Style13ptBold"/>
        </w:rPr>
        <w:t>A</w:t>
      </w:r>
      <w:r w:rsidRPr="009233CA">
        <w:t xml:space="preserve">frican </w:t>
      </w:r>
      <w:r w:rsidRPr="00D11D39">
        <w:rPr>
          <w:rStyle w:val="Style13ptBold"/>
        </w:rPr>
        <w:t>R</w:t>
      </w:r>
      <w:r w:rsidRPr="009233CA">
        <w:t>evenue</w:t>
      </w:r>
      <w:r w:rsidRPr="00D11D39">
        <w:rPr>
          <w:rStyle w:val="Style13ptBold"/>
        </w:rPr>
        <w:t xml:space="preserve"> S</w:t>
      </w:r>
      <w:r w:rsidRPr="009233CA">
        <w:t>ervice, 20</w:t>
      </w:r>
      <w:r w:rsidRPr="00D11D39">
        <w:rPr>
          <w:rStyle w:val="Style13ptBold"/>
        </w:rPr>
        <w:t>21</w:t>
      </w:r>
      <w:r w:rsidRPr="00902FD2">
        <w:t xml:space="preserve"> (“Prohibited, restricted and counterfeit goods,” </w:t>
      </w:r>
      <w:hyperlink r:id="rId17" w:history="1">
        <w:r w:rsidRPr="00902FD2">
          <w:t>https://www.sars.gov.za/customs-and-excise/prohibited-restricted-and-counterfeit-goods/</w:t>
        </w:r>
      </w:hyperlink>
      <w:r w:rsidRPr="00902FD2">
        <w:t xml:space="preserve">, </w:t>
      </w:r>
      <w:r>
        <w:t>last updated: 25 August 2021</w:t>
      </w:r>
      <w:r w:rsidRPr="00902FD2">
        <w:t>)</w:t>
      </w:r>
    </w:p>
    <w:p w14:paraId="41FD139A" w14:textId="77777777" w:rsidR="005D25AC" w:rsidRPr="009233CA" w:rsidRDefault="005D25AC" w:rsidP="005D25AC">
      <w:pPr>
        <w:rPr>
          <w:rStyle w:val="StyleUnderline"/>
        </w:rPr>
      </w:pPr>
      <w:r w:rsidRPr="00534C44">
        <w:rPr>
          <w:rStyle w:val="StyleUnderline"/>
          <w:highlight w:val="yellow"/>
        </w:rPr>
        <w:t>The</w:t>
      </w:r>
      <w:r w:rsidRPr="00462CC1">
        <w:rPr>
          <w:rStyle w:val="StyleUnderline"/>
        </w:rPr>
        <w:t xml:space="preserve"> main</w:t>
      </w:r>
      <w:r w:rsidRPr="00534C44">
        <w:rPr>
          <w:rStyle w:val="StyleUnderline"/>
          <w:highlight w:val="yellow"/>
        </w:rPr>
        <w:t xml:space="preserve"> difference between prohibitions and restrictions is that</w:t>
      </w:r>
      <w:r w:rsidRPr="009233CA">
        <w:rPr>
          <w:rStyle w:val="StyleUnderline"/>
        </w:rPr>
        <w:t>:</w:t>
      </w:r>
    </w:p>
    <w:p w14:paraId="24E5D5AF" w14:textId="77777777" w:rsidR="005D25AC" w:rsidRPr="009233CA" w:rsidRDefault="005D25AC" w:rsidP="005D25AC">
      <w:pPr>
        <w:rPr>
          <w:rStyle w:val="Emphasis"/>
        </w:rPr>
      </w:pPr>
      <w:r w:rsidRPr="00534C44">
        <w:rPr>
          <w:rStyle w:val="StyleUnderline"/>
          <w:highlight w:val="yellow"/>
        </w:rPr>
        <w:t>prohibited goods are never allowed</w:t>
      </w:r>
      <w:r w:rsidRPr="009233CA">
        <w:rPr>
          <w:sz w:val="16"/>
        </w:rPr>
        <w:t xml:space="preserve"> to enter or exit South Africa </w:t>
      </w:r>
      <w:r w:rsidRPr="00534C44">
        <w:rPr>
          <w:rStyle w:val="Emphasis"/>
          <w:highlight w:val="yellow"/>
        </w:rPr>
        <w:t>under any circumstances</w:t>
      </w:r>
    </w:p>
    <w:p w14:paraId="20437324" w14:textId="77777777" w:rsidR="005D25AC" w:rsidRPr="009233CA" w:rsidRDefault="005D25AC" w:rsidP="005D25AC">
      <w:pPr>
        <w:rPr>
          <w:sz w:val="16"/>
        </w:rPr>
      </w:pPr>
      <w:r w:rsidRPr="00534C44">
        <w:rPr>
          <w:rStyle w:val="StyleUnderline"/>
          <w:highlight w:val="yellow"/>
        </w:rPr>
        <w:t>restricted goods are allowed</w:t>
      </w:r>
      <w:r w:rsidRPr="009233CA">
        <w:rPr>
          <w:rStyle w:val="StyleUnderline"/>
        </w:rPr>
        <w:t xml:space="preserve"> </w:t>
      </w:r>
      <w:r w:rsidRPr="009233CA">
        <w:rPr>
          <w:sz w:val="16"/>
        </w:rPr>
        <w:t xml:space="preserve">to enter or exit South Africa only </w:t>
      </w:r>
      <w:r w:rsidRPr="00D312DF">
        <w:rPr>
          <w:rStyle w:val="Emphasis"/>
          <w:highlight w:val="yellow"/>
        </w:rPr>
        <w:t>in certain circumstances</w:t>
      </w:r>
      <w:r w:rsidRPr="00534C44">
        <w:rPr>
          <w:rStyle w:val="StyleUnderline"/>
          <w:highlight w:val="yellow"/>
        </w:rPr>
        <w:t xml:space="preserve"> </w:t>
      </w:r>
      <w:r w:rsidRPr="00D312DF">
        <w:rPr>
          <w:rStyle w:val="StyleUnderline"/>
        </w:rPr>
        <w:t>or under certain conditions</w:t>
      </w:r>
      <w:r w:rsidRPr="00D312DF">
        <w:rPr>
          <w:sz w:val="16"/>
        </w:rPr>
        <w:t>, for example</w:t>
      </w:r>
      <w:r w:rsidRPr="009233CA">
        <w:rPr>
          <w:sz w:val="16"/>
        </w:rPr>
        <w:t xml:space="preserve"> on production of a permit, certificate or letter of authority from the relevant government department, institution or body.</w:t>
      </w:r>
    </w:p>
    <w:p w14:paraId="56A4FA61" w14:textId="77777777" w:rsidR="005D25AC" w:rsidRPr="009233CA" w:rsidRDefault="005D25AC" w:rsidP="005D25AC">
      <w:pPr>
        <w:rPr>
          <w:sz w:val="16"/>
          <w:szCs w:val="16"/>
        </w:rPr>
      </w:pPr>
      <w:r w:rsidRPr="009233CA">
        <w:rPr>
          <w:sz w:val="16"/>
          <w:szCs w:val="16"/>
        </w:rPr>
        <w:t>SARS administers certain prohibitions or restrictions in terms of section 113(8)(a) of the Customs and Excise Act, 1964 on behalf of a number of government departments, institutions or bodies, for example the Department of Agriculture, Forestry and Fisheries, National Regulator for Compulsory Specifications (NRCS), the South African Reserve Bank (SARB), to name a few.</w:t>
      </w:r>
    </w:p>
    <w:p w14:paraId="12262DF6" w14:textId="77777777" w:rsidR="005D25AC" w:rsidRDefault="005D25AC" w:rsidP="005D25AC">
      <w:pPr>
        <w:pStyle w:val="Heading4"/>
      </w:pPr>
      <w:r>
        <w:t xml:space="preserve">That’s true for antitrust </w:t>
      </w:r>
    </w:p>
    <w:p w14:paraId="5DBDFE39" w14:textId="77777777" w:rsidR="005D25AC" w:rsidRPr="003B3AAE" w:rsidRDefault="005D25AC" w:rsidP="005D25AC">
      <w:r w:rsidRPr="002C5868">
        <w:rPr>
          <w:rStyle w:val="Style13ptBold"/>
        </w:rPr>
        <w:t>Hawk 14</w:t>
      </w:r>
      <w:r>
        <w:t xml:space="preserve">—(Adjunct Professor of Law at Fordham University). Barry E. Hawk. 2014. “Competitor Agreements Under Brazilian Law”. Annual Proceedings of the Fordham Competition Law Institute. Juris Publishing. </w:t>
      </w:r>
      <w:hyperlink r:id="rId18" w:anchor="v=onepage&amp;q&amp;f=false" w:history="1">
        <w:r w:rsidRPr="00E8164E">
          <w:rPr>
            <w:rStyle w:val="Hyperlink"/>
          </w:rPr>
          <w:t>https://books.google.com/books?id=bnrKAwAAQBAJ&amp;printsec=frontcover#v=onepage&amp;q&amp;f=false</w:t>
        </w:r>
      </w:hyperlink>
      <w:r>
        <w:t xml:space="preserve">. Accessed 9/6/21. </w:t>
      </w:r>
    </w:p>
    <w:p w14:paraId="5CCEB1F6" w14:textId="77777777" w:rsidR="005D25AC" w:rsidRDefault="005D25AC" w:rsidP="005D25AC">
      <w:r w:rsidRPr="002C5868">
        <w:rPr>
          <w:rStyle w:val="StyleUnderline"/>
        </w:rPr>
        <w:t xml:space="preserve">I </w:t>
      </w:r>
      <w:r>
        <w:t xml:space="preserve">do </w:t>
      </w:r>
      <w:r w:rsidRPr="002C5868">
        <w:rPr>
          <w:rStyle w:val="StyleUnderline"/>
        </w:rPr>
        <w:t xml:space="preserve">agree with those who have </w:t>
      </w:r>
      <w:r w:rsidRPr="002C5868">
        <w:rPr>
          <w:rStyle w:val="Emphasis"/>
        </w:rPr>
        <w:t xml:space="preserve">highlighted </w:t>
      </w:r>
      <w:r w:rsidRPr="00714040">
        <w:rPr>
          <w:rStyle w:val="Emphasis"/>
          <w:highlight w:val="yellow"/>
        </w:rPr>
        <w:t>the difference</w:t>
      </w:r>
      <w:r w:rsidRPr="00714040">
        <w:rPr>
          <w:rStyle w:val="StyleUnderline"/>
          <w:highlight w:val="yellow"/>
        </w:rPr>
        <w:t xml:space="preserve"> between a </w:t>
      </w:r>
      <w:r w:rsidRPr="00714040">
        <w:rPr>
          <w:rStyle w:val="Emphasis"/>
          <w:highlight w:val="yellow"/>
        </w:rPr>
        <w:t xml:space="preserve">per se </w:t>
      </w:r>
      <w:r w:rsidRPr="002C5868">
        <w:rPr>
          <w:rStyle w:val="Emphasis"/>
          <w:highlight w:val="yellow"/>
        </w:rPr>
        <w:t>prohibition</w:t>
      </w:r>
      <w:r w:rsidRPr="002C5868">
        <w:rPr>
          <w:highlight w:val="yellow"/>
        </w:rPr>
        <w:t xml:space="preserve"> </w:t>
      </w:r>
      <w:r w:rsidRPr="002C5868">
        <w:rPr>
          <w:rStyle w:val="StyleUnderline"/>
          <w:highlight w:val="yellow"/>
        </w:rPr>
        <w:t>in the U.S.</w:t>
      </w:r>
      <w:r w:rsidRPr="002C5868">
        <w:rPr>
          <w:rStyle w:val="StyleUnderline"/>
        </w:rPr>
        <w:t xml:space="preserve"> law and the </w:t>
      </w:r>
      <w:r w:rsidRPr="002C5868">
        <w:rPr>
          <w:rStyle w:val="Emphasis"/>
          <w:highlight w:val="yellow"/>
        </w:rPr>
        <w:t>restriction by object</w:t>
      </w:r>
      <w:r w:rsidRPr="002C5868">
        <w:rPr>
          <w:highlight w:val="yellow"/>
        </w:rPr>
        <w:t xml:space="preserve"> </w:t>
      </w:r>
      <w:r w:rsidRPr="002C5868">
        <w:rPr>
          <w:rStyle w:val="StyleUnderline"/>
          <w:highlight w:val="yellow"/>
        </w:rPr>
        <w:t>in</w:t>
      </w:r>
      <w:r w:rsidRPr="002C5868">
        <w:rPr>
          <w:rStyle w:val="StyleUnderline"/>
        </w:rPr>
        <w:t xml:space="preserve"> the </w:t>
      </w:r>
      <w:r w:rsidRPr="002C5868">
        <w:rPr>
          <w:rStyle w:val="Emphasis"/>
          <w:highlight w:val="yellow"/>
        </w:rPr>
        <w:t>Europe</w:t>
      </w:r>
      <w:r w:rsidRPr="002C5868">
        <w:rPr>
          <w:rStyle w:val="StyleUnderline"/>
        </w:rPr>
        <w:t>an and national law</w:t>
      </w:r>
      <w:r w:rsidRPr="00714040">
        <w:rPr>
          <w:rStyle w:val="StyleUnderline"/>
          <w:highlight w:val="yellow"/>
        </w:rPr>
        <w:t xml:space="preserve">: the </w:t>
      </w:r>
      <w:r w:rsidRPr="002C5868">
        <w:rPr>
          <w:rStyle w:val="StyleUnderline"/>
          <w:highlight w:val="yellow"/>
        </w:rPr>
        <w:t xml:space="preserve">latter allows an </w:t>
      </w:r>
      <w:r w:rsidRPr="002C5868">
        <w:t>individual</w:t>
      </w:r>
      <w:r w:rsidRPr="00C3074B">
        <w:t xml:space="preserve"> </w:t>
      </w:r>
      <w:r w:rsidRPr="002C5868">
        <w:rPr>
          <w:rStyle w:val="Emphasis"/>
          <w:highlight w:val="yellow"/>
        </w:rPr>
        <w:t>exemption</w:t>
      </w:r>
      <w:r>
        <w:t xml:space="preserve"> under Article 101(3) TFEU. </w:t>
      </w:r>
    </w:p>
    <w:p w14:paraId="008E21BB" w14:textId="77777777" w:rsidR="005D25AC" w:rsidRDefault="005D25AC" w:rsidP="005D25AC">
      <w:pPr>
        <w:pStyle w:val="Heading4"/>
      </w:pPr>
      <w:r>
        <w:t xml:space="preserve">Within antitrust, restrictions are a small subset of a prohibition </w:t>
      </w:r>
    </w:p>
    <w:p w14:paraId="67B0C3F8" w14:textId="77777777" w:rsidR="005D25AC" w:rsidRDefault="005D25AC" w:rsidP="005D25AC">
      <w:r w:rsidRPr="00B400D5">
        <w:rPr>
          <w:rStyle w:val="Style13ptBold"/>
        </w:rPr>
        <w:t>Nili 2</w:t>
      </w:r>
      <w:r>
        <w:rPr>
          <w:rStyle w:val="Style13ptBold"/>
        </w:rPr>
        <w:t>0</w:t>
      </w:r>
      <w:r>
        <w:t xml:space="preserve"> (Yaron Nili-Assistant Professor of Law, University of Wisconsin Law School. ARTICLE: HORIZONTAL DIRECTORS , 114 Nw. U.L. Rev. 1179, 1243, 2020. Lexis, accessed online via KU libraries, date accessed 1/3/22)</w:t>
      </w:r>
    </w:p>
    <w:p w14:paraId="035AF46A" w14:textId="77777777" w:rsidR="005D25AC" w:rsidRDefault="005D25AC" w:rsidP="005D25AC">
      <w:r>
        <w:t xml:space="preserve">Since horizontal directors may produce both positive and negative effects, 297a potential amendment to </w:t>
      </w:r>
      <w:r w:rsidRPr="00932DAE">
        <w:rPr>
          <w:rStyle w:val="Emphasis"/>
        </w:rPr>
        <w:t>the Clayton Act</w:t>
      </w:r>
      <w:r>
        <w:t xml:space="preserve"> or to the interpretive regulations must recognize these effects and incorporate provisions that provide flexibility. If policymakers decide that </w:t>
      </w:r>
      <w:r w:rsidRPr="009D1AE1">
        <w:rPr>
          <w:rStyle w:val="Emphasis"/>
        </w:rPr>
        <w:t>antitrust</w:t>
      </w:r>
      <w:r>
        <w:t xml:space="preserve"> concerns outweigh the potential benefits horizontal directorships may provide, particularly in the context of directors who serve on competing firms, then </w:t>
      </w:r>
      <w:r w:rsidRPr="00501875">
        <w:rPr>
          <w:rStyle w:val="Emphasis"/>
          <w:highlight w:val="yellow"/>
        </w:rPr>
        <w:t>the</w:t>
      </w:r>
      <w:r w:rsidRPr="007646D7">
        <w:rPr>
          <w:rStyle w:val="StyleUnderline"/>
        </w:rPr>
        <w:t xml:space="preserve"> regulatory </w:t>
      </w:r>
      <w:r w:rsidRPr="00501875">
        <w:rPr>
          <w:rStyle w:val="Emphasis"/>
          <w:highlight w:val="yellow"/>
        </w:rPr>
        <w:t>prohibition needs to be revised to include</w:t>
      </w:r>
      <w:r w:rsidRPr="00C34A96">
        <w:rPr>
          <w:rStyle w:val="Emphasis"/>
        </w:rPr>
        <w:t xml:space="preserve"> more stringent </w:t>
      </w:r>
      <w:r w:rsidRPr="00501875">
        <w:rPr>
          <w:rStyle w:val="Emphasis"/>
          <w:highlight w:val="yellow"/>
        </w:rPr>
        <w:t>restrictions</w:t>
      </w:r>
      <w:r w:rsidRPr="007646D7">
        <w:t>, as well as better mechanics for enforcement.</w:t>
      </w:r>
    </w:p>
    <w:p w14:paraId="535F33FD" w14:textId="77777777" w:rsidR="005D25AC" w:rsidRPr="00DB468F" w:rsidRDefault="005D25AC" w:rsidP="005D25AC">
      <w:pPr>
        <w:pStyle w:val="Heading4"/>
        <w:rPr>
          <w:u w:val="single"/>
        </w:rPr>
      </w:pPr>
      <w:r>
        <w:t xml:space="preserve">a — </w:t>
      </w:r>
      <w:r w:rsidRPr="00DB468F">
        <w:t>Resolved</w:t>
      </w:r>
    </w:p>
    <w:p w14:paraId="065A5492" w14:textId="77777777" w:rsidR="005D25AC" w:rsidRPr="00DB468F" w:rsidRDefault="005D25AC" w:rsidP="005D25AC">
      <w:r w:rsidRPr="00DB468F">
        <w:rPr>
          <w:b/>
        </w:rPr>
        <w:t>OED 89</w:t>
      </w:r>
      <w:r w:rsidRPr="00DB468F">
        <w:t xml:space="preserve"> (Oxford English Dictionary, “Resolved,” Volume 13, p. 725)</w:t>
      </w:r>
    </w:p>
    <w:p w14:paraId="526B087B" w14:textId="77777777" w:rsidR="005D25AC" w:rsidRPr="00C84E04" w:rsidRDefault="005D25AC" w:rsidP="005D25AC">
      <w:pPr>
        <w:rPr>
          <w:rFonts w:eastAsia="Calibri"/>
          <w:sz w:val="16"/>
        </w:rPr>
      </w:pPr>
      <w:r w:rsidRPr="00DB468F">
        <w:rPr>
          <w:rFonts w:eastAsia="Calibri"/>
          <w:sz w:val="16"/>
        </w:rPr>
        <w:t xml:space="preserve">Of the mind, etc.: </w:t>
      </w:r>
      <w:r w:rsidRPr="005545E0">
        <w:rPr>
          <w:rFonts w:eastAsia="Calibri"/>
          <w:b/>
          <w:iCs/>
          <w:highlight w:val="cyan"/>
          <w:u w:val="single"/>
          <w:bdr w:val="single" w:sz="18" w:space="0" w:color="auto"/>
        </w:rPr>
        <w:t>Freed from doubt or uncertainty</w:t>
      </w:r>
      <w:r w:rsidRPr="00DB468F">
        <w:rPr>
          <w:rFonts w:eastAsia="Calibri"/>
          <w:sz w:val="16"/>
        </w:rPr>
        <w:t>, fixed, settled. Obs.</w:t>
      </w:r>
    </w:p>
    <w:p w14:paraId="6F312D4C" w14:textId="77777777" w:rsidR="005D25AC" w:rsidRPr="00755AC0" w:rsidRDefault="005D25AC" w:rsidP="005D25AC">
      <w:pPr>
        <w:pStyle w:val="Heading4"/>
      </w:pPr>
      <w:r>
        <w:t xml:space="preserve">b — </w:t>
      </w:r>
      <w:r w:rsidRPr="00755AC0">
        <w:rPr>
          <w:u w:val="single"/>
        </w:rPr>
        <w:t>Should</w:t>
      </w:r>
      <w:r w:rsidRPr="00755AC0">
        <w:t xml:space="preserve"> requires immediacy and certainty</w:t>
      </w:r>
    </w:p>
    <w:p w14:paraId="4CA3BBE9" w14:textId="77777777" w:rsidR="005D25AC" w:rsidRPr="00755AC0" w:rsidRDefault="005D25AC" w:rsidP="005D25AC">
      <w:r w:rsidRPr="00755AC0">
        <w:rPr>
          <w:rStyle w:val="Style13ptBold"/>
        </w:rPr>
        <w:t>Summers 94</w:t>
      </w:r>
      <w:r w:rsidRPr="00755AC0">
        <w:t xml:space="preserve"> (Justice – Oklahoma Supreme Court, “Kelsey v. Dollarsaver Food Warehouse of Durant”, 1994 OK 123, 11-8, http://www.oscn.net/applications/oscn/DeliverDocument.asp?CiteID=20287#marker3fn13)</w:t>
      </w:r>
    </w:p>
    <w:p w14:paraId="406CCADD" w14:textId="77777777" w:rsidR="005D25AC" w:rsidRPr="00755AC0" w:rsidRDefault="005D25AC" w:rsidP="005D25AC">
      <w:pPr>
        <w:rPr>
          <w:sz w:val="16"/>
        </w:rPr>
      </w:pPr>
      <w:r w:rsidRPr="00755AC0">
        <w:rPr>
          <w:sz w:val="12"/>
          <w:szCs w:val="10"/>
        </w:rPr>
        <w:t>¶</w:t>
      </w:r>
      <w:r w:rsidRPr="00755AC0">
        <w:rPr>
          <w:sz w:val="16"/>
          <w:szCs w:val="10"/>
        </w:rPr>
        <w:t xml:space="preserve">4 </w:t>
      </w:r>
      <w:r w:rsidRPr="00755AC0">
        <w:rPr>
          <w:rStyle w:val="StyleUnderline"/>
        </w:rPr>
        <w:t>The legal question to be resolved by the court is whether the word "should"</w:t>
      </w:r>
      <w:r w:rsidRPr="00755AC0">
        <w:rPr>
          <w:sz w:val="16"/>
          <w:szCs w:val="10"/>
        </w:rPr>
        <w:t xml:space="preserve">13 in the May 18 order connotes futurity or </w:t>
      </w:r>
      <w:r w:rsidRPr="00755AC0">
        <w:rPr>
          <w:rStyle w:val="StyleUnderline"/>
        </w:rPr>
        <w:t>may be deemed a ruling in praesenti</w:t>
      </w:r>
      <w:r w:rsidRPr="00755AC0">
        <w:rPr>
          <w:sz w:val="16"/>
          <w:szCs w:val="10"/>
        </w:rPr>
        <w:t>.14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[CONTINUES – TO FOOTNOTE] 13 "</w:t>
      </w:r>
      <w:r w:rsidRPr="00755AC0">
        <w:rPr>
          <w:i/>
          <w:iCs/>
          <w:sz w:val="16"/>
          <w:szCs w:val="10"/>
        </w:rPr>
        <w:t>Should</w:t>
      </w:r>
      <w:r w:rsidRPr="00755AC0">
        <w:rPr>
          <w:sz w:val="16"/>
          <w:szCs w:val="10"/>
        </w:rPr>
        <w:t xml:space="preserve">" not only is used as a "present indicative" synonymous with </w:t>
      </w:r>
      <w:r w:rsidRPr="00755AC0">
        <w:rPr>
          <w:i/>
          <w:iCs/>
          <w:sz w:val="16"/>
          <w:szCs w:val="10"/>
        </w:rPr>
        <w:t>ought</w:t>
      </w:r>
      <w:r w:rsidRPr="00755AC0">
        <w:rPr>
          <w:sz w:val="16"/>
          <w:szCs w:val="10"/>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755AC0">
        <w:rPr>
          <w:rStyle w:val="StyleUnderline"/>
        </w:rPr>
        <w:t>Certain contexts mandate a construction of the term "should" as more than merely indicating</w:t>
      </w:r>
      <w:r w:rsidRPr="00755AC0">
        <w:rPr>
          <w:sz w:val="16"/>
          <w:szCs w:val="10"/>
        </w:rPr>
        <w:t xml:space="preserve"> preference or </w:t>
      </w:r>
      <w:r w:rsidRPr="00755AC0">
        <w:rPr>
          <w:rStyle w:val="StyleUnderline"/>
        </w:rPr>
        <w:t>desirability</w:t>
      </w:r>
      <w:r w:rsidRPr="00755AC0">
        <w:rPr>
          <w:sz w:val="16"/>
          <w:szCs w:val="10"/>
        </w:rPr>
        <w:t xml:space="preserve">. Brown, supra at 1080-81 (jury instructions stating that jurors "should" reduce the amount of damages in proportion to the amount of contributory negligence of the plaintiff was held to imply an </w:t>
      </w:r>
      <w:r w:rsidRPr="00755AC0">
        <w:rPr>
          <w:i/>
          <w:iCs/>
          <w:sz w:val="16"/>
          <w:szCs w:val="10"/>
        </w:rPr>
        <w:t>obligation</w:t>
      </w:r>
      <w:r w:rsidRPr="00755AC0">
        <w:rPr>
          <w:sz w:val="16"/>
          <w:szCs w:val="10"/>
        </w:rPr>
        <w:t xml:space="preserve"> </w:t>
      </w:r>
      <w:r w:rsidRPr="00755AC0">
        <w:rPr>
          <w:i/>
          <w:iCs/>
          <w:sz w:val="16"/>
          <w:szCs w:val="10"/>
        </w:rPr>
        <w:t>and to be more than advisory</w:t>
      </w:r>
      <w:r w:rsidRPr="00755AC0">
        <w:rPr>
          <w:sz w:val="16"/>
          <w:szCs w:val="10"/>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755AC0">
        <w:rPr>
          <w:i/>
          <w:iCs/>
          <w:sz w:val="16"/>
          <w:szCs w:val="10"/>
        </w:rPr>
        <w:t>obligation</w:t>
      </w:r>
      <w:r w:rsidRPr="00755AC0">
        <w:rPr>
          <w:sz w:val="16"/>
          <w:szCs w:val="10"/>
        </w:rPr>
        <w:t xml:space="preserve"> to include the requested segment); State v. Rack, 318 S.W.2d 211, 215 (Mo. 1958)</w:t>
      </w:r>
      <w:r w:rsidRPr="00755AC0">
        <w:rPr>
          <w:sz w:val="16"/>
        </w:rPr>
        <w:t xml:space="preserve"> </w:t>
      </w:r>
      <w:r w:rsidRPr="00755AC0">
        <w:rPr>
          <w:rStyle w:val="TitleChar"/>
          <w:rFonts w:eastAsia="Times New Roman"/>
        </w:rPr>
        <w:t>(</w:t>
      </w:r>
      <w:r w:rsidRPr="005545E0">
        <w:rPr>
          <w:rStyle w:val="TitleChar"/>
          <w:rFonts w:eastAsia="Times New Roman"/>
          <w:highlight w:val="cyan"/>
        </w:rPr>
        <w:t>"should" would mean</w:t>
      </w:r>
      <w:r w:rsidRPr="00755AC0">
        <w:rPr>
          <w:rStyle w:val="TitleChar"/>
          <w:rFonts w:eastAsia="Times New Roman"/>
        </w:rPr>
        <w:t xml:space="preserve"> </w:t>
      </w:r>
      <w:r w:rsidRPr="00755AC0">
        <w:rPr>
          <w:rStyle w:val="StyleUnderline"/>
        </w:rPr>
        <w:t>the same as</w:t>
      </w:r>
      <w:r w:rsidRPr="00755AC0">
        <w:rPr>
          <w:sz w:val="16"/>
          <w:szCs w:val="10"/>
        </w:rPr>
        <w:t xml:space="preserve"> "shall" or</w:t>
      </w:r>
      <w:r w:rsidRPr="00755AC0">
        <w:rPr>
          <w:sz w:val="16"/>
        </w:rPr>
        <w:t xml:space="preserve"> </w:t>
      </w:r>
      <w:r w:rsidRPr="005545E0">
        <w:rPr>
          <w:rStyle w:val="TitleChar"/>
          <w:rFonts w:eastAsia="Times New Roman"/>
          <w:highlight w:val="cyan"/>
        </w:rPr>
        <w:t>"must"</w:t>
      </w:r>
      <w:r w:rsidRPr="00755AC0">
        <w:rPr>
          <w:rStyle w:val="TitleChar"/>
        </w:rPr>
        <w:t xml:space="preserve"> </w:t>
      </w:r>
      <w:r w:rsidRPr="00755AC0">
        <w:rPr>
          <w:sz w:val="16"/>
          <w:szCs w:val="10"/>
        </w:rPr>
        <w:t xml:space="preserve">when used in an instruction to the jury which tells the triers they "should disregard false testimony"). 14 </w:t>
      </w:r>
      <w:r w:rsidRPr="00755AC0">
        <w:rPr>
          <w:rStyle w:val="StyleUnderline"/>
        </w:rPr>
        <w:t>In praesenti</w:t>
      </w:r>
      <w:r w:rsidRPr="00755AC0">
        <w:rPr>
          <w:rStyle w:val="Heading3Char"/>
          <w:rFonts w:eastAsia="Calibri"/>
          <w:color w:val="FF0000"/>
          <w:sz w:val="10"/>
          <w:szCs w:val="10"/>
        </w:rPr>
        <w:t xml:space="preserve"> </w:t>
      </w:r>
      <w:r w:rsidRPr="00755AC0">
        <w:rPr>
          <w:rStyle w:val="StyleUnderline"/>
        </w:rPr>
        <w:t>means literally "at the present time."</w:t>
      </w:r>
      <w:r w:rsidRPr="00755AC0">
        <w:rPr>
          <w:sz w:val="16"/>
          <w:szCs w:val="10"/>
        </w:rPr>
        <w:t xml:space="preserve"> BLACK'S LAW DICTIONARY 792 (6th Ed. 1990). In legal parlance</w:t>
      </w:r>
      <w:r w:rsidRPr="00755AC0">
        <w:rPr>
          <w:sz w:val="16"/>
        </w:rPr>
        <w:t xml:space="preserve"> </w:t>
      </w:r>
      <w:r w:rsidRPr="005545E0">
        <w:rPr>
          <w:rStyle w:val="TitleChar"/>
          <w:rFonts w:eastAsia="Times New Roman"/>
          <w:highlight w:val="cyan"/>
        </w:rPr>
        <w:t>the phrase denotes</w:t>
      </w:r>
      <w:r w:rsidRPr="00755AC0">
        <w:rPr>
          <w:sz w:val="16"/>
        </w:rPr>
        <w:t xml:space="preserve"> that which in </w:t>
      </w:r>
      <w:r w:rsidRPr="005545E0">
        <w:rPr>
          <w:rStyle w:val="TitleChar"/>
          <w:rFonts w:eastAsia="Times New Roman"/>
          <w:highlight w:val="cyan"/>
        </w:rPr>
        <w:t>law is</w:t>
      </w:r>
      <w:r w:rsidRPr="00755AC0">
        <w:rPr>
          <w:sz w:val="16"/>
        </w:rPr>
        <w:t xml:space="preserve"> </w:t>
      </w:r>
      <w:r w:rsidRPr="00755AC0">
        <w:rPr>
          <w:i/>
          <w:iCs/>
          <w:sz w:val="16"/>
        </w:rPr>
        <w:t>presently</w:t>
      </w:r>
      <w:r w:rsidRPr="00755AC0">
        <w:rPr>
          <w:sz w:val="16"/>
        </w:rPr>
        <w:t xml:space="preserve"> or </w:t>
      </w:r>
      <w:r w:rsidRPr="005545E0">
        <w:rPr>
          <w:rStyle w:val="Emphasis"/>
          <w:highlight w:val="cyan"/>
        </w:rPr>
        <w:t>immediately effective</w:t>
      </w:r>
      <w:r w:rsidRPr="00755AC0">
        <w:rPr>
          <w:rStyle w:val="TitleChar"/>
        </w:rPr>
        <w:t xml:space="preserve">, </w:t>
      </w:r>
      <w:r w:rsidRPr="00755AC0">
        <w:rPr>
          <w:rStyle w:val="TitleChar"/>
          <w:rFonts w:eastAsia="Times New Roman"/>
        </w:rPr>
        <w:t xml:space="preserve">as </w:t>
      </w:r>
      <w:r w:rsidRPr="005545E0">
        <w:rPr>
          <w:rStyle w:val="TitleChar"/>
          <w:rFonts w:eastAsia="Times New Roman"/>
          <w:highlight w:val="cyan"/>
        </w:rPr>
        <w:t>opposed to</w:t>
      </w:r>
      <w:r w:rsidRPr="00755AC0">
        <w:rPr>
          <w:rStyle w:val="TitleChar"/>
          <w:rFonts w:eastAsia="Times New Roman"/>
        </w:rPr>
        <w:t xml:space="preserve"> something that</w:t>
      </w:r>
      <w:r w:rsidRPr="00755AC0">
        <w:rPr>
          <w:rStyle w:val="TitleChar"/>
        </w:rPr>
        <w:t xml:space="preserve"> </w:t>
      </w:r>
      <w:r w:rsidRPr="00755AC0">
        <w:rPr>
          <w:rStyle w:val="TitleChar"/>
          <w:rFonts w:eastAsia="Times New Roman"/>
          <w:i/>
        </w:rPr>
        <w:t>will</w:t>
      </w:r>
      <w:r w:rsidRPr="00755AC0">
        <w:rPr>
          <w:sz w:val="16"/>
        </w:rPr>
        <w:t xml:space="preserve"> or </w:t>
      </w:r>
      <w:r w:rsidRPr="00755AC0">
        <w:rPr>
          <w:i/>
          <w:iCs/>
          <w:sz w:val="16"/>
        </w:rPr>
        <w:t>would</w:t>
      </w:r>
      <w:r w:rsidRPr="00755AC0">
        <w:rPr>
          <w:sz w:val="16"/>
        </w:rPr>
        <w:t xml:space="preserve"> </w:t>
      </w:r>
      <w:r w:rsidRPr="00755AC0">
        <w:rPr>
          <w:rStyle w:val="TitleChar"/>
          <w:rFonts w:eastAsia="Times New Roman"/>
        </w:rPr>
        <w:t xml:space="preserve">become effective </w:t>
      </w:r>
      <w:r w:rsidRPr="005545E0">
        <w:rPr>
          <w:rStyle w:val="TitleChar"/>
          <w:highlight w:val="cyan"/>
        </w:rPr>
        <w:t xml:space="preserve">in the future </w:t>
      </w:r>
      <w:r w:rsidRPr="00755AC0">
        <w:rPr>
          <w:i/>
          <w:iCs/>
          <w:sz w:val="16"/>
        </w:rPr>
        <w:t>[in futurol</w:t>
      </w:r>
      <w:r w:rsidRPr="00755AC0">
        <w:rPr>
          <w:sz w:val="16"/>
        </w:rPr>
        <w:t>]. See Van Wyck v. Knevals, 106 U.S. 360, 365, 1 S.Ct. 336, 337, 27 L.Ed. 201 (1882).</w:t>
      </w:r>
    </w:p>
    <w:p w14:paraId="28AF455F" w14:textId="77777777" w:rsidR="005D25AC" w:rsidRPr="00DB468F" w:rsidRDefault="005D25AC" w:rsidP="005D25AC">
      <w:pPr>
        <w:pStyle w:val="Heading4"/>
      </w:pPr>
      <w:r>
        <w:t xml:space="preserve">c — </w:t>
      </w:r>
      <w:r w:rsidRPr="00DB468F">
        <w:t>Substantial</w:t>
      </w:r>
    </w:p>
    <w:p w14:paraId="6705131E" w14:textId="77777777" w:rsidR="005D25AC" w:rsidRPr="00DB468F" w:rsidRDefault="005D25AC" w:rsidP="005D25AC">
      <w:pPr>
        <w:rPr>
          <w:sz w:val="16"/>
        </w:rPr>
      </w:pPr>
      <w:r w:rsidRPr="00DB468F">
        <w:rPr>
          <w:b/>
        </w:rPr>
        <w:t>Words and Phrases 64</w:t>
      </w:r>
      <w:r w:rsidRPr="00DB468F">
        <w:rPr>
          <w:sz w:val="16"/>
        </w:rPr>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DB468F">
        <w:rPr>
          <w:color w:val="000000"/>
          <w:sz w:val="16"/>
          <w:szCs w:val="20"/>
        </w:rPr>
        <w:t>)</w:t>
      </w:r>
    </w:p>
    <w:p w14:paraId="48BB5C49" w14:textId="77777777" w:rsidR="005D25AC" w:rsidRPr="00A5775E" w:rsidRDefault="005D25AC" w:rsidP="005D25AC">
      <w:pPr>
        <w:rPr>
          <w:color w:val="000000"/>
          <w:sz w:val="16"/>
          <w:szCs w:val="20"/>
        </w:rPr>
      </w:pPr>
      <w:r w:rsidRPr="00DB468F">
        <w:rPr>
          <w:color w:val="000000"/>
          <w:szCs w:val="20"/>
          <w:u w:val="single"/>
        </w:rPr>
        <w:t>The words</w:t>
      </w:r>
      <w:r w:rsidRPr="00DB468F">
        <w:rPr>
          <w:color w:val="000000"/>
          <w:sz w:val="16"/>
          <w:szCs w:val="20"/>
        </w:rPr>
        <w:t xml:space="preserve"> “outward, open, actual, visible, </w:t>
      </w:r>
      <w:r w:rsidRPr="005545E0">
        <w:rPr>
          <w:color w:val="000000"/>
          <w:szCs w:val="20"/>
          <w:highlight w:val="cyan"/>
          <w:u w:val="single"/>
        </w:rPr>
        <w:t>substantial</w:t>
      </w:r>
      <w:r w:rsidRPr="00DB468F">
        <w:rPr>
          <w:color w:val="000000"/>
          <w:sz w:val="16"/>
          <w:szCs w:val="20"/>
        </w:rPr>
        <w:t xml:space="preserve">, and exclusive,” in connection with a change of possession, mean substantially the same thing.  They </w:t>
      </w:r>
      <w:r w:rsidRPr="005545E0">
        <w:rPr>
          <w:color w:val="000000"/>
          <w:szCs w:val="20"/>
          <w:highlight w:val="cyan"/>
          <w:u w:val="single"/>
        </w:rPr>
        <w:t>mean</w:t>
      </w:r>
      <w:r w:rsidRPr="00DB468F">
        <w:rPr>
          <w:color w:val="000000"/>
          <w:sz w:val="16"/>
          <w:szCs w:val="20"/>
        </w:rPr>
        <w:t xml:space="preserve"> not concealed; not hidden; exposed to view; free from concealment, dissimulation, reserve, or disguise; in full existence; </w:t>
      </w:r>
      <w:r w:rsidRPr="005545E0">
        <w:rPr>
          <w:rStyle w:val="StyleUnderline"/>
          <w:highlight w:val="cyan"/>
        </w:rPr>
        <w:t>denoting that which not merely can be, but is opposed to potentia</w:t>
      </w:r>
      <w:r w:rsidRPr="00DB468F">
        <w:rPr>
          <w:rStyle w:val="StyleUnderline"/>
        </w:rPr>
        <w:t>l</w:t>
      </w:r>
      <w:r w:rsidRPr="00DB468F">
        <w:rPr>
          <w:color w:val="000000"/>
          <w:sz w:val="16"/>
          <w:szCs w:val="20"/>
        </w:rPr>
        <w:t xml:space="preserve">, apparent, constructive, and imaginary; veritable; genuine; certain; absolute; </w:t>
      </w:r>
      <w:r w:rsidRPr="005545E0">
        <w:rPr>
          <w:b/>
          <w:color w:val="000000"/>
          <w:szCs w:val="20"/>
          <w:highlight w:val="cyan"/>
          <w:u w:val="single"/>
        </w:rPr>
        <w:t>real at present time</w:t>
      </w:r>
      <w:r w:rsidRPr="00DB468F">
        <w:rPr>
          <w:color w:val="000000"/>
          <w:sz w:val="16"/>
          <w:szCs w:val="20"/>
        </w:rPr>
        <w:t>, as a matter of fact, not merely nominal; opposed to form; actually existing; true; not including admitting, or pertaining to any others; undivided; sole; opposed to inclusive. Bass v. Pease, 79 Ill. App. 308, 318.</w:t>
      </w:r>
    </w:p>
    <w:p w14:paraId="56D0360F" w14:textId="77777777" w:rsidR="005D25AC" w:rsidRDefault="005D25AC" w:rsidP="005D25AC">
      <w:pPr>
        <w:pStyle w:val="Heading4"/>
      </w:pPr>
      <w:r>
        <w:t xml:space="preserve">A new Department of Food would avoid the agency capture problems of the USDA and effectively regulate </w:t>
      </w:r>
    </w:p>
    <w:p w14:paraId="0CB6B99D" w14:textId="77777777" w:rsidR="005D25AC" w:rsidRDefault="005D25AC" w:rsidP="005D25AC">
      <w:pPr>
        <w:rPr>
          <w:sz w:val="16"/>
        </w:rPr>
      </w:pPr>
      <w:r w:rsidRPr="00FC5005">
        <w:rPr>
          <w:rStyle w:val="Style13ptBold"/>
        </w:rPr>
        <w:t>Rosenberg &amp; Dutkiewicz 21</w:t>
      </w:r>
      <w:r w:rsidRPr="00B54726">
        <w:rPr>
          <w:sz w:val="16"/>
        </w:rPr>
        <w:t xml:space="preserve">, Associate Professor of Gender, Sexuality, and Feminist Studies and History at Duke University, (Gabriel, with Jan a visiting fellow in the Animal Law and Policy Program at Harvard University, 12/27/21, Abolish the Department of Agriculture) </w:t>
      </w:r>
    </w:p>
    <w:p w14:paraId="58FB7F8B" w14:textId="77777777" w:rsidR="005D25AC" w:rsidRPr="00B54726" w:rsidRDefault="005D25AC" w:rsidP="005D25AC">
      <w:pPr>
        <w:rPr>
          <w:sz w:val="16"/>
        </w:rPr>
      </w:pPr>
      <w:r w:rsidRPr="00FC5005">
        <w:rPr>
          <w:rStyle w:val="StyleUnderline"/>
          <w:highlight w:val="cyan"/>
        </w:rPr>
        <w:t>The USDA</w:t>
      </w:r>
      <w:r w:rsidRPr="00B54726">
        <w:rPr>
          <w:sz w:val="16"/>
        </w:rPr>
        <w:t>, at this point</w:t>
      </w:r>
      <w:r w:rsidRPr="00B54726">
        <w:rPr>
          <w:rStyle w:val="StyleUnderline"/>
        </w:rPr>
        <w:t xml:space="preserve">, </w:t>
      </w:r>
      <w:r w:rsidRPr="00FC5005">
        <w:rPr>
          <w:rStyle w:val="StyleUnderline"/>
          <w:highlight w:val="cyan"/>
        </w:rPr>
        <w:t>is</w:t>
      </w:r>
      <w:r w:rsidRPr="00B54726">
        <w:rPr>
          <w:sz w:val="16"/>
        </w:rPr>
        <w:t xml:space="preserve"> so thoroughly </w:t>
      </w:r>
      <w:r w:rsidRPr="00FC5005">
        <w:rPr>
          <w:rStyle w:val="StyleUnderline"/>
          <w:highlight w:val="cyan"/>
        </w:rPr>
        <w:t>captured by big agribusiness</w:t>
      </w:r>
      <w:r w:rsidRPr="00B54726">
        <w:rPr>
          <w:sz w:val="16"/>
        </w:rPr>
        <w:t xml:space="preserve"> that it barely matters which party picks the secretary; whoever serves will ultimately serve mega-corporations and rich farmers. That’s partly because our political system over-represents rural voters and monied interests. But </w:t>
      </w:r>
      <w:r w:rsidRPr="00FC5005">
        <w:rPr>
          <w:rStyle w:val="StyleUnderline"/>
          <w:highlight w:val="cyan"/>
        </w:rPr>
        <w:t>it’s</w:t>
      </w:r>
      <w:r w:rsidRPr="00B54726">
        <w:rPr>
          <w:sz w:val="16"/>
        </w:rPr>
        <w:t xml:space="preserve"> </w:t>
      </w:r>
      <w:r w:rsidRPr="00B54726">
        <w:rPr>
          <w:rStyle w:val="StyleUnderline"/>
        </w:rPr>
        <w:t xml:space="preserve">also </w:t>
      </w:r>
      <w:r w:rsidRPr="00FC5005">
        <w:rPr>
          <w:rStyle w:val="StyleUnderline"/>
          <w:highlight w:val="cyan"/>
        </w:rPr>
        <w:t>the product of</w:t>
      </w:r>
      <w:r w:rsidRPr="00B54726">
        <w:rPr>
          <w:sz w:val="16"/>
        </w:rPr>
        <w:t xml:space="preserve"> more banal dysfunctions: </w:t>
      </w:r>
      <w:r w:rsidRPr="00FC5005">
        <w:rPr>
          <w:rStyle w:val="StyleUnderline"/>
          <w:highlight w:val="cyan"/>
        </w:rPr>
        <w:t>poor institutional design</w:t>
      </w:r>
      <w:r w:rsidRPr="00B54726">
        <w:rPr>
          <w:rStyle w:val="StyleUnderline"/>
        </w:rPr>
        <w:t xml:space="preserve">, </w:t>
      </w:r>
      <w:r w:rsidRPr="00FC5005">
        <w:rPr>
          <w:rStyle w:val="StyleUnderline"/>
          <w:highlight w:val="cyan"/>
        </w:rPr>
        <w:t>inertia</w:t>
      </w:r>
      <w:r w:rsidRPr="00B54726">
        <w:rPr>
          <w:rStyle w:val="StyleUnderline"/>
        </w:rPr>
        <w:t xml:space="preserve">, </w:t>
      </w:r>
      <w:r w:rsidRPr="00FC5005">
        <w:rPr>
          <w:rStyle w:val="StyleUnderline"/>
          <w:highlight w:val="cyan"/>
        </w:rPr>
        <w:t>and mission-drift at an agency built for a different</w:t>
      </w:r>
      <w:r w:rsidRPr="00B54726">
        <w:rPr>
          <w:rStyle w:val="StyleUnderline"/>
        </w:rPr>
        <w:t xml:space="preserve"> </w:t>
      </w:r>
      <w:r w:rsidRPr="00FC5005">
        <w:rPr>
          <w:rStyle w:val="StyleUnderline"/>
          <w:highlight w:val="cyan"/>
        </w:rPr>
        <w:t>country</w:t>
      </w:r>
      <w:r w:rsidRPr="00B54726">
        <w:rPr>
          <w:rStyle w:val="StyleUnderline"/>
        </w:rPr>
        <w:t xml:space="preserve"> </w:t>
      </w:r>
      <w:r w:rsidRPr="00FC5005">
        <w:rPr>
          <w:rStyle w:val="StyleUnderline"/>
          <w:highlight w:val="cyan"/>
        </w:rPr>
        <w:t>and</w:t>
      </w:r>
      <w:r w:rsidRPr="00B54726">
        <w:rPr>
          <w:rStyle w:val="StyleUnderline"/>
        </w:rPr>
        <w:t xml:space="preserve"> a different </w:t>
      </w:r>
      <w:r w:rsidRPr="00FC5005">
        <w:rPr>
          <w:rStyle w:val="StyleUnderline"/>
          <w:highlight w:val="cyan"/>
        </w:rPr>
        <w:t>time</w:t>
      </w:r>
      <w:r w:rsidRPr="00B54726">
        <w:rPr>
          <w:sz w:val="16"/>
        </w:rPr>
        <w:t xml:space="preserve">. The USDA was designed for a United States in which a majority of people made their livelihoods, directly or indirectly, from agriculture. That country is long gone. It is replaced by one where very few people—and very few, very large corporations—control food production and distribution to the detriment of American consumers, taxpayers, and workers. If we are to have any hope of fixing what ails the American food system, we need a drastic approach: We need to abolish the USDA. </w:t>
      </w:r>
      <w:r w:rsidRPr="00FC5005">
        <w:rPr>
          <w:rStyle w:val="StyleUnderline"/>
          <w:highlight w:val="cyan"/>
        </w:rPr>
        <w:t>In its place</w:t>
      </w:r>
      <w:r w:rsidRPr="00B54726">
        <w:rPr>
          <w:rStyle w:val="StyleUnderline"/>
        </w:rPr>
        <w:t xml:space="preserve">, </w:t>
      </w:r>
      <w:r w:rsidRPr="00FC5005">
        <w:rPr>
          <w:rStyle w:val="StyleUnderline"/>
          <w:highlight w:val="cyan"/>
        </w:rPr>
        <w:t>we need an institution</w:t>
      </w:r>
      <w:r w:rsidRPr="00B54726">
        <w:rPr>
          <w:rStyle w:val="StyleUnderline"/>
        </w:rPr>
        <w:t xml:space="preserve"> </w:t>
      </w:r>
      <w:r w:rsidRPr="00FC5005">
        <w:rPr>
          <w:rStyle w:val="StyleUnderline"/>
          <w:highlight w:val="cyan"/>
        </w:rPr>
        <w:t>that will prioritize the public interest</w:t>
      </w:r>
      <w:r w:rsidRPr="00B54726">
        <w:rPr>
          <w:rStyle w:val="StyleUnderline"/>
        </w:rPr>
        <w:t>,</w:t>
      </w:r>
      <w:r w:rsidRPr="00B54726">
        <w:rPr>
          <w:sz w:val="16"/>
        </w:rPr>
        <w:t xml:space="preserve"> including the interests of laborers and eaters, as well as public health and the environment. </w:t>
      </w:r>
      <w:r w:rsidRPr="00FC5005">
        <w:rPr>
          <w:rStyle w:val="StyleUnderline"/>
          <w:highlight w:val="cyan"/>
        </w:rPr>
        <w:t>We</w:t>
      </w:r>
      <w:r w:rsidRPr="00B54726">
        <w:rPr>
          <w:rStyle w:val="StyleUnderline"/>
        </w:rPr>
        <w:t xml:space="preserve"> </w:t>
      </w:r>
      <w:r w:rsidRPr="00FC5005">
        <w:rPr>
          <w:rStyle w:val="StyleUnderline"/>
          <w:highlight w:val="cyan"/>
        </w:rPr>
        <w:t>need a Department of</w:t>
      </w:r>
      <w:r w:rsidRPr="00B54726">
        <w:rPr>
          <w:rStyle w:val="StyleUnderline"/>
        </w:rPr>
        <w:t xml:space="preserve"> </w:t>
      </w:r>
      <w:r w:rsidRPr="00FC5005">
        <w:rPr>
          <w:rStyle w:val="StyleUnderline"/>
          <w:highlight w:val="cyan"/>
        </w:rPr>
        <w:t>Food</w:t>
      </w:r>
      <w:r w:rsidRPr="00B54726">
        <w:rPr>
          <w:sz w:val="16"/>
        </w:rPr>
        <w:t xml:space="preserve">. To understand why the USDA is so ill-suited for the present moment, you have to understand its current structure. With a budget of $146 billion and about 100,000 employees, the USDA is a mammoth agency. It runs three different forms of direct assistance to farmers: commodity support programs, crop insurance, and “conservation” funding, which pays farmers to keep fields fallow or to implement emissions-mitigation programs on their farms. Off the farm, the USDA administers forests through the Forest Service, food safety regulation and oversight through the Food Safety and Inspection Service, rural development initiatives like high-speed broadband through the Rural Utilities Service, agribusiness research and development both directly and through grants, and the promotion and sale of U.S. agricultural commodities in foreign markets. It also administers the Supplemental Nutrition Assistance Program (formerly the Food Stamp Program, now known as “SNAP”) and other nutrition programs, which together make up just under 80 percent of the agency’s budget. All of this is funded through the sprawling Farm Bills that substantively define U.S. agricultural policy and the USDA’s operations every five years. There are two big problems here. On the one hand, the USDA is charged with the oxymoronic double mandate of both promoting and regulating all of American agriculture—two disparate tasks that, when combined, effectively put the fox in charge of the henhouse. On the other hand, the department remains focused on the needs of agricultural producers despite the broad social, environmental, and economic impacts of agriculture. In practice, this means that the USDA’s budget and policies must satisfy large farming interests, who demand and often get something in exchange for agreeing to the USDA’s other policies. These policies also show up in the administration and funding of SNAP, the nation’s biggest—if imperfect—policy solution to food insecurity. Through the Farm Bill, funding for SNAP has been fused to the USDA’s subsidy programs since its creation in the 1960s. As a result, the food security of the nation’s poorest households is continually held ransom to agricultural subsidies; any efforts by progressives to pare those subsidies will be met with cuts or roadblocks to food assistance by farm state politicians. And attempts to improve SNAP similarly run into partisan politics.Meanwhile, all those subsidies flow to farm households that hold a total net wealth nine times greater than the national median and, even among that already wealthy demographic, overwhelmingly to the very wealthiest farmers. Worse still, subsidies can increase the cost of food by incentivizing the production of nonfood commodities such as corn for ethanol and distorting agricultural markets. The marriage of SNAP and commodity support programs isn’t just bad; it’s perverse. There is no reason why food aid to the poorest Americans should be tied to support for the production of cash crops. SNAP is the most flagrant example, but it’s hardly alone. Because the USDA administers important parts of trade, energy, labor, and sometimes even military policy, these all appear in the Farm Bill. That means that farm-state politicians (who write the legislation) and big agricultural interests (whom they serve) use their outsized leverage to shape important policies otherwise unrelated to agriculture. This results in the sorts of massive subsidies and bailouts that prop up mass-scale commodity production. In 2019, for instance, when the Trump administration sought to compensate corn farmers for losses caused by its trade disputes, it overpaid $3 billion in aid to corn farmers, including offering farmers in different regions different prices for corn, with premiums going to those in the South and Midwest. The USDA also regularly provides price supports and bailouts for industries like dairy, with one study suggesting that dairy farms receive upwards of 75 percent of their revenue from different government supports. This horsetrading ultimately distorts and undermines any laudable project progressive forces might try to run through the department. For example, subsidies for corn ethanol ensure the crop is a reliable moneymaker for Midwestern farmers, but its contribution to a sustainable energy policy, its stated raison d’etre, is at best neutral. The throughline of all this dysfunction is simply that the USDA puts the interests of agricultural production for its own sake over everything else. As a result, the countless systemic problems of modern American agriculture go unaddressed. Agricultural workers are among the worst-paid in the United States, their wages completely incommensurate with the difficult and dangerous work they perform. A conservative estimate is that agriculture makes up 10 percent of all U.S. greenhouse gas emissions. It is also one of the biggest polluters of waterways in the U.S. Small, alternative, and minority-owned farming gets scant support. Meanwhile, over 100 million Americans are obese or suffer from diet-related diseases like diabetes and hypertension, in part as a result of agricultural policies and in part due to the failure of public health policies. Under the USDA’s watch, American farming has become the consummate exception to countless regulatory reforms of the past century. The law forbids you from treating animals in a cruel fashion. . . unless you’re a farmer. The law forbids you from dumping debris into open waterways. . . unless you’re a farmer. The law forbids you from firing an employee for joining a union. . . unless you’re a farmer. And the law also forbids you from employing a child under the age of 14. . . unless you’re a farmer. This last exception was so outrageous that Obama’s Department of Labor attempted to close the loophole in 2012 by extending the protection of existing child labor laws to agriculture. The changes were met with criticism from predictable corners such as major agribusiness interests and farm state politicians, including Democrats Jon Tester and Al Franken. Joining the critics was none other than Tom Vilsack. The changes were scrapped. Upwards of 500,000 children still labor in American agriculture. The USDA was established under Abraham Lincoln in 1862 as part of a suite of policies pushed by the small Northern farmers who made up the base of Lincoln’s Republican Party. In addition to the Homestead Act and the transcontinental railroad, these policies subsidized and accelerated the conversion of Western grasslands into settled agriculture and gave federal backing to the Jeffersonian ideal of small, independent, yeoman farmers—all, of course, on the plundered lands of Indigenous peoples, and doing little for the recently emancipated enslaved people who were excluded from many of the benefits. This basic logic of serving landowners and producers hasn’t changed substantially even as the country and its agriculture have. In the 1860s, Lincoln had good reason to call the USDA “The People’s Department” since 50 percent of the population lived or worked on farms, and in a country of 31 million there were 1.5 million farms. By the 1930s, this idea still held as the population grew to almost 130 million with 6.8 million farms. Today, however, in a country of 330 million, there are only around 2 million farms, and of those the 5 percent largest operations make up almost 60 percent of all production. Farm workers and operators, meanwhile, make up about only 1.7 percent of the U.S. labor force, even as agricultural output is higher than ever. Agriculture is now a high-volume and highly capitalized industry where a tiny fraction of farms produce the vast bulk of commodities. USDA policies are a big reason why. By trying, as MIT Professor Deborah Fitzgerald puts it, to turn “every farm into a factory,” the USDA pushed mechanical implements, artificial fertilizers, pesticides, and debt-financed, capital- and input-intensive agriculture. Given these incentives, most farmers, whether to grow rich or merely survive, have turned to business models predicated on high-yield monocropping, economies of scale, and farm consolidation. That means fewer, substantially larger farms produce just a handful of commodities or factory-farmed animals. Today, corn, soy, and wheat make up half of all crop sales, and upward of 99 percent of meat, including over 9 billion chickens, comes from factory farms where animals are fattened up on those crops. This isn’t a pattern either major political party knows how to break: It’s built into the department’s structure and backed by a powerful lobbying apparatus. Farmers and agribusiness furnish the USDA with political capital and the USDA guarantees stable prices for commodity monocrops with minimal regulation. “Conventional farmers,” writes the agricultural critic Daniel Imhoff, “stay afloat by farming the system rather than growing what might best serve their particular tract of land for the long term or provide for more well-rounded, healthy diets.” The system serves up the safe bet, but it has also selected, generation after generation, for farmers (and policymakers) who only make safe bets. While the USDA’s rotten policies work far better for large farmers than small ones, the primary victims are not people who own farms, but the 99 percent of the population who do not. Now more than ever, workers and consumers desperately need a safe, equitable, and sustainable food system, and to build one we need an agency up to the task. </w:t>
      </w:r>
      <w:r w:rsidRPr="00FC5005">
        <w:rPr>
          <w:rStyle w:val="StyleUnderline"/>
          <w:highlight w:val="cyan"/>
        </w:rPr>
        <w:t>A Department of Food</w:t>
      </w:r>
      <w:r w:rsidRPr="00B54726">
        <w:rPr>
          <w:rStyle w:val="StyleUnderline"/>
        </w:rPr>
        <w:t xml:space="preserve"> would </w:t>
      </w:r>
      <w:r w:rsidRPr="00FC5005">
        <w:rPr>
          <w:rStyle w:val="StyleUnderline"/>
          <w:highlight w:val="cyan"/>
        </w:rPr>
        <w:t>start with a mandate</w:t>
      </w:r>
      <w:r w:rsidRPr="00B54726">
        <w:rPr>
          <w:rStyle w:val="StyleUnderline"/>
        </w:rPr>
        <w:t xml:space="preserve"> </w:t>
      </w:r>
      <w:r w:rsidRPr="00FC5005">
        <w:rPr>
          <w:rStyle w:val="StyleUnderline"/>
          <w:highlight w:val="cyan"/>
        </w:rPr>
        <w:t>to maintain a just</w:t>
      </w:r>
      <w:r w:rsidRPr="00B54726">
        <w:rPr>
          <w:rStyle w:val="StyleUnderline"/>
        </w:rPr>
        <w:t xml:space="preserve">, </w:t>
      </w:r>
      <w:r w:rsidRPr="00FC5005">
        <w:rPr>
          <w:rStyle w:val="StyleUnderline"/>
          <w:highlight w:val="cyan"/>
        </w:rPr>
        <w:t>healthy</w:t>
      </w:r>
      <w:r w:rsidRPr="00B54726">
        <w:rPr>
          <w:rStyle w:val="StyleUnderline"/>
        </w:rPr>
        <w:t xml:space="preserve">, </w:t>
      </w:r>
      <w:r w:rsidRPr="00FC5005">
        <w:rPr>
          <w:rStyle w:val="StyleUnderline"/>
          <w:highlight w:val="cyan"/>
        </w:rPr>
        <w:t>and sustainable food</w:t>
      </w:r>
      <w:r w:rsidRPr="00B54726">
        <w:rPr>
          <w:rStyle w:val="StyleUnderline"/>
        </w:rPr>
        <w:t xml:space="preserve"> system</w:t>
      </w:r>
      <w:r w:rsidRPr="00B54726">
        <w:rPr>
          <w:sz w:val="16"/>
        </w:rPr>
        <w:t xml:space="preserve">. Agricultural policy would be only one element, alongside food and nutritional access and industrial, energy, labor, land use, environmental, climate, and animal-welfare policies. It would leave the economic promotion of agriculture to the Department of Commerce and the production of energy to the Department of Energy, </w:t>
      </w:r>
      <w:r w:rsidRPr="00FC5005">
        <w:rPr>
          <w:rStyle w:val="StyleUnderline"/>
          <w:highlight w:val="cyan"/>
        </w:rPr>
        <w:t>shedding its conflicts of interests</w:t>
      </w:r>
      <w:r w:rsidRPr="00B54726">
        <w:rPr>
          <w:rStyle w:val="StyleUnderline"/>
        </w:rPr>
        <w:t xml:space="preserve"> </w:t>
      </w:r>
      <w:r w:rsidRPr="00FC5005">
        <w:rPr>
          <w:rStyle w:val="StyleUnderline"/>
          <w:highlight w:val="cyan"/>
        </w:rPr>
        <w:t>and focusing</w:t>
      </w:r>
      <w:r w:rsidRPr="00B54726">
        <w:rPr>
          <w:rStyle w:val="StyleUnderline"/>
        </w:rPr>
        <w:t xml:space="preserve"> its </w:t>
      </w:r>
      <w:r w:rsidRPr="00FC5005">
        <w:rPr>
          <w:rStyle w:val="StyleUnderline"/>
          <w:highlight w:val="cyan"/>
        </w:rPr>
        <w:t>institutional</w:t>
      </w:r>
      <w:r w:rsidRPr="00B54726">
        <w:rPr>
          <w:rStyle w:val="StyleUnderline"/>
        </w:rPr>
        <w:t xml:space="preserve"> </w:t>
      </w:r>
      <w:r w:rsidRPr="00FC5005">
        <w:rPr>
          <w:rStyle w:val="StyleUnderline"/>
          <w:highlight w:val="cyan"/>
        </w:rPr>
        <w:t>energies</w:t>
      </w:r>
      <w:r w:rsidRPr="00B54726">
        <w:rPr>
          <w:rStyle w:val="StyleUnderline"/>
        </w:rPr>
        <w:t xml:space="preserve"> exclusively </w:t>
      </w:r>
      <w:r w:rsidRPr="00FC5005">
        <w:rPr>
          <w:rStyle w:val="StyleUnderline"/>
          <w:highlight w:val="cyan"/>
        </w:rPr>
        <w:t>on making sure</w:t>
      </w:r>
      <w:r w:rsidRPr="00B54726">
        <w:rPr>
          <w:rStyle w:val="StyleUnderline"/>
        </w:rPr>
        <w:t xml:space="preserve"> </w:t>
      </w:r>
      <w:r w:rsidRPr="00FC5005">
        <w:rPr>
          <w:rStyle w:val="StyleUnderline"/>
          <w:highlight w:val="cyan"/>
        </w:rPr>
        <w:t>that all Americans have access to safe</w:t>
      </w:r>
      <w:r w:rsidRPr="00B54726">
        <w:rPr>
          <w:rStyle w:val="StyleUnderline"/>
        </w:rPr>
        <w:t xml:space="preserve">, </w:t>
      </w:r>
      <w:r w:rsidRPr="00FC5005">
        <w:rPr>
          <w:rStyle w:val="StyleUnderline"/>
          <w:highlight w:val="cyan"/>
        </w:rPr>
        <w:t>healthy</w:t>
      </w:r>
      <w:r w:rsidRPr="00B54726">
        <w:rPr>
          <w:rStyle w:val="StyleUnderline"/>
        </w:rPr>
        <w:t xml:space="preserve">, </w:t>
      </w:r>
      <w:r w:rsidRPr="00FC5005">
        <w:rPr>
          <w:rStyle w:val="StyleUnderline"/>
          <w:highlight w:val="cyan"/>
        </w:rPr>
        <w:t>fairly produced</w:t>
      </w:r>
      <w:r w:rsidRPr="00B54726">
        <w:rPr>
          <w:rStyle w:val="StyleUnderline"/>
        </w:rPr>
        <w:t xml:space="preserve">, </w:t>
      </w:r>
      <w:r w:rsidRPr="00FC5005">
        <w:rPr>
          <w:rStyle w:val="StyleUnderline"/>
          <w:highlight w:val="cyan"/>
        </w:rPr>
        <w:t>and affordable food</w:t>
      </w:r>
      <w:r w:rsidRPr="00B54726">
        <w:rPr>
          <w:sz w:val="16"/>
        </w:rPr>
        <w:t xml:space="preserve">. </w:t>
      </w:r>
      <w:r w:rsidRPr="00B54726">
        <w:rPr>
          <w:rStyle w:val="StyleUnderline"/>
        </w:rPr>
        <w:t>These goals would be its benchmarks of success—not the economic profitability of American agriculture</w:t>
      </w:r>
      <w:r w:rsidRPr="00B54726">
        <w:rPr>
          <w:sz w:val="16"/>
        </w:rPr>
        <w:t xml:space="preserve"> as it is defined by rich farmers and agribusinesses executives. With a clearer mission, </w:t>
      </w:r>
      <w:r w:rsidRPr="00FC5005">
        <w:rPr>
          <w:rStyle w:val="StyleUnderline"/>
          <w:highlight w:val="cyan"/>
        </w:rPr>
        <w:t>the Department of Food would be leaner and more focused</w:t>
      </w:r>
      <w:r w:rsidRPr="00B54726">
        <w:rPr>
          <w:rStyle w:val="StyleUnderline"/>
        </w:rPr>
        <w:t xml:space="preserve">, </w:t>
      </w:r>
      <w:r w:rsidRPr="00FC5005">
        <w:rPr>
          <w:rStyle w:val="StyleUnderline"/>
          <w:highlight w:val="cyan"/>
        </w:rPr>
        <w:t>armed</w:t>
      </w:r>
      <w:r w:rsidRPr="00B54726">
        <w:rPr>
          <w:rStyle w:val="StyleUnderline"/>
        </w:rPr>
        <w:t xml:space="preserve"> </w:t>
      </w:r>
      <w:r w:rsidRPr="00FC5005">
        <w:rPr>
          <w:rStyle w:val="StyleUnderline"/>
          <w:highlight w:val="cyan"/>
        </w:rPr>
        <w:t>with renewed energy and a broader public interest</w:t>
      </w:r>
      <w:r w:rsidRPr="00B54726">
        <w:rPr>
          <w:sz w:val="16"/>
        </w:rPr>
        <w:t xml:space="preserve">. It could stop subsidizing the production of corn ethanol. It could, instead, shape agricultural subsidies to incentivize the production of healthy foods that have low greenhouse gas and environmental footprints. It could start taxing the production of foods that do not. </w:t>
      </w:r>
      <w:r w:rsidRPr="00FC5005">
        <w:rPr>
          <w:rStyle w:val="StyleUnderline"/>
          <w:highlight w:val="cyan"/>
        </w:rPr>
        <w:t>The Department of Food</w:t>
      </w:r>
      <w:r w:rsidRPr="00B54726">
        <w:rPr>
          <w:rStyle w:val="StyleUnderline"/>
        </w:rPr>
        <w:t xml:space="preserve"> </w:t>
      </w:r>
      <w:r w:rsidRPr="00FC5005">
        <w:rPr>
          <w:rStyle w:val="StyleUnderline"/>
          <w:highlight w:val="cyan"/>
        </w:rPr>
        <w:t>could end</w:t>
      </w:r>
      <w:r w:rsidRPr="00B54726">
        <w:rPr>
          <w:rStyle w:val="StyleUnderline"/>
        </w:rPr>
        <w:t xml:space="preserve"> </w:t>
      </w:r>
      <w:r w:rsidRPr="00FC5005">
        <w:rPr>
          <w:rStyle w:val="StyleUnderline"/>
          <w:highlight w:val="cyan"/>
        </w:rPr>
        <w:t>agriculture’s regulatory exceptionalism</w:t>
      </w:r>
      <w:r w:rsidRPr="00B54726">
        <w:rPr>
          <w:rStyle w:val="StyleUnderline"/>
        </w:rPr>
        <w:t xml:space="preserve"> </w:t>
      </w:r>
      <w:r w:rsidRPr="00FC5005">
        <w:rPr>
          <w:rStyle w:val="StyleUnderline"/>
          <w:highlight w:val="cyan"/>
        </w:rPr>
        <w:t>by forcing farms to</w:t>
      </w:r>
      <w:r w:rsidRPr="00B54726">
        <w:rPr>
          <w:sz w:val="16"/>
        </w:rPr>
        <w:t xml:space="preserve"> adhere to the same basic </w:t>
      </w:r>
      <w:r w:rsidRPr="00FC5005">
        <w:rPr>
          <w:rStyle w:val="StyleUnderline"/>
          <w:highlight w:val="cyan"/>
        </w:rPr>
        <w:t>environmental</w:t>
      </w:r>
      <w:r w:rsidRPr="00B54726">
        <w:rPr>
          <w:rStyle w:val="StyleUnderline"/>
        </w:rPr>
        <w:t>,</w:t>
      </w:r>
      <w:r w:rsidRPr="00B54726">
        <w:rPr>
          <w:sz w:val="16"/>
        </w:rPr>
        <w:t xml:space="preserve"> animal welfare, and labor </w:t>
      </w:r>
      <w:r w:rsidRPr="00FC5005">
        <w:rPr>
          <w:rStyle w:val="StyleUnderline"/>
          <w:highlight w:val="cyan"/>
        </w:rPr>
        <w:t>standards</w:t>
      </w:r>
      <w:r w:rsidRPr="00B54726">
        <w:rPr>
          <w:sz w:val="16"/>
        </w:rPr>
        <w:t xml:space="preserve"> that other businesses must already obey. It could ensure that all workers, on farms and in food services, are fairly paid, work under safe conditions, have robust labor rights, and have healthy and affordable food to eat. It could also leave all food-safety policymaking and oversight to the Food and Drug Administration, again eliminating a conflict of interest. (Currently, the USDA receives pressure from special interests, like meatpackers, whose products it promotes. As a result, the department winds up rubber-stamping misleading claims about the humane treatment of animals, for example.) The Department of Food could support major improvements in animal welfare laws, making the sort of treatment that is standard on factory farms illegal and industrialized animal agriculture functionally impossible, and with it the wasteful monocrop corn and soy animal feed supply chain.</w:t>
      </w:r>
    </w:p>
    <w:p w14:paraId="4358EA96" w14:textId="77777777" w:rsidR="005D25AC" w:rsidRDefault="005D25AC" w:rsidP="005D25AC">
      <w:pPr>
        <w:pStyle w:val="Heading4"/>
      </w:pPr>
      <w:r>
        <w:t>Regulatory leveraging of conditions on mergers gives them the ability to get massive concessions from companies—The aff forgoes that leverage by prohibiting the mergers</w:t>
      </w:r>
    </w:p>
    <w:p w14:paraId="452C5655" w14:textId="77777777" w:rsidR="005D25AC" w:rsidRDefault="005D25AC" w:rsidP="005D25AC">
      <w:r w:rsidRPr="00572766">
        <w:rPr>
          <w:rStyle w:val="Style13ptBold"/>
        </w:rPr>
        <w:t>Kovacic &amp; Hyman 16</w:t>
      </w:r>
      <w:r>
        <w:rPr>
          <w:rStyle w:val="Style13ptBold"/>
        </w:rPr>
        <w:t>,</w:t>
      </w:r>
      <w:r>
        <w:t xml:space="preserve">   Professor at the George Mason University School of Law. (William with David Hyman Professor of Health Law &amp; Policy at Georgetown University Law Center, Regulatory Leveraging: Problem or Solution?, </w:t>
      </w:r>
      <w:hyperlink r:id="rId19" w:history="1">
        <w:r w:rsidRPr="00F1400B">
          <w:rPr>
            <w:rStyle w:val="Hyperlink"/>
          </w:rPr>
          <w:t>https://clsbluesky.law.columbia.edu/2016/10/13/regulatory-leveraging-problem-or-solution/</w:t>
        </w:r>
      </w:hyperlink>
      <w:r>
        <w:t>)</w:t>
      </w:r>
    </w:p>
    <w:p w14:paraId="50F8CC8D" w14:textId="77777777" w:rsidR="005D25AC" w:rsidRPr="000753F6" w:rsidRDefault="005D25AC" w:rsidP="005D25AC">
      <w:pPr>
        <w:rPr>
          <w:sz w:val="16"/>
        </w:rPr>
      </w:pPr>
      <w:r w:rsidRPr="007D19D0">
        <w:rPr>
          <w:sz w:val="16"/>
        </w:rPr>
        <w:t xml:space="preserve">What if the actor leveraging its power is not a private company, but a government agency? </w:t>
      </w:r>
      <w:r w:rsidRPr="000753F6">
        <w:rPr>
          <w:rStyle w:val="StyleUnderline"/>
          <w:highlight w:val="cyan"/>
        </w:rPr>
        <w:t>Leveraging enables a regulator</w:t>
      </w:r>
      <w:r w:rsidRPr="0020599D">
        <w:rPr>
          <w:rStyle w:val="StyleUnderline"/>
        </w:rPr>
        <w:t xml:space="preserve"> </w:t>
      </w:r>
      <w:r w:rsidRPr="000753F6">
        <w:rPr>
          <w:rStyle w:val="StyleUnderline"/>
          <w:highlight w:val="cyan"/>
        </w:rPr>
        <w:t>to</w:t>
      </w:r>
      <w:r w:rsidRPr="0020599D">
        <w:rPr>
          <w:rStyle w:val="StyleUnderline"/>
        </w:rPr>
        <w:t xml:space="preserve"> </w:t>
      </w:r>
      <w:r w:rsidRPr="000753F6">
        <w:rPr>
          <w:rStyle w:val="StyleUnderline"/>
          <w:highlight w:val="cyan"/>
        </w:rPr>
        <w:t>use</w:t>
      </w:r>
      <w:r w:rsidRPr="0020599D">
        <w:rPr>
          <w:rStyle w:val="StyleUnderline"/>
        </w:rPr>
        <w:t xml:space="preserve"> its </w:t>
      </w:r>
      <w:r w:rsidRPr="000753F6">
        <w:rPr>
          <w:rStyle w:val="StyleUnderline"/>
          <w:highlight w:val="cyan"/>
        </w:rPr>
        <w:t>gatekeeping authority to secure concessions</w:t>
      </w:r>
      <w:r w:rsidRPr="0020599D">
        <w:rPr>
          <w:rStyle w:val="StyleUnderline"/>
        </w:rPr>
        <w:t xml:space="preserve"> </w:t>
      </w:r>
      <w:r w:rsidRPr="000753F6">
        <w:rPr>
          <w:rStyle w:val="StyleUnderline"/>
          <w:highlight w:val="cyan"/>
        </w:rPr>
        <w:t>that it might not have</w:t>
      </w:r>
      <w:r w:rsidRPr="0020599D">
        <w:rPr>
          <w:rStyle w:val="StyleUnderline"/>
        </w:rPr>
        <w:t xml:space="preserve"> </w:t>
      </w:r>
      <w:r w:rsidRPr="000753F6">
        <w:rPr>
          <w:rStyle w:val="StyleUnderline"/>
          <w:highlight w:val="cyan"/>
        </w:rPr>
        <w:t>been able to achieve otherwise</w:t>
      </w:r>
      <w:r w:rsidRPr="007D19D0">
        <w:rPr>
          <w:sz w:val="16"/>
        </w:rPr>
        <w:t xml:space="preserve">. Should we applaud or condemn regulators for using a strategy that can result in prosecution when private parties do the same thing? What kind of </w:t>
      </w:r>
      <w:r w:rsidRPr="000753F6">
        <w:rPr>
          <w:rStyle w:val="StyleUnderline"/>
          <w:highlight w:val="cyan"/>
        </w:rPr>
        <w:t>gatekeeping power makes regulatory</w:t>
      </w:r>
      <w:r w:rsidRPr="00696BF7">
        <w:rPr>
          <w:rStyle w:val="StyleUnderline"/>
        </w:rPr>
        <w:t xml:space="preserve"> </w:t>
      </w:r>
      <w:r w:rsidRPr="000753F6">
        <w:rPr>
          <w:rStyle w:val="StyleUnderline"/>
          <w:highlight w:val="cyan"/>
        </w:rPr>
        <w:t>leveraging possible</w:t>
      </w:r>
      <w:r w:rsidRPr="007D19D0">
        <w:rPr>
          <w:sz w:val="16"/>
        </w:rPr>
        <w:t xml:space="preserve">? The most obvious example is the authority to grant or withhold approvals over something the regulated entity needs to function, including a license to operate in a given market (e.g., the right to operate a radio station) or the right to introduce a product (e.g., a particular pharmaceutical). </w:t>
      </w:r>
      <w:r w:rsidRPr="00696BF7">
        <w:rPr>
          <w:rStyle w:val="StyleUnderline"/>
        </w:rPr>
        <w:t xml:space="preserve">A less obvious example is </w:t>
      </w:r>
      <w:r w:rsidRPr="000753F6">
        <w:rPr>
          <w:rStyle w:val="StyleUnderline"/>
          <w:highlight w:val="cyan"/>
        </w:rPr>
        <w:t>the requirement to obtain regulatory approval</w:t>
      </w:r>
      <w:r w:rsidRPr="00696BF7">
        <w:rPr>
          <w:rStyle w:val="StyleUnderline"/>
        </w:rPr>
        <w:t xml:space="preserve"> </w:t>
      </w:r>
      <w:r w:rsidRPr="000753F6">
        <w:rPr>
          <w:rStyle w:val="StyleUnderline"/>
          <w:highlight w:val="cyan"/>
        </w:rPr>
        <w:t>before consummating a</w:t>
      </w:r>
      <w:r w:rsidRPr="00696BF7">
        <w:rPr>
          <w:rStyle w:val="StyleUnderline"/>
        </w:rPr>
        <w:t xml:space="preserve"> proposed </w:t>
      </w:r>
      <w:r w:rsidRPr="000753F6">
        <w:rPr>
          <w:rStyle w:val="StyleUnderline"/>
          <w:highlight w:val="cyan"/>
        </w:rPr>
        <w:t>merger.</w:t>
      </w:r>
      <w:r w:rsidRPr="007D19D0">
        <w:rPr>
          <w:sz w:val="16"/>
        </w:rPr>
        <w:t xml:space="preserve"> </w:t>
      </w:r>
      <w:r w:rsidRPr="000753F6">
        <w:rPr>
          <w:rStyle w:val="StyleUnderline"/>
          <w:highlight w:val="cyan"/>
        </w:rPr>
        <w:t>A</w:t>
      </w:r>
      <w:r w:rsidRPr="00696BF7">
        <w:rPr>
          <w:rStyle w:val="StyleUnderline"/>
        </w:rPr>
        <w:t xml:space="preserve"> </w:t>
      </w:r>
      <w:r w:rsidRPr="000753F6">
        <w:rPr>
          <w:rStyle w:val="StyleUnderline"/>
          <w:highlight w:val="cyan"/>
        </w:rPr>
        <w:t>regulator</w:t>
      </w:r>
      <w:r w:rsidRPr="007D19D0">
        <w:rPr>
          <w:sz w:val="16"/>
        </w:rPr>
        <w:t xml:space="preserve"> that </w:t>
      </w:r>
      <w:r w:rsidRPr="000753F6">
        <w:rPr>
          <w:rStyle w:val="StyleUnderline"/>
          <w:highlight w:val="cyan"/>
        </w:rPr>
        <w:t>can attach conditions to its approval</w:t>
      </w:r>
      <w:r w:rsidRPr="00696BF7">
        <w:rPr>
          <w:rStyle w:val="StyleUnderline"/>
        </w:rPr>
        <w:t xml:space="preserve"> may use that power to engage in regulatory leveraging</w:t>
      </w:r>
      <w:r w:rsidRPr="007D19D0">
        <w:rPr>
          <w:sz w:val="16"/>
        </w:rPr>
        <w:t xml:space="preserve">. Four Easy Pieces Is regulatory leveraging a normal, legitimate, and perhaps inevitable feature of agency design? Or is it hostage taking that forces regulated entities to pay an often sizeable ransom to be left in peace? We present four brief case studies that give a sense of the circumstances in which regulators can engage in leveraging. Bosch-SPX: Leveraging Across Two Antitrust Domains </w:t>
      </w:r>
      <w:r w:rsidRPr="000753F6">
        <w:rPr>
          <w:rStyle w:val="StyleUnderline"/>
          <w:highlight w:val="cyan"/>
        </w:rPr>
        <w:t>A regulator can leverage its power</w:t>
      </w:r>
      <w:r w:rsidRPr="00E51F57">
        <w:rPr>
          <w:rStyle w:val="StyleUnderline"/>
        </w:rPr>
        <w:t xml:space="preserve"> </w:t>
      </w:r>
      <w:r w:rsidRPr="000753F6">
        <w:rPr>
          <w:rStyle w:val="StyleUnderline"/>
          <w:highlight w:val="cyan"/>
        </w:rPr>
        <w:t>across distinct areas within a single policy domain</w:t>
      </w:r>
      <w:r w:rsidRPr="007D19D0">
        <w:rPr>
          <w:sz w:val="16"/>
        </w:rPr>
        <w:t xml:space="preserve">. In 2012, the FTC resolved two matters involving Robert Bosch Gmbh.[2] The first matter involved Bosch’s proposed acquisition of SPX Service Solutions U.S. LLC (“SPX”), which would have given Bosch a “virtual monopoly in the market for air-conditioning recycling, recovery, and recharge devices.” That issue was resolved with Bosch’s agreement to divest its automotive air-conditioner repair equipment business, and make some licensing commitments. The same FTC press release that announced the FTC’s approval of the Bosch-SPX merger also announced that the FTC and Bosch had resolved a separate dispute, over whether SPX had harmed competition by reneging “on a commitment to license key, standard-essential patents on fair, reasonable, and non-discriminatory (FRAND) terms.” Bosch agreed to abandon SPX’s claims for injunctive relief in those other cases, thereby resolving an ancillary matter that long preceded the proposed merger. It is not clear from the FTC’s press release how these two entirely distinct issues came to be settled simultaneously – but their appearance in the same press release certainly inclines us to believe that they were resolved as a package deal. Bosch had a huge incentive to give in on the SPX matter in order to obtain speedy approval of the proposed merger—and FTC personnel knew that. Data Protection/Privacy and Merger Approval: Cross-Domain Leveraging by a Multipurpose Regulator In the second scenario, a multipurpose agency leverages power across distinct policy domains within its portfolio of duties. In recent years, the use of data about consumer behavior has become a major policy concern. Some commentators have suggested that merger approval is a useful mechanism to force firms to strengthen their privacy protections. The FTC confronted this issue in two merger reviews involving Google—in 2007, when Google sought regulatory approval for its acquisition of DoubleClick, and in 2010, when the FTC reviewed Google’s purchase of AdMob. The FTC had legal authority to review Google’s proposed acquisitions of DoubleClick and AdMob. It also had authority to investigate Google’s data protection and privacy policies. Agency personnel disagreed on whether the merger review should be used as an excuse/pretext/justification to delve into Google’s data protection and privacy policies. Ultimately, the FTC did not use the merger review process to extract concessions from Google regarding its data protection and privacy policies. Indeed, the FTC’s closing statement in DoubleClick explicitly disavowed such strategies, noting that “the sole purpose of federal antitrust review of mergers and acquisitions is to identify and remedy transactions that harm competition.”[3] Leveraging Across Policy Domains Occupied by Other Regulators In the third scenario, an agency leverages power to affect a policy domain it does not “own.” In 2013, Ally Financial was seeking approval from the Federal Reserve and the Federal Deposit Insurance Corporation to convert from a bank holding company to a financial holding company. It was also being investigated by the Consumer Financial Protection Bureau (“CFPB”), an independent bureau located within the Federal Reserve. Although the CFPB has no regulatory authority over auto dealers, it decided to investigate whether the loan portfolios of indirect auto lenders, such as Ally, indicated that auto dealers were offering less favorable terms to minority borrowers.[4] According to Ally’s former CEO, the CFPB “threatened to derail [Ally’s] efforts to obtain key regulatory approvals if it didn’t agree to settle,” by paying $100 million, and begin offering below-market rates to minorities.[5] He complained that the CFPB “absolutely knew they had tremendous leverage over us,” and was trying to change the policies of an industry it did not have the authority to regulate with a trumped-up case. Internal CFPB memos confirm that agency personnel knew that Ally needed regulatory approval, and the impending deadline to obtain that approval gave Ally a strong incentive to settle its dispute with the CFPB.[6] Leveraging with a “Public Interest” Mandate In a fourth scenario, </w:t>
      </w:r>
      <w:r w:rsidRPr="000753F6">
        <w:rPr>
          <w:rStyle w:val="StyleUnderline"/>
          <w:highlight w:val="cyan"/>
        </w:rPr>
        <w:t>an agency can use</w:t>
      </w:r>
      <w:r w:rsidRPr="00E51F57">
        <w:rPr>
          <w:rStyle w:val="StyleUnderline"/>
        </w:rPr>
        <w:t xml:space="preserve"> a </w:t>
      </w:r>
      <w:r w:rsidRPr="000753F6">
        <w:rPr>
          <w:rStyle w:val="StyleUnderline"/>
          <w:highlight w:val="cyan"/>
        </w:rPr>
        <w:t>public interest mandate</w:t>
      </w:r>
      <w:r w:rsidRPr="00E51F57">
        <w:rPr>
          <w:rStyle w:val="StyleUnderline"/>
        </w:rPr>
        <w:t xml:space="preserve"> </w:t>
      </w:r>
      <w:r w:rsidRPr="000753F6">
        <w:rPr>
          <w:rStyle w:val="StyleUnderline"/>
          <w:highlight w:val="cyan"/>
        </w:rPr>
        <w:t>to achieve commitments</w:t>
      </w:r>
      <w:r w:rsidRPr="00E51F57">
        <w:rPr>
          <w:rStyle w:val="StyleUnderline"/>
        </w:rPr>
        <w:t xml:space="preserve"> </w:t>
      </w:r>
      <w:r w:rsidRPr="000753F6">
        <w:rPr>
          <w:rStyle w:val="StyleUnderline"/>
          <w:highlight w:val="cyan"/>
        </w:rPr>
        <w:t>that are not authorized</w:t>
      </w:r>
      <w:r w:rsidRPr="00E51F57">
        <w:rPr>
          <w:rStyle w:val="StyleUnderline"/>
        </w:rPr>
        <w:t xml:space="preserve"> </w:t>
      </w:r>
      <w:r w:rsidRPr="000753F6">
        <w:rPr>
          <w:rStyle w:val="StyleUnderline"/>
          <w:highlight w:val="cyan"/>
        </w:rPr>
        <w:t>by more specific legal commands</w:t>
      </w:r>
      <w:r w:rsidRPr="007D19D0">
        <w:rPr>
          <w:sz w:val="16"/>
        </w:rPr>
        <w:t xml:space="preserve">. Many statutes delegate expansive regulatory authority by requiring an agency to consider the “public interest” in making decisions. For example, in evaluating proposed mergers, the Federal Communications Commission (FCC) is required to evaluate whether the transaction will serve “the public interest, convenience, and necessity.”[7] Public interest standards are an open-ended invitation to engage in regulatory leveraging. The FCC recently used the merger review process to strong-arm Charter Communications to “live up to stringent requirements that don’t apply to its bigger rivals,” including net neutrality standards that the FCC had been (to that date) unable to impose through direct regulation.[8] Over the past decade, the FCC has used this strategy to impose net neutrality constraints on AT&amp;T, Verizon, BellSouth, Comcast, and NBC.[9] In the 1990s, the FCC used regulatory leverage to strong-arm Westinghouse into increasing the number of hours devoted to children’s educational programming on CBS.[10] State and local regulators can play the same game. In 2016, the District of Columbia Public Service Commission conditioned its approval of the Exelon-Pepco merger on a host of ancillary provisions, including a commitment to relocate certain offices to D.C.; the hiring of unionized workers; and at least $1.9 million in annual average charitable contributions to organizations located in D.C. or benefiting D.C. residents.[11] Benefits and Costs of Regulatory Leveraging </w:t>
      </w:r>
      <w:r w:rsidRPr="00157C1D">
        <w:rPr>
          <w:rStyle w:val="StyleUnderline"/>
        </w:rPr>
        <w:t xml:space="preserve">The most </w:t>
      </w:r>
      <w:r w:rsidRPr="000753F6">
        <w:rPr>
          <w:rStyle w:val="StyleUnderline"/>
          <w:highlight w:val="cyan"/>
        </w:rPr>
        <w:t xml:space="preserve">obvious benefit of </w:t>
      </w:r>
      <w:r w:rsidRPr="000753F6">
        <w:rPr>
          <w:rStyle w:val="StyleUnderline"/>
        </w:rPr>
        <w:t>r</w:t>
      </w:r>
      <w:r w:rsidRPr="00157C1D">
        <w:rPr>
          <w:rStyle w:val="StyleUnderline"/>
        </w:rPr>
        <w:t xml:space="preserve">egulatory </w:t>
      </w:r>
      <w:r w:rsidRPr="000753F6">
        <w:rPr>
          <w:rStyle w:val="StyleUnderline"/>
          <w:highlight w:val="cyan"/>
        </w:rPr>
        <w:t>leveraging</w:t>
      </w:r>
      <w:r w:rsidRPr="00157C1D">
        <w:rPr>
          <w:rStyle w:val="StyleUnderline"/>
        </w:rPr>
        <w:t xml:space="preserve"> </w:t>
      </w:r>
      <w:r w:rsidRPr="000753F6">
        <w:rPr>
          <w:rStyle w:val="StyleUnderline"/>
          <w:highlight w:val="cyan"/>
        </w:rPr>
        <w:t>is that it promotes</w:t>
      </w:r>
      <w:r w:rsidRPr="00157C1D">
        <w:rPr>
          <w:rStyle w:val="StyleUnderline"/>
        </w:rPr>
        <w:t xml:space="preserve"> more </w:t>
      </w:r>
      <w:r w:rsidRPr="000753F6">
        <w:rPr>
          <w:rStyle w:val="StyleUnderline"/>
          <w:highlight w:val="cyan"/>
        </w:rPr>
        <w:t>comprehensive settlements</w:t>
      </w:r>
      <w:r w:rsidRPr="007D19D0">
        <w:rPr>
          <w:sz w:val="16"/>
        </w:rPr>
        <w:t xml:space="preserve">. In Bosch-SPX, the FTC already had an open file on SPX, and Bosch then came to the FTC with the proposed merger. Isn’t it more efficient to adopt one global settlement instead of maintaining two separate proceedings? If there are benefits in settlement (and there are), more comprehensive settlements must be better still. Second, depending on the statutory language that is employed, leveraging may be an authorized delegation of legislative authority to regulate in a flexible way. Stated differently, Congress used “public interest” language to give the agency a hammer that could be deployed when a regulated entity comes to the agency for merger approval. But the agency can only use the hammer in carefully defined circumstances. This structure keeps the agency from expanding its regulatory leverage beyond any given transaction, while giving it the flexibility to solve problems without going through the drudgery of rulemaking or starting a separate case. And, if the agency goes too far, the courts and the legislature stand ready to protect the rule of law. Regulatory leveraging also involves real risks and disadvantages. For starters, regulatory leveraging leads to less disciplined decision-making by governmental agencies. Agencies have an incentive to ignore or downgrade the controls imposed by the substantive regulatory regime and use leverage to circumvent those restrictions. Second, regulatory leveraging leads to less transparent and less accountable decision-making. Merger review rarely ends up in court, so agency leadership need only persuade itself that its “wish list” is worth pursuing. </w:t>
      </w:r>
      <w:r w:rsidRPr="000753F6">
        <w:rPr>
          <w:rStyle w:val="StyleUnderline"/>
          <w:highlight w:val="cyan"/>
        </w:rPr>
        <w:t>Firms</w:t>
      </w:r>
      <w:r w:rsidRPr="007D19D0">
        <w:rPr>
          <w:rStyle w:val="StyleUnderline"/>
        </w:rPr>
        <w:t xml:space="preserve"> badly </w:t>
      </w:r>
      <w:r w:rsidRPr="000753F6">
        <w:rPr>
          <w:rStyle w:val="StyleUnderline"/>
          <w:highlight w:val="cyan"/>
        </w:rPr>
        <w:t>want to obtain immediate approval of</w:t>
      </w:r>
      <w:r w:rsidRPr="007D19D0">
        <w:rPr>
          <w:rStyle w:val="StyleUnderline"/>
        </w:rPr>
        <w:t xml:space="preserve"> their </w:t>
      </w:r>
      <w:r w:rsidRPr="000753F6">
        <w:rPr>
          <w:rStyle w:val="StyleUnderline"/>
          <w:highlight w:val="cyan"/>
        </w:rPr>
        <w:t>mergers</w:t>
      </w:r>
      <w:r w:rsidRPr="007D19D0">
        <w:rPr>
          <w:rStyle w:val="StyleUnderline"/>
        </w:rPr>
        <w:t xml:space="preserve">, </w:t>
      </w:r>
      <w:r w:rsidRPr="000753F6">
        <w:rPr>
          <w:rStyle w:val="StyleUnderline"/>
          <w:highlight w:val="cyan"/>
        </w:rPr>
        <w:t>so agencies have them over a barrel</w:t>
      </w:r>
      <w:r w:rsidRPr="007D19D0">
        <w:rPr>
          <w:rStyle w:val="StyleUnderline"/>
        </w:rPr>
        <w:t>.</w:t>
      </w:r>
    </w:p>
    <w:p w14:paraId="73CC169C" w14:textId="77777777" w:rsidR="005D25AC" w:rsidRDefault="005D25AC" w:rsidP="005D25AC">
      <w:pPr>
        <w:pStyle w:val="Heading2"/>
      </w:pPr>
      <w:r>
        <w:t>Adv — Tech Innovation</w:t>
      </w:r>
    </w:p>
    <w:p w14:paraId="778C5342" w14:textId="77777777" w:rsidR="005D25AC" w:rsidRPr="007061AB" w:rsidRDefault="005D25AC" w:rsidP="005D25AC">
      <w:pPr>
        <w:pStyle w:val="Heading4"/>
        <w:rPr>
          <w:rFonts w:cs="Times New Roman"/>
        </w:rPr>
      </w:pPr>
      <w:r w:rsidRPr="007061AB">
        <w:rPr>
          <w:rFonts w:cs="Times New Roman"/>
        </w:rPr>
        <w:t xml:space="preserve">Food prices don’t cause conflict---reject their bad studies. </w:t>
      </w:r>
    </w:p>
    <w:p w14:paraId="5D62FD17" w14:textId="77777777" w:rsidR="005D25AC" w:rsidRPr="007061AB" w:rsidRDefault="005D25AC" w:rsidP="005D25AC">
      <w:r w:rsidRPr="007061AB">
        <w:rPr>
          <w:rStyle w:val="Style13ptBold"/>
        </w:rPr>
        <w:t>Demarest 15</w:t>
      </w:r>
      <w:r w:rsidRPr="007061AB">
        <w:t xml:space="preserve">—PhD Researcher at the Centre for Research on Peace and Development [Leila, “Food price rises and political instability: Problematizing a complex relationship,” </w:t>
      </w:r>
      <w:r w:rsidRPr="007061AB">
        <w:rPr>
          <w:i/>
        </w:rPr>
        <w:t>The European Journal of Development Research</w:t>
      </w:r>
      <w:r w:rsidRPr="007061AB">
        <w:t xml:space="preserve">, Vol. 27, No. 5, p. 650-671, Emory Libraries] </w:t>
      </w:r>
    </w:p>
    <w:p w14:paraId="39944DC6" w14:textId="77777777" w:rsidR="005D25AC" w:rsidRPr="007061AB" w:rsidRDefault="005D25AC" w:rsidP="005D25AC">
      <w:pPr>
        <w:rPr>
          <w:rStyle w:val="StyleUnderline"/>
        </w:rPr>
      </w:pPr>
      <w:r w:rsidRPr="007061AB">
        <w:rPr>
          <w:rStyle w:val="StyleUnderline"/>
        </w:rPr>
        <w:t>6. Conclusions and Way Forward</w:t>
      </w:r>
    </w:p>
    <w:p w14:paraId="0978666C" w14:textId="77777777" w:rsidR="005D25AC" w:rsidRPr="007061AB" w:rsidRDefault="005D25AC" w:rsidP="005D25AC">
      <w:r w:rsidRPr="007061AB">
        <w:t xml:space="preserve">While some progress has been made in improving our understanding of the linkages between rising food prices and conflict, several </w:t>
      </w:r>
      <w:r w:rsidRPr="007061AB">
        <w:rPr>
          <w:rStyle w:val="StyleUnderline"/>
        </w:rPr>
        <w:t>important gaps remain</w:t>
      </w:r>
      <w:r w:rsidRPr="007061AB">
        <w:t xml:space="preserve">. Firstly, notions of </w:t>
      </w:r>
      <w:r w:rsidRPr="007061AB">
        <w:rPr>
          <w:rStyle w:val="StyleUnderline"/>
        </w:rPr>
        <w:t>conflict and political instability are</w:t>
      </w:r>
      <w:r w:rsidRPr="007061AB">
        <w:t xml:space="preserve"> often </w:t>
      </w:r>
      <w:r w:rsidRPr="007061AB">
        <w:rPr>
          <w:rStyle w:val="StyleUnderline"/>
        </w:rPr>
        <w:t>used interchangeably</w:t>
      </w:r>
      <w:r w:rsidRPr="007061AB">
        <w:t xml:space="preserve">, while these concepts and the relationships between them remain to some extent vague. </w:t>
      </w:r>
      <w:r w:rsidRPr="00CF1A7B">
        <w:rPr>
          <w:rStyle w:val="StyleUnderline"/>
          <w:highlight w:val="cyan"/>
        </w:rPr>
        <w:t>The ‘food riot’ concept</w:t>
      </w:r>
      <w:r w:rsidRPr="007061AB">
        <w:t xml:space="preserve"> in particular </w:t>
      </w:r>
      <w:r w:rsidRPr="00CF1A7B">
        <w:rPr>
          <w:rStyle w:val="StyleUnderline"/>
          <w:highlight w:val="cyan"/>
        </w:rPr>
        <w:t xml:space="preserve">leads to </w:t>
      </w:r>
      <w:r w:rsidRPr="00CF1A7B">
        <w:rPr>
          <w:rStyle w:val="Emphasis"/>
          <w:highlight w:val="cyan"/>
        </w:rPr>
        <w:t>confusion</w:t>
      </w:r>
      <w:r w:rsidRPr="007061AB">
        <w:t xml:space="preserve">. Although it is popularly seen as a violent rise of the masses, in reality, </w:t>
      </w:r>
      <w:r w:rsidRPr="007061AB">
        <w:rPr>
          <w:rStyle w:val="StyleUnderline"/>
        </w:rPr>
        <w:t xml:space="preserve">many </w:t>
      </w:r>
      <w:r w:rsidRPr="00CF1A7B">
        <w:rPr>
          <w:rStyle w:val="Emphasis"/>
          <w:highlight w:val="cyan"/>
        </w:rPr>
        <w:t>peaceful events</w:t>
      </w:r>
      <w:r w:rsidRPr="00CF1A7B">
        <w:rPr>
          <w:rStyle w:val="StyleUnderline"/>
          <w:highlight w:val="cyan"/>
        </w:rPr>
        <w:t xml:space="preserve"> are gathered under this term</w:t>
      </w:r>
      <w:r w:rsidRPr="007061AB">
        <w:rPr>
          <w:rStyle w:val="StyleUnderline"/>
        </w:rPr>
        <w:t>, while violence is</w:t>
      </w:r>
      <w:r w:rsidRPr="007061AB">
        <w:t xml:space="preserve"> often </w:t>
      </w:r>
      <w:r w:rsidRPr="007061AB">
        <w:rPr>
          <w:rStyle w:val="StyleUnderline"/>
        </w:rPr>
        <w:t>committed by the state rather than by hungry consumers</w:t>
      </w:r>
      <w:r w:rsidRPr="007061AB">
        <w:t xml:space="preserve">. </w:t>
      </w:r>
      <w:r w:rsidRPr="007061AB">
        <w:rPr>
          <w:rStyle w:val="StyleUnderline"/>
        </w:rPr>
        <w:t>The term</w:t>
      </w:r>
      <w:r w:rsidRPr="007061AB">
        <w:t xml:space="preserve"> also </w:t>
      </w:r>
      <w:r w:rsidRPr="007061AB">
        <w:rPr>
          <w:rStyle w:val="Emphasis"/>
        </w:rPr>
        <w:t>presupposes</w:t>
      </w:r>
      <w:r w:rsidRPr="007061AB">
        <w:rPr>
          <w:rStyle w:val="StyleUnderline"/>
        </w:rPr>
        <w:t xml:space="preserve"> that food is the central issue at hand, which does not</w:t>
      </w:r>
      <w:r w:rsidRPr="007061AB">
        <w:t xml:space="preserve"> necessarily </w:t>
      </w:r>
      <w:r w:rsidRPr="007061AB">
        <w:rPr>
          <w:rStyle w:val="StyleUnderline"/>
        </w:rPr>
        <w:t>have to be the case</w:t>
      </w:r>
      <w:r w:rsidRPr="007061AB">
        <w:t xml:space="preserve">. </w:t>
      </w:r>
      <w:r w:rsidRPr="00CF1A7B">
        <w:rPr>
          <w:rStyle w:val="StyleUnderline"/>
          <w:highlight w:val="cyan"/>
        </w:rPr>
        <w:t xml:space="preserve">Many </w:t>
      </w:r>
      <w:r w:rsidRPr="00CF1A7B">
        <w:rPr>
          <w:rStyle w:val="Emphasis"/>
          <w:highlight w:val="cyan"/>
        </w:rPr>
        <w:t>misunderstanding</w:t>
      </w:r>
      <w:r w:rsidRPr="00CF1A7B">
        <w:rPr>
          <w:rStyle w:val="StyleUnderline"/>
          <w:highlight w:val="cyan"/>
        </w:rPr>
        <w:t xml:space="preserve"> arise from</w:t>
      </w:r>
      <w:r w:rsidRPr="007061AB">
        <w:rPr>
          <w:rStyle w:val="StyleUnderline"/>
        </w:rPr>
        <w:t xml:space="preserve"> the</w:t>
      </w:r>
      <w:r w:rsidRPr="007061AB">
        <w:t xml:space="preserve"> second gap identified in this paper: the </w:t>
      </w:r>
      <w:r w:rsidRPr="00CF1A7B">
        <w:rPr>
          <w:rStyle w:val="Emphasis"/>
          <w:highlight w:val="cyan"/>
        </w:rPr>
        <w:t>uncritical</w:t>
      </w:r>
      <w:r w:rsidRPr="00CF1A7B">
        <w:rPr>
          <w:rStyle w:val="StyleUnderline"/>
          <w:highlight w:val="cyan"/>
        </w:rPr>
        <w:t xml:space="preserve"> data gathering</w:t>
      </w:r>
      <w:r w:rsidRPr="007061AB">
        <w:rPr>
          <w:rStyle w:val="StyleUnderline"/>
        </w:rPr>
        <w:t xml:space="preserve"> based on international news reports</w:t>
      </w:r>
      <w:r w:rsidRPr="007061AB">
        <w:t xml:space="preserve">. </w:t>
      </w:r>
      <w:r w:rsidRPr="00CF1A7B">
        <w:rPr>
          <w:rStyle w:val="StyleUnderline"/>
          <w:highlight w:val="cyan"/>
        </w:rPr>
        <w:t xml:space="preserve">Not only are these </w:t>
      </w:r>
      <w:r w:rsidRPr="00CF1A7B">
        <w:rPr>
          <w:rStyle w:val="Emphasis"/>
          <w:highlight w:val="cyan"/>
        </w:rPr>
        <w:t>remarkably inconsistent</w:t>
      </w:r>
      <w:r w:rsidRPr="00CF1A7B">
        <w:rPr>
          <w:rStyle w:val="StyleUnderline"/>
          <w:highlight w:val="cyan"/>
        </w:rPr>
        <w:t>, they</w:t>
      </w:r>
      <w:r w:rsidRPr="007061AB">
        <w:t xml:space="preserve"> also </w:t>
      </w:r>
      <w:r w:rsidRPr="007061AB">
        <w:rPr>
          <w:rStyle w:val="StyleUnderline"/>
        </w:rPr>
        <w:t xml:space="preserve">make </w:t>
      </w:r>
      <w:r w:rsidRPr="00CF1A7B">
        <w:rPr>
          <w:rStyle w:val="StyleUnderline"/>
          <w:highlight w:val="cyan"/>
        </w:rPr>
        <w:t>use</w:t>
      </w:r>
      <w:r w:rsidRPr="007061AB">
        <w:rPr>
          <w:rStyle w:val="StyleUnderline"/>
        </w:rPr>
        <w:t xml:space="preserve"> of </w:t>
      </w:r>
      <w:r w:rsidRPr="00CF1A7B">
        <w:rPr>
          <w:rStyle w:val="StyleUnderline"/>
          <w:highlight w:val="cyan"/>
        </w:rPr>
        <w:t>classifications which are not scientifically investigated</w:t>
      </w:r>
      <w:r w:rsidRPr="007061AB">
        <w:t xml:space="preserve">. Finally, </w:t>
      </w:r>
      <w:r w:rsidRPr="00CF1A7B">
        <w:rPr>
          <w:rStyle w:val="StyleUnderline"/>
          <w:highlight w:val="cyan"/>
        </w:rPr>
        <w:t>causal mechanisms</w:t>
      </w:r>
      <w:r w:rsidRPr="007061AB">
        <w:rPr>
          <w:rStyle w:val="StyleUnderline"/>
        </w:rPr>
        <w:t xml:space="preserve"> in the relationship </w:t>
      </w:r>
      <w:r w:rsidRPr="00CF1A7B">
        <w:rPr>
          <w:rStyle w:val="StyleUnderline"/>
          <w:highlight w:val="cyan"/>
        </w:rPr>
        <w:t>between</w:t>
      </w:r>
      <w:r w:rsidRPr="007061AB">
        <w:rPr>
          <w:rStyle w:val="StyleUnderline"/>
        </w:rPr>
        <w:t xml:space="preserve"> rising </w:t>
      </w:r>
      <w:r w:rsidRPr="00CF1A7B">
        <w:rPr>
          <w:rStyle w:val="StyleUnderline"/>
          <w:highlight w:val="cyan"/>
        </w:rPr>
        <w:t>food prices and conflict</w:t>
      </w:r>
      <w:r w:rsidRPr="007061AB">
        <w:t xml:space="preserve"> often remain assumptions in the literature and </w:t>
      </w:r>
      <w:r w:rsidRPr="00CF1A7B">
        <w:rPr>
          <w:rStyle w:val="Emphasis"/>
          <w:highlight w:val="cyan"/>
        </w:rPr>
        <w:t>lack empirical foundation</w:t>
      </w:r>
      <w:r w:rsidRPr="007061AB">
        <w:t>. Three crosscutting avenues for improvement therefore exist: better concept definitions, better data gathering, and more focus on contexts.</w:t>
      </w:r>
    </w:p>
    <w:p w14:paraId="6AFDE744" w14:textId="77777777" w:rsidR="005D25AC" w:rsidRPr="007061AB" w:rsidRDefault="005D25AC" w:rsidP="005D25AC">
      <w:r w:rsidRPr="007061AB">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99E1816" w14:textId="77777777" w:rsidR="005D25AC" w:rsidRPr="007061AB" w:rsidRDefault="005D25AC" w:rsidP="005D25AC">
      <w:r w:rsidRPr="007061AB">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7061AB">
        <w:rPr>
          <w:rStyle w:val="StyleUnderline"/>
        </w:rPr>
        <w:t>The causal role of economic factors alone has continuously been questioned, and ‘context’ or prevailing political, economic, and social factors play a crucial role in the conflict outcome</w:t>
      </w:r>
      <w:r w:rsidRPr="007061AB">
        <w:t xml:space="preserve">. The argument that </w:t>
      </w:r>
      <w:r w:rsidRPr="007061AB">
        <w:rPr>
          <w:rStyle w:val="StyleUnderline"/>
        </w:rPr>
        <w:t>adverse economic shocks seem more of a trigger to conflict</w:t>
      </w:r>
      <w:r w:rsidRPr="007061AB">
        <w:t xml:space="preserve"> rather than an important cause is not particularly remarkable in itself. </w:t>
      </w:r>
      <w:r w:rsidRPr="007061AB">
        <w:rPr>
          <w:rStyle w:val="StyleUnderline"/>
        </w:rPr>
        <w:t>Yet while many authors acknowledge this, the focus often remains on the trigger</w:t>
      </w:r>
      <w:r w:rsidRPr="007061AB">
        <w:t xml:space="preserve">. Resource scarcity, climate change, population growth, or food insecurity often remain the starting point of analyses, with researchers consequently tracing the divergent (theoretical) possibilities for conflict. </w:t>
      </w:r>
      <w:r w:rsidRPr="007061AB">
        <w:rPr>
          <w:rStyle w:val="StyleUnderline"/>
        </w:rPr>
        <w:t xml:space="preserve">In the end, </w:t>
      </w:r>
      <w:r w:rsidRPr="00CF1A7B">
        <w:rPr>
          <w:rStyle w:val="Emphasis"/>
          <w:highlight w:val="cyan"/>
        </w:rPr>
        <w:t>most admit</w:t>
      </w:r>
      <w:r w:rsidRPr="00CF1A7B">
        <w:rPr>
          <w:rStyle w:val="StyleUnderline"/>
          <w:highlight w:val="cyan"/>
        </w:rPr>
        <w:t xml:space="preserve"> that these factors </w:t>
      </w:r>
      <w:r w:rsidRPr="00CF1A7B">
        <w:rPr>
          <w:rStyle w:val="Emphasis"/>
          <w:highlight w:val="cyan"/>
        </w:rPr>
        <w:t>do not</w:t>
      </w:r>
      <w:r w:rsidRPr="007061AB">
        <w:rPr>
          <w:rStyle w:val="StyleUnderline"/>
        </w:rPr>
        <w:t xml:space="preserve"> automatically </w:t>
      </w:r>
      <w:r w:rsidRPr="00CF1A7B">
        <w:rPr>
          <w:rStyle w:val="StyleUnderline"/>
          <w:highlight w:val="cyan"/>
        </w:rPr>
        <w:t>lead to conflict</w:t>
      </w:r>
      <w:r w:rsidRPr="007061AB">
        <w:rPr>
          <w:rStyle w:val="StyleUnderline"/>
        </w:rPr>
        <w:t xml:space="preserve"> everywhere, and stress the importance of context</w:t>
      </w:r>
      <w:r w:rsidRPr="007061AB">
        <w:t>. Because the theoretical possibilities for conflict are so large, however, the context factor remains rather understudied with as most agreed upon notions that elements of ‘grievance’ and ‘collective action’ are required.</w:t>
      </w:r>
    </w:p>
    <w:p w14:paraId="310ECB8D" w14:textId="77777777" w:rsidR="005D25AC" w:rsidRPr="007061AB" w:rsidRDefault="005D25AC" w:rsidP="005D25AC">
      <w:r w:rsidRPr="007061AB">
        <w:t xml:space="preserve">It is hence important to focus more on the ‘contexts’ that can lead to conflict and, in doing so, to make the distinction between different forms of conflict. This also implies a data collection exercise. </w:t>
      </w:r>
      <w:r w:rsidRPr="00CF1A7B">
        <w:rPr>
          <w:rStyle w:val="StyleUnderline"/>
          <w:highlight w:val="cyan"/>
        </w:rPr>
        <w:t>Contextual data</w:t>
      </w:r>
      <w:r w:rsidRPr="007061AB">
        <w:rPr>
          <w:rStyle w:val="StyleUnderline"/>
        </w:rPr>
        <w:t xml:space="preserve"> are currently collected at the aggregate, national level, and only on a yearly basis, which can </w:t>
      </w:r>
      <w:r w:rsidRPr="00CF1A7B">
        <w:rPr>
          <w:rStyle w:val="StyleUnderline"/>
          <w:highlight w:val="cyan"/>
        </w:rPr>
        <w:t xml:space="preserve">lead to </w:t>
      </w:r>
      <w:r w:rsidRPr="00CF1A7B">
        <w:rPr>
          <w:rStyle w:val="Emphasis"/>
          <w:highlight w:val="cyan"/>
        </w:rPr>
        <w:t>spurious relations</w:t>
      </w:r>
      <w:r w:rsidRPr="007061AB">
        <w:t xml:space="preserve">. While the use of these variables is increasingly questioned in civil war studies, </w:t>
      </w:r>
      <w:r w:rsidRPr="00CF1A7B">
        <w:rPr>
          <w:rStyle w:val="StyleUnderline"/>
          <w:highlight w:val="cyan"/>
        </w:rPr>
        <w:t>we</w:t>
      </w:r>
      <w:r w:rsidRPr="007061AB">
        <w:t xml:space="preserve"> can also </w:t>
      </w:r>
      <w:r w:rsidRPr="00CF1A7B">
        <w:rPr>
          <w:rStyle w:val="Emphasis"/>
          <w:highlight w:val="cyan"/>
        </w:rPr>
        <w:t>doubt their strength</w:t>
      </w:r>
      <w:r w:rsidRPr="00CF1A7B">
        <w:rPr>
          <w:rStyle w:val="StyleUnderline"/>
          <w:highlight w:val="cyan"/>
        </w:rPr>
        <w:t xml:space="preserve"> in the study</w:t>
      </w:r>
      <w:r w:rsidRPr="007061AB">
        <w:rPr>
          <w:rStyle w:val="StyleUnderline"/>
        </w:rPr>
        <w:t xml:space="preserve"> of highly localized, </w:t>
      </w:r>
      <w:r w:rsidRPr="00CF1A7B">
        <w:rPr>
          <w:rStyle w:val="StyleUnderline"/>
          <w:highlight w:val="cyan"/>
        </w:rPr>
        <w:t>one-time events such as riots</w:t>
      </w:r>
      <w:r w:rsidRPr="007061AB">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FA3A59C" w14:textId="77777777" w:rsidR="005D25AC" w:rsidRPr="00DB2C4C" w:rsidRDefault="005D25AC" w:rsidP="005D25AC">
      <w:pPr>
        <w:pStyle w:val="Heading4"/>
        <w:rPr>
          <w:rFonts w:cs="Times New Roman"/>
        </w:rPr>
      </w:pPr>
      <w:r w:rsidRPr="00DB2C4C">
        <w:rPr>
          <w:rFonts w:cs="Times New Roman"/>
        </w:rPr>
        <w:t>Food shortages won’t cause war</w:t>
      </w:r>
    </w:p>
    <w:p w14:paraId="64150CCA" w14:textId="77777777" w:rsidR="005D25AC" w:rsidRPr="00DB2C4C" w:rsidRDefault="005D25AC" w:rsidP="005D25AC">
      <w:r w:rsidRPr="00DB2C4C">
        <w:rPr>
          <w:rStyle w:val="Style13ptBold"/>
        </w:rPr>
        <w:t>Allouche 11</w:t>
      </w:r>
      <w:r w:rsidRPr="00DB2C4C">
        <w:t>, research Fellow – water supply and sanitation @ Institute for Development Studies, frmr professor – MIT</w:t>
      </w:r>
    </w:p>
    <w:p w14:paraId="1698874A" w14:textId="77777777" w:rsidR="005D25AC" w:rsidRPr="00DB2C4C" w:rsidRDefault="005D25AC" w:rsidP="005D25AC">
      <w:r w:rsidRPr="00DB2C4C">
        <w:t>(Jeremy, “The sustainability and resilience of global water and food systems: Political analysis of the interplay between security, resource scarcity, political systems and global trade,” Food Policy, Vol. 36 Supplement 1, p. S3-S8, January)</w:t>
      </w:r>
    </w:p>
    <w:p w14:paraId="748AD68E" w14:textId="77777777" w:rsidR="005D25AC" w:rsidRDefault="005D25AC" w:rsidP="005D25AC">
      <w:r w:rsidRPr="00DB2C4C">
        <w:t xml:space="preserve">The question of resource scarcity has led to many </w:t>
      </w:r>
      <w:r w:rsidRPr="00DB2C4C">
        <w:rPr>
          <w:rStyle w:val="StyleUnderline"/>
          <w:rFonts w:ascii="Times New Roman" w:hAnsi="Times New Roman"/>
        </w:rPr>
        <w:t>debates on whether scarcity</w:t>
      </w:r>
      <w:r w:rsidRPr="00DB2C4C">
        <w:t xml:space="preserve"> (whether </w:t>
      </w:r>
      <w:r w:rsidRPr="00DB2C4C">
        <w:rPr>
          <w:rStyle w:val="StyleUnderline"/>
          <w:rFonts w:ascii="Times New Roman" w:hAnsi="Times New Roman"/>
        </w:rPr>
        <w:t>of food or water</w:t>
      </w:r>
      <w:r w:rsidRPr="00DB2C4C">
        <w:t xml:space="preserve">) </w:t>
      </w:r>
      <w:r w:rsidRPr="00DB2C4C">
        <w:rPr>
          <w:rStyle w:val="StyleUnderline"/>
          <w:rFonts w:ascii="Times New Roman" w:hAnsi="Times New Roman"/>
        </w:rPr>
        <w:t>will lead to conflict</w:t>
      </w:r>
      <w:r w:rsidRPr="00DB2C4C">
        <w:t xml:space="preserve"> and war. The underlining reasoning behind most of these discourses over food and water wars </w:t>
      </w:r>
      <w:r w:rsidRPr="00DB2C4C">
        <w:rPr>
          <w:rStyle w:val="StyleUnderline"/>
          <w:rFonts w:ascii="Times New Roman" w:hAnsi="Times New Roman"/>
        </w:rPr>
        <w:t>comes from the Malthusian belief that there is an imbalance between</w:t>
      </w:r>
      <w:r w:rsidRPr="00DB2C4C">
        <w:t xml:space="preserve"> the economic availability of natural </w:t>
      </w:r>
      <w:r w:rsidRPr="00DB2C4C">
        <w:rPr>
          <w:rStyle w:val="StyleUnderline"/>
          <w:rFonts w:ascii="Times New Roman" w:hAnsi="Times New Roman"/>
        </w:rPr>
        <w:t>resources and population growth</w:t>
      </w:r>
      <w:r w:rsidRPr="00DB2C4C">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DB2C4C">
        <w:rPr>
          <w:rStyle w:val="Emphasis"/>
          <w:rFonts w:eastAsiaTheme="majorEastAsia"/>
        </w:rPr>
        <w:t xml:space="preserve">most </w:t>
      </w:r>
      <w:r w:rsidRPr="00CF1A7B">
        <w:rPr>
          <w:rStyle w:val="Emphasis"/>
          <w:rFonts w:eastAsiaTheme="majorEastAsia"/>
          <w:highlight w:val="cyan"/>
        </w:rPr>
        <w:t>empirical studies do not support</w:t>
      </w:r>
      <w:r w:rsidRPr="00DB2C4C">
        <w:t xml:space="preserve"> any of </w:t>
      </w:r>
      <w:r w:rsidRPr="00CF1A7B">
        <w:rPr>
          <w:rStyle w:val="Emphasis"/>
          <w:rFonts w:eastAsiaTheme="majorEastAsia"/>
          <w:highlight w:val="cyan"/>
        </w:rPr>
        <w:t>these</w:t>
      </w:r>
      <w:r w:rsidRPr="00DB2C4C">
        <w:t xml:space="preserve"> neo-Malthusian </w:t>
      </w:r>
      <w:r w:rsidRPr="00CF1A7B">
        <w:rPr>
          <w:rStyle w:val="Emphasis"/>
          <w:rFonts w:eastAsiaTheme="majorEastAsia"/>
          <w:highlight w:val="cyan"/>
        </w:rPr>
        <w:t>arguments</w:t>
      </w:r>
      <w:r w:rsidRPr="00DB2C4C">
        <w:rPr>
          <w:rStyle w:val="Emphasis"/>
          <w:rFonts w:eastAsiaTheme="majorEastAsia"/>
        </w:rPr>
        <w:t>.</w:t>
      </w:r>
      <w:r w:rsidRPr="00DB2C4C">
        <w:t xml:space="preserve"> </w:t>
      </w:r>
      <w:r w:rsidRPr="00CF1A7B">
        <w:rPr>
          <w:rStyle w:val="StyleUnderline"/>
          <w:rFonts w:ascii="Times New Roman" w:hAnsi="Times New Roman"/>
          <w:highlight w:val="cyan"/>
        </w:rPr>
        <w:t>Tech</w:t>
      </w:r>
      <w:r w:rsidRPr="00DB2C4C">
        <w:t xml:space="preserve">nological change </w:t>
      </w:r>
      <w:r w:rsidRPr="00CF1A7B">
        <w:rPr>
          <w:rStyle w:val="StyleUnderline"/>
          <w:rFonts w:ascii="Times New Roman" w:hAnsi="Times New Roman"/>
          <w:highlight w:val="cyan"/>
        </w:rPr>
        <w:t>and</w:t>
      </w:r>
      <w:r w:rsidRPr="00DB2C4C">
        <w:t xml:space="preserve"> greater inputs of </w:t>
      </w:r>
      <w:r w:rsidRPr="00CF1A7B">
        <w:rPr>
          <w:rStyle w:val="StyleUnderline"/>
          <w:rFonts w:ascii="Times New Roman" w:hAnsi="Times New Roman"/>
          <w:highlight w:val="cyan"/>
        </w:rPr>
        <w:t>capital have</w:t>
      </w:r>
      <w:r w:rsidRPr="00DB2C4C">
        <w:rPr>
          <w:rStyle w:val="StyleUnderline"/>
          <w:rFonts w:ascii="Times New Roman" w:hAnsi="Times New Roman"/>
        </w:rPr>
        <w:t xml:space="preserve"> dramatically </w:t>
      </w:r>
      <w:r w:rsidRPr="00CF1A7B">
        <w:rPr>
          <w:rStyle w:val="StyleUnderline"/>
          <w:rFonts w:ascii="Times New Roman" w:hAnsi="Times New Roman"/>
          <w:highlight w:val="cyan"/>
        </w:rPr>
        <w:t>increased</w:t>
      </w:r>
      <w:r w:rsidRPr="00DB2C4C">
        <w:t xml:space="preserve"> labour </w:t>
      </w:r>
      <w:r w:rsidRPr="00CF1A7B">
        <w:rPr>
          <w:rStyle w:val="StyleUnderline"/>
          <w:rFonts w:ascii="Times New Roman" w:hAnsi="Times New Roman"/>
          <w:highlight w:val="cyan"/>
        </w:rPr>
        <w:t>productivity</w:t>
      </w:r>
      <w:r w:rsidRPr="00DB2C4C">
        <w:t xml:space="preserve"> in agriculture. More generally, </w:t>
      </w:r>
      <w:r w:rsidRPr="00DB2C4C">
        <w:rPr>
          <w:rStyle w:val="StyleUnderline"/>
          <w:rFonts w:ascii="Times New Roman" w:hAnsi="Times New Roman"/>
        </w:rPr>
        <w:t>the neo-Malthusian view has suffered because</w:t>
      </w:r>
      <w:r w:rsidRPr="00DB2C4C">
        <w:t xml:space="preserve"> during the last two centuries </w:t>
      </w:r>
      <w:r w:rsidRPr="00CF1A7B">
        <w:rPr>
          <w:rStyle w:val="StyleUnderline"/>
          <w:rFonts w:ascii="Times New Roman" w:hAnsi="Times New Roman"/>
          <w:highlight w:val="cyan"/>
        </w:rPr>
        <w:t>humankind has breached</w:t>
      </w:r>
      <w:r w:rsidRPr="00DB2C4C">
        <w:t xml:space="preserve"> many </w:t>
      </w:r>
      <w:r w:rsidRPr="00CF1A7B">
        <w:rPr>
          <w:rStyle w:val="StyleUnderline"/>
          <w:rFonts w:ascii="Times New Roman" w:hAnsi="Times New Roman"/>
          <w:highlight w:val="cyan"/>
        </w:rPr>
        <w:t>resource barriers that seemed unchallengeable.</w:t>
      </w:r>
      <w:r w:rsidRPr="00DB2C4C">
        <w:t xml:space="preserve"> Lessons from history: alarmist scenarios, resource wars and international relations In a so-called age of uncertainty, a number of </w:t>
      </w:r>
      <w:r w:rsidRPr="00CF1A7B">
        <w:rPr>
          <w:rStyle w:val="Emphasis"/>
          <w:rFonts w:eastAsiaTheme="majorEastAsia"/>
          <w:highlight w:val="cyan"/>
        </w:rPr>
        <w:t>alarmist scenarios</w:t>
      </w:r>
      <w:r w:rsidRPr="00DB2C4C">
        <w:t xml:space="preserve"> have </w:t>
      </w:r>
      <w:r w:rsidRPr="00CF1A7B">
        <w:rPr>
          <w:rStyle w:val="StyleUnderline"/>
          <w:rFonts w:ascii="Times New Roman" w:hAnsi="Times New Roman"/>
          <w:highlight w:val="cyan"/>
        </w:rPr>
        <w:t>linked</w:t>
      </w:r>
      <w:r w:rsidRPr="00DB2C4C">
        <w:t xml:space="preserve"> the increasing </w:t>
      </w:r>
      <w:r w:rsidRPr="00DB2C4C">
        <w:rPr>
          <w:rStyle w:val="StyleUnderline"/>
          <w:rFonts w:ascii="Times New Roman" w:hAnsi="Times New Roman"/>
        </w:rPr>
        <w:t xml:space="preserve">use of water resources and </w:t>
      </w:r>
      <w:r w:rsidRPr="00CF1A7B">
        <w:rPr>
          <w:rStyle w:val="StyleUnderline"/>
          <w:rFonts w:ascii="Times New Roman" w:hAnsi="Times New Roman"/>
          <w:highlight w:val="cyan"/>
        </w:rPr>
        <w:t>food insecurity with wars.</w:t>
      </w:r>
      <w:r w:rsidRPr="00DB2C4C">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DB2C4C">
        <w:rPr>
          <w:rStyle w:val="Emphasis"/>
          <w:rFonts w:eastAsiaTheme="majorEastAsia"/>
        </w:rPr>
        <w:t>In the Middle East</w:t>
      </w:r>
      <w:r w:rsidRPr="00DB2C4C">
        <w:t xml:space="preserve">, presidents, prime ministers and </w:t>
      </w:r>
      <w:r w:rsidRPr="00CF1A7B">
        <w:rPr>
          <w:rStyle w:val="StyleUnderline"/>
          <w:rFonts w:ascii="Times New Roman" w:hAnsi="Times New Roman"/>
          <w:highlight w:val="cyan"/>
        </w:rPr>
        <w:t>foreign ministers</w:t>
      </w:r>
      <w:r w:rsidRPr="00DB2C4C">
        <w:rPr>
          <w:rStyle w:val="StyleUnderline"/>
          <w:rFonts w:ascii="Times New Roman" w:hAnsi="Times New Roman"/>
        </w:rPr>
        <w:t xml:space="preserve"> have</w:t>
      </w:r>
      <w:r w:rsidRPr="00DB2C4C">
        <w:t xml:space="preserve"> also </w:t>
      </w:r>
      <w:r w:rsidRPr="00CF1A7B">
        <w:rPr>
          <w:rStyle w:val="StyleUnderline"/>
          <w:rFonts w:ascii="Times New Roman" w:hAnsi="Times New Roman"/>
          <w:highlight w:val="cyan"/>
        </w:rPr>
        <w:t>used this</w:t>
      </w:r>
      <w:r w:rsidRPr="00DB2C4C">
        <w:rPr>
          <w:rStyle w:val="StyleUnderline"/>
          <w:rFonts w:ascii="Times New Roman" w:hAnsi="Times New Roman"/>
        </w:rPr>
        <w:t xml:space="preserve"> bellicose </w:t>
      </w:r>
      <w:r w:rsidRPr="00CF1A7B">
        <w:rPr>
          <w:rStyle w:val="StyleUnderline"/>
          <w:rFonts w:ascii="Times New Roman" w:hAnsi="Times New Roman"/>
          <w:highlight w:val="cyan"/>
        </w:rPr>
        <w:t>rhetoric.</w:t>
      </w:r>
      <w:r w:rsidRPr="00DB2C4C">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DB2C4C">
        <w:rPr>
          <w:rStyle w:val="StyleUnderline"/>
          <w:rFonts w:ascii="Times New Roman" w:hAnsi="Times New Roman"/>
        </w:rPr>
        <w:t>The evidence seems quite weak.</w:t>
      </w:r>
      <w:r w:rsidRPr="00DB2C4C">
        <w:t xml:space="preserve"> Whether by president Sadat in Egypt or King Hussein in Jordan, </w:t>
      </w:r>
      <w:r w:rsidRPr="00DB2C4C">
        <w:rPr>
          <w:rStyle w:val="StyleUnderline"/>
          <w:rFonts w:ascii="Times New Roman" w:hAnsi="Times New Roman"/>
        </w:rPr>
        <w:t>none of these declarations have been followed up by military action.</w:t>
      </w:r>
      <w:r w:rsidRPr="00DB2C4C">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CF1A7B">
        <w:rPr>
          <w:rStyle w:val="StyleUnderline"/>
          <w:rFonts w:ascii="Times New Roman" w:hAnsi="Times New Roman"/>
          <w:highlight w:val="cyan"/>
        </w:rPr>
        <w:t xml:space="preserve">None of the </w:t>
      </w:r>
      <w:r w:rsidRPr="00CF1A7B">
        <w:rPr>
          <w:rStyle w:val="Emphasis"/>
          <w:rFonts w:eastAsiaTheme="majorEastAsia"/>
          <w:highlight w:val="cyan"/>
        </w:rPr>
        <w:t>various and extensive databases</w:t>
      </w:r>
      <w:r w:rsidRPr="00CF1A7B">
        <w:rPr>
          <w:rStyle w:val="StyleUnderline"/>
          <w:rFonts w:ascii="Times New Roman" w:hAnsi="Times New Roman"/>
          <w:highlight w:val="cyan"/>
        </w:rPr>
        <w:t xml:space="preserve"> on</w:t>
      </w:r>
      <w:r w:rsidRPr="00DB2C4C">
        <w:rPr>
          <w:rStyle w:val="StyleUnderline"/>
          <w:rFonts w:ascii="Times New Roman" w:hAnsi="Times New Roman"/>
        </w:rPr>
        <w:t xml:space="preserve"> the </w:t>
      </w:r>
      <w:r w:rsidRPr="00CF1A7B">
        <w:rPr>
          <w:rStyle w:val="StyleUnderline"/>
          <w:rFonts w:ascii="Times New Roman" w:hAnsi="Times New Roman"/>
          <w:highlight w:val="cyan"/>
        </w:rPr>
        <w:t>causes of war show water</w:t>
      </w:r>
      <w:r w:rsidRPr="00DB2C4C">
        <w:rPr>
          <w:rStyle w:val="StyleUnderline"/>
          <w:rFonts w:ascii="Times New Roman" w:hAnsi="Times New Roman"/>
        </w:rPr>
        <w:t xml:space="preserve"> as a casus belli.</w:t>
      </w:r>
      <w:r w:rsidRPr="00DB2C4C">
        <w:t xml:space="preserve"> Using the International Crisis Behavior (ICB) data set and supplementary data from the University of Alabama on water conflicts, </w:t>
      </w:r>
      <w:r w:rsidRPr="00DB2C4C">
        <w:rPr>
          <w:rStyle w:val="StyleUnderline"/>
          <w:rFonts w:ascii="Times New Roman" w:hAnsi="Times New Roman"/>
        </w:rPr>
        <w:t>Hewitt, Wolf and Hammer found only seven disputes where water seems to have been at least a partial cause</w:t>
      </w:r>
      <w:r w:rsidRPr="00DB2C4C">
        <w:t xml:space="preserve"> for conflict (Wolf, 1998, p. 251). In fact, about </w:t>
      </w:r>
      <w:r w:rsidRPr="00CF1A7B">
        <w:rPr>
          <w:rStyle w:val="StyleUnderline"/>
          <w:rFonts w:ascii="Times New Roman" w:hAnsi="Times New Roman"/>
          <w:highlight w:val="cyan"/>
        </w:rPr>
        <w:t>80% of</w:t>
      </w:r>
      <w:r w:rsidRPr="00DB2C4C">
        <w:rPr>
          <w:rStyle w:val="StyleUnderline"/>
          <w:rFonts w:ascii="Times New Roman" w:hAnsi="Times New Roman"/>
        </w:rPr>
        <w:t xml:space="preserve"> the </w:t>
      </w:r>
      <w:r w:rsidRPr="00CF1A7B">
        <w:rPr>
          <w:rStyle w:val="StyleUnderline"/>
          <w:rFonts w:ascii="Times New Roman" w:hAnsi="Times New Roman"/>
          <w:highlight w:val="cyan"/>
        </w:rPr>
        <w:t>incidents</w:t>
      </w:r>
      <w:r w:rsidRPr="00DB2C4C">
        <w:rPr>
          <w:rStyle w:val="StyleUnderline"/>
          <w:rFonts w:ascii="Times New Roman" w:hAnsi="Times New Roman"/>
        </w:rPr>
        <w:t xml:space="preserve"> relating to water </w:t>
      </w:r>
      <w:r w:rsidRPr="00CF1A7B">
        <w:rPr>
          <w:rStyle w:val="StyleUnderline"/>
          <w:rFonts w:ascii="Times New Roman" w:hAnsi="Times New Roman"/>
          <w:highlight w:val="cyan"/>
        </w:rPr>
        <w:t>were limited</w:t>
      </w:r>
      <w:r w:rsidRPr="00DB2C4C">
        <w:t xml:space="preserve"> purely </w:t>
      </w:r>
      <w:r w:rsidRPr="00CF1A7B">
        <w:rPr>
          <w:rStyle w:val="StyleUnderline"/>
          <w:rFonts w:ascii="Times New Roman" w:hAnsi="Times New Roman"/>
          <w:highlight w:val="cyan"/>
        </w:rPr>
        <w:t>to</w:t>
      </w:r>
      <w:r w:rsidRPr="00DB2C4C">
        <w:rPr>
          <w:rStyle w:val="StyleUnderline"/>
          <w:rFonts w:ascii="Times New Roman" w:hAnsi="Times New Roman"/>
        </w:rPr>
        <w:t xml:space="preserve"> governmental </w:t>
      </w:r>
      <w:r w:rsidRPr="00CF1A7B">
        <w:rPr>
          <w:rStyle w:val="StyleUnderline"/>
          <w:rFonts w:ascii="Times New Roman" w:hAnsi="Times New Roman"/>
          <w:highlight w:val="cyan"/>
        </w:rPr>
        <w:t>rhetoric</w:t>
      </w:r>
      <w:r w:rsidRPr="00DB2C4C">
        <w:t xml:space="preserve"> intended for the electorate (Otchet, 2001, p. 18). As shown in The Basins At Risk (BAR) water event database, </w:t>
      </w:r>
      <w:r w:rsidRPr="00DB2C4C">
        <w:rPr>
          <w:rStyle w:val="StyleUnderline"/>
          <w:rFonts w:ascii="Times New Roman" w:hAnsi="Times New Roman"/>
        </w:rPr>
        <w:t xml:space="preserve">more than </w:t>
      </w:r>
      <w:r w:rsidRPr="00CF1A7B">
        <w:rPr>
          <w:rStyle w:val="StyleUnderline"/>
          <w:rFonts w:ascii="Times New Roman" w:hAnsi="Times New Roman"/>
          <w:highlight w:val="cyan"/>
        </w:rPr>
        <w:t>two-thirds</w:t>
      </w:r>
      <w:r w:rsidRPr="00DB2C4C">
        <w:rPr>
          <w:rStyle w:val="StyleUnderline"/>
          <w:rFonts w:ascii="Times New Roman" w:hAnsi="Times New Roman"/>
        </w:rPr>
        <w:t xml:space="preserve"> of</w:t>
      </w:r>
      <w:r w:rsidRPr="00DB2C4C">
        <w:t xml:space="preserve"> over </w:t>
      </w:r>
      <w:r w:rsidRPr="00DB2C4C">
        <w:rPr>
          <w:rStyle w:val="StyleUnderline"/>
          <w:rFonts w:ascii="Times New Roman" w:hAnsi="Times New Roman"/>
        </w:rPr>
        <w:t>1800 water</w:t>
      </w:r>
      <w:r w:rsidRPr="00DB2C4C">
        <w:t>-related ‘</w:t>
      </w:r>
      <w:r w:rsidRPr="00DB2C4C">
        <w:rPr>
          <w:rStyle w:val="StyleUnderline"/>
          <w:rFonts w:ascii="Times New Roman" w:hAnsi="Times New Roman"/>
        </w:rPr>
        <w:t xml:space="preserve">events’ </w:t>
      </w:r>
      <w:r w:rsidRPr="00CF1A7B">
        <w:rPr>
          <w:rStyle w:val="StyleUnderline"/>
          <w:rFonts w:ascii="Times New Roman" w:hAnsi="Times New Roman"/>
          <w:highlight w:val="cyan"/>
        </w:rPr>
        <w:t>fall on the ‘cooperative’ scale</w:t>
      </w:r>
      <w:r w:rsidRPr="00DB2C4C">
        <w:t xml:space="preserve"> (Yoffe et al., 2003). Indeed, if one takes into account a much longer period, the following figures clearly demonstrate this argument. According to studies by the United Nations Food and Agriculture Organization (FAO), </w:t>
      </w:r>
      <w:r w:rsidRPr="00DB2C4C">
        <w:rPr>
          <w:rStyle w:val="StyleUnderline"/>
          <w:rFonts w:ascii="Times New Roman" w:hAnsi="Times New Roman"/>
        </w:rPr>
        <w:t>organized political bodies signed</w:t>
      </w:r>
      <w:r w:rsidRPr="00DB2C4C">
        <w:t xml:space="preserve"> between the year 805 and 1984 </w:t>
      </w:r>
      <w:r w:rsidRPr="00DB2C4C">
        <w:rPr>
          <w:rStyle w:val="StyleUnderline"/>
          <w:rFonts w:ascii="Times New Roman" w:hAnsi="Times New Roman"/>
        </w:rPr>
        <w:t>more than 3600 water-related treaties</w:t>
      </w:r>
      <w:r w:rsidRPr="00DB2C4C">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DB2C4C">
        <w:rPr>
          <w:rStyle w:val="Emphasis"/>
          <w:rFonts w:eastAsiaTheme="majorEastAsia"/>
        </w:rPr>
        <w:t>There is</w:t>
      </w:r>
      <w:r w:rsidRPr="00DB2C4C">
        <w:t xml:space="preserve"> however </w:t>
      </w:r>
      <w:r w:rsidRPr="00DB2C4C">
        <w:rPr>
          <w:rStyle w:val="Emphasis"/>
          <w:rFonts w:eastAsiaTheme="majorEastAsia"/>
        </w:rPr>
        <w:t>no</w:t>
      </w:r>
      <w:r w:rsidRPr="00DB2C4C">
        <w:t xml:space="preserve"> direct </w:t>
      </w:r>
      <w:r w:rsidRPr="00DB2C4C">
        <w:rPr>
          <w:rStyle w:val="Emphasis"/>
          <w:rFonts w:eastAsiaTheme="majorEastAsia"/>
        </w:rPr>
        <w:t xml:space="preserve">correlation between water scarcity and transboundary conflict. </w:t>
      </w:r>
      <w:r w:rsidRPr="00DB2C4C">
        <w:t xml:space="preserve">Most specialists now tend to agree that the major issue is not scarcity per se but rather the allocation of water resources between the different riparian states (see for example Allouche, 2005, Allouche, 2007 and [Rouyer, 2000] ). </w:t>
      </w:r>
      <w:r w:rsidRPr="00DB2C4C">
        <w:rPr>
          <w:rStyle w:val="StyleUnderline"/>
          <w:rFonts w:ascii="Times New Roman" w:hAnsi="Times New Roman"/>
        </w:rPr>
        <w:t>Water rich countries have been involved in</w:t>
      </w:r>
      <w:r w:rsidRPr="00DB2C4C">
        <w:t xml:space="preserve"> a number of </w:t>
      </w:r>
      <w:r w:rsidRPr="00DB2C4C">
        <w:rPr>
          <w:rStyle w:val="StyleUnderline"/>
          <w:rFonts w:ascii="Times New Roman" w:hAnsi="Times New Roman"/>
        </w:rPr>
        <w:t>disputes with other</w:t>
      </w:r>
      <w:r w:rsidRPr="00DB2C4C">
        <w:t xml:space="preserve"> relatively </w:t>
      </w:r>
      <w:r w:rsidRPr="00DB2C4C">
        <w:rPr>
          <w:rStyle w:val="StyleUnderline"/>
          <w:rFonts w:ascii="Times New Roman" w:hAnsi="Times New Roman"/>
        </w:rPr>
        <w:t>water rich countries</w:t>
      </w:r>
      <w:r w:rsidRPr="00DB2C4C">
        <w:t xml:space="preserve"> (see for example India/Pakistan or Brazil/Argentina). The perception of each state’s estimated water needs really constitutes the core issue in transboundary water relations. Indeed, whether this scarcity exists or not in reality, </w:t>
      </w:r>
      <w:r w:rsidRPr="00DB2C4C">
        <w:rPr>
          <w:rStyle w:val="StyleUnderline"/>
          <w:rFonts w:ascii="Times New Roman" w:hAnsi="Times New Roman"/>
        </w:rPr>
        <w:t>perceptions of the amount of available water</w:t>
      </w:r>
      <w:r w:rsidRPr="00DB2C4C">
        <w:t xml:space="preserve"> shapes people’s attitude towards the environment (Ohlsson, 1999). In fact, some water experts have argued that scarcity </w:t>
      </w:r>
      <w:r w:rsidRPr="00DB2C4C">
        <w:rPr>
          <w:rStyle w:val="StyleUnderline"/>
          <w:rFonts w:ascii="Times New Roman" w:hAnsi="Times New Roman"/>
        </w:rPr>
        <w:t>drives</w:t>
      </w:r>
      <w:r w:rsidRPr="00DB2C4C">
        <w:t xml:space="preserve"> the process of </w:t>
      </w:r>
      <w:r w:rsidRPr="00DB2C4C">
        <w:rPr>
          <w:rStyle w:val="StyleUnderline"/>
          <w:rFonts w:ascii="Times New Roman" w:hAnsi="Times New Roman"/>
        </w:rPr>
        <w:t>co-operation among riparians</w:t>
      </w:r>
      <w:r w:rsidRPr="00DB2C4C">
        <w:t xml:space="preserve"> (Dinar and Dinar, 2005 and Brochmann and Gleditsch, 2006). In terms of international relations, </w:t>
      </w:r>
      <w:r w:rsidRPr="00DB2C4C">
        <w:rPr>
          <w:rStyle w:val="Emphasis"/>
          <w:rFonts w:eastAsiaTheme="majorEastAsia"/>
        </w:rPr>
        <w:t>the threat of water wars</w:t>
      </w:r>
      <w:r w:rsidRPr="00DB2C4C">
        <w:t xml:space="preserve"> due to increasing scarcity </w:t>
      </w:r>
      <w:r w:rsidRPr="00DB2C4C">
        <w:rPr>
          <w:rStyle w:val="Emphasis"/>
          <w:rFonts w:eastAsiaTheme="majorEastAsia"/>
        </w:rPr>
        <w:t>does not make</w:t>
      </w:r>
      <w:r w:rsidRPr="00DB2C4C">
        <w:t xml:space="preserve"> much </w:t>
      </w:r>
      <w:r w:rsidRPr="00DB2C4C">
        <w:rPr>
          <w:rStyle w:val="Emphasis"/>
          <w:rFonts w:eastAsiaTheme="majorEastAsia"/>
        </w:rPr>
        <w:t>sense in the light of the recent historical record.</w:t>
      </w:r>
      <w:r w:rsidRPr="00DB2C4C">
        <w:t xml:space="preserve"> Overall, the water war rationale expects conflict to occur over water, and appears to suggest that violence is a viable means of securing national water supplies, an argument which is highly contestable. The </w:t>
      </w:r>
      <w:r w:rsidRPr="00DB2C4C">
        <w:rPr>
          <w:rStyle w:val="StyleUnderline"/>
          <w:rFonts w:ascii="Times New Roman" w:hAnsi="Times New Roman"/>
        </w:rPr>
        <w:t>debates over</w:t>
      </w:r>
      <w:r w:rsidRPr="00DB2C4C">
        <w:t xml:space="preserve"> the likely impacts of </w:t>
      </w:r>
      <w:r w:rsidRPr="00DB2C4C">
        <w:rPr>
          <w:rStyle w:val="StyleUnderline"/>
          <w:rFonts w:ascii="Times New Roman" w:hAnsi="Times New Roman"/>
        </w:rPr>
        <w:t>climate change</w:t>
      </w:r>
      <w:r w:rsidRPr="00DB2C4C">
        <w:t xml:space="preserve"> have again </w:t>
      </w:r>
      <w:r w:rsidRPr="00DB2C4C">
        <w:rPr>
          <w:rStyle w:val="StyleUnderline"/>
          <w:rFonts w:ascii="Times New Roman" w:hAnsi="Times New Roman"/>
        </w:rPr>
        <w:t>popularised</w:t>
      </w:r>
      <w:r w:rsidRPr="00DB2C4C">
        <w:t xml:space="preserve"> the idea of </w:t>
      </w:r>
      <w:r w:rsidRPr="00DB2C4C">
        <w:rPr>
          <w:rStyle w:val="StyleUnderline"/>
          <w:rFonts w:ascii="Times New Roman" w:hAnsi="Times New Roman"/>
        </w:rPr>
        <w:t>water wars.</w:t>
      </w:r>
      <w:r w:rsidRPr="00DB2C4C">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DB2C4C">
        <w:rPr>
          <w:rStyle w:val="StyleUnderline"/>
          <w:rFonts w:ascii="Times New Roman" w:hAnsi="Times New Roman"/>
        </w:rPr>
        <w:t>Despite growing concern that climate change will lead to instability and violent conflict, the evidence base to substantiate the connections is thin</w:t>
      </w:r>
      <w:r w:rsidRPr="00DB2C4C">
        <w:t xml:space="preserve"> ( [Barnett and Adger, 2007] and Kevane and Gray, 2008).</w:t>
      </w:r>
    </w:p>
    <w:p w14:paraId="0D55FA07" w14:textId="77777777" w:rsidR="005D25AC" w:rsidRPr="000E6A86" w:rsidRDefault="005D25AC" w:rsidP="005D25AC"/>
    <w:p w14:paraId="36659C82" w14:textId="77777777" w:rsidR="005D25AC" w:rsidRDefault="005D25AC" w:rsidP="005D25AC">
      <w:pPr>
        <w:pStyle w:val="Heading2"/>
      </w:pPr>
      <w:r>
        <w:t>Adv — Bargaining Power</w:t>
      </w:r>
    </w:p>
    <w:p w14:paraId="56278BDD" w14:textId="462D909A" w:rsidR="005D25AC" w:rsidRDefault="005D25AC" w:rsidP="005D25AC"/>
    <w:p w14:paraId="5D112C53" w14:textId="787F99D1" w:rsidR="005D25AC" w:rsidRDefault="005D25AC" w:rsidP="005D25AC">
      <w:pPr>
        <w:pStyle w:val="Heading1"/>
      </w:pPr>
      <w:r>
        <w:t>1NR</w:t>
      </w:r>
    </w:p>
    <w:p w14:paraId="523CDF09" w14:textId="1AF1BDF5" w:rsidR="005D25AC" w:rsidRDefault="005D25AC" w:rsidP="005D25AC">
      <w:pPr>
        <w:pStyle w:val="Heading2"/>
      </w:pPr>
      <w:r>
        <w:t>K — Discursive Violence</w:t>
      </w:r>
    </w:p>
    <w:p w14:paraId="720731AE" w14:textId="77777777" w:rsidR="005D25AC" w:rsidRDefault="005D25AC" w:rsidP="005D25AC">
      <w:pPr>
        <w:pStyle w:val="Heading4"/>
      </w:pPr>
      <w:r>
        <w:t>Their Framework argument is a link—Investment in short term plans to “solve” a specific problem reify structural violence—The K is a prior question</w:t>
      </w:r>
    </w:p>
    <w:p w14:paraId="1909CAE9" w14:textId="77777777" w:rsidR="005D25AC" w:rsidRDefault="005D25AC" w:rsidP="005D25AC">
      <w:pPr>
        <w:rPr>
          <w:sz w:val="16"/>
        </w:rPr>
      </w:pPr>
      <w:r w:rsidRPr="007549FE">
        <w:rPr>
          <w:rStyle w:val="Style13ptBold"/>
        </w:rPr>
        <w:t>Stein 16</w:t>
      </w:r>
      <w:r>
        <w:rPr>
          <w:sz w:val="16"/>
        </w:rPr>
        <w:t xml:space="preserve"> Stein, Sharon, University of British Columbia Rethinking the Ethics of Internationalization: Five Challenges for Higher Education. InterActions: UCLA Journal of Education and Information Studies, 12(2) https://moam.info/rethinking-the-ethics-of-internationalization-five-_5bb045a7097c47c5798b469e.html</w:t>
      </w:r>
    </w:p>
    <w:p w14:paraId="27BA194C" w14:textId="77777777" w:rsidR="005D25AC" w:rsidRPr="00F73F6F" w:rsidRDefault="005D25AC" w:rsidP="005D25AC">
      <w:pPr>
        <w:rPr>
          <w:sz w:val="12"/>
        </w:rPr>
      </w:pPr>
      <w:r w:rsidRPr="00F73F6F">
        <w:rPr>
          <w:sz w:val="12"/>
        </w:rPr>
        <w:t xml:space="preserve">Many </w:t>
      </w:r>
      <w:r w:rsidRPr="00F73F6F">
        <w:rPr>
          <w:rStyle w:val="StyleUnderline"/>
          <w:highlight w:val="yellow"/>
        </w:rPr>
        <w:t>humanist efforts are specifically humanitarian</w:t>
      </w:r>
      <w:r w:rsidRPr="00F73F6F">
        <w:rPr>
          <w:sz w:val="12"/>
        </w:rPr>
        <w:t xml:space="preserve"> in nature, in which individual students seek to ‘give back’ in recognition of their relative advantage in existing systems. In the context of internationalization, this framing may be preferable to market-driven approaches, </w:t>
      </w:r>
      <w:r w:rsidRPr="00C1257C">
        <w:rPr>
          <w:rStyle w:val="StyleUnderline"/>
          <w:highlight w:val="yellow"/>
        </w:rPr>
        <w:t>yet its construction of relationality</w:t>
      </w:r>
      <w:r>
        <w:rPr>
          <w:rStyle w:val="StyleUnderline"/>
          <w:highlight w:val="yellow"/>
        </w:rPr>
        <w:t xml:space="preserve"> </w:t>
      </w:r>
      <w:r w:rsidRPr="00C1257C">
        <w:rPr>
          <w:rStyle w:val="StyleUnderline"/>
          <w:highlight w:val="yellow"/>
        </w:rPr>
        <w:t>maintains the student in a position of benevolence</w:t>
      </w:r>
      <w:r w:rsidRPr="00F73F6F">
        <w:rPr>
          <w:sz w:val="12"/>
        </w:rPr>
        <w:t xml:space="preserve"> and enlightenment </w:t>
      </w:r>
      <w:r w:rsidRPr="00C1257C">
        <w:rPr>
          <w:rStyle w:val="StyleUnderline"/>
          <w:highlight w:val="yellow"/>
        </w:rPr>
        <w:t>vis-à-vis</w:t>
      </w:r>
      <w:r>
        <w:rPr>
          <w:rStyle w:val="StyleUnderline"/>
          <w:highlight w:val="yellow"/>
        </w:rPr>
        <w:t xml:space="preserve"> </w:t>
      </w:r>
      <w:r w:rsidRPr="00C1257C">
        <w:rPr>
          <w:rStyle w:val="StyleUnderline"/>
          <w:highlight w:val="yellow"/>
        </w:rPr>
        <w:t>those they are understood to be ‘helping’</w:t>
      </w:r>
      <w:r w:rsidRPr="00F73F6F">
        <w:rPr>
          <w:sz w:val="12"/>
        </w:rPr>
        <w:t xml:space="preserve"> (Jefferess, 2008). In this ethical formation, </w:t>
      </w:r>
      <w:r w:rsidRPr="00C1257C">
        <w:rPr>
          <w:rStyle w:val="StyleUnderline"/>
          <w:highlight w:val="yellow"/>
        </w:rPr>
        <w:t>students from the Global North are generally situated as those with</w:t>
      </w:r>
      <w:r>
        <w:rPr>
          <w:rStyle w:val="StyleUnderline"/>
          <w:highlight w:val="yellow"/>
        </w:rPr>
        <w:t xml:space="preserve"> </w:t>
      </w:r>
      <w:r w:rsidRPr="00C1257C">
        <w:rPr>
          <w:rStyle w:val="StyleUnderline"/>
          <w:highlight w:val="yellow"/>
        </w:rPr>
        <w:t>superior knowledge</w:t>
      </w:r>
      <w:r w:rsidRPr="00F73F6F">
        <w:rPr>
          <w:sz w:val="12"/>
        </w:rPr>
        <w:t xml:space="preserve">, values, and experiences </w:t>
      </w:r>
      <w:r w:rsidRPr="00F73F6F">
        <w:rPr>
          <w:rStyle w:val="StyleUnderline"/>
          <w:highlight w:val="yellow"/>
        </w:rPr>
        <w:t>th</w:t>
      </w:r>
      <w:r w:rsidRPr="00C1257C">
        <w:rPr>
          <w:rStyle w:val="StyleUnderline"/>
          <w:highlight w:val="yellow"/>
        </w:rPr>
        <w:t>at they generously grant to the</w:t>
      </w:r>
      <w:r>
        <w:rPr>
          <w:rStyle w:val="StyleUnderline"/>
          <w:highlight w:val="yellow"/>
        </w:rPr>
        <w:t xml:space="preserve"> </w:t>
      </w:r>
      <w:r w:rsidRPr="00C1257C">
        <w:rPr>
          <w:rStyle w:val="StyleUnderline"/>
          <w:highlight w:val="yellow"/>
        </w:rPr>
        <w:t xml:space="preserve">‘less </w:t>
      </w:r>
      <w:r w:rsidRPr="00543462">
        <w:rPr>
          <w:rStyle w:val="StyleUnderline"/>
          <w:highlight w:val="yellow"/>
        </w:rPr>
        <w:t>fortunate.’</w:t>
      </w:r>
      <w:r w:rsidRPr="00F73F6F">
        <w:rPr>
          <w:sz w:val="12"/>
        </w:rPr>
        <w:t xml:space="preserve"> </w:t>
      </w:r>
      <w:r w:rsidRPr="00C1257C">
        <w:rPr>
          <w:rStyle w:val="StyleUnderline"/>
          <w:highlight w:val="yellow"/>
        </w:rPr>
        <w:t>Within this paternalistic dynamic, the student is rarely prompted</w:t>
      </w:r>
      <w:r>
        <w:rPr>
          <w:rStyle w:val="StyleUnderline"/>
          <w:highlight w:val="yellow"/>
        </w:rPr>
        <w:t xml:space="preserve"> </w:t>
      </w:r>
      <w:r w:rsidRPr="00C1257C">
        <w:rPr>
          <w:rStyle w:val="StyleUnderline"/>
          <w:highlight w:val="yellow"/>
        </w:rPr>
        <w:t>to question the underlying systems</w:t>
      </w:r>
      <w:r w:rsidRPr="00F73F6F">
        <w:rPr>
          <w:sz w:val="12"/>
        </w:rPr>
        <w:t xml:space="preserve"> or causes of inequality or to consider how they benefit from and perpetuate these systems. </w:t>
      </w:r>
      <w:r w:rsidRPr="00C1257C">
        <w:rPr>
          <w:rStyle w:val="StyleUnderline"/>
          <w:highlight w:val="yellow"/>
        </w:rPr>
        <w:t>Rather, the Other becomes a vehicle</w:t>
      </w:r>
      <w:r>
        <w:rPr>
          <w:rStyle w:val="StyleUnderline"/>
          <w:highlight w:val="yellow"/>
        </w:rPr>
        <w:t xml:space="preserve"> </w:t>
      </w:r>
      <w:r w:rsidRPr="00C1257C">
        <w:rPr>
          <w:rStyle w:val="StyleUnderline"/>
          <w:highlight w:val="yellow"/>
        </w:rPr>
        <w:t>for affirming their exceptionalism and moral ‘goodness’</w:t>
      </w:r>
      <w:r w:rsidRPr="00F73F6F">
        <w:rPr>
          <w:sz w:val="12"/>
        </w:rPr>
        <w:t xml:space="preserve"> – potentially as a means to justify their own privilege. Gaztambide-Fernández and Howard (2013) point out that this investment in “Being good and having moral standing is a social outcome that is premised on the unequally distributed ability to do certain things, to enact certain roles, and to mobilize particular discourses” (p. 2). </w:t>
      </w:r>
      <w:r w:rsidRPr="00C1257C">
        <w:rPr>
          <w:rStyle w:val="StyleUnderline"/>
          <w:highlight w:val="yellow"/>
        </w:rPr>
        <w:t>This framing</w:t>
      </w:r>
      <w:r w:rsidRPr="00F73F6F">
        <w:rPr>
          <w:sz w:val="12"/>
        </w:rPr>
        <w:t xml:space="preserve"> then forecloses the opportunity for students to examine their own complicity, and </w:t>
      </w:r>
      <w:r w:rsidRPr="00C1257C">
        <w:rPr>
          <w:rStyle w:val="StyleUnderline"/>
          <w:highlight w:val="yellow"/>
        </w:rPr>
        <w:t>may be understood as</w:t>
      </w:r>
      <w:r w:rsidRPr="00F73F6F">
        <w:rPr>
          <w:sz w:val="12"/>
        </w:rPr>
        <w:t xml:space="preserve"> an example of what Tuck and Yang (2012), drawing on Malwhinney, describe as “</w:t>
      </w:r>
      <w:r w:rsidRPr="00C1257C">
        <w:rPr>
          <w:rStyle w:val="StyleUnderline"/>
          <w:highlight w:val="yellow"/>
        </w:rPr>
        <w:t>moves to innocence</w:t>
      </w:r>
      <w:r w:rsidRPr="00F73F6F">
        <w:rPr>
          <w:sz w:val="12"/>
        </w:rPr>
        <w:t xml:space="preserve">,” through which an individual seeks to assuage their guilt, deny responsibility, preserve a positive self-image, and maintain their existing investments in harmful desired futures. Thus, despite their important differences, both market-driven and humanist approaches to internationalization are often premised on developmental notions of humanity, and are shaped by a “convenient amnesia” of colonial histories and current structures of harm (Thobani as cited by Stone-Mediatore, 2011, p. 49). Questions that therefore arise include: Why does encountering difference in the context of internationalization often reproduce rather than disrupt assumptions about the supremacy of Western knowledge and society? How might humanitarian efforts abroad function as a means to avoid addressing local injustices? How do developmental logics limit the possibility of engaging in relationships premised on solidarity and self-implication rather than instrumentalization for affirmation of a benevolent self? What might prompt students to see their own material comforts as part of the cause of inequity? What might interrupt our satisfactions with existing formulations of self/subject and other/object, and is it possible to imagine an approach to ethics that begins and ends with neither? Conclusion: Im/possible Ethical Demands There is a danger that </w:t>
      </w:r>
      <w:r w:rsidRPr="00C1257C">
        <w:rPr>
          <w:rStyle w:val="StyleUnderline"/>
          <w:highlight w:val="yellow"/>
        </w:rPr>
        <w:t>our critical approaches to the ethics of</w:t>
      </w:r>
      <w:r>
        <w:rPr>
          <w:rStyle w:val="StyleUnderline"/>
          <w:highlight w:val="yellow"/>
        </w:rPr>
        <w:t xml:space="preserve"> </w:t>
      </w:r>
      <w:r w:rsidRPr="00C1257C">
        <w:rPr>
          <w:rStyle w:val="StyleUnderline"/>
          <w:highlight w:val="yellow"/>
        </w:rPr>
        <w:t>internationalization may be</w:t>
      </w:r>
      <w:r w:rsidRPr="00F73F6F">
        <w:rPr>
          <w:sz w:val="12"/>
        </w:rPr>
        <w:t xml:space="preserve"> circularly </w:t>
      </w:r>
      <w:r w:rsidRPr="00C1257C">
        <w:rPr>
          <w:rStyle w:val="StyleUnderline"/>
          <w:highlight w:val="yellow"/>
        </w:rPr>
        <w:t>repeating the very violence that we seek to</w:t>
      </w:r>
      <w:r>
        <w:rPr>
          <w:rStyle w:val="StyleUnderline"/>
          <w:highlight w:val="yellow"/>
        </w:rPr>
        <w:t xml:space="preserve"> </w:t>
      </w:r>
      <w:r w:rsidRPr="00C1257C">
        <w:rPr>
          <w:rStyle w:val="StyleUnderline"/>
          <w:highlight w:val="yellow"/>
        </w:rPr>
        <w:t>disrupt</w:t>
      </w:r>
      <w:r w:rsidRPr="00F73F6F">
        <w:rPr>
          <w:sz w:val="12"/>
        </w:rPr>
        <w:t xml:space="preserve">. In order to make visible the ways that colonial categories and capitalist imperatives are reproduced, scholars of higher education need to historicize the deep entanglements of our institutions and our subjectivities with empire, trace the origins of our dearest concepts, face our own investments in the false promises of universal humanity and linear progress, and consider how all of these frame and thereby limit available ethical and educational possibilities. As Unterhalter and Carpentier (2010) note, “Global higher education seems uniquely well placed to serve the interests of redressing inequality, enhancing participatory debate and deliberation. But to do this requires higher education institutions recognizing problems of their past and present in order to contribute to ideas of justice for our future” (p. 29). Decolonial analysis, as I have offered in this paper, is just one means of doing this work. However, analysis itself is insufficient. Having identified the depth of the problems we face, </w:t>
      </w:r>
      <w:r w:rsidRPr="00C1257C">
        <w:rPr>
          <w:rStyle w:val="StyleUnderline"/>
          <w:highlight w:val="yellow"/>
        </w:rPr>
        <w:t>it is common to</w:t>
      </w:r>
      <w:r w:rsidRPr="00F73F6F">
        <w:rPr>
          <w:sz w:val="12"/>
        </w:rPr>
        <w:t xml:space="preserve"> promptly begin the </w:t>
      </w:r>
      <w:r w:rsidRPr="00C1257C">
        <w:rPr>
          <w:rStyle w:val="StyleUnderline"/>
          <w:highlight w:val="yellow"/>
        </w:rPr>
        <w:t>search for</w:t>
      </w:r>
      <w:r w:rsidRPr="00C1257C">
        <w:rPr>
          <w:rStyle w:val="StyleUnderline"/>
        </w:rPr>
        <w:t xml:space="preserve"> </w:t>
      </w:r>
      <w:r w:rsidRPr="00F73F6F">
        <w:rPr>
          <w:sz w:val="12"/>
        </w:rPr>
        <w:t xml:space="preserve">concepts and </w:t>
      </w:r>
      <w:r w:rsidRPr="00C1257C">
        <w:rPr>
          <w:rStyle w:val="StyleUnderline"/>
          <w:highlight w:val="yellow"/>
        </w:rPr>
        <w:t>plans of action that can renew our hope and that we believe will lead to something</w:t>
      </w:r>
      <w:r>
        <w:rPr>
          <w:rStyle w:val="StyleUnderline"/>
          <w:highlight w:val="yellow"/>
        </w:rPr>
        <w:t xml:space="preserve"> </w:t>
      </w:r>
      <w:r w:rsidRPr="00C1257C">
        <w:rPr>
          <w:rStyle w:val="StyleUnderline"/>
          <w:highlight w:val="yellow"/>
        </w:rPr>
        <w:t>better.</w:t>
      </w:r>
      <w:r w:rsidRPr="00C1257C">
        <w:rPr>
          <w:rStyle w:val="StyleUnderline"/>
        </w:rPr>
        <w:t xml:space="preserve"> </w:t>
      </w:r>
      <w:r w:rsidRPr="00F73F6F">
        <w:rPr>
          <w:sz w:val="12"/>
        </w:rPr>
        <w:t xml:space="preserve">This desire for guaranteed alternatives may be in part </w:t>
      </w:r>
      <w:r w:rsidRPr="00C1257C">
        <w:rPr>
          <w:rStyle w:val="StyleUnderline"/>
          <w:highlight w:val="yellow"/>
        </w:rPr>
        <w:t>related to the fact that</w:t>
      </w:r>
      <w:r>
        <w:rPr>
          <w:rStyle w:val="StyleUnderline"/>
          <w:highlight w:val="yellow"/>
        </w:rPr>
        <w:t xml:space="preserve"> </w:t>
      </w:r>
      <w:r w:rsidRPr="00C1257C">
        <w:rPr>
          <w:rStyle w:val="StyleUnderline"/>
          <w:highlight w:val="yellow"/>
        </w:rPr>
        <w:t>conversations about internationalization tend to be</w:t>
      </w:r>
      <w:r w:rsidRPr="00F73F6F">
        <w:rPr>
          <w:sz w:val="12"/>
        </w:rPr>
        <w:t>, as Waters (2012) suggests, “</w:t>
      </w:r>
      <w:r w:rsidRPr="00C1257C">
        <w:rPr>
          <w:rStyle w:val="StyleUnderline"/>
          <w:highlight w:val="yellow"/>
        </w:rPr>
        <w:t>dominated</w:t>
      </w:r>
      <w:r w:rsidRPr="00F73F6F">
        <w:rPr>
          <w:sz w:val="12"/>
        </w:rPr>
        <w:t xml:space="preserve"> and driven </w:t>
      </w:r>
      <w:r w:rsidRPr="00C1257C">
        <w:rPr>
          <w:rStyle w:val="StyleUnderline"/>
          <w:highlight w:val="yellow"/>
        </w:rPr>
        <w:t>by</w:t>
      </w:r>
      <w:r w:rsidRPr="00C1257C">
        <w:rPr>
          <w:rStyle w:val="StyleUnderline"/>
        </w:rPr>
        <w:t xml:space="preserve"> </w:t>
      </w:r>
      <w:r w:rsidRPr="00F73F6F">
        <w:rPr>
          <w:sz w:val="12"/>
        </w:rPr>
        <w:t xml:space="preserve">educational practitioners – education institutions, </w:t>
      </w:r>
      <w:r w:rsidRPr="00C1257C">
        <w:rPr>
          <w:rStyle w:val="StyleUnderline"/>
          <w:highlight w:val="yellow"/>
        </w:rPr>
        <w:t>state level policy makers</w:t>
      </w:r>
      <w:r w:rsidRPr="00F73F6F">
        <w:rPr>
          <w:sz w:val="12"/>
        </w:rPr>
        <w:t xml:space="preserve"> and public bodies, as well as private, commercial enterprises – </w:t>
      </w:r>
      <w:r w:rsidRPr="00C1257C">
        <w:rPr>
          <w:rStyle w:val="StyleUnderline"/>
          <w:highlight w:val="yellow"/>
        </w:rPr>
        <w:t>with a vested interest in the ultimate success of internationalising initiatives</w:t>
      </w:r>
      <w:r w:rsidRPr="00F73F6F">
        <w:rPr>
          <w:sz w:val="12"/>
        </w:rPr>
        <w:t xml:space="preserve">” (p. 127). </w:t>
      </w:r>
      <w:r w:rsidRPr="00543462">
        <w:rPr>
          <w:rStyle w:val="StyleUnderline"/>
          <w:highlight w:val="yellow"/>
        </w:rPr>
        <w:t>The imperative toward immediate improvement</w:t>
      </w:r>
      <w:r w:rsidRPr="00F73F6F">
        <w:rPr>
          <w:sz w:val="12"/>
        </w:rPr>
        <w:t xml:space="preserve"> and assured success </w:t>
      </w:r>
      <w:r w:rsidRPr="00543462">
        <w:rPr>
          <w:rStyle w:val="StyleUnderline"/>
          <w:highlight w:val="yellow"/>
        </w:rPr>
        <w:t>is</w:t>
      </w:r>
      <w:r w:rsidRPr="00F73F6F">
        <w:rPr>
          <w:sz w:val="12"/>
        </w:rPr>
        <w:t xml:space="preserve"> also </w:t>
      </w:r>
      <w:r w:rsidRPr="00543462">
        <w:rPr>
          <w:rStyle w:val="StyleUnderline"/>
          <w:highlight w:val="yellow"/>
        </w:rPr>
        <w:t>a deeply embedded dimension of Western thought, which</w:t>
      </w:r>
      <w:r w:rsidRPr="00543462">
        <w:rPr>
          <w:rStyle w:val="StyleUnderline"/>
        </w:rPr>
        <w:t xml:space="preserve"> constantly </w:t>
      </w:r>
      <w:r w:rsidRPr="00543462">
        <w:rPr>
          <w:rStyle w:val="StyleUnderline"/>
          <w:highlight w:val="yellow"/>
        </w:rPr>
        <w:t>seeks to</w:t>
      </w:r>
      <w:r>
        <w:rPr>
          <w:rStyle w:val="StyleUnderline"/>
          <w:highlight w:val="yellow"/>
        </w:rPr>
        <w:t xml:space="preserve"> </w:t>
      </w:r>
      <w:r w:rsidRPr="00543462">
        <w:rPr>
          <w:rStyle w:val="StyleUnderline"/>
        </w:rPr>
        <w:t xml:space="preserve">reduce complexity and eliminate uncertainty in order to smoothly </w:t>
      </w:r>
      <w:r w:rsidRPr="00543462">
        <w:rPr>
          <w:rStyle w:val="StyleUnderline"/>
          <w:highlight w:val="yellow"/>
        </w:rPr>
        <w:t>engineer the</w:t>
      </w:r>
      <w:r>
        <w:rPr>
          <w:rStyle w:val="StyleUnderline"/>
          <w:highlight w:val="yellow"/>
        </w:rPr>
        <w:t xml:space="preserve"> </w:t>
      </w:r>
      <w:r w:rsidRPr="00543462">
        <w:rPr>
          <w:rStyle w:val="StyleUnderline"/>
          <w:highlight w:val="yellow"/>
        </w:rPr>
        <w:t>future</w:t>
      </w:r>
      <w:r w:rsidRPr="00F73F6F">
        <w:rPr>
          <w:sz w:val="12"/>
        </w:rPr>
        <w:t xml:space="preserve">. And there is good reason for seeking solutions; harmful practices and policies do not stop producing harm when we name them. Every critique therefore begs the follow-up questions: “So what? Now what?” (Andreotti, 2011, p. 227). These questions are important, and answering them is one essential element of our responsibility as researchers and educators to contribute to the reduction of ongoing harm. There is a strong need to produce practical, accessible, and impactful resources for use in higher education classrooms, policy reforms, training for administrators, and social justice programming for students and staff. </w:t>
      </w:r>
      <w:r w:rsidRPr="00543462">
        <w:rPr>
          <w:rStyle w:val="StyleUnderline"/>
          <w:highlight w:val="yellow"/>
        </w:rPr>
        <w:t>At the same time, these solutions often create their own unforeseen problems</w:t>
      </w:r>
      <w:r w:rsidRPr="00F73F6F">
        <w:rPr>
          <w:sz w:val="12"/>
        </w:rPr>
        <w:t xml:space="preserve">. Furthermore, </w:t>
      </w:r>
      <w:r w:rsidRPr="00543462">
        <w:rPr>
          <w:rStyle w:val="StyleUnderline"/>
          <w:highlight w:val="yellow"/>
        </w:rPr>
        <w:t>desires for</w:t>
      </w:r>
      <w:r w:rsidRPr="00F73F6F">
        <w:rPr>
          <w:sz w:val="12"/>
        </w:rPr>
        <w:t xml:space="preserve"> coherence, consensus, and </w:t>
      </w:r>
      <w:r w:rsidRPr="00543462">
        <w:rPr>
          <w:rStyle w:val="StyleUnderline"/>
          <w:highlight w:val="yellow"/>
        </w:rPr>
        <w:t>guaranteed futures</w:t>
      </w:r>
      <w:r w:rsidRPr="00F73F6F">
        <w:rPr>
          <w:sz w:val="12"/>
        </w:rPr>
        <w:t xml:space="preserve"> have all </w:t>
      </w:r>
      <w:r w:rsidRPr="00543462">
        <w:rPr>
          <w:rStyle w:val="StyleUnderline"/>
          <w:highlight w:val="yellow"/>
        </w:rPr>
        <w:t>contribute</w:t>
      </w:r>
      <w:r w:rsidRPr="00F73F6F">
        <w:rPr>
          <w:sz w:val="12"/>
        </w:rPr>
        <w:t xml:space="preserve">d </w:t>
      </w:r>
      <w:r w:rsidRPr="00543462">
        <w:rPr>
          <w:rStyle w:val="StyleUnderline"/>
          <w:highlight w:val="yellow"/>
        </w:rPr>
        <w:t>to the reproduction of significant harms as</w:t>
      </w:r>
      <w:r w:rsidRPr="00F73F6F">
        <w:rPr>
          <w:sz w:val="12"/>
        </w:rPr>
        <w:t xml:space="preserve"> certain experiences, individuals, and even </w:t>
      </w:r>
      <w:r w:rsidRPr="00543462">
        <w:rPr>
          <w:rStyle w:val="StyleUnderline"/>
          <w:highlight w:val="yellow"/>
        </w:rPr>
        <w:t>entire communities are sacrificed or silenced in order to</w:t>
      </w:r>
      <w:r>
        <w:rPr>
          <w:rStyle w:val="StyleUnderline"/>
          <w:highlight w:val="yellow"/>
        </w:rPr>
        <w:t xml:space="preserve"> </w:t>
      </w:r>
      <w:r w:rsidRPr="00543462">
        <w:rPr>
          <w:rStyle w:val="StyleUnderline"/>
          <w:highlight w:val="yellow"/>
        </w:rPr>
        <w:t>achieve these goals</w:t>
      </w:r>
      <w:r w:rsidRPr="00F73F6F">
        <w:rPr>
          <w:sz w:val="12"/>
        </w:rPr>
        <w:t xml:space="preserve">. Although we cannot live and act in a space of uncertainty and ambivalence at all times, </w:t>
      </w:r>
      <w:r w:rsidRPr="00543462">
        <w:rPr>
          <w:rStyle w:val="StyleUnderline"/>
          <w:highlight w:val="yellow"/>
        </w:rPr>
        <w:t>the immediate search for practical action</w:t>
      </w:r>
      <w:r w:rsidRPr="00F73F6F">
        <w:rPr>
          <w:sz w:val="12"/>
        </w:rPr>
        <w:t xml:space="preserve"> and answers </w:t>
      </w:r>
      <w:r w:rsidRPr="00543462">
        <w:rPr>
          <w:rStyle w:val="StyleUnderline"/>
          <w:highlight w:val="yellow"/>
        </w:rPr>
        <w:t>can</w:t>
      </w:r>
      <w:r w:rsidRPr="00F73F6F">
        <w:rPr>
          <w:sz w:val="12"/>
        </w:rPr>
        <w:t xml:space="preserve"> also </w:t>
      </w:r>
      <w:r w:rsidRPr="00543462">
        <w:rPr>
          <w:rStyle w:val="StyleUnderline"/>
          <w:highlight w:val="yellow"/>
        </w:rPr>
        <w:t>foreclose difficult but necessary conversations</w:t>
      </w:r>
      <w:r w:rsidRPr="00F73F6F">
        <w:rPr>
          <w:sz w:val="12"/>
        </w:rPr>
        <w:t xml:space="preserve"> and questions that have no easy resolution. </w:t>
      </w:r>
      <w:r w:rsidRPr="00543462">
        <w:rPr>
          <w:rStyle w:val="StyleUnderline"/>
          <w:highlight w:val="yellow"/>
        </w:rPr>
        <w:t>We</w:t>
      </w:r>
      <w:r w:rsidRPr="00F73F6F">
        <w:rPr>
          <w:sz w:val="12"/>
        </w:rPr>
        <w:t xml:space="preserve"> also </w:t>
      </w:r>
      <w:r w:rsidRPr="00543462">
        <w:rPr>
          <w:rStyle w:val="StyleUnderline"/>
          <w:highlight w:val="yellow"/>
        </w:rPr>
        <w:t>need to learn to sit in this space of uncertainty and</w:t>
      </w:r>
      <w:r>
        <w:rPr>
          <w:rStyle w:val="StyleUnderline"/>
          <w:highlight w:val="yellow"/>
        </w:rPr>
        <w:t xml:space="preserve"> </w:t>
      </w:r>
      <w:r w:rsidRPr="00543462">
        <w:rPr>
          <w:rStyle w:val="StyleUnderline"/>
          <w:highlight w:val="yellow"/>
        </w:rPr>
        <w:t>discomfort</w:t>
      </w:r>
      <w:r w:rsidRPr="00F73F6F">
        <w:rPr>
          <w:sz w:val="12"/>
        </w:rPr>
        <w:t xml:space="preserve"> to consider questions with either no answer, or too many answers to count; to lay out on the table the contradictory elements of all possible answers to our ‘so what, now what’ questions; </w:t>
      </w:r>
      <w:r w:rsidRPr="00543462">
        <w:rPr>
          <w:rStyle w:val="StyleUnderline"/>
          <w:highlight w:val="yellow"/>
        </w:rPr>
        <w:t>and to</w:t>
      </w:r>
      <w:r w:rsidRPr="00F73F6F">
        <w:rPr>
          <w:sz w:val="12"/>
        </w:rPr>
        <w:t xml:space="preserve"> </w:t>
      </w:r>
      <w:r w:rsidRPr="00543462">
        <w:rPr>
          <w:rStyle w:val="StyleUnderline"/>
          <w:highlight w:val="yellow"/>
        </w:rPr>
        <w:t>ask self-implicated questions about our</w:t>
      </w:r>
      <w:r>
        <w:rPr>
          <w:rStyle w:val="StyleUnderline"/>
          <w:highlight w:val="yellow"/>
        </w:rPr>
        <w:t xml:space="preserve"> </w:t>
      </w:r>
      <w:r w:rsidRPr="00543462">
        <w:rPr>
          <w:rStyle w:val="StyleUnderline"/>
          <w:highlight w:val="yellow"/>
        </w:rPr>
        <w:t>own deep investments in a harmful system</w:t>
      </w:r>
      <w:r w:rsidRPr="00F73F6F">
        <w:rPr>
          <w:sz w:val="12"/>
        </w:rPr>
        <w:t>.</w:t>
      </w:r>
    </w:p>
    <w:p w14:paraId="29694B7B" w14:textId="77777777" w:rsidR="005D25AC" w:rsidRDefault="005D25AC" w:rsidP="005D25AC">
      <w:pPr>
        <w:pStyle w:val="Heading4"/>
      </w:pPr>
      <w:r>
        <w:t>They dropped that their framing of developing countries in their other tags are just as violent — this isn’t just an argument about a single instance of terminology in the 1AC but a repeating framing of the US being a developed country where we can solve sustainable farming, but the rest of the non-European world is “developing and inferior” and in need of US saving</w:t>
      </w:r>
    </w:p>
    <w:p w14:paraId="4781837A" w14:textId="77777777" w:rsidR="005D25AC" w:rsidRDefault="005D25AC" w:rsidP="005D25AC">
      <w:r w:rsidRPr="00B4242C">
        <w:rPr>
          <w:rStyle w:val="Style13ptBold"/>
        </w:rPr>
        <w:t>Brown et al 20</w:t>
      </w:r>
      <w:r>
        <w:t>, (Kara, Associate Professor of Education University of South Carolina, with Payal Shah associate professor of Educational Studies at the University of South Carolina, and E. Doyle Stervick associate professor of Educational Leadership and Policies at the University of South Carolina, Labeling the World: The 3P Framework for Critiquing and Reconstructing Our Categorization Processes, Current Issues in Comparative Education (CICE) Volume 22, Issue 1, Special Issue 2020, KU Libraries)</w:t>
      </w:r>
    </w:p>
    <w:p w14:paraId="4E9DB856" w14:textId="77777777" w:rsidR="005D25AC" w:rsidRPr="00C21EEF" w:rsidRDefault="005D25AC" w:rsidP="005D25AC">
      <w:pPr>
        <w:rPr>
          <w:sz w:val="16"/>
        </w:rPr>
      </w:pPr>
      <w:r w:rsidRPr="00C21EEF">
        <w:rPr>
          <w:sz w:val="16"/>
        </w:rPr>
        <w:t xml:space="preserve">Aside from geographical descriptors, other </w:t>
      </w:r>
      <w:r w:rsidRPr="00F44971">
        <w:rPr>
          <w:rStyle w:val="StyleUnderline"/>
          <w:highlight w:val="cyan"/>
        </w:rPr>
        <w:t>labels</w:t>
      </w:r>
      <w:r w:rsidRPr="00C21EEF">
        <w:rPr>
          <w:sz w:val="16"/>
        </w:rPr>
        <w:t xml:space="preserve"> often applied to the region also </w:t>
      </w:r>
      <w:r w:rsidRPr="00F44971">
        <w:rPr>
          <w:rStyle w:val="StyleUnderline"/>
          <w:highlight w:val="cyan"/>
        </w:rPr>
        <w:t>allude to the core-periphery relationship</w:t>
      </w:r>
      <w:r w:rsidRPr="00C21EEF">
        <w:rPr>
          <w:sz w:val="16"/>
        </w:rPr>
        <w:t xml:space="preserve"> described in World Systems Theory (Wallerstein, 1974). Some of </w:t>
      </w:r>
      <w:r w:rsidRPr="00B217D3">
        <w:rPr>
          <w:rStyle w:val="StyleUnderline"/>
        </w:rPr>
        <w:t xml:space="preserve">these labels </w:t>
      </w:r>
      <w:r w:rsidRPr="00F44971">
        <w:rPr>
          <w:rStyle w:val="StyleUnderline"/>
          <w:highlight w:val="cyan"/>
        </w:rPr>
        <w:t>include</w:t>
      </w:r>
      <w:r w:rsidRPr="00C21EEF">
        <w:rPr>
          <w:sz w:val="16"/>
        </w:rPr>
        <w:t xml:space="preserve"> “</w:t>
      </w:r>
      <w:r w:rsidRPr="00F44971">
        <w:rPr>
          <w:rStyle w:val="StyleUnderline"/>
          <w:highlight w:val="cyan"/>
        </w:rPr>
        <w:t>developing/developed</w:t>
      </w:r>
      <w:r w:rsidRPr="00C21EEF">
        <w:rPr>
          <w:sz w:val="16"/>
        </w:rPr>
        <w:t>”, “postcolonial”, the “global South”, and “</w:t>
      </w:r>
      <w:r w:rsidRPr="00B217D3">
        <w:rPr>
          <w:rStyle w:val="StyleUnderline"/>
        </w:rPr>
        <w:t>Third World”.</w:t>
      </w:r>
      <w:r w:rsidRPr="00C21EEF">
        <w:rPr>
          <w:sz w:val="16"/>
        </w:rPr>
        <w:t xml:space="preserve"> </w:t>
      </w:r>
      <w:r w:rsidRPr="00B217D3">
        <w:rPr>
          <w:rStyle w:val="StyleUnderline"/>
        </w:rPr>
        <w:t>These labels have distinct</w:t>
      </w:r>
      <w:r>
        <w:rPr>
          <w:rStyle w:val="StyleUnderline"/>
        </w:rPr>
        <w:t xml:space="preserve"> </w:t>
      </w:r>
      <w:r w:rsidRPr="00B217D3">
        <w:rPr>
          <w:rStyle w:val="StyleUnderline"/>
        </w:rPr>
        <w:t>epistemological origins as well as political implications, and have been</w:t>
      </w:r>
      <w:r w:rsidRPr="00C21EEF">
        <w:rPr>
          <w:sz w:val="16"/>
        </w:rPr>
        <w:t xml:space="preserve"> applied, appropriated, and </w:t>
      </w:r>
      <w:r w:rsidRPr="00B217D3">
        <w:rPr>
          <w:rStyle w:val="StyleUnderline"/>
        </w:rPr>
        <w:t>contested by scholars, practitioners, and activists on the ground</w:t>
      </w:r>
      <w:r w:rsidRPr="00C21EEF">
        <w:rPr>
          <w:sz w:val="16"/>
        </w:rPr>
        <w:t xml:space="preserve"> - they illustrate the plurality around how labels are appropriated, negotiated, and contested. Below we explore how the frame of postcolonialism, and many of these other labels, apply to the South Asian region. Postcolonialism in South Asia Postcolonialism grew out of the fields of history, literature and cultural studies and provides critical analysis of European imperial power (Said, 1978; Fanon, 1961; Gandhi, 1998; Chakrabarty, 2000; Bhabba, 1994). In Orientalism, Said (1978) introduced an interpretation where the world was divided into the “orient” and the “occident”, with Western Europe as the “occident” and the rest of the world as the “orient”. </w:t>
      </w:r>
      <w:r w:rsidRPr="00F44971">
        <w:rPr>
          <w:rStyle w:val="StyleUnderline"/>
          <w:highlight w:val="cyan"/>
        </w:rPr>
        <w:t>This framing is</w:t>
      </w:r>
      <w:r w:rsidRPr="00C21EEF">
        <w:rPr>
          <w:sz w:val="16"/>
        </w:rPr>
        <w:t xml:space="preserve"> often considered </w:t>
      </w:r>
      <w:r w:rsidRPr="00F44971">
        <w:rPr>
          <w:rStyle w:val="StyleUnderline"/>
          <w:highlight w:val="cyan"/>
        </w:rPr>
        <w:t>the genesis of the cultural concepts of the ‘West” and the “East</w:t>
      </w:r>
      <w:r w:rsidRPr="00C21EEF">
        <w:rPr>
          <w:sz w:val="16"/>
        </w:rPr>
        <w:t xml:space="preserve">”, mutually constitutive constructs </w:t>
      </w:r>
      <w:r w:rsidRPr="00F44971">
        <w:rPr>
          <w:rStyle w:val="StyleUnderline"/>
          <w:highlight w:val="cyan"/>
        </w:rPr>
        <w:t>where the West represents the Oriental world pejoratively as inferior, backwards, irrational, and exotic, juxtaposed against the rational, progressive, and modern West</w:t>
      </w:r>
      <w:r w:rsidRPr="00B217D3">
        <w:rPr>
          <w:rStyle w:val="StyleUnderline"/>
        </w:rPr>
        <w:t>. The imposition of an East/West binary has</w:t>
      </w:r>
      <w:r>
        <w:rPr>
          <w:rStyle w:val="StyleUnderline"/>
        </w:rPr>
        <w:t xml:space="preserve"> </w:t>
      </w:r>
      <w:r w:rsidRPr="00B217D3">
        <w:rPr>
          <w:rStyle w:val="StyleUnderline"/>
        </w:rPr>
        <w:t>led to the development of a subjugated colonial identity based on the dehumanization</w:t>
      </w:r>
      <w:r>
        <w:rPr>
          <w:rStyle w:val="StyleUnderline"/>
        </w:rPr>
        <w:t xml:space="preserve"> </w:t>
      </w:r>
      <w:r w:rsidRPr="00B217D3">
        <w:rPr>
          <w:rStyle w:val="StyleUnderline"/>
        </w:rPr>
        <w:t>of colonized people of the East that continues on into the present day</w:t>
      </w:r>
      <w:r w:rsidRPr="00C21EEF">
        <w:rPr>
          <w:sz w:val="16"/>
        </w:rPr>
        <w:t xml:space="preserve"> (Said, 1978; Fanon, 1961). Postcolonial scholars also point out that </w:t>
      </w:r>
      <w:r w:rsidRPr="00B217D3">
        <w:rPr>
          <w:rStyle w:val="StyleUnderline"/>
        </w:rPr>
        <w:t>this dichotomous classification of</w:t>
      </w:r>
      <w:r w:rsidRPr="00C21EEF">
        <w:rPr>
          <w:sz w:val="16"/>
        </w:rPr>
        <w:t xml:space="preserve"> West/East, </w:t>
      </w:r>
      <w:r w:rsidRPr="00B217D3">
        <w:rPr>
          <w:rStyle w:val="StyleUnderline"/>
        </w:rPr>
        <w:t>third world</w:t>
      </w:r>
      <w:r w:rsidRPr="00C21EEF">
        <w:rPr>
          <w:sz w:val="16"/>
        </w:rPr>
        <w:t xml:space="preserve">/first world, developed/developing, etc. </w:t>
      </w:r>
      <w:r w:rsidRPr="00B217D3">
        <w:rPr>
          <w:rStyle w:val="StyleUnderline"/>
        </w:rPr>
        <w:t>serves to homogenize and</w:t>
      </w:r>
      <w:r>
        <w:rPr>
          <w:rStyle w:val="StyleUnderline"/>
        </w:rPr>
        <w:t xml:space="preserve"> </w:t>
      </w:r>
      <w:r w:rsidRPr="00B217D3">
        <w:rPr>
          <w:rStyle w:val="StyleUnderline"/>
        </w:rPr>
        <w:t>suppress people from different regions</w:t>
      </w:r>
      <w:r w:rsidRPr="00C21EEF">
        <w:rPr>
          <w:sz w:val="16"/>
        </w:rPr>
        <w:t xml:space="preserve"> across the “East”, i.e. the Middle East, Africa, Indian Subcontinent, </w:t>
      </w:r>
      <w:r w:rsidRPr="00B217D3">
        <w:rPr>
          <w:rStyle w:val="StyleUnderline"/>
        </w:rPr>
        <w:t>from being able to represent themselves as distinct cultures</w:t>
      </w:r>
      <w:r w:rsidRPr="00C21EEF">
        <w:rPr>
          <w:sz w:val="16"/>
        </w:rPr>
        <w:t xml:space="preserve">. </w:t>
      </w:r>
      <w:r w:rsidRPr="00F44971">
        <w:rPr>
          <w:rStyle w:val="StyleUnderline"/>
          <w:highlight w:val="cyan"/>
        </w:rPr>
        <w:t>This homogenization</w:t>
      </w:r>
      <w:r w:rsidRPr="00B217D3">
        <w:rPr>
          <w:rStyle w:val="StyleUnderline"/>
        </w:rPr>
        <w:t xml:space="preserve">, </w:t>
      </w:r>
      <w:r w:rsidRPr="00C21EEF">
        <w:rPr>
          <w:sz w:val="16"/>
        </w:rPr>
        <w:t xml:space="preserve">or essentialization, </w:t>
      </w:r>
      <w:r w:rsidRPr="00F44971">
        <w:rPr>
          <w:rStyle w:val="StyleUnderline"/>
          <w:highlight w:val="cyan"/>
        </w:rPr>
        <w:t>enables the “West” to maintain power and control over the homogenous “Other</w:t>
      </w:r>
      <w:r w:rsidRPr="00C21EEF">
        <w:rPr>
          <w:sz w:val="16"/>
        </w:rPr>
        <w:t>” (Said, 1978). As explained further below, this dichotomous domination continues to frame present day efforts of development, or assistance to countries with poverty – most of whom are peripheral nations and former colonies (World Bank, 2020). We can see how this dichotomous classification provides necessary perspective into how power has been maintained and deployed.</w:t>
      </w:r>
    </w:p>
    <w:p w14:paraId="36EEA645" w14:textId="3DB9EF6F" w:rsidR="005D25AC" w:rsidRDefault="005D25AC" w:rsidP="005D25AC">
      <w:pPr>
        <w:pStyle w:val="Heading4"/>
      </w:pPr>
      <w:r>
        <w:t>This ev is awful—it is just saying visual images of danger don’t always lead to good responses but concedes that reps have consequences</w:t>
      </w:r>
    </w:p>
    <w:p w14:paraId="7C6D6F2B" w14:textId="77777777" w:rsidR="005D25AC" w:rsidRPr="00685AC7" w:rsidRDefault="005D25AC" w:rsidP="005D25AC">
      <w:pPr>
        <w:rPr>
          <w:b/>
          <w:bCs/>
          <w:sz w:val="26"/>
        </w:rPr>
      </w:pPr>
      <w:r w:rsidRPr="00685AC7">
        <w:rPr>
          <w:rStyle w:val="Style13ptBold"/>
        </w:rPr>
        <w:t xml:space="preserve">Shim 14 </w:t>
      </w:r>
      <w:r w:rsidRPr="00685AC7">
        <w:t>(David Shim is Assistant Professor at the Department of International Relations and International Organization of the University of Groningen –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Routledge Book Publication –Visual Politics and North Korea: Seeing is believing – p.24-25)</w:t>
      </w:r>
    </w:p>
    <w:p w14:paraId="0D4EB71D" w14:textId="77777777" w:rsidR="005D25AC" w:rsidRPr="0095382B" w:rsidRDefault="005D25AC" w:rsidP="005D25AC">
      <w:r w:rsidRPr="0095382B">
        <w:t xml:space="preserve">Imagery can enact powerful effects, since political actors are almost always pressed to take action when confronted with images of atrocity and human suffering resultant from wars, famines and natural disasters. Usually, humanitarian emergencies are conveyed through media representations, which indicate the important role of images in producing emergency situations as (global) events (Benthall 1993; Campbell 2003b; Lisle 2009; Moeller 1999; Postman 1987). Debbie Lisle (2009: 148) maintains that, 'we see that the objects, issues and events we usually study [. . .] do not even exist without the media [.. .] to express them’. As a consequence, </w:t>
      </w:r>
      <w:r w:rsidRPr="0064301B">
        <w:rPr>
          <w:highlight w:val="yellow"/>
        </w:rPr>
        <w:t>visual images have political and ethical consequences as a result of their role in shaping private and public ways of seeing</w:t>
      </w:r>
      <w:r w:rsidRPr="0095382B">
        <w:t xml:space="preserve"> (Bleiker. Kay 2007). </w:t>
      </w:r>
      <w:r w:rsidRPr="0064301B">
        <w:rPr>
          <w:highlight w:val="yellow"/>
        </w:rPr>
        <w:t>This is because how people come to know, think about and respond to developments in the world is deeply entangled with how these developments are made visible to them. Visual representations participate in the processes of how people situate themselves in space and time, because seeing involves accumulating and ordering information in order to be able to construct knowledge of people, places and events.</w:t>
      </w:r>
      <w:r w:rsidRPr="0095382B">
        <w:t xml:space="preserve">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r w:rsidRPr="0064301B">
        <w:rPr>
          <w:highlight w:val="yellow"/>
        </w:rPr>
        <w:t>However</w:t>
      </w:r>
      <w:r w:rsidRPr="0095382B">
        <w:t xml:space="preserve">, </w:t>
      </w:r>
      <w:r w:rsidRPr="0095382B">
        <w:rPr>
          <w:highlight w:val="green"/>
        </w:rPr>
        <w:t xml:space="preserve">particular representations do not </w:t>
      </w:r>
      <w:r w:rsidRPr="0064301B">
        <w:rPr>
          <w:highlight w:val="yellow"/>
        </w:rPr>
        <w:t>automaticall</w:t>
      </w:r>
      <w:r w:rsidRPr="0095382B">
        <w:t>y</w:t>
      </w:r>
      <w:r w:rsidRPr="0095382B">
        <w:rPr>
          <w:highlight w:val="green"/>
        </w:rPr>
        <w:t xml:space="preserve"> lead to particular responses </w:t>
      </w:r>
      <w:r w:rsidRPr="0095382B">
        <w:t xml:space="preserve">as, for instance, proponents of the so-called 'CNN effect’ would argue (for an overview of the debates among academic, media and policy-making circles on the 'CNN effect', see Gilboa 2005; see also. Dauber 2001; Eisensee/ Stromberg 2007; Livingston/Eachus 1995; O'Loughlin 2010; Perlmutter 1998, 2005; Robinson 1999, 20011. </w:t>
      </w:r>
      <w:r w:rsidRPr="0095382B">
        <w:rPr>
          <w:highlight w:val="green"/>
        </w:rPr>
        <w:t xml:space="preserve">There is no causal relationship </w:t>
      </w:r>
      <w:r w:rsidRPr="0064301B">
        <w:rPr>
          <w:highlight w:val="yellow"/>
        </w:rPr>
        <w:t>between a specific image and a political intervention</w:t>
      </w:r>
      <w:r w:rsidRPr="0095382B">
        <w:t xml:space="preserve">, </w:t>
      </w:r>
      <w:r w:rsidRPr="0095382B">
        <w:rPr>
          <w:highlight w:val="green"/>
        </w:rPr>
        <w:t xml:space="preserve">in which a dependent variable </w:t>
      </w:r>
      <w:r w:rsidRPr="0095382B">
        <w:t>(</w:t>
      </w:r>
      <w:r w:rsidRPr="0064301B">
        <w:rPr>
          <w:highlight w:val="yellow"/>
        </w:rPr>
        <w:t>the image</w:t>
      </w:r>
      <w:r w:rsidRPr="0095382B">
        <w:t xml:space="preserve">) </w:t>
      </w:r>
      <w:r w:rsidRPr="0095382B">
        <w:rPr>
          <w:highlight w:val="green"/>
        </w:rPr>
        <w:t xml:space="preserve">would explain the outcome </w:t>
      </w:r>
      <w:r w:rsidRPr="0095382B">
        <w:t xml:space="preserve">of an </w:t>
      </w:r>
      <w:r w:rsidRPr="0064301B">
        <w:rPr>
          <w:highlight w:val="yellow"/>
        </w:rPr>
        <w:t>independent one (the act).</w:t>
      </w:r>
      <w:r w:rsidRPr="0095382B">
        <w:t xml:space="preserve"> David Perlmutter (1998: I), for instance, explicitly challenges, as he calls it, the 'visual determinism' of images, which dominates political and public opinion. Referring to findings based on public surveys, he argues that the </w:t>
      </w:r>
      <w:r w:rsidRPr="0095382B">
        <w:rPr>
          <w:highlight w:val="green"/>
        </w:rPr>
        <w:t>formation of opinions</w:t>
      </w:r>
      <w:r w:rsidRPr="0095382B">
        <w:t xml:space="preserve"> by individuals </w:t>
      </w:r>
      <w:r w:rsidRPr="0095382B">
        <w:rPr>
          <w:highlight w:val="green"/>
        </w:rPr>
        <w:t xml:space="preserve">depends </w:t>
      </w:r>
      <w:r w:rsidRPr="0064301B">
        <w:rPr>
          <w:highlight w:val="yellow"/>
        </w:rPr>
        <w:t>not on images</w:t>
      </w:r>
      <w:r w:rsidRPr="0095382B">
        <w:t xml:space="preserve"> but </w:t>
      </w:r>
      <w:r w:rsidRPr="0095382B">
        <w:rPr>
          <w:highlight w:val="green"/>
        </w:rPr>
        <w:t>on</w:t>
      </w:r>
      <w:r w:rsidRPr="0095382B">
        <w:t xml:space="preserve"> their </w:t>
      </w:r>
      <w:r w:rsidRPr="0095382B">
        <w:rPr>
          <w:highlight w:val="green"/>
        </w:rPr>
        <w:t>idiosyncratic predispositions</w:t>
      </w:r>
      <w:r w:rsidRPr="0095382B">
        <w:t xml:space="preserve"> and values (see also, Domke et al. 2002; Perlmutter 2005).</w:t>
      </w:r>
    </w:p>
    <w:p w14:paraId="1FD39BFE" w14:textId="77777777" w:rsidR="005D25AC" w:rsidRDefault="005D25AC" w:rsidP="005D25AC">
      <w:pPr>
        <w:pStyle w:val="Heading4"/>
      </w:pPr>
      <w:r>
        <w:t>The terms we use to label countries have uniquely important consequences</w:t>
      </w:r>
    </w:p>
    <w:p w14:paraId="14142B8E" w14:textId="77777777" w:rsidR="005D25AC" w:rsidRDefault="005D25AC" w:rsidP="005D25AC">
      <w:r w:rsidRPr="00B4242C">
        <w:rPr>
          <w:rStyle w:val="Style13ptBold"/>
        </w:rPr>
        <w:t>Brown et al 20</w:t>
      </w:r>
      <w:r>
        <w:t>, (Kara, Associate Professor of Education University of South Carolina, with Payal Shah associate professor of Educational Studies at the University of South Carolina, and E. Doyle Stervick associate professor of Educational Leadership and Policies at the University of South Carolina, Labeling the World: The 3P Framework for Critiquing and Reconstructing Our Categorization Processes, Current Issues in Comparative Education (CICE) Volume 22, Issue 1, Special Issue 2020, KU Libraries)</w:t>
      </w:r>
    </w:p>
    <w:p w14:paraId="64D7969D" w14:textId="77777777" w:rsidR="005D25AC" w:rsidRPr="00B217D3" w:rsidRDefault="005D25AC" w:rsidP="005D25AC">
      <w:pPr>
        <w:rPr>
          <w:sz w:val="16"/>
        </w:rPr>
      </w:pPr>
      <w:r w:rsidRPr="00EC376E">
        <w:rPr>
          <w:rStyle w:val="StyleUnderline"/>
          <w:highlight w:val="cyan"/>
        </w:rPr>
        <w:t>Labeling is not a neutral, descriptive process, but a choice about how to read the world</w:t>
      </w:r>
      <w:r w:rsidRPr="00B217D3">
        <w:rPr>
          <w:sz w:val="16"/>
        </w:rPr>
        <w:t>. Berger and Luckmann (1966/1981) noted that (as cited in Lagerspetz, p. 52, 2003), “</w:t>
      </w:r>
      <w:r w:rsidRPr="00EC376E">
        <w:rPr>
          <w:rStyle w:val="StyleUnderline"/>
          <w:highlight w:val="cyan"/>
        </w:rPr>
        <w:t>applying</w:t>
      </w:r>
      <w:r w:rsidRPr="002B2F56">
        <w:rPr>
          <w:rStyle w:val="StyleUnderline"/>
        </w:rPr>
        <w:t xml:space="preserve"> </w:t>
      </w:r>
      <w:r w:rsidRPr="00B217D3">
        <w:rPr>
          <w:sz w:val="16"/>
        </w:rPr>
        <w:t xml:space="preserve">divisions and </w:t>
      </w:r>
      <w:r w:rsidRPr="00EC376E">
        <w:rPr>
          <w:rStyle w:val="StyleUnderline"/>
          <w:highlight w:val="cyan"/>
        </w:rPr>
        <w:t>categorizations is a way of defining reality, of constructing ‘knowledge</w:t>
      </w:r>
      <w:r w:rsidRPr="00EC376E">
        <w:rPr>
          <w:sz w:val="16"/>
          <w:highlight w:val="cyan"/>
        </w:rPr>
        <w:t>’</w:t>
      </w:r>
      <w:r w:rsidRPr="00EC376E">
        <w:rPr>
          <w:rStyle w:val="StyleUnderline"/>
          <w:highlight w:val="cyan"/>
        </w:rPr>
        <w:t>.” These terms are</w:t>
      </w:r>
      <w:r w:rsidRPr="00B217D3">
        <w:rPr>
          <w:sz w:val="16"/>
        </w:rPr>
        <w:t xml:space="preserve"> used both by researchers and in society generally, often in different but interconnected ways, and are </w:t>
      </w:r>
      <w:r w:rsidRPr="00EC376E">
        <w:rPr>
          <w:rStyle w:val="StyleUnderline"/>
          <w:highlight w:val="cyan"/>
        </w:rPr>
        <w:t>bound up with ongoing struggles over meaning and identity</w:t>
      </w:r>
      <w:r w:rsidRPr="00B217D3">
        <w:rPr>
          <w:sz w:val="16"/>
        </w:rPr>
        <w:t xml:space="preserve">, as Platt (2009) demonstrated in his discussion of the label “post post-Soviet.” The phrase manages to allude to two temporal shifts, a political transformation, and a geographic region. Labelling reflects broader cultural responses to both anticipated and experienced changes in society: “the common apprehension of a new epoch means simply that the typical post-Soviet discursive mechanisms…have lost their dominance in the social construction of historical process and social identity, yielding their place to other visions of present situatedness” (p. 6). </w:t>
      </w:r>
      <w:r w:rsidRPr="00EC376E">
        <w:rPr>
          <w:rStyle w:val="StyleUnderline"/>
          <w:highlight w:val="cyan"/>
        </w:rPr>
        <w:t>Labeling is</w:t>
      </w:r>
      <w:r w:rsidRPr="00B217D3">
        <w:rPr>
          <w:sz w:val="16"/>
        </w:rPr>
        <w:t xml:space="preserve"> therefore </w:t>
      </w:r>
      <w:r w:rsidRPr="00EC376E">
        <w:rPr>
          <w:rStyle w:val="StyleUnderline"/>
          <w:highlight w:val="cyan"/>
        </w:rPr>
        <w:t>a window into</w:t>
      </w:r>
      <w:r w:rsidRPr="00B217D3">
        <w:rPr>
          <w:sz w:val="16"/>
        </w:rPr>
        <w:t xml:space="preserve"> ongoing conceptual and </w:t>
      </w:r>
      <w:r w:rsidRPr="00EC376E">
        <w:rPr>
          <w:rStyle w:val="StyleUnderline"/>
          <w:highlight w:val="cyan"/>
        </w:rPr>
        <w:t>epistemological conversations about the world</w:t>
      </w:r>
      <w:r w:rsidRPr="00B217D3">
        <w:rPr>
          <w:sz w:val="16"/>
        </w:rPr>
        <w:t xml:space="preserve"> and how it understands itself; </w:t>
      </w:r>
      <w:r w:rsidRPr="00EC376E">
        <w:rPr>
          <w:rStyle w:val="StyleUnderline"/>
          <w:highlight w:val="cyan"/>
        </w:rPr>
        <w:t>the categories function as powerful units of analysis that invite scholars into broader theoretical conversations</w:t>
      </w:r>
      <w:r w:rsidRPr="00EC376E">
        <w:rPr>
          <w:sz w:val="16"/>
          <w:highlight w:val="cyan"/>
        </w:rPr>
        <w:t>.</w:t>
      </w:r>
    </w:p>
    <w:p w14:paraId="47111F51" w14:textId="77777777" w:rsidR="005D25AC" w:rsidRPr="005D25AC" w:rsidRDefault="005D25AC" w:rsidP="005D25AC"/>
    <w:sectPr w:rsidR="005D25AC" w:rsidRPr="005D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237AB"/>
    <w:multiLevelType w:val="hybridMultilevel"/>
    <w:tmpl w:val="4D74EDE0"/>
    <w:lvl w:ilvl="0" w:tplc="3AE4A8D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D25AC"/>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5AC"/>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475E"/>
  <w15:chartTrackingRefBased/>
  <w15:docId w15:val="{1DB3516D-1BE7-41A5-953B-1396A9A8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25AC"/>
    <w:rPr>
      <w:rFonts w:ascii="Cambria" w:hAnsi="Cambria" w:cs="Calibri"/>
    </w:rPr>
  </w:style>
  <w:style w:type="paragraph" w:styleId="Heading1">
    <w:name w:val="heading 1"/>
    <w:aliases w:val="Pocket"/>
    <w:basedOn w:val="Normal"/>
    <w:next w:val="Normal"/>
    <w:link w:val="Heading1Char"/>
    <w:qFormat/>
    <w:rsid w:val="005D25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25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5D25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No Spacing1111, Ch,Heading 2 Char Char Char Char,CD - Cite,No Spacing6,No Spacing7,No Spacing8,ta,Clear,No Spacing12,TAG,Ca"/>
    <w:basedOn w:val="Normal"/>
    <w:next w:val="Normal"/>
    <w:link w:val="Heading4Char"/>
    <w:uiPriority w:val="3"/>
    <w:unhideWhenUsed/>
    <w:qFormat/>
    <w:rsid w:val="005D25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25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25AC"/>
  </w:style>
  <w:style w:type="character" w:customStyle="1" w:styleId="Heading1Char">
    <w:name w:val="Heading 1 Char"/>
    <w:aliases w:val="Pocket Char"/>
    <w:basedOn w:val="DefaultParagraphFont"/>
    <w:link w:val="Heading1"/>
    <w:rsid w:val="005D25A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5D25AC"/>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5D25AC"/>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 Char,No Spacing1111 Char, Ch Char,Heading 2 Char Char Char Char Char"/>
    <w:basedOn w:val="DefaultParagraphFont"/>
    <w:link w:val="Heading4"/>
    <w:uiPriority w:val="3"/>
    <w:rsid w:val="005D25AC"/>
    <w:rPr>
      <w:rFonts w:ascii="Cambria" w:eastAsiaTheme="majorEastAsia" w:hAnsi="Cambr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D25A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D25AC"/>
    <w:rPr>
      <w:rFonts w:ascii="Cambria" w:hAnsi="Cambria"/>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link w:val="UnderlinePara"/>
    <w:uiPriority w:val="6"/>
    <w:qFormat/>
    <w:rsid w:val="005D25AC"/>
    <w:rPr>
      <w:rFonts w:ascii="Cambria" w:hAnsi="Cambria"/>
      <w:b w:val="0"/>
      <w:sz w:val="22"/>
      <w:u w:val="single"/>
    </w:rPr>
  </w:style>
  <w:style w:type="character" w:styleId="Hyperlink">
    <w:name w:val="Hyperlink"/>
    <w:aliases w:val="heading 1 (block title),Important,Read,Internet Link,Card Text,Analytic Text,Internet link,Char Char1,Heading 3 Char2,Block Char1,Heading 3 Char1 Char1,No Underline Char1,Text 7 Char1,Tags v 2 Char1,Card Char1,3: Cite Char1,Heading 3 Char1,C,T"/>
    <w:basedOn w:val="DefaultParagraphFont"/>
    <w:link w:val="Card"/>
    <w:uiPriority w:val="99"/>
    <w:unhideWhenUsed/>
    <w:rsid w:val="005D25AC"/>
    <w:rPr>
      <w:color w:val="auto"/>
      <w:u w:val="none"/>
    </w:rPr>
  </w:style>
  <w:style w:type="character" w:styleId="FollowedHyperlink">
    <w:name w:val="FollowedHyperlink"/>
    <w:basedOn w:val="DefaultParagraphFont"/>
    <w:uiPriority w:val="99"/>
    <w:semiHidden/>
    <w:unhideWhenUsed/>
    <w:rsid w:val="005D25AC"/>
    <w:rPr>
      <w:color w:val="auto"/>
      <w:u w:val="none"/>
    </w:rPr>
  </w:style>
  <w:style w:type="paragraph" w:customStyle="1" w:styleId="textbold">
    <w:name w:val="text bold"/>
    <w:basedOn w:val="Normal"/>
    <w:link w:val="Emphasis"/>
    <w:uiPriority w:val="7"/>
    <w:qFormat/>
    <w:rsid w:val="005D25A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link w:val="StyleUnderline"/>
    <w:uiPriority w:val="6"/>
    <w:qFormat/>
    <w:rsid w:val="005D25AC"/>
    <w:pPr>
      <w:widowControl w:val="0"/>
      <w:suppressAutoHyphens/>
      <w:spacing w:after="200" w:line="254" w:lineRule="auto"/>
      <w:contextualSpacing/>
    </w:pPr>
    <w:rPr>
      <w:rFonts w:cstheme="minorBidi"/>
      <w:u w:val="single"/>
    </w:rPr>
  </w:style>
  <w:style w:type="paragraph" w:customStyle="1" w:styleId="Card">
    <w:name w:val="Card"/>
    <w:aliases w:val="card,Medium Grid 21,Tags,Debate Text,No Spacing11,No Spacing111111,No Spacing31,No Spacing22,No Spacing111,No Spacing3,No Spacing2,Read stuff,tag,No Spacing112,tags,No Spacing1121,No Spacing41,No Spacing111112,Tag and Cite,nonunderlined,Dont use"/>
    <w:basedOn w:val="Heading1"/>
    <w:link w:val="Hyperlink"/>
    <w:autoRedefine/>
    <w:uiPriority w:val="99"/>
    <w:qFormat/>
    <w:rsid w:val="005D25A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D25AC"/>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D25AC"/>
    <w:pPr>
      <w:spacing w:after="0" w:line="240" w:lineRule="auto"/>
    </w:pPr>
    <w:rPr>
      <w:rFonts w:ascii="Cambria" w:hAnsi="Cambria"/>
      <w:u w:val="single"/>
    </w:rPr>
  </w:style>
  <w:style w:type="paragraph" w:customStyle="1" w:styleId="Emphasize">
    <w:name w:val="Emphasize"/>
    <w:basedOn w:val="Normal"/>
    <w:uiPriority w:val="7"/>
    <w:qFormat/>
    <w:rsid w:val="005D25A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styleId="NoSpacing">
    <w:name w:val="No Spacing"/>
    <w:aliases w:val="Small Text,Card Format,Note Level 2,Tag and Ci,Very Small Text,DDI Tag,Tag Title,ClearFormatting,No Spacing51,Note Level 21,No Spacing11211,No Spacing tnr,Hidden Block Title,No Spacing311,Dont u,ca"/>
    <w:basedOn w:val="Heading1"/>
    <w:autoRedefine/>
    <w:uiPriority w:val="99"/>
    <w:qFormat/>
    <w:rsid w:val="005D25AC"/>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5D25AC"/>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5D25AC"/>
    <w:rPr>
      <w:bCs/>
      <w:sz w:val="20"/>
      <w:u w:val="single"/>
    </w:rPr>
  </w:style>
  <w:style w:type="paragraph" w:styleId="Title">
    <w:name w:val="Title"/>
    <w:aliases w:val="Bold Underlined,UNDERLINE,Cites and Cards,title,Block Heading,Read This"/>
    <w:basedOn w:val="Normal"/>
    <w:next w:val="Normal"/>
    <w:link w:val="TitleChar"/>
    <w:uiPriority w:val="6"/>
    <w:qFormat/>
    <w:rsid w:val="005D25A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5D25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eavesFromMyMentalPortfolio/why-saying-the-phrase-third-world-country-might-be-problematic-6f6bedb9da98" TargetMode="External"/><Relationship Id="rId13" Type="http://schemas.openxmlformats.org/officeDocument/2006/relationships/hyperlink" Target="https://futureoflife.org/2016/05/20/biodiversity-loss/" TargetMode="External"/><Relationship Id="rId18" Type="http://schemas.openxmlformats.org/officeDocument/2006/relationships/hyperlink" Target="https://books.google.com/books?id=bnrKAwAAQBAJ&amp;printsec=frontco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cholarship.org/content/qt0m16g2r5/qt0m16g2r5.pdfAH" TargetMode="External"/><Relationship Id="rId12" Type="http://schemas.openxmlformats.org/officeDocument/2006/relationships/hyperlink" Target="https://www.acfe.com/article.aspx?id=4295013024" TargetMode="External"/><Relationship Id="rId17" Type="http://schemas.openxmlformats.org/officeDocument/2006/relationships/hyperlink" Target="https://www.sars.gov.za/customs-and-excise/prohibited-restricted-and-counterfeit-goods/" TargetMode="External"/><Relationship Id="rId2" Type="http://schemas.openxmlformats.org/officeDocument/2006/relationships/numbering" Target="numbering.xml"/><Relationship Id="rId16" Type="http://schemas.openxmlformats.org/officeDocument/2006/relationships/hyperlink" Target="https://civileats.com/2016/10/05/does-big-ag-really-feed-the-worl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dvance.lexis.com/api/document/collection/analytical-materials/id/3S3T-WD60-00CW-508X-00000-00?page=177&amp;reporter=8130&amp;cite=1994%20U.%20Ill.%20L.%20Rev.%20115&amp;context=1516831" TargetMode="External"/><Relationship Id="rId11" Type="http://schemas.openxmlformats.org/officeDocument/2006/relationships/hyperlink" Target="https://promarket.org/2021/06/10/covid-pandemic-consolidation-pandemic-monopoly/"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ergycommerce.house.gov/committee-activity/hearings/hearing-on-transforming-the-ftc-legislation-to-modernize-consumer" TargetMode="External"/><Relationship Id="rId19" Type="http://schemas.openxmlformats.org/officeDocument/2006/relationships/hyperlink" Target="https://clsbluesky.law.columbia.edu/2016/10/13/regulatory-leveraging-problem-or-solution/" TargetMode="External"/><Relationship Id="rId4" Type="http://schemas.openxmlformats.org/officeDocument/2006/relationships/settings" Target="settings.xml"/><Relationship Id="rId9" Type="http://schemas.openxmlformats.org/officeDocument/2006/relationships/hyperlink" Target="https://thesocietypages.org/socimages/2009/10/26/guest-post-are-we-still-saying-that-because-we-should-stop/"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31797</Words>
  <Characters>181245</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2022-01-06T17:59:00Z</dcterms:created>
  <dcterms:modified xsi:type="dcterms:W3CDTF">2022-01-06T18:00:00Z</dcterms:modified>
</cp:coreProperties>
</file>