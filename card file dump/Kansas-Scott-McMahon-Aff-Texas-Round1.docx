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EA9EC" w14:textId="2C07DA48" w:rsidR="00EB1D02" w:rsidRDefault="00EB1D02" w:rsidP="00351424">
      <w:pPr>
        <w:pStyle w:val="Heading1"/>
      </w:pPr>
      <w:r>
        <w:t>AFF_Texas_RD1</w:t>
      </w:r>
    </w:p>
    <w:p w14:paraId="260FC6FE" w14:textId="05A643AB" w:rsidR="00351424" w:rsidRDefault="00351424" w:rsidP="00351424">
      <w:pPr>
        <w:pStyle w:val="Heading1"/>
      </w:pPr>
      <w:r>
        <w:t>1AC</w:t>
      </w:r>
    </w:p>
    <w:p w14:paraId="51C0DD36" w14:textId="62A31955" w:rsidR="00351424" w:rsidRPr="00BF6CB0" w:rsidRDefault="00351424" w:rsidP="00351424">
      <w:pPr>
        <w:pStyle w:val="Heading2"/>
      </w:pPr>
      <w:r w:rsidRPr="00BF6CB0">
        <w:t>1AC</w:t>
      </w:r>
    </w:p>
    <w:p w14:paraId="6EF33369" w14:textId="77777777" w:rsidR="00351424" w:rsidRPr="00BF6CB0" w:rsidRDefault="00351424" w:rsidP="00351424">
      <w:pPr>
        <w:pStyle w:val="Heading3"/>
      </w:pPr>
      <w:r w:rsidRPr="00BF6CB0">
        <w:t>1AC---Developing Economies</w:t>
      </w:r>
    </w:p>
    <w:p w14:paraId="03083856" w14:textId="77777777" w:rsidR="00351424" w:rsidRPr="00BF6CB0" w:rsidRDefault="00351424" w:rsidP="00351424">
      <w:pPr>
        <w:pStyle w:val="Heading4"/>
      </w:pPr>
      <w:r w:rsidRPr="00BF6CB0">
        <w:t xml:space="preserve">Advantage 1 is </w:t>
      </w:r>
      <w:r w:rsidRPr="00BF6CB0">
        <w:rPr>
          <w:u w:val="single"/>
        </w:rPr>
        <w:t>Developing Economies</w:t>
      </w:r>
      <w:r w:rsidRPr="00BF6CB0">
        <w:t>:</w:t>
      </w:r>
    </w:p>
    <w:p w14:paraId="6D65F203" w14:textId="77777777" w:rsidR="00351424" w:rsidRPr="00BF6CB0" w:rsidRDefault="00351424" w:rsidP="00351424"/>
    <w:p w14:paraId="7B0254D3" w14:textId="77777777" w:rsidR="00351424" w:rsidRPr="00BF6CB0" w:rsidRDefault="00351424" w:rsidP="00351424">
      <w:pPr>
        <w:pStyle w:val="Heading4"/>
      </w:pPr>
      <w:r w:rsidRPr="00BF6CB0">
        <w:t xml:space="preserve">The Supreme Court’s ruling in </w:t>
      </w:r>
      <w:r w:rsidRPr="00BF6CB0">
        <w:rPr>
          <w:i/>
          <w:iCs w:val="0"/>
        </w:rPr>
        <w:t>Empagran</w:t>
      </w:r>
      <w:r w:rsidRPr="00BF6CB0">
        <w:t xml:space="preserve"> </w:t>
      </w:r>
      <w:r w:rsidRPr="00BF6CB0">
        <w:rPr>
          <w:u w:val="single"/>
        </w:rPr>
        <w:t>denied standing</w:t>
      </w:r>
      <w:r w:rsidRPr="00BF6CB0">
        <w:t xml:space="preserve"> to foreign plaintiffs seeking remedy for antitrust injury </w:t>
      </w:r>
      <w:r w:rsidRPr="00BF6CB0">
        <w:rPr>
          <w:u w:val="single"/>
        </w:rPr>
        <w:t>sustained abroad</w:t>
      </w:r>
      <w:r w:rsidRPr="00BF6CB0">
        <w:t>.</w:t>
      </w:r>
    </w:p>
    <w:p w14:paraId="237D1D9D" w14:textId="77777777" w:rsidR="00351424" w:rsidRPr="00BF6CB0" w:rsidRDefault="00351424" w:rsidP="00351424">
      <w:r w:rsidRPr="00BF6CB0">
        <w:rPr>
          <w:rStyle w:val="Style13ptBold"/>
        </w:rPr>
        <w:t>Cavanagh 11</w:t>
      </w:r>
      <w:r w:rsidRPr="00BF6CB0">
        <w:t xml:space="preserve">, * Edward D., Professor of Law at St. John’s University School of Law, LLM and JSD from Columbia University, JD from Cornell University, Teaches Antitrust Law, Civil Procedure, Conflict of Laws, Federal Practice and Law &amp; Economics, (Fall 2011, “The FTAIA and Claims by Foreign Plaintiffs Under State Law,” </w:t>
      </w:r>
      <w:hyperlink r:id="rId6" w:history="1">
        <w:r w:rsidRPr="00BF6CB0">
          <w:rPr>
            <w:rStyle w:val="Hyperlink"/>
          </w:rPr>
          <w:t>https://papers.ssrn.com/sol3/papers.cfm?abstract_id=2149729</w:t>
        </w:r>
      </w:hyperlink>
      <w:r w:rsidRPr="00BF6CB0">
        <w:rPr>
          <w:rStyle w:val="Hyperlink"/>
        </w:rPr>
        <w:t>)</w:t>
      </w:r>
    </w:p>
    <w:p w14:paraId="11E5C65C" w14:textId="77777777" w:rsidR="00351424" w:rsidRPr="00BF6CB0" w:rsidRDefault="00351424" w:rsidP="00351424">
      <w:pPr>
        <w:rPr>
          <w:sz w:val="16"/>
        </w:rPr>
      </w:pPr>
      <w:r w:rsidRPr="00BF6CB0">
        <w:rPr>
          <w:highlight w:val="yellow"/>
          <w:u w:val="single"/>
        </w:rPr>
        <w:t>In</w:t>
      </w:r>
      <w:r w:rsidRPr="00BF6CB0">
        <w:rPr>
          <w:sz w:val="16"/>
        </w:rPr>
        <w:t xml:space="preserve"> F. Hoffman LaRoche Ltd. v. </w:t>
      </w:r>
      <w:r w:rsidRPr="00BF6CB0">
        <w:rPr>
          <w:rStyle w:val="Emphasis"/>
          <w:highlight w:val="yellow"/>
        </w:rPr>
        <w:t>Empagran</w:t>
      </w:r>
      <w:r w:rsidRPr="00BF6CB0">
        <w:rPr>
          <w:sz w:val="16"/>
        </w:rPr>
        <w:t xml:space="preserve"> S.A., 542 US 155 (2004), </w:t>
      </w:r>
      <w:r w:rsidRPr="00BF6CB0">
        <w:rPr>
          <w:highlight w:val="yellow"/>
          <w:u w:val="single"/>
        </w:rPr>
        <w:t>the</w:t>
      </w:r>
      <w:r w:rsidRPr="00BF6CB0">
        <w:rPr>
          <w:u w:val="single"/>
        </w:rPr>
        <w:t xml:space="preserve"> Supreme </w:t>
      </w:r>
      <w:r w:rsidRPr="00BF6CB0">
        <w:rPr>
          <w:highlight w:val="yellow"/>
          <w:u w:val="single"/>
        </w:rPr>
        <w:t>Court</w:t>
      </w:r>
      <w:r w:rsidRPr="00BF6CB0">
        <w:rPr>
          <w:sz w:val="16"/>
          <w:highlight w:val="yellow"/>
        </w:rPr>
        <w:t xml:space="preserve"> </w:t>
      </w:r>
      <w:r w:rsidRPr="00BF6CB0">
        <w:rPr>
          <w:rStyle w:val="Emphasis"/>
          <w:highlight w:val="yellow"/>
        </w:rPr>
        <w:t>limited access</w:t>
      </w:r>
      <w:r w:rsidRPr="00BF6CB0">
        <w:rPr>
          <w:sz w:val="16"/>
          <w:szCs w:val="16"/>
          <w:highlight w:val="yellow"/>
        </w:rPr>
        <w:t xml:space="preserve"> </w:t>
      </w:r>
      <w:r w:rsidRPr="00BF6CB0">
        <w:rPr>
          <w:highlight w:val="yellow"/>
          <w:u w:val="single"/>
        </w:rPr>
        <w:t>to</w:t>
      </w:r>
      <w:r w:rsidRPr="00BF6CB0">
        <w:rPr>
          <w:sz w:val="16"/>
          <w:highlight w:val="yellow"/>
        </w:rPr>
        <w:t xml:space="preserve"> </w:t>
      </w:r>
      <w:r w:rsidRPr="00BF6CB0">
        <w:rPr>
          <w:rStyle w:val="Emphasis"/>
          <w:highlight w:val="yellow"/>
        </w:rPr>
        <w:t>American courts</w:t>
      </w:r>
      <w:r w:rsidRPr="00BF6CB0">
        <w:rPr>
          <w:sz w:val="16"/>
          <w:highlight w:val="yellow"/>
        </w:rPr>
        <w:t xml:space="preserve"> </w:t>
      </w:r>
      <w:r w:rsidRPr="00BF6CB0">
        <w:rPr>
          <w:highlight w:val="yellow"/>
          <w:u w:val="single"/>
        </w:rPr>
        <w:t>by</w:t>
      </w:r>
      <w:r w:rsidRPr="00BF6CB0">
        <w:rPr>
          <w:sz w:val="16"/>
          <w:szCs w:val="16"/>
          <w:highlight w:val="yellow"/>
        </w:rPr>
        <w:t xml:space="preserve"> </w:t>
      </w:r>
      <w:r w:rsidRPr="00BF6CB0">
        <w:rPr>
          <w:rStyle w:val="Emphasis"/>
          <w:highlight w:val="yellow"/>
        </w:rPr>
        <w:t>foreign plaintiffs</w:t>
      </w:r>
      <w:r w:rsidRPr="00BF6CB0">
        <w:rPr>
          <w:sz w:val="16"/>
        </w:rPr>
        <w:t xml:space="preserve"> </w:t>
      </w:r>
      <w:r w:rsidRPr="00BF6CB0">
        <w:rPr>
          <w:u w:val="single"/>
        </w:rPr>
        <w:t xml:space="preserve">suing </w:t>
      </w:r>
      <w:r w:rsidRPr="00BF6CB0">
        <w:rPr>
          <w:highlight w:val="yellow"/>
          <w:u w:val="single"/>
        </w:rPr>
        <w:t>under</w:t>
      </w:r>
      <w:r w:rsidRPr="00BF6CB0">
        <w:rPr>
          <w:u w:val="single"/>
        </w:rPr>
        <w:t xml:space="preserve"> the </w:t>
      </w:r>
      <w:r w:rsidRPr="00BF6CB0">
        <w:rPr>
          <w:highlight w:val="yellow"/>
          <w:u w:val="single"/>
        </w:rPr>
        <w:t>Sherman</w:t>
      </w:r>
      <w:r w:rsidRPr="00BF6CB0">
        <w:rPr>
          <w:u w:val="single"/>
        </w:rPr>
        <w:t xml:space="preserve"> Act</w:t>
      </w:r>
      <w:r w:rsidRPr="00BF6CB0">
        <w:rPr>
          <w:sz w:val="16"/>
        </w:rPr>
        <w:t xml:space="preserve"> </w:t>
      </w:r>
      <w:r w:rsidRPr="00BF6CB0">
        <w:rPr>
          <w:highlight w:val="yellow"/>
          <w:u w:val="single"/>
        </w:rPr>
        <w:t>based on</w:t>
      </w:r>
      <w:r w:rsidRPr="00BF6CB0">
        <w:rPr>
          <w:sz w:val="16"/>
          <w:highlight w:val="yellow"/>
        </w:rPr>
        <w:t xml:space="preserve"> </w:t>
      </w:r>
      <w:r w:rsidRPr="00BF6CB0">
        <w:rPr>
          <w:rStyle w:val="Emphasis"/>
          <w:highlight w:val="yellow"/>
        </w:rPr>
        <w:t>foreign transactions</w:t>
      </w:r>
      <w:r w:rsidRPr="00BF6CB0">
        <w:rPr>
          <w:sz w:val="16"/>
        </w:rPr>
        <w:t xml:space="preserve">. </w:t>
      </w:r>
      <w:r w:rsidRPr="00BF6CB0">
        <w:rPr>
          <w:rStyle w:val="StyleUnderline"/>
        </w:rPr>
        <w:t>Jurisdiction</w:t>
      </w:r>
      <w:r w:rsidRPr="00BF6CB0">
        <w:rPr>
          <w:u w:val="single"/>
        </w:rPr>
        <w:t xml:space="preserve"> over </w:t>
      </w:r>
      <w:r w:rsidRPr="00BF6CB0">
        <w:rPr>
          <w:rStyle w:val="Emphasis"/>
        </w:rPr>
        <w:t>foreign</w:t>
      </w:r>
      <w:r w:rsidRPr="00BF6CB0">
        <w:rPr>
          <w:u w:val="single"/>
        </w:rPr>
        <w:t xml:space="preserve"> </w:t>
      </w:r>
      <w:r w:rsidRPr="00BF6CB0">
        <w:rPr>
          <w:rStyle w:val="Emphasis"/>
        </w:rPr>
        <w:t>antitrust claims</w:t>
      </w:r>
      <w:r w:rsidRPr="00BF6CB0">
        <w:rPr>
          <w:u w:val="single"/>
        </w:rPr>
        <w:t xml:space="preserve"> is governed by the</w:t>
      </w:r>
      <w:r w:rsidRPr="00BF6CB0">
        <w:rPr>
          <w:sz w:val="16"/>
        </w:rPr>
        <w:t xml:space="preserve"> Foreign Trade Antitrust Improvements Act (“</w:t>
      </w:r>
      <w:r w:rsidRPr="00BF6CB0">
        <w:rPr>
          <w:rStyle w:val="Emphasis"/>
        </w:rPr>
        <w:t>FTAIA</w:t>
      </w:r>
      <w:r w:rsidRPr="00BF6CB0">
        <w:rPr>
          <w:sz w:val="16"/>
        </w:rPr>
        <w:t xml:space="preserve">”). However, </w:t>
      </w:r>
      <w:r w:rsidRPr="00BF6CB0">
        <w:rPr>
          <w:u w:val="single"/>
        </w:rPr>
        <w:t xml:space="preserve">rather than </w:t>
      </w:r>
      <w:r w:rsidRPr="00BF6CB0">
        <w:rPr>
          <w:rStyle w:val="Emphasis"/>
        </w:rPr>
        <w:t>parsing</w:t>
      </w:r>
      <w:r w:rsidRPr="00BF6CB0">
        <w:rPr>
          <w:u w:val="single"/>
        </w:rPr>
        <w:t xml:space="preserve"> this </w:t>
      </w:r>
      <w:r w:rsidRPr="00BF6CB0">
        <w:rPr>
          <w:rStyle w:val="Emphasis"/>
        </w:rPr>
        <w:t>opaque</w:t>
      </w:r>
      <w:r w:rsidRPr="00BF6CB0">
        <w:rPr>
          <w:sz w:val="16"/>
        </w:rPr>
        <w:t xml:space="preserve"> and </w:t>
      </w:r>
      <w:r w:rsidRPr="00BF6CB0">
        <w:rPr>
          <w:rStyle w:val="StyleUnderline"/>
        </w:rPr>
        <w:t>poorly drafted</w:t>
      </w:r>
      <w:r w:rsidRPr="00BF6CB0">
        <w:rPr>
          <w:u w:val="single"/>
        </w:rPr>
        <w:t xml:space="preserve"> statute</w:t>
      </w:r>
      <w:r w:rsidRPr="00BF6CB0">
        <w:rPr>
          <w:sz w:val="16"/>
        </w:rPr>
        <w:t xml:space="preserve">, </w:t>
      </w:r>
      <w:r w:rsidRPr="00BF6CB0">
        <w:rPr>
          <w:rStyle w:val="StyleUnderline"/>
        </w:rPr>
        <w:t>the</w:t>
      </w:r>
      <w:r w:rsidRPr="00BF6CB0">
        <w:rPr>
          <w:u w:val="single"/>
        </w:rPr>
        <w:t xml:space="preserve"> Court </w:t>
      </w:r>
      <w:r w:rsidRPr="00BF6CB0">
        <w:rPr>
          <w:highlight w:val="yellow"/>
          <w:u w:val="single"/>
        </w:rPr>
        <w:t>drew on</w:t>
      </w:r>
      <w:r w:rsidRPr="00BF6CB0">
        <w:rPr>
          <w:sz w:val="16"/>
        </w:rPr>
        <w:t xml:space="preserve"> the doctrine of </w:t>
      </w:r>
      <w:r w:rsidRPr="00BF6CB0">
        <w:rPr>
          <w:rStyle w:val="StyleUnderline"/>
        </w:rPr>
        <w:t xml:space="preserve">prescriptive </w:t>
      </w:r>
      <w:r w:rsidRPr="00BF6CB0">
        <w:rPr>
          <w:rStyle w:val="Emphasis"/>
          <w:highlight w:val="yellow"/>
        </w:rPr>
        <w:t>comity</w:t>
      </w:r>
      <w:r w:rsidRPr="00BF6CB0">
        <w:rPr>
          <w:sz w:val="16"/>
          <w:highlight w:val="yellow"/>
        </w:rPr>
        <w:t xml:space="preserve"> </w:t>
      </w:r>
      <w:r w:rsidRPr="00BF6CB0">
        <w:rPr>
          <w:highlight w:val="yellow"/>
          <w:u w:val="single"/>
        </w:rPr>
        <w:t>and held</w:t>
      </w:r>
      <w:r w:rsidRPr="00BF6CB0">
        <w:rPr>
          <w:sz w:val="16"/>
        </w:rPr>
        <w:t xml:space="preserve"> that </w:t>
      </w:r>
      <w:r w:rsidRPr="00BF6CB0">
        <w:rPr>
          <w:u w:val="single"/>
        </w:rPr>
        <w:t xml:space="preserve">where a </w:t>
      </w:r>
      <w:r w:rsidRPr="00BF6CB0">
        <w:rPr>
          <w:highlight w:val="yellow"/>
          <w:u w:val="single"/>
        </w:rPr>
        <w:t>statute</w:t>
      </w:r>
      <w:r w:rsidRPr="00BF6CB0">
        <w:rPr>
          <w:u w:val="single"/>
        </w:rPr>
        <w:t xml:space="preserve"> is </w:t>
      </w:r>
      <w:r w:rsidRPr="00BF6CB0">
        <w:rPr>
          <w:rStyle w:val="Emphasis"/>
        </w:rPr>
        <w:t>vague</w:t>
      </w:r>
      <w:r w:rsidRPr="00BF6CB0">
        <w:rPr>
          <w:sz w:val="16"/>
        </w:rPr>
        <w:t xml:space="preserve">, </w:t>
      </w:r>
      <w:r w:rsidRPr="00BF6CB0">
        <w:rPr>
          <w:u w:val="single"/>
        </w:rPr>
        <w:t xml:space="preserve">it </w:t>
      </w:r>
      <w:r w:rsidRPr="00BF6CB0">
        <w:rPr>
          <w:highlight w:val="yellow"/>
          <w:u w:val="single"/>
        </w:rPr>
        <w:t>should</w:t>
      </w:r>
      <w:r w:rsidRPr="00BF6CB0">
        <w:rPr>
          <w:u w:val="single"/>
        </w:rPr>
        <w:t xml:space="preserve"> be </w:t>
      </w:r>
      <w:r w:rsidRPr="00BF6CB0">
        <w:rPr>
          <w:rStyle w:val="StyleUnderline"/>
        </w:rPr>
        <w:t>construed narrowly</w:t>
      </w:r>
      <w:r w:rsidRPr="00BF6CB0">
        <w:rPr>
          <w:sz w:val="16"/>
        </w:rPr>
        <w:t xml:space="preserve"> </w:t>
      </w:r>
      <w:r w:rsidRPr="00BF6CB0">
        <w:rPr>
          <w:u w:val="single"/>
        </w:rPr>
        <w:t xml:space="preserve">so as </w:t>
      </w:r>
      <w:r w:rsidRPr="00BF6CB0">
        <w:rPr>
          <w:rStyle w:val="Emphasis"/>
          <w:highlight w:val="yellow"/>
        </w:rPr>
        <w:t>not</w:t>
      </w:r>
      <w:r w:rsidRPr="00BF6CB0">
        <w:rPr>
          <w:rStyle w:val="Emphasis"/>
        </w:rPr>
        <w:t xml:space="preserve"> to </w:t>
      </w:r>
      <w:r w:rsidRPr="00BF6CB0">
        <w:rPr>
          <w:rStyle w:val="Emphasis"/>
          <w:highlight w:val="yellow"/>
        </w:rPr>
        <w:t>interfere</w:t>
      </w:r>
      <w:r w:rsidRPr="00BF6CB0">
        <w:rPr>
          <w:highlight w:val="yellow"/>
          <w:u w:val="single"/>
        </w:rPr>
        <w:t xml:space="preserve"> with</w:t>
      </w:r>
      <w:r w:rsidRPr="00BF6CB0">
        <w:rPr>
          <w:sz w:val="16"/>
        </w:rPr>
        <w:t xml:space="preserve"> the prerogatives of </w:t>
      </w:r>
      <w:r w:rsidRPr="00BF6CB0">
        <w:rPr>
          <w:rStyle w:val="Emphasis"/>
          <w:highlight w:val="yellow"/>
        </w:rPr>
        <w:t>co-sovereigns</w:t>
      </w:r>
      <w:r w:rsidRPr="00BF6CB0">
        <w:rPr>
          <w:sz w:val="16"/>
        </w:rPr>
        <w:t xml:space="preserve">. Alternatively, </w:t>
      </w:r>
      <w:r w:rsidRPr="00BF6CB0">
        <w:rPr>
          <w:u w:val="single"/>
        </w:rPr>
        <w:t>the Court concluded that</w:t>
      </w:r>
      <w:r w:rsidRPr="00BF6CB0">
        <w:rPr>
          <w:sz w:val="16"/>
          <w:szCs w:val="16"/>
        </w:rPr>
        <w:t xml:space="preserve"> if the conduct in question would have been beyond the reach of the Sherman Act prior to the enactment of FTAIA, it would not be cognizable under the FTAA because that statute was designed to limit—not expand—jurisdiction over foreign claims. The Court found that there were no pre-FTAIA cases to support jurisdiction.</w:t>
      </w:r>
    </w:p>
    <w:p w14:paraId="36F78559" w14:textId="77777777" w:rsidR="00351424" w:rsidRPr="00BF6CB0" w:rsidRDefault="00351424" w:rsidP="00351424">
      <w:pPr>
        <w:rPr>
          <w:sz w:val="16"/>
        </w:rPr>
      </w:pPr>
      <w:r w:rsidRPr="00BF6CB0">
        <w:rPr>
          <w:sz w:val="16"/>
        </w:rPr>
        <w:t xml:space="preserve">On remand, </w:t>
      </w:r>
      <w:r w:rsidRPr="00BF6CB0">
        <w:rPr>
          <w:sz w:val="16"/>
          <w:szCs w:val="16"/>
        </w:rPr>
        <w:t xml:space="preserve">the D.C. Circuit </w:t>
      </w:r>
      <w:r w:rsidRPr="00BF6CB0">
        <w:rPr>
          <w:u w:val="single"/>
        </w:rPr>
        <w:t xml:space="preserve">ruled that even if </w:t>
      </w:r>
      <w:r w:rsidRPr="00BF6CB0">
        <w:rPr>
          <w:rStyle w:val="Emphasis"/>
        </w:rPr>
        <w:t>foreign plaintiffs</w:t>
      </w:r>
      <w:r w:rsidRPr="00BF6CB0">
        <w:rPr>
          <w:u w:val="single"/>
        </w:rPr>
        <w:t xml:space="preserve"> could show that</w:t>
      </w:r>
      <w:r w:rsidRPr="00BF6CB0">
        <w:rPr>
          <w:sz w:val="16"/>
        </w:rPr>
        <w:t xml:space="preserve"> “</w:t>
      </w:r>
      <w:r w:rsidRPr="00BF6CB0">
        <w:rPr>
          <w:rStyle w:val="Emphasis"/>
        </w:rPr>
        <w:t>but for</w:t>
      </w:r>
      <w:r w:rsidRPr="00BF6CB0">
        <w:rPr>
          <w:sz w:val="16"/>
        </w:rPr>
        <w:t xml:space="preserve">” </w:t>
      </w:r>
      <w:r w:rsidRPr="00BF6CB0">
        <w:rPr>
          <w:rStyle w:val="Emphasis"/>
        </w:rPr>
        <w:t>participation</w:t>
      </w:r>
      <w:r w:rsidRPr="00BF6CB0">
        <w:rPr>
          <w:u w:val="single"/>
        </w:rPr>
        <w:t xml:space="preserve"> of U.S. firms</w:t>
      </w:r>
      <w:r w:rsidRPr="00BF6CB0">
        <w:rPr>
          <w:sz w:val="16"/>
        </w:rPr>
        <w:t xml:space="preserve"> in the conspiracy, </w:t>
      </w:r>
      <w:r w:rsidRPr="00BF6CB0">
        <w:rPr>
          <w:u w:val="single"/>
        </w:rPr>
        <w:t xml:space="preserve">they would not have </w:t>
      </w:r>
      <w:r w:rsidRPr="00BF6CB0">
        <w:rPr>
          <w:rStyle w:val="Emphasis"/>
        </w:rPr>
        <w:t>be</w:t>
      </w:r>
      <w:r w:rsidRPr="00BF6CB0">
        <w:rPr>
          <w:u w:val="single"/>
        </w:rPr>
        <w:t xml:space="preserve">en </w:t>
      </w:r>
      <w:r w:rsidRPr="00BF6CB0">
        <w:rPr>
          <w:rStyle w:val="Emphasis"/>
        </w:rPr>
        <w:t>injured</w:t>
      </w:r>
      <w:r w:rsidRPr="00BF6CB0">
        <w:rPr>
          <w:rStyle w:val="StyleUnderline"/>
        </w:rPr>
        <w:t>,</w:t>
      </w:r>
      <w:r w:rsidRPr="00BF6CB0">
        <w:rPr>
          <w:sz w:val="16"/>
        </w:rPr>
        <w:t xml:space="preserve"> </w:t>
      </w:r>
      <w:r w:rsidRPr="00BF6CB0">
        <w:rPr>
          <w:highlight w:val="yellow"/>
          <w:u w:val="single"/>
        </w:rPr>
        <w:t xml:space="preserve">their claims would still be </w:t>
      </w:r>
      <w:r w:rsidRPr="00BF6CB0">
        <w:rPr>
          <w:rStyle w:val="Emphasis"/>
          <w:highlight w:val="yellow"/>
        </w:rPr>
        <w:t>barred</w:t>
      </w:r>
      <w:r w:rsidRPr="00BF6CB0">
        <w:rPr>
          <w:sz w:val="16"/>
        </w:rPr>
        <w:t xml:space="preserve">. The FTAIA contemplates that (1) the illegal foreign have a “direct, substantial and reasonably foreseeable effect” on U.S. commerce; and (2) such adverse effect on foreign commerce gives rise to claims by foreign plaintiffs. </w:t>
      </w:r>
      <w:r w:rsidRPr="00BF6CB0">
        <w:rPr>
          <w:u w:val="single"/>
        </w:rPr>
        <w:t>Incidental or “</w:t>
      </w:r>
      <w:r w:rsidRPr="00BF6CB0">
        <w:rPr>
          <w:rStyle w:val="Emphasis"/>
        </w:rPr>
        <w:t>but for</w:t>
      </w:r>
      <w:r w:rsidRPr="00BF6CB0">
        <w:rPr>
          <w:u w:val="single"/>
        </w:rPr>
        <w:t>” linkage does not suffice</w:t>
      </w:r>
      <w:r w:rsidRPr="00BF6CB0">
        <w:rPr>
          <w:sz w:val="16"/>
        </w:rPr>
        <w:t xml:space="preserve">; </w:t>
      </w:r>
      <w:r w:rsidRPr="00BF6CB0">
        <w:rPr>
          <w:rStyle w:val="Emphasis"/>
        </w:rPr>
        <w:t>proximate cause</w:t>
      </w:r>
      <w:r w:rsidRPr="00BF6CB0">
        <w:rPr>
          <w:u w:val="single"/>
        </w:rPr>
        <w:t xml:space="preserve"> is the standard</w:t>
      </w:r>
      <w:r w:rsidRPr="00BF6CB0">
        <w:rPr>
          <w:sz w:val="16"/>
        </w:rPr>
        <w:t>.</w:t>
      </w:r>
    </w:p>
    <w:p w14:paraId="50C37D93" w14:textId="77777777" w:rsidR="00351424" w:rsidRPr="00BF6CB0" w:rsidRDefault="00351424" w:rsidP="00351424">
      <w:pPr>
        <w:rPr>
          <w:sz w:val="16"/>
          <w:szCs w:val="16"/>
        </w:rPr>
      </w:pPr>
      <w:r w:rsidRPr="00BF6CB0">
        <w:rPr>
          <w:rStyle w:val="StyleUnderline"/>
        </w:rPr>
        <w:t>Moreover</w:t>
      </w:r>
      <w:r w:rsidRPr="00BF6CB0">
        <w:rPr>
          <w:sz w:val="16"/>
        </w:rPr>
        <w:t xml:space="preserve">, </w:t>
      </w:r>
      <w:r w:rsidRPr="00BF6CB0">
        <w:rPr>
          <w:u w:val="single"/>
        </w:rPr>
        <w:t xml:space="preserve">foreign claims based on </w:t>
      </w:r>
      <w:r w:rsidRPr="00BF6CB0">
        <w:rPr>
          <w:rStyle w:val="Emphasis"/>
        </w:rPr>
        <w:t>foreign transactions</w:t>
      </w:r>
      <w:r w:rsidRPr="00BF6CB0">
        <w:rPr>
          <w:u w:val="single"/>
        </w:rPr>
        <w:t xml:space="preserve"> are also </w:t>
      </w:r>
      <w:r w:rsidRPr="00BF6CB0">
        <w:rPr>
          <w:rStyle w:val="Emphasis"/>
        </w:rPr>
        <w:t>barred</w:t>
      </w:r>
      <w:r w:rsidRPr="00BF6CB0">
        <w:rPr>
          <w:sz w:val="16"/>
        </w:rPr>
        <w:t xml:space="preserve"> under the doctrines of standing and antitrust injury. </w:t>
      </w:r>
      <w:r w:rsidRPr="00BF6CB0">
        <w:rPr>
          <w:u w:val="single"/>
        </w:rPr>
        <w:t xml:space="preserve">Antitrust courts have </w:t>
      </w:r>
      <w:r w:rsidRPr="00BF6CB0">
        <w:rPr>
          <w:sz w:val="16"/>
        </w:rPr>
        <w:t xml:space="preserve">traditionally </w:t>
      </w:r>
      <w:r w:rsidRPr="00BF6CB0">
        <w:rPr>
          <w:rStyle w:val="Emphasis"/>
        </w:rPr>
        <w:t>denied standing</w:t>
      </w:r>
      <w:r w:rsidRPr="00BF6CB0">
        <w:rPr>
          <w:sz w:val="16"/>
        </w:rPr>
        <w:t xml:space="preserve"> </w:t>
      </w:r>
      <w:r w:rsidRPr="00BF6CB0">
        <w:rPr>
          <w:u w:val="single"/>
        </w:rPr>
        <w:t xml:space="preserve">to firms that were </w:t>
      </w:r>
      <w:r w:rsidRPr="00BF6CB0">
        <w:rPr>
          <w:rStyle w:val="Emphasis"/>
        </w:rPr>
        <w:t>neither competitors</w:t>
      </w:r>
      <w:r w:rsidRPr="00BF6CB0">
        <w:rPr>
          <w:sz w:val="16"/>
          <w:szCs w:val="16"/>
        </w:rPr>
        <w:t xml:space="preserve"> </w:t>
      </w:r>
      <w:r w:rsidRPr="00BF6CB0">
        <w:rPr>
          <w:u w:val="single"/>
        </w:rPr>
        <w:t>nor</w:t>
      </w:r>
      <w:r w:rsidRPr="00BF6CB0">
        <w:rPr>
          <w:sz w:val="16"/>
          <w:szCs w:val="16"/>
        </w:rPr>
        <w:t xml:space="preserve"> </w:t>
      </w:r>
      <w:r w:rsidRPr="00BF6CB0">
        <w:rPr>
          <w:rStyle w:val="Emphasis"/>
        </w:rPr>
        <w:t>consumers</w:t>
      </w:r>
      <w:r w:rsidRPr="00BF6CB0">
        <w:rPr>
          <w:u w:val="single"/>
        </w:rPr>
        <w:t xml:space="preserve"> in the</w:t>
      </w:r>
      <w:r w:rsidRPr="00BF6CB0">
        <w:rPr>
          <w:sz w:val="16"/>
          <w:szCs w:val="16"/>
        </w:rPr>
        <w:t xml:space="preserve"> </w:t>
      </w:r>
      <w:r w:rsidRPr="00BF6CB0">
        <w:rPr>
          <w:rStyle w:val="Emphasis"/>
        </w:rPr>
        <w:t>U.S. market</w:t>
      </w:r>
      <w:r w:rsidRPr="00BF6CB0">
        <w:rPr>
          <w:sz w:val="16"/>
        </w:rPr>
        <w:t xml:space="preserve">. Similarly, the doctrine of antitrust injury limits the universe </w:t>
      </w:r>
      <w:r w:rsidRPr="00BF6CB0">
        <w:rPr>
          <w:sz w:val="16"/>
          <w:szCs w:val="16"/>
        </w:rPr>
        <w:t xml:space="preserve">of antitrust plaintiffs to those who have suffered injury of the kind that the antitrust laws are met to protect against and that flows from that which makes the conduct unlawful. The U.S. antitrust laws were not meant to protect plaintiffs who were not participants in the U.S. market. Empagran may not eliminate antitrust actions by foreign purchasers, but the decision is a major hurdle to their successful prosecution. </w:t>
      </w:r>
    </w:p>
    <w:p w14:paraId="76B54CDC" w14:textId="77777777" w:rsidR="00351424" w:rsidRPr="00BF6CB0" w:rsidRDefault="00351424" w:rsidP="00351424">
      <w:pPr>
        <w:rPr>
          <w:sz w:val="16"/>
          <w:szCs w:val="16"/>
        </w:rPr>
      </w:pPr>
      <w:r w:rsidRPr="00BF6CB0">
        <w:rPr>
          <w:sz w:val="16"/>
          <w:szCs w:val="16"/>
        </w:rPr>
        <w:t>IN EMPAGRAN, 1 THE SUPREME COURT construed the Foreign Trade Antitrust Improvements Act 2 (FTAIA) to severely limit the extraterritorial reach of the Sherman Act. In the wake of Empagran and the D.C. Circuit’s subsequent ruling on remand in that case, 3 foreign plaintiffs asserting claims under U.S. antitrust laws for injuries based on transactions consummated abroad have been largely shut out of federal courts. Foreign plaintiffs, however, have not abandoned their efforts to obtain relief in American courts for anticompetitive acts committed in the international arena. Rather, they have turned to claims under various state laws, including state antitrust laws, state unfair trade practice laws, and common law relief under theories of unjust enrichment and restitution.</w:t>
      </w:r>
    </w:p>
    <w:p w14:paraId="245299AC" w14:textId="77777777" w:rsidR="00351424" w:rsidRPr="00BF6CB0" w:rsidRDefault="00351424" w:rsidP="00351424">
      <w:pPr>
        <w:rPr>
          <w:sz w:val="16"/>
          <w:szCs w:val="16"/>
        </w:rPr>
      </w:pPr>
      <w:r w:rsidRPr="00BF6CB0">
        <w:rPr>
          <w:sz w:val="16"/>
          <w:szCs w:val="16"/>
        </w:rPr>
        <w:t>This article analyzes the viability of these state law claims and concludes that state law remedies are likely to be unavailable for injuries based on transactions consummated abroad, for the same reasons the FTAIA bars antitrust claims under federal law. Additionally, these state law claims are barred by the Supremacy Clause of the U.S. Constitution, the Foreign Commerce Clause, the Due Process Clause, and the doctrine of prescriptive comity.</w:t>
      </w:r>
    </w:p>
    <w:p w14:paraId="0FDE17CE" w14:textId="77777777" w:rsidR="00351424" w:rsidRPr="00BF6CB0" w:rsidRDefault="00351424" w:rsidP="00351424">
      <w:pPr>
        <w:rPr>
          <w:sz w:val="16"/>
          <w:szCs w:val="16"/>
        </w:rPr>
      </w:pPr>
      <w:r w:rsidRPr="00BF6CB0">
        <w:rPr>
          <w:sz w:val="16"/>
          <w:szCs w:val="16"/>
        </w:rPr>
        <w:t>Background</w:t>
      </w:r>
    </w:p>
    <w:p w14:paraId="5643F5C7" w14:textId="77777777" w:rsidR="00351424" w:rsidRPr="00BF6CB0" w:rsidRDefault="00351424" w:rsidP="00351424">
      <w:pPr>
        <w:rPr>
          <w:sz w:val="16"/>
          <w:szCs w:val="16"/>
        </w:rPr>
      </w:pPr>
      <w:r w:rsidRPr="00BF6CB0">
        <w:rPr>
          <w:sz w:val="16"/>
          <w:szCs w:val="16"/>
        </w:rPr>
        <w:t xml:space="preserve">Historically, U.S. courts have been hesitant to apply American antitrust laws to conduct occurring outside of the country. In American Banana Co. v. United Fruit Co., the Supreme Court ruled that the Sherman Act must be “confined in its operation and effect to the territorial limits over which the lawmaker has general and legitimate power.”4 As American traders became increasingly involved in the international arena, courts began to relax the </w:t>
      </w:r>
      <w:proofErr w:type="spellStart"/>
      <w:r w:rsidRPr="00BF6CB0">
        <w:rPr>
          <w:sz w:val="16"/>
          <w:szCs w:val="16"/>
        </w:rPr>
        <w:t>hard-line</w:t>
      </w:r>
      <w:proofErr w:type="spellEnd"/>
      <w:r w:rsidRPr="00BF6CB0">
        <w:rPr>
          <w:sz w:val="16"/>
          <w:szCs w:val="16"/>
        </w:rPr>
        <w:t xml:space="preserve"> view of American Banana. In Alcoa, the Second Circuit held that the Sherman Act does proscribe extraterritorial acts that are “intended to affect imports [into the United States] and did affect them.”5 At the same time, Alcoa made clear that “[w]e should not impute to Congress an intent to punish all whom its courts can catch, for conduct which has no consequences within the United States.”6 Still, the court made no attempt to identify the point at which foreign acts were qualitatively and quantitatively sufficient to affect domestic commerce to confer jurisdiction on U.S. courts.</w:t>
      </w:r>
    </w:p>
    <w:p w14:paraId="0838B920" w14:textId="77777777" w:rsidR="00351424" w:rsidRPr="00BF6CB0" w:rsidRDefault="00351424" w:rsidP="00351424">
      <w:pPr>
        <w:rPr>
          <w:sz w:val="16"/>
          <w:szCs w:val="16"/>
        </w:rPr>
      </w:pPr>
      <w:r w:rsidRPr="00BF6CB0">
        <w:rPr>
          <w:sz w:val="16"/>
          <w:szCs w:val="16"/>
        </w:rPr>
        <w:t xml:space="preserve">Congress enacted the FTAIA in 1982 to clarify the reach of the Sherman Act in matters involving foreign commerce. The statute, however, was </w:t>
      </w:r>
      <w:proofErr w:type="spellStart"/>
      <w:r w:rsidRPr="00BF6CB0">
        <w:rPr>
          <w:sz w:val="16"/>
          <w:szCs w:val="16"/>
        </w:rPr>
        <w:t>inartfully</w:t>
      </w:r>
      <w:proofErr w:type="spellEnd"/>
      <w:r w:rsidRPr="00BF6CB0">
        <w:rPr>
          <w:sz w:val="16"/>
          <w:szCs w:val="16"/>
        </w:rPr>
        <w:t xml:space="preserve"> drafted and led to more confusion than clarity among courts and litigants. The Supreme Court in Empagran granted certiorari to resolve a dispute among the circuits on construction of the FTAIA. 7 The D.C. Circuit had concluded that the FTAIA allowed subject matter jurisdiction over claims by plaintiffs located in the Ukraine, Australia, Ecuador, and Panama, each of whom alleged that they had suffered injuries from a global price-fixing cartel when they bought vitamins for delivery outside of the United States. The Supreme Court vacated, holding that the FTAIA bars the exercise of subject matter jurisdiction over Sherman Act claims by foreign plaintiffs claiming illegal conduct that “significantly and adversely affects both customers outside the United States and customers within the United States” if “the adverse foreign effect is independent of any adverse domestic effect,” that is, if “the conduct’s domestic effects did not help to bring about that foreign injury.”8</w:t>
      </w:r>
    </w:p>
    <w:p w14:paraId="0322AE56" w14:textId="77777777" w:rsidR="00351424" w:rsidRPr="00BF6CB0" w:rsidRDefault="00351424" w:rsidP="00351424">
      <w:pPr>
        <w:rPr>
          <w:sz w:val="16"/>
          <w:szCs w:val="16"/>
        </w:rPr>
      </w:pPr>
      <w:r w:rsidRPr="00BF6CB0">
        <w:rPr>
          <w:sz w:val="16"/>
          <w:szCs w:val="16"/>
        </w:rPr>
        <w:t>The Court articulated a two-pronged rationale for its interpretation of the FTAIA. First, under principles of prescriptive comity, ambiguous statutes—and the FTAIA is, at the very least, ambiguous—should generally be interpreted so as to “avoid unreasonable interference with the sovereign authority of other nations.”9 The Court concluded that the Sherman Act may not supersede a foreign nation’s determination of how best to protect its citizens in cases where foreign conduct causes foreign injury independent of domestic injury and that foreign injury alone gives rise to foreign plaintiffs’ claims. 10 The Court further observed, citing amici filings by foreign governments, that allowing foreign plaintiffs to proceed with treble damage claims under these circumstances “would unjustifiably permit their citizens to bypass their own less generous remedial schemes, thereby upsetting a balance of competing considerations that their own domestic antitrust laws embody.”11</w:t>
      </w:r>
    </w:p>
    <w:p w14:paraId="6486C513" w14:textId="77777777" w:rsidR="00351424" w:rsidRPr="00BF6CB0" w:rsidRDefault="00351424" w:rsidP="00351424">
      <w:pPr>
        <w:rPr>
          <w:sz w:val="16"/>
          <w:szCs w:val="16"/>
        </w:rPr>
      </w:pPr>
      <w:r w:rsidRPr="00BF6CB0">
        <w:rPr>
          <w:sz w:val="16"/>
          <w:szCs w:val="16"/>
        </w:rPr>
        <w:t>Second, the Court found plaintiffs’ argument for expansive construction of the FTAIA unpersuasive. As a threshold matter, the FTAIA was meant to limit—not to expand—the reach of the Sherman Act in matters involving foreign commerce. Moreover, the Court found no case decided prior to the enactment of the FTAIA that would have upheld the exercise of jurisdiction over similar foreign claims. 12 Although the Court acknowledged that plaintiffs’ argument favoring jurisdiction presented “the more natural reading of the statutory language,” considerations of comity and history made clear that plaintiffs’ reading “is not consistent with the FTAIA’s basic intent.”13 Instead, the Court adopted the narrower reading championed by defendants because “[t]hat reading furthers the statute’s basic purposes, it properly reflects considerations of comity, and it is consistent with Sherman Act history.”14 The Court emphasized that its holding “assumed that the anticompetitive conduct here independently caused foreign injury; that is, the conduct’s domestic effects did not help to bring about that foreign injury.”15</w:t>
      </w:r>
    </w:p>
    <w:p w14:paraId="21434DB6" w14:textId="77777777" w:rsidR="00351424" w:rsidRPr="00BF6CB0" w:rsidRDefault="00351424" w:rsidP="00351424">
      <w:pPr>
        <w:rPr>
          <w:sz w:val="16"/>
          <w:szCs w:val="16"/>
        </w:rPr>
      </w:pPr>
      <w:r w:rsidRPr="00BF6CB0">
        <w:rPr>
          <w:sz w:val="16"/>
          <w:szCs w:val="16"/>
        </w:rPr>
        <w:t>On remand, the plaintiffs argued that their injury was not unrelated to the anticompetitive effects of the cartel on U.S. commerce, urging that but for defendants’ price-fixing activities in the United States, the international cartel would have collapsed. The plaintiffs maintained that, given the fact that vitamins are fungible and readily transportable, without U.S. participation in the conspiracy, foreign purchasers would have bought vitamins in the United States at competitive prices, instead of dealing with the cartel at supracompetitive prices. By incorporating the U.S market, the cartel cut off that avenue of arbitrage. Accordingly, the plaintiffs argued that the domestic effect of the cartel caused the plaintiffs’ foreign injury.</w:t>
      </w:r>
    </w:p>
    <w:p w14:paraId="2E090780" w14:textId="77777777" w:rsidR="00351424" w:rsidRPr="00BF6CB0" w:rsidRDefault="00351424" w:rsidP="00351424">
      <w:pPr>
        <w:rPr>
          <w:rStyle w:val="Emphasis"/>
        </w:rPr>
      </w:pPr>
      <w:r w:rsidRPr="00BF6CB0">
        <w:rPr>
          <w:sz w:val="16"/>
          <w:szCs w:val="16"/>
        </w:rPr>
        <w:t>The D.C. Circuit disagreed. The court did acknowledge that the plaintiffs had painted a plausible scenario that but for supracompetitive prices in the United States resulting from cartel activities in the United States, they would not have been injured. 16</w:t>
      </w:r>
      <w:r w:rsidRPr="00BF6CB0">
        <w:rPr>
          <w:sz w:val="16"/>
        </w:rPr>
        <w:t xml:space="preserve"> Nevertheless, </w:t>
      </w:r>
      <w:r w:rsidRPr="00BF6CB0">
        <w:rPr>
          <w:u w:val="single"/>
        </w:rPr>
        <w:t>the court held that</w:t>
      </w:r>
      <w:r w:rsidRPr="00BF6CB0">
        <w:rPr>
          <w:sz w:val="16"/>
        </w:rPr>
        <w:t xml:space="preserve"> “ ‘</w:t>
      </w:r>
      <w:r w:rsidRPr="00BF6CB0">
        <w:rPr>
          <w:rStyle w:val="Emphasis"/>
        </w:rPr>
        <w:t>but-for’</w:t>
      </w:r>
      <w:r w:rsidRPr="00BF6CB0">
        <w:rPr>
          <w:sz w:val="16"/>
          <w:szCs w:val="16"/>
        </w:rPr>
        <w:t xml:space="preserve"> </w:t>
      </w:r>
      <w:r w:rsidRPr="00BF6CB0">
        <w:rPr>
          <w:rStyle w:val="Emphasis"/>
        </w:rPr>
        <w:t>causation</w:t>
      </w:r>
      <w:r w:rsidRPr="00BF6CB0">
        <w:rPr>
          <w:u w:val="single"/>
        </w:rPr>
        <w:t xml:space="preserve"> between the </w:t>
      </w:r>
      <w:r w:rsidRPr="00BF6CB0">
        <w:rPr>
          <w:rStyle w:val="Emphasis"/>
        </w:rPr>
        <w:t>domestic effects</w:t>
      </w:r>
      <w:r w:rsidRPr="00BF6CB0">
        <w:rPr>
          <w:u w:val="single"/>
        </w:rPr>
        <w:t xml:space="preserve"> and the</w:t>
      </w:r>
      <w:r w:rsidRPr="00BF6CB0">
        <w:rPr>
          <w:sz w:val="16"/>
          <w:szCs w:val="16"/>
        </w:rPr>
        <w:t xml:space="preserve"> </w:t>
      </w:r>
      <w:r w:rsidRPr="00BF6CB0">
        <w:rPr>
          <w:rStyle w:val="Emphasis"/>
        </w:rPr>
        <w:t>foreign injury</w:t>
      </w:r>
      <w:r w:rsidRPr="00BF6CB0">
        <w:rPr>
          <w:u w:val="single"/>
        </w:rPr>
        <w:t xml:space="preserve"> claim is simply not sufficient to bring </w:t>
      </w:r>
      <w:r w:rsidRPr="00BF6CB0">
        <w:rPr>
          <w:rStyle w:val="Emphasis"/>
        </w:rPr>
        <w:t>anticompetitive conduct</w:t>
      </w:r>
      <w:r w:rsidRPr="00BF6CB0">
        <w:rPr>
          <w:u w:val="single"/>
        </w:rPr>
        <w:t xml:space="preserve"> within the </w:t>
      </w:r>
      <w:r w:rsidRPr="00BF6CB0">
        <w:rPr>
          <w:rStyle w:val="Emphasis"/>
          <w:highlight w:val="yellow"/>
        </w:rPr>
        <w:t>FTAIA</w:t>
      </w:r>
      <w:r w:rsidRPr="00BF6CB0">
        <w:rPr>
          <w:rStyle w:val="Emphasis"/>
        </w:rPr>
        <w:t xml:space="preserve"> exception</w:t>
      </w:r>
      <w:r w:rsidRPr="00BF6CB0">
        <w:rPr>
          <w:sz w:val="16"/>
        </w:rPr>
        <w:t xml:space="preserve">.”17 Rather, </w:t>
      </w:r>
      <w:r w:rsidRPr="00BF6CB0">
        <w:rPr>
          <w:u w:val="single"/>
        </w:rPr>
        <w:t xml:space="preserve">the </w:t>
      </w:r>
      <w:r w:rsidRPr="00BF6CB0">
        <w:rPr>
          <w:rStyle w:val="StyleUnderline"/>
        </w:rPr>
        <w:t>statutory formulation</w:t>
      </w:r>
      <w:r w:rsidRPr="00BF6CB0">
        <w:rPr>
          <w:u w:val="single"/>
        </w:rPr>
        <w:t xml:space="preserve"> </w:t>
      </w:r>
      <w:r w:rsidRPr="00BF6CB0">
        <w:rPr>
          <w:highlight w:val="yellow"/>
          <w:u w:val="single"/>
        </w:rPr>
        <w:t>calls for</w:t>
      </w:r>
      <w:r w:rsidRPr="00BF6CB0">
        <w:rPr>
          <w:u w:val="single"/>
        </w:rPr>
        <w:t xml:space="preserve"> </w:t>
      </w:r>
      <w:r w:rsidRPr="00BF6CB0">
        <w:rPr>
          <w:sz w:val="16"/>
        </w:rPr>
        <w:t>“</w:t>
      </w:r>
      <w:r w:rsidRPr="00BF6CB0">
        <w:rPr>
          <w:u w:val="single"/>
        </w:rPr>
        <w:t xml:space="preserve">a </w:t>
      </w:r>
      <w:r w:rsidRPr="00BF6CB0">
        <w:rPr>
          <w:rStyle w:val="Emphasis"/>
        </w:rPr>
        <w:t>direct</w:t>
      </w:r>
      <w:r w:rsidRPr="00BF6CB0">
        <w:rPr>
          <w:sz w:val="16"/>
          <w:szCs w:val="16"/>
        </w:rPr>
        <w:t xml:space="preserve"> </w:t>
      </w:r>
      <w:r w:rsidRPr="00BF6CB0">
        <w:rPr>
          <w:rStyle w:val="Emphasis"/>
        </w:rPr>
        <w:t>causal relationship</w:t>
      </w:r>
      <w:r w:rsidRPr="00BF6CB0">
        <w:rPr>
          <w:sz w:val="16"/>
        </w:rPr>
        <w:t xml:space="preserve">, </w:t>
      </w:r>
      <w:r w:rsidRPr="00BF6CB0">
        <w:rPr>
          <w:rStyle w:val="StyleUnderline"/>
        </w:rPr>
        <w:t>that is</w:t>
      </w:r>
      <w:r w:rsidRPr="00BF6CB0">
        <w:rPr>
          <w:sz w:val="16"/>
        </w:rPr>
        <w:t xml:space="preserve">, </w:t>
      </w:r>
      <w:r w:rsidRPr="00BF6CB0">
        <w:rPr>
          <w:rStyle w:val="Emphasis"/>
          <w:highlight w:val="yellow"/>
        </w:rPr>
        <w:t>proximate causation</w:t>
      </w:r>
      <w:r w:rsidRPr="00BF6CB0">
        <w:rPr>
          <w:sz w:val="16"/>
        </w:rPr>
        <w:t xml:space="preserve">,” </w:t>
      </w:r>
      <w:r w:rsidRPr="00BF6CB0">
        <w:rPr>
          <w:rStyle w:val="StyleUnderline"/>
          <w:highlight w:val="yellow"/>
        </w:rPr>
        <w:t xml:space="preserve">between </w:t>
      </w:r>
      <w:r w:rsidRPr="00BF6CB0">
        <w:rPr>
          <w:rStyle w:val="Emphasis"/>
          <w:highlight w:val="yellow"/>
        </w:rPr>
        <w:t>domestic effects</w:t>
      </w:r>
      <w:r w:rsidRPr="00BF6CB0">
        <w:rPr>
          <w:sz w:val="16"/>
          <w:szCs w:val="16"/>
          <w:highlight w:val="yellow"/>
        </w:rPr>
        <w:t xml:space="preserve"> </w:t>
      </w:r>
      <w:r w:rsidRPr="00BF6CB0">
        <w:rPr>
          <w:rStyle w:val="StyleUnderline"/>
          <w:highlight w:val="yellow"/>
        </w:rPr>
        <w:t>and</w:t>
      </w:r>
      <w:r w:rsidRPr="00BF6CB0">
        <w:rPr>
          <w:sz w:val="16"/>
          <w:szCs w:val="16"/>
          <w:highlight w:val="yellow"/>
        </w:rPr>
        <w:t xml:space="preserve"> </w:t>
      </w:r>
      <w:r w:rsidRPr="00BF6CB0">
        <w:rPr>
          <w:rStyle w:val="Emphasis"/>
          <w:highlight w:val="yellow"/>
        </w:rPr>
        <w:t>foreign injury</w:t>
      </w:r>
      <w:r w:rsidRPr="00BF6CB0">
        <w:rPr>
          <w:sz w:val="16"/>
        </w:rPr>
        <w:t xml:space="preserve">, a standard that is not satisfied by establishing a mere “but-for ‘nexus.’”18 </w:t>
      </w:r>
      <w:r w:rsidRPr="00BF6CB0">
        <w:rPr>
          <w:highlight w:val="yellow"/>
          <w:u w:val="single"/>
        </w:rPr>
        <w:t>The</w:t>
      </w:r>
      <w:r w:rsidRPr="00BF6CB0">
        <w:rPr>
          <w:u w:val="single"/>
        </w:rPr>
        <w:t xml:space="preserve"> proximate cause </w:t>
      </w:r>
      <w:r w:rsidRPr="00BF6CB0">
        <w:rPr>
          <w:highlight w:val="yellow"/>
          <w:u w:val="single"/>
        </w:rPr>
        <w:t>standard</w:t>
      </w:r>
      <w:r w:rsidRPr="00BF6CB0">
        <w:rPr>
          <w:sz w:val="16"/>
        </w:rPr>
        <w:t xml:space="preserve"> under the FTAIA </w:t>
      </w:r>
      <w:r w:rsidRPr="00BF6CB0">
        <w:rPr>
          <w:highlight w:val="yellow"/>
          <w:u w:val="single"/>
        </w:rPr>
        <w:t>has proven</w:t>
      </w:r>
      <w:r w:rsidRPr="00BF6CB0">
        <w:rPr>
          <w:u w:val="single"/>
        </w:rPr>
        <w:t xml:space="preserve"> to be </w:t>
      </w:r>
      <w:r w:rsidRPr="00BF6CB0">
        <w:rPr>
          <w:highlight w:val="yellow"/>
          <w:u w:val="single"/>
        </w:rPr>
        <w:t xml:space="preserve">a </w:t>
      </w:r>
      <w:r w:rsidRPr="00BF6CB0">
        <w:rPr>
          <w:rStyle w:val="Emphasis"/>
          <w:highlight w:val="yellow"/>
        </w:rPr>
        <w:t>formidable barrier</w:t>
      </w:r>
      <w:r w:rsidRPr="00BF6CB0">
        <w:rPr>
          <w:sz w:val="16"/>
          <w:szCs w:val="16"/>
          <w:highlight w:val="yellow"/>
        </w:rPr>
        <w:t xml:space="preserve"> </w:t>
      </w:r>
      <w:r w:rsidRPr="00BF6CB0">
        <w:rPr>
          <w:u w:val="single"/>
        </w:rPr>
        <w:t>to</w:t>
      </w:r>
      <w:r w:rsidRPr="00BF6CB0">
        <w:rPr>
          <w:sz w:val="16"/>
          <w:szCs w:val="16"/>
        </w:rPr>
        <w:t xml:space="preserve"> </w:t>
      </w:r>
      <w:r w:rsidRPr="00BF6CB0">
        <w:rPr>
          <w:rStyle w:val="Emphasis"/>
        </w:rPr>
        <w:t>foreign plaintiffs</w:t>
      </w:r>
      <w:r w:rsidRPr="00BF6CB0">
        <w:rPr>
          <w:u w:val="single"/>
        </w:rPr>
        <w:t xml:space="preserve"> who seek to bring antitrust suits under</w:t>
      </w:r>
      <w:r w:rsidRPr="00BF6CB0">
        <w:rPr>
          <w:sz w:val="16"/>
          <w:szCs w:val="16"/>
        </w:rPr>
        <w:t xml:space="preserve"> </w:t>
      </w:r>
      <w:r w:rsidRPr="00BF6CB0">
        <w:rPr>
          <w:rStyle w:val="Emphasis"/>
        </w:rPr>
        <w:t>U.S. law</w:t>
      </w:r>
      <w:r w:rsidRPr="00BF6CB0">
        <w:rPr>
          <w:sz w:val="16"/>
          <w:szCs w:val="16"/>
        </w:rPr>
        <w:t xml:space="preserve"> </w:t>
      </w:r>
      <w:r w:rsidRPr="00BF6CB0">
        <w:rPr>
          <w:u w:val="single"/>
        </w:rPr>
        <w:t>in</w:t>
      </w:r>
      <w:r w:rsidRPr="00BF6CB0">
        <w:rPr>
          <w:sz w:val="16"/>
          <w:szCs w:val="16"/>
        </w:rPr>
        <w:t xml:space="preserve"> </w:t>
      </w:r>
      <w:r w:rsidRPr="00BF6CB0">
        <w:rPr>
          <w:rStyle w:val="Emphasis"/>
        </w:rPr>
        <w:t>American courts.</w:t>
      </w:r>
    </w:p>
    <w:p w14:paraId="2B717ECF" w14:textId="77777777" w:rsidR="00351424" w:rsidRPr="00BF6CB0" w:rsidRDefault="00351424" w:rsidP="00351424">
      <w:pPr>
        <w:rPr>
          <w:rStyle w:val="Emphasis"/>
        </w:rPr>
      </w:pPr>
    </w:p>
    <w:p w14:paraId="3C1AA5B7" w14:textId="77777777" w:rsidR="00351424" w:rsidRPr="00BF6CB0" w:rsidRDefault="00351424" w:rsidP="00351424">
      <w:pPr>
        <w:pStyle w:val="Heading4"/>
      </w:pPr>
      <w:r w:rsidRPr="00BF6CB0">
        <w:t xml:space="preserve">Where foreign entities are </w:t>
      </w:r>
      <w:r w:rsidRPr="00BF6CB0">
        <w:rPr>
          <w:u w:val="single"/>
        </w:rPr>
        <w:t>unwilling</w:t>
      </w:r>
      <w:r w:rsidRPr="00BF6CB0">
        <w:t xml:space="preserve"> or </w:t>
      </w:r>
      <w:r w:rsidRPr="00BF6CB0">
        <w:rPr>
          <w:u w:val="single"/>
        </w:rPr>
        <w:t>unable</w:t>
      </w:r>
      <w:r w:rsidRPr="00BF6CB0">
        <w:t xml:space="preserve"> to prosecute cartels, the presumption against extraterritoriality leaves developing economies </w:t>
      </w:r>
      <w:r w:rsidRPr="00BF6CB0">
        <w:rPr>
          <w:u w:val="single"/>
        </w:rPr>
        <w:t>defenseless</w:t>
      </w:r>
      <w:r w:rsidRPr="00BF6CB0">
        <w:t xml:space="preserve"> to anticompetitive predation and widens gaps in international cartel enforcement.  </w:t>
      </w:r>
    </w:p>
    <w:p w14:paraId="65542124" w14:textId="77777777" w:rsidR="00351424" w:rsidRPr="00BF6CB0" w:rsidRDefault="00351424" w:rsidP="00351424">
      <w:r w:rsidRPr="00BF6CB0">
        <w:rPr>
          <w:rStyle w:val="Style13ptBold"/>
        </w:rPr>
        <w:t>Michaels 16</w:t>
      </w:r>
      <w:r w:rsidRPr="00BF6CB0">
        <w:t xml:space="preserve">, *Ralf Michaels, the Arthur Larson Professor of Law at Duke University School of Law;  (2016, “SUPPLANTING FOREIGN ANTITRUST”, </w:t>
      </w:r>
      <w:hyperlink r:id="rId7" w:history="1">
        <w:r w:rsidRPr="00BF6CB0">
          <w:rPr>
            <w:rStyle w:val="Hyperlink"/>
          </w:rPr>
          <w:t>https://scholarship.law.duke.edu/cgi/viewcontent.cgi?article=4808&amp;context=lcp</w:t>
        </w:r>
      </w:hyperlink>
      <w:r w:rsidRPr="00BF6CB0">
        <w:t>)</w:t>
      </w:r>
    </w:p>
    <w:p w14:paraId="67883CBD" w14:textId="77777777" w:rsidR="00351424" w:rsidRPr="00BF6CB0" w:rsidRDefault="00351424" w:rsidP="00351424">
      <w:pPr>
        <w:rPr>
          <w:sz w:val="16"/>
          <w:szCs w:val="16"/>
        </w:rPr>
      </w:pPr>
      <w:r w:rsidRPr="00BF6CB0">
        <w:rPr>
          <w:sz w:val="16"/>
          <w:szCs w:val="16"/>
        </w:rPr>
        <w:t>Why should American law supplant, for example, Canada’s or Great Britain’s or Japan’s own determination about how best to protect Canadian or British or Japanese customers from anti-competitive conduct engaged in significant part by Canadian or British or Japanese or other foreign companies?1</w:t>
      </w:r>
    </w:p>
    <w:p w14:paraId="708F169E" w14:textId="77777777" w:rsidR="00351424" w:rsidRPr="00BF6CB0" w:rsidRDefault="00351424" w:rsidP="00351424">
      <w:pPr>
        <w:rPr>
          <w:sz w:val="16"/>
        </w:rPr>
      </w:pPr>
      <w:r w:rsidRPr="00BF6CB0">
        <w:rPr>
          <w:sz w:val="16"/>
        </w:rPr>
        <w:t xml:space="preserve">Thus asked Justice </w:t>
      </w:r>
      <w:r w:rsidRPr="00BF6CB0">
        <w:rPr>
          <w:rStyle w:val="StyleUnderline"/>
        </w:rPr>
        <w:t>Breyer in his 2004 opinion in</w:t>
      </w:r>
      <w:r w:rsidRPr="00BF6CB0">
        <w:rPr>
          <w:sz w:val="16"/>
        </w:rPr>
        <w:t xml:space="preserve"> F. Hoffman-La Roche, Ltd. v. </w:t>
      </w:r>
      <w:r w:rsidRPr="00BF6CB0">
        <w:rPr>
          <w:rStyle w:val="StyleUnderline"/>
        </w:rPr>
        <w:t>Empagran</w:t>
      </w:r>
      <w:r w:rsidRPr="00BF6CB0">
        <w:rPr>
          <w:sz w:val="16"/>
        </w:rPr>
        <w:t xml:space="preserve">, SA,2 a case brought in U.S. federal court as a class action on behalf of purchasers of certain vitamin products on foreign (non-U.S.) markets against members of a cartel. The question was, of course, rhetorical. </w:t>
      </w:r>
      <w:r w:rsidRPr="00BF6CB0">
        <w:rPr>
          <w:rStyle w:val="StyleUnderline"/>
        </w:rPr>
        <w:t>There seems to be</w:t>
      </w:r>
      <w:r w:rsidRPr="00BF6CB0">
        <w:rPr>
          <w:sz w:val="16"/>
        </w:rPr>
        <w:t xml:space="preserve">, at least prima facie, </w:t>
      </w:r>
      <w:r w:rsidRPr="00BF6CB0">
        <w:rPr>
          <w:rStyle w:val="StyleUnderline"/>
        </w:rPr>
        <w:t>no good reason to impose U.S. antitrust law on</w:t>
      </w:r>
      <w:r w:rsidRPr="00BF6CB0">
        <w:rPr>
          <w:sz w:val="16"/>
        </w:rPr>
        <w:t xml:space="preserve"> other </w:t>
      </w:r>
      <w:r w:rsidRPr="00BF6CB0">
        <w:rPr>
          <w:rStyle w:val="StyleUnderline"/>
        </w:rPr>
        <w:t>highly developed countries</w:t>
      </w:r>
      <w:r w:rsidRPr="00BF6CB0">
        <w:rPr>
          <w:sz w:val="16"/>
        </w:rPr>
        <w:t xml:space="preserve"> with their own functioning antitrust regimes, especially without or even against these countries’ will.3</w:t>
      </w:r>
    </w:p>
    <w:p w14:paraId="3C63A42F" w14:textId="77777777" w:rsidR="00351424" w:rsidRPr="00BF6CB0" w:rsidRDefault="00351424" w:rsidP="00351424">
      <w:pPr>
        <w:rPr>
          <w:sz w:val="16"/>
        </w:rPr>
      </w:pPr>
      <w:r w:rsidRPr="00BF6CB0">
        <w:rPr>
          <w:sz w:val="16"/>
        </w:rPr>
        <w:t xml:space="preserve">But the question was also strangely misplaced. Although Canada, Great Britain, and Japan—the countries Breyer named—had urged the Court to dismiss the claims by foreign plaintiffs,4 the </w:t>
      </w:r>
      <w:r w:rsidRPr="00BF6CB0">
        <w:rPr>
          <w:rStyle w:val="StyleUnderline"/>
        </w:rPr>
        <w:t>countries from which</w:t>
      </w:r>
      <w:r w:rsidRPr="00BF6CB0">
        <w:rPr>
          <w:sz w:val="16"/>
        </w:rPr>
        <w:t xml:space="preserve"> the </w:t>
      </w:r>
      <w:r w:rsidRPr="00BF6CB0">
        <w:rPr>
          <w:rStyle w:val="StyleUnderline"/>
        </w:rPr>
        <w:t>named plaintiffs stemmed</w:t>
      </w:r>
      <w:r w:rsidRPr="00BF6CB0">
        <w:rPr>
          <w:sz w:val="16"/>
        </w:rPr>
        <w:t>—</w:t>
      </w:r>
      <w:r w:rsidRPr="00BF6CB0">
        <w:rPr>
          <w:rStyle w:val="Emphasis"/>
          <w:highlight w:val="yellow"/>
        </w:rPr>
        <w:t>Ecuador</w:t>
      </w:r>
      <w:r w:rsidRPr="00BF6CB0">
        <w:rPr>
          <w:sz w:val="16"/>
          <w:highlight w:val="yellow"/>
        </w:rPr>
        <w:t xml:space="preserve">, </w:t>
      </w:r>
      <w:r w:rsidRPr="00BF6CB0">
        <w:rPr>
          <w:rStyle w:val="Emphasis"/>
          <w:highlight w:val="yellow"/>
        </w:rPr>
        <w:t>Panama</w:t>
      </w:r>
      <w:r w:rsidRPr="00BF6CB0">
        <w:rPr>
          <w:sz w:val="16"/>
          <w:highlight w:val="yellow"/>
        </w:rPr>
        <w:t xml:space="preserve">, </w:t>
      </w:r>
      <w:r w:rsidRPr="00BF6CB0">
        <w:rPr>
          <w:rStyle w:val="StyleUnderline"/>
          <w:highlight w:val="yellow"/>
        </w:rPr>
        <w:t xml:space="preserve">and </w:t>
      </w:r>
      <w:r w:rsidRPr="00BF6CB0">
        <w:rPr>
          <w:rStyle w:val="Emphasis"/>
          <w:highlight w:val="yellow"/>
        </w:rPr>
        <w:t>Ukraine</w:t>
      </w:r>
      <w:r w:rsidRPr="00BF6CB0">
        <w:rPr>
          <w:sz w:val="16"/>
        </w:rPr>
        <w:t xml:space="preserve">—had </w:t>
      </w:r>
      <w:r w:rsidRPr="00BF6CB0">
        <w:rPr>
          <w:rStyle w:val="StyleUnderline"/>
        </w:rPr>
        <w:t>remained silent</w:t>
      </w:r>
      <w:r w:rsidRPr="00BF6CB0">
        <w:rPr>
          <w:sz w:val="16"/>
        </w:rPr>
        <w:t xml:space="preserve">.5 </w:t>
      </w:r>
      <w:r w:rsidRPr="00BF6CB0">
        <w:rPr>
          <w:rStyle w:val="StyleUnderline"/>
        </w:rPr>
        <w:t xml:space="preserve">These last three countries </w:t>
      </w:r>
      <w:r w:rsidRPr="00BF6CB0">
        <w:rPr>
          <w:rStyle w:val="StyleUnderline"/>
          <w:highlight w:val="yellow"/>
        </w:rPr>
        <w:t xml:space="preserve">are representatives of </w:t>
      </w:r>
      <w:r w:rsidRPr="00BF6CB0">
        <w:rPr>
          <w:rStyle w:val="Emphasis"/>
          <w:highlight w:val="yellow"/>
        </w:rPr>
        <w:t>less developed</w:t>
      </w:r>
      <w:r w:rsidRPr="00BF6CB0">
        <w:rPr>
          <w:rStyle w:val="StyleUnderline"/>
          <w:highlight w:val="yellow"/>
        </w:rPr>
        <w:t xml:space="preserve"> countries</w:t>
      </w:r>
      <w:r w:rsidRPr="00BF6CB0">
        <w:rPr>
          <w:sz w:val="16"/>
        </w:rPr>
        <w:t xml:space="preserve">, many of </w:t>
      </w:r>
      <w:r w:rsidRPr="00BF6CB0">
        <w:rPr>
          <w:rStyle w:val="StyleUnderline"/>
          <w:highlight w:val="yellow"/>
        </w:rPr>
        <w:t>which</w:t>
      </w:r>
      <w:r w:rsidRPr="00BF6CB0">
        <w:rPr>
          <w:sz w:val="16"/>
          <w:highlight w:val="yellow"/>
        </w:rPr>
        <w:t xml:space="preserve"> </w:t>
      </w:r>
      <w:r w:rsidRPr="00BF6CB0">
        <w:rPr>
          <w:rStyle w:val="Emphasis"/>
          <w:highlight w:val="yellow"/>
        </w:rPr>
        <w:t>do not</w:t>
      </w:r>
      <w:r w:rsidRPr="00BF6CB0">
        <w:rPr>
          <w:rStyle w:val="StyleUnderline"/>
          <w:highlight w:val="yellow"/>
        </w:rPr>
        <w:t xml:space="preserve"> have</w:t>
      </w:r>
      <w:r w:rsidRPr="00BF6CB0">
        <w:rPr>
          <w:rStyle w:val="StyleUnderline"/>
        </w:rPr>
        <w:t xml:space="preserve"> very </w:t>
      </w:r>
      <w:r w:rsidRPr="00BF6CB0">
        <w:rPr>
          <w:rStyle w:val="Emphasis"/>
          <w:highlight w:val="yellow"/>
        </w:rPr>
        <w:t>effective antitrust</w:t>
      </w:r>
      <w:r w:rsidRPr="00BF6CB0">
        <w:rPr>
          <w:rStyle w:val="StyleUnderline"/>
        </w:rPr>
        <w:t xml:space="preserve"> regimes</w:t>
      </w:r>
      <w:r w:rsidRPr="00BF6CB0">
        <w:rPr>
          <w:sz w:val="16"/>
        </w:rPr>
        <w:t xml:space="preserve">.6 With this in mind, Breyer’s question would better have read something like this: Why </w:t>
      </w:r>
      <w:r w:rsidRPr="00BF6CB0">
        <w:rPr>
          <w:rStyle w:val="StyleUnderline"/>
        </w:rPr>
        <w:t>should American law supplant</w:t>
      </w:r>
      <w:r w:rsidRPr="00BF6CB0">
        <w:rPr>
          <w:sz w:val="16"/>
        </w:rPr>
        <w:t xml:space="preserve">, for example, Ecuador, Panama, or Ukraine’s </w:t>
      </w:r>
      <w:r w:rsidRPr="00BF6CB0">
        <w:rPr>
          <w:rStyle w:val="StyleUnderline"/>
        </w:rPr>
        <w:t>antitrust regimes</w:t>
      </w:r>
      <w:r w:rsidRPr="00BF6CB0">
        <w:rPr>
          <w:sz w:val="16"/>
        </w:rPr>
        <w:t xml:space="preserve">, </w:t>
      </w:r>
      <w:r w:rsidRPr="00BF6CB0">
        <w:rPr>
          <w:rStyle w:val="StyleUnderline"/>
        </w:rPr>
        <w:t xml:space="preserve">insofar as these countries are </w:t>
      </w:r>
      <w:r w:rsidRPr="00BF6CB0">
        <w:rPr>
          <w:rStyle w:val="Emphasis"/>
        </w:rPr>
        <w:t>unable</w:t>
      </w:r>
      <w:r w:rsidRPr="00BF6CB0">
        <w:rPr>
          <w:rStyle w:val="StyleUnderline"/>
        </w:rPr>
        <w:t xml:space="preserve"> to protect their customers from </w:t>
      </w:r>
      <w:r w:rsidRPr="00BF6CB0">
        <w:rPr>
          <w:rStyle w:val="Emphasis"/>
        </w:rPr>
        <w:t>anti-competitive conduct</w:t>
      </w:r>
      <w:r w:rsidRPr="00BF6CB0">
        <w:rPr>
          <w:rStyle w:val="StyleUnderline"/>
        </w:rPr>
        <w:t xml:space="preserve"> engaged</w:t>
      </w:r>
      <w:r w:rsidRPr="00BF6CB0">
        <w:rPr>
          <w:sz w:val="16"/>
        </w:rPr>
        <w:t xml:space="preserve"> in significant part </w:t>
      </w:r>
      <w:r w:rsidRPr="00BF6CB0">
        <w:rPr>
          <w:rStyle w:val="StyleUnderline"/>
        </w:rPr>
        <w:t>by foreign companies</w:t>
      </w:r>
      <w:r w:rsidRPr="00BF6CB0">
        <w:rPr>
          <w:sz w:val="16"/>
        </w:rPr>
        <w:t>?</w:t>
      </w:r>
    </w:p>
    <w:p w14:paraId="559E716B" w14:textId="77777777" w:rsidR="00351424" w:rsidRPr="00BF6CB0" w:rsidRDefault="00351424" w:rsidP="00351424">
      <w:pPr>
        <w:rPr>
          <w:sz w:val="16"/>
        </w:rPr>
      </w:pPr>
      <w:r w:rsidRPr="00BF6CB0">
        <w:rPr>
          <w:sz w:val="16"/>
        </w:rPr>
        <w:t xml:space="preserve">This question is harder to dismiss. Arguably, </w:t>
      </w:r>
      <w:r w:rsidRPr="00BF6CB0">
        <w:rPr>
          <w:rStyle w:val="Emphasis"/>
          <w:highlight w:val="yellow"/>
        </w:rPr>
        <w:t>supplanting</w:t>
      </w:r>
      <w:r w:rsidRPr="00BF6CB0">
        <w:rPr>
          <w:sz w:val="16"/>
        </w:rPr>
        <w:t xml:space="preserve"> </w:t>
      </w:r>
      <w:r w:rsidRPr="00BF6CB0">
        <w:rPr>
          <w:rStyle w:val="StyleUnderline"/>
        </w:rPr>
        <w:t>these countries’</w:t>
      </w:r>
      <w:r w:rsidRPr="00BF6CB0">
        <w:rPr>
          <w:sz w:val="16"/>
        </w:rPr>
        <w:t xml:space="preserve"> </w:t>
      </w:r>
      <w:r w:rsidRPr="00BF6CB0">
        <w:rPr>
          <w:rStyle w:val="Emphasis"/>
          <w:highlight w:val="yellow"/>
        </w:rPr>
        <w:t>ineffective</w:t>
      </w:r>
      <w:r w:rsidRPr="00BF6CB0">
        <w:rPr>
          <w:rStyle w:val="StyleUnderline"/>
          <w:highlight w:val="yellow"/>
        </w:rPr>
        <w:t xml:space="preserve"> competition </w:t>
      </w:r>
      <w:r w:rsidRPr="00BF6CB0">
        <w:rPr>
          <w:rStyle w:val="Emphasis"/>
          <w:highlight w:val="yellow"/>
        </w:rPr>
        <w:t>regimes</w:t>
      </w:r>
      <w:r w:rsidRPr="00BF6CB0">
        <w:rPr>
          <w:rStyle w:val="StyleUnderline"/>
          <w:highlight w:val="yellow"/>
        </w:rPr>
        <w:t xml:space="preserve"> would</w:t>
      </w:r>
      <w:r w:rsidRPr="00BF6CB0">
        <w:rPr>
          <w:rStyle w:val="StyleUnderline"/>
        </w:rPr>
        <w:t xml:space="preserve"> </w:t>
      </w:r>
      <w:r w:rsidRPr="00BF6CB0">
        <w:rPr>
          <w:rStyle w:val="Emphasis"/>
        </w:rPr>
        <w:t>serve a purpose</w:t>
      </w:r>
      <w:r w:rsidRPr="00BF6CB0">
        <w:rPr>
          <w:sz w:val="16"/>
        </w:rPr>
        <w:t xml:space="preserve">. The question would not be one of superseding foreign regimes when there are none. </w:t>
      </w:r>
      <w:r w:rsidRPr="00BF6CB0">
        <w:rPr>
          <w:rStyle w:val="StyleUnderline"/>
        </w:rPr>
        <w:t xml:space="preserve">The question would be one of </w:t>
      </w:r>
      <w:r w:rsidRPr="00BF6CB0">
        <w:rPr>
          <w:rStyle w:val="Emphasis"/>
          <w:highlight w:val="yellow"/>
        </w:rPr>
        <w:t>fill</w:t>
      </w:r>
      <w:r w:rsidRPr="00BF6CB0">
        <w:rPr>
          <w:rStyle w:val="Emphasis"/>
        </w:rPr>
        <w:t xml:space="preserve">ing </w:t>
      </w:r>
      <w:r w:rsidRPr="00BF6CB0">
        <w:rPr>
          <w:rStyle w:val="Emphasis"/>
          <w:highlight w:val="yellow"/>
        </w:rPr>
        <w:t>regulatory gaps</w:t>
      </w:r>
      <w:r w:rsidRPr="00BF6CB0">
        <w:rPr>
          <w:sz w:val="16"/>
        </w:rPr>
        <w:t>. Vis-à-vis countries with functioning antitrust regimes, the question is which of several countries should regulate the cartel. Vis- à-vis countries without functioning antitrust regimes, the question is whether the cartel is regulated at all. If the developed country does not regulate, no other country does. Hence, the issue is not whether to defer to a foreign antitrust agency. Instead, the question is whether to defer to the cartel’s impunity. This policy decision would require quite a different justification.</w:t>
      </w:r>
    </w:p>
    <w:p w14:paraId="3A72079D" w14:textId="77777777" w:rsidR="00351424" w:rsidRPr="00BF6CB0" w:rsidRDefault="00351424" w:rsidP="00351424">
      <w:pPr>
        <w:rPr>
          <w:sz w:val="16"/>
        </w:rPr>
      </w:pPr>
      <w:r w:rsidRPr="00BF6CB0">
        <w:rPr>
          <w:rStyle w:val="StyleUnderline"/>
        </w:rPr>
        <w:t>Developing countries would</w:t>
      </w:r>
      <w:r w:rsidRPr="00BF6CB0">
        <w:rPr>
          <w:sz w:val="16"/>
        </w:rPr>
        <w:t xml:space="preserve"> likely </w:t>
      </w:r>
      <w:r w:rsidRPr="00BF6CB0">
        <w:rPr>
          <w:rStyle w:val="Emphasis"/>
        </w:rPr>
        <w:t>do better</w:t>
      </w:r>
      <w:r w:rsidRPr="00BF6CB0">
        <w:rPr>
          <w:sz w:val="16"/>
        </w:rPr>
        <w:t xml:space="preserve"> </w:t>
      </w:r>
      <w:r w:rsidRPr="00BF6CB0">
        <w:rPr>
          <w:rStyle w:val="StyleUnderline"/>
        </w:rPr>
        <w:t>if they had effective antitrust regimes</w:t>
      </w:r>
      <w:r w:rsidRPr="00BF6CB0">
        <w:rPr>
          <w:sz w:val="16"/>
        </w:rPr>
        <w:t xml:space="preserve">, and other articles in this issue discuss what is required for success. But </w:t>
      </w:r>
      <w:r w:rsidRPr="00BF6CB0">
        <w:rPr>
          <w:rStyle w:val="StyleUnderline"/>
        </w:rPr>
        <w:t xml:space="preserve">we also need solutions for situations in which </w:t>
      </w:r>
      <w:r w:rsidRPr="00BF6CB0">
        <w:rPr>
          <w:rStyle w:val="StyleUnderline"/>
          <w:highlight w:val="yellow"/>
        </w:rPr>
        <w:t xml:space="preserve">developing countries </w:t>
      </w:r>
      <w:r w:rsidRPr="00BF6CB0">
        <w:rPr>
          <w:rStyle w:val="Emphasis"/>
          <w:highlight w:val="yellow"/>
        </w:rPr>
        <w:t>do not (yet)</w:t>
      </w:r>
      <w:r w:rsidRPr="00BF6CB0">
        <w:rPr>
          <w:rStyle w:val="StyleUnderline"/>
          <w:highlight w:val="yellow"/>
        </w:rPr>
        <w:t xml:space="preserve"> have</w:t>
      </w:r>
      <w:r w:rsidRPr="00BF6CB0">
        <w:rPr>
          <w:rStyle w:val="StyleUnderline"/>
        </w:rPr>
        <w:t xml:space="preserve"> such </w:t>
      </w:r>
      <w:r w:rsidRPr="00BF6CB0">
        <w:rPr>
          <w:rStyle w:val="StyleUnderline"/>
          <w:highlight w:val="yellow"/>
        </w:rPr>
        <w:t>regimes</w:t>
      </w:r>
      <w:r w:rsidRPr="00BF6CB0">
        <w:rPr>
          <w:sz w:val="16"/>
          <w:highlight w:val="yellow"/>
        </w:rPr>
        <w:t xml:space="preserve">, </w:t>
      </w:r>
      <w:r w:rsidRPr="00BF6CB0">
        <w:rPr>
          <w:rStyle w:val="StyleUnderline"/>
          <w:highlight w:val="yellow"/>
        </w:rPr>
        <w:t>or</w:t>
      </w:r>
      <w:r w:rsidRPr="00BF6CB0">
        <w:rPr>
          <w:rStyle w:val="StyleUnderline"/>
        </w:rPr>
        <w:t xml:space="preserve"> in which they </w:t>
      </w:r>
      <w:r w:rsidRPr="00BF6CB0">
        <w:rPr>
          <w:rStyle w:val="StyleUnderline"/>
          <w:highlight w:val="yellow"/>
        </w:rPr>
        <w:t>are</w:t>
      </w:r>
      <w:r w:rsidRPr="00BF6CB0">
        <w:rPr>
          <w:rStyle w:val="StyleUnderline"/>
        </w:rPr>
        <w:t xml:space="preserve"> for other reasons </w:t>
      </w:r>
      <w:r w:rsidRPr="00BF6CB0">
        <w:rPr>
          <w:rStyle w:val="Emphasis"/>
          <w:highlight w:val="yellow"/>
        </w:rPr>
        <w:t>incapable</w:t>
      </w:r>
      <w:r w:rsidRPr="00BF6CB0">
        <w:rPr>
          <w:sz w:val="16"/>
          <w:highlight w:val="yellow"/>
        </w:rPr>
        <w:t xml:space="preserve"> </w:t>
      </w:r>
      <w:r w:rsidRPr="00BF6CB0">
        <w:rPr>
          <w:rStyle w:val="StyleUnderline"/>
          <w:highlight w:val="yellow"/>
        </w:rPr>
        <w:t xml:space="preserve">of </w:t>
      </w:r>
      <w:r w:rsidRPr="00BF6CB0">
        <w:rPr>
          <w:rStyle w:val="Emphasis"/>
          <w:highlight w:val="yellow"/>
        </w:rPr>
        <w:t>dealing</w:t>
      </w:r>
      <w:r w:rsidRPr="00BF6CB0">
        <w:rPr>
          <w:rStyle w:val="StyleUnderline"/>
          <w:highlight w:val="yellow"/>
        </w:rPr>
        <w:t xml:space="preserve"> with an </w:t>
      </w:r>
      <w:r w:rsidRPr="00BF6CB0">
        <w:rPr>
          <w:rStyle w:val="Emphasis"/>
          <w:highlight w:val="yellow"/>
        </w:rPr>
        <w:t>international cartel</w:t>
      </w:r>
      <w:r w:rsidRPr="00BF6CB0">
        <w:rPr>
          <w:sz w:val="16"/>
        </w:rPr>
        <w:t>. This is the situation this article addresses. It develops an argument for when and why a developed country’s antitrust regime should supplant the regime of a developing country. The question is, essentially, when and why the developed country should take over, in part, regulation of the developing country’s market.</w:t>
      </w:r>
    </w:p>
    <w:p w14:paraId="439AE189" w14:textId="77777777" w:rsidR="00351424" w:rsidRPr="00BF6CB0" w:rsidRDefault="00351424" w:rsidP="00351424">
      <w:pPr>
        <w:rPr>
          <w:sz w:val="16"/>
          <w:szCs w:val="16"/>
        </w:rPr>
      </w:pPr>
      <w:r w:rsidRPr="00BF6CB0">
        <w:rPr>
          <w:sz w:val="16"/>
          <w:szCs w:val="16"/>
        </w:rPr>
        <w:t>Some limitations should be mentioned. First, the article focuses on the regulation of cartels. Although supplanting antitrust law might well work also for other issues—for example, merger control or abuse of a dominant position— these issues would require different considerations, which the article does not address. Second, for purposes of the article, a developed country is defined as a country with, and a developing country as a country without, a functioning antitrust regime. The analysis is therefore not directly applicable to developing countries that have effective regimes. By contrast, some of the arguments may be applicable to small developed countries with limited resources.7</w:t>
      </w:r>
    </w:p>
    <w:p w14:paraId="27CB13E5" w14:textId="77777777" w:rsidR="00351424" w:rsidRPr="00BF6CB0" w:rsidRDefault="00351424" w:rsidP="00351424">
      <w:pPr>
        <w:rPr>
          <w:sz w:val="16"/>
          <w:szCs w:val="16"/>
        </w:rPr>
      </w:pPr>
      <w:r w:rsidRPr="00BF6CB0">
        <w:rPr>
          <w:sz w:val="16"/>
          <w:szCs w:val="16"/>
        </w:rPr>
        <w:t>Part II begins by laying out the tension between the need for antitrust in developing countries and the obstacles these countries face in building their own regimes. It then argues for the possibility of one country’s antitrust institutions regulating another country’s market, as long as a jurisdictional basis exists. Part III discusses this idea of supplanting antitrust, its legal background, and the factors relevant for its justifiability. Part IV applies the idea of supplanting antitrust in three constellations: multinational cartels that affect markets in both developed and developing countries; transnational cartels in which cartels from developed countries target markets in developing countries; and domestic cartels that remain confined within the boundaries of the developing country. Part V discusses a number of possible objections.</w:t>
      </w:r>
    </w:p>
    <w:p w14:paraId="34C70AD7" w14:textId="77777777" w:rsidR="00351424" w:rsidRPr="00BF6CB0" w:rsidRDefault="00351424" w:rsidP="00351424">
      <w:pPr>
        <w:rPr>
          <w:sz w:val="16"/>
          <w:szCs w:val="16"/>
        </w:rPr>
      </w:pPr>
      <w:r w:rsidRPr="00BF6CB0">
        <w:rPr>
          <w:sz w:val="16"/>
          <w:szCs w:val="16"/>
        </w:rPr>
        <w:t>II DEVELOPING COUNTRIES AND ANTITRUST REGULATION</w:t>
      </w:r>
    </w:p>
    <w:p w14:paraId="52F79AFE" w14:textId="77777777" w:rsidR="00351424" w:rsidRPr="00BF6CB0" w:rsidRDefault="00351424" w:rsidP="00351424">
      <w:pPr>
        <w:rPr>
          <w:sz w:val="16"/>
          <w:szCs w:val="16"/>
        </w:rPr>
      </w:pPr>
      <w:r w:rsidRPr="00BF6CB0">
        <w:rPr>
          <w:sz w:val="16"/>
          <w:szCs w:val="16"/>
        </w:rPr>
        <w:t>A. Challenges</w:t>
      </w:r>
    </w:p>
    <w:p w14:paraId="0001E7A8" w14:textId="77777777" w:rsidR="00351424" w:rsidRPr="00BF6CB0" w:rsidRDefault="00351424" w:rsidP="00351424">
      <w:pPr>
        <w:rPr>
          <w:sz w:val="16"/>
        </w:rPr>
      </w:pPr>
      <w:r w:rsidRPr="00BF6CB0">
        <w:rPr>
          <w:sz w:val="16"/>
        </w:rPr>
        <w:t xml:space="preserve">Once, establishing antitrust regimes was thought not to benefit developing countries.8 That view is no longer prevalent. Today, </w:t>
      </w:r>
      <w:r w:rsidRPr="00BF6CB0">
        <w:rPr>
          <w:rStyle w:val="StyleUnderline"/>
        </w:rPr>
        <w:t xml:space="preserve">more than </w:t>
      </w:r>
      <w:r w:rsidRPr="00BF6CB0">
        <w:rPr>
          <w:rStyle w:val="Emphasis"/>
        </w:rPr>
        <w:t>half</w:t>
      </w:r>
      <w:r w:rsidRPr="00BF6CB0">
        <w:rPr>
          <w:rStyle w:val="StyleUnderline"/>
        </w:rPr>
        <w:t xml:space="preserve"> of the </w:t>
      </w:r>
      <w:r w:rsidRPr="00BF6CB0">
        <w:rPr>
          <w:rStyle w:val="Emphasis"/>
        </w:rPr>
        <w:t>developing countries</w:t>
      </w:r>
      <w:r w:rsidRPr="00BF6CB0">
        <w:rPr>
          <w:rStyle w:val="StyleUnderline"/>
        </w:rPr>
        <w:t xml:space="preserve"> in the world have </w:t>
      </w:r>
      <w:r w:rsidRPr="00BF6CB0">
        <w:rPr>
          <w:rStyle w:val="Emphasis"/>
        </w:rPr>
        <w:t>antitrust regimes</w:t>
      </w:r>
      <w:r w:rsidRPr="00BF6CB0">
        <w:rPr>
          <w:sz w:val="16"/>
        </w:rPr>
        <w:t>.9</w:t>
      </w:r>
    </w:p>
    <w:p w14:paraId="6420C24A" w14:textId="77777777" w:rsidR="00351424" w:rsidRPr="00BF6CB0" w:rsidRDefault="00351424" w:rsidP="00351424">
      <w:pPr>
        <w:rPr>
          <w:sz w:val="16"/>
        </w:rPr>
      </w:pPr>
      <w:r w:rsidRPr="00BF6CB0">
        <w:rPr>
          <w:sz w:val="16"/>
        </w:rPr>
        <w:t xml:space="preserve">Having </w:t>
      </w:r>
      <w:r w:rsidRPr="00BF6CB0">
        <w:rPr>
          <w:rStyle w:val="StyleUnderline"/>
        </w:rPr>
        <w:t>laws on the books represents</w:t>
      </w:r>
      <w:r w:rsidRPr="00BF6CB0">
        <w:rPr>
          <w:sz w:val="16"/>
        </w:rPr>
        <w:t xml:space="preserve">, however, </w:t>
      </w:r>
      <w:r w:rsidRPr="00BF6CB0">
        <w:rPr>
          <w:rStyle w:val="StyleUnderline"/>
        </w:rPr>
        <w:t xml:space="preserve">only a </w:t>
      </w:r>
      <w:r w:rsidRPr="00BF6CB0">
        <w:rPr>
          <w:rStyle w:val="Emphasis"/>
        </w:rPr>
        <w:t>first step</w:t>
      </w:r>
      <w:r w:rsidRPr="00BF6CB0">
        <w:rPr>
          <w:sz w:val="16"/>
        </w:rPr>
        <w:t xml:space="preserve">. </w:t>
      </w:r>
      <w:r w:rsidRPr="00BF6CB0">
        <w:rPr>
          <w:rStyle w:val="StyleUnderline"/>
          <w:highlight w:val="yellow"/>
        </w:rPr>
        <w:t>A great</w:t>
      </w:r>
      <w:r w:rsidRPr="00BF6CB0">
        <w:rPr>
          <w:rStyle w:val="StyleUnderline"/>
        </w:rPr>
        <w:t xml:space="preserve">er </w:t>
      </w:r>
      <w:r w:rsidRPr="00BF6CB0">
        <w:rPr>
          <w:rStyle w:val="StyleUnderline"/>
          <w:highlight w:val="yellow"/>
        </w:rPr>
        <w:t>problem</w:t>
      </w:r>
      <w:r w:rsidRPr="00BF6CB0">
        <w:rPr>
          <w:rStyle w:val="StyleUnderline"/>
        </w:rPr>
        <w:t xml:space="preserve"> for many</w:t>
      </w:r>
      <w:r w:rsidRPr="00BF6CB0">
        <w:rPr>
          <w:sz w:val="16"/>
        </w:rPr>
        <w:t xml:space="preserve"> developing countries </w:t>
      </w:r>
      <w:r w:rsidRPr="00BF6CB0">
        <w:rPr>
          <w:rStyle w:val="StyleUnderline"/>
          <w:highlight w:val="yellow"/>
        </w:rPr>
        <w:t xml:space="preserve">lies in </w:t>
      </w:r>
      <w:r w:rsidRPr="00BF6CB0">
        <w:rPr>
          <w:rStyle w:val="Emphasis"/>
          <w:highlight w:val="yellow"/>
        </w:rPr>
        <w:t>building institutions</w:t>
      </w:r>
      <w:r w:rsidRPr="00BF6CB0">
        <w:rPr>
          <w:sz w:val="16"/>
        </w:rPr>
        <w:t xml:space="preserve"> 10 </w:t>
      </w:r>
      <w:r w:rsidRPr="00BF6CB0">
        <w:rPr>
          <w:rStyle w:val="StyleUnderline"/>
          <w:highlight w:val="yellow"/>
        </w:rPr>
        <w:t xml:space="preserve">and </w:t>
      </w:r>
      <w:r w:rsidRPr="00BF6CB0">
        <w:rPr>
          <w:rStyle w:val="Emphasis"/>
          <w:highlight w:val="yellow"/>
        </w:rPr>
        <w:t>enforcing</w:t>
      </w:r>
      <w:r w:rsidRPr="00BF6CB0">
        <w:rPr>
          <w:rStyle w:val="StyleUnderline"/>
        </w:rPr>
        <w:t xml:space="preserve"> existing </w:t>
      </w:r>
      <w:r w:rsidRPr="00BF6CB0">
        <w:rPr>
          <w:rStyle w:val="Emphasis"/>
        </w:rPr>
        <w:t xml:space="preserve">antitrust </w:t>
      </w:r>
      <w:r w:rsidRPr="00BF6CB0">
        <w:rPr>
          <w:rStyle w:val="Emphasis"/>
          <w:highlight w:val="yellow"/>
        </w:rPr>
        <w:t>laws</w:t>
      </w:r>
      <w:r w:rsidRPr="00BF6CB0">
        <w:rPr>
          <w:sz w:val="16"/>
        </w:rPr>
        <w:t xml:space="preserve">. Here, the data are somewhat unclear. Levenstein and Suslow found in 2004 that actual enforcement of existing antitrust law was widely lacking.11 Waked, by contrast, suggests that developing countries do allocate resources to the enforcement of antitrust laws, though the degree depends on, amongst others, general macroeconomic development, openness to trade and imports, and level of corruption.12 Büthe and Aydin identify </w:t>
      </w:r>
      <w:r w:rsidRPr="00BF6CB0">
        <w:rPr>
          <w:rStyle w:val="StyleUnderline"/>
          <w:highlight w:val="yellow"/>
        </w:rPr>
        <w:t>several factors</w:t>
      </w:r>
      <w:r w:rsidRPr="00BF6CB0">
        <w:rPr>
          <w:sz w:val="16"/>
        </w:rPr>
        <w:t xml:space="preserve"> that </w:t>
      </w:r>
      <w:r w:rsidRPr="00BF6CB0">
        <w:rPr>
          <w:rStyle w:val="StyleUnderline"/>
          <w:highlight w:val="yellow"/>
        </w:rPr>
        <w:t>constrain</w:t>
      </w:r>
      <w:r w:rsidRPr="00BF6CB0">
        <w:rPr>
          <w:rStyle w:val="StyleUnderline"/>
        </w:rPr>
        <w:t xml:space="preserve"> developing </w:t>
      </w:r>
      <w:r w:rsidRPr="00BF6CB0">
        <w:rPr>
          <w:rStyle w:val="StyleUnderline"/>
          <w:highlight w:val="yellow"/>
        </w:rPr>
        <w:t>countries</w:t>
      </w:r>
      <w:r w:rsidRPr="00BF6CB0">
        <w:rPr>
          <w:sz w:val="16"/>
        </w:rPr>
        <w:t xml:space="preserve">: limits in financial resources and expertise, </w:t>
      </w:r>
      <w:r w:rsidRPr="00BF6CB0">
        <w:rPr>
          <w:rStyle w:val="Emphasis"/>
          <w:highlight w:val="yellow"/>
        </w:rPr>
        <w:t>unsupportive</w:t>
      </w:r>
      <w:r w:rsidRPr="00BF6CB0">
        <w:rPr>
          <w:rStyle w:val="StyleUnderline"/>
          <w:highlight w:val="yellow"/>
        </w:rPr>
        <w:t xml:space="preserve"> or hostile </w:t>
      </w:r>
      <w:r w:rsidRPr="00BF6CB0">
        <w:rPr>
          <w:rStyle w:val="Emphasis"/>
          <w:highlight w:val="yellow"/>
        </w:rPr>
        <w:t>political–legal environments</w:t>
      </w:r>
      <w:r w:rsidRPr="00BF6CB0">
        <w:rPr>
          <w:sz w:val="16"/>
          <w:highlight w:val="yellow"/>
        </w:rPr>
        <w:t xml:space="preserve">, </w:t>
      </w:r>
      <w:r w:rsidRPr="00BF6CB0">
        <w:rPr>
          <w:rStyle w:val="Emphasis"/>
          <w:highlight w:val="yellow"/>
        </w:rPr>
        <w:t>limitations</w:t>
      </w:r>
      <w:r w:rsidRPr="00BF6CB0">
        <w:rPr>
          <w:rStyle w:val="StyleUnderline"/>
          <w:highlight w:val="yellow"/>
        </w:rPr>
        <w:t xml:space="preserve"> to </w:t>
      </w:r>
      <w:r w:rsidRPr="00BF6CB0">
        <w:rPr>
          <w:rStyle w:val="Emphasis"/>
          <w:highlight w:val="yellow"/>
        </w:rPr>
        <w:t>legal culture</w:t>
      </w:r>
      <w:r w:rsidRPr="00BF6CB0">
        <w:rPr>
          <w:sz w:val="16"/>
        </w:rPr>
        <w:t xml:space="preserve">, </w:t>
      </w:r>
      <w:r w:rsidRPr="00BF6CB0">
        <w:rPr>
          <w:rStyle w:val="StyleUnderline"/>
        </w:rPr>
        <w:t xml:space="preserve">a lack of </w:t>
      </w:r>
      <w:r w:rsidRPr="00BF6CB0">
        <w:rPr>
          <w:rStyle w:val="Emphasis"/>
        </w:rPr>
        <w:t>competition culture</w:t>
      </w:r>
      <w:r w:rsidRPr="00BF6CB0">
        <w:rPr>
          <w:sz w:val="16"/>
        </w:rPr>
        <w:t xml:space="preserve">, </w:t>
      </w:r>
      <w:r w:rsidRPr="00BF6CB0">
        <w:rPr>
          <w:rStyle w:val="StyleUnderline"/>
        </w:rPr>
        <w:t xml:space="preserve">and </w:t>
      </w:r>
      <w:r w:rsidRPr="00BF6CB0">
        <w:rPr>
          <w:rStyle w:val="Emphasis"/>
          <w:highlight w:val="yellow"/>
        </w:rPr>
        <w:t>underdeveloped</w:t>
      </w:r>
      <w:r w:rsidRPr="00BF6CB0">
        <w:rPr>
          <w:rStyle w:val="StyleUnderline"/>
          <w:highlight w:val="yellow"/>
        </w:rPr>
        <w:t xml:space="preserve"> markets</w:t>
      </w:r>
      <w:r w:rsidRPr="00BF6CB0">
        <w:rPr>
          <w:rStyle w:val="StyleUnderline"/>
        </w:rPr>
        <w:t xml:space="preserve"> </w:t>
      </w:r>
      <w:r w:rsidRPr="00BF6CB0">
        <w:rPr>
          <w:sz w:val="16"/>
        </w:rPr>
        <w:t>13</w:t>
      </w:r>
    </w:p>
    <w:p w14:paraId="57CA7BCE" w14:textId="77777777" w:rsidR="00351424" w:rsidRPr="00BF6CB0" w:rsidRDefault="00351424" w:rsidP="00351424">
      <w:pPr>
        <w:rPr>
          <w:sz w:val="16"/>
        </w:rPr>
      </w:pPr>
      <w:r w:rsidRPr="00BF6CB0">
        <w:rPr>
          <w:sz w:val="16"/>
        </w:rPr>
        <w:t xml:space="preserve">The </w:t>
      </w:r>
      <w:r w:rsidRPr="00BF6CB0">
        <w:rPr>
          <w:rStyle w:val="StyleUnderline"/>
          <w:highlight w:val="yellow"/>
        </w:rPr>
        <w:t>enforcement</w:t>
      </w:r>
      <w:r w:rsidRPr="00BF6CB0">
        <w:rPr>
          <w:rStyle w:val="StyleUnderline"/>
        </w:rPr>
        <w:t xml:space="preserve"> problem </w:t>
      </w:r>
      <w:r w:rsidRPr="00BF6CB0">
        <w:rPr>
          <w:rStyle w:val="StyleUnderline"/>
          <w:highlight w:val="yellow"/>
        </w:rPr>
        <w:t xml:space="preserve">is </w:t>
      </w:r>
      <w:r w:rsidRPr="00BF6CB0">
        <w:rPr>
          <w:rStyle w:val="Emphasis"/>
          <w:highlight w:val="yellow"/>
        </w:rPr>
        <w:t>exacerbated</w:t>
      </w:r>
      <w:r w:rsidRPr="00BF6CB0">
        <w:rPr>
          <w:sz w:val="16"/>
          <w:highlight w:val="yellow"/>
        </w:rPr>
        <w:t xml:space="preserve"> </w:t>
      </w:r>
      <w:r w:rsidRPr="00BF6CB0">
        <w:rPr>
          <w:rStyle w:val="StyleUnderline"/>
          <w:highlight w:val="yellow"/>
        </w:rPr>
        <w:t xml:space="preserve">for </w:t>
      </w:r>
      <w:r w:rsidRPr="00BF6CB0">
        <w:rPr>
          <w:rStyle w:val="Emphasis"/>
          <w:highlight w:val="yellow"/>
        </w:rPr>
        <w:t>transboundary cartels</w:t>
      </w:r>
      <w:r w:rsidRPr="00BF6CB0">
        <w:rPr>
          <w:sz w:val="16"/>
        </w:rPr>
        <w:t xml:space="preserve"> </w:t>
      </w:r>
      <w:r w:rsidRPr="00BF6CB0">
        <w:rPr>
          <w:rStyle w:val="StyleUnderline"/>
        </w:rPr>
        <w:t xml:space="preserve">with actors from </w:t>
      </w:r>
      <w:r w:rsidRPr="00BF6CB0">
        <w:rPr>
          <w:rStyle w:val="Emphasis"/>
        </w:rPr>
        <w:t>outside</w:t>
      </w:r>
      <w:r w:rsidRPr="00BF6CB0">
        <w:rPr>
          <w:sz w:val="16"/>
        </w:rPr>
        <w:t xml:space="preserve"> the </w:t>
      </w:r>
      <w:r w:rsidRPr="00BF6CB0">
        <w:rPr>
          <w:rStyle w:val="StyleUnderline"/>
        </w:rPr>
        <w:t>developing countries targeting the country’s markets</w:t>
      </w:r>
      <w:r w:rsidRPr="00BF6CB0">
        <w:rPr>
          <w:sz w:val="16"/>
        </w:rPr>
        <w:t xml:space="preserve">.14 Often, </w:t>
      </w:r>
      <w:r w:rsidRPr="00BF6CB0">
        <w:rPr>
          <w:rStyle w:val="StyleUnderline"/>
        </w:rPr>
        <w:t xml:space="preserve">less developed countries do not even appear to </w:t>
      </w:r>
      <w:r w:rsidRPr="00BF6CB0">
        <w:rPr>
          <w:rStyle w:val="Emphasis"/>
        </w:rPr>
        <w:t>recognize</w:t>
      </w:r>
      <w:r w:rsidRPr="00BF6CB0">
        <w:rPr>
          <w:rStyle w:val="StyleUnderline"/>
        </w:rPr>
        <w:t xml:space="preserve"> the impact these cartels have on their economies</w:t>
      </w:r>
      <w:r w:rsidRPr="00BF6CB0">
        <w:rPr>
          <w:sz w:val="16"/>
        </w:rPr>
        <w:t xml:space="preserve">.15 </w:t>
      </w:r>
      <w:r w:rsidRPr="00BF6CB0">
        <w:rPr>
          <w:rStyle w:val="StyleUnderline"/>
        </w:rPr>
        <w:t>If cartel members act outside the country</w:t>
      </w:r>
      <w:r w:rsidRPr="00BF6CB0">
        <w:rPr>
          <w:sz w:val="16"/>
        </w:rPr>
        <w:t xml:space="preserve">, </w:t>
      </w:r>
      <w:r w:rsidRPr="00BF6CB0">
        <w:rPr>
          <w:rStyle w:val="StyleUnderline"/>
        </w:rPr>
        <w:t xml:space="preserve">agencies have difficulties </w:t>
      </w:r>
      <w:r w:rsidRPr="00BF6CB0">
        <w:rPr>
          <w:rStyle w:val="Emphasis"/>
        </w:rPr>
        <w:t>detecting</w:t>
      </w:r>
      <w:r w:rsidRPr="00BF6CB0">
        <w:rPr>
          <w:rStyle w:val="StyleUnderline"/>
        </w:rPr>
        <w:t xml:space="preserve"> and </w:t>
      </w:r>
      <w:r w:rsidRPr="00BF6CB0">
        <w:rPr>
          <w:rStyle w:val="Emphasis"/>
        </w:rPr>
        <w:t>scrutinizing</w:t>
      </w:r>
      <w:r w:rsidRPr="00BF6CB0">
        <w:rPr>
          <w:rStyle w:val="StyleUnderline"/>
        </w:rPr>
        <w:t xml:space="preserve"> the cartel</w:t>
      </w:r>
      <w:r w:rsidRPr="00BF6CB0">
        <w:rPr>
          <w:sz w:val="16"/>
        </w:rPr>
        <w:t xml:space="preserve">.16 Where they do, </w:t>
      </w:r>
      <w:r w:rsidRPr="00BF6CB0">
        <w:rPr>
          <w:rStyle w:val="StyleUnderline"/>
        </w:rPr>
        <w:t xml:space="preserve">the global market power of firms is often </w:t>
      </w:r>
      <w:r w:rsidRPr="00BF6CB0">
        <w:rPr>
          <w:rStyle w:val="Emphasis"/>
        </w:rPr>
        <w:t>badly matched</w:t>
      </w:r>
      <w:r w:rsidRPr="00BF6CB0">
        <w:rPr>
          <w:rStyle w:val="StyleUnderline"/>
        </w:rPr>
        <w:t xml:space="preserve"> by the antitrust regimes of developing countries</w:t>
      </w:r>
      <w:r w:rsidRPr="00BF6CB0">
        <w:rPr>
          <w:sz w:val="16"/>
        </w:rPr>
        <w:t xml:space="preserve">.17 </w:t>
      </w:r>
      <w:r w:rsidRPr="00BF6CB0">
        <w:rPr>
          <w:rStyle w:val="StyleUnderline"/>
        </w:rPr>
        <w:t>Even if developing countries have</w:t>
      </w:r>
      <w:r w:rsidRPr="00BF6CB0">
        <w:rPr>
          <w:sz w:val="16"/>
        </w:rPr>
        <w:t xml:space="preserve"> the </w:t>
      </w:r>
      <w:r w:rsidRPr="00BF6CB0">
        <w:rPr>
          <w:rStyle w:val="StyleUnderline"/>
        </w:rPr>
        <w:t>resources and expertise to regulate small and midsize local cartels</w:t>
      </w:r>
      <w:r w:rsidRPr="00BF6CB0">
        <w:rPr>
          <w:sz w:val="16"/>
        </w:rPr>
        <w:t xml:space="preserve">, </w:t>
      </w:r>
      <w:r w:rsidRPr="00BF6CB0">
        <w:rPr>
          <w:rStyle w:val="StyleUnderline"/>
        </w:rPr>
        <w:t xml:space="preserve">they may well be </w:t>
      </w:r>
      <w:r w:rsidRPr="00BF6CB0">
        <w:rPr>
          <w:rStyle w:val="Emphasis"/>
        </w:rPr>
        <w:t>unable</w:t>
      </w:r>
      <w:r w:rsidRPr="00BF6CB0">
        <w:rPr>
          <w:rStyle w:val="StyleUnderline"/>
        </w:rPr>
        <w:t xml:space="preserve"> to regulate </w:t>
      </w:r>
      <w:r w:rsidRPr="00BF6CB0">
        <w:rPr>
          <w:rStyle w:val="Emphasis"/>
        </w:rPr>
        <w:t>bigger</w:t>
      </w:r>
      <w:r w:rsidRPr="00BF6CB0">
        <w:rPr>
          <w:rStyle w:val="StyleUnderline"/>
        </w:rPr>
        <w:t xml:space="preserve"> and </w:t>
      </w:r>
      <w:r w:rsidRPr="00BF6CB0">
        <w:rPr>
          <w:rStyle w:val="Emphasis"/>
        </w:rPr>
        <w:t>transnational</w:t>
      </w:r>
      <w:r w:rsidRPr="00BF6CB0">
        <w:rPr>
          <w:rStyle w:val="StyleUnderline"/>
        </w:rPr>
        <w:t xml:space="preserve"> or multinational cartels</w:t>
      </w:r>
      <w:r w:rsidRPr="00BF6CB0">
        <w:rPr>
          <w:sz w:val="16"/>
        </w:rPr>
        <w:t>.18 It may often be preferable for them to allocate scarce resources to the regulation of domestic cartels.</w:t>
      </w:r>
    </w:p>
    <w:p w14:paraId="0DFC7D42" w14:textId="77777777" w:rsidR="00351424" w:rsidRPr="00BF6CB0" w:rsidRDefault="00351424" w:rsidP="00351424"/>
    <w:p w14:paraId="2A5E0446" w14:textId="77777777" w:rsidR="00351424" w:rsidRPr="00BF6CB0" w:rsidRDefault="00351424" w:rsidP="00351424">
      <w:pPr>
        <w:pStyle w:val="Heading4"/>
      </w:pPr>
      <w:r w:rsidRPr="00BF6CB0">
        <w:t xml:space="preserve">Instead, foreign plaintiffs were encouraged to rely on trickle-down enforcement from developed antitrust regimes---that form of patchwork enforcement creates </w:t>
      </w:r>
      <w:r w:rsidRPr="00BF6CB0">
        <w:rPr>
          <w:u w:val="single"/>
        </w:rPr>
        <w:t>impunity</w:t>
      </w:r>
      <w:r w:rsidRPr="00BF6CB0">
        <w:t xml:space="preserve"> for a host of transboundary and multinational cartels.  </w:t>
      </w:r>
    </w:p>
    <w:p w14:paraId="73D6CD37" w14:textId="77777777" w:rsidR="00351424" w:rsidRPr="00BF6CB0" w:rsidRDefault="00351424" w:rsidP="00351424">
      <w:r w:rsidRPr="00BF6CB0">
        <w:rPr>
          <w:rStyle w:val="Style13ptBold"/>
        </w:rPr>
        <w:t>Martyniszyn 21</w:t>
      </w:r>
      <w:r w:rsidRPr="00BF6CB0">
        <w:t>, *Dr. Marek Martyniszyn is a Senior Lecturer in Law at Queen’s University Belfast (UK). Previously he was a Senior Research Fellow in the Institute for Consumer Antitrust Studies at Loyola University Chicago. He holds a PhD from University College Dublin (completed on a prestigious Ad Astra Scholarship), an LLM (with specializations in EU Economic and World Trade Law) from the Saarland University’s European Institute, and Master degrees from the Warsaw School of Economics; (September 2021, “Competitive Harm Crossing Borders: Regulatory Gaps And A Way Forward”, https://academic.oup.com/jcle/article/17/3/686/6095856#303280629)</w:t>
      </w:r>
    </w:p>
    <w:p w14:paraId="128BA461" w14:textId="77777777" w:rsidR="00351424" w:rsidRPr="00BF6CB0" w:rsidRDefault="00351424" w:rsidP="00351424">
      <w:pPr>
        <w:rPr>
          <w:sz w:val="16"/>
          <w:szCs w:val="16"/>
        </w:rPr>
      </w:pPr>
      <w:r w:rsidRPr="00BF6CB0">
        <w:rPr>
          <w:sz w:val="16"/>
          <w:szCs w:val="16"/>
        </w:rPr>
        <w:t>III. PART III: SHORTCOMINGS OF THE STATUS QUO</w:t>
      </w:r>
    </w:p>
    <w:p w14:paraId="122DD836" w14:textId="77777777" w:rsidR="00351424" w:rsidRPr="00BF6CB0" w:rsidRDefault="00351424" w:rsidP="00351424">
      <w:pPr>
        <w:rPr>
          <w:sz w:val="16"/>
        </w:rPr>
      </w:pPr>
      <w:r w:rsidRPr="00BF6CB0">
        <w:rPr>
          <w:rStyle w:val="StyleUnderline"/>
        </w:rPr>
        <w:t>The current</w:t>
      </w:r>
      <w:r w:rsidRPr="00BF6CB0">
        <w:rPr>
          <w:sz w:val="16"/>
        </w:rPr>
        <w:t xml:space="preserve"> regulatory </w:t>
      </w:r>
      <w:r w:rsidRPr="00BF6CB0">
        <w:rPr>
          <w:rStyle w:val="StyleUnderline"/>
        </w:rPr>
        <w:t xml:space="preserve">patchwork </w:t>
      </w:r>
      <w:r w:rsidRPr="00BF6CB0">
        <w:rPr>
          <w:rStyle w:val="Emphasis"/>
        </w:rPr>
        <w:t>works</w:t>
      </w:r>
      <w:r w:rsidRPr="00BF6CB0">
        <w:rPr>
          <w:sz w:val="16"/>
        </w:rPr>
        <w:t xml:space="preserve"> relatively </w:t>
      </w:r>
      <w:r w:rsidRPr="00BF6CB0">
        <w:rPr>
          <w:rStyle w:val="Emphasis"/>
        </w:rPr>
        <w:t>well</w:t>
      </w:r>
      <w:r w:rsidRPr="00BF6CB0">
        <w:rPr>
          <w:rStyle w:val="StyleUnderline"/>
        </w:rPr>
        <w:t xml:space="preserve"> for</w:t>
      </w:r>
      <w:r w:rsidRPr="00BF6CB0">
        <w:rPr>
          <w:sz w:val="16"/>
        </w:rPr>
        <w:t xml:space="preserve"> the </w:t>
      </w:r>
      <w:r w:rsidRPr="00BF6CB0">
        <w:rPr>
          <w:rStyle w:val="StyleUnderline"/>
        </w:rPr>
        <w:t xml:space="preserve">key </w:t>
      </w:r>
      <w:r w:rsidRPr="00BF6CB0">
        <w:rPr>
          <w:rStyle w:val="Emphasis"/>
        </w:rPr>
        <w:t>developed countries</w:t>
      </w:r>
      <w:r w:rsidRPr="00BF6CB0">
        <w:rPr>
          <w:sz w:val="16"/>
        </w:rPr>
        <w:t xml:space="preserve">. The </w:t>
      </w:r>
      <w:r w:rsidRPr="00BF6CB0">
        <w:rPr>
          <w:rStyle w:val="StyleUnderline"/>
        </w:rPr>
        <w:t>established</w:t>
      </w:r>
      <w:r w:rsidRPr="00BF6CB0">
        <w:rPr>
          <w:sz w:val="16"/>
        </w:rPr>
        <w:t xml:space="preserve"> competition </w:t>
      </w:r>
      <w:r w:rsidRPr="00BF6CB0">
        <w:rPr>
          <w:rStyle w:val="StyleUnderline"/>
        </w:rPr>
        <w:t xml:space="preserve">agencies could </w:t>
      </w:r>
      <w:r w:rsidRPr="00BF6CB0">
        <w:rPr>
          <w:rStyle w:val="Emphasis"/>
        </w:rPr>
        <w:t>overcome</w:t>
      </w:r>
      <w:r w:rsidRPr="00BF6CB0">
        <w:rPr>
          <w:sz w:val="16"/>
        </w:rPr>
        <w:t xml:space="preserve"> the </w:t>
      </w:r>
      <w:r w:rsidRPr="00BF6CB0">
        <w:rPr>
          <w:rStyle w:val="Emphasis"/>
        </w:rPr>
        <w:t>hurdles</w:t>
      </w:r>
      <w:r w:rsidRPr="00BF6CB0">
        <w:rPr>
          <w:rStyle w:val="StyleUnderline"/>
        </w:rPr>
        <w:t xml:space="preserve"> of </w:t>
      </w:r>
      <w:r w:rsidRPr="00BF6CB0">
        <w:rPr>
          <w:rStyle w:val="Emphasis"/>
        </w:rPr>
        <w:t>transnational cases</w:t>
      </w:r>
      <w:r w:rsidRPr="00BF6CB0">
        <w:rPr>
          <w:rStyle w:val="StyleUnderline"/>
        </w:rPr>
        <w:t xml:space="preserve"> if they so choose</w:t>
      </w:r>
      <w:r w:rsidRPr="00BF6CB0">
        <w:rPr>
          <w:sz w:val="16"/>
        </w:rPr>
        <w:t>.</w:t>
      </w:r>
      <w:hyperlink r:id="rId8" w:history="1">
        <w:r w:rsidRPr="00BF6CB0">
          <w:rPr>
            <w:rStyle w:val="Hyperlink"/>
            <w:sz w:val="16"/>
          </w:rPr>
          <w:t>48</w:t>
        </w:r>
      </w:hyperlink>
      <w:r w:rsidRPr="00BF6CB0">
        <w:rPr>
          <w:sz w:val="16"/>
        </w:rPr>
        <w:t xml:space="preserve"> They have the necessary financial and human resources and expertise. This state of affairs may explain why the developed world stopped investing efforts in finding a multilateral solution to the problem of transnational anticompetitive conduct such as international cartels.</w:t>
      </w:r>
    </w:p>
    <w:p w14:paraId="03CC4139" w14:textId="77777777" w:rsidR="00351424" w:rsidRPr="00BF6CB0" w:rsidRDefault="00351424" w:rsidP="00351424">
      <w:pPr>
        <w:rPr>
          <w:sz w:val="16"/>
        </w:rPr>
      </w:pPr>
      <w:r w:rsidRPr="00BF6CB0">
        <w:rPr>
          <w:rStyle w:val="StyleUnderline"/>
        </w:rPr>
        <w:t>Even when foreign violators do not have assets in the developed states</w:t>
      </w:r>
      <w:r w:rsidRPr="00BF6CB0">
        <w:rPr>
          <w:sz w:val="16"/>
        </w:rPr>
        <w:t xml:space="preserve">, </w:t>
      </w:r>
      <w:r w:rsidRPr="00BF6CB0">
        <w:rPr>
          <w:rStyle w:val="StyleUnderline"/>
        </w:rPr>
        <w:t xml:space="preserve">they are </w:t>
      </w:r>
      <w:r w:rsidRPr="00BF6CB0">
        <w:rPr>
          <w:rStyle w:val="Emphasis"/>
        </w:rPr>
        <w:t>unlikely</w:t>
      </w:r>
      <w:r w:rsidRPr="00BF6CB0">
        <w:rPr>
          <w:rStyle w:val="StyleUnderline"/>
        </w:rPr>
        <w:t xml:space="preserve"> to react to unfavourable enforcement outcomes by </w:t>
      </w:r>
      <w:r w:rsidRPr="00BF6CB0">
        <w:rPr>
          <w:rStyle w:val="Emphasis"/>
        </w:rPr>
        <w:t>exiting</w:t>
      </w:r>
      <w:r w:rsidRPr="00BF6CB0">
        <w:rPr>
          <w:rStyle w:val="StyleUnderline"/>
        </w:rPr>
        <w:t xml:space="preserve"> the </w:t>
      </w:r>
      <w:r w:rsidRPr="00BF6CB0">
        <w:rPr>
          <w:rStyle w:val="Emphasis"/>
        </w:rPr>
        <w:t>market</w:t>
      </w:r>
      <w:r w:rsidRPr="00BF6CB0">
        <w:rPr>
          <w:rStyle w:val="StyleUnderline"/>
        </w:rPr>
        <w:t xml:space="preserve"> because such markets are </w:t>
      </w:r>
      <w:r w:rsidRPr="00BF6CB0">
        <w:rPr>
          <w:rStyle w:val="Emphasis"/>
        </w:rPr>
        <w:t>too important</w:t>
      </w:r>
      <w:r w:rsidRPr="00BF6CB0">
        <w:rPr>
          <w:sz w:val="16"/>
        </w:rPr>
        <w:t xml:space="preserve">. The economic weight of a market helps to realize the potential of extraterritoriality. </w:t>
      </w:r>
      <w:r w:rsidRPr="00BF6CB0">
        <w:rPr>
          <w:rStyle w:val="StyleUnderline"/>
          <w:highlight w:val="yellow"/>
        </w:rPr>
        <w:t>Economies</w:t>
      </w:r>
      <w:r w:rsidRPr="00BF6CB0">
        <w:rPr>
          <w:rStyle w:val="StyleUnderline"/>
        </w:rPr>
        <w:t xml:space="preserve"> that are </w:t>
      </w:r>
      <w:r w:rsidRPr="00BF6CB0">
        <w:rPr>
          <w:rStyle w:val="Emphasis"/>
          <w:highlight w:val="yellow"/>
        </w:rPr>
        <w:t>less important</w:t>
      </w:r>
      <w:r w:rsidRPr="00BF6CB0">
        <w:rPr>
          <w:rStyle w:val="StyleUnderline"/>
          <w:highlight w:val="yellow"/>
        </w:rPr>
        <w:t xml:space="preserve"> from the violators’ perspective face a</w:t>
      </w:r>
      <w:r w:rsidRPr="00BF6CB0">
        <w:rPr>
          <w:rStyle w:val="StyleUnderline"/>
        </w:rPr>
        <w:t xml:space="preserve"> particularly </w:t>
      </w:r>
      <w:r w:rsidRPr="00BF6CB0">
        <w:rPr>
          <w:rStyle w:val="Emphasis"/>
          <w:highlight w:val="yellow"/>
        </w:rPr>
        <w:t>uphill</w:t>
      </w:r>
      <w:r w:rsidRPr="00BF6CB0">
        <w:rPr>
          <w:sz w:val="16"/>
        </w:rPr>
        <w:t xml:space="preserve"> </w:t>
      </w:r>
      <w:r w:rsidRPr="00BF6CB0">
        <w:rPr>
          <w:rStyle w:val="StyleUnderline"/>
        </w:rPr>
        <w:t xml:space="preserve">and </w:t>
      </w:r>
      <w:r w:rsidRPr="00BF6CB0">
        <w:rPr>
          <w:rStyle w:val="Emphasis"/>
        </w:rPr>
        <w:t>unequal</w:t>
      </w:r>
      <w:r w:rsidRPr="00BF6CB0">
        <w:rPr>
          <w:rStyle w:val="StyleUnderline"/>
        </w:rPr>
        <w:t xml:space="preserve"> </w:t>
      </w:r>
      <w:r w:rsidRPr="00BF6CB0">
        <w:rPr>
          <w:rStyle w:val="StyleUnderline"/>
          <w:highlight w:val="yellow"/>
        </w:rPr>
        <w:t>battle</w:t>
      </w:r>
      <w:r w:rsidRPr="00BF6CB0">
        <w:rPr>
          <w:rStyle w:val="StyleUnderline"/>
        </w:rPr>
        <w:t xml:space="preserve"> when </w:t>
      </w:r>
      <w:r w:rsidRPr="00BF6CB0">
        <w:rPr>
          <w:rStyle w:val="StyleUnderline"/>
          <w:highlight w:val="yellow"/>
        </w:rPr>
        <w:t>challenging</w:t>
      </w:r>
      <w:r w:rsidRPr="00BF6CB0">
        <w:rPr>
          <w:rStyle w:val="StyleUnderline"/>
        </w:rPr>
        <w:t xml:space="preserve"> anticompetitive </w:t>
      </w:r>
      <w:r w:rsidRPr="00BF6CB0">
        <w:rPr>
          <w:rStyle w:val="StyleUnderline"/>
          <w:highlight w:val="yellow"/>
        </w:rPr>
        <w:t>conduct</w:t>
      </w:r>
      <w:r w:rsidRPr="00BF6CB0">
        <w:rPr>
          <w:sz w:val="16"/>
        </w:rPr>
        <w:t>.</w:t>
      </w:r>
    </w:p>
    <w:p w14:paraId="4DEEE4A0" w14:textId="77777777" w:rsidR="00351424" w:rsidRPr="00BF6CB0" w:rsidRDefault="00351424" w:rsidP="00351424">
      <w:pPr>
        <w:rPr>
          <w:sz w:val="16"/>
        </w:rPr>
      </w:pPr>
      <w:r w:rsidRPr="00BF6CB0">
        <w:rPr>
          <w:sz w:val="16"/>
        </w:rPr>
        <w:t xml:space="preserve">In this regulatory context, </w:t>
      </w:r>
      <w:r w:rsidRPr="00BF6CB0">
        <w:rPr>
          <w:rStyle w:val="StyleUnderline"/>
        </w:rPr>
        <w:t xml:space="preserve">the smaller and </w:t>
      </w:r>
      <w:r w:rsidRPr="00BF6CB0">
        <w:rPr>
          <w:rStyle w:val="StyleUnderline"/>
          <w:highlight w:val="yellow"/>
        </w:rPr>
        <w:t>less developed countries are</w:t>
      </w:r>
      <w:r w:rsidRPr="00BF6CB0">
        <w:rPr>
          <w:rStyle w:val="StyleUnderline"/>
        </w:rPr>
        <w:t xml:space="preserve"> advised to focus</w:t>
      </w:r>
      <w:r w:rsidRPr="00BF6CB0">
        <w:rPr>
          <w:sz w:val="16"/>
        </w:rPr>
        <w:t xml:space="preserve"> their </w:t>
      </w:r>
      <w:r w:rsidRPr="00BF6CB0">
        <w:rPr>
          <w:rStyle w:val="StyleUnderline"/>
        </w:rPr>
        <w:t xml:space="preserve">enforcement on </w:t>
      </w:r>
      <w:r w:rsidRPr="00BF6CB0">
        <w:rPr>
          <w:rStyle w:val="Emphasis"/>
        </w:rPr>
        <w:t>domestic violations</w:t>
      </w:r>
      <w:r w:rsidRPr="00BF6CB0">
        <w:rPr>
          <w:sz w:val="16"/>
        </w:rPr>
        <w:t>.</w:t>
      </w:r>
      <w:hyperlink r:id="rId9" w:history="1">
        <w:r w:rsidRPr="00BF6CB0">
          <w:rPr>
            <w:rStyle w:val="Hyperlink"/>
            <w:sz w:val="16"/>
          </w:rPr>
          <w:t>49</w:t>
        </w:r>
      </w:hyperlink>
      <w:r w:rsidRPr="00BF6CB0">
        <w:rPr>
          <w:sz w:val="16"/>
        </w:rPr>
        <w:t xml:space="preserve"> </w:t>
      </w:r>
      <w:r w:rsidRPr="00BF6CB0">
        <w:rPr>
          <w:rStyle w:val="StyleUnderline"/>
        </w:rPr>
        <w:t>When it comes to transnational violations</w:t>
      </w:r>
      <w:r w:rsidRPr="00BF6CB0">
        <w:rPr>
          <w:sz w:val="16"/>
        </w:rPr>
        <w:t xml:space="preserve">, </w:t>
      </w:r>
      <w:r w:rsidRPr="00BF6CB0">
        <w:rPr>
          <w:rStyle w:val="StyleUnderline"/>
        </w:rPr>
        <w:t xml:space="preserve">such as </w:t>
      </w:r>
      <w:r w:rsidRPr="00BF6CB0">
        <w:rPr>
          <w:rStyle w:val="Emphasis"/>
        </w:rPr>
        <w:t>international cartels</w:t>
      </w:r>
      <w:r w:rsidRPr="00BF6CB0">
        <w:rPr>
          <w:sz w:val="16"/>
        </w:rPr>
        <w:t xml:space="preserve">, </w:t>
      </w:r>
      <w:r w:rsidRPr="00BF6CB0">
        <w:rPr>
          <w:rStyle w:val="StyleUnderline"/>
        </w:rPr>
        <w:t xml:space="preserve">they are often </w:t>
      </w:r>
      <w:r w:rsidRPr="00BF6CB0">
        <w:rPr>
          <w:rStyle w:val="StyleUnderline"/>
          <w:highlight w:val="yellow"/>
        </w:rPr>
        <w:t>recommended to rely on</w:t>
      </w:r>
      <w:r w:rsidRPr="00BF6CB0">
        <w:rPr>
          <w:sz w:val="16"/>
        </w:rPr>
        <w:t xml:space="preserve"> the </w:t>
      </w:r>
      <w:r w:rsidRPr="00BF6CB0">
        <w:rPr>
          <w:rStyle w:val="StyleUnderline"/>
        </w:rPr>
        <w:t xml:space="preserve">enforcement </w:t>
      </w:r>
      <w:r w:rsidRPr="00BF6CB0">
        <w:rPr>
          <w:rStyle w:val="StyleUnderline"/>
          <w:highlight w:val="yellow"/>
        </w:rPr>
        <w:t xml:space="preserve">efforts of </w:t>
      </w:r>
      <w:r w:rsidRPr="00BF6CB0">
        <w:rPr>
          <w:rStyle w:val="Emphasis"/>
          <w:highlight w:val="yellow"/>
        </w:rPr>
        <w:t>developed regimes</w:t>
      </w:r>
      <w:r w:rsidRPr="00BF6CB0">
        <w:rPr>
          <w:sz w:val="16"/>
        </w:rPr>
        <w:t>.</w:t>
      </w:r>
      <w:hyperlink r:id="rId10" w:history="1">
        <w:r w:rsidRPr="00BF6CB0">
          <w:rPr>
            <w:rStyle w:val="Hyperlink"/>
            <w:sz w:val="16"/>
          </w:rPr>
          <w:t>50</w:t>
        </w:r>
      </w:hyperlink>
      <w:r w:rsidRPr="00BF6CB0">
        <w:rPr>
          <w:sz w:val="16"/>
        </w:rPr>
        <w:t xml:space="preserve"> That is, they are to depend on what can be called ‘trickle-down enforcement’. The implicit argument is: should an international cartel be investigated and sanctioned by one or more developed agencies, it will be disbanded and cause no further competitive harm. In other words, enforcement by more developed agencies can generate positive externalities, or spill-over effects for other regimes. Hence, there is an opportunity for enforcement free-riding. While this certainly happens, this proposition assumes that transnational violations affect developed and developing countries in a similar manner. This may be true when it comes to violations affecting virtually all world markets; in such casesprosecution effectively deals with the totality of the underlying anticompetitive conduct. For example, in the case of the Southeast Asian cartel of LCD screen manufacturers, enforcement by a number of agencies led to the restoration of competition.</w:t>
      </w:r>
      <w:hyperlink r:id="rId11" w:history="1">
        <w:r w:rsidRPr="00BF6CB0">
          <w:rPr>
            <w:rStyle w:val="Hyperlink"/>
            <w:sz w:val="16"/>
          </w:rPr>
          <w:t>51</w:t>
        </w:r>
      </w:hyperlink>
      <w:r w:rsidRPr="00BF6CB0">
        <w:rPr>
          <w:sz w:val="16"/>
        </w:rPr>
        <w:t xml:space="preserve"> Similarly, the operation of the vitamins cartel was global and attracted significant attention of enforcers in several jurisdictions.</w:t>
      </w:r>
      <w:hyperlink r:id="rId12" w:history="1">
        <w:r w:rsidRPr="00BF6CB0">
          <w:rPr>
            <w:rStyle w:val="Hyperlink"/>
            <w:sz w:val="16"/>
          </w:rPr>
          <w:t>52</w:t>
        </w:r>
      </w:hyperlink>
      <w:r w:rsidRPr="00BF6CB0">
        <w:rPr>
          <w:sz w:val="16"/>
        </w:rPr>
        <w:t xml:space="preserve"> </w:t>
      </w:r>
      <w:r w:rsidRPr="00BF6CB0">
        <w:rPr>
          <w:rStyle w:val="StyleUnderline"/>
        </w:rPr>
        <w:t>However</w:t>
      </w:r>
      <w:r w:rsidRPr="00BF6CB0">
        <w:rPr>
          <w:sz w:val="16"/>
        </w:rPr>
        <w:t xml:space="preserve">, </w:t>
      </w:r>
      <w:r w:rsidRPr="00BF6CB0">
        <w:rPr>
          <w:rStyle w:val="Emphasis"/>
          <w:highlight w:val="yellow"/>
        </w:rPr>
        <w:t>not all</w:t>
      </w:r>
      <w:r w:rsidRPr="00BF6CB0">
        <w:rPr>
          <w:rStyle w:val="StyleUnderline"/>
        </w:rPr>
        <w:t xml:space="preserve"> transnational </w:t>
      </w:r>
      <w:r w:rsidRPr="00BF6CB0">
        <w:rPr>
          <w:rStyle w:val="StyleUnderline"/>
          <w:highlight w:val="yellow"/>
        </w:rPr>
        <w:t xml:space="preserve">violations are </w:t>
      </w:r>
      <w:r w:rsidRPr="00BF6CB0">
        <w:rPr>
          <w:rStyle w:val="Emphasis"/>
          <w:highlight w:val="yellow"/>
        </w:rPr>
        <w:t>omnipresent</w:t>
      </w:r>
      <w:r w:rsidRPr="00BF6CB0">
        <w:rPr>
          <w:rStyle w:val="StyleUnderline"/>
          <w:highlight w:val="yellow"/>
        </w:rPr>
        <w:t xml:space="preserve"> with </w:t>
      </w:r>
      <w:r w:rsidRPr="00BF6CB0">
        <w:rPr>
          <w:rStyle w:val="Emphasis"/>
          <w:highlight w:val="yellow"/>
        </w:rPr>
        <w:t>sufficient impact</w:t>
      </w:r>
      <w:r w:rsidRPr="00BF6CB0">
        <w:rPr>
          <w:rStyle w:val="StyleUnderline"/>
        </w:rPr>
        <w:t xml:space="preserve"> on key economies </w:t>
      </w:r>
      <w:r w:rsidRPr="00BF6CB0">
        <w:rPr>
          <w:rStyle w:val="StyleUnderline"/>
          <w:highlight w:val="yellow"/>
        </w:rPr>
        <w:t>to provoke</w:t>
      </w:r>
      <w:r w:rsidRPr="00BF6CB0">
        <w:rPr>
          <w:rStyle w:val="StyleUnderline"/>
        </w:rPr>
        <w:t xml:space="preserve"> </w:t>
      </w:r>
      <w:r w:rsidRPr="00BF6CB0">
        <w:rPr>
          <w:rStyle w:val="Emphasis"/>
        </w:rPr>
        <w:t>vigorous</w:t>
      </w:r>
      <w:r w:rsidRPr="00BF6CB0">
        <w:rPr>
          <w:rStyle w:val="StyleUnderline"/>
        </w:rPr>
        <w:t xml:space="preserve"> enforcement and a </w:t>
      </w:r>
      <w:r w:rsidRPr="00BF6CB0">
        <w:rPr>
          <w:rStyle w:val="Emphasis"/>
        </w:rPr>
        <w:t xml:space="preserve">complete </w:t>
      </w:r>
      <w:r w:rsidRPr="00BF6CB0">
        <w:rPr>
          <w:rStyle w:val="Emphasis"/>
          <w:highlight w:val="yellow"/>
        </w:rPr>
        <w:t>discontinuation</w:t>
      </w:r>
      <w:r w:rsidRPr="00BF6CB0">
        <w:rPr>
          <w:rStyle w:val="StyleUnderline"/>
        </w:rPr>
        <w:t xml:space="preserve"> of the harmful practice</w:t>
      </w:r>
      <w:r w:rsidRPr="00BF6CB0">
        <w:rPr>
          <w:sz w:val="16"/>
        </w:rPr>
        <w:t>. For example, the American Soda Ash Export Cartel (</w:t>
      </w:r>
      <w:r w:rsidRPr="00BF6CB0">
        <w:rPr>
          <w:rStyle w:val="StyleUnderline"/>
        </w:rPr>
        <w:t>ANSAC</w:t>
      </w:r>
      <w:r w:rsidRPr="00BF6CB0">
        <w:rPr>
          <w:sz w:val="16"/>
        </w:rPr>
        <w:t xml:space="preserve">), </w:t>
      </w:r>
      <w:r w:rsidRPr="00BF6CB0">
        <w:rPr>
          <w:rStyle w:val="StyleUnderline"/>
        </w:rPr>
        <w:t>a U.S.-based export cartel</w:t>
      </w:r>
      <w:r w:rsidRPr="00BF6CB0">
        <w:rPr>
          <w:sz w:val="16"/>
        </w:rPr>
        <w:t xml:space="preserve">, </w:t>
      </w:r>
      <w:r w:rsidRPr="00BF6CB0">
        <w:rPr>
          <w:rStyle w:val="StyleUnderline"/>
        </w:rPr>
        <w:t>was found in breach of EU competition law</w:t>
      </w:r>
      <w:r w:rsidRPr="00BF6CB0">
        <w:rPr>
          <w:sz w:val="16"/>
        </w:rPr>
        <w:t xml:space="preserve"> in 1990.</w:t>
      </w:r>
      <w:hyperlink r:id="rId13" w:history="1">
        <w:r w:rsidRPr="00BF6CB0">
          <w:rPr>
            <w:rStyle w:val="Hyperlink"/>
            <w:sz w:val="16"/>
          </w:rPr>
          <w:t>53</w:t>
        </w:r>
      </w:hyperlink>
      <w:r w:rsidRPr="00BF6CB0">
        <w:rPr>
          <w:sz w:val="16"/>
        </w:rPr>
        <w:t xml:space="preserve"> However, </w:t>
      </w:r>
      <w:r w:rsidRPr="00BF6CB0">
        <w:rPr>
          <w:rStyle w:val="StyleUnderline"/>
        </w:rPr>
        <w:t>this</w:t>
      </w:r>
      <w:r w:rsidRPr="00BF6CB0">
        <w:rPr>
          <w:sz w:val="16"/>
        </w:rPr>
        <w:t xml:space="preserve"> decision </w:t>
      </w:r>
      <w:r w:rsidRPr="00BF6CB0">
        <w:rPr>
          <w:rStyle w:val="StyleUnderline"/>
        </w:rPr>
        <w:t>did not lead to its abandonment.</w:t>
      </w:r>
      <w:r w:rsidRPr="00BF6CB0">
        <w:rPr>
          <w:sz w:val="16"/>
        </w:rPr>
        <w:t xml:space="preserve"> ANSAC reorganized its activities in relation to the EU and continued operating in a business-as-usual manner in other markets. In 1996 it was challenged in India. The case failed due to the lack of an explicit textual basis in Indian law allowing for extraterritoriality. The judgment was rendered under severe pressure exerted by the United States. In 1999 the same cartel was challenged in South Africa, where—after nearly ten years of litigation—ANSAC settled.</w:t>
      </w:r>
    </w:p>
    <w:p w14:paraId="60C59B73" w14:textId="77777777" w:rsidR="00351424" w:rsidRPr="00BF6CB0" w:rsidRDefault="00351424" w:rsidP="00351424">
      <w:pPr>
        <w:rPr>
          <w:rStyle w:val="StyleUnderline"/>
        </w:rPr>
      </w:pPr>
      <w:r w:rsidRPr="00BF6CB0">
        <w:rPr>
          <w:rStyle w:val="StyleUnderline"/>
        </w:rPr>
        <w:t>Enforcement in the EU</w:t>
      </w:r>
      <w:r w:rsidRPr="00BF6CB0">
        <w:rPr>
          <w:sz w:val="16"/>
        </w:rPr>
        <w:t xml:space="preserve">, </w:t>
      </w:r>
      <w:r w:rsidRPr="00BF6CB0">
        <w:rPr>
          <w:rStyle w:val="StyleUnderline"/>
        </w:rPr>
        <w:t xml:space="preserve">India and South Africa did </w:t>
      </w:r>
      <w:r w:rsidRPr="00BF6CB0">
        <w:rPr>
          <w:rStyle w:val="Emphasis"/>
        </w:rPr>
        <w:t>not lead</w:t>
      </w:r>
      <w:r w:rsidRPr="00BF6CB0">
        <w:rPr>
          <w:sz w:val="16"/>
        </w:rPr>
        <w:t xml:space="preserve"> </w:t>
      </w:r>
      <w:r w:rsidRPr="00BF6CB0">
        <w:rPr>
          <w:rStyle w:val="StyleUnderline"/>
        </w:rPr>
        <w:t xml:space="preserve">to the </w:t>
      </w:r>
      <w:r w:rsidRPr="00BF6CB0">
        <w:rPr>
          <w:rStyle w:val="Emphasis"/>
        </w:rPr>
        <w:t>break-up</w:t>
      </w:r>
      <w:r w:rsidRPr="00BF6CB0">
        <w:rPr>
          <w:rStyle w:val="StyleUnderline"/>
        </w:rPr>
        <w:t xml:space="preserve"> of ANSAC</w:t>
      </w:r>
      <w:r w:rsidRPr="00BF6CB0">
        <w:rPr>
          <w:sz w:val="16"/>
        </w:rPr>
        <w:t xml:space="preserve">, which continues operating in various markets. </w:t>
      </w:r>
      <w:r w:rsidRPr="00BF6CB0">
        <w:rPr>
          <w:rStyle w:val="StyleUnderline"/>
        </w:rPr>
        <w:t xml:space="preserve">This case </w:t>
      </w:r>
      <w:r w:rsidRPr="00BF6CB0">
        <w:rPr>
          <w:rStyle w:val="Emphasis"/>
        </w:rPr>
        <w:t>underlines</w:t>
      </w:r>
      <w:r w:rsidRPr="00BF6CB0">
        <w:rPr>
          <w:rStyle w:val="StyleUnderline"/>
        </w:rPr>
        <w:t xml:space="preserve"> the </w:t>
      </w:r>
      <w:r w:rsidRPr="00BF6CB0">
        <w:rPr>
          <w:rStyle w:val="Emphasis"/>
        </w:rPr>
        <w:t>gaps</w:t>
      </w:r>
      <w:r w:rsidRPr="00BF6CB0">
        <w:rPr>
          <w:sz w:val="16"/>
        </w:rPr>
        <w:t xml:space="preserve"> </w:t>
      </w:r>
      <w:r w:rsidRPr="00BF6CB0">
        <w:rPr>
          <w:rStyle w:val="StyleUnderline"/>
        </w:rPr>
        <w:t>in the current regulatory framework</w:t>
      </w:r>
      <w:r w:rsidRPr="00BF6CB0">
        <w:rPr>
          <w:sz w:val="16"/>
        </w:rPr>
        <w:t xml:space="preserve">. It shows that enforcement free-riding will not necessarily work. </w:t>
      </w:r>
      <w:r w:rsidRPr="00BF6CB0">
        <w:rPr>
          <w:rStyle w:val="StyleUnderline"/>
        </w:rPr>
        <w:t xml:space="preserve">There may be </w:t>
      </w:r>
      <w:r w:rsidRPr="00BF6CB0">
        <w:rPr>
          <w:rStyle w:val="Emphasis"/>
        </w:rPr>
        <w:t>no trickle-down benefit</w:t>
      </w:r>
      <w:r w:rsidRPr="00BF6CB0">
        <w:rPr>
          <w:rStyle w:val="StyleUnderline"/>
        </w:rPr>
        <w:t xml:space="preserve"> to countries that forego domestic enforcement.</w:t>
      </w:r>
    </w:p>
    <w:p w14:paraId="17E97601" w14:textId="77777777" w:rsidR="00351424" w:rsidRPr="00BF6CB0" w:rsidRDefault="00351424" w:rsidP="00351424">
      <w:pPr>
        <w:rPr>
          <w:sz w:val="16"/>
        </w:rPr>
      </w:pPr>
      <w:r w:rsidRPr="00BF6CB0">
        <w:rPr>
          <w:sz w:val="16"/>
        </w:rPr>
        <w:t xml:space="preserve">Moreover, reliance on enforcement activities of developed countries by other states is not always an option. </w:t>
      </w:r>
      <w:r w:rsidRPr="00BF6CB0">
        <w:rPr>
          <w:rStyle w:val="StyleUnderline"/>
        </w:rPr>
        <w:t>While some transnational violations are truly global</w:t>
      </w:r>
      <w:r w:rsidRPr="00BF6CB0">
        <w:rPr>
          <w:sz w:val="16"/>
        </w:rPr>
        <w:t xml:space="preserve">, </w:t>
      </w:r>
      <w:r w:rsidRPr="00BF6CB0">
        <w:rPr>
          <w:rStyle w:val="StyleUnderline"/>
        </w:rPr>
        <w:t>many types</w:t>
      </w:r>
      <w:r w:rsidRPr="00BF6CB0">
        <w:rPr>
          <w:sz w:val="16"/>
        </w:rPr>
        <w:t xml:space="preserve"> of anticompetitive conduct </w:t>
      </w:r>
      <w:r w:rsidRPr="00BF6CB0">
        <w:rPr>
          <w:rStyle w:val="StyleUnderline"/>
        </w:rPr>
        <w:t xml:space="preserve">are more </w:t>
      </w:r>
      <w:r w:rsidRPr="00BF6CB0">
        <w:rPr>
          <w:rStyle w:val="Emphasis"/>
        </w:rPr>
        <w:t>limited</w:t>
      </w:r>
      <w:r w:rsidRPr="00BF6CB0">
        <w:rPr>
          <w:rStyle w:val="StyleUnderline"/>
        </w:rPr>
        <w:t xml:space="preserve"> in </w:t>
      </w:r>
      <w:r w:rsidRPr="00BF6CB0">
        <w:rPr>
          <w:rStyle w:val="Emphasis"/>
        </w:rPr>
        <w:t>scope</w:t>
      </w:r>
      <w:r w:rsidRPr="00BF6CB0">
        <w:rPr>
          <w:sz w:val="16"/>
        </w:rPr>
        <w:t>, depending on the nature and characteristic of the goods or services involved. There may be regional arrangements (for example, a regional cement cartel) or arrangements that affect only a specific group of countries (</w:t>
      </w:r>
      <w:r w:rsidRPr="00BF6CB0">
        <w:rPr>
          <w:rStyle w:val="StyleUnderline"/>
        </w:rPr>
        <w:t>for example</w:t>
      </w:r>
      <w:r w:rsidRPr="00BF6CB0">
        <w:rPr>
          <w:sz w:val="16"/>
        </w:rPr>
        <w:t xml:space="preserve">, </w:t>
      </w:r>
      <w:r w:rsidRPr="00BF6CB0">
        <w:rPr>
          <w:rStyle w:val="StyleUnderline"/>
        </w:rPr>
        <w:t>a cartel concerning a good which is no longer sold in</w:t>
      </w:r>
      <w:r w:rsidRPr="00BF6CB0">
        <w:rPr>
          <w:sz w:val="16"/>
        </w:rPr>
        <w:t xml:space="preserve"> the </w:t>
      </w:r>
      <w:r w:rsidRPr="00BF6CB0">
        <w:rPr>
          <w:rStyle w:val="StyleUnderline"/>
        </w:rPr>
        <w:t>developed economies</w:t>
      </w:r>
      <w:r w:rsidRPr="00BF6CB0">
        <w:rPr>
          <w:sz w:val="16"/>
        </w:rPr>
        <w:t xml:space="preserve">, </w:t>
      </w:r>
      <w:r w:rsidRPr="00BF6CB0">
        <w:rPr>
          <w:rStyle w:val="StyleUnderline"/>
        </w:rPr>
        <w:t xml:space="preserve">but which is still </w:t>
      </w:r>
      <w:r w:rsidRPr="00BF6CB0">
        <w:rPr>
          <w:rStyle w:val="Emphasis"/>
        </w:rPr>
        <w:t>offered</w:t>
      </w:r>
      <w:r w:rsidRPr="00BF6CB0">
        <w:rPr>
          <w:sz w:val="16"/>
        </w:rPr>
        <w:t xml:space="preserve"> </w:t>
      </w:r>
      <w:r w:rsidRPr="00BF6CB0">
        <w:rPr>
          <w:rStyle w:val="StyleUnderline"/>
        </w:rPr>
        <w:t xml:space="preserve">in </w:t>
      </w:r>
      <w:r w:rsidRPr="00BF6CB0">
        <w:rPr>
          <w:rStyle w:val="Emphasis"/>
        </w:rPr>
        <w:t>developing countries</w:t>
      </w:r>
      <w:r w:rsidRPr="00BF6CB0">
        <w:rPr>
          <w:sz w:val="16"/>
        </w:rPr>
        <w:t>). In such cases there would be no enforcement by developed agencies to piggy-back on and therefore no trickle-down benefit, given that markets in developed economies would not be affected.</w:t>
      </w:r>
    </w:p>
    <w:p w14:paraId="7260B510" w14:textId="77777777" w:rsidR="00351424" w:rsidRPr="00BF6CB0" w:rsidRDefault="00351424" w:rsidP="00351424">
      <w:pPr>
        <w:rPr>
          <w:sz w:val="16"/>
        </w:rPr>
      </w:pPr>
      <w:r w:rsidRPr="00BF6CB0">
        <w:rPr>
          <w:sz w:val="16"/>
        </w:rPr>
        <w:t xml:space="preserve">Due to the existing gaps in the regulatory framework, the recommendation to focus on domestic violations has had perhaps unintended, and somewhat perverse, consequences. Domestic infringements—which typically do not lead to transfer of wealth abroad—are pursued while </w:t>
      </w:r>
      <w:r w:rsidRPr="00BF6CB0">
        <w:rPr>
          <w:rStyle w:val="StyleUnderline"/>
          <w:highlight w:val="yellow"/>
        </w:rPr>
        <w:t xml:space="preserve">transnational violations </w:t>
      </w:r>
      <w:r w:rsidRPr="00BF6CB0">
        <w:rPr>
          <w:rStyle w:val="Emphasis"/>
          <w:highlight w:val="yellow"/>
        </w:rPr>
        <w:t>escape scrutiny</w:t>
      </w:r>
      <w:r w:rsidRPr="00BF6CB0">
        <w:rPr>
          <w:sz w:val="16"/>
        </w:rPr>
        <w:t xml:space="preserve">, </w:t>
      </w:r>
      <w:r w:rsidRPr="00BF6CB0">
        <w:rPr>
          <w:rStyle w:val="StyleUnderline"/>
        </w:rPr>
        <w:t>despite</w:t>
      </w:r>
      <w:r w:rsidRPr="00BF6CB0">
        <w:rPr>
          <w:sz w:val="16"/>
        </w:rPr>
        <w:t xml:space="preserve"> generally </w:t>
      </w:r>
      <w:r w:rsidRPr="00BF6CB0">
        <w:rPr>
          <w:rStyle w:val="StyleUnderline"/>
          <w:highlight w:val="yellow"/>
        </w:rPr>
        <w:t>causing</w:t>
      </w:r>
      <w:r w:rsidRPr="00BF6CB0">
        <w:rPr>
          <w:rStyle w:val="StyleUnderline"/>
        </w:rPr>
        <w:t xml:space="preserve"> much </w:t>
      </w:r>
      <w:r w:rsidRPr="00BF6CB0">
        <w:rPr>
          <w:rStyle w:val="Emphasis"/>
          <w:highlight w:val="yellow"/>
        </w:rPr>
        <w:t>greater harm</w:t>
      </w:r>
      <w:r w:rsidRPr="00BF6CB0">
        <w:rPr>
          <w:rStyle w:val="StyleUnderline"/>
        </w:rPr>
        <w:t xml:space="preserve"> </w:t>
      </w:r>
      <w:hyperlink r:id="rId14" w:history="1">
        <w:r w:rsidRPr="00BF6CB0">
          <w:rPr>
            <w:rStyle w:val="Hyperlink"/>
            <w:sz w:val="16"/>
          </w:rPr>
          <w:t>54</w:t>
        </w:r>
      </w:hyperlink>
      <w:r w:rsidRPr="00BF6CB0">
        <w:rPr>
          <w:sz w:val="16"/>
        </w:rPr>
        <w:t xml:space="preserve"> </w:t>
      </w:r>
      <w:r w:rsidRPr="00BF6CB0">
        <w:rPr>
          <w:rStyle w:val="StyleUnderline"/>
        </w:rPr>
        <w:t xml:space="preserve">and often </w:t>
      </w:r>
      <w:r w:rsidRPr="00BF6CB0">
        <w:rPr>
          <w:rStyle w:val="StyleUnderline"/>
          <w:highlight w:val="yellow"/>
        </w:rPr>
        <w:t xml:space="preserve">leading to </w:t>
      </w:r>
      <w:r w:rsidRPr="00BF6CB0">
        <w:rPr>
          <w:rStyle w:val="Emphasis"/>
          <w:highlight w:val="yellow"/>
        </w:rPr>
        <w:t>outflow</w:t>
      </w:r>
      <w:r w:rsidRPr="00BF6CB0">
        <w:rPr>
          <w:rStyle w:val="StyleUnderline"/>
          <w:highlight w:val="yellow"/>
        </w:rPr>
        <w:t xml:space="preserve"> of </w:t>
      </w:r>
      <w:r w:rsidRPr="00BF6CB0">
        <w:rPr>
          <w:rStyle w:val="Emphasis"/>
          <w:highlight w:val="yellow"/>
        </w:rPr>
        <w:t>wealth</w:t>
      </w:r>
      <w:r w:rsidRPr="00BF6CB0">
        <w:rPr>
          <w:sz w:val="16"/>
        </w:rPr>
        <w:t xml:space="preserve"> </w:t>
      </w:r>
      <w:r w:rsidRPr="00BF6CB0">
        <w:rPr>
          <w:rStyle w:val="StyleUnderline"/>
        </w:rPr>
        <w:t>from the domestic economy</w:t>
      </w:r>
      <w:r w:rsidRPr="00BF6CB0">
        <w:rPr>
          <w:sz w:val="16"/>
        </w:rPr>
        <w:t>. Even in cases of successful reliance on enforcement by agencies of other states (for example, in cases of truly global cartels) the transfer of wealth is not remedied. The rents extracted through supra-competitive prices are not even partially remedied by fines imposed on the violators, given that no sanctions are imposed in relation to the harm to the domestic market. Rather, the benefit is the prevention of future harm. This is only a partial success, but even this is not present in cases in which the foreign enforcement is either not robust enough to lead to discontinuation of the anticompetitive conduct in question or when such enforcement is simply missing. Hence, passive reliance on trickle-down enforcement is unsatisfactory.</w:t>
      </w:r>
    </w:p>
    <w:p w14:paraId="030F2991" w14:textId="77777777" w:rsidR="00351424" w:rsidRPr="00BF6CB0" w:rsidRDefault="00351424" w:rsidP="00351424">
      <w:pPr>
        <w:rPr>
          <w:sz w:val="16"/>
        </w:rPr>
      </w:pPr>
      <w:r w:rsidRPr="00BF6CB0">
        <w:rPr>
          <w:sz w:val="16"/>
        </w:rPr>
        <w:t xml:space="preserve">Furthermore, even if </w:t>
      </w:r>
      <w:r w:rsidRPr="00BF6CB0">
        <w:rPr>
          <w:rStyle w:val="StyleUnderline"/>
          <w:highlight w:val="yellow"/>
        </w:rPr>
        <w:t>free-riding</w:t>
      </w:r>
      <w:r w:rsidRPr="00BF6CB0">
        <w:rPr>
          <w:rStyle w:val="StyleUnderline"/>
        </w:rPr>
        <w:t xml:space="preserve"> on enforcement</w:t>
      </w:r>
      <w:r w:rsidRPr="00BF6CB0">
        <w:rPr>
          <w:sz w:val="16"/>
        </w:rPr>
        <w:t xml:space="preserve"> by other states can prevent future harm, this setup </w:t>
      </w:r>
      <w:r w:rsidRPr="00BF6CB0">
        <w:rPr>
          <w:rStyle w:val="StyleUnderline"/>
          <w:highlight w:val="yellow"/>
        </w:rPr>
        <w:t xml:space="preserve">provides </w:t>
      </w:r>
      <w:r w:rsidRPr="00BF6CB0">
        <w:rPr>
          <w:rStyle w:val="Emphasis"/>
          <w:szCs w:val="26"/>
          <w:highlight w:val="yellow"/>
        </w:rPr>
        <w:t>no deterrence</w:t>
      </w:r>
      <w:r w:rsidRPr="00BF6CB0">
        <w:rPr>
          <w:sz w:val="16"/>
        </w:rPr>
        <w:t xml:space="preserve">, </w:t>
      </w:r>
      <w:r w:rsidRPr="00BF6CB0">
        <w:rPr>
          <w:rStyle w:val="StyleUnderline"/>
        </w:rPr>
        <w:t>which is considered</w:t>
      </w:r>
      <w:r w:rsidRPr="00BF6CB0">
        <w:rPr>
          <w:sz w:val="16"/>
        </w:rPr>
        <w:t xml:space="preserve"> </w:t>
      </w:r>
      <w:r w:rsidRPr="00BF6CB0">
        <w:rPr>
          <w:rStyle w:val="Emphasis"/>
        </w:rPr>
        <w:t>crucial</w:t>
      </w:r>
      <w:r w:rsidRPr="00BF6CB0">
        <w:rPr>
          <w:sz w:val="16"/>
        </w:rPr>
        <w:t xml:space="preserve"> </w:t>
      </w:r>
      <w:r w:rsidRPr="00BF6CB0">
        <w:rPr>
          <w:rStyle w:val="StyleUnderline"/>
        </w:rPr>
        <w:t>in modern competition law</w:t>
      </w:r>
      <w:r w:rsidRPr="00BF6CB0">
        <w:rPr>
          <w:sz w:val="16"/>
        </w:rPr>
        <w:t xml:space="preserve">. </w:t>
      </w:r>
      <w:r w:rsidRPr="00BF6CB0">
        <w:rPr>
          <w:rStyle w:val="StyleUnderline"/>
        </w:rPr>
        <w:t xml:space="preserve">Transnational </w:t>
      </w:r>
      <w:r w:rsidRPr="00BF6CB0">
        <w:rPr>
          <w:rStyle w:val="StyleUnderline"/>
          <w:highlight w:val="yellow"/>
        </w:rPr>
        <w:t>violators</w:t>
      </w:r>
      <w:r w:rsidRPr="00BF6CB0">
        <w:rPr>
          <w:rStyle w:val="StyleUnderline"/>
        </w:rPr>
        <w:t xml:space="preserve"> can </w:t>
      </w:r>
      <w:r w:rsidRPr="00BF6CB0">
        <w:rPr>
          <w:rStyle w:val="Emphasis"/>
        </w:rPr>
        <w:t>feel safe</w:t>
      </w:r>
      <w:r w:rsidRPr="00BF6CB0">
        <w:rPr>
          <w:rStyle w:val="StyleUnderline"/>
        </w:rPr>
        <w:t xml:space="preserve"> and </w:t>
      </w:r>
      <w:r w:rsidRPr="00BF6CB0">
        <w:rPr>
          <w:rStyle w:val="StyleUnderline"/>
          <w:highlight w:val="yellow"/>
        </w:rPr>
        <w:t xml:space="preserve">act with </w:t>
      </w:r>
      <w:r w:rsidRPr="00BF6CB0">
        <w:rPr>
          <w:rStyle w:val="Emphasis"/>
          <w:highlight w:val="yellow"/>
        </w:rPr>
        <w:t>impunity</w:t>
      </w:r>
      <w:r w:rsidRPr="00BF6CB0">
        <w:rPr>
          <w:sz w:val="16"/>
          <w:highlight w:val="yellow"/>
        </w:rPr>
        <w:t xml:space="preserve">. </w:t>
      </w:r>
      <w:r w:rsidRPr="00BF6CB0">
        <w:rPr>
          <w:rStyle w:val="StyleUnderline"/>
          <w:highlight w:val="yellow"/>
        </w:rPr>
        <w:t xml:space="preserve">Any </w:t>
      </w:r>
      <w:r w:rsidRPr="00BF6CB0">
        <w:rPr>
          <w:rStyle w:val="Emphasis"/>
          <w:highlight w:val="yellow"/>
        </w:rPr>
        <w:t>sanctions</w:t>
      </w:r>
      <w:r w:rsidRPr="00BF6CB0">
        <w:rPr>
          <w:sz w:val="16"/>
        </w:rPr>
        <w:t xml:space="preserve"> </w:t>
      </w:r>
      <w:r w:rsidRPr="00BF6CB0">
        <w:rPr>
          <w:rStyle w:val="StyleUnderline"/>
        </w:rPr>
        <w:t xml:space="preserve">they may face will </w:t>
      </w:r>
      <w:r w:rsidRPr="00BF6CB0">
        <w:rPr>
          <w:rStyle w:val="StyleUnderline"/>
          <w:highlight w:val="yellow"/>
        </w:rPr>
        <w:t>relate only to harm</w:t>
      </w:r>
      <w:r w:rsidRPr="00BF6CB0">
        <w:rPr>
          <w:rStyle w:val="StyleUnderline"/>
        </w:rPr>
        <w:t xml:space="preserve"> caused </w:t>
      </w:r>
      <w:r w:rsidRPr="00BF6CB0">
        <w:rPr>
          <w:rStyle w:val="StyleUnderline"/>
          <w:highlight w:val="yellow"/>
        </w:rPr>
        <w:t xml:space="preserve">in the </w:t>
      </w:r>
      <w:r w:rsidRPr="00BF6CB0">
        <w:rPr>
          <w:rStyle w:val="Emphasis"/>
          <w:highlight w:val="yellow"/>
        </w:rPr>
        <w:t>enforcing jurisdictions</w:t>
      </w:r>
      <w:r w:rsidRPr="00BF6CB0">
        <w:rPr>
          <w:sz w:val="16"/>
        </w:rPr>
        <w:t xml:space="preserve">. Hence, </w:t>
      </w:r>
      <w:r w:rsidRPr="00BF6CB0">
        <w:rPr>
          <w:rStyle w:val="StyleUnderline"/>
          <w:highlight w:val="yellow"/>
        </w:rPr>
        <w:t xml:space="preserve">there is </w:t>
      </w:r>
      <w:r w:rsidRPr="00BF6CB0">
        <w:rPr>
          <w:rStyle w:val="Emphasis"/>
          <w:highlight w:val="yellow"/>
        </w:rPr>
        <w:t>no reason</w:t>
      </w:r>
      <w:r w:rsidRPr="00BF6CB0">
        <w:rPr>
          <w:sz w:val="16"/>
        </w:rPr>
        <w:t xml:space="preserve"> </w:t>
      </w:r>
      <w:r w:rsidRPr="00BF6CB0">
        <w:rPr>
          <w:rStyle w:val="StyleUnderline"/>
        </w:rPr>
        <w:t xml:space="preserve">for them </w:t>
      </w:r>
      <w:r w:rsidRPr="00BF6CB0">
        <w:rPr>
          <w:rStyle w:val="Emphasis"/>
          <w:highlight w:val="yellow"/>
        </w:rPr>
        <w:t>not to continue</w:t>
      </w:r>
      <w:r w:rsidRPr="00BF6CB0">
        <w:rPr>
          <w:rStyle w:val="StyleUnderline"/>
          <w:highlight w:val="yellow"/>
        </w:rPr>
        <w:t xml:space="preserve"> with</w:t>
      </w:r>
      <w:r w:rsidRPr="00BF6CB0">
        <w:rPr>
          <w:rStyle w:val="StyleUnderline"/>
        </w:rPr>
        <w:t xml:space="preserve"> </w:t>
      </w:r>
      <w:r w:rsidRPr="00BF6CB0">
        <w:rPr>
          <w:rStyle w:val="Emphasis"/>
        </w:rPr>
        <w:t>existing</w:t>
      </w:r>
      <w:r w:rsidRPr="00BF6CB0">
        <w:rPr>
          <w:sz w:val="16"/>
        </w:rPr>
        <w:t>—</w:t>
      </w:r>
      <w:r w:rsidRPr="00BF6CB0">
        <w:rPr>
          <w:rStyle w:val="StyleUnderline"/>
        </w:rPr>
        <w:t xml:space="preserve">and not to </w:t>
      </w:r>
      <w:r w:rsidRPr="00BF6CB0">
        <w:rPr>
          <w:rStyle w:val="Emphasis"/>
        </w:rPr>
        <w:t xml:space="preserve">create </w:t>
      </w:r>
      <w:r w:rsidRPr="00BF6CB0">
        <w:rPr>
          <w:rStyle w:val="Emphasis"/>
          <w:highlight w:val="yellow"/>
        </w:rPr>
        <w:t>new</w:t>
      </w:r>
      <w:r w:rsidRPr="00BF6CB0">
        <w:rPr>
          <w:sz w:val="16"/>
        </w:rPr>
        <w:t>—</w:t>
      </w:r>
      <w:r w:rsidRPr="00BF6CB0">
        <w:rPr>
          <w:rStyle w:val="StyleUnderline"/>
          <w:highlight w:val="yellow"/>
        </w:rPr>
        <w:t>anticompetitive arrangements</w:t>
      </w:r>
      <w:r w:rsidRPr="00BF6CB0">
        <w:rPr>
          <w:rStyle w:val="StyleUnderline"/>
        </w:rPr>
        <w:t xml:space="preserve"> that extract wealth from markets</w:t>
      </w:r>
      <w:r w:rsidRPr="00BF6CB0">
        <w:rPr>
          <w:sz w:val="16"/>
        </w:rPr>
        <w:t xml:space="preserve"> in states that do not challenge transnational violations.</w:t>
      </w:r>
      <w:hyperlink r:id="rId15" w:history="1">
        <w:r w:rsidRPr="00BF6CB0">
          <w:rPr>
            <w:rStyle w:val="Hyperlink"/>
            <w:sz w:val="16"/>
          </w:rPr>
          <w:t>55</w:t>
        </w:r>
      </w:hyperlink>
      <w:r w:rsidRPr="00BF6CB0">
        <w:rPr>
          <w:sz w:val="16"/>
        </w:rPr>
        <w:t xml:space="preserve"> The situation is particularly grim in the case of anticompetitive practices that do not affect any major jurisdiction enforcing competition law robustly, since there will be no agency to piggy-back on and no possibility of a trickle-down benefit. The violation may remain completely off the radar should domestic agencies focus solely on domestic conduct. Moreover, even if the viability of a particular anticompetitive arrangement requires it to be global in scope, prospective violators may still find it profitable, even after taking into account any sanctions they may face in the key jurisdictions that actively challenge such transnational violations. Profits extracted from the non-enforcing jurisdictions may offset ‘related’ costs, that is sanctions imposed in the relatively few jurisdictions which do pursue such cases. This argument was made before the US Supreme Court in Empagran.</w:t>
      </w:r>
      <w:hyperlink r:id="rId16" w:history="1">
        <w:r w:rsidRPr="00BF6CB0">
          <w:rPr>
            <w:rStyle w:val="Hyperlink"/>
            <w:sz w:val="16"/>
          </w:rPr>
          <w:t>56</w:t>
        </w:r>
      </w:hyperlink>
      <w:r w:rsidRPr="00BF6CB0">
        <w:rPr>
          <w:sz w:val="16"/>
        </w:rPr>
        <w:t xml:space="preserve"> Such sanctions—especially if only financial in nature—can be seen as no more than just a selectively imposed tax on transnational anticompetitive activities. The availability of individual criminal sanctions in the form of imprisonment in some countries changes that dynamic, but does not fundamentally resolve the problem.</w:t>
      </w:r>
    </w:p>
    <w:p w14:paraId="77BA51CD" w14:textId="77777777" w:rsidR="00351424" w:rsidRPr="00BF6CB0" w:rsidRDefault="00351424" w:rsidP="00351424">
      <w:pPr>
        <w:rPr>
          <w:sz w:val="16"/>
        </w:rPr>
      </w:pPr>
    </w:p>
    <w:p w14:paraId="41E1132C" w14:textId="77777777" w:rsidR="00351424" w:rsidRPr="00BF6CB0" w:rsidRDefault="00351424" w:rsidP="00351424">
      <w:pPr>
        <w:pStyle w:val="Heading4"/>
      </w:pPr>
      <w:r w:rsidRPr="00BF6CB0">
        <w:t xml:space="preserve">Cartels undermine good-faith market competition---that’s a </w:t>
      </w:r>
      <w:r w:rsidRPr="00BF6CB0">
        <w:rPr>
          <w:u w:val="single"/>
        </w:rPr>
        <w:t>precondition</w:t>
      </w:r>
      <w:r w:rsidRPr="00BF6CB0">
        <w:t xml:space="preserve"> for </w:t>
      </w:r>
      <w:r w:rsidRPr="00BF6CB0">
        <w:rPr>
          <w:u w:val="single"/>
        </w:rPr>
        <w:t>recurrent</w:t>
      </w:r>
      <w:r w:rsidRPr="00BF6CB0">
        <w:t xml:space="preserve"> economic development. </w:t>
      </w:r>
    </w:p>
    <w:p w14:paraId="72A9468A" w14:textId="77777777" w:rsidR="00351424" w:rsidRPr="00BF6CB0" w:rsidRDefault="00351424" w:rsidP="00351424">
      <w:r w:rsidRPr="00BF6CB0">
        <w:rPr>
          <w:rStyle w:val="Style13ptBold"/>
        </w:rPr>
        <w:t>Bunkanwanicha 21</w:t>
      </w:r>
      <w:r w:rsidRPr="00BF6CB0">
        <w:t>, *Pramuan Bunkanwanicha is a full Professor of Finance at ESCP Europe - Paris Campus, where he teaches Corporate Finance, Emerging Markets Finance, and International Finance. He received a Doctorate in Economics from the Université Paris 1 Panthéon-Sorbonne in 2006 with an Habilitation in Management Sciences from the Université Paris - Dauphine in 2013. He also holds the degrees of MBA from AIT and B.Eng. from King Mongkut’s University of Technology North Bangkok. Prior to joining ESCP Europe, he was a visiting scholar at Columbia Business School and Yale University. He was also a visiting professor at Boston College and Hitotsubashi University. He is "Dean of Research"; (2021, “Good Faith Competition as a Natural Mechanism for Sustainable Economic Growth”, https://academ.escpeurope.eu/pub/IP%202021-31-EN.pdf)</w:t>
      </w:r>
    </w:p>
    <w:p w14:paraId="630407E1" w14:textId="77777777" w:rsidR="00351424" w:rsidRPr="00BF6CB0" w:rsidRDefault="00351424" w:rsidP="00351424">
      <w:pPr>
        <w:rPr>
          <w:sz w:val="16"/>
          <w:szCs w:val="16"/>
        </w:rPr>
      </w:pPr>
      <w:r w:rsidRPr="00BF6CB0">
        <w:rPr>
          <w:sz w:val="16"/>
          <w:szCs w:val="16"/>
        </w:rPr>
        <w:t xml:space="preserve">Introduction </w:t>
      </w:r>
    </w:p>
    <w:p w14:paraId="2CAF245F" w14:textId="77777777" w:rsidR="00351424" w:rsidRPr="00BF6CB0" w:rsidRDefault="00351424" w:rsidP="00351424">
      <w:pPr>
        <w:rPr>
          <w:sz w:val="16"/>
          <w:szCs w:val="16"/>
        </w:rPr>
      </w:pPr>
      <w:r w:rsidRPr="00BF6CB0">
        <w:rPr>
          <w:sz w:val="16"/>
          <w:szCs w:val="16"/>
        </w:rPr>
        <w:t xml:space="preserve">Microeconomic theory defines the market as perfect competition when firms provide goods at a price that equals their marginal cost. Some common characteristics of a perfectly competitive market include homogenous products, all buyers and sellers as price takers, there is complete information, and no entry and exit barriers. Under the assumption of prices equal marginal costs, firms would have no or little incentive to innovate. </w:t>
      </w:r>
    </w:p>
    <w:p w14:paraId="56131DFD" w14:textId="77777777" w:rsidR="00351424" w:rsidRPr="00BF6CB0" w:rsidRDefault="00351424" w:rsidP="00351424">
      <w:pPr>
        <w:rPr>
          <w:sz w:val="16"/>
        </w:rPr>
      </w:pPr>
      <w:r w:rsidRPr="00BF6CB0">
        <w:rPr>
          <w:sz w:val="16"/>
        </w:rPr>
        <w:t xml:space="preserve">It is reasonable to expect that </w:t>
      </w:r>
      <w:r w:rsidRPr="00BF6CB0">
        <w:rPr>
          <w:rStyle w:val="StyleUnderline"/>
        </w:rPr>
        <w:t>most industries are characterized by</w:t>
      </w:r>
      <w:r w:rsidRPr="00BF6CB0">
        <w:rPr>
          <w:sz w:val="16"/>
        </w:rPr>
        <w:t xml:space="preserve"> some degree of </w:t>
      </w:r>
      <w:r w:rsidRPr="00BF6CB0">
        <w:rPr>
          <w:rStyle w:val="Emphasis"/>
        </w:rPr>
        <w:t>heterogeneity</w:t>
      </w:r>
      <w:r w:rsidRPr="00BF6CB0">
        <w:rPr>
          <w:rStyle w:val="StyleUnderline"/>
        </w:rPr>
        <w:t xml:space="preserve"> and </w:t>
      </w:r>
      <w:r w:rsidRPr="00BF6CB0">
        <w:rPr>
          <w:rStyle w:val="Emphasis"/>
        </w:rPr>
        <w:t>product differentiation</w:t>
      </w:r>
      <w:r w:rsidRPr="00BF6CB0">
        <w:rPr>
          <w:sz w:val="16"/>
        </w:rPr>
        <w:t xml:space="preserve">. </w:t>
      </w:r>
      <w:r w:rsidRPr="00BF6CB0">
        <w:rPr>
          <w:rStyle w:val="StyleUnderline"/>
        </w:rPr>
        <w:t>In this</w:t>
      </w:r>
      <w:r w:rsidRPr="00BF6CB0">
        <w:rPr>
          <w:sz w:val="16"/>
        </w:rPr>
        <w:t xml:space="preserve"> situation, the </w:t>
      </w:r>
      <w:r w:rsidRPr="00BF6CB0">
        <w:rPr>
          <w:rStyle w:val="StyleUnderline"/>
          <w:highlight w:val="yellow"/>
        </w:rPr>
        <w:t>competition encourages</w:t>
      </w:r>
      <w:r w:rsidRPr="00BF6CB0">
        <w:rPr>
          <w:rStyle w:val="StyleUnderline"/>
        </w:rPr>
        <w:t xml:space="preserve"> profit-maximizing </w:t>
      </w:r>
      <w:r w:rsidRPr="00BF6CB0">
        <w:rPr>
          <w:rStyle w:val="StyleUnderline"/>
          <w:highlight w:val="yellow"/>
        </w:rPr>
        <w:t xml:space="preserve">firms to </w:t>
      </w:r>
      <w:r w:rsidRPr="00BF6CB0">
        <w:rPr>
          <w:rStyle w:val="Emphasis"/>
          <w:highlight w:val="yellow"/>
        </w:rPr>
        <w:t>innovate</w:t>
      </w:r>
      <w:r w:rsidRPr="00BF6CB0">
        <w:rPr>
          <w:rStyle w:val="StyleUnderline"/>
          <w:highlight w:val="yellow"/>
        </w:rPr>
        <w:t xml:space="preserve"> to achieve </w:t>
      </w:r>
      <w:r w:rsidRPr="00BF6CB0">
        <w:rPr>
          <w:rStyle w:val="Emphasis"/>
          <w:highlight w:val="yellow"/>
        </w:rPr>
        <w:t>abnormal returns</w:t>
      </w:r>
      <w:r w:rsidRPr="00BF6CB0">
        <w:rPr>
          <w:sz w:val="16"/>
        </w:rPr>
        <w:t xml:space="preserve">. </w:t>
      </w:r>
    </w:p>
    <w:p w14:paraId="367245B5" w14:textId="77777777" w:rsidR="00351424" w:rsidRPr="00BF6CB0" w:rsidRDefault="00351424" w:rsidP="00351424">
      <w:pPr>
        <w:rPr>
          <w:sz w:val="16"/>
        </w:rPr>
      </w:pPr>
      <w:r w:rsidRPr="00BF6CB0">
        <w:rPr>
          <w:sz w:val="16"/>
        </w:rPr>
        <w:t xml:space="preserve">Rooted in management literature known as the resource-based view of the firm, Barney (1991) argues that sustainable competitive advantage derives from the resources and capabilities a firm controls that are valuable, rare, imperfectly imitable, and not substitutable. It is arguable that the firm's sustainable competitive advantage should be connected with the environment where the firm operates. </w:t>
      </w:r>
      <w:r w:rsidRPr="00BF6CB0">
        <w:rPr>
          <w:rStyle w:val="StyleUnderline"/>
        </w:rPr>
        <w:t>Good faith competition incentivizes</w:t>
      </w:r>
      <w:r w:rsidRPr="00BF6CB0">
        <w:rPr>
          <w:sz w:val="16"/>
        </w:rPr>
        <w:t xml:space="preserve"> firms to build </w:t>
      </w:r>
      <w:r w:rsidRPr="00BF6CB0">
        <w:rPr>
          <w:rStyle w:val="StyleUnderline"/>
        </w:rPr>
        <w:t>sustainable</w:t>
      </w:r>
      <w:r w:rsidRPr="00BF6CB0">
        <w:rPr>
          <w:sz w:val="16"/>
        </w:rPr>
        <w:t xml:space="preserve"> competitive </w:t>
      </w:r>
      <w:r w:rsidRPr="00BF6CB0">
        <w:rPr>
          <w:rStyle w:val="StyleUnderline"/>
        </w:rPr>
        <w:t>advantages</w:t>
      </w:r>
      <w:r w:rsidRPr="00BF6CB0">
        <w:rPr>
          <w:sz w:val="16"/>
        </w:rPr>
        <w:t xml:space="preserve"> </w:t>
      </w:r>
      <w:r w:rsidRPr="00BF6CB0">
        <w:rPr>
          <w:rStyle w:val="StyleUnderline"/>
        </w:rPr>
        <w:t>through R&amp;D</w:t>
      </w:r>
      <w:r w:rsidRPr="00BF6CB0">
        <w:rPr>
          <w:sz w:val="16"/>
        </w:rPr>
        <w:t xml:space="preserve"> investments, </w:t>
      </w:r>
      <w:r w:rsidRPr="00BF6CB0">
        <w:rPr>
          <w:rStyle w:val="StyleUnderline"/>
        </w:rPr>
        <w:t>product differentiation</w:t>
      </w:r>
      <w:r w:rsidRPr="00BF6CB0">
        <w:rPr>
          <w:sz w:val="16"/>
        </w:rPr>
        <w:t xml:space="preserve">, advertising, </w:t>
      </w:r>
      <w:r w:rsidRPr="00BF6CB0">
        <w:rPr>
          <w:rStyle w:val="StyleUnderline"/>
        </w:rPr>
        <w:t>and capital- and cost-efficiencies</w:t>
      </w:r>
      <w:r w:rsidRPr="00BF6CB0">
        <w:rPr>
          <w:sz w:val="16"/>
        </w:rPr>
        <w:t xml:space="preserve">. Firms need to invest in tangible and intangible resources to create competitive advantages and generate abnormal returns (returns on equity higher than the cost of equity). Firms also need to continue investing in maintaining those advantages over time to create long-term value. </w:t>
      </w:r>
    </w:p>
    <w:p w14:paraId="58E8FF94" w14:textId="77777777" w:rsidR="00351424" w:rsidRPr="00BF6CB0" w:rsidRDefault="00351424" w:rsidP="00351424">
      <w:pPr>
        <w:rPr>
          <w:sz w:val="16"/>
        </w:rPr>
      </w:pPr>
      <w:r w:rsidRPr="00BF6CB0">
        <w:rPr>
          <w:sz w:val="16"/>
        </w:rPr>
        <w:t xml:space="preserve">Kline and Rosenberg (2010) define the process of innovation as a series of changes that affect not only hardware but also production, markets, and organizations. </w:t>
      </w:r>
      <w:r w:rsidRPr="00BF6CB0">
        <w:rPr>
          <w:rStyle w:val="StyleUnderline"/>
        </w:rPr>
        <w:t>In fair competition markets</w:t>
      </w:r>
      <w:r w:rsidRPr="00BF6CB0">
        <w:rPr>
          <w:sz w:val="16"/>
        </w:rPr>
        <w:t xml:space="preserve">, </w:t>
      </w:r>
      <w:r w:rsidRPr="00BF6CB0">
        <w:rPr>
          <w:rStyle w:val="StyleUnderline"/>
        </w:rPr>
        <w:t xml:space="preserve">a </w:t>
      </w:r>
      <w:r w:rsidRPr="00BF6CB0">
        <w:rPr>
          <w:rStyle w:val="StyleUnderline"/>
          <w:highlight w:val="yellow"/>
        </w:rPr>
        <w:t>firm's search for</w:t>
      </w:r>
      <w:r w:rsidRPr="00BF6CB0">
        <w:rPr>
          <w:sz w:val="16"/>
        </w:rPr>
        <w:t xml:space="preserve"> creating </w:t>
      </w:r>
      <w:r w:rsidRPr="00BF6CB0">
        <w:rPr>
          <w:rStyle w:val="StyleUnderline"/>
        </w:rPr>
        <w:t xml:space="preserve">competitive </w:t>
      </w:r>
      <w:r w:rsidRPr="00BF6CB0">
        <w:rPr>
          <w:rStyle w:val="StyleUnderline"/>
          <w:highlight w:val="yellow"/>
        </w:rPr>
        <w:t>advantages provides</w:t>
      </w:r>
      <w:r w:rsidRPr="00BF6CB0">
        <w:rPr>
          <w:rStyle w:val="StyleUnderline"/>
        </w:rPr>
        <w:t xml:space="preserve"> a </w:t>
      </w:r>
      <w:r w:rsidRPr="00BF6CB0">
        <w:rPr>
          <w:rStyle w:val="Emphasis"/>
        </w:rPr>
        <w:t>continuous investment</w:t>
      </w:r>
      <w:r w:rsidRPr="00BF6CB0">
        <w:rPr>
          <w:rStyle w:val="StyleUnderline"/>
        </w:rPr>
        <w:t xml:space="preserve"> process and stimulates </w:t>
      </w:r>
      <w:r w:rsidRPr="00BF6CB0">
        <w:rPr>
          <w:rStyle w:val="Emphasis"/>
        </w:rPr>
        <w:t>innovation</w:t>
      </w:r>
      <w:r w:rsidRPr="00BF6CB0">
        <w:rPr>
          <w:sz w:val="16"/>
        </w:rPr>
        <w:t xml:space="preserve">, </w:t>
      </w:r>
      <w:r w:rsidRPr="00BF6CB0">
        <w:rPr>
          <w:rStyle w:val="StyleUnderline"/>
        </w:rPr>
        <w:t xml:space="preserve">providing </w:t>
      </w:r>
      <w:r w:rsidRPr="00BF6CB0">
        <w:rPr>
          <w:rStyle w:val="StyleUnderline"/>
          <w:highlight w:val="yellow"/>
        </w:rPr>
        <w:t xml:space="preserve">economic </w:t>
      </w:r>
      <w:r w:rsidRPr="00BF6CB0">
        <w:rPr>
          <w:rStyle w:val="Emphasis"/>
          <w:highlight w:val="yellow"/>
        </w:rPr>
        <w:t>growth</w:t>
      </w:r>
      <w:r w:rsidRPr="00BF6CB0">
        <w:rPr>
          <w:sz w:val="16"/>
          <w:highlight w:val="yellow"/>
        </w:rPr>
        <w:t xml:space="preserve">, </w:t>
      </w:r>
      <w:r w:rsidRPr="00BF6CB0">
        <w:rPr>
          <w:rStyle w:val="Emphasis"/>
          <w:highlight w:val="yellow"/>
        </w:rPr>
        <w:t>employment</w:t>
      </w:r>
      <w:r w:rsidRPr="00BF6CB0">
        <w:rPr>
          <w:sz w:val="16"/>
          <w:highlight w:val="yellow"/>
        </w:rPr>
        <w:t xml:space="preserve">, </w:t>
      </w:r>
      <w:r w:rsidRPr="00BF6CB0">
        <w:rPr>
          <w:rStyle w:val="StyleUnderline"/>
          <w:highlight w:val="yellow"/>
        </w:rPr>
        <w:t xml:space="preserve">and </w:t>
      </w:r>
      <w:r w:rsidRPr="00BF6CB0">
        <w:rPr>
          <w:rStyle w:val="Emphasis"/>
          <w:highlight w:val="yellow"/>
        </w:rPr>
        <w:t>welfare</w:t>
      </w:r>
      <w:r w:rsidRPr="00BF6CB0">
        <w:rPr>
          <w:sz w:val="16"/>
        </w:rPr>
        <w:t xml:space="preserve"> enhancement (Baumol and Strom 2007, OECD 2007, Daniels 1996). </w:t>
      </w:r>
    </w:p>
    <w:p w14:paraId="7DA1ADE6" w14:textId="77777777" w:rsidR="00351424" w:rsidRPr="00BF6CB0" w:rsidRDefault="00351424" w:rsidP="00351424">
      <w:pPr>
        <w:rPr>
          <w:sz w:val="16"/>
        </w:rPr>
      </w:pPr>
      <w:r w:rsidRPr="00BF6CB0">
        <w:rPr>
          <w:rStyle w:val="Emphasis"/>
          <w:highlight w:val="yellow"/>
        </w:rPr>
        <w:t>Sustainable</w:t>
      </w:r>
      <w:r w:rsidRPr="00BF6CB0">
        <w:rPr>
          <w:rStyle w:val="StyleUnderline"/>
        </w:rPr>
        <w:t xml:space="preserve"> economic </w:t>
      </w:r>
      <w:r w:rsidRPr="00BF6CB0">
        <w:rPr>
          <w:rStyle w:val="StyleUnderline"/>
          <w:highlight w:val="yellow"/>
        </w:rPr>
        <w:t>growth</w:t>
      </w:r>
      <w:r w:rsidRPr="00BF6CB0">
        <w:rPr>
          <w:rStyle w:val="StyleUnderline"/>
        </w:rPr>
        <w:t xml:space="preserve"> has important implications</w:t>
      </w:r>
      <w:r w:rsidRPr="00BF6CB0">
        <w:rPr>
          <w:sz w:val="16"/>
        </w:rPr>
        <w:t xml:space="preserve"> for society. In the long run, economic growth is mainly explained by technological progress. Sustained economic </w:t>
      </w:r>
      <w:r w:rsidRPr="00BF6CB0">
        <w:rPr>
          <w:rStyle w:val="StyleUnderline"/>
        </w:rPr>
        <w:t xml:space="preserve">growth </w:t>
      </w:r>
      <w:r w:rsidRPr="00BF6CB0">
        <w:rPr>
          <w:rStyle w:val="StyleUnderline"/>
          <w:highlight w:val="yellow"/>
        </w:rPr>
        <w:t>has an amplified effect on</w:t>
      </w:r>
      <w:r w:rsidRPr="00BF6CB0">
        <w:rPr>
          <w:rStyle w:val="StyleUnderline"/>
        </w:rPr>
        <w:t xml:space="preserve"> per capita </w:t>
      </w:r>
      <w:r w:rsidRPr="00BF6CB0">
        <w:rPr>
          <w:rStyle w:val="Emphasis"/>
          <w:highlight w:val="yellow"/>
        </w:rPr>
        <w:t>income</w:t>
      </w:r>
      <w:r w:rsidRPr="00BF6CB0">
        <w:rPr>
          <w:sz w:val="16"/>
          <w:highlight w:val="yellow"/>
        </w:rPr>
        <w:t xml:space="preserve">, </w:t>
      </w:r>
      <w:r w:rsidRPr="00BF6CB0">
        <w:rPr>
          <w:rStyle w:val="StyleUnderline"/>
          <w:highlight w:val="yellow"/>
        </w:rPr>
        <w:t>and</w:t>
      </w:r>
      <w:r w:rsidRPr="00BF6CB0">
        <w:rPr>
          <w:rStyle w:val="StyleUnderline"/>
        </w:rPr>
        <w:t xml:space="preserve"> it is an effective mechanism to </w:t>
      </w:r>
      <w:r w:rsidRPr="00BF6CB0">
        <w:rPr>
          <w:rStyle w:val="Emphasis"/>
          <w:highlight w:val="yellow"/>
        </w:rPr>
        <w:t>reduce poverty</w:t>
      </w:r>
      <w:r w:rsidRPr="00BF6CB0">
        <w:rPr>
          <w:rStyle w:val="StyleUnderline"/>
        </w:rPr>
        <w:t xml:space="preserve"> rates</w:t>
      </w:r>
      <w:r w:rsidRPr="00BF6CB0">
        <w:rPr>
          <w:sz w:val="16"/>
        </w:rPr>
        <w:t xml:space="preserve"> (Barro and Sala-</w:t>
      </w:r>
      <w:proofErr w:type="spellStart"/>
      <w:r w:rsidRPr="00BF6CB0">
        <w:rPr>
          <w:sz w:val="16"/>
        </w:rPr>
        <w:t>i</w:t>
      </w:r>
      <w:proofErr w:type="spellEnd"/>
      <w:r w:rsidRPr="00BF6CB0">
        <w:rPr>
          <w:sz w:val="16"/>
        </w:rPr>
        <w:t>-Martin 2004, Sala-</w:t>
      </w:r>
      <w:proofErr w:type="spellStart"/>
      <w:r w:rsidRPr="00BF6CB0">
        <w:rPr>
          <w:sz w:val="16"/>
        </w:rPr>
        <w:t>i</w:t>
      </w:r>
      <w:proofErr w:type="spellEnd"/>
      <w:r w:rsidRPr="00BF6CB0">
        <w:rPr>
          <w:sz w:val="16"/>
        </w:rPr>
        <w:t xml:space="preserve">-Martin 2006, Dollar et al. 2013). United Nations' 2030 Agenda for Sustainable Development1 includes eradicating poverty as an indispensable requirement for sustainable development. </w:t>
      </w:r>
      <w:r w:rsidRPr="00BF6CB0">
        <w:rPr>
          <w:rStyle w:val="StyleUnderline"/>
        </w:rPr>
        <w:t>In fair markets</w:t>
      </w:r>
      <w:r w:rsidRPr="00BF6CB0">
        <w:rPr>
          <w:sz w:val="16"/>
        </w:rPr>
        <w:t xml:space="preserve">, </w:t>
      </w:r>
      <w:r w:rsidRPr="00BF6CB0">
        <w:rPr>
          <w:rStyle w:val="StyleUnderline"/>
        </w:rPr>
        <w:t>firms competing for</w:t>
      </w:r>
      <w:r w:rsidRPr="00BF6CB0">
        <w:rPr>
          <w:sz w:val="16"/>
        </w:rPr>
        <w:t xml:space="preserve"> competitive </w:t>
      </w:r>
      <w:r w:rsidRPr="00BF6CB0">
        <w:rPr>
          <w:rStyle w:val="StyleUnderline"/>
        </w:rPr>
        <w:t xml:space="preserve">advantages take a </w:t>
      </w:r>
      <w:r w:rsidRPr="00BF6CB0">
        <w:rPr>
          <w:rStyle w:val="Emphasis"/>
        </w:rPr>
        <w:t>crucial role</w:t>
      </w:r>
      <w:r w:rsidRPr="00BF6CB0">
        <w:rPr>
          <w:sz w:val="16"/>
        </w:rPr>
        <w:t xml:space="preserve">, </w:t>
      </w:r>
      <w:r w:rsidRPr="00BF6CB0">
        <w:rPr>
          <w:rStyle w:val="StyleUnderline"/>
        </w:rPr>
        <w:t xml:space="preserve">bringing the </w:t>
      </w:r>
      <w:r w:rsidRPr="00BF6CB0">
        <w:rPr>
          <w:rStyle w:val="Emphasis"/>
        </w:rPr>
        <w:t>power</w:t>
      </w:r>
      <w:r w:rsidRPr="00BF6CB0">
        <w:rPr>
          <w:rStyle w:val="StyleUnderline"/>
        </w:rPr>
        <w:t xml:space="preserve"> of </w:t>
      </w:r>
      <w:r w:rsidRPr="00BF6CB0">
        <w:rPr>
          <w:rStyle w:val="Emphasis"/>
        </w:rPr>
        <w:t>innovation</w:t>
      </w:r>
      <w:r w:rsidRPr="00BF6CB0">
        <w:rPr>
          <w:rStyle w:val="StyleUnderline"/>
        </w:rPr>
        <w:t xml:space="preserve"> that generates economic </w:t>
      </w:r>
      <w:r w:rsidRPr="00BF6CB0">
        <w:rPr>
          <w:rStyle w:val="Emphasis"/>
        </w:rPr>
        <w:t>growth</w:t>
      </w:r>
      <w:r w:rsidRPr="00BF6CB0">
        <w:rPr>
          <w:sz w:val="16"/>
        </w:rPr>
        <w:t xml:space="preserve">, </w:t>
      </w:r>
      <w:r w:rsidRPr="00BF6CB0">
        <w:rPr>
          <w:rStyle w:val="StyleUnderline"/>
        </w:rPr>
        <w:t xml:space="preserve">resulting in an </w:t>
      </w:r>
      <w:r w:rsidRPr="00BF6CB0">
        <w:rPr>
          <w:rStyle w:val="Emphasis"/>
        </w:rPr>
        <w:t>improved</w:t>
      </w:r>
      <w:r w:rsidRPr="00BF6CB0">
        <w:rPr>
          <w:rStyle w:val="StyleUnderline"/>
        </w:rPr>
        <w:t xml:space="preserve"> standard of living for the wider society</w:t>
      </w:r>
      <w:r w:rsidRPr="00BF6CB0">
        <w:rPr>
          <w:sz w:val="16"/>
        </w:rPr>
        <w:t xml:space="preserve">. However, </w:t>
      </w:r>
      <w:r w:rsidRPr="00BF6CB0">
        <w:rPr>
          <w:rStyle w:val="StyleUnderline"/>
        </w:rPr>
        <w:t xml:space="preserve">some firms may have incentives to </w:t>
      </w:r>
      <w:r w:rsidRPr="00BF6CB0">
        <w:rPr>
          <w:rStyle w:val="Emphasis"/>
        </w:rPr>
        <w:t>collude</w:t>
      </w:r>
      <w:r w:rsidRPr="00BF6CB0">
        <w:rPr>
          <w:rStyle w:val="StyleUnderline"/>
        </w:rPr>
        <w:t xml:space="preserve"> to obtain </w:t>
      </w:r>
      <w:r w:rsidRPr="00BF6CB0">
        <w:rPr>
          <w:rStyle w:val="Emphasis"/>
        </w:rPr>
        <w:t>extra-profits</w:t>
      </w:r>
      <w:r w:rsidRPr="00BF6CB0">
        <w:rPr>
          <w:sz w:val="16"/>
        </w:rPr>
        <w:t xml:space="preserve">, </w:t>
      </w:r>
      <w:r w:rsidRPr="00BF6CB0">
        <w:rPr>
          <w:rStyle w:val="StyleUnderline"/>
        </w:rPr>
        <w:t>harming consumers and</w:t>
      </w:r>
      <w:r w:rsidRPr="00BF6CB0">
        <w:rPr>
          <w:sz w:val="16"/>
        </w:rPr>
        <w:t xml:space="preserve">, at the same time, </w:t>
      </w:r>
      <w:r w:rsidRPr="00BF6CB0">
        <w:rPr>
          <w:rStyle w:val="StyleUnderline"/>
        </w:rPr>
        <w:t>negatively affecting</w:t>
      </w:r>
      <w:r w:rsidRPr="00BF6CB0">
        <w:rPr>
          <w:sz w:val="16"/>
        </w:rPr>
        <w:t xml:space="preserve"> the power of </w:t>
      </w:r>
      <w:r w:rsidRPr="00BF6CB0">
        <w:rPr>
          <w:rStyle w:val="StyleUnderline"/>
        </w:rPr>
        <w:t>innovation</w:t>
      </w:r>
      <w:r w:rsidRPr="00BF6CB0">
        <w:rPr>
          <w:sz w:val="16"/>
        </w:rPr>
        <w:t xml:space="preserve">. Regulators have to ensure the fair functioning of markets. </w:t>
      </w:r>
    </w:p>
    <w:p w14:paraId="3E99484A" w14:textId="77777777" w:rsidR="00351424" w:rsidRPr="00BF6CB0" w:rsidRDefault="00351424" w:rsidP="00351424">
      <w:pPr>
        <w:rPr>
          <w:sz w:val="16"/>
          <w:szCs w:val="16"/>
        </w:rPr>
      </w:pPr>
      <w:r w:rsidRPr="00BF6CB0">
        <w:rPr>
          <w:sz w:val="16"/>
          <w:szCs w:val="16"/>
        </w:rPr>
        <w:t xml:space="preserve">II. Advantages of good faith competition </w:t>
      </w:r>
    </w:p>
    <w:p w14:paraId="197722EA" w14:textId="77777777" w:rsidR="00351424" w:rsidRPr="00BF6CB0" w:rsidRDefault="00351424" w:rsidP="00351424">
      <w:pPr>
        <w:rPr>
          <w:sz w:val="16"/>
          <w:szCs w:val="16"/>
        </w:rPr>
      </w:pPr>
      <w:r w:rsidRPr="00BF6CB0">
        <w:rPr>
          <w:sz w:val="16"/>
          <w:szCs w:val="16"/>
        </w:rPr>
        <w:t xml:space="preserve">The positive effect on society of firms' rivalry is based on three central ideas. The first one is that firms pursue a profit maximization strategy and expect to achieve abnormal returns. The second one is that industries have some degree of heterogeneity and product differentiation. Lastly, firms compete in fair markets. In this scenario, firms pursuing abnormal returns will make investments in order to develop competitive advantages. Investment in R&amp;D is one of the most important activities driving competitive advantage, and firms in competitive industries enter into innovation races to differentiate their products. Innovation affects long-term economic growth through technological progress. The European Central Bank supports innovation as an essential driver of economic progress that benefits consumers, businesses, and the economy as a whole. </w:t>
      </w:r>
    </w:p>
    <w:p w14:paraId="0A83314B" w14:textId="77777777" w:rsidR="00351424" w:rsidRPr="00BF6CB0" w:rsidRDefault="00351424" w:rsidP="00351424">
      <w:pPr>
        <w:rPr>
          <w:sz w:val="16"/>
          <w:szCs w:val="16"/>
        </w:rPr>
      </w:pPr>
      <w:r w:rsidRPr="00BF6CB0">
        <w:rPr>
          <w:sz w:val="16"/>
          <w:szCs w:val="16"/>
        </w:rPr>
        <w:t xml:space="preserve">Fair market competition is one of the pillars for obtaining positive effects from rivalry. National and supranational organizations acknowledge the benefits of good faith competition. The </w:t>
      </w:r>
      <w:proofErr w:type="spellStart"/>
      <w:r w:rsidRPr="00BF6CB0">
        <w:rPr>
          <w:sz w:val="16"/>
          <w:szCs w:val="16"/>
        </w:rPr>
        <w:t>Autorité</w:t>
      </w:r>
      <w:proofErr w:type="spellEnd"/>
      <w:r w:rsidRPr="00BF6CB0">
        <w:rPr>
          <w:sz w:val="16"/>
          <w:szCs w:val="16"/>
        </w:rPr>
        <w:t xml:space="preserve"> de la concurrence, the competition regulator in France, argues that competition forces companies to be innovative and to stimulate growth and jobs. The European Union states that having firms competing fairly in the market benefits society. Consumers receive higher quality products at better prices, and competition incentivizes firms to innovate to differentiate their products and make firms more competitive in global markets.</w:t>
      </w:r>
    </w:p>
    <w:p w14:paraId="6606CC42" w14:textId="77777777" w:rsidR="00351424" w:rsidRPr="00BF6CB0" w:rsidRDefault="00351424" w:rsidP="00351424">
      <w:pPr>
        <w:rPr>
          <w:sz w:val="16"/>
        </w:rPr>
      </w:pPr>
      <w:r w:rsidRPr="00BF6CB0">
        <w:rPr>
          <w:rStyle w:val="StyleUnderline"/>
        </w:rPr>
        <w:t>In fair markets</w:t>
      </w:r>
      <w:r w:rsidRPr="00BF6CB0">
        <w:rPr>
          <w:sz w:val="16"/>
        </w:rPr>
        <w:t xml:space="preserve">, </w:t>
      </w:r>
      <w:r w:rsidRPr="00BF6CB0">
        <w:rPr>
          <w:rStyle w:val="StyleUnderline"/>
        </w:rPr>
        <w:t xml:space="preserve">the search for competitive advantages stimulates </w:t>
      </w:r>
      <w:r w:rsidRPr="00BF6CB0">
        <w:rPr>
          <w:rStyle w:val="Emphasis"/>
        </w:rPr>
        <w:t>innovation</w:t>
      </w:r>
      <w:r w:rsidRPr="00BF6CB0">
        <w:rPr>
          <w:sz w:val="16"/>
        </w:rPr>
        <w:t xml:space="preserve"> </w:t>
      </w:r>
      <w:r w:rsidRPr="00BF6CB0">
        <w:rPr>
          <w:rStyle w:val="StyleUnderline"/>
        </w:rPr>
        <w:t xml:space="preserve">and </w:t>
      </w:r>
      <w:r w:rsidRPr="00BF6CB0">
        <w:rPr>
          <w:rStyle w:val="Emphasis"/>
        </w:rPr>
        <w:t>strengthens</w:t>
      </w:r>
      <w:r w:rsidRPr="00BF6CB0">
        <w:rPr>
          <w:sz w:val="16"/>
        </w:rPr>
        <w:t xml:space="preserve"> </w:t>
      </w:r>
      <w:r w:rsidRPr="00BF6CB0">
        <w:rPr>
          <w:rStyle w:val="StyleUnderline"/>
        </w:rPr>
        <w:t>long-term economic</w:t>
      </w:r>
      <w:r w:rsidRPr="00BF6CB0">
        <w:rPr>
          <w:sz w:val="16"/>
        </w:rPr>
        <w:t xml:space="preserve"> </w:t>
      </w:r>
      <w:r w:rsidRPr="00BF6CB0">
        <w:rPr>
          <w:rStyle w:val="Emphasis"/>
        </w:rPr>
        <w:t>growth</w:t>
      </w:r>
      <w:r w:rsidRPr="00BF6CB0">
        <w:rPr>
          <w:sz w:val="16"/>
        </w:rPr>
        <w:t xml:space="preserve">. The Presidency Report to the Council of the EU (September 20th, 2019) on developing long-term strategies of sustainable growth identifies Research and Innovation (R&amp;I) as a critical driver in response to the main challenges of the European economic growth model. </w:t>
      </w:r>
      <w:r w:rsidRPr="00BF6CB0">
        <w:rPr>
          <w:rStyle w:val="StyleUnderline"/>
        </w:rPr>
        <w:t xml:space="preserve">Economic </w:t>
      </w:r>
      <w:r w:rsidRPr="00BF6CB0">
        <w:rPr>
          <w:rStyle w:val="StyleUnderline"/>
          <w:highlight w:val="yellow"/>
        </w:rPr>
        <w:t xml:space="preserve">growth does not need to be </w:t>
      </w:r>
      <w:r w:rsidRPr="00BF6CB0">
        <w:rPr>
          <w:rStyle w:val="Emphasis"/>
          <w:highlight w:val="yellow"/>
        </w:rPr>
        <w:t>explosive</w:t>
      </w:r>
      <w:r w:rsidRPr="00BF6CB0">
        <w:rPr>
          <w:rStyle w:val="StyleUnderline"/>
          <w:highlight w:val="yellow"/>
        </w:rPr>
        <w:t xml:space="preserve"> but </w:t>
      </w:r>
      <w:r w:rsidRPr="00BF6CB0">
        <w:rPr>
          <w:rStyle w:val="Emphasis"/>
          <w:highlight w:val="yellow"/>
        </w:rPr>
        <w:t>recurrent</w:t>
      </w:r>
      <w:r w:rsidRPr="00BF6CB0">
        <w:rPr>
          <w:rStyle w:val="StyleUnderline"/>
          <w:highlight w:val="yellow"/>
        </w:rPr>
        <w:t xml:space="preserve"> over the </w:t>
      </w:r>
      <w:r w:rsidRPr="00BF6CB0">
        <w:rPr>
          <w:rStyle w:val="Emphasis"/>
          <w:highlight w:val="yellow"/>
        </w:rPr>
        <w:t>long term</w:t>
      </w:r>
      <w:r w:rsidRPr="00BF6CB0">
        <w:rPr>
          <w:sz w:val="16"/>
        </w:rPr>
        <w:t xml:space="preserve">. An example of the positive effects of long-term economic growth on income per capita is the U.S. economy. The US GPD per capita grew at a yearly rate of 1.8% between 1870 and 2000, resulting in an increase of 10 times, from $3,340 to $33,330 measured in 1996 dollars. However, reducing the yearly growth rate to 0.8%, the per capita rent in 2000 would have been $9,450, only 2.8 times the value of 1870, and the U.S. would be ranked in 45th position instead of 2nd out of 150 countries (Barro and Sala </w:t>
      </w:r>
      <w:proofErr w:type="spellStart"/>
      <w:r w:rsidRPr="00BF6CB0">
        <w:rPr>
          <w:sz w:val="16"/>
        </w:rPr>
        <w:t>i</w:t>
      </w:r>
      <w:proofErr w:type="spellEnd"/>
      <w:r w:rsidRPr="00BF6CB0">
        <w:rPr>
          <w:sz w:val="16"/>
        </w:rPr>
        <w:t xml:space="preserve"> Martin 2004). Arguably, designing good faith competition markets is a natural mechanism to promote sustainable economic growth. </w:t>
      </w:r>
    </w:p>
    <w:p w14:paraId="2DD6DACB" w14:textId="77777777" w:rsidR="00351424" w:rsidRPr="00BF6CB0" w:rsidRDefault="00351424" w:rsidP="00351424">
      <w:pPr>
        <w:rPr>
          <w:sz w:val="16"/>
          <w:szCs w:val="16"/>
        </w:rPr>
      </w:pPr>
      <w:r w:rsidRPr="00BF6CB0">
        <w:rPr>
          <w:sz w:val="16"/>
          <w:szCs w:val="16"/>
        </w:rPr>
        <w:t xml:space="preserve">Fair competition stimulates innovation, which is the main contributor to sustainable economic well-being. </w:t>
      </w:r>
    </w:p>
    <w:p w14:paraId="269456EB" w14:textId="77777777" w:rsidR="00351424" w:rsidRPr="00BF6CB0" w:rsidRDefault="00351424" w:rsidP="00351424">
      <w:pPr>
        <w:rPr>
          <w:sz w:val="16"/>
          <w:szCs w:val="16"/>
        </w:rPr>
      </w:pPr>
      <w:r w:rsidRPr="00BF6CB0">
        <w:rPr>
          <w:sz w:val="16"/>
          <w:szCs w:val="16"/>
        </w:rPr>
        <w:t xml:space="preserve">III. Market failures and the need for regulation to avoid firms' misconduct </w:t>
      </w:r>
    </w:p>
    <w:p w14:paraId="23D73F8D" w14:textId="77777777" w:rsidR="00351424" w:rsidRPr="00BF6CB0" w:rsidRDefault="00351424" w:rsidP="00351424">
      <w:pPr>
        <w:rPr>
          <w:sz w:val="16"/>
        </w:rPr>
      </w:pPr>
      <w:r w:rsidRPr="00BF6CB0">
        <w:rPr>
          <w:rStyle w:val="StyleUnderline"/>
          <w:highlight w:val="yellow"/>
        </w:rPr>
        <w:t xml:space="preserve">Collusion is a </w:t>
      </w:r>
      <w:r w:rsidRPr="00BF6CB0">
        <w:rPr>
          <w:rStyle w:val="Emphasis"/>
          <w:highlight w:val="yellow"/>
        </w:rPr>
        <w:t>market failure</w:t>
      </w:r>
      <w:r w:rsidRPr="00BF6CB0">
        <w:rPr>
          <w:sz w:val="16"/>
        </w:rPr>
        <w:t xml:space="preserve"> </w:t>
      </w:r>
      <w:r w:rsidRPr="00BF6CB0">
        <w:rPr>
          <w:rStyle w:val="StyleUnderline"/>
        </w:rPr>
        <w:t>that occurs when firms in a market coordinate</w:t>
      </w:r>
      <w:r w:rsidRPr="00BF6CB0">
        <w:rPr>
          <w:sz w:val="16"/>
        </w:rPr>
        <w:t xml:space="preserve">, </w:t>
      </w:r>
      <w:r w:rsidRPr="00BF6CB0">
        <w:rPr>
          <w:rStyle w:val="StyleUnderline"/>
        </w:rPr>
        <w:t xml:space="preserve">restricting competition and </w:t>
      </w:r>
      <w:r w:rsidRPr="00BF6CB0">
        <w:rPr>
          <w:rStyle w:val="StyleUnderline"/>
          <w:highlight w:val="yellow"/>
        </w:rPr>
        <w:t>negatively affecting</w:t>
      </w:r>
      <w:r w:rsidRPr="00BF6CB0">
        <w:rPr>
          <w:rStyle w:val="StyleUnderline"/>
        </w:rPr>
        <w:t xml:space="preserve"> prices</w:t>
      </w:r>
      <w:r w:rsidRPr="00BF6CB0">
        <w:rPr>
          <w:sz w:val="16"/>
        </w:rPr>
        <w:t xml:space="preserve">, </w:t>
      </w:r>
      <w:r w:rsidRPr="00BF6CB0">
        <w:rPr>
          <w:rStyle w:val="StyleUnderline"/>
          <w:highlight w:val="yellow"/>
        </w:rPr>
        <w:t>outputs</w:t>
      </w:r>
      <w:r w:rsidRPr="00BF6CB0">
        <w:rPr>
          <w:sz w:val="16"/>
          <w:highlight w:val="yellow"/>
        </w:rPr>
        <w:t xml:space="preserve">, </w:t>
      </w:r>
      <w:r w:rsidRPr="00BF6CB0">
        <w:rPr>
          <w:rStyle w:val="StyleUnderline"/>
          <w:highlight w:val="yellow"/>
        </w:rPr>
        <w:t>and innovation</w:t>
      </w:r>
      <w:r w:rsidRPr="00BF6CB0">
        <w:rPr>
          <w:sz w:val="16"/>
        </w:rPr>
        <w:t xml:space="preserve">. Public institutions are making a great effort in detecting firms' collusion practices that harm competition. </w:t>
      </w:r>
      <w:r w:rsidRPr="00BF6CB0">
        <w:rPr>
          <w:rStyle w:val="StyleUnderline"/>
        </w:rPr>
        <w:t xml:space="preserve">Research on </w:t>
      </w:r>
      <w:r w:rsidRPr="00BF6CB0">
        <w:rPr>
          <w:rStyle w:val="Emphasis"/>
        </w:rPr>
        <w:t>cartel overcharge</w:t>
      </w:r>
      <w:r w:rsidRPr="00BF6CB0">
        <w:rPr>
          <w:rStyle w:val="StyleUnderline"/>
        </w:rPr>
        <w:t xml:space="preserve"> shows a </w:t>
      </w:r>
      <w:r w:rsidRPr="00BF6CB0">
        <w:rPr>
          <w:rStyle w:val="Emphasis"/>
          <w:highlight w:val="yellow"/>
        </w:rPr>
        <w:t>significant increase</w:t>
      </w:r>
      <w:r w:rsidRPr="00BF6CB0">
        <w:rPr>
          <w:rStyle w:val="StyleUnderline"/>
          <w:highlight w:val="yellow"/>
        </w:rPr>
        <w:t xml:space="preserve"> in price attributable to </w:t>
      </w:r>
      <w:r w:rsidRPr="00BF6CB0">
        <w:rPr>
          <w:rStyle w:val="Emphasis"/>
          <w:highlight w:val="yellow"/>
        </w:rPr>
        <w:t>collusion</w:t>
      </w:r>
      <w:r w:rsidRPr="00BF6CB0">
        <w:rPr>
          <w:sz w:val="16"/>
        </w:rPr>
        <w:t xml:space="preserve"> (Connor 2010; Smuda 2014; Boyer and Kotchoni 2015). Among other adverse effects, </w:t>
      </w:r>
      <w:r w:rsidRPr="00BF6CB0">
        <w:rPr>
          <w:rStyle w:val="StyleUnderline"/>
        </w:rPr>
        <w:t xml:space="preserve">collusion may provoke an </w:t>
      </w:r>
      <w:r w:rsidRPr="00BF6CB0">
        <w:rPr>
          <w:rStyle w:val="Emphasis"/>
        </w:rPr>
        <w:t>extraction</w:t>
      </w:r>
      <w:r w:rsidRPr="00BF6CB0">
        <w:rPr>
          <w:sz w:val="16"/>
        </w:rPr>
        <w:t xml:space="preserve"> </w:t>
      </w:r>
      <w:r w:rsidRPr="00BF6CB0">
        <w:rPr>
          <w:rStyle w:val="StyleUnderline"/>
        </w:rPr>
        <w:t>of consumers' welfare</w:t>
      </w:r>
      <w:r w:rsidRPr="00BF6CB0">
        <w:rPr>
          <w:sz w:val="16"/>
        </w:rPr>
        <w:t xml:space="preserve"> in favor of the cartel firms, </w:t>
      </w:r>
      <w:r w:rsidRPr="00BF6CB0">
        <w:rPr>
          <w:rStyle w:val="StyleUnderline"/>
        </w:rPr>
        <w:t xml:space="preserve">reducing firms' incentives to invest in </w:t>
      </w:r>
      <w:r w:rsidRPr="00BF6CB0">
        <w:rPr>
          <w:rStyle w:val="Emphasis"/>
        </w:rPr>
        <w:t>innovation</w:t>
      </w:r>
      <w:r w:rsidRPr="00BF6CB0">
        <w:rPr>
          <w:sz w:val="16"/>
        </w:rPr>
        <w:t xml:space="preserve">. It is important to contextualize the relevance of collusion agreements. Private International Cartels (PIC) database, developed by Professor John M. Connor, contains detailed information for price-fixing cartels detected between 1990 and 2017. Relative to the GDP, cartels operating in Europe are triple those operating in North America, while the affected sales' size is equal between both markets, with affected sales' totaling about $900 billion, of which global cartels account for 37%. </w:t>
      </w:r>
    </w:p>
    <w:p w14:paraId="13ADD752" w14:textId="77777777" w:rsidR="00351424" w:rsidRPr="00BF6CB0" w:rsidRDefault="00351424" w:rsidP="00351424">
      <w:r w:rsidRPr="00BF6CB0">
        <w:rPr>
          <w:sz w:val="16"/>
          <w:szCs w:val="16"/>
        </w:rPr>
        <w:t>One clear example of market manipulation is the truck cartel. In July 2016, the European Commission ("E.C.") imposed a record fine of €3 billion to MAN, Volvo/Renault, Daimler, Iveco, and DAF for continuing collusion in the medium and heavy truck market. Over 14 years, the firms colluded on pricing, the introduction of new emission technologies, and passing on compliance costs with stricter emission rules. Scania was part of the cartel practices but did not accept the fine and initiated a separate legal proceeding to defend itself from the accusations. Scania was eventually declared guilty by the E.C. and received a fine of €880m2.</w:t>
      </w:r>
      <w:r w:rsidRPr="00BF6CB0">
        <w:t xml:space="preserve"> </w:t>
      </w:r>
    </w:p>
    <w:p w14:paraId="0F2A2921" w14:textId="77777777" w:rsidR="00351424" w:rsidRPr="00BF6CB0" w:rsidRDefault="00351424" w:rsidP="00351424">
      <w:pPr>
        <w:rPr>
          <w:sz w:val="16"/>
        </w:rPr>
      </w:pPr>
      <w:r w:rsidRPr="00BF6CB0">
        <w:rPr>
          <w:rStyle w:val="StyleUnderline"/>
          <w:highlight w:val="yellow"/>
        </w:rPr>
        <w:t xml:space="preserve">One </w:t>
      </w:r>
      <w:r w:rsidRPr="00BF6CB0">
        <w:rPr>
          <w:rStyle w:val="Emphasis"/>
          <w:highlight w:val="yellow"/>
        </w:rPr>
        <w:t>essential piece</w:t>
      </w:r>
      <w:r w:rsidRPr="00BF6CB0">
        <w:rPr>
          <w:rStyle w:val="StyleUnderline"/>
          <w:highlight w:val="yellow"/>
        </w:rPr>
        <w:t xml:space="preserve"> to</w:t>
      </w:r>
      <w:r w:rsidRPr="00BF6CB0">
        <w:rPr>
          <w:sz w:val="16"/>
        </w:rPr>
        <w:t xml:space="preserve"> improving </w:t>
      </w:r>
      <w:r w:rsidRPr="00BF6CB0">
        <w:rPr>
          <w:rStyle w:val="StyleUnderline"/>
        </w:rPr>
        <w:t xml:space="preserve">good faith </w:t>
      </w:r>
      <w:r w:rsidRPr="00BF6CB0">
        <w:rPr>
          <w:rStyle w:val="StyleUnderline"/>
          <w:highlight w:val="yellow"/>
        </w:rPr>
        <w:t>competition is</w:t>
      </w:r>
      <w:r w:rsidRPr="00BF6CB0">
        <w:rPr>
          <w:rStyle w:val="StyleUnderline"/>
        </w:rPr>
        <w:t xml:space="preserve"> an </w:t>
      </w:r>
      <w:r w:rsidRPr="00BF6CB0">
        <w:rPr>
          <w:rStyle w:val="StyleUnderline"/>
          <w:highlight w:val="yellow"/>
        </w:rPr>
        <w:t xml:space="preserve">efficient </w:t>
      </w:r>
      <w:r w:rsidRPr="00BF6CB0">
        <w:rPr>
          <w:rStyle w:val="Emphasis"/>
          <w:highlight w:val="yellow"/>
        </w:rPr>
        <w:t>competition law</w:t>
      </w:r>
      <w:r w:rsidRPr="00BF6CB0">
        <w:rPr>
          <w:rStyle w:val="StyleUnderline"/>
        </w:rPr>
        <w:t xml:space="preserve"> that avoids firms' </w:t>
      </w:r>
      <w:r w:rsidRPr="00BF6CB0">
        <w:rPr>
          <w:rStyle w:val="Emphasis"/>
        </w:rPr>
        <w:t>misconduct</w:t>
      </w:r>
      <w:r w:rsidRPr="00BF6CB0">
        <w:rPr>
          <w:sz w:val="16"/>
        </w:rPr>
        <w:t xml:space="preserve">. </w:t>
      </w:r>
      <w:r w:rsidRPr="00BF6CB0">
        <w:rPr>
          <w:rStyle w:val="StyleUnderline"/>
        </w:rPr>
        <w:t>Antitrust is</w:t>
      </w:r>
      <w:r w:rsidRPr="00BF6CB0">
        <w:rPr>
          <w:sz w:val="16"/>
        </w:rPr>
        <w:t xml:space="preserve"> considered as </w:t>
      </w:r>
      <w:r w:rsidRPr="00BF6CB0">
        <w:rPr>
          <w:rStyle w:val="StyleUnderline"/>
        </w:rPr>
        <w:t xml:space="preserve">one of the most </w:t>
      </w:r>
      <w:r w:rsidRPr="00BF6CB0">
        <w:rPr>
          <w:rStyle w:val="Emphasis"/>
        </w:rPr>
        <w:t>important</w:t>
      </w:r>
      <w:r w:rsidRPr="00BF6CB0">
        <w:rPr>
          <w:rStyle w:val="StyleUnderline"/>
        </w:rPr>
        <w:t xml:space="preserve"> public </w:t>
      </w:r>
      <w:r w:rsidRPr="00BF6CB0">
        <w:rPr>
          <w:rStyle w:val="Emphasis"/>
        </w:rPr>
        <w:t>policies</w:t>
      </w:r>
      <w:r w:rsidRPr="00BF6CB0">
        <w:rPr>
          <w:sz w:val="16"/>
        </w:rPr>
        <w:t xml:space="preserve"> </w:t>
      </w:r>
      <w:r w:rsidRPr="00BF6CB0">
        <w:rPr>
          <w:rStyle w:val="StyleUnderline"/>
        </w:rPr>
        <w:t>that has aimed at protecting a public good</w:t>
      </w:r>
      <w:r w:rsidRPr="00BF6CB0">
        <w:rPr>
          <w:sz w:val="16"/>
        </w:rPr>
        <w:t xml:space="preserve"> as well as protecting consumers from predatory business practices: good faith competition. There are substitute arguments on the necessity of governments' intervention. The theory of "public interest" is based on the assumption that government can solve inefficiencies caused by monopolistic conduct and externalities through intervention. The second stream of thought states that competition and private enforcement mitigate market failures within strong legal systems and well functioning courts (Coase 1960). Shleifer (2005) highlights that the enforcement environment determines the optimal intervention system (public regulation or court-based system). </w:t>
      </w:r>
    </w:p>
    <w:p w14:paraId="5F787D46" w14:textId="77777777" w:rsidR="00351424" w:rsidRPr="00BF6CB0" w:rsidRDefault="00351424" w:rsidP="00351424">
      <w:pPr>
        <w:rPr>
          <w:sz w:val="16"/>
          <w:szCs w:val="16"/>
        </w:rPr>
      </w:pPr>
      <w:r w:rsidRPr="00BF6CB0">
        <w:rPr>
          <w:sz w:val="16"/>
          <w:szCs w:val="16"/>
        </w:rPr>
        <w:t xml:space="preserve">In antitrust cases, victims can initiate an action from scratch (stand-alone) or after the competition body adopts an infringement decision (follow-on). Claimants initiating a standalone action have to prove the infringement, while in follow-on actions, the claimants benefit from the antitrust resolutions. Stand-alone damage actions have high barriers for victims due to the difficulties obtaining evidence of the infringement conduct. These actions are highly costly and risky. Therefore, it may not achieve the deterrence function for colluding firms. </w:t>
      </w:r>
    </w:p>
    <w:p w14:paraId="2C6ADFAA" w14:textId="77777777" w:rsidR="00351424" w:rsidRPr="00BF6CB0" w:rsidRDefault="00351424" w:rsidP="00351424">
      <w:pPr>
        <w:rPr>
          <w:sz w:val="16"/>
          <w:szCs w:val="16"/>
        </w:rPr>
      </w:pPr>
      <w:r w:rsidRPr="00BF6CB0">
        <w:rPr>
          <w:sz w:val="16"/>
          <w:szCs w:val="16"/>
        </w:rPr>
        <w:t xml:space="preserve">Private enforcement is the necessary complement for public enforcement to have efficient competition law. However, a study commissioned by the EU in 2004 identified actions for damages against antitrust infringement were totally undeveloped. In 2014, the EU adopted antitrust actions for damages to eliminate obstacles to compensation for antitrust victims and better define the relationship between public and private enforcement. The Directive 2014/104/EU facilitates private enforcement through follow-on actions for damages on European Commission or national competition bodies' resolutions. </w:t>
      </w:r>
    </w:p>
    <w:p w14:paraId="1B13528E" w14:textId="77777777" w:rsidR="00351424" w:rsidRPr="00BF6CB0" w:rsidRDefault="00351424" w:rsidP="00351424">
      <w:pPr>
        <w:rPr>
          <w:sz w:val="16"/>
          <w:szCs w:val="16"/>
        </w:rPr>
      </w:pPr>
      <w:r w:rsidRPr="00BF6CB0">
        <w:rPr>
          <w:sz w:val="16"/>
          <w:szCs w:val="16"/>
        </w:rPr>
        <w:t xml:space="preserve">Among other changes, the Directive establishes that the competition regulators' final decision is binding before courts. It also states that there is a presumption that cartels cause harm3 , and cartel victims have to prove in national courts the amount of loss they suffered from an infringement. The Directive establishes a time-barred period of five years to bring cases to courts since the infringement has ceased, so victims will have had sufficient time to bring an action. Before the Directive enaction, limitation periods differed considerably among member states, and the starting period cannot be precisely identified. </w:t>
      </w:r>
    </w:p>
    <w:p w14:paraId="4F52C43D" w14:textId="77777777" w:rsidR="00351424" w:rsidRPr="00BF6CB0" w:rsidRDefault="00351424" w:rsidP="00351424">
      <w:pPr>
        <w:rPr>
          <w:sz w:val="16"/>
          <w:szCs w:val="16"/>
        </w:rPr>
      </w:pPr>
      <w:r w:rsidRPr="00BF6CB0">
        <w:rPr>
          <w:sz w:val="16"/>
          <w:szCs w:val="16"/>
        </w:rPr>
        <w:t xml:space="preserve">While this new regulation facilitates victims' actions and incentivizes private enforcement, it is still complex in time and cost. The main difficulties that claimants face are related to proving and quantifying this misconduct's effects on their specific situation. The quantification of the economic effects usually requires a large sample of data and a high level of expertise to deal with it properly. It is difficult to prove the economic effects of the misconduct with single-case data. </w:t>
      </w:r>
    </w:p>
    <w:p w14:paraId="353F29E8" w14:textId="77777777" w:rsidR="00351424" w:rsidRPr="00BF6CB0" w:rsidRDefault="00351424" w:rsidP="00351424">
      <w:pPr>
        <w:rPr>
          <w:sz w:val="16"/>
          <w:szCs w:val="16"/>
        </w:rPr>
      </w:pPr>
      <w:r w:rsidRPr="00BF6CB0">
        <w:rPr>
          <w:sz w:val="16"/>
          <w:szCs w:val="16"/>
        </w:rPr>
        <w:t xml:space="preserve">The limitations associated with single enforcements have generated an opportunity for funds who are willing to invest in damage claims. Currently, litigation funds provide complete financing for the process under a profit-sharing structure, and even some investors are directly acquiring such claims4 . </w:t>
      </w:r>
    </w:p>
    <w:p w14:paraId="533789A3" w14:textId="77777777" w:rsidR="00351424" w:rsidRPr="00BF6CB0" w:rsidRDefault="00351424" w:rsidP="00351424">
      <w:pPr>
        <w:rPr>
          <w:sz w:val="16"/>
          <w:szCs w:val="16"/>
        </w:rPr>
      </w:pPr>
      <w:r w:rsidRPr="00BF6CB0">
        <w:rPr>
          <w:sz w:val="16"/>
          <w:szCs w:val="16"/>
        </w:rPr>
        <w:t xml:space="preserve">In December 2020, the European Union adopted the Directive 2020/1828 on representative actions to protect consumers' collective interests. It is one additional step in the regulation process to protect consumers' interests against infringement actions. </w:t>
      </w:r>
    </w:p>
    <w:p w14:paraId="14A822AF" w14:textId="77777777" w:rsidR="00351424" w:rsidRPr="00BF6CB0" w:rsidRDefault="00351424" w:rsidP="00351424">
      <w:pPr>
        <w:rPr>
          <w:sz w:val="16"/>
          <w:szCs w:val="16"/>
        </w:rPr>
      </w:pPr>
      <w:r w:rsidRPr="00BF6CB0">
        <w:rPr>
          <w:sz w:val="16"/>
          <w:szCs w:val="16"/>
        </w:rPr>
        <w:t xml:space="preserve">The new regulation, jointly with the interest of funds to support these claims, enhances private enforcement in Europe, and it is an important element in promoting the good faith competition disincentivizing firms to collude. </w:t>
      </w:r>
    </w:p>
    <w:p w14:paraId="11475FB4" w14:textId="77777777" w:rsidR="00351424" w:rsidRPr="00BF6CB0" w:rsidRDefault="00351424" w:rsidP="00351424">
      <w:pPr>
        <w:rPr>
          <w:sz w:val="16"/>
          <w:szCs w:val="16"/>
        </w:rPr>
      </w:pPr>
      <w:r w:rsidRPr="00BF6CB0">
        <w:rPr>
          <w:sz w:val="16"/>
          <w:szCs w:val="16"/>
        </w:rPr>
        <w:t>IV. Conclusion</w:t>
      </w:r>
    </w:p>
    <w:p w14:paraId="7A2F44D8" w14:textId="77777777" w:rsidR="00351424" w:rsidRPr="00BF6CB0" w:rsidRDefault="00351424" w:rsidP="00351424">
      <w:pPr>
        <w:rPr>
          <w:sz w:val="16"/>
          <w:szCs w:val="16"/>
        </w:rPr>
      </w:pPr>
      <w:r w:rsidRPr="00BF6CB0">
        <w:rPr>
          <w:sz w:val="16"/>
          <w:szCs w:val="16"/>
        </w:rPr>
        <w:t>Within perfect competition, profits are zero at the maximum, and firms have little or no incentives to innovate because they cannot create sustainable competitive advantages. However, most industries have some degree of heterogeneity and differentiation. In product-differentiation markets and under good faith competition, profit-maximization firms have incentives to obtain abnormal returns through value-creating strategies that competitors cannot replicate. This search for competitive advantage creates a virtuous cycle of innovation, which is the pillar for economic growth, employment, and welfare enhancement.</w:t>
      </w:r>
    </w:p>
    <w:p w14:paraId="0271051D" w14:textId="77777777" w:rsidR="00351424" w:rsidRPr="00BF6CB0" w:rsidRDefault="00351424" w:rsidP="00351424">
      <w:pPr>
        <w:rPr>
          <w:sz w:val="16"/>
          <w:szCs w:val="16"/>
        </w:rPr>
      </w:pPr>
      <w:r w:rsidRPr="00BF6CB0">
        <w:rPr>
          <w:sz w:val="16"/>
          <w:szCs w:val="16"/>
        </w:rPr>
        <w:t xml:space="preserve">Poverty reduction is one of the main goals of governments and multilateral organizations. Sustained economic growth is a powerful mechanism to reduce poverty providing new employment opportunities and making education more accessible to the wider population. It also incentivizes entrepreneurship. All these factors improve competitiveness, which results in more economic growth. </w:t>
      </w:r>
    </w:p>
    <w:p w14:paraId="44DDD9B7" w14:textId="77777777" w:rsidR="00351424" w:rsidRPr="00BF6CB0" w:rsidRDefault="00351424" w:rsidP="00351424">
      <w:pPr>
        <w:rPr>
          <w:sz w:val="16"/>
        </w:rPr>
      </w:pPr>
      <w:r w:rsidRPr="00BF6CB0">
        <w:rPr>
          <w:rStyle w:val="StyleUnderline"/>
        </w:rPr>
        <w:t xml:space="preserve">Markets have to operate in </w:t>
      </w:r>
      <w:r w:rsidRPr="00BF6CB0">
        <w:rPr>
          <w:rStyle w:val="Emphasis"/>
        </w:rPr>
        <w:t>good faith</w:t>
      </w:r>
      <w:r w:rsidRPr="00BF6CB0">
        <w:rPr>
          <w:sz w:val="16"/>
        </w:rPr>
        <w:t xml:space="preserve"> </w:t>
      </w:r>
      <w:r w:rsidRPr="00BF6CB0">
        <w:rPr>
          <w:rStyle w:val="StyleUnderline"/>
        </w:rPr>
        <w:t>to achieve</w:t>
      </w:r>
      <w:r w:rsidRPr="00BF6CB0">
        <w:rPr>
          <w:sz w:val="16"/>
        </w:rPr>
        <w:t xml:space="preserve"> the </w:t>
      </w:r>
      <w:r w:rsidRPr="00BF6CB0">
        <w:rPr>
          <w:rStyle w:val="Emphasis"/>
        </w:rPr>
        <w:t>advantages</w:t>
      </w:r>
      <w:r w:rsidRPr="00BF6CB0">
        <w:rPr>
          <w:rStyle w:val="StyleUnderline"/>
        </w:rPr>
        <w:t xml:space="preserve"> of </w:t>
      </w:r>
      <w:r w:rsidRPr="00BF6CB0">
        <w:rPr>
          <w:rStyle w:val="Emphasis"/>
        </w:rPr>
        <w:t>innovation</w:t>
      </w:r>
      <w:r w:rsidRPr="00BF6CB0">
        <w:rPr>
          <w:sz w:val="16"/>
        </w:rPr>
        <w:t xml:space="preserve">. Governments have to ensure the fair-functioning of the markets. However, firms may try to extract consumers' welfare through anti-competitive agreements. </w:t>
      </w:r>
      <w:r w:rsidRPr="00BF6CB0">
        <w:rPr>
          <w:rStyle w:val="Emphasis"/>
          <w:highlight w:val="yellow"/>
        </w:rPr>
        <w:t>Cartels</w:t>
      </w:r>
      <w:r w:rsidRPr="00BF6CB0">
        <w:rPr>
          <w:sz w:val="16"/>
        </w:rPr>
        <w:t xml:space="preserve"> are situations in which firms </w:t>
      </w:r>
      <w:r w:rsidRPr="00BF6CB0">
        <w:rPr>
          <w:rStyle w:val="StyleUnderline"/>
        </w:rPr>
        <w:t>decide to cooperate</w:t>
      </w:r>
      <w:r w:rsidRPr="00BF6CB0">
        <w:rPr>
          <w:sz w:val="16"/>
        </w:rPr>
        <w:t xml:space="preserve"> and not compete, </w:t>
      </w:r>
      <w:r w:rsidRPr="00BF6CB0">
        <w:rPr>
          <w:rStyle w:val="StyleUnderline"/>
        </w:rPr>
        <w:t xml:space="preserve">thereby </w:t>
      </w:r>
      <w:r w:rsidRPr="00BF6CB0">
        <w:rPr>
          <w:rStyle w:val="Emphasis"/>
          <w:highlight w:val="yellow"/>
        </w:rPr>
        <w:t>injur</w:t>
      </w:r>
      <w:r w:rsidRPr="00BF6CB0">
        <w:rPr>
          <w:rStyle w:val="Emphasis"/>
        </w:rPr>
        <w:t xml:space="preserve">ing </w:t>
      </w:r>
      <w:r w:rsidRPr="00BF6CB0">
        <w:rPr>
          <w:rStyle w:val="Emphasis"/>
          <w:highlight w:val="yellow"/>
        </w:rPr>
        <w:t>customers</w:t>
      </w:r>
      <w:r w:rsidRPr="00BF6CB0">
        <w:rPr>
          <w:rStyle w:val="StyleUnderline"/>
          <w:highlight w:val="yellow"/>
        </w:rPr>
        <w:t xml:space="preserve"> by</w:t>
      </w:r>
      <w:r w:rsidRPr="00BF6CB0">
        <w:rPr>
          <w:rStyle w:val="StyleUnderline"/>
        </w:rPr>
        <w:t xml:space="preserve"> rising prices</w:t>
      </w:r>
      <w:r w:rsidRPr="00BF6CB0">
        <w:rPr>
          <w:sz w:val="16"/>
        </w:rPr>
        <w:t xml:space="preserve">, </w:t>
      </w:r>
      <w:r w:rsidRPr="00BF6CB0">
        <w:rPr>
          <w:rStyle w:val="StyleUnderline"/>
          <w:highlight w:val="yellow"/>
        </w:rPr>
        <w:t>restricting</w:t>
      </w:r>
      <w:r w:rsidRPr="00BF6CB0">
        <w:rPr>
          <w:rStyle w:val="StyleUnderline"/>
        </w:rPr>
        <w:t xml:space="preserve"> </w:t>
      </w:r>
      <w:r w:rsidRPr="00BF6CB0">
        <w:rPr>
          <w:rStyle w:val="StyleUnderline"/>
          <w:highlight w:val="yellow"/>
        </w:rPr>
        <w:t>production</w:t>
      </w:r>
      <w:r w:rsidRPr="00BF6CB0">
        <w:rPr>
          <w:sz w:val="16"/>
          <w:highlight w:val="yellow"/>
        </w:rPr>
        <w:t xml:space="preserve">, </w:t>
      </w:r>
      <w:r w:rsidRPr="00BF6CB0">
        <w:rPr>
          <w:rStyle w:val="StyleUnderline"/>
          <w:highlight w:val="yellow"/>
        </w:rPr>
        <w:t>or reducing</w:t>
      </w:r>
      <w:r w:rsidRPr="00BF6CB0">
        <w:rPr>
          <w:sz w:val="16"/>
        </w:rPr>
        <w:t xml:space="preserve"> their </w:t>
      </w:r>
      <w:r w:rsidRPr="00BF6CB0">
        <w:rPr>
          <w:rStyle w:val="StyleUnderline"/>
        </w:rPr>
        <w:t xml:space="preserve">investments in </w:t>
      </w:r>
      <w:r w:rsidRPr="00BF6CB0">
        <w:rPr>
          <w:rStyle w:val="StyleUnderline"/>
          <w:highlight w:val="yellow"/>
        </w:rPr>
        <w:t>R&amp;D</w:t>
      </w:r>
      <w:r w:rsidRPr="00BF6CB0">
        <w:rPr>
          <w:sz w:val="16"/>
          <w:highlight w:val="yellow"/>
        </w:rPr>
        <w:t xml:space="preserve">. </w:t>
      </w:r>
      <w:r w:rsidRPr="00BF6CB0">
        <w:rPr>
          <w:rStyle w:val="StyleUnderline"/>
          <w:highlight w:val="yellow"/>
        </w:rPr>
        <w:t>These</w:t>
      </w:r>
      <w:r w:rsidRPr="00BF6CB0">
        <w:rPr>
          <w:sz w:val="16"/>
        </w:rPr>
        <w:t xml:space="preserve"> anti-competitive agreements </w:t>
      </w:r>
      <w:r w:rsidRPr="00BF6CB0">
        <w:rPr>
          <w:rStyle w:val="StyleUnderline"/>
        </w:rPr>
        <w:t xml:space="preserve">reduce innovation and </w:t>
      </w:r>
      <w:r w:rsidRPr="00BF6CB0">
        <w:rPr>
          <w:rStyle w:val="Emphasis"/>
          <w:highlight w:val="yellow"/>
        </w:rPr>
        <w:t>negatively affect</w:t>
      </w:r>
      <w:r w:rsidRPr="00BF6CB0">
        <w:rPr>
          <w:sz w:val="16"/>
        </w:rPr>
        <w:t xml:space="preserve"> economic </w:t>
      </w:r>
      <w:r w:rsidRPr="00BF6CB0">
        <w:rPr>
          <w:rStyle w:val="Emphasis"/>
          <w:highlight w:val="yellow"/>
        </w:rPr>
        <w:t>growth</w:t>
      </w:r>
      <w:r w:rsidRPr="00BF6CB0">
        <w:rPr>
          <w:sz w:val="16"/>
        </w:rPr>
        <w:t xml:space="preserve">. </w:t>
      </w:r>
    </w:p>
    <w:p w14:paraId="0DF61375" w14:textId="77777777" w:rsidR="00351424" w:rsidRPr="00BF6CB0" w:rsidRDefault="00351424" w:rsidP="00351424">
      <w:pPr>
        <w:rPr>
          <w:sz w:val="16"/>
        </w:rPr>
      </w:pPr>
      <w:r w:rsidRPr="00BF6CB0">
        <w:rPr>
          <w:rStyle w:val="StyleUnderline"/>
        </w:rPr>
        <w:t xml:space="preserve">Competition law plays an </w:t>
      </w:r>
      <w:r w:rsidRPr="00BF6CB0">
        <w:rPr>
          <w:rStyle w:val="Emphasis"/>
        </w:rPr>
        <w:t>essential role</w:t>
      </w:r>
      <w:r w:rsidRPr="00BF6CB0">
        <w:rPr>
          <w:rStyle w:val="StyleUnderline"/>
        </w:rPr>
        <w:t xml:space="preserve"> in disincentivizing firms to collude</w:t>
      </w:r>
      <w:r w:rsidRPr="00BF6CB0">
        <w:rPr>
          <w:sz w:val="16"/>
        </w:rPr>
        <w:t xml:space="preserve">. </w:t>
      </w:r>
      <w:r w:rsidRPr="00BF6CB0">
        <w:rPr>
          <w:rStyle w:val="StyleUnderline"/>
        </w:rPr>
        <w:t xml:space="preserve">The interaction of </w:t>
      </w:r>
      <w:r w:rsidRPr="00BF6CB0">
        <w:rPr>
          <w:rStyle w:val="Emphasis"/>
          <w:highlight w:val="yellow"/>
        </w:rPr>
        <w:t>antitrust</w:t>
      </w:r>
      <w:r w:rsidRPr="00BF6CB0">
        <w:rPr>
          <w:rStyle w:val="Emphasis"/>
        </w:rPr>
        <w:t xml:space="preserve"> regulation</w:t>
      </w:r>
      <w:r w:rsidRPr="00BF6CB0">
        <w:rPr>
          <w:rStyle w:val="StyleUnderline"/>
        </w:rPr>
        <w:t xml:space="preserve"> and </w:t>
      </w:r>
      <w:r w:rsidRPr="00BF6CB0">
        <w:rPr>
          <w:rStyle w:val="Emphasis"/>
          <w:highlight w:val="yellow"/>
        </w:rPr>
        <w:t>private enforcement</w:t>
      </w:r>
      <w:r w:rsidRPr="00BF6CB0">
        <w:rPr>
          <w:rStyle w:val="StyleUnderline"/>
          <w:highlight w:val="yellow"/>
        </w:rPr>
        <w:t xml:space="preserve"> is a </w:t>
      </w:r>
      <w:r w:rsidRPr="00BF6CB0">
        <w:rPr>
          <w:rStyle w:val="Emphasis"/>
          <w:highlight w:val="yellow"/>
        </w:rPr>
        <w:t>powerful instrument</w:t>
      </w:r>
      <w:r w:rsidRPr="00BF6CB0">
        <w:rPr>
          <w:sz w:val="16"/>
          <w:highlight w:val="yellow"/>
        </w:rPr>
        <w:t xml:space="preserve"> </w:t>
      </w:r>
      <w:r w:rsidRPr="00BF6CB0">
        <w:rPr>
          <w:rStyle w:val="StyleUnderline"/>
          <w:highlight w:val="yellow"/>
        </w:rPr>
        <w:t>in deterring</w:t>
      </w:r>
      <w:r w:rsidRPr="00BF6CB0">
        <w:rPr>
          <w:sz w:val="16"/>
        </w:rPr>
        <w:t xml:space="preserve"> future </w:t>
      </w:r>
      <w:r w:rsidRPr="00BF6CB0">
        <w:rPr>
          <w:rStyle w:val="StyleUnderline"/>
        </w:rPr>
        <w:t xml:space="preserve">antitrust </w:t>
      </w:r>
      <w:r w:rsidRPr="00BF6CB0">
        <w:rPr>
          <w:rStyle w:val="StyleUnderline"/>
          <w:highlight w:val="yellow"/>
        </w:rPr>
        <w:t>violations</w:t>
      </w:r>
      <w:r w:rsidRPr="00BF6CB0">
        <w:rPr>
          <w:sz w:val="16"/>
        </w:rPr>
        <w:t xml:space="preserve"> and supporting good faith competition.</w:t>
      </w:r>
    </w:p>
    <w:p w14:paraId="34552F0B" w14:textId="77777777" w:rsidR="00351424" w:rsidRPr="00BF6CB0" w:rsidRDefault="00351424" w:rsidP="00351424">
      <w:pPr>
        <w:rPr>
          <w:sz w:val="16"/>
          <w:szCs w:val="16"/>
        </w:rPr>
      </w:pPr>
      <w:r w:rsidRPr="00BF6CB0">
        <w:rPr>
          <w:sz w:val="16"/>
          <w:szCs w:val="16"/>
        </w:rPr>
        <w:t xml:space="preserve">Sustainable growth is one dimension of sustainable development. The evaluation of sustainable development requires the inclusion of other relevant factors in the equation, such as reducing carbon emissions and global warming, reducing « with-in » countries' inequality, and ensuring equal opportunities for all. </w:t>
      </w:r>
    </w:p>
    <w:p w14:paraId="42FA9409" w14:textId="77777777" w:rsidR="00351424" w:rsidRPr="00BF6CB0" w:rsidRDefault="00351424" w:rsidP="00351424">
      <w:pPr>
        <w:rPr>
          <w:sz w:val="16"/>
          <w:szCs w:val="16"/>
        </w:rPr>
      </w:pPr>
      <w:r w:rsidRPr="00BF6CB0">
        <w:rPr>
          <w:sz w:val="16"/>
          <w:szCs w:val="16"/>
        </w:rPr>
        <w:t xml:space="preserve">There is an open discussion on the correct balance between the three dimensions of sustainable development- economic, environmental, and social. One example of the adequacy of the sustainability indicators is the recent research developed by Einsenmenger et al. (2020) that criticizes the overweight of economic growth versus ecological integrity in the SDGs of the U.N.'s 2030 Agenda for Sustainable Development. Some economic models offer a new approach for including sustainability factors in the equation. The so-called Doughnut Economy (Raworth 2017) includes planetary and social as upper and lower boundaries for economic growth. The planetary boundaries assure that economic growth does not put too much pressure on the planet's health and includes, among other concepts, climate change, ocean acidification, and the loss of biological diversity. The social boundaries include life's essentials, from food to healthcare and education. Lastly, there is a sweet spot area for economic growth within those two boundaries, environmentally friendly and socially. </w:t>
      </w:r>
    </w:p>
    <w:p w14:paraId="220DEB59" w14:textId="77777777" w:rsidR="00351424" w:rsidRPr="00BF6CB0" w:rsidRDefault="00351424" w:rsidP="00351424">
      <w:pPr>
        <w:rPr>
          <w:sz w:val="16"/>
        </w:rPr>
      </w:pPr>
      <w:r w:rsidRPr="00BF6CB0">
        <w:rPr>
          <w:sz w:val="16"/>
        </w:rPr>
        <w:t xml:space="preserve">In sum, there are multiple potential trade-offs between economic growth and social and environmental impacts, and each generation will have to decide what is the right balance. But whatever the chosen balance is, we argue that </w:t>
      </w:r>
      <w:r w:rsidRPr="00BF6CB0">
        <w:rPr>
          <w:rStyle w:val="StyleUnderline"/>
          <w:highlight w:val="yellow"/>
        </w:rPr>
        <w:t>good faith competition is</w:t>
      </w:r>
      <w:r w:rsidRPr="00BF6CB0">
        <w:rPr>
          <w:rStyle w:val="StyleUnderline"/>
        </w:rPr>
        <w:t xml:space="preserve"> still </w:t>
      </w:r>
      <w:r w:rsidRPr="00BF6CB0">
        <w:rPr>
          <w:rStyle w:val="StyleUnderline"/>
          <w:highlight w:val="yellow"/>
        </w:rPr>
        <w:t xml:space="preserve">a </w:t>
      </w:r>
      <w:r w:rsidRPr="00BF6CB0">
        <w:rPr>
          <w:rStyle w:val="Emphasis"/>
          <w:szCs w:val="26"/>
          <w:highlight w:val="yellow"/>
        </w:rPr>
        <w:t>minimum requirement</w:t>
      </w:r>
      <w:r w:rsidRPr="00BF6CB0">
        <w:rPr>
          <w:sz w:val="16"/>
          <w:highlight w:val="yellow"/>
        </w:rPr>
        <w:t xml:space="preserve"> </w:t>
      </w:r>
      <w:r w:rsidRPr="00BF6CB0">
        <w:rPr>
          <w:rStyle w:val="StyleUnderline"/>
          <w:highlight w:val="yellow"/>
        </w:rPr>
        <w:t xml:space="preserve">to promote </w:t>
      </w:r>
      <w:r w:rsidRPr="00BF6CB0">
        <w:rPr>
          <w:rStyle w:val="Emphasis"/>
          <w:highlight w:val="yellow"/>
        </w:rPr>
        <w:t>long-term sustainable growth</w:t>
      </w:r>
      <w:r w:rsidRPr="00BF6CB0">
        <w:rPr>
          <w:rStyle w:val="StyleUnderline"/>
          <w:highlight w:val="yellow"/>
        </w:rPr>
        <w:t xml:space="preserve"> that</w:t>
      </w:r>
      <w:r w:rsidRPr="00BF6CB0">
        <w:rPr>
          <w:rStyle w:val="StyleUnderline"/>
        </w:rPr>
        <w:t xml:space="preserve"> helps </w:t>
      </w:r>
      <w:r w:rsidRPr="00BF6CB0">
        <w:rPr>
          <w:rStyle w:val="Emphasis"/>
          <w:highlight w:val="yellow"/>
        </w:rPr>
        <w:t>reduce poverty</w:t>
      </w:r>
      <w:r w:rsidRPr="00BF6CB0">
        <w:rPr>
          <w:rStyle w:val="StyleUnderline"/>
          <w:highlight w:val="yellow"/>
        </w:rPr>
        <w:t xml:space="preserve"> and </w:t>
      </w:r>
      <w:r w:rsidRPr="00BF6CB0">
        <w:rPr>
          <w:rStyle w:val="Emphasis"/>
          <w:highlight w:val="yellow"/>
        </w:rPr>
        <w:t>improve</w:t>
      </w:r>
      <w:r w:rsidRPr="00BF6CB0">
        <w:rPr>
          <w:sz w:val="16"/>
        </w:rPr>
        <w:t xml:space="preserve"> people's </w:t>
      </w:r>
      <w:r w:rsidRPr="00BF6CB0">
        <w:rPr>
          <w:rStyle w:val="Emphasis"/>
          <w:highlight w:val="yellow"/>
        </w:rPr>
        <w:t>standard of living</w:t>
      </w:r>
      <w:r w:rsidRPr="00BF6CB0">
        <w:rPr>
          <w:sz w:val="16"/>
        </w:rPr>
        <w:t xml:space="preserve"> and well-being around the world.</w:t>
      </w:r>
    </w:p>
    <w:p w14:paraId="0B0A7327" w14:textId="77777777" w:rsidR="00351424" w:rsidRPr="00BF6CB0" w:rsidRDefault="00351424" w:rsidP="00351424"/>
    <w:p w14:paraId="2AF04D07" w14:textId="77777777" w:rsidR="00351424" w:rsidRPr="00BF6CB0" w:rsidRDefault="00351424" w:rsidP="00351424">
      <w:pPr>
        <w:pStyle w:val="Heading4"/>
      </w:pPr>
      <w:r w:rsidRPr="00BF6CB0">
        <w:t xml:space="preserve">The </w:t>
      </w:r>
      <w:r w:rsidRPr="00BF6CB0">
        <w:rPr>
          <w:u w:val="single"/>
        </w:rPr>
        <w:t>upside</w:t>
      </w:r>
      <w:r w:rsidRPr="00BF6CB0">
        <w:t xml:space="preserve"> of market competition </w:t>
      </w:r>
      <w:r w:rsidRPr="00BF6CB0">
        <w:rPr>
          <w:u w:val="single"/>
        </w:rPr>
        <w:t>outweighs</w:t>
      </w:r>
      <w:r w:rsidRPr="00BF6CB0">
        <w:t xml:space="preserve"> and </w:t>
      </w:r>
      <w:r w:rsidRPr="00BF6CB0">
        <w:rPr>
          <w:u w:val="single"/>
        </w:rPr>
        <w:t>solves</w:t>
      </w:r>
      <w:r w:rsidRPr="00BF6CB0">
        <w:t xml:space="preserve"> alt causes to economic development. </w:t>
      </w:r>
    </w:p>
    <w:p w14:paraId="5FC7BF50" w14:textId="77777777" w:rsidR="00351424" w:rsidRPr="00BF6CB0" w:rsidRDefault="00351424" w:rsidP="00351424">
      <w:r w:rsidRPr="00BF6CB0">
        <w:rPr>
          <w:rStyle w:val="Style13ptBold"/>
        </w:rPr>
        <w:t>Khameni 7</w:t>
      </w:r>
      <w:r w:rsidRPr="00BF6CB0">
        <w:t>, *R. Shyam, Advisor, Competition Policy, in the Financial and Private Sector Development Vice-Presidency of the World Bank Group, Washington D.C., 2007, (“Competition Policy and Promotion of Investment, Economic Growth and Poverty Alleviation in Least Developed Countries,” (</w:t>
      </w:r>
      <w:hyperlink r:id="rId17" w:history="1">
        <w:r w:rsidRPr="00BF6CB0">
          <w:rPr>
            <w:rStyle w:val="Hyperlink"/>
          </w:rPr>
          <w:t>https://documents1.worldbank.org/curated/en/397801468174885108/pdf/413340FIAS1Competition1Policy01PUBLIC1.pdf</w:t>
        </w:r>
      </w:hyperlink>
      <w:r w:rsidRPr="00BF6CB0">
        <w:t>)</w:t>
      </w:r>
    </w:p>
    <w:p w14:paraId="0D033BA1" w14:textId="77777777" w:rsidR="00351424" w:rsidRPr="00BF6CB0" w:rsidRDefault="00351424" w:rsidP="00351424">
      <w:pPr>
        <w:rPr>
          <w:sz w:val="16"/>
        </w:rPr>
      </w:pPr>
      <w:r w:rsidRPr="00BF6CB0">
        <w:rPr>
          <w:rStyle w:val="StyleUnderline"/>
        </w:rPr>
        <w:t xml:space="preserve">A </w:t>
      </w:r>
      <w:r w:rsidRPr="00BF6CB0">
        <w:rPr>
          <w:rStyle w:val="Emphasis"/>
        </w:rPr>
        <w:t>persistent challenge</w:t>
      </w:r>
      <w:r w:rsidRPr="00BF6CB0">
        <w:rPr>
          <w:sz w:val="16"/>
        </w:rPr>
        <w:t xml:space="preserve"> </w:t>
      </w:r>
      <w:r w:rsidRPr="00BF6CB0">
        <w:rPr>
          <w:rStyle w:val="StyleUnderline"/>
        </w:rPr>
        <w:t>that faces</w:t>
      </w:r>
      <w:r w:rsidRPr="00BF6CB0">
        <w:rPr>
          <w:sz w:val="16"/>
        </w:rPr>
        <w:t xml:space="preserve"> the </w:t>
      </w:r>
      <w:r w:rsidRPr="00BF6CB0">
        <w:rPr>
          <w:rStyle w:val="StyleUnderline"/>
        </w:rPr>
        <w:t>governments of least-developed countries</w:t>
      </w:r>
      <w:r w:rsidRPr="00BF6CB0">
        <w:rPr>
          <w:sz w:val="16"/>
        </w:rPr>
        <w:t xml:space="preserve"> as well as policy advisors at the Bretton Woods Institutions, the United Nations, and aid agencies </w:t>
      </w:r>
      <w:r w:rsidRPr="00BF6CB0">
        <w:rPr>
          <w:rStyle w:val="StyleUnderline"/>
        </w:rPr>
        <w:t>is</w:t>
      </w:r>
      <w:r w:rsidRPr="00BF6CB0">
        <w:rPr>
          <w:sz w:val="16"/>
        </w:rPr>
        <w:t xml:space="preserve">: </w:t>
      </w:r>
      <w:r w:rsidRPr="00BF6CB0">
        <w:rPr>
          <w:rStyle w:val="StyleUnderline"/>
          <w:highlight w:val="yellow"/>
        </w:rPr>
        <w:t xml:space="preserve">how to foster </w:t>
      </w:r>
      <w:r w:rsidRPr="00BF6CB0">
        <w:rPr>
          <w:rStyle w:val="Emphasis"/>
          <w:highlight w:val="yellow"/>
        </w:rPr>
        <w:t>sustainable</w:t>
      </w:r>
      <w:r w:rsidRPr="00BF6CB0">
        <w:rPr>
          <w:rStyle w:val="StyleUnderline"/>
        </w:rPr>
        <w:t xml:space="preserve"> broad-based </w:t>
      </w:r>
      <w:r w:rsidRPr="00BF6CB0">
        <w:rPr>
          <w:rStyle w:val="Emphasis"/>
        </w:rPr>
        <w:t>economic growth</w:t>
      </w:r>
      <w:r w:rsidRPr="00BF6CB0">
        <w:rPr>
          <w:sz w:val="16"/>
        </w:rPr>
        <w:t xml:space="preserve">, </w:t>
      </w:r>
      <w:r w:rsidRPr="00BF6CB0">
        <w:rPr>
          <w:rStyle w:val="Emphasis"/>
          <w:highlight w:val="yellow"/>
        </w:rPr>
        <w:t>development</w:t>
      </w:r>
      <w:r w:rsidRPr="00BF6CB0">
        <w:rPr>
          <w:sz w:val="16"/>
        </w:rPr>
        <w:t xml:space="preserve">, </w:t>
      </w:r>
      <w:r w:rsidRPr="00BF6CB0">
        <w:rPr>
          <w:rStyle w:val="StyleUnderline"/>
        </w:rPr>
        <w:t xml:space="preserve">and </w:t>
      </w:r>
      <w:r w:rsidRPr="00BF6CB0">
        <w:rPr>
          <w:rStyle w:val="Emphasis"/>
        </w:rPr>
        <w:t>poverty reduction</w:t>
      </w:r>
      <w:r w:rsidRPr="00BF6CB0">
        <w:rPr>
          <w:sz w:val="16"/>
        </w:rPr>
        <w:t xml:space="preserve">. During the past two decades or more, various policy approaches have been explored. In the “first-generation reforms,” the World Bank Group and the International Monetary Fund (IMF), among others, focused on promoting the macroeconomic stability and trade integration of countries. Second-generation reforms moved from the broad policy environment to encourage more microeconomic changes, namely, improvements in the administrative, legal, and regulatory functions of the State. Of late, </w:t>
      </w:r>
      <w:r w:rsidRPr="00BF6CB0">
        <w:rPr>
          <w:rStyle w:val="StyleUnderline"/>
        </w:rPr>
        <w:t xml:space="preserve">particular emphasis has been placed on the role of the </w:t>
      </w:r>
      <w:r w:rsidRPr="00BF6CB0">
        <w:rPr>
          <w:rStyle w:val="Emphasis"/>
        </w:rPr>
        <w:t>public sector</w:t>
      </w:r>
      <w:r w:rsidRPr="00BF6CB0">
        <w:rPr>
          <w:rStyle w:val="StyleUnderline"/>
        </w:rPr>
        <w:t xml:space="preserve"> in establishing an</w:t>
      </w:r>
      <w:r w:rsidRPr="00BF6CB0">
        <w:rPr>
          <w:sz w:val="16"/>
        </w:rPr>
        <w:t xml:space="preserve"> </w:t>
      </w:r>
      <w:r w:rsidRPr="00BF6CB0">
        <w:rPr>
          <w:rStyle w:val="Emphasis"/>
        </w:rPr>
        <w:t>“investment climate”</w:t>
      </w:r>
      <w:r w:rsidRPr="00BF6CB0">
        <w:rPr>
          <w:sz w:val="16"/>
        </w:rPr>
        <w:t xml:space="preserve"> </w:t>
      </w:r>
      <w:r w:rsidRPr="00BF6CB0">
        <w:rPr>
          <w:rStyle w:val="StyleUnderline"/>
        </w:rPr>
        <w:t xml:space="preserve">conducive to promoting private sector-led </w:t>
      </w:r>
      <w:r w:rsidRPr="00BF6CB0">
        <w:rPr>
          <w:rStyle w:val="Emphasis"/>
        </w:rPr>
        <w:t>investment</w:t>
      </w:r>
      <w:r w:rsidRPr="00BF6CB0">
        <w:rPr>
          <w:sz w:val="16"/>
        </w:rPr>
        <w:t xml:space="preserve">, </w:t>
      </w:r>
      <w:r w:rsidRPr="00BF6CB0">
        <w:rPr>
          <w:rStyle w:val="Emphasis"/>
        </w:rPr>
        <w:t>growth</w:t>
      </w:r>
      <w:r w:rsidRPr="00BF6CB0">
        <w:rPr>
          <w:sz w:val="16"/>
        </w:rPr>
        <w:t xml:space="preserve">, </w:t>
      </w:r>
      <w:r w:rsidRPr="00BF6CB0">
        <w:rPr>
          <w:rStyle w:val="StyleUnderline"/>
        </w:rPr>
        <w:t xml:space="preserve">and </w:t>
      </w:r>
      <w:r w:rsidRPr="00BF6CB0">
        <w:rPr>
          <w:rStyle w:val="Emphasis"/>
        </w:rPr>
        <w:t>poverty alleviation</w:t>
      </w:r>
      <w:r w:rsidRPr="00BF6CB0">
        <w:rPr>
          <w:sz w:val="16"/>
        </w:rPr>
        <w:t>.</w:t>
      </w:r>
    </w:p>
    <w:p w14:paraId="5013419D" w14:textId="77777777" w:rsidR="00351424" w:rsidRPr="00BF6CB0" w:rsidRDefault="00351424" w:rsidP="00351424">
      <w:pPr>
        <w:rPr>
          <w:sz w:val="16"/>
        </w:rPr>
      </w:pPr>
      <w:r w:rsidRPr="00BF6CB0">
        <w:rPr>
          <w:rStyle w:val="StyleUnderline"/>
        </w:rPr>
        <w:t xml:space="preserve">The quality of a country’s investment climate determines the </w:t>
      </w:r>
      <w:r w:rsidRPr="00BF6CB0">
        <w:rPr>
          <w:rStyle w:val="Emphasis"/>
        </w:rPr>
        <w:t>risks</w:t>
      </w:r>
      <w:r w:rsidRPr="00BF6CB0">
        <w:rPr>
          <w:rStyle w:val="StyleUnderline"/>
        </w:rPr>
        <w:t xml:space="preserve"> and </w:t>
      </w:r>
      <w:r w:rsidRPr="00BF6CB0">
        <w:rPr>
          <w:rStyle w:val="Emphasis"/>
        </w:rPr>
        <w:t>transaction costs</w:t>
      </w:r>
      <w:r w:rsidRPr="00BF6CB0">
        <w:rPr>
          <w:rStyle w:val="StyleUnderline"/>
        </w:rPr>
        <w:t xml:space="preserve"> of investing in and operating a business</w:t>
      </w:r>
      <w:r w:rsidRPr="00BF6CB0">
        <w:rPr>
          <w:sz w:val="16"/>
        </w:rPr>
        <w:t xml:space="preserve">. These risks and costs are in turn determined by the legal and regulatory framework, barriers to entry-exit, and conditions prevailing in markets for labor, finance, infrastructure services, and other productive inputs. Essentially, the quality of the investment climate will determine the mobility and speed with which resources can be redeployed from lower to higher productive uses. For this to occur effectively, </w:t>
      </w:r>
      <w:r w:rsidRPr="00BF6CB0">
        <w:rPr>
          <w:rStyle w:val="StyleUnderline"/>
        </w:rPr>
        <w:t xml:space="preserve">the nature and degree of </w:t>
      </w:r>
      <w:r w:rsidRPr="00BF6CB0">
        <w:rPr>
          <w:rStyle w:val="Emphasis"/>
          <w:highlight w:val="yellow"/>
        </w:rPr>
        <w:t>competition</w:t>
      </w:r>
      <w:r w:rsidRPr="00BF6CB0">
        <w:rPr>
          <w:rStyle w:val="StyleUnderline"/>
        </w:rPr>
        <w:t xml:space="preserve"> in markets </w:t>
      </w:r>
      <w:r w:rsidRPr="00BF6CB0">
        <w:rPr>
          <w:rStyle w:val="StyleUnderline"/>
          <w:highlight w:val="yellow"/>
        </w:rPr>
        <w:t xml:space="preserve">plays a </w:t>
      </w:r>
      <w:r w:rsidRPr="00BF6CB0">
        <w:rPr>
          <w:rStyle w:val="Emphasis"/>
          <w:highlight w:val="yellow"/>
        </w:rPr>
        <w:t>pivotal role</w:t>
      </w:r>
      <w:r w:rsidRPr="00BF6CB0">
        <w:rPr>
          <w:sz w:val="16"/>
        </w:rPr>
        <w:t xml:space="preserve">. In this regard, there is significant economic evidence suggesting that private investment has grown faster in countries with better investment climates. Also, </w:t>
      </w:r>
      <w:r w:rsidRPr="00BF6CB0">
        <w:rPr>
          <w:rStyle w:val="StyleUnderline"/>
          <w:highlight w:val="yellow"/>
        </w:rPr>
        <w:t xml:space="preserve">economies with </w:t>
      </w:r>
      <w:r w:rsidRPr="00BF6CB0">
        <w:rPr>
          <w:rStyle w:val="Emphasis"/>
          <w:highlight w:val="yellow"/>
        </w:rPr>
        <w:t>competitive</w:t>
      </w:r>
      <w:r w:rsidRPr="00BF6CB0">
        <w:rPr>
          <w:sz w:val="16"/>
        </w:rPr>
        <w:t xml:space="preserve"> </w:t>
      </w:r>
      <w:r w:rsidRPr="00BF6CB0">
        <w:rPr>
          <w:rStyle w:val="StyleUnderline"/>
        </w:rPr>
        <w:t xml:space="preserve">domestic </w:t>
      </w:r>
      <w:r w:rsidRPr="00BF6CB0">
        <w:rPr>
          <w:rStyle w:val="Emphasis"/>
          <w:highlight w:val="yellow"/>
        </w:rPr>
        <w:t>markets</w:t>
      </w:r>
      <w:r w:rsidRPr="00BF6CB0">
        <w:rPr>
          <w:sz w:val="16"/>
        </w:rPr>
        <w:t xml:space="preserve"> tend to attract more domestic and foreign direct investment, </w:t>
      </w:r>
      <w:r w:rsidRPr="00BF6CB0">
        <w:rPr>
          <w:rStyle w:val="StyleUnderline"/>
          <w:highlight w:val="yellow"/>
        </w:rPr>
        <w:t xml:space="preserve">have </w:t>
      </w:r>
      <w:r w:rsidRPr="00BF6CB0">
        <w:rPr>
          <w:rStyle w:val="Emphasis"/>
          <w:highlight w:val="yellow"/>
        </w:rPr>
        <w:t>higher levels</w:t>
      </w:r>
      <w:r w:rsidRPr="00BF6CB0">
        <w:rPr>
          <w:rStyle w:val="StyleUnderline"/>
        </w:rPr>
        <w:t xml:space="preserve"> and </w:t>
      </w:r>
      <w:r w:rsidRPr="00BF6CB0">
        <w:rPr>
          <w:rStyle w:val="Emphasis"/>
        </w:rPr>
        <w:t xml:space="preserve">rates </w:t>
      </w:r>
      <w:r w:rsidRPr="00BF6CB0">
        <w:rPr>
          <w:rStyle w:val="Emphasis"/>
          <w:highlight w:val="yellow"/>
        </w:rPr>
        <w:t>of growth</w:t>
      </w:r>
      <w:r w:rsidRPr="00BF6CB0">
        <w:rPr>
          <w:sz w:val="16"/>
        </w:rPr>
        <w:t xml:space="preserve"> </w:t>
      </w:r>
      <w:r w:rsidRPr="00BF6CB0">
        <w:rPr>
          <w:rStyle w:val="StyleUnderline"/>
        </w:rPr>
        <w:t>in</w:t>
      </w:r>
      <w:r w:rsidRPr="00BF6CB0">
        <w:rPr>
          <w:sz w:val="16"/>
        </w:rPr>
        <w:t xml:space="preserve"> per capita gross domestic product (</w:t>
      </w:r>
      <w:r w:rsidRPr="00BF6CB0">
        <w:rPr>
          <w:rStyle w:val="StyleUnderline"/>
        </w:rPr>
        <w:t>GDP</w:t>
      </w:r>
      <w:r w:rsidRPr="00BF6CB0">
        <w:rPr>
          <w:sz w:val="16"/>
        </w:rPr>
        <w:t xml:space="preserve">), </w:t>
      </w:r>
      <w:r w:rsidRPr="00BF6CB0">
        <w:rPr>
          <w:rStyle w:val="StyleUnderline"/>
          <w:highlight w:val="yellow"/>
        </w:rPr>
        <w:t xml:space="preserve">and </w:t>
      </w:r>
      <w:r w:rsidRPr="00BF6CB0">
        <w:rPr>
          <w:rStyle w:val="Emphasis"/>
          <w:highlight w:val="yellow"/>
        </w:rPr>
        <w:t>lower</w:t>
      </w:r>
      <w:r w:rsidRPr="00BF6CB0">
        <w:rPr>
          <w:rStyle w:val="Emphasis"/>
        </w:rPr>
        <w:t xml:space="preserve"> rates</w:t>
      </w:r>
      <w:r w:rsidRPr="00BF6CB0">
        <w:rPr>
          <w:rStyle w:val="StyleUnderline"/>
        </w:rPr>
        <w:t xml:space="preserve"> of </w:t>
      </w:r>
      <w:r w:rsidRPr="00BF6CB0">
        <w:rPr>
          <w:rStyle w:val="Emphasis"/>
          <w:highlight w:val="yellow"/>
        </w:rPr>
        <w:t>poverty</w:t>
      </w:r>
      <w:r w:rsidRPr="00BF6CB0">
        <w:rPr>
          <w:sz w:val="16"/>
        </w:rPr>
        <w:t>.1</w:t>
      </w:r>
    </w:p>
    <w:p w14:paraId="0DC911BC" w14:textId="77777777" w:rsidR="00351424" w:rsidRPr="00BF6CB0" w:rsidRDefault="00351424" w:rsidP="00351424">
      <w:pPr>
        <w:rPr>
          <w:sz w:val="16"/>
        </w:rPr>
      </w:pPr>
      <w:r w:rsidRPr="00BF6CB0">
        <w:rPr>
          <w:rStyle w:val="StyleUnderline"/>
        </w:rPr>
        <w:t>Promoting</w:t>
      </w:r>
      <w:r w:rsidRPr="00BF6CB0">
        <w:rPr>
          <w:sz w:val="16"/>
        </w:rPr>
        <w:t xml:space="preserve"> effective </w:t>
      </w:r>
      <w:r w:rsidRPr="00BF6CB0">
        <w:rPr>
          <w:rStyle w:val="StyleUnderline"/>
          <w:highlight w:val="yellow"/>
        </w:rPr>
        <w:t>competition</w:t>
      </w:r>
      <w:r w:rsidRPr="00BF6CB0">
        <w:rPr>
          <w:rStyle w:val="StyleUnderline"/>
        </w:rPr>
        <w:t xml:space="preserve"> is</w:t>
      </w:r>
      <w:r w:rsidRPr="00BF6CB0">
        <w:rPr>
          <w:sz w:val="16"/>
        </w:rPr>
        <w:t xml:space="preserve"> often </w:t>
      </w:r>
      <w:r w:rsidRPr="00BF6CB0">
        <w:rPr>
          <w:rStyle w:val="StyleUnderline"/>
        </w:rPr>
        <w:t xml:space="preserve">argued on grounds that it spurs firms to focus on </w:t>
      </w:r>
      <w:r w:rsidRPr="00BF6CB0">
        <w:rPr>
          <w:rStyle w:val="Emphasis"/>
        </w:rPr>
        <w:t>efficiency</w:t>
      </w:r>
      <w:r w:rsidRPr="00BF6CB0">
        <w:rPr>
          <w:sz w:val="16"/>
        </w:rPr>
        <w:t xml:space="preserve"> </w:t>
      </w:r>
      <w:r w:rsidRPr="00BF6CB0">
        <w:rPr>
          <w:rStyle w:val="StyleUnderline"/>
        </w:rPr>
        <w:t>and</w:t>
      </w:r>
      <w:r w:rsidRPr="00BF6CB0">
        <w:rPr>
          <w:sz w:val="16"/>
        </w:rPr>
        <w:t xml:space="preserve"> improve </w:t>
      </w:r>
      <w:r w:rsidRPr="00BF6CB0">
        <w:rPr>
          <w:rStyle w:val="Emphasis"/>
        </w:rPr>
        <w:t>consumer welfare</w:t>
      </w:r>
      <w:r w:rsidRPr="00BF6CB0">
        <w:rPr>
          <w:sz w:val="16"/>
        </w:rPr>
        <w:t xml:space="preserve"> </w:t>
      </w:r>
      <w:r w:rsidRPr="00BF6CB0">
        <w:rPr>
          <w:rStyle w:val="StyleUnderline"/>
        </w:rPr>
        <w:t>by offering greater choice of higher-quality products and services at lower prices</w:t>
      </w:r>
      <w:r w:rsidRPr="00BF6CB0">
        <w:rPr>
          <w:sz w:val="16"/>
        </w:rPr>
        <w:t xml:space="preserve">. However, </w:t>
      </w:r>
      <w:r w:rsidRPr="00BF6CB0">
        <w:rPr>
          <w:rStyle w:val="StyleUnderline"/>
        </w:rPr>
        <w:t xml:space="preserve">it also </w:t>
      </w:r>
      <w:r w:rsidRPr="00BF6CB0">
        <w:rPr>
          <w:rStyle w:val="StyleUnderline"/>
          <w:highlight w:val="yellow"/>
        </w:rPr>
        <w:t>promotes</w:t>
      </w:r>
      <w:r w:rsidRPr="00BF6CB0">
        <w:rPr>
          <w:rStyle w:val="StyleUnderline"/>
        </w:rPr>
        <w:t xml:space="preserve"> greater </w:t>
      </w:r>
      <w:r w:rsidRPr="00BF6CB0">
        <w:rPr>
          <w:rStyle w:val="Emphasis"/>
          <w:highlight w:val="yellow"/>
        </w:rPr>
        <w:t>accountability</w:t>
      </w:r>
      <w:r w:rsidRPr="00BF6CB0">
        <w:rPr>
          <w:sz w:val="16"/>
          <w:highlight w:val="yellow"/>
        </w:rPr>
        <w:t xml:space="preserve"> </w:t>
      </w:r>
      <w:r w:rsidRPr="00BF6CB0">
        <w:rPr>
          <w:rStyle w:val="StyleUnderline"/>
          <w:highlight w:val="yellow"/>
        </w:rPr>
        <w:t xml:space="preserve">and </w:t>
      </w:r>
      <w:r w:rsidRPr="00BF6CB0">
        <w:rPr>
          <w:rStyle w:val="Emphasis"/>
          <w:highlight w:val="yellow"/>
        </w:rPr>
        <w:t>transparency</w:t>
      </w:r>
      <w:r w:rsidRPr="00BF6CB0">
        <w:rPr>
          <w:sz w:val="16"/>
        </w:rPr>
        <w:t xml:space="preserve"> </w:t>
      </w:r>
      <w:r w:rsidRPr="00BF6CB0">
        <w:rPr>
          <w:rStyle w:val="StyleUnderline"/>
        </w:rPr>
        <w:t>in government-business relations</w:t>
      </w:r>
      <w:r w:rsidRPr="00BF6CB0">
        <w:rPr>
          <w:sz w:val="16"/>
        </w:rPr>
        <w:t xml:space="preserve"> and decision making, </w:t>
      </w:r>
      <w:r w:rsidRPr="00BF6CB0">
        <w:rPr>
          <w:rStyle w:val="StyleUnderline"/>
        </w:rPr>
        <w:t xml:space="preserve">and contributes to </w:t>
      </w:r>
      <w:r w:rsidRPr="00BF6CB0">
        <w:rPr>
          <w:rStyle w:val="StyleUnderline"/>
          <w:highlight w:val="yellow"/>
        </w:rPr>
        <w:t xml:space="preserve">reducing </w:t>
      </w:r>
      <w:r w:rsidRPr="00BF6CB0">
        <w:rPr>
          <w:rStyle w:val="Emphasis"/>
          <w:highlight w:val="yellow"/>
        </w:rPr>
        <w:t>corruption</w:t>
      </w:r>
      <w:r w:rsidRPr="00BF6CB0">
        <w:rPr>
          <w:sz w:val="16"/>
          <w:highlight w:val="yellow"/>
        </w:rPr>
        <w:t xml:space="preserve">, </w:t>
      </w:r>
      <w:r w:rsidRPr="00BF6CB0">
        <w:rPr>
          <w:rStyle w:val="Emphasis"/>
          <w:highlight w:val="yellow"/>
        </w:rPr>
        <w:t>lobbying</w:t>
      </w:r>
      <w:r w:rsidRPr="00BF6CB0">
        <w:rPr>
          <w:sz w:val="16"/>
          <w:highlight w:val="yellow"/>
        </w:rPr>
        <w:t xml:space="preserve">, </w:t>
      </w:r>
      <w:r w:rsidRPr="00BF6CB0">
        <w:rPr>
          <w:rStyle w:val="StyleUnderline"/>
          <w:highlight w:val="yellow"/>
        </w:rPr>
        <w:t xml:space="preserve">and </w:t>
      </w:r>
      <w:r w:rsidRPr="00BF6CB0">
        <w:rPr>
          <w:rStyle w:val="Emphasis"/>
          <w:highlight w:val="yellow"/>
        </w:rPr>
        <w:t>rent-seeking</w:t>
      </w:r>
      <w:r w:rsidRPr="00BF6CB0">
        <w:rPr>
          <w:rStyle w:val="Emphasis"/>
        </w:rPr>
        <w:t xml:space="preserve"> behavior</w:t>
      </w:r>
      <w:r w:rsidRPr="00BF6CB0">
        <w:rPr>
          <w:sz w:val="16"/>
        </w:rPr>
        <w:t xml:space="preserve">. Additionally, </w:t>
      </w:r>
      <w:r w:rsidRPr="00BF6CB0">
        <w:rPr>
          <w:rStyle w:val="StyleUnderline"/>
        </w:rPr>
        <w:t>by lowering barriers to entry</w:t>
      </w:r>
      <w:r w:rsidRPr="00BF6CB0">
        <w:rPr>
          <w:sz w:val="16"/>
        </w:rPr>
        <w:t xml:space="preserve">, </w:t>
      </w:r>
      <w:r w:rsidRPr="00BF6CB0">
        <w:rPr>
          <w:rStyle w:val="StyleUnderline"/>
        </w:rPr>
        <w:t xml:space="preserve">it </w:t>
      </w:r>
      <w:r w:rsidRPr="00BF6CB0">
        <w:rPr>
          <w:rStyle w:val="StyleUnderline"/>
          <w:highlight w:val="yellow"/>
        </w:rPr>
        <w:t>provides</w:t>
      </w:r>
      <w:r w:rsidRPr="00BF6CB0">
        <w:rPr>
          <w:rStyle w:val="StyleUnderline"/>
        </w:rPr>
        <w:t xml:space="preserve"> opportunities for</w:t>
      </w:r>
      <w:r w:rsidRPr="00BF6CB0">
        <w:rPr>
          <w:sz w:val="16"/>
        </w:rPr>
        <w:t xml:space="preserve"> </w:t>
      </w:r>
      <w:r w:rsidRPr="00BF6CB0">
        <w:rPr>
          <w:rStyle w:val="Emphasis"/>
          <w:highlight w:val="yellow"/>
        </w:rPr>
        <w:t>broad-based participation</w:t>
      </w:r>
      <w:r w:rsidRPr="00BF6CB0">
        <w:rPr>
          <w:rStyle w:val="StyleUnderline"/>
        </w:rPr>
        <w:t xml:space="preserve"> in the economy </w:t>
      </w:r>
      <w:r w:rsidRPr="00BF6CB0">
        <w:rPr>
          <w:rStyle w:val="StyleUnderline"/>
          <w:highlight w:val="yellow"/>
        </w:rPr>
        <w:t>and</w:t>
      </w:r>
      <w:r w:rsidRPr="00BF6CB0">
        <w:rPr>
          <w:rStyle w:val="StyleUnderline"/>
        </w:rPr>
        <w:t xml:space="preserve"> for </w:t>
      </w:r>
      <w:r w:rsidRPr="00BF6CB0">
        <w:rPr>
          <w:rStyle w:val="Emphasis"/>
          <w:highlight w:val="yellow"/>
        </w:rPr>
        <w:t>sharing</w:t>
      </w:r>
      <w:r w:rsidRPr="00BF6CB0">
        <w:rPr>
          <w:sz w:val="16"/>
        </w:rPr>
        <w:t xml:space="preserve"> in </w:t>
      </w:r>
      <w:r w:rsidRPr="00BF6CB0">
        <w:rPr>
          <w:rStyle w:val="StyleUnderline"/>
          <w:highlight w:val="yellow"/>
        </w:rPr>
        <w:t>the</w:t>
      </w:r>
      <w:r w:rsidRPr="00BF6CB0">
        <w:rPr>
          <w:sz w:val="16"/>
          <w:highlight w:val="yellow"/>
        </w:rPr>
        <w:t xml:space="preserve"> </w:t>
      </w:r>
      <w:r w:rsidRPr="00BF6CB0">
        <w:rPr>
          <w:rStyle w:val="Emphasis"/>
          <w:highlight w:val="yellow"/>
        </w:rPr>
        <w:t>benefits</w:t>
      </w:r>
      <w:r w:rsidRPr="00BF6CB0">
        <w:rPr>
          <w:sz w:val="16"/>
          <w:highlight w:val="yellow"/>
        </w:rPr>
        <w:t xml:space="preserve"> </w:t>
      </w:r>
      <w:r w:rsidRPr="00BF6CB0">
        <w:rPr>
          <w:rStyle w:val="StyleUnderline"/>
        </w:rPr>
        <w:t>of</w:t>
      </w:r>
      <w:r w:rsidRPr="00BF6CB0">
        <w:rPr>
          <w:sz w:val="16"/>
        </w:rPr>
        <w:t xml:space="preserve"> </w:t>
      </w:r>
      <w:r w:rsidRPr="00BF6CB0">
        <w:rPr>
          <w:rStyle w:val="Emphasis"/>
        </w:rPr>
        <w:t>economic growth</w:t>
      </w:r>
      <w:r w:rsidRPr="00BF6CB0">
        <w:rPr>
          <w:sz w:val="16"/>
        </w:rPr>
        <w:t xml:space="preserve">. </w:t>
      </w:r>
      <w:r w:rsidRPr="00BF6CB0">
        <w:rPr>
          <w:rStyle w:val="StyleUnderline"/>
          <w:highlight w:val="yellow"/>
        </w:rPr>
        <w:t>Without</w:t>
      </w:r>
      <w:r w:rsidRPr="00BF6CB0">
        <w:rPr>
          <w:rStyle w:val="StyleUnderline"/>
        </w:rPr>
        <w:t xml:space="preserve"> effective </w:t>
      </w:r>
      <w:r w:rsidRPr="00BF6CB0">
        <w:rPr>
          <w:rStyle w:val="StyleUnderline"/>
          <w:highlight w:val="yellow"/>
        </w:rPr>
        <w:t>competition</w:t>
      </w:r>
      <w:r w:rsidRPr="00BF6CB0">
        <w:rPr>
          <w:sz w:val="16"/>
          <w:highlight w:val="yellow"/>
        </w:rPr>
        <w:t xml:space="preserve">, </w:t>
      </w:r>
      <w:r w:rsidRPr="00BF6CB0">
        <w:rPr>
          <w:rStyle w:val="StyleUnderline"/>
          <w:highlight w:val="yellow"/>
        </w:rPr>
        <w:t>firms</w:t>
      </w:r>
      <w:r w:rsidRPr="00BF6CB0">
        <w:rPr>
          <w:rStyle w:val="StyleUnderline"/>
        </w:rPr>
        <w:t xml:space="preserve"> are more likely to possess</w:t>
      </w:r>
      <w:r w:rsidRPr="00BF6CB0">
        <w:rPr>
          <w:sz w:val="16"/>
        </w:rPr>
        <w:t xml:space="preserve"> considerable </w:t>
      </w:r>
      <w:r w:rsidRPr="00BF6CB0">
        <w:rPr>
          <w:rStyle w:val="StyleUnderline"/>
        </w:rPr>
        <w:t>market power</w:t>
      </w:r>
      <w:r w:rsidRPr="00BF6CB0">
        <w:rPr>
          <w:sz w:val="16"/>
        </w:rPr>
        <w:t xml:space="preserve">, </w:t>
      </w:r>
      <w:r w:rsidRPr="00BF6CB0">
        <w:rPr>
          <w:rStyle w:val="StyleUnderline"/>
        </w:rPr>
        <w:t xml:space="preserve">which enables them to </w:t>
      </w:r>
      <w:r w:rsidRPr="00BF6CB0">
        <w:rPr>
          <w:rStyle w:val="StyleUnderline"/>
          <w:highlight w:val="yellow"/>
        </w:rPr>
        <w:t xml:space="preserve">earn </w:t>
      </w:r>
      <w:r w:rsidRPr="00BF6CB0">
        <w:rPr>
          <w:rStyle w:val="Emphasis"/>
          <w:highlight w:val="yellow"/>
        </w:rPr>
        <w:t>excess</w:t>
      </w:r>
      <w:r w:rsidRPr="00BF6CB0">
        <w:rPr>
          <w:rStyle w:val="Emphasis"/>
        </w:rPr>
        <w:t xml:space="preserve"> profits</w:t>
      </w:r>
      <w:r w:rsidRPr="00BF6CB0">
        <w:rPr>
          <w:sz w:val="16"/>
        </w:rPr>
        <w:t xml:space="preserve"> </w:t>
      </w:r>
      <w:r w:rsidRPr="00BF6CB0">
        <w:rPr>
          <w:rStyle w:val="StyleUnderline"/>
          <w:highlight w:val="yellow"/>
        </w:rPr>
        <w:t xml:space="preserve">and wield </w:t>
      </w:r>
      <w:r w:rsidRPr="00BF6CB0">
        <w:rPr>
          <w:rStyle w:val="Emphasis"/>
          <w:highlight w:val="yellow"/>
        </w:rPr>
        <w:t>political influence</w:t>
      </w:r>
      <w:r w:rsidRPr="00BF6CB0">
        <w:rPr>
          <w:sz w:val="16"/>
        </w:rPr>
        <w:t xml:space="preserve"> </w:t>
      </w:r>
      <w:r w:rsidRPr="00BF6CB0">
        <w:rPr>
          <w:rStyle w:val="StyleUnderline"/>
        </w:rPr>
        <w:t>to tilt public policy in their favor</w:t>
      </w:r>
      <w:r w:rsidRPr="00BF6CB0">
        <w:rPr>
          <w:sz w:val="16"/>
        </w:rPr>
        <w:t xml:space="preserve">. </w:t>
      </w:r>
      <w:r w:rsidRPr="00BF6CB0">
        <w:rPr>
          <w:rStyle w:val="StyleUnderline"/>
        </w:rPr>
        <w:t>There are also</w:t>
      </w:r>
      <w:r w:rsidRPr="00BF6CB0">
        <w:rPr>
          <w:sz w:val="16"/>
        </w:rPr>
        <w:t xml:space="preserve"> likely to be </w:t>
      </w:r>
      <w:r w:rsidRPr="00BF6CB0">
        <w:rPr>
          <w:rStyle w:val="StyleUnderline"/>
        </w:rPr>
        <w:t xml:space="preserve">distorted </w:t>
      </w:r>
      <w:r w:rsidRPr="00BF6CB0">
        <w:rPr>
          <w:rStyle w:val="Emphasis"/>
        </w:rPr>
        <w:t>price</w:t>
      </w:r>
      <w:r w:rsidRPr="00BF6CB0">
        <w:rPr>
          <w:rStyle w:val="StyleUnderline"/>
        </w:rPr>
        <w:t xml:space="preserve"> and </w:t>
      </w:r>
      <w:r w:rsidRPr="00BF6CB0">
        <w:rPr>
          <w:rStyle w:val="Emphasis"/>
        </w:rPr>
        <w:t>profit signals</w:t>
      </w:r>
      <w:r w:rsidRPr="00BF6CB0">
        <w:rPr>
          <w:sz w:val="16"/>
        </w:rPr>
        <w:t xml:space="preserve"> </w:t>
      </w:r>
      <w:r w:rsidRPr="00BF6CB0">
        <w:rPr>
          <w:rStyle w:val="StyleUnderline"/>
        </w:rPr>
        <w:t xml:space="preserve">and </w:t>
      </w:r>
      <w:r w:rsidRPr="00BF6CB0">
        <w:rPr>
          <w:rStyle w:val="Emphasis"/>
        </w:rPr>
        <w:t>increased risk</w:t>
      </w:r>
      <w:r w:rsidRPr="00BF6CB0">
        <w:rPr>
          <w:rStyle w:val="StyleUnderline"/>
        </w:rPr>
        <w:t xml:space="preserve"> of </w:t>
      </w:r>
      <w:r w:rsidRPr="00BF6CB0">
        <w:rPr>
          <w:rStyle w:val="Emphasis"/>
        </w:rPr>
        <w:t>misguided investment</w:t>
      </w:r>
      <w:r w:rsidRPr="00BF6CB0">
        <w:rPr>
          <w:sz w:val="16"/>
        </w:rPr>
        <w:t xml:space="preserve"> </w:t>
      </w:r>
      <w:r w:rsidRPr="00BF6CB0">
        <w:rPr>
          <w:rStyle w:val="StyleUnderline"/>
        </w:rPr>
        <w:t xml:space="preserve">and </w:t>
      </w:r>
      <w:r w:rsidRPr="00BF6CB0">
        <w:rPr>
          <w:rStyle w:val="Emphasis"/>
        </w:rPr>
        <w:t>output decisions</w:t>
      </w:r>
      <w:r w:rsidRPr="00BF6CB0">
        <w:rPr>
          <w:sz w:val="16"/>
        </w:rPr>
        <w:t xml:space="preserve">, </w:t>
      </w:r>
      <w:r w:rsidRPr="00BF6CB0">
        <w:rPr>
          <w:rStyle w:val="StyleUnderline"/>
        </w:rPr>
        <w:t xml:space="preserve">which can lead to </w:t>
      </w:r>
      <w:r w:rsidRPr="00BF6CB0">
        <w:rPr>
          <w:rStyle w:val="Emphasis"/>
        </w:rPr>
        <w:t>economy-wide repercussions</w:t>
      </w:r>
      <w:r w:rsidRPr="00BF6CB0">
        <w:rPr>
          <w:sz w:val="16"/>
        </w:rPr>
        <w:t>.</w:t>
      </w:r>
    </w:p>
    <w:p w14:paraId="75BA09C6" w14:textId="77777777" w:rsidR="00351424" w:rsidRPr="00BF6CB0" w:rsidRDefault="00351424" w:rsidP="00351424">
      <w:pPr>
        <w:rPr>
          <w:sz w:val="16"/>
        </w:rPr>
      </w:pPr>
      <w:r w:rsidRPr="00BF6CB0">
        <w:rPr>
          <w:sz w:val="16"/>
        </w:rPr>
        <w:t xml:space="preserve">The merits and benefits of fostering open and competitive markets have been recognized in many countries that have adopted various macro- and microeconomic reforms. However, there is wide variation in the economic growth and development of nations. Casual observations indicate that there is also a wide variation in the nature and extent of competition prevailing within and across countries. Moreover, notwithstanding the merits and benefits of competition, there is no consensus or widespread support for promoting competition within and across countries—especially developing nations. This stems in part from the lack of understanding or appreciation of what effective competition can tangibly contribute to the betterment of the lives of ordinary citizens, and in part from ideological differences and the influence wielded by vested interest groups in both government and the economy at large. Although the differences in the economic growth and development of nations cannot purport to be explained by the </w:t>
      </w:r>
      <w:r w:rsidRPr="00BF6CB0">
        <w:rPr>
          <w:rStyle w:val="StyleUnderline"/>
        </w:rPr>
        <w:t>differences in</w:t>
      </w:r>
      <w:r w:rsidRPr="00BF6CB0">
        <w:rPr>
          <w:sz w:val="16"/>
        </w:rPr>
        <w:t xml:space="preserve"> the prevailing </w:t>
      </w:r>
      <w:r w:rsidRPr="00BF6CB0">
        <w:rPr>
          <w:rStyle w:val="StyleUnderline"/>
        </w:rPr>
        <w:t xml:space="preserve">degrees of </w:t>
      </w:r>
      <w:r w:rsidRPr="00BF6CB0">
        <w:rPr>
          <w:rStyle w:val="StyleUnderline"/>
          <w:highlight w:val="yellow"/>
        </w:rPr>
        <w:t>competition</w:t>
      </w:r>
      <w:r w:rsidRPr="00BF6CB0">
        <w:rPr>
          <w:sz w:val="16"/>
        </w:rPr>
        <w:t xml:space="preserve">, </w:t>
      </w:r>
      <w:r w:rsidRPr="00BF6CB0">
        <w:rPr>
          <w:rStyle w:val="StyleUnderline"/>
        </w:rPr>
        <w:t xml:space="preserve">this paper argues that it </w:t>
      </w:r>
      <w:r w:rsidRPr="00BF6CB0">
        <w:rPr>
          <w:rStyle w:val="StyleUnderline"/>
          <w:highlight w:val="yellow"/>
        </w:rPr>
        <w:t>is</w:t>
      </w:r>
      <w:r w:rsidRPr="00BF6CB0">
        <w:rPr>
          <w:rStyle w:val="StyleUnderline"/>
        </w:rPr>
        <w:t xml:space="preserve"> one of </w:t>
      </w:r>
      <w:r w:rsidRPr="00BF6CB0">
        <w:rPr>
          <w:rStyle w:val="StyleUnderline"/>
          <w:highlight w:val="yellow"/>
        </w:rPr>
        <w:t>the</w:t>
      </w:r>
      <w:r w:rsidRPr="00BF6CB0">
        <w:rPr>
          <w:rStyle w:val="StyleUnderline"/>
        </w:rPr>
        <w:t xml:space="preserve"> </w:t>
      </w:r>
      <w:r w:rsidRPr="00BF6CB0">
        <w:rPr>
          <w:rStyle w:val="Emphasis"/>
        </w:rPr>
        <w:t>important</w:t>
      </w:r>
      <w:r w:rsidRPr="00BF6CB0">
        <w:rPr>
          <w:sz w:val="16"/>
        </w:rPr>
        <w:t xml:space="preserve">, </w:t>
      </w:r>
      <w:r w:rsidRPr="00BF6CB0">
        <w:rPr>
          <w:rStyle w:val="StyleUnderline"/>
        </w:rPr>
        <w:t xml:space="preserve">if not </w:t>
      </w:r>
      <w:r w:rsidRPr="00BF6CB0">
        <w:rPr>
          <w:rStyle w:val="Emphasis"/>
          <w:highlight w:val="yellow"/>
        </w:rPr>
        <w:t>critical</w:t>
      </w:r>
      <w:r w:rsidRPr="00BF6CB0">
        <w:rPr>
          <w:rStyle w:val="StyleUnderline"/>
          <w:highlight w:val="yellow"/>
        </w:rPr>
        <w:t xml:space="preserve"> explanatory </w:t>
      </w:r>
      <w:r w:rsidRPr="00BF6CB0">
        <w:rPr>
          <w:rStyle w:val="Emphasis"/>
          <w:highlight w:val="yellow"/>
        </w:rPr>
        <w:t>factor</w:t>
      </w:r>
      <w:r w:rsidRPr="00BF6CB0">
        <w:rPr>
          <w:rStyle w:val="Emphasis"/>
        </w:rPr>
        <w:t>s</w:t>
      </w:r>
      <w:r w:rsidRPr="00BF6CB0">
        <w:rPr>
          <w:sz w:val="16"/>
        </w:rPr>
        <w:t xml:space="preserve">. It is well established that </w:t>
      </w:r>
      <w:r w:rsidRPr="00BF6CB0">
        <w:rPr>
          <w:rStyle w:val="StyleUnderline"/>
        </w:rPr>
        <w:t xml:space="preserve">least-developed </w:t>
      </w:r>
      <w:r w:rsidRPr="00BF6CB0">
        <w:rPr>
          <w:rStyle w:val="StyleUnderline"/>
          <w:highlight w:val="yellow"/>
        </w:rPr>
        <w:t>economies are</w:t>
      </w:r>
      <w:r w:rsidRPr="00BF6CB0">
        <w:rPr>
          <w:sz w:val="16"/>
        </w:rPr>
        <w:t xml:space="preserve"> encumbered by limitations of human and physical capital, governance and institutional structures, and other resource constraints. But they are also </w:t>
      </w:r>
      <w:r w:rsidRPr="00BF6CB0">
        <w:rPr>
          <w:rStyle w:val="Emphasis"/>
          <w:highlight w:val="yellow"/>
        </w:rPr>
        <w:t>prevented</w:t>
      </w:r>
      <w:r w:rsidRPr="00BF6CB0">
        <w:rPr>
          <w:sz w:val="16"/>
          <w:highlight w:val="yellow"/>
        </w:rPr>
        <w:t xml:space="preserve"> </w:t>
      </w:r>
      <w:r w:rsidRPr="00BF6CB0">
        <w:rPr>
          <w:rStyle w:val="StyleUnderline"/>
          <w:highlight w:val="yellow"/>
        </w:rPr>
        <w:t>from achieving</w:t>
      </w:r>
      <w:r w:rsidRPr="00BF6CB0">
        <w:rPr>
          <w:rStyle w:val="StyleUnderline"/>
        </w:rPr>
        <w:t xml:space="preserve"> their </w:t>
      </w:r>
      <w:r w:rsidRPr="00BF6CB0">
        <w:rPr>
          <w:rStyle w:val="Emphasis"/>
          <w:highlight w:val="yellow"/>
        </w:rPr>
        <w:t>potential</w:t>
      </w:r>
      <w:r w:rsidRPr="00BF6CB0">
        <w:rPr>
          <w:rStyle w:val="StyleUnderline"/>
          <w:highlight w:val="yellow"/>
        </w:rPr>
        <w:t xml:space="preserve"> by</w:t>
      </w:r>
      <w:r w:rsidRPr="00BF6CB0">
        <w:rPr>
          <w:sz w:val="16"/>
        </w:rPr>
        <w:t xml:space="preserve"> various types of public policy-based and private sector </w:t>
      </w:r>
      <w:r w:rsidRPr="00BF6CB0">
        <w:rPr>
          <w:rStyle w:val="Emphasis"/>
          <w:highlight w:val="yellow"/>
        </w:rPr>
        <w:t>anticompetitive</w:t>
      </w:r>
      <w:r w:rsidRPr="00BF6CB0">
        <w:rPr>
          <w:sz w:val="16"/>
        </w:rPr>
        <w:t xml:space="preserve"> </w:t>
      </w:r>
      <w:r w:rsidRPr="00BF6CB0">
        <w:rPr>
          <w:rStyle w:val="StyleUnderline"/>
        </w:rPr>
        <w:t xml:space="preserve">business </w:t>
      </w:r>
      <w:r w:rsidRPr="00BF6CB0">
        <w:rPr>
          <w:rStyle w:val="StyleUnderline"/>
          <w:highlight w:val="yellow"/>
        </w:rPr>
        <w:t>practices</w:t>
      </w:r>
      <w:r w:rsidRPr="00BF6CB0">
        <w:rPr>
          <w:sz w:val="16"/>
        </w:rPr>
        <w:t xml:space="preserve">. The primary message of this paper is that these </w:t>
      </w:r>
      <w:r w:rsidRPr="00BF6CB0">
        <w:rPr>
          <w:rStyle w:val="StyleUnderline"/>
        </w:rPr>
        <w:t>countries need to take</w:t>
      </w:r>
      <w:r w:rsidRPr="00BF6CB0">
        <w:rPr>
          <w:sz w:val="16"/>
        </w:rPr>
        <w:t xml:space="preserve"> concrete, consistent, and </w:t>
      </w:r>
      <w:r w:rsidRPr="00BF6CB0">
        <w:rPr>
          <w:rStyle w:val="Emphasis"/>
        </w:rPr>
        <w:t>coherent measures</w:t>
      </w:r>
      <w:r w:rsidRPr="00BF6CB0">
        <w:rPr>
          <w:sz w:val="16"/>
        </w:rPr>
        <w:t xml:space="preserve"> </w:t>
      </w:r>
      <w:r w:rsidRPr="00BF6CB0">
        <w:rPr>
          <w:rStyle w:val="StyleUnderline"/>
        </w:rPr>
        <w:t>to integrate and promote effective competition policy as part of their overall government economic</w:t>
      </w:r>
      <w:r w:rsidRPr="00BF6CB0">
        <w:rPr>
          <w:sz w:val="16"/>
        </w:rPr>
        <w:t xml:space="preserve"> and regulatory </w:t>
      </w:r>
      <w:r w:rsidRPr="00BF6CB0">
        <w:rPr>
          <w:rStyle w:val="StyleUnderline"/>
        </w:rPr>
        <w:t>framework</w:t>
      </w:r>
      <w:r w:rsidRPr="00BF6CB0">
        <w:rPr>
          <w:sz w:val="16"/>
        </w:rPr>
        <w:t>. An effective competition policy should be viewed as the “fourth cornerstone” of this framework— along with sound monetary, fiscal, and commercial (international trade) policies.</w:t>
      </w:r>
    </w:p>
    <w:p w14:paraId="7D15DEC5" w14:textId="77777777" w:rsidR="00351424" w:rsidRPr="00BF6CB0" w:rsidRDefault="00351424" w:rsidP="00351424"/>
    <w:p w14:paraId="4B1036DC" w14:textId="77777777" w:rsidR="00351424" w:rsidRPr="00BF6CB0" w:rsidRDefault="00351424" w:rsidP="00351424">
      <w:pPr>
        <w:pStyle w:val="Heading4"/>
      </w:pPr>
      <w:r w:rsidRPr="00BF6CB0">
        <w:t xml:space="preserve">Development </w:t>
      </w:r>
      <w:r w:rsidRPr="00BF6CB0">
        <w:rPr>
          <w:u w:val="single"/>
        </w:rPr>
        <w:t>deflates wars</w:t>
      </w:r>
      <w:r w:rsidRPr="00BF6CB0">
        <w:t xml:space="preserve"> globally.  </w:t>
      </w:r>
    </w:p>
    <w:p w14:paraId="4815632C" w14:textId="77777777" w:rsidR="00351424" w:rsidRPr="00BF6CB0" w:rsidRDefault="00351424" w:rsidP="00351424">
      <w:r w:rsidRPr="00BF6CB0">
        <w:rPr>
          <w:rStyle w:val="Style13ptBold"/>
        </w:rPr>
        <w:t>Cortright 16</w:t>
      </w:r>
      <w:r w:rsidRPr="00BF6CB0">
        <w:t>, *David Cortright, Director of the Global Policy Initiative; Special Advisor for Policy Studies; Professor Emeritus of the Practice, Kroc Institute for International Peace Studies; (May 18th, 2016, “Linking Development and Peace: The Empirical Evidence”, https://peacepolicy.nd.edu/2016/05/18/linking-development-and-peace-the-empirical-evidence/)</w:t>
      </w:r>
    </w:p>
    <w:p w14:paraId="778A733C" w14:textId="77777777" w:rsidR="00351424" w:rsidRPr="00BF6CB0" w:rsidRDefault="00351424" w:rsidP="00351424">
      <w:pPr>
        <w:rPr>
          <w:sz w:val="16"/>
        </w:rPr>
      </w:pPr>
      <w:r w:rsidRPr="00BF6CB0">
        <w:rPr>
          <w:sz w:val="16"/>
        </w:rPr>
        <w:t xml:space="preserve">The </w:t>
      </w:r>
      <w:r w:rsidRPr="00BF6CB0">
        <w:rPr>
          <w:rStyle w:val="Emphasis"/>
          <w:highlight w:val="yellow"/>
        </w:rPr>
        <w:t>connections</w:t>
      </w:r>
      <w:r w:rsidRPr="00BF6CB0">
        <w:rPr>
          <w:rStyle w:val="StyleUnderline"/>
          <w:highlight w:val="yellow"/>
        </w:rPr>
        <w:t xml:space="preserve"> between </w:t>
      </w:r>
      <w:r w:rsidRPr="00BF6CB0">
        <w:rPr>
          <w:rStyle w:val="Emphasis"/>
          <w:highlight w:val="yellow"/>
        </w:rPr>
        <w:t>development</w:t>
      </w:r>
      <w:r w:rsidRPr="00BF6CB0">
        <w:rPr>
          <w:rStyle w:val="StyleUnderline"/>
          <w:highlight w:val="yellow"/>
        </w:rPr>
        <w:t xml:space="preserve"> and </w:t>
      </w:r>
      <w:r w:rsidRPr="00BF6CB0">
        <w:rPr>
          <w:rStyle w:val="Emphasis"/>
          <w:highlight w:val="yellow"/>
        </w:rPr>
        <w:t>peace</w:t>
      </w:r>
      <w:r w:rsidRPr="00BF6CB0">
        <w:rPr>
          <w:rStyle w:val="StyleUnderline"/>
          <w:highlight w:val="yellow"/>
        </w:rPr>
        <w:t xml:space="preserve"> are </w:t>
      </w:r>
      <w:r w:rsidRPr="00BF6CB0">
        <w:rPr>
          <w:rStyle w:val="Emphasis"/>
          <w:highlight w:val="yellow"/>
        </w:rPr>
        <w:t>firmly supported</w:t>
      </w:r>
      <w:r w:rsidRPr="00BF6CB0">
        <w:rPr>
          <w:rStyle w:val="StyleUnderline"/>
          <w:highlight w:val="yellow"/>
        </w:rPr>
        <w:t xml:space="preserve"> by</w:t>
      </w:r>
      <w:r w:rsidRPr="00BF6CB0">
        <w:rPr>
          <w:rStyle w:val="StyleUnderline"/>
        </w:rPr>
        <w:t xml:space="preserve"> social science </w:t>
      </w:r>
      <w:r w:rsidRPr="00BF6CB0">
        <w:rPr>
          <w:rStyle w:val="Emphasis"/>
          <w:highlight w:val="yellow"/>
        </w:rPr>
        <w:t>research</w:t>
      </w:r>
      <w:r w:rsidRPr="00BF6CB0">
        <w:rPr>
          <w:sz w:val="16"/>
        </w:rPr>
        <w:t xml:space="preserve">. </w:t>
      </w:r>
      <w:r w:rsidRPr="00BF6CB0">
        <w:rPr>
          <w:rStyle w:val="StyleUnderline"/>
        </w:rPr>
        <w:t>All</w:t>
      </w:r>
      <w:r w:rsidRPr="00BF6CB0">
        <w:rPr>
          <w:sz w:val="16"/>
        </w:rPr>
        <w:t xml:space="preserve"> the </w:t>
      </w:r>
      <w:r w:rsidRPr="00BF6CB0">
        <w:rPr>
          <w:rStyle w:val="StyleUnderline"/>
        </w:rPr>
        <w:t>standard indicators of economic development</w:t>
      </w:r>
      <w:r w:rsidRPr="00BF6CB0">
        <w:rPr>
          <w:sz w:val="16"/>
        </w:rPr>
        <w:t xml:space="preserve">, </w:t>
      </w:r>
      <w:r w:rsidRPr="00BF6CB0">
        <w:rPr>
          <w:rStyle w:val="StyleUnderline"/>
        </w:rPr>
        <w:t>including</w:t>
      </w:r>
      <w:r w:rsidRPr="00BF6CB0">
        <w:rPr>
          <w:sz w:val="16"/>
        </w:rPr>
        <w:t xml:space="preserve"> per capita </w:t>
      </w:r>
      <w:r w:rsidRPr="00BF6CB0">
        <w:rPr>
          <w:rStyle w:val="Emphasis"/>
        </w:rPr>
        <w:t>income</w:t>
      </w:r>
      <w:r w:rsidRPr="00BF6CB0">
        <w:rPr>
          <w:sz w:val="16"/>
        </w:rPr>
        <w:t xml:space="preserve">, economic </w:t>
      </w:r>
      <w:r w:rsidRPr="00BF6CB0">
        <w:rPr>
          <w:rStyle w:val="Emphasis"/>
        </w:rPr>
        <w:t>growth</w:t>
      </w:r>
      <w:r w:rsidRPr="00BF6CB0">
        <w:rPr>
          <w:sz w:val="16"/>
        </w:rPr>
        <w:t xml:space="preserve"> rates, levels of </w:t>
      </w:r>
      <w:r w:rsidRPr="00BF6CB0">
        <w:rPr>
          <w:rStyle w:val="StyleUnderline"/>
        </w:rPr>
        <w:t xml:space="preserve">trade and </w:t>
      </w:r>
      <w:r w:rsidRPr="00BF6CB0">
        <w:rPr>
          <w:rStyle w:val="Emphasis"/>
        </w:rPr>
        <w:t>investment</w:t>
      </w:r>
      <w:r w:rsidRPr="00BF6CB0">
        <w:rPr>
          <w:sz w:val="16"/>
        </w:rPr>
        <w:t xml:space="preserve">, </w:t>
      </w:r>
      <w:r w:rsidRPr="00BF6CB0">
        <w:rPr>
          <w:rStyle w:val="StyleUnderline"/>
        </w:rPr>
        <w:t>and</w:t>
      </w:r>
      <w:r w:rsidRPr="00BF6CB0">
        <w:rPr>
          <w:sz w:val="16"/>
        </w:rPr>
        <w:t xml:space="preserve"> degree of </w:t>
      </w:r>
      <w:r w:rsidRPr="00BF6CB0">
        <w:rPr>
          <w:rStyle w:val="Emphasis"/>
        </w:rPr>
        <w:t>market openness</w:t>
      </w:r>
      <w:r w:rsidRPr="00BF6CB0">
        <w:rPr>
          <w:sz w:val="16"/>
        </w:rPr>
        <w:t xml:space="preserve">, </w:t>
      </w:r>
      <w:r w:rsidRPr="00BF6CB0">
        <w:rPr>
          <w:rStyle w:val="StyleUnderline"/>
        </w:rPr>
        <w:t xml:space="preserve">are significantly </w:t>
      </w:r>
      <w:r w:rsidRPr="00BF6CB0">
        <w:rPr>
          <w:rStyle w:val="Emphasis"/>
        </w:rPr>
        <w:t>correlated</w:t>
      </w:r>
      <w:r w:rsidRPr="00BF6CB0">
        <w:rPr>
          <w:rStyle w:val="StyleUnderline"/>
        </w:rPr>
        <w:t xml:space="preserve"> with </w:t>
      </w:r>
      <w:r w:rsidRPr="00BF6CB0">
        <w:rPr>
          <w:rStyle w:val="Emphasis"/>
        </w:rPr>
        <w:t>peace</w:t>
      </w:r>
      <w:r w:rsidRPr="00BF6CB0">
        <w:rPr>
          <w:sz w:val="16"/>
        </w:rPr>
        <w:t xml:space="preserve">. </w:t>
      </w:r>
      <w:r w:rsidRPr="00BF6CB0">
        <w:rPr>
          <w:rStyle w:val="StyleUnderline"/>
        </w:rPr>
        <w:t xml:space="preserve">Virtually </w:t>
      </w:r>
      <w:r w:rsidRPr="00BF6CB0">
        <w:rPr>
          <w:rStyle w:val="Emphasis"/>
          <w:highlight w:val="yellow"/>
        </w:rPr>
        <w:t>every study</w:t>
      </w:r>
      <w:r w:rsidRPr="00BF6CB0">
        <w:rPr>
          <w:rStyle w:val="StyleUnderline"/>
        </w:rPr>
        <w:t xml:space="preserve"> on the causes of war </w:t>
      </w:r>
      <w:r w:rsidRPr="00BF6CB0">
        <w:rPr>
          <w:rStyle w:val="StyleUnderline"/>
          <w:highlight w:val="yellow"/>
        </w:rPr>
        <w:t xml:space="preserve">finds a </w:t>
      </w:r>
      <w:r w:rsidRPr="00BF6CB0">
        <w:rPr>
          <w:rStyle w:val="Emphasis"/>
          <w:highlight w:val="yellow"/>
        </w:rPr>
        <w:t>strong connection</w:t>
      </w:r>
      <w:r w:rsidRPr="00BF6CB0">
        <w:rPr>
          <w:sz w:val="16"/>
          <w:highlight w:val="yellow"/>
        </w:rPr>
        <w:t xml:space="preserve"> </w:t>
      </w:r>
      <w:r w:rsidRPr="00BF6CB0">
        <w:rPr>
          <w:rStyle w:val="StyleUnderline"/>
          <w:highlight w:val="yellow"/>
        </w:rPr>
        <w:t>between</w:t>
      </w:r>
      <w:r w:rsidRPr="00BF6CB0">
        <w:rPr>
          <w:sz w:val="16"/>
        </w:rPr>
        <w:t xml:space="preserve"> low </w:t>
      </w:r>
      <w:r w:rsidRPr="00BF6CB0">
        <w:rPr>
          <w:rStyle w:val="Emphasis"/>
          <w:highlight w:val="yellow"/>
        </w:rPr>
        <w:t>income</w:t>
      </w:r>
      <w:r w:rsidRPr="00BF6CB0">
        <w:rPr>
          <w:rStyle w:val="StyleUnderline"/>
          <w:highlight w:val="yellow"/>
        </w:rPr>
        <w:t xml:space="preserve"> and</w:t>
      </w:r>
      <w:r w:rsidRPr="00BF6CB0">
        <w:rPr>
          <w:sz w:val="16"/>
        </w:rPr>
        <w:t xml:space="preserve"> the likelihood of </w:t>
      </w:r>
      <w:r w:rsidRPr="00BF6CB0">
        <w:rPr>
          <w:rStyle w:val="Emphasis"/>
          <w:highlight w:val="yellow"/>
        </w:rPr>
        <w:t>armed conflict</w:t>
      </w:r>
      <w:r w:rsidRPr="00BF6CB0">
        <w:rPr>
          <w:sz w:val="16"/>
        </w:rPr>
        <w:t xml:space="preserve">. Economist </w:t>
      </w:r>
      <w:r w:rsidRPr="00BF6CB0">
        <w:rPr>
          <w:rStyle w:val="StyleUnderline"/>
        </w:rPr>
        <w:t xml:space="preserve">Edward Miguel describes </w:t>
      </w:r>
      <w:r w:rsidRPr="00BF6CB0">
        <w:rPr>
          <w:rStyle w:val="StyleUnderline"/>
          <w:highlight w:val="yellow"/>
        </w:rPr>
        <w:t>this link as</w:t>
      </w:r>
      <w:r w:rsidRPr="00BF6CB0">
        <w:rPr>
          <w:rStyle w:val="StyleUnderline"/>
        </w:rPr>
        <w:t xml:space="preserve"> “one of </w:t>
      </w:r>
      <w:r w:rsidRPr="00BF6CB0">
        <w:rPr>
          <w:rStyle w:val="Emphasis"/>
          <w:szCs w:val="26"/>
          <w:highlight w:val="yellow"/>
        </w:rPr>
        <w:t>the most robust empirical relationships</w:t>
      </w:r>
      <w:r w:rsidRPr="00BF6CB0">
        <w:rPr>
          <w:rStyle w:val="StyleUnderline"/>
          <w:highlight w:val="yellow"/>
        </w:rPr>
        <w:t xml:space="preserve"> in</w:t>
      </w:r>
      <w:r w:rsidRPr="00BF6CB0">
        <w:rPr>
          <w:rStyle w:val="StyleUnderline"/>
        </w:rPr>
        <w:t xml:space="preserve"> the </w:t>
      </w:r>
      <w:r w:rsidRPr="00BF6CB0">
        <w:rPr>
          <w:rStyle w:val="StyleUnderline"/>
          <w:highlight w:val="yellow"/>
        </w:rPr>
        <w:t>economic literature</w:t>
      </w:r>
      <w:r w:rsidRPr="00BF6CB0">
        <w:rPr>
          <w:sz w:val="16"/>
        </w:rPr>
        <w:t xml:space="preserve">.” Irrespective of all other variables and indicators, </w:t>
      </w:r>
      <w:r w:rsidRPr="00BF6CB0">
        <w:rPr>
          <w:rStyle w:val="StyleUnderline"/>
        </w:rPr>
        <w:t>poverty</w:t>
      </w:r>
      <w:r w:rsidRPr="00BF6CB0">
        <w:rPr>
          <w:sz w:val="16"/>
        </w:rPr>
        <w:t xml:space="preserve"> as measured by low income </w:t>
      </w:r>
      <w:r w:rsidRPr="00BF6CB0">
        <w:rPr>
          <w:rStyle w:val="StyleUnderline"/>
        </w:rPr>
        <w:t xml:space="preserve">bears a </w:t>
      </w:r>
      <w:r w:rsidRPr="00BF6CB0">
        <w:rPr>
          <w:rStyle w:val="Emphasis"/>
        </w:rPr>
        <w:t>strong</w:t>
      </w:r>
      <w:r w:rsidRPr="00BF6CB0">
        <w:rPr>
          <w:rStyle w:val="StyleUnderline"/>
        </w:rPr>
        <w:t xml:space="preserve"> and</w:t>
      </w:r>
      <w:r w:rsidRPr="00BF6CB0">
        <w:rPr>
          <w:sz w:val="16"/>
        </w:rPr>
        <w:t xml:space="preserve"> statistically </w:t>
      </w:r>
      <w:r w:rsidRPr="00BF6CB0">
        <w:rPr>
          <w:rStyle w:val="Emphasis"/>
        </w:rPr>
        <w:t>significant</w:t>
      </w:r>
      <w:r w:rsidRPr="00BF6CB0">
        <w:rPr>
          <w:sz w:val="16"/>
        </w:rPr>
        <w:t xml:space="preserve"> </w:t>
      </w:r>
      <w:r w:rsidRPr="00BF6CB0">
        <w:rPr>
          <w:rStyle w:val="StyleUnderline"/>
        </w:rPr>
        <w:t>relationship to</w:t>
      </w:r>
      <w:r w:rsidRPr="00BF6CB0">
        <w:rPr>
          <w:sz w:val="16"/>
        </w:rPr>
        <w:t xml:space="preserve"> increased risk of </w:t>
      </w:r>
      <w:r w:rsidRPr="00BF6CB0">
        <w:rPr>
          <w:rStyle w:val="StyleUnderline"/>
        </w:rPr>
        <w:t>civil conflict</w:t>
      </w:r>
      <w:r w:rsidRPr="00BF6CB0">
        <w:rPr>
          <w:sz w:val="16"/>
        </w:rPr>
        <w:t>.</w:t>
      </w:r>
    </w:p>
    <w:p w14:paraId="1573C65A" w14:textId="77777777" w:rsidR="00351424" w:rsidRPr="00BF6CB0" w:rsidRDefault="00351424" w:rsidP="00351424">
      <w:pPr>
        <w:rPr>
          <w:rStyle w:val="StyleUnderline"/>
        </w:rPr>
      </w:pPr>
      <w:r w:rsidRPr="00BF6CB0">
        <w:rPr>
          <w:sz w:val="16"/>
        </w:rPr>
        <w:t xml:space="preserve">No one has made this point more convincingly over the years than Paul Collier. He and his colleagues have shown that civil conflict is heavily concentrated in the poorest countries. </w:t>
      </w:r>
      <w:r w:rsidRPr="00BF6CB0">
        <w:rPr>
          <w:rStyle w:val="StyleUnderline"/>
        </w:rPr>
        <w:t xml:space="preserve">The risk of civil </w:t>
      </w:r>
      <w:r w:rsidRPr="00BF6CB0">
        <w:rPr>
          <w:rStyle w:val="StyleUnderline"/>
          <w:highlight w:val="yellow"/>
        </w:rPr>
        <w:t>war is</w:t>
      </w:r>
      <w:r w:rsidRPr="00BF6CB0">
        <w:rPr>
          <w:sz w:val="16"/>
        </w:rPr>
        <w:t xml:space="preserve"> strongly </w:t>
      </w:r>
      <w:r w:rsidRPr="00BF6CB0">
        <w:rPr>
          <w:rStyle w:val="StyleUnderline"/>
          <w:highlight w:val="yellow"/>
        </w:rPr>
        <w:t>associated with</w:t>
      </w:r>
      <w:r w:rsidRPr="00BF6CB0">
        <w:rPr>
          <w:rStyle w:val="StyleUnderline"/>
        </w:rPr>
        <w:t xml:space="preserve"> joblessness</w:t>
      </w:r>
      <w:r w:rsidRPr="00BF6CB0">
        <w:rPr>
          <w:sz w:val="16"/>
        </w:rPr>
        <w:t xml:space="preserve">, </w:t>
      </w:r>
      <w:r w:rsidRPr="00BF6CB0">
        <w:rPr>
          <w:rStyle w:val="StyleUnderline"/>
        </w:rPr>
        <w:t xml:space="preserve">poverty and a </w:t>
      </w:r>
      <w:r w:rsidRPr="00BF6CB0">
        <w:rPr>
          <w:rStyle w:val="Emphasis"/>
        </w:rPr>
        <w:t xml:space="preserve">general </w:t>
      </w:r>
      <w:r w:rsidRPr="00BF6CB0">
        <w:rPr>
          <w:rStyle w:val="Emphasis"/>
          <w:highlight w:val="yellow"/>
        </w:rPr>
        <w:t>lack</w:t>
      </w:r>
      <w:r w:rsidRPr="00BF6CB0">
        <w:rPr>
          <w:rStyle w:val="StyleUnderline"/>
          <w:highlight w:val="yellow"/>
        </w:rPr>
        <w:t xml:space="preserve"> of </w:t>
      </w:r>
      <w:r w:rsidRPr="00BF6CB0">
        <w:rPr>
          <w:rStyle w:val="Emphasis"/>
          <w:highlight w:val="yellow"/>
        </w:rPr>
        <w:t>development</w:t>
      </w:r>
      <w:r w:rsidRPr="00BF6CB0">
        <w:rPr>
          <w:sz w:val="16"/>
        </w:rPr>
        <w:t xml:space="preserve">. They famously </w:t>
      </w:r>
      <w:hyperlink r:id="rId18" w:history="1">
        <w:r w:rsidRPr="00BF6CB0">
          <w:rPr>
            <w:rStyle w:val="Hyperlink"/>
            <w:sz w:val="16"/>
          </w:rPr>
          <w:t>conclude</w:t>
        </w:r>
      </w:hyperlink>
      <w:r w:rsidRPr="00BF6CB0">
        <w:rPr>
          <w:sz w:val="16"/>
        </w:rPr>
        <w:t xml:space="preserve">, “The key root cause of conflict is the failure of economic development.” They also make the reverse point. </w:t>
      </w:r>
      <w:r w:rsidRPr="00BF6CB0">
        <w:rPr>
          <w:rStyle w:val="StyleUnderline"/>
          <w:highlight w:val="yellow"/>
        </w:rPr>
        <w:t>Raising</w:t>
      </w:r>
      <w:r w:rsidRPr="00BF6CB0">
        <w:rPr>
          <w:rStyle w:val="StyleUnderline"/>
        </w:rPr>
        <w:t xml:space="preserve"> </w:t>
      </w:r>
      <w:r w:rsidRPr="00BF6CB0">
        <w:rPr>
          <w:rStyle w:val="Emphasis"/>
        </w:rPr>
        <w:t xml:space="preserve">economic </w:t>
      </w:r>
      <w:r w:rsidRPr="00BF6CB0">
        <w:rPr>
          <w:rStyle w:val="Emphasis"/>
          <w:highlight w:val="yellow"/>
        </w:rPr>
        <w:t>growth</w:t>
      </w:r>
      <w:r w:rsidRPr="00BF6CB0">
        <w:rPr>
          <w:rStyle w:val="StyleUnderline"/>
        </w:rPr>
        <w:t xml:space="preserve"> rates</w:t>
      </w:r>
      <w:r w:rsidRPr="00BF6CB0">
        <w:rPr>
          <w:sz w:val="16"/>
        </w:rPr>
        <w:t xml:space="preserve"> and levels of per capita income </w:t>
      </w:r>
      <w:r w:rsidRPr="00BF6CB0">
        <w:rPr>
          <w:rStyle w:val="StyleUnderline"/>
          <w:highlight w:val="yellow"/>
        </w:rPr>
        <w:t>may be “</w:t>
      </w:r>
      <w:r w:rsidRPr="00BF6CB0">
        <w:rPr>
          <w:rStyle w:val="Emphasis"/>
          <w:szCs w:val="26"/>
          <w:highlight w:val="yellow"/>
        </w:rPr>
        <w:t>the single most important step</w:t>
      </w:r>
      <w:r w:rsidRPr="00BF6CB0">
        <w:rPr>
          <w:rStyle w:val="StyleUnderline"/>
        </w:rPr>
        <w:t xml:space="preserve"> that can be taken” </w:t>
      </w:r>
      <w:r w:rsidRPr="00BF6CB0">
        <w:rPr>
          <w:rStyle w:val="StyleUnderline"/>
          <w:highlight w:val="yellow"/>
        </w:rPr>
        <w:t>to reduce</w:t>
      </w:r>
      <w:r w:rsidRPr="00BF6CB0">
        <w:rPr>
          <w:rStyle w:val="StyleUnderline"/>
        </w:rPr>
        <w:t xml:space="preserve"> the </w:t>
      </w:r>
      <w:r w:rsidRPr="00BF6CB0">
        <w:rPr>
          <w:rStyle w:val="Emphasis"/>
        </w:rPr>
        <w:t>likelihood</w:t>
      </w:r>
      <w:r w:rsidRPr="00BF6CB0">
        <w:rPr>
          <w:rStyle w:val="StyleUnderline"/>
        </w:rPr>
        <w:t xml:space="preserve"> of </w:t>
      </w:r>
      <w:r w:rsidRPr="00BF6CB0">
        <w:rPr>
          <w:rStyle w:val="Emphasis"/>
          <w:highlight w:val="yellow"/>
        </w:rPr>
        <w:t>armed conflict</w:t>
      </w:r>
      <w:r w:rsidRPr="00BF6CB0">
        <w:rPr>
          <w:rStyle w:val="StyleUnderline"/>
        </w:rPr>
        <w:t>.</w:t>
      </w:r>
    </w:p>
    <w:p w14:paraId="158D206C" w14:textId="77777777" w:rsidR="00351424" w:rsidRPr="00BF6CB0" w:rsidRDefault="00351424" w:rsidP="00351424">
      <w:pPr>
        <w:rPr>
          <w:sz w:val="16"/>
          <w:szCs w:val="16"/>
        </w:rPr>
      </w:pPr>
      <w:r w:rsidRPr="00BF6CB0">
        <w:rPr>
          <w:sz w:val="16"/>
          <w:szCs w:val="16"/>
        </w:rPr>
        <w:t>War is reverse development. It undermines economic well-being and reduces income levels. War may bring profit for the few, those ‘masters of war’ as Bob Dylan called them, but it creates economic misery for many. Once started, war becomes a self-sustaining system, an “economy of war” Mary Kaldor calls it in New and Old Wars, a feeding trough for profiteers, warlords and mobsters that becomes exceedingly difficult to stop.</w:t>
      </w:r>
    </w:p>
    <w:p w14:paraId="62218BC6" w14:textId="77777777" w:rsidR="00351424" w:rsidRPr="00BF6CB0" w:rsidRDefault="00351424" w:rsidP="00351424">
      <w:pPr>
        <w:rPr>
          <w:sz w:val="16"/>
        </w:rPr>
      </w:pPr>
      <w:r w:rsidRPr="00BF6CB0">
        <w:rPr>
          <w:rStyle w:val="StyleUnderline"/>
        </w:rPr>
        <w:t xml:space="preserve">War reduces </w:t>
      </w:r>
      <w:r w:rsidRPr="00BF6CB0">
        <w:rPr>
          <w:rStyle w:val="Emphasis"/>
        </w:rPr>
        <w:t>life expectancy</w:t>
      </w:r>
      <w:r w:rsidRPr="00BF6CB0">
        <w:rPr>
          <w:rStyle w:val="StyleUnderline"/>
        </w:rPr>
        <w:t xml:space="preserve"> and destroys </w:t>
      </w:r>
      <w:r w:rsidRPr="00BF6CB0">
        <w:rPr>
          <w:rStyle w:val="Emphasis"/>
        </w:rPr>
        <w:t>education</w:t>
      </w:r>
      <w:r w:rsidRPr="00BF6CB0">
        <w:rPr>
          <w:sz w:val="16"/>
        </w:rPr>
        <w:t xml:space="preserve"> and public health systems. It </w:t>
      </w:r>
      <w:r w:rsidRPr="00BF6CB0">
        <w:rPr>
          <w:rStyle w:val="StyleUnderline"/>
        </w:rPr>
        <w:t>tears apart</w:t>
      </w:r>
      <w:r w:rsidRPr="00BF6CB0">
        <w:rPr>
          <w:sz w:val="16"/>
        </w:rPr>
        <w:t xml:space="preserve"> the </w:t>
      </w:r>
      <w:r w:rsidRPr="00BF6CB0">
        <w:rPr>
          <w:rStyle w:val="Emphasis"/>
        </w:rPr>
        <w:t>social fabric</w:t>
      </w:r>
      <w:r w:rsidRPr="00BF6CB0">
        <w:rPr>
          <w:sz w:val="16"/>
        </w:rPr>
        <w:t xml:space="preserve">. The </w:t>
      </w:r>
      <w:hyperlink r:id="rId19" w:history="1">
        <w:r w:rsidRPr="00BF6CB0">
          <w:rPr>
            <w:rStyle w:val="Hyperlink"/>
            <w:sz w:val="16"/>
          </w:rPr>
          <w:t>World Development Report 2011</w:t>
        </w:r>
      </w:hyperlink>
      <w:r w:rsidRPr="00BF6CB0">
        <w:rPr>
          <w:sz w:val="16"/>
        </w:rPr>
        <w:t xml:space="preserve"> calculates the cost of a major civil war as equivalent to more than 30 years of typical growth for a medium-size developing country. Trade levels take 20 years to recover. The negative economic impact of conflict helps to explain why countries at war are often caught in a deadly conflict trap, why the chief legacy of a civil war is another war.</w:t>
      </w:r>
    </w:p>
    <w:p w14:paraId="3BFC2224" w14:textId="77777777" w:rsidR="00351424" w:rsidRPr="00BF6CB0" w:rsidRDefault="00351424" w:rsidP="00351424"/>
    <w:p w14:paraId="52B6988B" w14:textId="77777777" w:rsidR="00351424" w:rsidRPr="00BF6CB0" w:rsidRDefault="00351424" w:rsidP="00351424">
      <w:pPr>
        <w:pStyle w:val="Heading4"/>
      </w:pPr>
      <w:r w:rsidRPr="00BF6CB0">
        <w:t xml:space="preserve">Specifically, the Middle East---sluggish growth perpetuates proxy conflicts. </w:t>
      </w:r>
    </w:p>
    <w:p w14:paraId="4206E1B1" w14:textId="77777777" w:rsidR="00351424" w:rsidRPr="00BF6CB0" w:rsidRDefault="00351424" w:rsidP="00351424">
      <w:r w:rsidRPr="00BF6CB0">
        <w:rPr>
          <w:rStyle w:val="Style13ptBold"/>
        </w:rPr>
        <w:t>Eaton et al. 19</w:t>
      </w:r>
      <w:r w:rsidRPr="00BF6CB0">
        <w:t>, *Tim Eaton, Senior Research Fellow, Middle East and North Africa Programme; *Dr Renad Mansour, Senior Research Fellow, Middle East and North Africa Programme; Project Director, Iraq Initiative; *</w:t>
      </w:r>
      <w:hyperlink r:id="rId20" w:history="1">
        <w:r w:rsidRPr="00BF6CB0">
          <w:rPr>
            <w:rStyle w:val="Hyperlink"/>
          </w:rPr>
          <w:t>Dr Lina Khatib,</w:t>
        </w:r>
      </w:hyperlink>
      <w:r w:rsidRPr="00BF6CB0">
        <w:t xml:space="preserve"> Director, Middle East and North Africa Programme; *Dr Christine Cheng, Lecturer in War Studies, King's College London; *Jihad Yazigi, Journalist and Analyst; (February 2019, “Conflict Economies in the Middle East and North Africa”, </w:t>
      </w:r>
      <w:hyperlink r:id="rId21" w:history="1">
        <w:r w:rsidRPr="00BF6CB0">
          <w:rPr>
            <w:rStyle w:val="Hyperlink"/>
          </w:rPr>
          <w:t>https://www.chathamhouse.org/2019/06/conflict-economies-middle-east-and-north-africa-0/1-introduction</w:t>
        </w:r>
      </w:hyperlink>
      <w:r w:rsidRPr="00BF6CB0">
        <w:t>)</w:t>
      </w:r>
    </w:p>
    <w:p w14:paraId="1D0D0AEF" w14:textId="77777777" w:rsidR="00351424" w:rsidRPr="00BF6CB0" w:rsidRDefault="00351424" w:rsidP="00351424">
      <w:pPr>
        <w:rPr>
          <w:sz w:val="16"/>
          <w:szCs w:val="16"/>
        </w:rPr>
      </w:pPr>
      <w:r w:rsidRPr="00BF6CB0">
        <w:rPr>
          <w:sz w:val="16"/>
          <w:szCs w:val="16"/>
        </w:rPr>
        <w:t xml:space="preserve">1. Introduction </w:t>
      </w:r>
    </w:p>
    <w:p w14:paraId="18693F2E" w14:textId="77777777" w:rsidR="00351424" w:rsidRPr="00BF6CB0" w:rsidRDefault="00351424" w:rsidP="00351424">
      <w:pPr>
        <w:rPr>
          <w:sz w:val="16"/>
        </w:rPr>
      </w:pPr>
      <w:r w:rsidRPr="00BF6CB0">
        <w:rPr>
          <w:rStyle w:val="StyleUnderline"/>
        </w:rPr>
        <w:t xml:space="preserve">The </w:t>
      </w:r>
      <w:r w:rsidRPr="00BF6CB0">
        <w:rPr>
          <w:rStyle w:val="StyleUnderline"/>
          <w:highlight w:val="yellow"/>
        </w:rPr>
        <w:t>conflicts</w:t>
      </w:r>
      <w:r w:rsidRPr="00BF6CB0">
        <w:rPr>
          <w:rStyle w:val="StyleUnderline"/>
        </w:rPr>
        <w:t xml:space="preserve"> in Iraq</w:t>
      </w:r>
      <w:r w:rsidRPr="00BF6CB0">
        <w:rPr>
          <w:sz w:val="16"/>
        </w:rPr>
        <w:t xml:space="preserve">, </w:t>
      </w:r>
      <w:r w:rsidRPr="00BF6CB0">
        <w:rPr>
          <w:rStyle w:val="StyleUnderline"/>
        </w:rPr>
        <w:t>Libya</w:t>
      </w:r>
      <w:r w:rsidRPr="00BF6CB0">
        <w:rPr>
          <w:sz w:val="16"/>
        </w:rPr>
        <w:t xml:space="preserve">, </w:t>
      </w:r>
      <w:r w:rsidRPr="00BF6CB0">
        <w:rPr>
          <w:rStyle w:val="StyleUnderline"/>
        </w:rPr>
        <w:t xml:space="preserve">Syria and Yemen </w:t>
      </w:r>
      <w:r w:rsidRPr="00BF6CB0">
        <w:rPr>
          <w:rStyle w:val="StyleUnderline"/>
          <w:highlight w:val="yellow"/>
        </w:rPr>
        <w:t xml:space="preserve">have killed </w:t>
      </w:r>
      <w:r w:rsidRPr="00BF6CB0">
        <w:rPr>
          <w:rStyle w:val="Emphasis"/>
          <w:highlight w:val="yellow"/>
        </w:rPr>
        <w:t>hundreds</w:t>
      </w:r>
      <w:r w:rsidRPr="00BF6CB0">
        <w:rPr>
          <w:rStyle w:val="StyleUnderline"/>
          <w:highlight w:val="yellow"/>
        </w:rPr>
        <w:t xml:space="preserve"> of </w:t>
      </w:r>
      <w:r w:rsidRPr="00BF6CB0">
        <w:rPr>
          <w:rStyle w:val="Emphasis"/>
          <w:highlight w:val="yellow"/>
        </w:rPr>
        <w:t>thousands</w:t>
      </w:r>
      <w:r w:rsidRPr="00BF6CB0">
        <w:rPr>
          <w:sz w:val="16"/>
        </w:rPr>
        <w:t xml:space="preserve"> of people </w:t>
      </w:r>
      <w:r w:rsidRPr="00BF6CB0">
        <w:rPr>
          <w:rStyle w:val="StyleUnderline"/>
          <w:highlight w:val="yellow"/>
        </w:rPr>
        <w:t xml:space="preserve">and displaced </w:t>
      </w:r>
      <w:r w:rsidRPr="00BF6CB0">
        <w:rPr>
          <w:rStyle w:val="Emphasis"/>
          <w:highlight w:val="yellow"/>
        </w:rPr>
        <w:t>millions</w:t>
      </w:r>
      <w:r w:rsidRPr="00BF6CB0">
        <w:rPr>
          <w:sz w:val="16"/>
        </w:rPr>
        <w:t xml:space="preserve">. In Iraq, </w:t>
      </w:r>
      <w:r w:rsidRPr="00BF6CB0">
        <w:rPr>
          <w:rStyle w:val="StyleUnderline"/>
        </w:rPr>
        <w:t>the defeat of</w:t>
      </w:r>
      <w:r w:rsidRPr="00BF6CB0">
        <w:rPr>
          <w:sz w:val="16"/>
        </w:rPr>
        <w:t xml:space="preserve"> Islamic State of Iraq and Syria (ISIS) </w:t>
      </w:r>
      <w:r w:rsidRPr="00BF6CB0">
        <w:rPr>
          <w:rStyle w:val="StyleUnderline"/>
        </w:rPr>
        <w:t>is </w:t>
      </w:r>
      <w:r w:rsidRPr="00BF6CB0">
        <w:rPr>
          <w:rStyle w:val="Emphasis"/>
        </w:rPr>
        <w:t>unlikely</w:t>
      </w:r>
      <w:r w:rsidRPr="00BF6CB0">
        <w:rPr>
          <w:sz w:val="16"/>
        </w:rPr>
        <w:t xml:space="preserve"> </w:t>
      </w:r>
      <w:r w:rsidRPr="00BF6CB0">
        <w:rPr>
          <w:rStyle w:val="StyleUnderline"/>
        </w:rPr>
        <w:t>to lead to</w:t>
      </w:r>
      <w:r w:rsidRPr="00BF6CB0">
        <w:rPr>
          <w:sz w:val="16"/>
        </w:rPr>
        <w:t xml:space="preserve"> lasting </w:t>
      </w:r>
      <w:r w:rsidRPr="00BF6CB0">
        <w:rPr>
          <w:rStyle w:val="StyleUnderline"/>
        </w:rPr>
        <w:t>stability because it does not address</w:t>
      </w:r>
      <w:r w:rsidRPr="00BF6CB0">
        <w:rPr>
          <w:sz w:val="16"/>
        </w:rPr>
        <w:t xml:space="preserve"> fundamental </w:t>
      </w:r>
      <w:r w:rsidRPr="00BF6CB0">
        <w:rPr>
          <w:rStyle w:val="StyleUnderline"/>
        </w:rPr>
        <w:t>conditions</w:t>
      </w:r>
      <w:r w:rsidRPr="00BF6CB0">
        <w:rPr>
          <w:sz w:val="16"/>
        </w:rPr>
        <w:t xml:space="preserve"> on the ground </w:t>
      </w:r>
      <w:r w:rsidRPr="00BF6CB0">
        <w:rPr>
          <w:rStyle w:val="StyleUnderline"/>
        </w:rPr>
        <w:t>which allow violent extremist groups to </w:t>
      </w:r>
      <w:r w:rsidRPr="00BF6CB0">
        <w:rPr>
          <w:rStyle w:val="Emphasis"/>
        </w:rPr>
        <w:t>resurge</w:t>
      </w:r>
      <w:r w:rsidRPr="00BF6CB0">
        <w:rPr>
          <w:sz w:val="16"/>
        </w:rPr>
        <w:t xml:space="preserve"> </w:t>
      </w:r>
      <w:r w:rsidRPr="00BF6CB0">
        <w:rPr>
          <w:rStyle w:val="StyleUnderline"/>
        </w:rPr>
        <w:t xml:space="preserve">every </w:t>
      </w:r>
      <w:r w:rsidRPr="00BF6CB0">
        <w:rPr>
          <w:rStyle w:val="Emphasis"/>
        </w:rPr>
        <w:t>few years</w:t>
      </w:r>
      <w:r w:rsidRPr="00BF6CB0">
        <w:rPr>
          <w:sz w:val="16"/>
        </w:rPr>
        <w:t xml:space="preserve">. </w:t>
      </w:r>
      <w:r w:rsidRPr="00BF6CB0">
        <w:rPr>
          <w:rStyle w:val="StyleUnderline"/>
          <w:highlight w:val="yellow"/>
        </w:rPr>
        <w:t>In Libya</w:t>
      </w:r>
      <w:r w:rsidRPr="00BF6CB0">
        <w:rPr>
          <w:rStyle w:val="StyleUnderline"/>
        </w:rPr>
        <w:t>’s fragmented</w:t>
      </w:r>
      <w:r w:rsidRPr="00BF6CB0">
        <w:rPr>
          <w:sz w:val="16"/>
        </w:rPr>
        <w:t xml:space="preserve"> political and security </w:t>
      </w:r>
      <w:r w:rsidRPr="00BF6CB0">
        <w:rPr>
          <w:rStyle w:val="StyleUnderline"/>
        </w:rPr>
        <w:t>environment</w:t>
      </w:r>
      <w:r w:rsidRPr="00BF6CB0">
        <w:rPr>
          <w:sz w:val="16"/>
        </w:rPr>
        <w:t xml:space="preserve">, a wide range of largely </w:t>
      </w:r>
      <w:r w:rsidRPr="00BF6CB0">
        <w:rPr>
          <w:rStyle w:val="StyleUnderline"/>
        </w:rPr>
        <w:t>local actors</w:t>
      </w:r>
      <w:r w:rsidRPr="00BF6CB0">
        <w:rPr>
          <w:sz w:val="16"/>
        </w:rPr>
        <w:t xml:space="preserve"> continue to </w:t>
      </w:r>
      <w:r w:rsidRPr="00BF6CB0">
        <w:rPr>
          <w:rStyle w:val="StyleUnderline"/>
        </w:rPr>
        <w:t>compete violently for influence</w:t>
      </w:r>
      <w:r w:rsidRPr="00BF6CB0">
        <w:rPr>
          <w:sz w:val="16"/>
        </w:rPr>
        <w:t xml:space="preserve">, as evidenced by the latest major outbreak of fighting around Tripoli. </w:t>
      </w:r>
      <w:r w:rsidRPr="00BF6CB0">
        <w:rPr>
          <w:rStyle w:val="StyleUnderline"/>
        </w:rPr>
        <w:t>In </w:t>
      </w:r>
      <w:r w:rsidRPr="00BF6CB0">
        <w:rPr>
          <w:rStyle w:val="StyleUnderline"/>
          <w:highlight w:val="yellow"/>
        </w:rPr>
        <w:t>Syria</w:t>
      </w:r>
      <w:r w:rsidRPr="00BF6CB0">
        <w:rPr>
          <w:sz w:val="16"/>
        </w:rPr>
        <w:t>, ISIS fighters have been forced out of their last enclave in </w:t>
      </w:r>
      <w:proofErr w:type="spellStart"/>
      <w:r w:rsidRPr="00BF6CB0">
        <w:rPr>
          <w:sz w:val="16"/>
        </w:rPr>
        <w:t>Baghouz</w:t>
      </w:r>
      <w:proofErr w:type="spellEnd"/>
      <w:r w:rsidRPr="00BF6CB0">
        <w:rPr>
          <w:sz w:val="16"/>
        </w:rPr>
        <w:t>, while President Bashar al-</w:t>
      </w:r>
      <w:r w:rsidRPr="00BF6CB0">
        <w:rPr>
          <w:rStyle w:val="StyleUnderline"/>
        </w:rPr>
        <w:t>Assad consolidates</w:t>
      </w:r>
      <w:r w:rsidRPr="00BF6CB0">
        <w:rPr>
          <w:sz w:val="16"/>
        </w:rPr>
        <w:t xml:space="preserve"> his control over </w:t>
      </w:r>
      <w:r w:rsidRPr="00BF6CB0">
        <w:rPr>
          <w:rStyle w:val="StyleUnderline"/>
        </w:rPr>
        <w:t>territory in the</w:t>
      </w:r>
      <w:r w:rsidRPr="00BF6CB0">
        <w:rPr>
          <w:sz w:val="16"/>
        </w:rPr>
        <w:t xml:space="preserve"> rest of the </w:t>
      </w:r>
      <w:r w:rsidRPr="00BF6CB0">
        <w:rPr>
          <w:rStyle w:val="StyleUnderline"/>
        </w:rPr>
        <w:t>country</w:t>
      </w:r>
      <w:r w:rsidRPr="00BF6CB0">
        <w:rPr>
          <w:sz w:val="16"/>
        </w:rPr>
        <w:t xml:space="preserve">. </w:t>
      </w:r>
      <w:r w:rsidRPr="00BF6CB0">
        <w:rPr>
          <w:rStyle w:val="StyleUnderline"/>
        </w:rPr>
        <w:t>In </w:t>
      </w:r>
      <w:r w:rsidRPr="00BF6CB0">
        <w:rPr>
          <w:rStyle w:val="StyleUnderline"/>
          <w:highlight w:val="yellow"/>
        </w:rPr>
        <w:t>Yemen</w:t>
      </w:r>
      <w:r w:rsidRPr="00BF6CB0">
        <w:rPr>
          <w:sz w:val="16"/>
        </w:rPr>
        <w:t xml:space="preserve">, </w:t>
      </w:r>
      <w:r w:rsidRPr="00BF6CB0">
        <w:rPr>
          <w:rStyle w:val="StyleUnderline"/>
        </w:rPr>
        <w:t>a precarious ceasefire</w:t>
      </w:r>
      <w:r w:rsidRPr="00BF6CB0">
        <w:rPr>
          <w:sz w:val="16"/>
        </w:rPr>
        <w:t xml:space="preserve"> on the Red Sea coast </w:t>
      </w:r>
      <w:r w:rsidRPr="00BF6CB0">
        <w:rPr>
          <w:rStyle w:val="StyleUnderline"/>
        </w:rPr>
        <w:t xml:space="preserve">has led to an </w:t>
      </w:r>
      <w:r w:rsidRPr="00BF6CB0">
        <w:rPr>
          <w:rStyle w:val="Emphasis"/>
        </w:rPr>
        <w:t>intensification</w:t>
      </w:r>
      <w:r w:rsidRPr="00BF6CB0">
        <w:rPr>
          <w:sz w:val="16"/>
        </w:rPr>
        <w:t xml:space="preserve"> </w:t>
      </w:r>
      <w:r w:rsidRPr="00BF6CB0">
        <w:rPr>
          <w:rStyle w:val="StyleUnderline"/>
        </w:rPr>
        <w:t>of </w:t>
      </w:r>
      <w:r w:rsidRPr="00BF6CB0">
        <w:rPr>
          <w:rStyle w:val="Emphasis"/>
        </w:rPr>
        <w:t>battles</w:t>
      </w:r>
      <w:r w:rsidRPr="00BF6CB0">
        <w:rPr>
          <w:sz w:val="16"/>
        </w:rPr>
        <w:t xml:space="preserve"> between the Houthis and their rivals on other front lines.</w:t>
      </w:r>
    </w:p>
    <w:p w14:paraId="18A97EB6" w14:textId="77777777" w:rsidR="00351424" w:rsidRPr="00BF6CB0" w:rsidRDefault="00351424" w:rsidP="00351424">
      <w:pPr>
        <w:rPr>
          <w:sz w:val="16"/>
        </w:rPr>
      </w:pPr>
      <w:r w:rsidRPr="00BF6CB0">
        <w:rPr>
          <w:rStyle w:val="StyleUnderline"/>
        </w:rPr>
        <w:t xml:space="preserve">Other </w:t>
      </w:r>
      <w:r w:rsidRPr="00BF6CB0">
        <w:rPr>
          <w:rStyle w:val="StyleUnderline"/>
          <w:highlight w:val="yellow"/>
        </w:rPr>
        <w:t>states</w:t>
      </w:r>
      <w:r w:rsidRPr="00BF6CB0">
        <w:rPr>
          <w:rStyle w:val="StyleUnderline"/>
        </w:rPr>
        <w:t xml:space="preserve"> with</w:t>
      </w:r>
      <w:r w:rsidRPr="00BF6CB0">
        <w:rPr>
          <w:rStyle w:val="StyleUnderline"/>
          <w:highlight w:val="yellow"/>
        </w:rPr>
        <w:t xml:space="preserve">in the </w:t>
      </w:r>
      <w:r w:rsidRPr="00BF6CB0">
        <w:rPr>
          <w:rStyle w:val="Emphasis"/>
          <w:highlight w:val="yellow"/>
        </w:rPr>
        <w:t>Middle East</w:t>
      </w:r>
      <w:r w:rsidRPr="00BF6CB0">
        <w:rPr>
          <w:sz w:val="16"/>
        </w:rPr>
        <w:t xml:space="preserve"> </w:t>
      </w:r>
      <w:r w:rsidRPr="00BF6CB0">
        <w:rPr>
          <w:rStyle w:val="StyleUnderline"/>
        </w:rPr>
        <w:t xml:space="preserve">and </w:t>
      </w:r>
      <w:r w:rsidRPr="00BF6CB0">
        <w:rPr>
          <w:rStyle w:val="Emphasis"/>
        </w:rPr>
        <w:t>North Africa</w:t>
      </w:r>
      <w:r w:rsidRPr="00BF6CB0">
        <w:rPr>
          <w:sz w:val="16"/>
        </w:rPr>
        <w:t xml:space="preserve"> (MENA) region, along with Western states, </w:t>
      </w:r>
      <w:r w:rsidRPr="00BF6CB0">
        <w:rPr>
          <w:rStyle w:val="StyleUnderline"/>
          <w:highlight w:val="yellow"/>
        </w:rPr>
        <w:t>have</w:t>
      </w:r>
      <w:r w:rsidRPr="00BF6CB0">
        <w:rPr>
          <w:sz w:val="16"/>
        </w:rPr>
        <w:t xml:space="preserve"> often </w:t>
      </w:r>
      <w:r w:rsidRPr="00BF6CB0">
        <w:rPr>
          <w:rStyle w:val="StyleUnderline"/>
          <w:highlight w:val="yellow"/>
        </w:rPr>
        <w:t>been</w:t>
      </w:r>
      <w:r w:rsidRPr="00BF6CB0">
        <w:rPr>
          <w:rStyle w:val="StyleUnderline"/>
        </w:rPr>
        <w:t xml:space="preserve"> active </w:t>
      </w:r>
      <w:r w:rsidRPr="00BF6CB0">
        <w:rPr>
          <w:rStyle w:val="Emphasis"/>
          <w:highlight w:val="yellow"/>
        </w:rPr>
        <w:t>proxy participants</w:t>
      </w:r>
      <w:r w:rsidRPr="00BF6CB0">
        <w:rPr>
          <w:sz w:val="16"/>
          <w:highlight w:val="yellow"/>
        </w:rPr>
        <w:t xml:space="preserve"> </w:t>
      </w:r>
      <w:r w:rsidRPr="00BF6CB0">
        <w:rPr>
          <w:rStyle w:val="StyleUnderline"/>
          <w:highlight w:val="yellow"/>
        </w:rPr>
        <w:t>in</w:t>
      </w:r>
      <w:r w:rsidRPr="00BF6CB0">
        <w:rPr>
          <w:rStyle w:val="StyleUnderline"/>
        </w:rPr>
        <w:t xml:space="preserve"> these </w:t>
      </w:r>
      <w:r w:rsidRPr="00BF6CB0">
        <w:rPr>
          <w:rStyle w:val="StyleUnderline"/>
          <w:highlight w:val="yellow"/>
        </w:rPr>
        <w:t>conflicts</w:t>
      </w:r>
      <w:r w:rsidRPr="00BF6CB0">
        <w:rPr>
          <w:sz w:val="16"/>
        </w:rPr>
        <w:t xml:space="preserve">, </w:t>
      </w:r>
      <w:r w:rsidRPr="00BF6CB0">
        <w:rPr>
          <w:rStyle w:val="StyleUnderline"/>
        </w:rPr>
        <w:t>supporting certain groups over others in pursuit of </w:t>
      </w:r>
      <w:r w:rsidRPr="00BF6CB0">
        <w:rPr>
          <w:rStyle w:val="Emphasis"/>
        </w:rPr>
        <w:t>national interests</w:t>
      </w:r>
      <w:r w:rsidRPr="00BF6CB0">
        <w:rPr>
          <w:sz w:val="16"/>
        </w:rPr>
        <w:t>. The impacts have also been felt far beyond MENA borders, as </w:t>
      </w:r>
      <w:r w:rsidRPr="00BF6CB0">
        <w:rPr>
          <w:rStyle w:val="StyleUnderline"/>
        </w:rPr>
        <w:t>refugees fleeing conflict areas have travelled to Europe and</w:t>
      </w:r>
      <w:r w:rsidRPr="00BF6CB0">
        <w:rPr>
          <w:sz w:val="16"/>
        </w:rPr>
        <w:t xml:space="preserve"> other </w:t>
      </w:r>
      <w:r w:rsidRPr="00BF6CB0">
        <w:rPr>
          <w:rStyle w:val="StyleUnderline"/>
        </w:rPr>
        <w:t>Western countries</w:t>
      </w:r>
      <w:r w:rsidRPr="00BF6CB0">
        <w:rPr>
          <w:sz w:val="16"/>
        </w:rPr>
        <w:t xml:space="preserve">, </w:t>
      </w:r>
      <w:r w:rsidRPr="00BF6CB0">
        <w:rPr>
          <w:rStyle w:val="StyleUnderline"/>
        </w:rPr>
        <w:t xml:space="preserve">sparking </w:t>
      </w:r>
      <w:r w:rsidRPr="00BF6CB0">
        <w:rPr>
          <w:rStyle w:val="Emphasis"/>
        </w:rPr>
        <w:t>outcry</w:t>
      </w:r>
      <w:r w:rsidRPr="00BF6CB0">
        <w:rPr>
          <w:sz w:val="16"/>
        </w:rPr>
        <w:t xml:space="preserve"> </w:t>
      </w:r>
      <w:r w:rsidRPr="00BF6CB0">
        <w:rPr>
          <w:rStyle w:val="StyleUnderline"/>
        </w:rPr>
        <w:t xml:space="preserve">over a supposed </w:t>
      </w:r>
      <w:r w:rsidRPr="00BF6CB0">
        <w:rPr>
          <w:rStyle w:val="Emphasis"/>
        </w:rPr>
        <w:t>‘migration crisis’</w:t>
      </w:r>
      <w:r w:rsidRPr="00BF6CB0">
        <w:rPr>
          <w:sz w:val="16"/>
        </w:rPr>
        <w:t xml:space="preserve"> which has in fact been instrumentalized by political actors.</w:t>
      </w:r>
    </w:p>
    <w:p w14:paraId="396ECC08" w14:textId="77777777" w:rsidR="00351424" w:rsidRPr="00BF6CB0" w:rsidRDefault="00351424" w:rsidP="00351424">
      <w:pPr>
        <w:rPr>
          <w:sz w:val="16"/>
          <w:szCs w:val="16"/>
        </w:rPr>
      </w:pPr>
      <w:r w:rsidRPr="00BF6CB0">
        <w:rPr>
          <w:sz w:val="16"/>
          <w:szCs w:val="16"/>
        </w:rPr>
        <w:t>Identity-based discourses</w:t>
      </w:r>
    </w:p>
    <w:p w14:paraId="6A96266C" w14:textId="77777777" w:rsidR="00351424" w:rsidRPr="00BF6CB0" w:rsidRDefault="00351424" w:rsidP="00351424">
      <w:pPr>
        <w:rPr>
          <w:sz w:val="16"/>
          <w:szCs w:val="16"/>
        </w:rPr>
      </w:pPr>
      <w:r w:rsidRPr="00BF6CB0">
        <w:rPr>
          <w:sz w:val="16"/>
          <w:szCs w:val="16"/>
        </w:rPr>
        <w:t>To explain the violence that has struck the region, many scholars, policymakers, journalists and pundits have focused their analysis on ideological and identity-based factors. Developments in Iraq, Syria and Yemen have been viewed predominantly through the lens of ethno-sectarian politics.</w:t>
      </w:r>
      <w:hyperlink r:id="rId22" w:anchor="footnote-037" w:history="1">
        <w:r w:rsidRPr="00BF6CB0">
          <w:rPr>
            <w:rStyle w:val="Hyperlink"/>
            <w:sz w:val="16"/>
            <w:szCs w:val="16"/>
          </w:rPr>
          <w:t>10</w:t>
        </w:r>
      </w:hyperlink>
      <w:r w:rsidRPr="00BF6CB0">
        <w:rPr>
          <w:sz w:val="16"/>
          <w:szCs w:val="16"/>
        </w:rPr>
        <w:t xml:space="preserve"> In Libya, significant attention has been paid to the development of Islamist and Salafi-jihadi movements since 2011, particularly in policy circles.</w:t>
      </w:r>
      <w:hyperlink r:id="rId23" w:anchor="footnote-036" w:history="1">
        <w:r w:rsidRPr="00BF6CB0">
          <w:rPr>
            <w:rStyle w:val="Hyperlink"/>
            <w:sz w:val="16"/>
            <w:szCs w:val="16"/>
          </w:rPr>
          <w:t>11</w:t>
        </w:r>
      </w:hyperlink>
      <w:r w:rsidRPr="00BF6CB0">
        <w:rPr>
          <w:sz w:val="16"/>
          <w:szCs w:val="16"/>
        </w:rPr>
        <w:t xml:space="preserve"> In Iraq, the conflict since 2003 has been explained as a sectarian battle between Shia and Sunni Arabs, with the assumption that these identities are easily carved out along ethno-sectarian lines.</w:t>
      </w:r>
    </w:p>
    <w:p w14:paraId="1D4CDD12" w14:textId="77777777" w:rsidR="00351424" w:rsidRPr="00BF6CB0" w:rsidRDefault="00351424" w:rsidP="00351424">
      <w:pPr>
        <w:rPr>
          <w:sz w:val="16"/>
          <w:szCs w:val="16"/>
        </w:rPr>
      </w:pPr>
      <w:r w:rsidRPr="00BF6CB0">
        <w:rPr>
          <w:sz w:val="16"/>
          <w:szCs w:val="16"/>
        </w:rPr>
        <w:t>Exclusively identity-centric explanations of conflict at times miss important realities on the ground</w:t>
      </w:r>
    </w:p>
    <w:p w14:paraId="28C9BB3B" w14:textId="77777777" w:rsidR="00351424" w:rsidRPr="00BF6CB0" w:rsidRDefault="00351424" w:rsidP="00351424">
      <w:pPr>
        <w:rPr>
          <w:sz w:val="16"/>
        </w:rPr>
      </w:pPr>
      <w:r w:rsidRPr="00BF6CB0">
        <w:rPr>
          <w:sz w:val="16"/>
        </w:rPr>
        <w:t xml:space="preserve">Such </w:t>
      </w:r>
      <w:r w:rsidRPr="00BF6CB0">
        <w:rPr>
          <w:rStyle w:val="StyleUnderline"/>
        </w:rPr>
        <w:t xml:space="preserve">exclusively </w:t>
      </w:r>
      <w:r w:rsidRPr="00BF6CB0">
        <w:rPr>
          <w:rStyle w:val="StyleUnderline"/>
          <w:highlight w:val="yellow"/>
        </w:rPr>
        <w:t>identity-centric explanations</w:t>
      </w:r>
      <w:r w:rsidRPr="00BF6CB0">
        <w:rPr>
          <w:sz w:val="16"/>
        </w:rPr>
        <w:t xml:space="preserve"> of conflict at times </w:t>
      </w:r>
      <w:r w:rsidRPr="00BF6CB0">
        <w:rPr>
          <w:rStyle w:val="Emphasis"/>
          <w:highlight w:val="yellow"/>
        </w:rPr>
        <w:t>miss important realities</w:t>
      </w:r>
      <w:r w:rsidRPr="00BF6CB0">
        <w:rPr>
          <w:sz w:val="16"/>
        </w:rPr>
        <w:t xml:space="preserve"> </w:t>
      </w:r>
      <w:r w:rsidRPr="00BF6CB0">
        <w:rPr>
          <w:rStyle w:val="StyleUnderline"/>
        </w:rPr>
        <w:t>on the ground</w:t>
      </w:r>
      <w:r w:rsidRPr="00BF6CB0">
        <w:rPr>
          <w:sz w:val="16"/>
        </w:rPr>
        <w:t>. As the knowledge base around MENA political dynamics has expanded, so too has our common understanding of how ethnic and religious divisions in the region have intersected with other critical factors. This has enabled more accurate and layered analyses.</w:t>
      </w:r>
      <w:hyperlink r:id="rId24" w:anchor="footnote-035" w:history="1">
        <w:r w:rsidRPr="00BF6CB0">
          <w:rPr>
            <w:rStyle w:val="Hyperlink"/>
            <w:sz w:val="16"/>
          </w:rPr>
          <w:t>12</w:t>
        </w:r>
      </w:hyperlink>
      <w:r w:rsidRPr="00BF6CB0">
        <w:rPr>
          <w:sz w:val="16"/>
        </w:rPr>
        <w:t xml:space="preserve"> Chatham House research has sought to broaden policy analysis through its focus on the political economy of the conflicts in question.</w:t>
      </w:r>
      <w:hyperlink r:id="rId25" w:anchor="footnote-034" w:history="1">
        <w:r w:rsidRPr="00BF6CB0">
          <w:rPr>
            <w:rStyle w:val="Hyperlink"/>
            <w:sz w:val="16"/>
          </w:rPr>
          <w:t>13</w:t>
        </w:r>
      </w:hyperlink>
    </w:p>
    <w:p w14:paraId="5E20890B" w14:textId="77777777" w:rsidR="00351424" w:rsidRPr="00BF6CB0" w:rsidRDefault="00351424" w:rsidP="00351424">
      <w:pPr>
        <w:rPr>
          <w:sz w:val="16"/>
          <w:szCs w:val="16"/>
        </w:rPr>
      </w:pPr>
      <w:r w:rsidRPr="00BF6CB0">
        <w:rPr>
          <w:sz w:val="16"/>
          <w:szCs w:val="16"/>
        </w:rPr>
        <w:t>Exploring the political economy of war</w:t>
      </w:r>
    </w:p>
    <w:p w14:paraId="21365732" w14:textId="77777777" w:rsidR="00351424" w:rsidRPr="00BF6CB0" w:rsidRDefault="00351424" w:rsidP="00351424">
      <w:pPr>
        <w:rPr>
          <w:sz w:val="16"/>
          <w:szCs w:val="16"/>
        </w:rPr>
      </w:pPr>
      <w:r w:rsidRPr="00BF6CB0">
        <w:rPr>
          <w:sz w:val="16"/>
          <w:szCs w:val="16"/>
        </w:rPr>
        <w:t>Against this backdrop, this report seeks to expand the discourse by </w:t>
      </w:r>
      <w:proofErr w:type="spellStart"/>
      <w:r w:rsidRPr="00BF6CB0">
        <w:rPr>
          <w:sz w:val="16"/>
          <w:szCs w:val="16"/>
        </w:rPr>
        <w:t>analysing</w:t>
      </w:r>
      <w:proofErr w:type="spellEnd"/>
      <w:r w:rsidRPr="00BF6CB0">
        <w:rPr>
          <w:sz w:val="16"/>
          <w:szCs w:val="16"/>
        </w:rPr>
        <w:t xml:space="preserve"> economic drivers of conflict in Iraq, Libya, Syria and Yemen. Factors such as rent-seeking, economic coping strategies and local political expediency are key to understanding the civil wars in these countries, yet they tend to be under-emphasized. As the conflicts have progressed, the national and local economies in which they are embedded have likewise evolved.</w:t>
      </w:r>
    </w:p>
    <w:p w14:paraId="3CBBD7BB" w14:textId="77777777" w:rsidR="00351424" w:rsidRPr="00BF6CB0" w:rsidRDefault="00351424" w:rsidP="00351424">
      <w:pPr>
        <w:rPr>
          <w:sz w:val="16"/>
        </w:rPr>
      </w:pPr>
      <w:r w:rsidRPr="00BF6CB0">
        <w:rPr>
          <w:sz w:val="16"/>
        </w:rPr>
        <w:t xml:space="preserve">Over the past several decades, </w:t>
      </w:r>
      <w:r w:rsidRPr="00BF6CB0">
        <w:rPr>
          <w:rStyle w:val="StyleUnderline"/>
        </w:rPr>
        <w:t xml:space="preserve">research on the political economy of war has sought to explain the </w:t>
      </w:r>
      <w:r w:rsidRPr="00BF6CB0">
        <w:rPr>
          <w:rStyle w:val="Emphasis"/>
        </w:rPr>
        <w:t>initiation</w:t>
      </w:r>
      <w:r w:rsidRPr="00BF6CB0">
        <w:rPr>
          <w:sz w:val="16"/>
        </w:rPr>
        <w:t>,</w:t>
      </w:r>
      <w:hyperlink r:id="rId26" w:anchor="footnote-033" w:history="1">
        <w:r w:rsidRPr="00BF6CB0">
          <w:rPr>
            <w:rStyle w:val="Hyperlink"/>
            <w:sz w:val="16"/>
          </w:rPr>
          <w:t>14</w:t>
        </w:r>
      </w:hyperlink>
      <w:r w:rsidRPr="00BF6CB0">
        <w:rPr>
          <w:sz w:val="16"/>
        </w:rPr>
        <w:t xml:space="preserve"> </w:t>
      </w:r>
      <w:r w:rsidRPr="00BF6CB0">
        <w:rPr>
          <w:rStyle w:val="Emphasis"/>
        </w:rPr>
        <w:t>duration</w:t>
      </w:r>
      <w:r w:rsidRPr="00BF6CB0">
        <w:rPr>
          <w:sz w:val="16"/>
        </w:rPr>
        <w:t xml:space="preserve"> </w:t>
      </w:r>
      <w:hyperlink r:id="rId27" w:anchor="footnote-032" w:history="1">
        <w:r w:rsidRPr="00BF6CB0">
          <w:rPr>
            <w:rStyle w:val="Hyperlink"/>
            <w:sz w:val="16"/>
          </w:rPr>
          <w:t>15</w:t>
        </w:r>
      </w:hyperlink>
      <w:r w:rsidRPr="00BF6CB0">
        <w:rPr>
          <w:sz w:val="16"/>
        </w:rPr>
        <w:t xml:space="preserve"> </w:t>
      </w:r>
      <w:r w:rsidRPr="00BF6CB0">
        <w:rPr>
          <w:rStyle w:val="StyleUnderline"/>
        </w:rPr>
        <w:t xml:space="preserve">and </w:t>
      </w:r>
      <w:r w:rsidRPr="00BF6CB0">
        <w:rPr>
          <w:rStyle w:val="Emphasis"/>
        </w:rPr>
        <w:t>character</w:t>
      </w:r>
      <w:r w:rsidRPr="00BF6CB0">
        <w:rPr>
          <w:rStyle w:val="StyleUnderline"/>
        </w:rPr>
        <w:t xml:space="preserve"> of war</w:t>
      </w:r>
      <w:r w:rsidRPr="00BF6CB0">
        <w:rPr>
          <w:sz w:val="16"/>
        </w:rPr>
        <w:t>.</w:t>
      </w:r>
      <w:hyperlink r:id="rId28" w:anchor="footnote-031" w:history="1">
        <w:r w:rsidRPr="00BF6CB0">
          <w:rPr>
            <w:rStyle w:val="Hyperlink"/>
            <w:sz w:val="16"/>
          </w:rPr>
          <w:t>16</w:t>
        </w:r>
      </w:hyperlink>
      <w:r w:rsidRPr="00BF6CB0">
        <w:rPr>
          <w:sz w:val="16"/>
        </w:rPr>
        <w:t xml:space="preserve"> Initially, as with the MENA wars of today, the dominant discourse in studies of the 1990s civil wars was identity-centred.</w:t>
      </w:r>
      <w:hyperlink r:id="rId29" w:anchor="footnote-030" w:history="1">
        <w:r w:rsidRPr="00BF6CB0">
          <w:rPr>
            <w:rStyle w:val="Hyperlink"/>
            <w:sz w:val="16"/>
          </w:rPr>
          <w:t>17</w:t>
        </w:r>
      </w:hyperlink>
      <w:r w:rsidRPr="00BF6CB0">
        <w:rPr>
          <w:sz w:val="16"/>
        </w:rPr>
        <w:t xml:space="preserve"> Following ethnic cleansing in the former Yugoslavia, the Rwandan genocide, the end of apartheid in South Africa, and the violence of clan conflicts in Somalia, civil war was viewed largely as a product of group identity.</w:t>
      </w:r>
      <w:hyperlink r:id="rId30" w:anchor="footnote-029" w:history="1">
        <w:r w:rsidRPr="00BF6CB0">
          <w:rPr>
            <w:rStyle w:val="Hyperlink"/>
            <w:sz w:val="16"/>
          </w:rPr>
          <w:t>18</w:t>
        </w:r>
      </w:hyperlink>
      <w:r w:rsidRPr="00BF6CB0">
        <w:rPr>
          <w:sz w:val="16"/>
        </w:rPr>
        <w:t xml:space="preserve"> In contrast, the quantitative study of war economies that subsequently developed in the late 1990s and early 2000s contended that </w:t>
      </w:r>
      <w:r w:rsidRPr="00BF6CB0">
        <w:rPr>
          <w:rStyle w:val="StyleUnderline"/>
          <w:highlight w:val="yellow"/>
        </w:rPr>
        <w:t>economic motivations</w:t>
      </w:r>
      <w:r w:rsidRPr="00BF6CB0">
        <w:rPr>
          <w:sz w:val="16"/>
        </w:rPr>
        <w:t xml:space="preserve"> – especially in resource-rich areas – </w:t>
      </w:r>
      <w:r w:rsidRPr="00BF6CB0">
        <w:rPr>
          <w:rStyle w:val="StyleUnderline"/>
          <w:highlight w:val="yellow"/>
        </w:rPr>
        <w:t>rather</w:t>
      </w:r>
      <w:r w:rsidRPr="00BF6CB0">
        <w:rPr>
          <w:rStyle w:val="StyleUnderline"/>
        </w:rPr>
        <w:t xml:space="preserve"> than group identities </w:t>
      </w:r>
      <w:r w:rsidRPr="00BF6CB0">
        <w:rPr>
          <w:rStyle w:val="StyleUnderline"/>
          <w:highlight w:val="yellow"/>
        </w:rPr>
        <w:t xml:space="preserve">provided greater </w:t>
      </w:r>
      <w:r w:rsidRPr="00BF6CB0">
        <w:rPr>
          <w:rStyle w:val="Emphasis"/>
          <w:highlight w:val="yellow"/>
        </w:rPr>
        <w:t>explanatory power</w:t>
      </w:r>
      <w:r w:rsidRPr="00BF6CB0">
        <w:rPr>
          <w:sz w:val="16"/>
          <w:highlight w:val="yellow"/>
        </w:rPr>
        <w:t xml:space="preserve"> </w:t>
      </w:r>
      <w:r w:rsidRPr="00BF6CB0">
        <w:rPr>
          <w:rStyle w:val="StyleUnderline"/>
          <w:highlight w:val="yellow"/>
        </w:rPr>
        <w:t>for</w:t>
      </w:r>
      <w:r w:rsidRPr="00BF6CB0">
        <w:rPr>
          <w:rStyle w:val="StyleUnderline"/>
        </w:rPr>
        <w:t xml:space="preserve"> the </w:t>
      </w:r>
      <w:r w:rsidRPr="00BF6CB0">
        <w:rPr>
          <w:rStyle w:val="Emphasis"/>
        </w:rPr>
        <w:t>onset</w:t>
      </w:r>
      <w:r w:rsidRPr="00BF6CB0">
        <w:rPr>
          <w:rStyle w:val="StyleUnderline"/>
        </w:rPr>
        <w:t xml:space="preserve"> of </w:t>
      </w:r>
      <w:r w:rsidRPr="00BF6CB0">
        <w:rPr>
          <w:rStyle w:val="Emphasis"/>
          <w:highlight w:val="yellow"/>
        </w:rPr>
        <w:t>armed conflict</w:t>
      </w:r>
      <w:r w:rsidRPr="00BF6CB0">
        <w:rPr>
          <w:sz w:val="16"/>
        </w:rPr>
        <w:t xml:space="preserve">. On the qualitative side, case study research focusing largely on sub-Saharan Africa (and, to a lesser extent, on Latin America and Asia) showed that </w:t>
      </w:r>
      <w:r w:rsidRPr="00BF6CB0">
        <w:rPr>
          <w:rStyle w:val="StyleUnderline"/>
          <w:highlight w:val="yellow"/>
        </w:rPr>
        <w:t>profit-based incentives are co-mingled with narratives of </w:t>
      </w:r>
      <w:r w:rsidRPr="00BF6CB0">
        <w:rPr>
          <w:rStyle w:val="Emphasis"/>
          <w:highlight w:val="yellow"/>
        </w:rPr>
        <w:t>grievance</w:t>
      </w:r>
      <w:r w:rsidRPr="00BF6CB0">
        <w:rPr>
          <w:sz w:val="16"/>
        </w:rPr>
        <w:t xml:space="preserve"> </w:t>
      </w:r>
      <w:r w:rsidRPr="00BF6CB0">
        <w:rPr>
          <w:rStyle w:val="StyleUnderline"/>
        </w:rPr>
        <w:t xml:space="preserve">and </w:t>
      </w:r>
      <w:r w:rsidRPr="00BF6CB0">
        <w:rPr>
          <w:rStyle w:val="Emphasis"/>
        </w:rPr>
        <w:t>embedded</w:t>
      </w:r>
      <w:r w:rsidRPr="00BF6CB0">
        <w:rPr>
          <w:rStyle w:val="StyleUnderline"/>
        </w:rPr>
        <w:t xml:space="preserve"> </w:t>
      </w:r>
      <w:r w:rsidRPr="00BF6CB0">
        <w:rPr>
          <w:rStyle w:val="StyleUnderline"/>
          <w:highlight w:val="yellow"/>
        </w:rPr>
        <w:t>in a larger</w:t>
      </w:r>
      <w:r w:rsidRPr="00BF6CB0">
        <w:rPr>
          <w:rStyle w:val="StyleUnderline"/>
        </w:rPr>
        <w:t xml:space="preserve"> global political </w:t>
      </w:r>
      <w:r w:rsidRPr="00BF6CB0">
        <w:rPr>
          <w:rStyle w:val="StyleUnderline"/>
          <w:highlight w:val="yellow"/>
        </w:rPr>
        <w:t>economy</w:t>
      </w:r>
      <w:r w:rsidRPr="00BF6CB0">
        <w:rPr>
          <w:sz w:val="16"/>
        </w:rPr>
        <w:t>.</w:t>
      </w:r>
      <w:hyperlink r:id="rId31" w:anchor="footnote-028" w:history="1">
        <w:r w:rsidRPr="00BF6CB0">
          <w:rPr>
            <w:rStyle w:val="Hyperlink"/>
            <w:sz w:val="16"/>
          </w:rPr>
          <w:t>19</w:t>
        </w:r>
      </w:hyperlink>
      <w:r w:rsidRPr="00BF6CB0">
        <w:rPr>
          <w:sz w:val="16"/>
        </w:rPr>
        <w:t xml:space="preserve"> </w:t>
      </w:r>
      <w:r w:rsidRPr="00BF6CB0">
        <w:rPr>
          <w:rStyle w:val="StyleUnderline"/>
        </w:rPr>
        <w:t>The heart of that debate was</w:t>
      </w:r>
      <w:r w:rsidRPr="00BF6CB0">
        <w:rPr>
          <w:sz w:val="16"/>
        </w:rPr>
        <w:t xml:space="preserve"> about identifying </w:t>
      </w:r>
      <w:r w:rsidRPr="00BF6CB0">
        <w:rPr>
          <w:rStyle w:val="StyleUnderline"/>
        </w:rPr>
        <w:t xml:space="preserve">economic self-interest as the </w:t>
      </w:r>
      <w:r w:rsidRPr="00BF6CB0">
        <w:rPr>
          <w:rStyle w:val="Emphasis"/>
        </w:rPr>
        <w:t>main motivation</w:t>
      </w:r>
      <w:r w:rsidRPr="00BF6CB0">
        <w:rPr>
          <w:sz w:val="16"/>
        </w:rPr>
        <w:t xml:space="preserve"> </w:t>
      </w:r>
      <w:r w:rsidRPr="00BF6CB0">
        <w:rPr>
          <w:rStyle w:val="StyleUnderline"/>
        </w:rPr>
        <w:t>for</w:t>
      </w:r>
      <w:r w:rsidRPr="00BF6CB0">
        <w:rPr>
          <w:sz w:val="16"/>
        </w:rPr>
        <w:t xml:space="preserve"> rebels joining and fighting </w:t>
      </w:r>
      <w:r w:rsidRPr="00BF6CB0">
        <w:rPr>
          <w:rStyle w:val="StyleUnderline"/>
        </w:rPr>
        <w:t>civil wars</w:t>
      </w:r>
      <w:r w:rsidRPr="00BF6CB0">
        <w:rPr>
          <w:sz w:val="16"/>
        </w:rPr>
        <w:t>.</w:t>
      </w:r>
      <w:hyperlink r:id="rId32" w:anchor="footnote-027" w:history="1">
        <w:r w:rsidRPr="00BF6CB0">
          <w:rPr>
            <w:rStyle w:val="Hyperlink"/>
            <w:sz w:val="16"/>
          </w:rPr>
          <w:t>20</w:t>
        </w:r>
      </w:hyperlink>
    </w:p>
    <w:p w14:paraId="0D4FEE1D" w14:textId="77777777" w:rsidR="00351424" w:rsidRPr="00BF6CB0" w:rsidRDefault="00351424" w:rsidP="00351424">
      <w:pPr>
        <w:rPr>
          <w:sz w:val="16"/>
        </w:rPr>
      </w:pPr>
      <w:r w:rsidRPr="00BF6CB0">
        <w:rPr>
          <w:sz w:val="16"/>
        </w:rPr>
        <w:t>More recent work on horizontal inequality has added nuance to these discussions. It has moved beyond a binary ‘greed versus grievance’ distinction to illustrating how group grievances are constructed. Such research seeks to demonstrate empirically how an </w:t>
      </w:r>
      <w:r w:rsidRPr="00BF6CB0">
        <w:rPr>
          <w:rStyle w:val="Emphasis"/>
          <w:highlight w:val="yellow"/>
        </w:rPr>
        <w:t>unequal distribution</w:t>
      </w:r>
      <w:r w:rsidRPr="00BF6CB0">
        <w:rPr>
          <w:sz w:val="16"/>
        </w:rPr>
        <w:t xml:space="preserve"> </w:t>
      </w:r>
      <w:r w:rsidRPr="00BF6CB0">
        <w:rPr>
          <w:rStyle w:val="StyleUnderline"/>
        </w:rPr>
        <w:t xml:space="preserve">of power and resources between groups </w:t>
      </w:r>
      <w:r w:rsidRPr="00BF6CB0">
        <w:rPr>
          <w:rStyle w:val="StyleUnderline"/>
          <w:highlight w:val="yellow"/>
        </w:rPr>
        <w:t>generates</w:t>
      </w:r>
      <w:r w:rsidRPr="00BF6CB0">
        <w:rPr>
          <w:rStyle w:val="StyleUnderline"/>
        </w:rPr>
        <w:t xml:space="preserve"> </w:t>
      </w:r>
      <w:r w:rsidRPr="00BF6CB0">
        <w:rPr>
          <w:rStyle w:val="Emphasis"/>
        </w:rPr>
        <w:t>conditions</w:t>
      </w:r>
      <w:r w:rsidRPr="00BF6CB0">
        <w:rPr>
          <w:rStyle w:val="StyleUnderline"/>
        </w:rPr>
        <w:t xml:space="preserve"> for </w:t>
      </w:r>
      <w:r w:rsidRPr="00BF6CB0">
        <w:rPr>
          <w:rStyle w:val="Emphasis"/>
          <w:highlight w:val="yellow"/>
        </w:rPr>
        <w:t>violent mobilization</w:t>
      </w:r>
      <w:r w:rsidRPr="00BF6CB0">
        <w:rPr>
          <w:sz w:val="16"/>
        </w:rPr>
        <w:t>.</w:t>
      </w:r>
      <w:hyperlink r:id="rId33" w:anchor="footnote-026" w:history="1">
        <w:r w:rsidRPr="00BF6CB0">
          <w:rPr>
            <w:rStyle w:val="Hyperlink"/>
            <w:sz w:val="16"/>
          </w:rPr>
          <w:t>21</w:t>
        </w:r>
      </w:hyperlink>
      <w:r w:rsidRPr="00BF6CB0">
        <w:rPr>
          <w:sz w:val="16"/>
        </w:rPr>
        <w:t xml:space="preserve"> More generally, the incorporation of economic motives into analysis of civil war has revealed that members of rebel organizations, militias and paramilitaries have joined</w:t>
      </w:r>
      <w:hyperlink r:id="rId34" w:anchor="footnote-025" w:history="1">
        <w:r w:rsidRPr="00BF6CB0">
          <w:rPr>
            <w:rStyle w:val="Hyperlink"/>
            <w:sz w:val="16"/>
          </w:rPr>
          <w:t>22</w:t>
        </w:r>
      </w:hyperlink>
      <w:r w:rsidRPr="00BF6CB0">
        <w:rPr>
          <w:sz w:val="16"/>
        </w:rPr>
        <w:t xml:space="preserve"> and stayed in such groups</w:t>
      </w:r>
      <w:hyperlink r:id="rId35" w:anchor="footnote-024" w:history="1">
        <w:r w:rsidRPr="00BF6CB0">
          <w:rPr>
            <w:rStyle w:val="Hyperlink"/>
            <w:sz w:val="16"/>
          </w:rPr>
          <w:t>23</w:t>
        </w:r>
      </w:hyperlink>
      <w:r w:rsidRPr="00BF6CB0">
        <w:rPr>
          <w:sz w:val="16"/>
        </w:rPr>
        <w:t xml:space="preserve"> for a variety of reasons, and that the relative weighting of these imperatives can change over time. Individuals may join (or be forced to join) an armed group for one set of reasons, and stay for an entirely different set of reasons.</w:t>
      </w:r>
    </w:p>
    <w:p w14:paraId="4E6E8575" w14:textId="77777777" w:rsidR="00351424" w:rsidRPr="00BF6CB0" w:rsidRDefault="00351424" w:rsidP="00351424">
      <w:pPr>
        <w:rPr>
          <w:sz w:val="16"/>
        </w:rPr>
      </w:pPr>
      <w:r w:rsidRPr="00BF6CB0">
        <w:rPr>
          <w:sz w:val="16"/>
        </w:rPr>
        <w:t>To date, the ‘political economy of war’ approach has had limited application in analysis of the MENA region.</w:t>
      </w:r>
      <w:hyperlink r:id="rId36" w:anchor="footnote-023" w:history="1">
        <w:r w:rsidRPr="00BF6CB0">
          <w:rPr>
            <w:rStyle w:val="Hyperlink"/>
            <w:sz w:val="16"/>
          </w:rPr>
          <w:t>24</w:t>
        </w:r>
      </w:hyperlink>
      <w:r w:rsidRPr="00BF6CB0">
        <w:rPr>
          <w:sz w:val="16"/>
        </w:rPr>
        <w:t xml:space="preserve"> Yet we find that the insights of the literature associated with this approach resonate in each of our four case studies. We show how </w:t>
      </w:r>
      <w:r w:rsidRPr="00BF6CB0">
        <w:rPr>
          <w:rStyle w:val="StyleUnderline"/>
        </w:rPr>
        <w:t>economic motivations</w:t>
      </w:r>
      <w:r w:rsidRPr="00BF6CB0">
        <w:rPr>
          <w:sz w:val="16"/>
        </w:rPr>
        <w:t xml:space="preserve"> at the individual and group level can </w:t>
      </w:r>
      <w:r w:rsidRPr="00BF6CB0">
        <w:rPr>
          <w:rStyle w:val="StyleUnderline"/>
        </w:rPr>
        <w:t>offer</w:t>
      </w:r>
      <w:r w:rsidRPr="00BF6CB0">
        <w:rPr>
          <w:sz w:val="16"/>
        </w:rPr>
        <w:t xml:space="preserve"> </w:t>
      </w:r>
      <w:r w:rsidRPr="00BF6CB0">
        <w:rPr>
          <w:rStyle w:val="StyleUnderline"/>
        </w:rPr>
        <w:t>an</w:t>
      </w:r>
      <w:r w:rsidRPr="00BF6CB0">
        <w:rPr>
          <w:sz w:val="16"/>
        </w:rPr>
        <w:t xml:space="preserve"> alternative or complementary </w:t>
      </w:r>
      <w:r w:rsidRPr="00BF6CB0">
        <w:rPr>
          <w:rStyle w:val="StyleUnderline"/>
        </w:rPr>
        <w:t xml:space="preserve">explanation for armed group membership and armed group </w:t>
      </w:r>
      <w:r w:rsidRPr="00BF6CB0">
        <w:rPr>
          <w:rStyle w:val="Emphasis"/>
        </w:rPr>
        <w:t>violence</w:t>
      </w:r>
      <w:r w:rsidRPr="00BF6CB0">
        <w:rPr>
          <w:sz w:val="16"/>
        </w:rPr>
        <w:t xml:space="preserve">. While some </w:t>
      </w:r>
      <w:r w:rsidRPr="00BF6CB0">
        <w:rPr>
          <w:rStyle w:val="StyleUnderline"/>
        </w:rPr>
        <w:t>people</w:t>
      </w:r>
      <w:r w:rsidRPr="00BF6CB0">
        <w:rPr>
          <w:sz w:val="16"/>
        </w:rPr>
        <w:t xml:space="preserve"> will fight to promote or defend a particular identity, others </w:t>
      </w:r>
      <w:r w:rsidRPr="00BF6CB0">
        <w:rPr>
          <w:rStyle w:val="StyleUnderline"/>
        </w:rPr>
        <w:t xml:space="preserve">fight for economic </w:t>
      </w:r>
      <w:r w:rsidRPr="00BF6CB0">
        <w:rPr>
          <w:rStyle w:val="Emphasis"/>
        </w:rPr>
        <w:t>survival</w:t>
      </w:r>
      <w:r w:rsidRPr="00BF6CB0">
        <w:rPr>
          <w:rStyle w:val="StyleUnderline"/>
        </w:rPr>
        <w:t xml:space="preserve"> or </w:t>
      </w:r>
      <w:r w:rsidRPr="00BF6CB0">
        <w:rPr>
          <w:rStyle w:val="Emphasis"/>
        </w:rPr>
        <w:t>enrichment</w:t>
      </w:r>
      <w:r w:rsidRPr="00BF6CB0">
        <w:rPr>
          <w:sz w:val="16"/>
        </w:rPr>
        <w:t>. For many more, these motivations are tied together, and separating out ‘greed’ and ‘grievance’ is a difficult, if not impossible, task. By focusing on conflict economies in a localized way, we aim to rebalance how the wars in Iraq, Libya, Syria and Yemen are portrayed and analysed. Even if </w:t>
      </w:r>
      <w:r w:rsidRPr="00BF6CB0">
        <w:rPr>
          <w:rStyle w:val="StyleUnderline"/>
          <w:highlight w:val="yellow"/>
        </w:rPr>
        <w:t>economic motivations</w:t>
      </w:r>
      <w:r w:rsidRPr="00BF6CB0">
        <w:rPr>
          <w:sz w:val="16"/>
        </w:rPr>
        <w:t xml:space="preserve"> did not spark these wars initially, it is now clear that such motivations </w:t>
      </w:r>
      <w:r w:rsidRPr="00BF6CB0">
        <w:rPr>
          <w:rStyle w:val="StyleUnderline"/>
          <w:highlight w:val="yellow"/>
        </w:rPr>
        <w:t>play a </w:t>
      </w:r>
      <w:r w:rsidRPr="00BF6CB0">
        <w:rPr>
          <w:rStyle w:val="Emphasis"/>
          <w:highlight w:val="yellow"/>
        </w:rPr>
        <w:t>critical role</w:t>
      </w:r>
      <w:r w:rsidRPr="00BF6CB0">
        <w:rPr>
          <w:rStyle w:val="StyleUnderline"/>
          <w:highlight w:val="yellow"/>
        </w:rPr>
        <w:t xml:space="preserve"> in the </w:t>
      </w:r>
      <w:r w:rsidRPr="00BF6CB0">
        <w:rPr>
          <w:rStyle w:val="Emphasis"/>
          <w:highlight w:val="yellow"/>
        </w:rPr>
        <w:t>persistence</w:t>
      </w:r>
      <w:r w:rsidRPr="00BF6CB0">
        <w:rPr>
          <w:rStyle w:val="StyleUnderline"/>
          <w:highlight w:val="yellow"/>
        </w:rPr>
        <w:t xml:space="preserve"> of</w:t>
      </w:r>
      <w:r w:rsidRPr="00BF6CB0">
        <w:rPr>
          <w:rStyle w:val="StyleUnderline"/>
        </w:rPr>
        <w:t> open </w:t>
      </w:r>
      <w:r w:rsidRPr="00BF6CB0">
        <w:rPr>
          <w:rStyle w:val="Emphasis"/>
          <w:highlight w:val="yellow"/>
        </w:rPr>
        <w:t>fighting</w:t>
      </w:r>
      <w:r w:rsidRPr="00BF6CB0">
        <w:rPr>
          <w:sz w:val="16"/>
        </w:rPr>
        <w:t xml:space="preserve">, </w:t>
      </w:r>
      <w:r w:rsidRPr="00BF6CB0">
        <w:rPr>
          <w:rStyle w:val="StyleUnderline"/>
        </w:rPr>
        <w:t xml:space="preserve">localized </w:t>
      </w:r>
      <w:r w:rsidRPr="00BF6CB0">
        <w:rPr>
          <w:rStyle w:val="Emphasis"/>
          <w:highlight w:val="yellow"/>
        </w:rPr>
        <w:t>violence</w:t>
      </w:r>
      <w:r w:rsidRPr="00BF6CB0">
        <w:rPr>
          <w:rStyle w:val="StyleUnderline"/>
          <w:highlight w:val="yellow"/>
        </w:rPr>
        <w:t xml:space="preserve"> and </w:t>
      </w:r>
      <w:r w:rsidRPr="00BF6CB0">
        <w:rPr>
          <w:rStyle w:val="Emphasis"/>
          <w:highlight w:val="yellow"/>
        </w:rPr>
        <w:t>coercion</w:t>
      </w:r>
      <w:r w:rsidRPr="00BF6CB0">
        <w:rPr>
          <w:sz w:val="16"/>
        </w:rPr>
        <w:t>.</w:t>
      </w:r>
    </w:p>
    <w:p w14:paraId="0102B8D1" w14:textId="77777777" w:rsidR="00351424" w:rsidRPr="00BF6CB0" w:rsidRDefault="00351424" w:rsidP="00351424"/>
    <w:p w14:paraId="6078DF33" w14:textId="77777777" w:rsidR="00351424" w:rsidRPr="00BF6CB0" w:rsidRDefault="00351424" w:rsidP="00351424">
      <w:pPr>
        <w:pStyle w:val="Heading4"/>
      </w:pPr>
      <w:r w:rsidRPr="00BF6CB0">
        <w:t xml:space="preserve">Middle East conflicts escalate to World War III.  </w:t>
      </w:r>
    </w:p>
    <w:p w14:paraId="181786FD" w14:textId="77777777" w:rsidR="00351424" w:rsidRPr="00BF6CB0" w:rsidRDefault="00351424" w:rsidP="00351424">
      <w:r w:rsidRPr="00BF6CB0">
        <w:rPr>
          <w:rStyle w:val="Style13ptBold"/>
        </w:rPr>
        <w:t>Tonhnor 18</w:t>
      </w:r>
      <w:r w:rsidRPr="00BF6CB0">
        <w:t>, *Author at Proutist Universal; (March 27th, 2018, “A Ticking Time Bomb: Proxy Wars and the Tragedy of the Kurds”, https://prout.info/blog/2018/03/27/a-ticking-time-bomb-proxy-wars-and-the-tragedy-of-the-kurds/)</w:t>
      </w:r>
    </w:p>
    <w:p w14:paraId="59A26695" w14:textId="77777777" w:rsidR="00351424" w:rsidRPr="00BF6CB0" w:rsidRDefault="00351424" w:rsidP="00351424">
      <w:pPr>
        <w:rPr>
          <w:sz w:val="16"/>
        </w:rPr>
      </w:pPr>
      <w:r w:rsidRPr="00BF6CB0">
        <w:rPr>
          <w:rStyle w:val="StyleUnderline"/>
        </w:rPr>
        <w:t>Since the Arab Spring</w:t>
      </w:r>
      <w:r w:rsidRPr="00BF6CB0">
        <w:rPr>
          <w:sz w:val="16"/>
        </w:rPr>
        <w:t xml:space="preserve">, the </w:t>
      </w:r>
      <w:r w:rsidRPr="00BF6CB0">
        <w:rPr>
          <w:rStyle w:val="Emphasis"/>
          <w:highlight w:val="yellow"/>
        </w:rPr>
        <w:t>armed conflicts</w:t>
      </w:r>
      <w:r w:rsidRPr="00BF6CB0">
        <w:rPr>
          <w:rStyle w:val="StyleUnderline"/>
          <w:highlight w:val="yellow"/>
        </w:rPr>
        <w:t xml:space="preserve"> in the </w:t>
      </w:r>
      <w:r w:rsidRPr="00BF6CB0">
        <w:rPr>
          <w:rStyle w:val="Emphasis"/>
          <w:highlight w:val="yellow"/>
        </w:rPr>
        <w:t>Middle East</w:t>
      </w:r>
      <w:r w:rsidRPr="00BF6CB0">
        <w:rPr>
          <w:rStyle w:val="StyleUnderline"/>
        </w:rPr>
        <w:t xml:space="preserve"> have </w:t>
      </w:r>
      <w:r w:rsidRPr="00BF6CB0">
        <w:rPr>
          <w:rStyle w:val="Emphasis"/>
        </w:rPr>
        <w:t>escalated</w:t>
      </w:r>
      <w:r w:rsidRPr="00BF6CB0">
        <w:rPr>
          <w:sz w:val="16"/>
        </w:rPr>
        <w:t xml:space="preserve"> </w:t>
      </w:r>
      <w:r w:rsidRPr="00BF6CB0">
        <w:rPr>
          <w:rStyle w:val="StyleUnderline"/>
        </w:rPr>
        <w:t xml:space="preserve">to a point where they </w:t>
      </w:r>
      <w:r w:rsidRPr="00BF6CB0">
        <w:rPr>
          <w:rStyle w:val="StyleUnderline"/>
          <w:highlight w:val="yellow"/>
        </w:rPr>
        <w:t xml:space="preserve">pose the </w:t>
      </w:r>
      <w:r w:rsidRPr="00BF6CB0">
        <w:rPr>
          <w:rStyle w:val="Emphasis"/>
          <w:szCs w:val="26"/>
          <w:highlight w:val="yellow"/>
        </w:rPr>
        <w:t>greatest risk to world peace</w:t>
      </w:r>
      <w:r w:rsidRPr="00BF6CB0">
        <w:rPr>
          <w:sz w:val="16"/>
        </w:rPr>
        <w:t xml:space="preserve"> in our times.</w:t>
      </w:r>
    </w:p>
    <w:p w14:paraId="464657B1" w14:textId="77777777" w:rsidR="00351424" w:rsidRPr="00BF6CB0" w:rsidRDefault="00351424" w:rsidP="00351424">
      <w:pPr>
        <w:rPr>
          <w:sz w:val="16"/>
          <w:szCs w:val="16"/>
        </w:rPr>
      </w:pPr>
      <w:r w:rsidRPr="00BF6CB0">
        <w:rPr>
          <w:sz w:val="16"/>
          <w:szCs w:val="16"/>
        </w:rPr>
        <w:t>While the media is focusing on the threat posed by North Korea due to its nuclear weapons, the chances for an all-out escalation are small, for the reasons I outlined in a previous article. If we accept the premise that Kim Jong-un is a shrewd, calculating politician (and all signs indicates that he is) it does not matter if he is ruthless, cruel, and self-serving. Whatever nuclear arsenal he has, it is just a fraction of one percent of the size of the arsenal of the United States. Hence, he knows that he cannot possibly win a nuclear war with the United States.</w:t>
      </w:r>
    </w:p>
    <w:p w14:paraId="139EFAEB" w14:textId="77777777" w:rsidR="00351424" w:rsidRPr="00BF6CB0" w:rsidRDefault="00351424" w:rsidP="00351424">
      <w:pPr>
        <w:rPr>
          <w:sz w:val="16"/>
          <w:szCs w:val="16"/>
        </w:rPr>
      </w:pPr>
      <w:r w:rsidRPr="00BF6CB0">
        <w:rPr>
          <w:sz w:val="16"/>
          <w:szCs w:val="16"/>
        </w:rPr>
        <w:t>By developing proven nuclear capabilities his negotiating power has vastly increased, and insures that nobody can take North Korea lightly. The timing of his recent diplomatic overtures towards South Korea has buttressed this point. He waited until he had proven that he had intercontinental missiles capable of striking the United States. He then turned down his aggressive rhetoric and instead turned up his charm. This is not the act of a madman. It is a clever political game.</w:t>
      </w:r>
    </w:p>
    <w:p w14:paraId="550CC623" w14:textId="77777777" w:rsidR="00351424" w:rsidRPr="00BF6CB0" w:rsidRDefault="00351424" w:rsidP="00351424">
      <w:pPr>
        <w:rPr>
          <w:sz w:val="16"/>
          <w:szCs w:val="16"/>
        </w:rPr>
      </w:pPr>
      <w:r w:rsidRPr="00BF6CB0">
        <w:rPr>
          <w:sz w:val="16"/>
          <w:szCs w:val="16"/>
        </w:rPr>
        <w:t>Middle East Tinder Box</w:t>
      </w:r>
    </w:p>
    <w:p w14:paraId="661A1277" w14:textId="77777777" w:rsidR="00351424" w:rsidRPr="00BF6CB0" w:rsidRDefault="00351424" w:rsidP="00351424">
      <w:pPr>
        <w:rPr>
          <w:sz w:val="16"/>
        </w:rPr>
      </w:pPr>
      <w:r w:rsidRPr="00BF6CB0">
        <w:rPr>
          <w:rStyle w:val="StyleUnderline"/>
          <w:highlight w:val="yellow"/>
        </w:rPr>
        <w:t>The situation</w:t>
      </w:r>
      <w:r w:rsidRPr="00BF6CB0">
        <w:rPr>
          <w:rStyle w:val="StyleUnderline"/>
        </w:rPr>
        <w:t xml:space="preserve"> in the Middle East </w:t>
      </w:r>
      <w:r w:rsidRPr="00BF6CB0">
        <w:rPr>
          <w:rStyle w:val="StyleUnderline"/>
          <w:highlight w:val="yellow"/>
        </w:rPr>
        <w:t>is</w:t>
      </w:r>
      <w:r w:rsidRPr="00BF6CB0">
        <w:rPr>
          <w:rStyle w:val="StyleUnderline"/>
        </w:rPr>
        <w:t xml:space="preserve"> </w:t>
      </w:r>
      <w:r w:rsidRPr="00BF6CB0">
        <w:rPr>
          <w:rStyle w:val="Emphasis"/>
        </w:rPr>
        <w:t>not so simple</w:t>
      </w:r>
      <w:r w:rsidRPr="00BF6CB0">
        <w:rPr>
          <w:sz w:val="16"/>
        </w:rPr>
        <w:t xml:space="preserve">. </w:t>
      </w:r>
      <w:r w:rsidRPr="00BF6CB0">
        <w:rPr>
          <w:rStyle w:val="StyleUnderline"/>
        </w:rPr>
        <w:t>We are</w:t>
      </w:r>
      <w:r w:rsidRPr="00BF6CB0">
        <w:rPr>
          <w:sz w:val="16"/>
        </w:rPr>
        <w:t xml:space="preserve"> not </w:t>
      </w:r>
      <w:r w:rsidRPr="00BF6CB0">
        <w:rPr>
          <w:rStyle w:val="StyleUnderline"/>
        </w:rPr>
        <w:t>dealing with</w:t>
      </w:r>
      <w:r w:rsidRPr="00BF6CB0">
        <w:rPr>
          <w:sz w:val="16"/>
        </w:rPr>
        <w:t xml:space="preserve"> one regime in complete control over its armed forces, but rather </w:t>
      </w:r>
      <w:r w:rsidRPr="00BF6CB0">
        <w:rPr>
          <w:rStyle w:val="StyleUnderline"/>
          <w:highlight w:val="yellow"/>
        </w:rPr>
        <w:t xml:space="preserve">a </w:t>
      </w:r>
      <w:r w:rsidRPr="00BF6CB0">
        <w:rPr>
          <w:rStyle w:val="Emphasis"/>
          <w:highlight w:val="yellow"/>
        </w:rPr>
        <w:t>host</w:t>
      </w:r>
      <w:r w:rsidRPr="00BF6CB0">
        <w:rPr>
          <w:rStyle w:val="StyleUnderline"/>
          <w:highlight w:val="yellow"/>
        </w:rPr>
        <w:t xml:space="preserve"> of </w:t>
      </w:r>
      <w:r w:rsidRPr="00BF6CB0">
        <w:rPr>
          <w:rStyle w:val="Emphasis"/>
          <w:highlight w:val="yellow"/>
        </w:rPr>
        <w:t>unstable states</w:t>
      </w:r>
      <w:r w:rsidRPr="00BF6CB0">
        <w:rPr>
          <w:rStyle w:val="StyleUnderline"/>
          <w:highlight w:val="yellow"/>
        </w:rPr>
        <w:t xml:space="preserve"> and </w:t>
      </w:r>
      <w:r w:rsidRPr="00BF6CB0">
        <w:rPr>
          <w:rStyle w:val="Emphasis"/>
          <w:highlight w:val="yellow"/>
        </w:rPr>
        <w:t>armed groups</w:t>
      </w:r>
      <w:r w:rsidRPr="00BF6CB0">
        <w:rPr>
          <w:rStyle w:val="StyleUnderline"/>
        </w:rPr>
        <w:t xml:space="preserve"> of a number of </w:t>
      </w:r>
      <w:r w:rsidRPr="00BF6CB0">
        <w:rPr>
          <w:rStyle w:val="Emphasis"/>
        </w:rPr>
        <w:t>persuasions</w:t>
      </w:r>
      <w:r w:rsidRPr="00BF6CB0">
        <w:rPr>
          <w:rStyle w:val="StyleUnderline"/>
        </w:rPr>
        <w:t xml:space="preserve"> and </w:t>
      </w:r>
      <w:r w:rsidRPr="00BF6CB0">
        <w:rPr>
          <w:rStyle w:val="Emphasis"/>
        </w:rPr>
        <w:t>interests</w:t>
      </w:r>
      <w:r w:rsidRPr="00BF6CB0">
        <w:rPr>
          <w:sz w:val="16"/>
        </w:rPr>
        <w:t xml:space="preserve">. In addition to this, </w:t>
      </w:r>
      <w:r w:rsidRPr="00BF6CB0">
        <w:rPr>
          <w:rStyle w:val="StyleUnderline"/>
          <w:highlight w:val="yellow"/>
        </w:rPr>
        <w:t xml:space="preserve">the two most </w:t>
      </w:r>
      <w:r w:rsidRPr="00BF6CB0">
        <w:rPr>
          <w:rStyle w:val="Emphasis"/>
          <w:highlight w:val="yellow"/>
        </w:rPr>
        <w:t>powerful countries</w:t>
      </w:r>
      <w:r w:rsidRPr="00BF6CB0">
        <w:rPr>
          <w:sz w:val="16"/>
        </w:rPr>
        <w:t xml:space="preserve"> in the world </w:t>
      </w:r>
      <w:r w:rsidRPr="00BF6CB0">
        <w:rPr>
          <w:rStyle w:val="StyleUnderline"/>
        </w:rPr>
        <w:t xml:space="preserve">are </w:t>
      </w:r>
      <w:r w:rsidRPr="00BF6CB0">
        <w:rPr>
          <w:rStyle w:val="Emphasis"/>
          <w:highlight w:val="yellow"/>
        </w:rPr>
        <w:t>actively involved</w:t>
      </w:r>
      <w:r w:rsidRPr="00BF6CB0">
        <w:rPr>
          <w:sz w:val="16"/>
        </w:rPr>
        <w:t xml:space="preserve"> </w:t>
      </w:r>
      <w:r w:rsidRPr="00BF6CB0">
        <w:rPr>
          <w:rStyle w:val="StyleUnderline"/>
        </w:rPr>
        <w:t xml:space="preserve">in the war on </w:t>
      </w:r>
      <w:r w:rsidRPr="00BF6CB0">
        <w:rPr>
          <w:rStyle w:val="Emphasis"/>
        </w:rPr>
        <w:t>one side</w:t>
      </w:r>
      <w:r w:rsidRPr="00BF6CB0">
        <w:rPr>
          <w:rStyle w:val="StyleUnderline"/>
        </w:rPr>
        <w:t xml:space="preserve"> or the </w:t>
      </w:r>
      <w:r w:rsidRPr="00BF6CB0">
        <w:rPr>
          <w:rStyle w:val="Emphasis"/>
        </w:rPr>
        <w:t>other</w:t>
      </w:r>
      <w:r w:rsidRPr="00BF6CB0">
        <w:rPr>
          <w:sz w:val="16"/>
        </w:rPr>
        <w:t xml:space="preserve">. </w:t>
      </w:r>
      <w:r w:rsidRPr="00BF6CB0">
        <w:rPr>
          <w:rStyle w:val="StyleUnderline"/>
        </w:rPr>
        <w:t xml:space="preserve">While </w:t>
      </w:r>
      <w:r w:rsidRPr="00BF6CB0">
        <w:rPr>
          <w:rStyle w:val="Emphasis"/>
        </w:rPr>
        <w:t>Russia</w:t>
      </w:r>
      <w:r w:rsidRPr="00BF6CB0">
        <w:rPr>
          <w:rStyle w:val="StyleUnderline"/>
        </w:rPr>
        <w:t xml:space="preserve"> has combat troops on the ground in </w:t>
      </w:r>
      <w:r w:rsidRPr="00BF6CB0">
        <w:rPr>
          <w:rStyle w:val="Emphasis"/>
        </w:rPr>
        <w:t>Syria</w:t>
      </w:r>
      <w:r w:rsidRPr="00BF6CB0">
        <w:rPr>
          <w:sz w:val="16"/>
        </w:rPr>
        <w:t xml:space="preserve">, </w:t>
      </w:r>
      <w:r w:rsidRPr="00BF6CB0">
        <w:rPr>
          <w:rStyle w:val="StyleUnderline"/>
          <w:highlight w:val="yellow"/>
        </w:rPr>
        <w:t xml:space="preserve">the </w:t>
      </w:r>
      <w:r w:rsidRPr="00BF6CB0">
        <w:rPr>
          <w:rStyle w:val="Emphasis"/>
          <w:highlight w:val="yellow"/>
        </w:rPr>
        <w:t>U</w:t>
      </w:r>
      <w:r w:rsidRPr="00BF6CB0">
        <w:rPr>
          <w:sz w:val="16"/>
        </w:rPr>
        <w:t xml:space="preserve">nited </w:t>
      </w:r>
      <w:r w:rsidRPr="00BF6CB0">
        <w:rPr>
          <w:rStyle w:val="Emphasis"/>
          <w:highlight w:val="yellow"/>
        </w:rPr>
        <w:t>S</w:t>
      </w:r>
      <w:r w:rsidRPr="00BF6CB0">
        <w:rPr>
          <w:sz w:val="16"/>
        </w:rPr>
        <w:t xml:space="preserve">tates </w:t>
      </w:r>
      <w:r w:rsidRPr="00BF6CB0">
        <w:rPr>
          <w:rStyle w:val="StyleUnderline"/>
          <w:highlight w:val="yellow"/>
        </w:rPr>
        <w:t>is</w:t>
      </w:r>
      <w:r w:rsidRPr="00BF6CB0">
        <w:rPr>
          <w:rStyle w:val="StyleUnderline"/>
        </w:rPr>
        <w:t xml:space="preserve"> actively </w:t>
      </w:r>
      <w:r w:rsidRPr="00BF6CB0">
        <w:rPr>
          <w:rStyle w:val="StyleUnderline"/>
          <w:highlight w:val="yellow"/>
        </w:rPr>
        <w:t>supporting groups</w:t>
      </w:r>
      <w:r w:rsidRPr="00BF6CB0">
        <w:rPr>
          <w:sz w:val="16"/>
        </w:rPr>
        <w:t xml:space="preserve"> that are </w:t>
      </w:r>
      <w:r w:rsidRPr="00BF6CB0">
        <w:rPr>
          <w:rStyle w:val="StyleUnderline"/>
        </w:rPr>
        <w:t xml:space="preserve">directly </w:t>
      </w:r>
      <w:r w:rsidRPr="00BF6CB0">
        <w:rPr>
          <w:rStyle w:val="StyleUnderline"/>
          <w:highlight w:val="yellow"/>
        </w:rPr>
        <w:t>fighting Russian and Syrian</w:t>
      </w:r>
      <w:r w:rsidRPr="00BF6CB0">
        <w:rPr>
          <w:sz w:val="16"/>
        </w:rPr>
        <w:t xml:space="preserve"> government </w:t>
      </w:r>
      <w:r w:rsidRPr="00BF6CB0">
        <w:rPr>
          <w:rStyle w:val="StyleUnderline"/>
          <w:highlight w:val="yellow"/>
        </w:rPr>
        <w:t>troops</w:t>
      </w:r>
      <w:r w:rsidRPr="00BF6CB0">
        <w:rPr>
          <w:sz w:val="16"/>
        </w:rPr>
        <w:t>.</w:t>
      </w:r>
    </w:p>
    <w:p w14:paraId="114352B3" w14:textId="77777777" w:rsidR="00351424" w:rsidRPr="00BF6CB0" w:rsidRDefault="00351424" w:rsidP="00351424">
      <w:pPr>
        <w:rPr>
          <w:sz w:val="16"/>
        </w:rPr>
      </w:pPr>
      <w:r w:rsidRPr="00BF6CB0">
        <w:rPr>
          <w:rStyle w:val="StyleUnderline"/>
          <w:highlight w:val="yellow"/>
        </w:rPr>
        <w:t xml:space="preserve">If we add </w:t>
      </w:r>
      <w:r w:rsidRPr="00BF6CB0">
        <w:rPr>
          <w:rStyle w:val="StyleUnderline"/>
        </w:rPr>
        <w:t xml:space="preserve">the powerful </w:t>
      </w:r>
      <w:r w:rsidRPr="00BF6CB0">
        <w:rPr>
          <w:rStyle w:val="Emphasis"/>
          <w:highlight w:val="yellow"/>
        </w:rPr>
        <w:t>regional powers</w:t>
      </w:r>
      <w:r w:rsidRPr="00BF6CB0">
        <w:rPr>
          <w:sz w:val="16"/>
        </w:rPr>
        <w:t xml:space="preserve">, </w:t>
      </w:r>
      <w:r w:rsidRPr="00BF6CB0">
        <w:rPr>
          <w:rStyle w:val="StyleUnderline"/>
        </w:rPr>
        <w:t>such as Iran</w:t>
      </w:r>
      <w:r w:rsidRPr="00BF6CB0">
        <w:rPr>
          <w:sz w:val="16"/>
        </w:rPr>
        <w:t xml:space="preserve">, </w:t>
      </w:r>
      <w:r w:rsidRPr="00BF6CB0">
        <w:rPr>
          <w:rStyle w:val="StyleUnderline"/>
        </w:rPr>
        <w:t>Israel</w:t>
      </w:r>
      <w:r w:rsidRPr="00BF6CB0">
        <w:rPr>
          <w:sz w:val="16"/>
        </w:rPr>
        <w:t xml:space="preserve">, </w:t>
      </w:r>
      <w:r w:rsidRPr="00BF6CB0">
        <w:rPr>
          <w:rStyle w:val="StyleUnderline"/>
        </w:rPr>
        <w:t>Turkey</w:t>
      </w:r>
      <w:r w:rsidRPr="00BF6CB0">
        <w:rPr>
          <w:sz w:val="16"/>
        </w:rPr>
        <w:t xml:space="preserve"> </w:t>
      </w:r>
      <w:r w:rsidRPr="00BF6CB0">
        <w:rPr>
          <w:rStyle w:val="StyleUnderline"/>
        </w:rPr>
        <w:t>and Saudi Arabia</w:t>
      </w:r>
      <w:r w:rsidRPr="00BF6CB0">
        <w:rPr>
          <w:sz w:val="16"/>
        </w:rPr>
        <w:t xml:space="preserve">, who all have their own strategic reasons to fight, </w:t>
      </w:r>
      <w:r w:rsidRPr="00BF6CB0">
        <w:rPr>
          <w:rStyle w:val="StyleUnderline"/>
          <w:highlight w:val="yellow"/>
        </w:rPr>
        <w:t>we have a</w:t>
      </w:r>
      <w:r w:rsidRPr="00BF6CB0">
        <w:rPr>
          <w:rStyle w:val="StyleUnderline"/>
        </w:rPr>
        <w:t xml:space="preserve"> </w:t>
      </w:r>
      <w:r w:rsidRPr="00BF6CB0">
        <w:rPr>
          <w:rStyle w:val="Emphasis"/>
        </w:rPr>
        <w:t xml:space="preserve">truly </w:t>
      </w:r>
      <w:r w:rsidRPr="00BF6CB0">
        <w:rPr>
          <w:rStyle w:val="Emphasis"/>
          <w:highlight w:val="yellow"/>
        </w:rPr>
        <w:t>explosive mix</w:t>
      </w:r>
      <w:r w:rsidRPr="00BF6CB0">
        <w:rPr>
          <w:rStyle w:val="StyleUnderline"/>
        </w:rPr>
        <w:t>.</w:t>
      </w:r>
      <w:r w:rsidRPr="00BF6CB0">
        <w:rPr>
          <w:sz w:val="16"/>
        </w:rPr>
        <w:t xml:space="preserve"> At present there is seemingly no way all parties can be satisfied. The region has become a battle ground for political influence and power.</w:t>
      </w:r>
    </w:p>
    <w:p w14:paraId="5EC84CFB" w14:textId="77777777" w:rsidR="00351424" w:rsidRPr="00BF6CB0" w:rsidRDefault="00351424" w:rsidP="00351424">
      <w:pPr>
        <w:rPr>
          <w:sz w:val="16"/>
        </w:rPr>
      </w:pPr>
      <w:r w:rsidRPr="00BF6CB0">
        <w:rPr>
          <w:sz w:val="16"/>
        </w:rPr>
        <w:t xml:space="preserve">Even though the conflict started out as a proxy fight, today </w:t>
      </w:r>
      <w:r w:rsidRPr="00BF6CB0">
        <w:rPr>
          <w:rStyle w:val="StyleUnderline"/>
          <w:highlight w:val="yellow"/>
        </w:rPr>
        <w:t xml:space="preserve">the </w:t>
      </w:r>
      <w:r w:rsidRPr="00BF6CB0">
        <w:rPr>
          <w:rStyle w:val="Emphasis"/>
          <w:highlight w:val="yellow"/>
        </w:rPr>
        <w:t>main protagonists</w:t>
      </w:r>
      <w:r w:rsidRPr="00BF6CB0">
        <w:rPr>
          <w:rStyle w:val="StyleUnderline"/>
          <w:highlight w:val="yellow"/>
        </w:rPr>
        <w:t xml:space="preserve"> are </w:t>
      </w:r>
      <w:r w:rsidRPr="00BF6CB0">
        <w:rPr>
          <w:rStyle w:val="Emphasis"/>
          <w:highlight w:val="yellow"/>
        </w:rPr>
        <w:t>directly involved</w:t>
      </w:r>
      <w:r w:rsidRPr="00BF6CB0">
        <w:rPr>
          <w:rStyle w:val="StyleUnderline"/>
        </w:rPr>
        <w:t xml:space="preserve"> in the war</w:t>
      </w:r>
      <w:r w:rsidRPr="00BF6CB0">
        <w:rPr>
          <w:sz w:val="16"/>
        </w:rPr>
        <w:t>. The United States has since decades had troops in Iraq and Afghanistan, and Russia now has a strong military presence in Syria. Depending on how the situation develops, the United States may increase its number of troops in Iraq, and may even decide to put troops on the ground in Syria to protect its strategic interests.</w:t>
      </w:r>
    </w:p>
    <w:p w14:paraId="453E1C9D" w14:textId="77777777" w:rsidR="00351424" w:rsidRPr="00BF6CB0" w:rsidRDefault="00351424" w:rsidP="00351424">
      <w:pPr>
        <w:rPr>
          <w:sz w:val="6"/>
          <w:szCs w:val="6"/>
        </w:rPr>
      </w:pPr>
      <w:r w:rsidRPr="00BF6CB0">
        <w:rPr>
          <w:sz w:val="6"/>
          <w:szCs w:val="6"/>
        </w:rPr>
        <w:t>Most recently Turkey has launched a full scale offensive into Syria, attacking the Kurdish guerrilla fighters which are supported by the United States. This creates an unprecedented situation where two NATO allies are coming in direct military conflict with each other. The long term consequences of this is hard to foresee, but it could potentially destabilize an institution that has been the main military force in Europe since the Second World War.</w:t>
      </w:r>
    </w:p>
    <w:p w14:paraId="7ADC8E4B" w14:textId="77777777" w:rsidR="00351424" w:rsidRPr="00BF6CB0" w:rsidRDefault="00351424" w:rsidP="00351424">
      <w:pPr>
        <w:rPr>
          <w:sz w:val="6"/>
          <w:szCs w:val="6"/>
        </w:rPr>
      </w:pPr>
      <w:r w:rsidRPr="00BF6CB0">
        <w:rPr>
          <w:sz w:val="6"/>
          <w:szCs w:val="6"/>
        </w:rPr>
        <w:t>Why is Turkey so keen on attacking the Kurds? To understand this, we need to take a look back in history.</w:t>
      </w:r>
    </w:p>
    <w:p w14:paraId="7A4BDC96" w14:textId="77777777" w:rsidR="00351424" w:rsidRPr="00BF6CB0" w:rsidRDefault="00351424" w:rsidP="00351424">
      <w:pPr>
        <w:rPr>
          <w:sz w:val="6"/>
          <w:szCs w:val="6"/>
        </w:rPr>
      </w:pPr>
      <w:r w:rsidRPr="00BF6CB0">
        <w:rPr>
          <w:sz w:val="6"/>
          <w:szCs w:val="6"/>
        </w:rPr>
        <w:t>A Brief History of the Kurds</w:t>
      </w:r>
    </w:p>
    <w:p w14:paraId="4B5A64BF" w14:textId="77777777" w:rsidR="00351424" w:rsidRPr="00BF6CB0" w:rsidRDefault="00351424" w:rsidP="00351424">
      <w:pPr>
        <w:rPr>
          <w:sz w:val="6"/>
          <w:szCs w:val="6"/>
        </w:rPr>
      </w:pPr>
      <w:r w:rsidRPr="00BF6CB0">
        <w:rPr>
          <w:sz w:val="6"/>
          <w:szCs w:val="6"/>
        </w:rPr>
        <w:t xml:space="preserve">Like the Rohingya, the Kurds are a people without a country. They emerged as a group in Iran during the Medieval Period, and are presently constituting a sizeable minority in Turkey, Iran, Iraq, and Syria. They have a distinct language that has strong similarities with Persian and Baluchi, suggesting a common ancestry. The first recorded military clash involved Arab Commander </w:t>
      </w:r>
      <w:proofErr w:type="spellStart"/>
      <w:r w:rsidRPr="00BF6CB0">
        <w:rPr>
          <w:sz w:val="6"/>
          <w:szCs w:val="6"/>
        </w:rPr>
        <w:t>Utba</w:t>
      </w:r>
      <w:proofErr w:type="spellEnd"/>
      <w:r w:rsidRPr="00BF6CB0">
        <w:rPr>
          <w:sz w:val="6"/>
          <w:szCs w:val="6"/>
        </w:rPr>
        <w:t xml:space="preserve"> ibn </w:t>
      </w:r>
      <w:proofErr w:type="spellStart"/>
      <w:r w:rsidRPr="00BF6CB0">
        <w:rPr>
          <w:sz w:val="6"/>
          <w:szCs w:val="6"/>
        </w:rPr>
        <w:t>Farqad</w:t>
      </w:r>
      <w:proofErr w:type="spellEnd"/>
      <w:r w:rsidRPr="00BF6CB0">
        <w:rPr>
          <w:sz w:val="6"/>
          <w:szCs w:val="6"/>
        </w:rPr>
        <w:t>, who in 641 AD conquered a number of Kurdish forts. Since then the Kurds have throughout the centuries participated in many revolts, but although they managed to establish a number of Kurdish Principalities, mainly in the mountains, they never managed to get a state of their own.</w:t>
      </w:r>
    </w:p>
    <w:p w14:paraId="65D7CFC5" w14:textId="77777777" w:rsidR="00351424" w:rsidRPr="00BF6CB0" w:rsidRDefault="00351424" w:rsidP="00351424">
      <w:pPr>
        <w:rPr>
          <w:sz w:val="6"/>
          <w:szCs w:val="6"/>
        </w:rPr>
      </w:pPr>
      <w:r w:rsidRPr="00BF6CB0">
        <w:rPr>
          <w:sz w:val="6"/>
          <w:szCs w:val="6"/>
        </w:rPr>
        <w:t xml:space="preserve">Apart from wars, they have also been subjected to massacres, including the Massacre of Ganja in 1606, when all men, women and children of the Sunni Kurdish tribe of </w:t>
      </w:r>
      <w:proofErr w:type="spellStart"/>
      <w:r w:rsidRPr="00BF6CB0">
        <w:rPr>
          <w:sz w:val="6"/>
          <w:szCs w:val="6"/>
        </w:rPr>
        <w:t>Jekirlu</w:t>
      </w:r>
      <w:proofErr w:type="spellEnd"/>
      <w:r w:rsidRPr="00BF6CB0">
        <w:rPr>
          <w:sz w:val="6"/>
          <w:szCs w:val="6"/>
        </w:rPr>
        <w:t xml:space="preserve"> were killed.</w:t>
      </w:r>
    </w:p>
    <w:p w14:paraId="234AB759" w14:textId="77777777" w:rsidR="00351424" w:rsidRPr="00BF6CB0" w:rsidRDefault="00351424" w:rsidP="00351424">
      <w:pPr>
        <w:rPr>
          <w:sz w:val="6"/>
          <w:szCs w:val="6"/>
        </w:rPr>
      </w:pPr>
      <w:r w:rsidRPr="00BF6CB0">
        <w:rPr>
          <w:sz w:val="6"/>
          <w:szCs w:val="6"/>
        </w:rPr>
        <w:t>Kurdish nationalism emerged at the end of the 19thcentury, and since then they have been striving for nationhood. The problem is that the Kurds are not in majority in any country, and to form a nation they would have to carve out a territory from Syria, Iraq, Turkey, Iran, and other nations, and none of these nations would allow something like that to happen. Hence, the Kurds have few friends in the region. Yet the Kurds are a sizeable minority, and so they cannot be ignored either. A minority group of 1% can be marginalized and even exterminated, but with a minority population close to 20% in Iraq, Syria and Turkey, this is not possible to achieve with the Kurds. For example, 19% of the population in Turkey is Kurdish, some 5 million people.</w:t>
      </w:r>
    </w:p>
    <w:p w14:paraId="046891B3" w14:textId="77777777" w:rsidR="00351424" w:rsidRPr="00BF6CB0" w:rsidRDefault="00351424" w:rsidP="00351424">
      <w:pPr>
        <w:rPr>
          <w:sz w:val="6"/>
          <w:szCs w:val="6"/>
        </w:rPr>
      </w:pPr>
      <w:r w:rsidRPr="00BF6CB0">
        <w:rPr>
          <w:sz w:val="6"/>
          <w:szCs w:val="6"/>
        </w:rPr>
        <w:t>In the past 50 years, the Kurds have been fighting for autonomy and independence. While they managed to create an autonomous region in Northern Iraq, and recently had substantial military success in Syria and managed to carve out a sizeable territory there, they have had little success in Turkey. The Kurdish Workers’ Party, PKK, has for a long time been fighting for autonomy in Turkey, and from 1984 to 1999, and again from 2004 to 2012, the Turkish military engaged in open war with the PKK.</w:t>
      </w:r>
    </w:p>
    <w:p w14:paraId="3AAA34A1" w14:textId="77777777" w:rsidR="00351424" w:rsidRPr="00BF6CB0" w:rsidRDefault="00351424" w:rsidP="00351424">
      <w:pPr>
        <w:rPr>
          <w:sz w:val="6"/>
          <w:szCs w:val="6"/>
        </w:rPr>
      </w:pPr>
      <w:r w:rsidRPr="00BF6CB0">
        <w:rPr>
          <w:sz w:val="6"/>
          <w:szCs w:val="6"/>
        </w:rPr>
        <w:t>Fearing that the Kurds will use their newly gained territories in Northern Syria as a spring board to launch fresh guerrilla attacks across the border, Turkey has now decided to invade the Kurdish controlled areas of Iraq to create a buffer zone to prevent the PKK to operate from Iraq. This is a serious escalation in the conflict, as it is the first time in recent history a country in the Middle East is directly invading a neighbor state. This is naturally seen as a threat by the Syrian regime, so while fighting the Kurdish forces in other places, they have tacitly allowed the Kurdish YPG (“People’s Protection Unit”) to pass through government controlled areas to resupply the areas attacked by Turkey. It seems everyone is fighting everyone and nobody really knows who is an enemy and who is a friend.</w:t>
      </w:r>
    </w:p>
    <w:p w14:paraId="2EB1CB99" w14:textId="77777777" w:rsidR="00351424" w:rsidRPr="00BF6CB0" w:rsidRDefault="00351424" w:rsidP="00351424">
      <w:pPr>
        <w:rPr>
          <w:sz w:val="6"/>
          <w:szCs w:val="6"/>
        </w:rPr>
      </w:pPr>
      <w:r w:rsidRPr="00BF6CB0">
        <w:rPr>
          <w:sz w:val="6"/>
          <w:szCs w:val="6"/>
        </w:rPr>
        <w:t>Western Support for the Kurds</w:t>
      </w:r>
    </w:p>
    <w:p w14:paraId="75DC6E84" w14:textId="77777777" w:rsidR="00351424" w:rsidRPr="00BF6CB0" w:rsidRDefault="00351424" w:rsidP="00351424">
      <w:pPr>
        <w:rPr>
          <w:sz w:val="6"/>
          <w:szCs w:val="6"/>
        </w:rPr>
      </w:pPr>
      <w:r w:rsidRPr="00BF6CB0">
        <w:rPr>
          <w:sz w:val="6"/>
          <w:szCs w:val="6"/>
        </w:rPr>
        <w:t>While the vast majority of Kurds are Sunni Muslims, there are also Shiites, Christians and even Jews among them. They are one of the few cultural groups in the Middle East which practice religious tolerance. For example, the Kurdish Regional Government in Northern Iraq rejected Islamic teachers from Bagdad, and declared that their schools should be religiously neutral. The bonds that keep the Kurdish nation together is cultural, and not religious. The Kurds have all the hallmarks of a distinct Samaj.</w:t>
      </w:r>
    </w:p>
    <w:p w14:paraId="2488B82A" w14:textId="77777777" w:rsidR="00351424" w:rsidRPr="00BF6CB0" w:rsidRDefault="00351424" w:rsidP="00351424">
      <w:pPr>
        <w:rPr>
          <w:sz w:val="6"/>
          <w:szCs w:val="6"/>
        </w:rPr>
      </w:pPr>
      <w:r w:rsidRPr="00BF6CB0">
        <w:rPr>
          <w:sz w:val="6"/>
          <w:szCs w:val="6"/>
        </w:rPr>
        <w:t>Kurdish women have generally a better standing in society than that of other women in the Middle East. They have actively taken part in both political and military struggles. ISIS fear the female Peshmerga and the YPJ (“Women’s Protection Force”) forces more than any other enemy, since being killed by a woman would send their souls to hell!</w:t>
      </w:r>
    </w:p>
    <w:p w14:paraId="2C0DE0A0" w14:textId="77777777" w:rsidR="00351424" w:rsidRPr="00BF6CB0" w:rsidRDefault="00351424" w:rsidP="00351424">
      <w:pPr>
        <w:rPr>
          <w:sz w:val="6"/>
          <w:szCs w:val="6"/>
        </w:rPr>
      </w:pPr>
      <w:r w:rsidRPr="00BF6CB0">
        <w:rPr>
          <w:sz w:val="6"/>
          <w:szCs w:val="6"/>
        </w:rPr>
        <w:t>These characteristics have made them the ‘ideal’ partner for the Unites States. The civil war in Syria, has enabled the Kurds to capture much territory, and their clear intention is to hold on to it and create a Kurdish nation.</w:t>
      </w:r>
    </w:p>
    <w:p w14:paraId="2B6F2AE6" w14:textId="77777777" w:rsidR="00351424" w:rsidRPr="00BF6CB0" w:rsidRDefault="00351424" w:rsidP="00351424">
      <w:pPr>
        <w:rPr>
          <w:sz w:val="6"/>
          <w:szCs w:val="6"/>
        </w:rPr>
      </w:pPr>
      <w:r w:rsidRPr="00BF6CB0">
        <w:rPr>
          <w:sz w:val="6"/>
          <w:szCs w:val="6"/>
        </w:rPr>
        <w:t>Unfortunately for the Kurds, the support from the West is purely tactical, and probably none of the Western powers would be happy to see the emergence of a Kurdish nation. A Kurdish nation would be fiercely opposed by all countries in the Middle East that have Kurdish minorities, and the West could politically not afford to back such a scenario.</w:t>
      </w:r>
    </w:p>
    <w:p w14:paraId="62CD8C0D" w14:textId="77777777" w:rsidR="00351424" w:rsidRPr="00BF6CB0" w:rsidRDefault="00351424" w:rsidP="00351424">
      <w:pPr>
        <w:rPr>
          <w:sz w:val="6"/>
          <w:szCs w:val="6"/>
        </w:rPr>
      </w:pPr>
      <w:r w:rsidRPr="00BF6CB0">
        <w:rPr>
          <w:sz w:val="6"/>
          <w:szCs w:val="6"/>
        </w:rPr>
        <w:t>The Endgame</w:t>
      </w:r>
    </w:p>
    <w:p w14:paraId="0282A80B" w14:textId="77777777" w:rsidR="00351424" w:rsidRPr="00BF6CB0" w:rsidRDefault="00351424" w:rsidP="00351424">
      <w:pPr>
        <w:rPr>
          <w:sz w:val="16"/>
        </w:rPr>
      </w:pPr>
      <w:r w:rsidRPr="00BF6CB0">
        <w:rPr>
          <w:sz w:val="16"/>
        </w:rPr>
        <w:t xml:space="preserve">While we can hope that the conflict is localized to the Middle East, </w:t>
      </w:r>
      <w:r w:rsidRPr="00BF6CB0">
        <w:rPr>
          <w:rStyle w:val="StyleUnderline"/>
          <w:highlight w:val="yellow"/>
        </w:rPr>
        <w:t xml:space="preserve">there is </w:t>
      </w:r>
      <w:r w:rsidRPr="00BF6CB0">
        <w:rPr>
          <w:rStyle w:val="Emphasis"/>
          <w:highlight w:val="yellow"/>
        </w:rPr>
        <w:t>no guarantee</w:t>
      </w:r>
      <w:r w:rsidRPr="00BF6CB0">
        <w:rPr>
          <w:sz w:val="16"/>
        </w:rPr>
        <w:t xml:space="preserve"> </w:t>
      </w:r>
      <w:r w:rsidRPr="00BF6CB0">
        <w:rPr>
          <w:rStyle w:val="StyleUnderline"/>
        </w:rPr>
        <w:t xml:space="preserve">that </w:t>
      </w:r>
      <w:r w:rsidRPr="00BF6CB0">
        <w:rPr>
          <w:rStyle w:val="StyleUnderline"/>
          <w:highlight w:val="yellow"/>
        </w:rPr>
        <w:t xml:space="preserve">it will </w:t>
      </w:r>
      <w:r w:rsidRPr="00BF6CB0">
        <w:rPr>
          <w:rStyle w:val="Emphasis"/>
          <w:highlight w:val="yellow"/>
        </w:rPr>
        <w:t>not escalate</w:t>
      </w:r>
      <w:r w:rsidRPr="00BF6CB0">
        <w:rPr>
          <w:sz w:val="16"/>
          <w:highlight w:val="yellow"/>
        </w:rPr>
        <w:t xml:space="preserve"> </w:t>
      </w:r>
      <w:r w:rsidRPr="00BF6CB0">
        <w:rPr>
          <w:rStyle w:val="StyleUnderline"/>
          <w:highlight w:val="yellow"/>
        </w:rPr>
        <w:t xml:space="preserve">to a </w:t>
      </w:r>
      <w:r w:rsidRPr="00BF6CB0">
        <w:rPr>
          <w:rStyle w:val="Emphasis"/>
          <w:highlight w:val="yellow"/>
        </w:rPr>
        <w:t>worldwide conflict</w:t>
      </w:r>
      <w:r w:rsidRPr="00BF6CB0">
        <w:rPr>
          <w:sz w:val="16"/>
        </w:rPr>
        <w:t xml:space="preserve">. But even in a best case scenario, </w:t>
      </w:r>
      <w:r w:rsidRPr="00BF6CB0">
        <w:rPr>
          <w:rStyle w:val="StyleUnderline"/>
        </w:rPr>
        <w:t xml:space="preserve">the suffering in the region is </w:t>
      </w:r>
      <w:r w:rsidRPr="00BF6CB0">
        <w:rPr>
          <w:rStyle w:val="Emphasis"/>
        </w:rPr>
        <w:t>far from over</w:t>
      </w:r>
      <w:r w:rsidRPr="00BF6CB0">
        <w:rPr>
          <w:sz w:val="16"/>
        </w:rPr>
        <w:t xml:space="preserve"> </w:t>
      </w:r>
      <w:r w:rsidRPr="00BF6CB0">
        <w:rPr>
          <w:rStyle w:val="StyleUnderline"/>
        </w:rPr>
        <w:t xml:space="preserve">and </w:t>
      </w:r>
      <w:r w:rsidRPr="00BF6CB0">
        <w:rPr>
          <w:rStyle w:val="Emphasis"/>
        </w:rPr>
        <w:t>millions</w:t>
      </w:r>
      <w:r w:rsidRPr="00BF6CB0">
        <w:rPr>
          <w:rStyle w:val="StyleUnderline"/>
        </w:rPr>
        <w:t xml:space="preserve"> more will </w:t>
      </w:r>
      <w:r w:rsidRPr="00BF6CB0">
        <w:rPr>
          <w:rStyle w:val="Emphasis"/>
        </w:rPr>
        <w:t>die</w:t>
      </w:r>
      <w:r w:rsidRPr="00BF6CB0">
        <w:rPr>
          <w:sz w:val="16"/>
        </w:rPr>
        <w:t xml:space="preserve"> </w:t>
      </w:r>
      <w:r w:rsidRPr="00BF6CB0">
        <w:rPr>
          <w:rStyle w:val="StyleUnderline"/>
        </w:rPr>
        <w:t xml:space="preserve">or be made </w:t>
      </w:r>
      <w:r w:rsidRPr="00BF6CB0">
        <w:rPr>
          <w:rStyle w:val="Emphasis"/>
        </w:rPr>
        <w:t>refugees</w:t>
      </w:r>
      <w:r w:rsidRPr="00BF6CB0">
        <w:rPr>
          <w:sz w:val="16"/>
        </w:rPr>
        <w:t xml:space="preserve"> </w:t>
      </w:r>
      <w:r w:rsidRPr="00BF6CB0">
        <w:rPr>
          <w:rStyle w:val="StyleUnderline"/>
        </w:rPr>
        <w:t xml:space="preserve">before it will get </w:t>
      </w:r>
      <w:r w:rsidRPr="00BF6CB0">
        <w:rPr>
          <w:rStyle w:val="Emphasis"/>
        </w:rPr>
        <w:t>any better</w:t>
      </w:r>
      <w:r w:rsidRPr="00BF6CB0">
        <w:rPr>
          <w:sz w:val="16"/>
        </w:rPr>
        <w:t>.</w:t>
      </w:r>
    </w:p>
    <w:p w14:paraId="69754EE3" w14:textId="77777777" w:rsidR="00351424" w:rsidRPr="00BF6CB0" w:rsidRDefault="00351424" w:rsidP="00351424"/>
    <w:p w14:paraId="546050B4" w14:textId="77777777" w:rsidR="00351424" w:rsidRPr="00BF6CB0" w:rsidRDefault="00351424" w:rsidP="00351424">
      <w:pPr>
        <w:pStyle w:val="Heading4"/>
      </w:pPr>
      <w:r w:rsidRPr="00BF6CB0">
        <w:t xml:space="preserve">The plan solves---reinvigorating antitrust enforcement in the Middle East unlocks </w:t>
      </w:r>
      <w:r w:rsidRPr="00BF6CB0">
        <w:rPr>
          <w:u w:val="single"/>
        </w:rPr>
        <w:t>sweeping</w:t>
      </w:r>
      <w:r w:rsidRPr="00BF6CB0">
        <w:t xml:space="preserve"> economic improvements. </w:t>
      </w:r>
    </w:p>
    <w:p w14:paraId="0E04EC00" w14:textId="77777777" w:rsidR="00351424" w:rsidRPr="00BF6CB0" w:rsidRDefault="00351424" w:rsidP="00351424">
      <w:r w:rsidRPr="00BF6CB0">
        <w:rPr>
          <w:rStyle w:val="Style13ptBold"/>
        </w:rPr>
        <w:t>World Bank 19</w:t>
      </w:r>
      <w:r w:rsidRPr="00BF6CB0">
        <w:t>, *World Bank is an international financial institution that provides loans and grants to the governments of low- and middle-income countries for the purpose of pursuing capital projects; (October 2019, “Reaching New Heights: Promoting Fair Competition in the Middle East and North Africa”, https://thedocs.worldbank.org/en/doc/660811570642119982-0280022019/original/ENMEMReachingNewHeightsOCT19.pdf)</w:t>
      </w:r>
    </w:p>
    <w:p w14:paraId="6DDE70F9" w14:textId="77777777" w:rsidR="00351424" w:rsidRPr="00BF6CB0" w:rsidRDefault="00351424" w:rsidP="00351424">
      <w:pPr>
        <w:rPr>
          <w:sz w:val="16"/>
          <w:szCs w:val="16"/>
        </w:rPr>
      </w:pPr>
      <w:r w:rsidRPr="00BF6CB0">
        <w:rPr>
          <w:sz w:val="16"/>
          <w:szCs w:val="16"/>
        </w:rPr>
        <w:t>1A. Making MENA Markets Competitive10</w:t>
      </w:r>
    </w:p>
    <w:p w14:paraId="09A0EA69" w14:textId="77777777" w:rsidR="00351424" w:rsidRPr="00BF6CB0" w:rsidRDefault="00351424" w:rsidP="00351424">
      <w:pPr>
        <w:rPr>
          <w:sz w:val="16"/>
        </w:rPr>
      </w:pPr>
      <w:r w:rsidRPr="00BF6CB0">
        <w:rPr>
          <w:rStyle w:val="StyleUnderline"/>
        </w:rPr>
        <w:t>Economies in the Middle East</w:t>
      </w:r>
      <w:r w:rsidRPr="00BF6CB0">
        <w:rPr>
          <w:sz w:val="16"/>
        </w:rPr>
        <w:t xml:space="preserve"> and North Africa (MENA) have two faces. One is the concentrated and sclerotic formal sector, often </w:t>
      </w:r>
      <w:r w:rsidRPr="00BF6CB0">
        <w:rPr>
          <w:rStyle w:val="StyleUnderline"/>
        </w:rPr>
        <w:t>dominated by</w:t>
      </w:r>
      <w:r w:rsidRPr="00BF6CB0">
        <w:rPr>
          <w:sz w:val="16"/>
        </w:rPr>
        <w:t xml:space="preserve"> state-owned enterprises (SOEs) and </w:t>
      </w:r>
      <w:r w:rsidRPr="00BF6CB0">
        <w:rPr>
          <w:rStyle w:val="StyleUnderline"/>
        </w:rPr>
        <w:t xml:space="preserve">politically connected </w:t>
      </w:r>
      <w:r w:rsidRPr="00BF6CB0">
        <w:rPr>
          <w:rStyle w:val="Emphasis"/>
        </w:rPr>
        <w:t>private companies</w:t>
      </w:r>
      <w:r w:rsidRPr="00BF6CB0">
        <w:rPr>
          <w:sz w:val="16"/>
        </w:rPr>
        <w:t xml:space="preserve">. </w:t>
      </w:r>
      <w:r w:rsidRPr="00BF6CB0">
        <w:rPr>
          <w:rStyle w:val="StyleUnderline"/>
        </w:rPr>
        <w:t xml:space="preserve">That economy </w:t>
      </w:r>
      <w:r w:rsidRPr="00BF6CB0">
        <w:rPr>
          <w:rStyle w:val="Emphasis"/>
        </w:rPr>
        <w:t>keeps out</w:t>
      </w:r>
      <w:r w:rsidRPr="00BF6CB0">
        <w:rPr>
          <w:rStyle w:val="StyleUnderline"/>
        </w:rPr>
        <w:t xml:space="preserve"> competitors</w:t>
      </w:r>
      <w:r w:rsidRPr="00BF6CB0">
        <w:rPr>
          <w:sz w:val="16"/>
        </w:rPr>
        <w:t xml:space="preserve">, </w:t>
      </w:r>
      <w:r w:rsidRPr="00BF6CB0">
        <w:rPr>
          <w:rStyle w:val="Emphasis"/>
        </w:rPr>
        <w:t>misallocates</w:t>
      </w:r>
      <w:r w:rsidRPr="00BF6CB0">
        <w:rPr>
          <w:rStyle w:val="StyleUnderline"/>
        </w:rPr>
        <w:t xml:space="preserve"> resources</w:t>
      </w:r>
      <w:r w:rsidRPr="00BF6CB0">
        <w:rPr>
          <w:sz w:val="16"/>
        </w:rPr>
        <w:t xml:space="preserve">, </w:t>
      </w:r>
      <w:r w:rsidRPr="00BF6CB0">
        <w:rPr>
          <w:rStyle w:val="StyleUnderline"/>
        </w:rPr>
        <w:t xml:space="preserve">and generates </w:t>
      </w:r>
      <w:r w:rsidRPr="00BF6CB0">
        <w:rPr>
          <w:rStyle w:val="Emphasis"/>
        </w:rPr>
        <w:t>excessive</w:t>
      </w:r>
      <w:r w:rsidRPr="00BF6CB0">
        <w:rPr>
          <w:rStyle w:val="StyleUnderline"/>
        </w:rPr>
        <w:t xml:space="preserve"> profits</w:t>
      </w:r>
      <w:r w:rsidRPr="00BF6CB0">
        <w:rPr>
          <w:sz w:val="16"/>
        </w:rPr>
        <w:t xml:space="preserve"> </w:t>
      </w:r>
      <w:r w:rsidRPr="00BF6CB0">
        <w:rPr>
          <w:rStyle w:val="StyleUnderline"/>
        </w:rPr>
        <w:t>for participants</w:t>
      </w:r>
      <w:r w:rsidRPr="00BF6CB0">
        <w:rPr>
          <w:sz w:val="16"/>
        </w:rPr>
        <w:t>. The official economy coexists with an informal economy in which most of the population toils in relatively small operations at low wages and with few social protections.11</w:t>
      </w:r>
    </w:p>
    <w:p w14:paraId="7D4D6B9F" w14:textId="77777777" w:rsidR="00351424" w:rsidRPr="00BF6CB0" w:rsidRDefault="00351424" w:rsidP="00351424">
      <w:pPr>
        <w:rPr>
          <w:rStyle w:val="StyleUnderline"/>
        </w:rPr>
      </w:pPr>
      <w:r w:rsidRPr="00BF6CB0">
        <w:rPr>
          <w:rStyle w:val="StyleUnderline"/>
          <w:highlight w:val="yellow"/>
        </w:rPr>
        <w:t xml:space="preserve">A powerful way to </w:t>
      </w:r>
      <w:r w:rsidRPr="00BF6CB0">
        <w:rPr>
          <w:rStyle w:val="Emphasis"/>
          <w:highlight w:val="yellow"/>
        </w:rPr>
        <w:t>invigorate</w:t>
      </w:r>
      <w:r w:rsidRPr="00BF6CB0">
        <w:rPr>
          <w:rStyle w:val="StyleUnderline"/>
          <w:highlight w:val="yellow"/>
        </w:rPr>
        <w:t xml:space="preserve"> MENA </w:t>
      </w:r>
      <w:r w:rsidRPr="00BF6CB0">
        <w:rPr>
          <w:rStyle w:val="Emphasis"/>
          <w:highlight w:val="yellow"/>
        </w:rPr>
        <w:t>economies</w:t>
      </w:r>
      <w:r w:rsidRPr="00BF6CB0">
        <w:rPr>
          <w:sz w:val="16"/>
          <w:highlight w:val="yellow"/>
        </w:rPr>
        <w:t xml:space="preserve"> </w:t>
      </w:r>
      <w:r w:rsidRPr="00BF6CB0">
        <w:rPr>
          <w:rStyle w:val="StyleUnderline"/>
          <w:highlight w:val="yellow"/>
        </w:rPr>
        <w:t>would be to inject</w:t>
      </w:r>
      <w:r w:rsidRPr="00BF6CB0">
        <w:rPr>
          <w:rStyle w:val="StyleUnderline"/>
        </w:rPr>
        <w:t xml:space="preserve"> more </w:t>
      </w:r>
      <w:r w:rsidRPr="00BF6CB0">
        <w:rPr>
          <w:rStyle w:val="Emphasis"/>
          <w:highlight w:val="yellow"/>
        </w:rPr>
        <w:t>competition</w:t>
      </w:r>
      <w:r w:rsidRPr="00BF6CB0">
        <w:rPr>
          <w:sz w:val="16"/>
        </w:rPr>
        <w:t xml:space="preserve">. </w:t>
      </w:r>
      <w:r w:rsidRPr="00BF6CB0">
        <w:rPr>
          <w:rStyle w:val="StyleUnderline"/>
        </w:rPr>
        <w:t xml:space="preserve">That would create a more </w:t>
      </w:r>
      <w:r w:rsidRPr="00BF6CB0">
        <w:rPr>
          <w:rStyle w:val="Emphasis"/>
        </w:rPr>
        <w:t>efficient official economy</w:t>
      </w:r>
      <w:r w:rsidRPr="00BF6CB0">
        <w:rPr>
          <w:rStyle w:val="StyleUnderline"/>
        </w:rPr>
        <w:t xml:space="preserve"> and reduce informality.</w:t>
      </w:r>
    </w:p>
    <w:p w14:paraId="1E26BCC8" w14:textId="77777777" w:rsidR="00351424" w:rsidRPr="00BF6CB0" w:rsidRDefault="00351424" w:rsidP="00351424">
      <w:pPr>
        <w:rPr>
          <w:sz w:val="16"/>
        </w:rPr>
      </w:pPr>
      <w:r w:rsidRPr="00BF6CB0">
        <w:rPr>
          <w:sz w:val="16"/>
        </w:rPr>
        <w:t xml:space="preserve">Economists suggest that </w:t>
      </w:r>
      <w:r w:rsidRPr="00BF6CB0">
        <w:rPr>
          <w:rStyle w:val="StyleUnderline"/>
          <w:highlight w:val="yellow"/>
        </w:rPr>
        <w:t xml:space="preserve">competition is a </w:t>
      </w:r>
      <w:r w:rsidRPr="00BF6CB0">
        <w:rPr>
          <w:rStyle w:val="Emphasis"/>
          <w:highlight w:val="yellow"/>
        </w:rPr>
        <w:t>powerful tool</w:t>
      </w:r>
      <w:r w:rsidRPr="00BF6CB0">
        <w:rPr>
          <w:sz w:val="16"/>
          <w:highlight w:val="yellow"/>
        </w:rPr>
        <w:t xml:space="preserve"> </w:t>
      </w:r>
      <w:r w:rsidRPr="00BF6CB0">
        <w:rPr>
          <w:rStyle w:val="StyleUnderline"/>
          <w:highlight w:val="yellow"/>
        </w:rPr>
        <w:t>for ensuring</w:t>
      </w:r>
      <w:r w:rsidRPr="00BF6CB0">
        <w:rPr>
          <w:sz w:val="16"/>
        </w:rPr>
        <w:t xml:space="preserve"> that </w:t>
      </w:r>
      <w:r w:rsidRPr="00BF6CB0">
        <w:rPr>
          <w:rStyle w:val="StyleUnderline"/>
        </w:rPr>
        <w:t xml:space="preserve">resources are used in the </w:t>
      </w:r>
      <w:r w:rsidRPr="00BF6CB0">
        <w:rPr>
          <w:rStyle w:val="Emphasis"/>
        </w:rPr>
        <w:t>best way</w:t>
      </w:r>
      <w:r w:rsidRPr="00BF6CB0">
        <w:rPr>
          <w:sz w:val="16"/>
        </w:rPr>
        <w:t xml:space="preserve"> that is technologically feasible—minimizing costs (and therefore prices) and helping ensure that goods and services are provided in the amount and variety consumers desire. As </w:t>
      </w:r>
      <w:r w:rsidRPr="00BF6CB0">
        <w:rPr>
          <w:rStyle w:val="StyleUnderline"/>
          <w:highlight w:val="yellow"/>
        </w:rPr>
        <w:t>firms</w:t>
      </w:r>
      <w:r w:rsidRPr="00BF6CB0">
        <w:rPr>
          <w:sz w:val="16"/>
        </w:rPr>
        <w:t xml:space="preserve"> compete against each other to make a profit, they </w:t>
      </w:r>
      <w:r w:rsidRPr="00BF6CB0">
        <w:rPr>
          <w:rStyle w:val="StyleUnderline"/>
        </w:rPr>
        <w:t xml:space="preserve">have an incentive to </w:t>
      </w:r>
      <w:r w:rsidRPr="00BF6CB0">
        <w:rPr>
          <w:rStyle w:val="StyleUnderline"/>
          <w:highlight w:val="yellow"/>
        </w:rPr>
        <w:t xml:space="preserve">invest in </w:t>
      </w:r>
      <w:r w:rsidRPr="00BF6CB0">
        <w:rPr>
          <w:rStyle w:val="Emphasis"/>
          <w:highlight w:val="yellow"/>
        </w:rPr>
        <w:t>research</w:t>
      </w:r>
      <w:r w:rsidRPr="00BF6CB0">
        <w:rPr>
          <w:rStyle w:val="StyleUnderline"/>
          <w:highlight w:val="yellow"/>
        </w:rPr>
        <w:t xml:space="preserve"> and </w:t>
      </w:r>
      <w:r w:rsidRPr="00BF6CB0">
        <w:rPr>
          <w:rStyle w:val="Emphasis"/>
          <w:highlight w:val="yellow"/>
        </w:rPr>
        <w:t>development</w:t>
      </w:r>
      <w:r w:rsidRPr="00BF6CB0">
        <w:rPr>
          <w:sz w:val="16"/>
        </w:rPr>
        <w:t xml:space="preserve"> </w:t>
      </w:r>
      <w:r w:rsidRPr="00BF6CB0">
        <w:rPr>
          <w:rStyle w:val="StyleUnderline"/>
        </w:rPr>
        <w:t>to improve</w:t>
      </w:r>
      <w:r w:rsidRPr="00BF6CB0">
        <w:rPr>
          <w:sz w:val="16"/>
        </w:rPr>
        <w:t xml:space="preserve"> the </w:t>
      </w:r>
      <w:r w:rsidRPr="00BF6CB0">
        <w:rPr>
          <w:rStyle w:val="StyleUnderline"/>
        </w:rPr>
        <w:t>production of existing goods</w:t>
      </w:r>
      <w:r w:rsidRPr="00BF6CB0">
        <w:rPr>
          <w:sz w:val="16"/>
        </w:rPr>
        <w:t xml:space="preserve"> and services and to introduce new ones12. More </w:t>
      </w:r>
      <w:r w:rsidRPr="00BF6CB0">
        <w:rPr>
          <w:rStyle w:val="StyleUnderline"/>
          <w:highlight w:val="yellow"/>
        </w:rPr>
        <w:t>competition</w:t>
      </w:r>
      <w:r w:rsidRPr="00BF6CB0">
        <w:rPr>
          <w:sz w:val="16"/>
        </w:rPr>
        <w:t xml:space="preserve"> also </w:t>
      </w:r>
      <w:r w:rsidRPr="00BF6CB0">
        <w:rPr>
          <w:rStyle w:val="StyleUnderline"/>
          <w:highlight w:val="yellow"/>
        </w:rPr>
        <w:t>leads to</w:t>
      </w:r>
      <w:r w:rsidRPr="00BF6CB0">
        <w:rPr>
          <w:rStyle w:val="StyleUnderline"/>
        </w:rPr>
        <w:t xml:space="preserve"> higher growth in</w:t>
      </w:r>
      <w:r w:rsidRPr="00BF6CB0">
        <w:rPr>
          <w:sz w:val="16"/>
        </w:rPr>
        <w:t xml:space="preserve"> output per worker (</w:t>
      </w:r>
      <w:r w:rsidRPr="00BF6CB0">
        <w:rPr>
          <w:rStyle w:val="Emphasis"/>
          <w:highlight w:val="yellow"/>
        </w:rPr>
        <w:t>productivity</w:t>
      </w:r>
      <w:r w:rsidRPr="00BF6CB0">
        <w:rPr>
          <w:sz w:val="16"/>
          <w:highlight w:val="yellow"/>
        </w:rPr>
        <w:t xml:space="preserve">) </w:t>
      </w:r>
      <w:r w:rsidRPr="00BF6CB0">
        <w:rPr>
          <w:rStyle w:val="StyleUnderline"/>
          <w:highlight w:val="yellow"/>
        </w:rPr>
        <w:t>and</w:t>
      </w:r>
      <w:r w:rsidRPr="00BF6CB0">
        <w:rPr>
          <w:rStyle w:val="StyleUnderline"/>
        </w:rPr>
        <w:t xml:space="preserve"> therefore </w:t>
      </w:r>
      <w:r w:rsidRPr="00BF6CB0">
        <w:rPr>
          <w:rStyle w:val="StyleUnderline"/>
          <w:highlight w:val="yellow"/>
        </w:rPr>
        <w:t>is</w:t>
      </w:r>
      <w:r w:rsidRPr="00BF6CB0">
        <w:rPr>
          <w:rStyle w:val="StyleUnderline"/>
        </w:rPr>
        <w:t xml:space="preserve"> a </w:t>
      </w:r>
      <w:r w:rsidRPr="00BF6CB0">
        <w:rPr>
          <w:rStyle w:val="Emphasis"/>
          <w:highlight w:val="yellow"/>
        </w:rPr>
        <w:t>key</w:t>
      </w:r>
      <w:r w:rsidRPr="00BF6CB0">
        <w:rPr>
          <w:rStyle w:val="Emphasis"/>
        </w:rPr>
        <w:t xml:space="preserve"> ingredient</w:t>
      </w:r>
      <w:r w:rsidRPr="00BF6CB0">
        <w:rPr>
          <w:sz w:val="16"/>
        </w:rPr>
        <w:t xml:space="preserve"> </w:t>
      </w:r>
      <w:r w:rsidRPr="00BF6CB0">
        <w:rPr>
          <w:rStyle w:val="StyleUnderline"/>
          <w:highlight w:val="yellow"/>
        </w:rPr>
        <w:t>in</w:t>
      </w:r>
      <w:r w:rsidRPr="00BF6CB0">
        <w:rPr>
          <w:sz w:val="16"/>
        </w:rPr>
        <w:t xml:space="preserve"> long-run </w:t>
      </w:r>
      <w:r w:rsidRPr="00BF6CB0">
        <w:rPr>
          <w:rStyle w:val="Emphasis"/>
        </w:rPr>
        <w:t xml:space="preserve">sustainable </w:t>
      </w:r>
      <w:r w:rsidRPr="00BF6CB0">
        <w:rPr>
          <w:rStyle w:val="Emphasis"/>
          <w:highlight w:val="yellow"/>
        </w:rPr>
        <w:t>development</w:t>
      </w:r>
      <w:r w:rsidRPr="00BF6CB0">
        <w:rPr>
          <w:sz w:val="16"/>
        </w:rPr>
        <w:t>13.</w:t>
      </w:r>
    </w:p>
    <w:p w14:paraId="4F250E9C" w14:textId="77777777" w:rsidR="00351424" w:rsidRPr="00BF6CB0" w:rsidRDefault="00351424" w:rsidP="00351424">
      <w:pPr>
        <w:rPr>
          <w:sz w:val="16"/>
          <w:szCs w:val="16"/>
        </w:rPr>
      </w:pPr>
      <w:r w:rsidRPr="00BF6CB0">
        <w:rPr>
          <w:sz w:val="16"/>
          <w:szCs w:val="16"/>
        </w:rPr>
        <w:t>Market entry by new firms and the exit of inefficient companies are potent sources of competition. But in the MENA region there are often sizeable barriers that prevent new firms from entering existing markets and protections for inefficient ones. Ease of entry and exit is what determines contestability, and it is the result of the interplay between the available production technology and the regulatory framework in place.</w:t>
      </w:r>
    </w:p>
    <w:p w14:paraId="5BAE5B39" w14:textId="77777777" w:rsidR="00351424" w:rsidRPr="00BF6CB0" w:rsidRDefault="00351424" w:rsidP="00351424">
      <w:pPr>
        <w:rPr>
          <w:sz w:val="16"/>
          <w:szCs w:val="16"/>
        </w:rPr>
      </w:pPr>
      <w:r w:rsidRPr="00BF6CB0">
        <w:rPr>
          <w:sz w:val="16"/>
          <w:szCs w:val="16"/>
        </w:rPr>
        <w:t>Moreover, when state-owned enterprises (SOEs) are present, it is fundamental that they do not benefit from any type of advantage over their private competitors—whether by obtaining specific inputs (physical or financial) or by receiving easier market access. In brief, the institutional framework must be geared towards the principle of competitive neutrality—that all enterprises face the same set of rules whether they are public or private and that government involvement or ownership of a firm confers no special advantage.</w:t>
      </w:r>
    </w:p>
    <w:p w14:paraId="4AEE90C5" w14:textId="77777777" w:rsidR="00351424" w:rsidRPr="00BF6CB0" w:rsidRDefault="00351424" w:rsidP="00351424">
      <w:pPr>
        <w:rPr>
          <w:sz w:val="16"/>
        </w:rPr>
      </w:pPr>
      <w:r w:rsidRPr="00BF6CB0">
        <w:rPr>
          <w:rStyle w:val="StyleUnderline"/>
        </w:rPr>
        <w:t>Competition</w:t>
      </w:r>
      <w:r w:rsidRPr="00BF6CB0">
        <w:rPr>
          <w:sz w:val="16"/>
        </w:rPr>
        <w:t xml:space="preserve"> and contestability </w:t>
      </w:r>
      <w:r w:rsidRPr="00BF6CB0">
        <w:rPr>
          <w:rStyle w:val="StyleUnderline"/>
        </w:rPr>
        <w:t xml:space="preserve">are </w:t>
      </w:r>
      <w:r w:rsidRPr="00BF6CB0">
        <w:rPr>
          <w:rStyle w:val="Emphasis"/>
        </w:rPr>
        <w:t>essential</w:t>
      </w:r>
      <w:r w:rsidRPr="00BF6CB0">
        <w:rPr>
          <w:sz w:val="16"/>
        </w:rPr>
        <w:t xml:space="preserve"> </w:t>
      </w:r>
      <w:r w:rsidRPr="00BF6CB0">
        <w:rPr>
          <w:rStyle w:val="StyleUnderline"/>
        </w:rPr>
        <w:t>to creating economic opportunity</w:t>
      </w:r>
      <w:r w:rsidRPr="00BF6CB0">
        <w:rPr>
          <w:sz w:val="16"/>
        </w:rPr>
        <w:t xml:space="preserve">, </w:t>
      </w:r>
      <w:r w:rsidRPr="00BF6CB0">
        <w:rPr>
          <w:rStyle w:val="StyleUnderline"/>
        </w:rPr>
        <w:t xml:space="preserve">which allows workers to help </w:t>
      </w:r>
      <w:r w:rsidRPr="00BF6CB0">
        <w:rPr>
          <w:rStyle w:val="Emphasis"/>
        </w:rPr>
        <w:t>shape</w:t>
      </w:r>
      <w:r w:rsidRPr="00BF6CB0">
        <w:rPr>
          <w:sz w:val="16"/>
        </w:rPr>
        <w:t xml:space="preserve"> </w:t>
      </w:r>
      <w:r w:rsidRPr="00BF6CB0">
        <w:rPr>
          <w:rStyle w:val="StyleUnderline"/>
        </w:rPr>
        <w:t xml:space="preserve">their </w:t>
      </w:r>
      <w:r w:rsidRPr="00BF6CB0">
        <w:rPr>
          <w:rStyle w:val="Emphasis"/>
        </w:rPr>
        <w:t>destiny</w:t>
      </w:r>
      <w:r w:rsidRPr="00BF6CB0">
        <w:rPr>
          <w:sz w:val="16"/>
        </w:rPr>
        <w:t xml:space="preserve"> </w:t>
      </w:r>
      <w:r w:rsidRPr="00BF6CB0">
        <w:rPr>
          <w:rStyle w:val="StyleUnderline"/>
        </w:rPr>
        <w:t>through personal initiative</w:t>
      </w:r>
      <w:r w:rsidRPr="00BF6CB0">
        <w:rPr>
          <w:sz w:val="16"/>
        </w:rPr>
        <w:t xml:space="preserve">. </w:t>
      </w:r>
      <w:r w:rsidRPr="00BF6CB0">
        <w:rPr>
          <w:rStyle w:val="StyleUnderline"/>
        </w:rPr>
        <w:t>Competition also increases</w:t>
      </w:r>
      <w:r w:rsidRPr="00BF6CB0">
        <w:rPr>
          <w:sz w:val="16"/>
        </w:rPr>
        <w:t xml:space="preserve"> the </w:t>
      </w:r>
      <w:r w:rsidRPr="00BF6CB0">
        <w:rPr>
          <w:rStyle w:val="StyleUnderline"/>
        </w:rPr>
        <w:t>purchasing power of incomes</w:t>
      </w:r>
      <w:r w:rsidRPr="00BF6CB0">
        <w:rPr>
          <w:sz w:val="16"/>
        </w:rPr>
        <w:t xml:space="preserve">, because firms find it harder to set prices above cost. Moreover, </w:t>
      </w:r>
      <w:r w:rsidRPr="00BF6CB0">
        <w:rPr>
          <w:rStyle w:val="StyleUnderline"/>
        </w:rPr>
        <w:t>these</w:t>
      </w:r>
      <w:r w:rsidRPr="00BF6CB0">
        <w:rPr>
          <w:sz w:val="16"/>
        </w:rPr>
        <w:t xml:space="preserve"> effects </w:t>
      </w:r>
      <w:r w:rsidRPr="00BF6CB0">
        <w:rPr>
          <w:rStyle w:val="StyleUnderline"/>
        </w:rPr>
        <w:t xml:space="preserve">are </w:t>
      </w:r>
      <w:r w:rsidRPr="00BF6CB0">
        <w:rPr>
          <w:rStyle w:val="Emphasis"/>
        </w:rPr>
        <w:t>reinforced</w:t>
      </w:r>
      <w:r w:rsidRPr="00BF6CB0">
        <w:rPr>
          <w:sz w:val="16"/>
        </w:rPr>
        <w:t xml:space="preserve"> </w:t>
      </w:r>
      <w:r w:rsidRPr="00BF6CB0">
        <w:rPr>
          <w:rStyle w:val="StyleUnderline"/>
        </w:rPr>
        <w:t>through cost-reducing technological progress</w:t>
      </w:r>
      <w:r w:rsidRPr="00BF6CB0">
        <w:rPr>
          <w:sz w:val="16"/>
        </w:rPr>
        <w:t xml:space="preserve"> and firm turnover, which allows the most productive firms to survive14. The overall effect is that competition can be an antidote to inequality15. As Eleanor Fox put it: “Markets empower people to help themselves. Markets and access to markets stand side by side with food, health, shelter, education, environment, infrastructure, and institutions as critical tools to combat the world’s greatest economic deprivations”16. But, as the father of modern economics, Adam Smith, recognized in The Wealth of Nations, a well-functioning competitive process cannot be taken for granted17.</w:t>
      </w:r>
    </w:p>
    <w:p w14:paraId="3D34A118" w14:textId="77777777" w:rsidR="00351424" w:rsidRPr="00BF6CB0" w:rsidRDefault="00351424" w:rsidP="00351424">
      <w:pPr>
        <w:rPr>
          <w:sz w:val="16"/>
        </w:rPr>
      </w:pPr>
      <w:r w:rsidRPr="00BF6CB0">
        <w:rPr>
          <w:sz w:val="16"/>
        </w:rPr>
        <w:t xml:space="preserve">That means </w:t>
      </w:r>
      <w:r w:rsidRPr="00BF6CB0">
        <w:rPr>
          <w:rStyle w:val="StyleUnderline"/>
        </w:rPr>
        <w:t xml:space="preserve">countries </w:t>
      </w:r>
      <w:r w:rsidRPr="00BF6CB0">
        <w:rPr>
          <w:rStyle w:val="Emphasis"/>
        </w:rPr>
        <w:t>must undertake</w:t>
      </w:r>
      <w:r w:rsidRPr="00BF6CB0">
        <w:rPr>
          <w:sz w:val="16"/>
        </w:rPr>
        <w:t xml:space="preserve"> </w:t>
      </w:r>
      <w:r w:rsidRPr="00BF6CB0">
        <w:rPr>
          <w:rStyle w:val="StyleUnderline"/>
        </w:rPr>
        <w:t xml:space="preserve">policies that foster </w:t>
      </w:r>
      <w:r w:rsidRPr="00BF6CB0">
        <w:rPr>
          <w:rStyle w:val="Emphasis"/>
        </w:rPr>
        <w:t>competition</w:t>
      </w:r>
      <w:r w:rsidRPr="00BF6CB0">
        <w:rPr>
          <w:sz w:val="16"/>
        </w:rPr>
        <w:t xml:space="preserve">. </w:t>
      </w:r>
      <w:r w:rsidRPr="00BF6CB0">
        <w:rPr>
          <w:rStyle w:val="StyleUnderline"/>
        </w:rPr>
        <w:t>Those</w:t>
      </w:r>
      <w:r w:rsidRPr="00BF6CB0">
        <w:rPr>
          <w:sz w:val="16"/>
        </w:rPr>
        <w:t xml:space="preserve"> policies </w:t>
      </w:r>
      <w:r w:rsidRPr="00BF6CB0">
        <w:rPr>
          <w:rStyle w:val="StyleUnderline"/>
        </w:rPr>
        <w:t xml:space="preserve">include an effective </w:t>
      </w:r>
      <w:r w:rsidRPr="00BF6CB0">
        <w:rPr>
          <w:rStyle w:val="Emphasis"/>
        </w:rPr>
        <w:t>antitrust law</w:t>
      </w:r>
      <w:r w:rsidRPr="00BF6CB0">
        <w:rPr>
          <w:sz w:val="16"/>
        </w:rPr>
        <w:t xml:space="preserve"> </w:t>
      </w:r>
      <w:r w:rsidRPr="00BF6CB0">
        <w:rPr>
          <w:rStyle w:val="StyleUnderline"/>
        </w:rPr>
        <w:t xml:space="preserve">that keeps in check </w:t>
      </w:r>
      <w:r w:rsidRPr="00BF6CB0">
        <w:rPr>
          <w:rStyle w:val="Emphasis"/>
        </w:rPr>
        <w:t>restrictive practices</w:t>
      </w:r>
      <w:r w:rsidRPr="00BF6CB0">
        <w:rPr>
          <w:sz w:val="16"/>
        </w:rPr>
        <w:t xml:space="preserve"> </w:t>
      </w:r>
      <w:r w:rsidRPr="00BF6CB0">
        <w:rPr>
          <w:rStyle w:val="StyleUnderline"/>
        </w:rPr>
        <w:t xml:space="preserve">of the </w:t>
      </w:r>
      <w:r w:rsidRPr="00BF6CB0">
        <w:rPr>
          <w:rStyle w:val="Emphasis"/>
        </w:rPr>
        <w:t>private sector</w:t>
      </w:r>
      <w:r w:rsidRPr="00BF6CB0">
        <w:rPr>
          <w:sz w:val="16"/>
        </w:rPr>
        <w:t xml:space="preserve"> and of government interventions to preserve a level playing field—which means that any regulation that distorts markets in pursuit of the general interest18 should not create any unnecessary barriers. But it also means that when state owned enterprises (SOEs) are present or subsidy programs are involved, competitive neutrality should be ensured for all market participants (see Figure II.1).</w:t>
      </w:r>
    </w:p>
    <w:p w14:paraId="2714F328" w14:textId="77777777" w:rsidR="00351424" w:rsidRPr="00BF6CB0" w:rsidRDefault="00351424" w:rsidP="00351424">
      <w:pPr>
        <w:rPr>
          <w:sz w:val="16"/>
          <w:szCs w:val="16"/>
        </w:rPr>
      </w:pPr>
      <w:r w:rsidRPr="00BF6CB0">
        <w:rPr>
          <w:sz w:val="16"/>
          <w:szCs w:val="16"/>
        </w:rPr>
        <w:t>In 1890, the United States recognized that legislation was needed to preserve and nurture competitive forces by passing the Sherman Act. The law was a reaction to the dangerous concentration of economic and political power in large companies and trusts that characterized the so-called Gilded Age19. Since then, almost every country has adopted some form of competition law, with a substantial acceleration during the past few decades20.</w:t>
      </w:r>
    </w:p>
    <w:p w14:paraId="69C10C69" w14:textId="77777777" w:rsidR="00351424" w:rsidRPr="00BF6CB0" w:rsidRDefault="00351424" w:rsidP="00351424">
      <w:pPr>
        <w:rPr>
          <w:sz w:val="16"/>
        </w:rPr>
      </w:pPr>
      <w:r w:rsidRPr="00BF6CB0">
        <w:rPr>
          <w:rStyle w:val="StyleUnderline"/>
          <w:highlight w:val="yellow"/>
        </w:rPr>
        <w:t>In</w:t>
      </w:r>
      <w:r w:rsidRPr="00BF6CB0">
        <w:rPr>
          <w:rStyle w:val="StyleUnderline"/>
        </w:rPr>
        <w:t xml:space="preserve"> the </w:t>
      </w:r>
      <w:r w:rsidRPr="00BF6CB0">
        <w:rPr>
          <w:rStyle w:val="StyleUnderline"/>
          <w:highlight w:val="yellow"/>
        </w:rPr>
        <w:t>MENA</w:t>
      </w:r>
      <w:r w:rsidRPr="00BF6CB0">
        <w:rPr>
          <w:rStyle w:val="StyleUnderline"/>
        </w:rPr>
        <w:t xml:space="preserve"> region</w:t>
      </w:r>
      <w:r w:rsidRPr="00BF6CB0">
        <w:rPr>
          <w:sz w:val="16"/>
        </w:rPr>
        <w:t xml:space="preserve">, </w:t>
      </w:r>
      <w:r w:rsidRPr="00BF6CB0">
        <w:rPr>
          <w:rStyle w:val="StyleUnderline"/>
        </w:rPr>
        <w:t xml:space="preserve">four </w:t>
      </w:r>
      <w:r w:rsidRPr="00BF6CB0">
        <w:rPr>
          <w:rStyle w:val="StyleUnderline"/>
          <w:highlight w:val="yellow"/>
        </w:rPr>
        <w:t>countries lack antitrust legislation</w:t>
      </w:r>
      <w:r w:rsidRPr="00BF6CB0">
        <w:rPr>
          <w:sz w:val="16"/>
        </w:rPr>
        <w:t>—Iran, Lebanon, Libya and West Bank and Gaza–</w:t>
      </w:r>
      <w:r w:rsidRPr="00BF6CB0">
        <w:rPr>
          <w:rStyle w:val="StyleUnderline"/>
        </w:rPr>
        <w:t xml:space="preserve">while Bahrain and Iraq have </w:t>
      </w:r>
      <w:r w:rsidRPr="00BF6CB0">
        <w:rPr>
          <w:rStyle w:val="Emphasis"/>
        </w:rPr>
        <w:t>no competition authority</w:t>
      </w:r>
      <w:r w:rsidRPr="00BF6CB0">
        <w:rPr>
          <w:sz w:val="16"/>
        </w:rPr>
        <w:t xml:space="preserve"> to enforce their law (see Table II.1).</w:t>
      </w:r>
    </w:p>
    <w:p w14:paraId="2E0611E8" w14:textId="77777777" w:rsidR="00351424" w:rsidRPr="00BF6CB0" w:rsidRDefault="00351424" w:rsidP="00351424">
      <w:pPr>
        <w:rPr>
          <w:sz w:val="16"/>
        </w:rPr>
      </w:pPr>
      <w:r w:rsidRPr="00BF6CB0">
        <w:rPr>
          <w:sz w:val="16"/>
        </w:rPr>
        <w:t xml:space="preserve">Extensive information exists about the </w:t>
      </w:r>
      <w:r w:rsidRPr="00BF6CB0">
        <w:rPr>
          <w:rStyle w:val="StyleUnderline"/>
        </w:rPr>
        <w:t>competition frameworks of seven MENA countries</w:t>
      </w:r>
      <w:r w:rsidRPr="00BF6CB0">
        <w:rPr>
          <w:sz w:val="16"/>
        </w:rPr>
        <w:t xml:space="preserve">—Algeria, Egypt, Jordan, Kuwait, Morocco, Oman, and Tunisia21. The evidence shows that they </w:t>
      </w:r>
      <w:r w:rsidRPr="00BF6CB0">
        <w:rPr>
          <w:rStyle w:val="StyleUnderline"/>
        </w:rPr>
        <w:t xml:space="preserve">lack </w:t>
      </w:r>
      <w:r w:rsidRPr="00BF6CB0">
        <w:rPr>
          <w:rStyle w:val="Emphasis"/>
        </w:rPr>
        <w:t>key elements</w:t>
      </w:r>
      <w:r w:rsidRPr="00BF6CB0">
        <w:rPr>
          <w:rStyle w:val="StyleUnderline"/>
        </w:rPr>
        <w:t xml:space="preserve"> of </w:t>
      </w:r>
      <w:r w:rsidRPr="00BF6CB0">
        <w:rPr>
          <w:rStyle w:val="Emphasis"/>
        </w:rPr>
        <w:t>effective regimes</w:t>
      </w:r>
      <w:r w:rsidRPr="00BF6CB0">
        <w:rPr>
          <w:sz w:val="16"/>
        </w:rPr>
        <w:t xml:space="preserve">, placing substantial costs on their economies. In addition, </w:t>
      </w:r>
      <w:r w:rsidRPr="00BF6CB0">
        <w:rPr>
          <w:rStyle w:val="Emphasis"/>
          <w:highlight w:val="yellow"/>
        </w:rPr>
        <w:t>weak enforcement</w:t>
      </w:r>
      <w:r w:rsidRPr="00BF6CB0">
        <w:rPr>
          <w:rStyle w:val="StyleUnderline"/>
          <w:highlight w:val="yellow"/>
        </w:rPr>
        <w:t xml:space="preserve"> is a </w:t>
      </w:r>
      <w:r w:rsidRPr="00BF6CB0">
        <w:rPr>
          <w:rStyle w:val="Emphasis"/>
          <w:highlight w:val="yellow"/>
        </w:rPr>
        <w:t>major problem</w:t>
      </w:r>
      <w:r w:rsidRPr="00BF6CB0">
        <w:rPr>
          <w:sz w:val="16"/>
        </w:rPr>
        <w:t>. Its importance is demonstrated by the increase in the value of the divested assets that followed successes in breaking up market concentration.</w:t>
      </w:r>
    </w:p>
    <w:p w14:paraId="39E9AB20" w14:textId="77777777" w:rsidR="00351424" w:rsidRPr="00BF6CB0" w:rsidRDefault="00351424" w:rsidP="00351424">
      <w:pPr>
        <w:rPr>
          <w:sz w:val="16"/>
          <w:szCs w:val="16"/>
        </w:rPr>
      </w:pPr>
      <w:r w:rsidRPr="00BF6CB0">
        <w:rPr>
          <w:sz w:val="16"/>
          <w:szCs w:val="16"/>
        </w:rPr>
        <w:t>The breakup of Standard Oil in the United States is a vivid example. When the U.S. government sued Standard Oil in 1906, the company controlled more than 90 percent of U.S. oil refining. After the courts broke Standard Oil into 34 entities in 1911, their combined stock value increased so rapidly that a few years later it was five times higher22. Such an experience is relevant for the MENA countries, where many economic sectors are dominated by few companies even though there are no technological reasons for such a level of market concentration. A striking example is exclusive import licensing for goods for which countries are not self-sufficient (see Box II.1).</w:t>
      </w:r>
    </w:p>
    <w:p w14:paraId="5456CD28" w14:textId="77777777" w:rsidR="00351424" w:rsidRPr="00BF6CB0" w:rsidRDefault="00351424" w:rsidP="00351424">
      <w:pPr>
        <w:rPr>
          <w:sz w:val="16"/>
        </w:rPr>
      </w:pPr>
      <w:r w:rsidRPr="00BF6CB0">
        <w:rPr>
          <w:sz w:val="16"/>
        </w:rPr>
        <w:t xml:space="preserve">Moreover, </w:t>
      </w:r>
      <w:r w:rsidRPr="00BF6CB0">
        <w:rPr>
          <w:rStyle w:val="StyleUnderline"/>
          <w:highlight w:val="yellow"/>
        </w:rPr>
        <w:t xml:space="preserve">strong antitrust action can unleash </w:t>
      </w:r>
      <w:r w:rsidRPr="00BF6CB0">
        <w:rPr>
          <w:rStyle w:val="Emphasis"/>
          <w:highlight w:val="yellow"/>
        </w:rPr>
        <w:t>substantial</w:t>
      </w:r>
      <w:r w:rsidRPr="00BF6CB0">
        <w:rPr>
          <w:rStyle w:val="StyleUnderline"/>
          <w:highlight w:val="yellow"/>
        </w:rPr>
        <w:t xml:space="preserve"> tech</w:t>
      </w:r>
      <w:r w:rsidRPr="00BF6CB0">
        <w:rPr>
          <w:rStyle w:val="StyleUnderline"/>
        </w:rPr>
        <w:t xml:space="preserve">nological </w:t>
      </w:r>
      <w:r w:rsidRPr="00BF6CB0">
        <w:rPr>
          <w:rStyle w:val="Emphasis"/>
          <w:highlight w:val="yellow"/>
        </w:rPr>
        <w:t>advancement</w:t>
      </w:r>
      <w:r w:rsidRPr="00BF6CB0">
        <w:rPr>
          <w:sz w:val="16"/>
        </w:rPr>
        <w:t>, as suggested by two landmark U.S. cases—against IBM and Microsoft 23. The IBM case effectively opened the software industry by forcing IBM to stop selling computers and software as a package.24 The Microsoft case in 2001 likely kept the Seattle-based giant from trying to monopolize the nascent new economy by preemptively crushing companies such as Amazon, Facebook and Google (as it did to the competing web-browser Netscape, which sparked the antitrust action).</w:t>
      </w:r>
    </w:p>
    <w:p w14:paraId="21094BE7" w14:textId="77777777" w:rsidR="00351424" w:rsidRPr="00BF6CB0" w:rsidRDefault="00351424" w:rsidP="00351424">
      <w:pPr>
        <w:rPr>
          <w:sz w:val="16"/>
        </w:rPr>
      </w:pPr>
      <w:r w:rsidRPr="00BF6CB0">
        <w:rPr>
          <w:rStyle w:val="StyleUnderline"/>
          <w:highlight w:val="yellow"/>
        </w:rPr>
        <w:t>Lack of contestability</w:t>
      </w:r>
      <w:r w:rsidRPr="00BF6CB0">
        <w:rPr>
          <w:rStyle w:val="StyleUnderline"/>
        </w:rPr>
        <w:t xml:space="preserve"> in MENA is</w:t>
      </w:r>
      <w:r w:rsidRPr="00BF6CB0">
        <w:rPr>
          <w:sz w:val="16"/>
        </w:rPr>
        <w:t xml:space="preserve"> arguably </w:t>
      </w:r>
      <w:r w:rsidRPr="00BF6CB0">
        <w:rPr>
          <w:rStyle w:val="StyleUnderline"/>
        </w:rPr>
        <w:t xml:space="preserve">a </w:t>
      </w:r>
      <w:r w:rsidRPr="00BF6CB0">
        <w:rPr>
          <w:rStyle w:val="Emphasis"/>
        </w:rPr>
        <w:t>main culprit</w:t>
      </w:r>
      <w:r w:rsidRPr="00BF6CB0">
        <w:rPr>
          <w:sz w:val="16"/>
        </w:rPr>
        <w:t xml:space="preserve"> </w:t>
      </w:r>
      <w:r w:rsidRPr="00BF6CB0">
        <w:rPr>
          <w:rStyle w:val="StyleUnderline"/>
        </w:rPr>
        <w:t xml:space="preserve">in the </w:t>
      </w:r>
      <w:r w:rsidRPr="00BF6CB0">
        <w:rPr>
          <w:rStyle w:val="Emphasis"/>
          <w:highlight w:val="yellow"/>
        </w:rPr>
        <w:t>slow pace</w:t>
      </w:r>
      <w:r w:rsidRPr="00BF6CB0">
        <w:rPr>
          <w:sz w:val="16"/>
          <w:highlight w:val="yellow"/>
        </w:rPr>
        <w:t xml:space="preserve"> </w:t>
      </w:r>
      <w:r w:rsidRPr="00BF6CB0">
        <w:rPr>
          <w:rStyle w:val="StyleUnderline"/>
          <w:highlight w:val="yellow"/>
        </w:rPr>
        <w:t>of tech</w:t>
      </w:r>
      <w:r w:rsidRPr="00BF6CB0">
        <w:rPr>
          <w:rStyle w:val="StyleUnderline"/>
        </w:rPr>
        <w:t xml:space="preserve">nology </w:t>
      </w:r>
      <w:r w:rsidRPr="00BF6CB0">
        <w:rPr>
          <w:rStyle w:val="StyleUnderline"/>
          <w:highlight w:val="yellow"/>
        </w:rPr>
        <w:t>adoption</w:t>
      </w:r>
      <w:r w:rsidRPr="00BF6CB0">
        <w:rPr>
          <w:rStyle w:val="StyleUnderline"/>
        </w:rPr>
        <w:t xml:space="preserve"> that has</w:t>
      </w:r>
      <w:r w:rsidRPr="00BF6CB0">
        <w:rPr>
          <w:sz w:val="16"/>
        </w:rPr>
        <w:t xml:space="preserve"> historically </w:t>
      </w:r>
      <w:r w:rsidRPr="00BF6CB0">
        <w:rPr>
          <w:rStyle w:val="StyleUnderline"/>
        </w:rPr>
        <w:t>characterized the region</w:t>
      </w:r>
      <w:r w:rsidRPr="00BF6CB0">
        <w:rPr>
          <w:sz w:val="16"/>
        </w:rPr>
        <w:t xml:space="preserve">, </w:t>
      </w:r>
      <w:r w:rsidRPr="00BF6CB0">
        <w:rPr>
          <w:rStyle w:val="StyleUnderline"/>
          <w:highlight w:val="yellow"/>
        </w:rPr>
        <w:t>which</w:t>
      </w:r>
      <w:r w:rsidRPr="00BF6CB0">
        <w:rPr>
          <w:sz w:val="16"/>
        </w:rPr>
        <w:t xml:space="preserve"> significantly </w:t>
      </w:r>
      <w:r w:rsidRPr="00BF6CB0">
        <w:rPr>
          <w:rStyle w:val="StyleUnderline"/>
          <w:highlight w:val="yellow"/>
        </w:rPr>
        <w:t>hurt</w:t>
      </w:r>
      <w:r w:rsidRPr="00BF6CB0">
        <w:rPr>
          <w:rStyle w:val="StyleUnderline"/>
        </w:rPr>
        <w:t xml:space="preserve"> its </w:t>
      </w:r>
      <w:r w:rsidRPr="00BF6CB0">
        <w:rPr>
          <w:rStyle w:val="Emphasis"/>
          <w:highlight w:val="yellow"/>
        </w:rPr>
        <w:t>growth</w:t>
      </w:r>
      <w:r w:rsidRPr="00BF6CB0">
        <w:rPr>
          <w:rStyle w:val="Emphasis"/>
        </w:rPr>
        <w:t xml:space="preserve"> performance</w:t>
      </w:r>
      <w:r w:rsidRPr="00BF6CB0">
        <w:rPr>
          <w:sz w:val="16"/>
        </w:rPr>
        <w:t xml:space="preserve">. </w:t>
      </w:r>
      <w:r w:rsidRPr="00BF6CB0">
        <w:rPr>
          <w:rStyle w:val="StyleUnderline"/>
        </w:rPr>
        <w:t>Without substantial reforms</w:t>
      </w:r>
      <w:r w:rsidRPr="00BF6CB0">
        <w:rPr>
          <w:sz w:val="16"/>
        </w:rPr>
        <w:t xml:space="preserve"> to encourage competition, </w:t>
      </w:r>
      <w:r w:rsidRPr="00BF6CB0">
        <w:rPr>
          <w:rStyle w:val="StyleUnderline"/>
        </w:rPr>
        <w:t xml:space="preserve">MENA countries risk </w:t>
      </w:r>
      <w:r w:rsidRPr="00BF6CB0">
        <w:rPr>
          <w:rStyle w:val="Emphasis"/>
        </w:rPr>
        <w:t>missing</w:t>
      </w:r>
      <w:r w:rsidRPr="00BF6CB0">
        <w:rPr>
          <w:rStyle w:val="StyleUnderline"/>
        </w:rPr>
        <w:t xml:space="preserve"> the </w:t>
      </w:r>
      <w:r w:rsidRPr="00BF6CB0">
        <w:rPr>
          <w:rStyle w:val="Emphasis"/>
        </w:rPr>
        <w:t>opportunities</w:t>
      </w:r>
      <w:r w:rsidRPr="00BF6CB0">
        <w:rPr>
          <w:sz w:val="16"/>
        </w:rPr>
        <w:t xml:space="preserve"> </w:t>
      </w:r>
      <w:r w:rsidRPr="00BF6CB0">
        <w:rPr>
          <w:rStyle w:val="StyleUnderline"/>
        </w:rPr>
        <w:t xml:space="preserve">offered by </w:t>
      </w:r>
      <w:r w:rsidRPr="00BF6CB0">
        <w:rPr>
          <w:rStyle w:val="Emphasis"/>
        </w:rPr>
        <w:t>digitization</w:t>
      </w:r>
      <w:r w:rsidRPr="00BF6CB0">
        <w:rPr>
          <w:sz w:val="16"/>
        </w:rPr>
        <w:t xml:space="preserve"> </w:t>
      </w:r>
      <w:r w:rsidRPr="00BF6CB0">
        <w:rPr>
          <w:rStyle w:val="StyleUnderline"/>
        </w:rPr>
        <w:t xml:space="preserve">and the so-called </w:t>
      </w:r>
      <w:r w:rsidRPr="00BF6CB0">
        <w:rPr>
          <w:rStyle w:val="Emphasis"/>
        </w:rPr>
        <w:t>Fourth Industrial Revolution</w:t>
      </w:r>
      <w:r w:rsidRPr="00BF6CB0">
        <w:rPr>
          <w:sz w:val="16"/>
        </w:rPr>
        <w:t xml:space="preserve"> (See Box II.2).</w:t>
      </w:r>
    </w:p>
    <w:p w14:paraId="7CB1A49F" w14:textId="77777777" w:rsidR="00351424" w:rsidRPr="00BF6CB0" w:rsidRDefault="00351424" w:rsidP="00351424"/>
    <w:p w14:paraId="46056172" w14:textId="77777777" w:rsidR="00351424" w:rsidRPr="00BF6CB0" w:rsidRDefault="00351424" w:rsidP="00351424">
      <w:pPr>
        <w:pStyle w:val="Heading4"/>
      </w:pPr>
      <w:r w:rsidRPr="00BF6CB0">
        <w:t xml:space="preserve">Lax cartel enforcement </w:t>
      </w:r>
      <w:r w:rsidRPr="00BF6CB0">
        <w:rPr>
          <w:u w:val="single"/>
        </w:rPr>
        <w:t>devastates</w:t>
      </w:r>
      <w:r w:rsidRPr="00BF6CB0">
        <w:t xml:space="preserve"> Latin American </w:t>
      </w:r>
      <w:r w:rsidRPr="00BF6CB0">
        <w:rPr>
          <w:u w:val="single"/>
        </w:rPr>
        <w:t>development</w:t>
      </w:r>
      <w:r w:rsidRPr="00BF6CB0">
        <w:t xml:space="preserve">---supplanting competition law solves.  </w:t>
      </w:r>
    </w:p>
    <w:p w14:paraId="57782BA7" w14:textId="77777777" w:rsidR="00351424" w:rsidRPr="00BF6CB0" w:rsidRDefault="00351424" w:rsidP="00351424">
      <w:r w:rsidRPr="00BF6CB0">
        <w:rPr>
          <w:rStyle w:val="Style13ptBold"/>
        </w:rPr>
        <w:t>World Bank 21</w:t>
      </w:r>
      <w:r w:rsidRPr="00BF6CB0">
        <w:t>, *World Bank is an international financial institution that provides loans and grants to the governments of low- and middle-income countries for the purpose of pursuing capital projects; (2021, “FIXING MARKETS, NOT PRICES”, https://openknowledge.worldbank.org/bitstream/handle/10986/35985/Fixing-Markets-Not-Prices-Policy-Options-to-Tackle-Economic-Cartels-in-Latin-America-and-the-Caribbean.pdf?sequence=1&amp;isAllowed=y)</w:t>
      </w:r>
    </w:p>
    <w:p w14:paraId="382F8C52" w14:textId="77777777" w:rsidR="00351424" w:rsidRPr="00BF6CB0" w:rsidRDefault="00351424" w:rsidP="00351424">
      <w:pPr>
        <w:rPr>
          <w:sz w:val="16"/>
          <w:szCs w:val="16"/>
        </w:rPr>
      </w:pPr>
      <w:r w:rsidRPr="00BF6CB0">
        <w:rPr>
          <w:sz w:val="16"/>
          <w:szCs w:val="16"/>
        </w:rPr>
        <w:t>Cartels in LAC have affected hundreds of markets and the large majority went undetected22</w:t>
      </w:r>
    </w:p>
    <w:p w14:paraId="1326F9C9" w14:textId="77777777" w:rsidR="00351424" w:rsidRPr="00BF6CB0" w:rsidRDefault="00351424" w:rsidP="00351424">
      <w:pPr>
        <w:rPr>
          <w:sz w:val="16"/>
        </w:rPr>
      </w:pPr>
      <w:r w:rsidRPr="00BF6CB0">
        <w:rPr>
          <w:sz w:val="16"/>
        </w:rPr>
        <w:t xml:space="preserve">Over the last 4 decades, </w:t>
      </w:r>
      <w:r w:rsidRPr="00BF6CB0">
        <w:rPr>
          <w:rStyle w:val="StyleUnderline"/>
        </w:rPr>
        <w:t xml:space="preserve">more than 300 economic cartels have been </w:t>
      </w:r>
      <w:r w:rsidRPr="00BF6CB0">
        <w:rPr>
          <w:rStyle w:val="Emphasis"/>
        </w:rPr>
        <w:t>revealed</w:t>
      </w:r>
      <w:r w:rsidRPr="00BF6CB0">
        <w:rPr>
          <w:sz w:val="16"/>
        </w:rPr>
        <w:t xml:space="preserve"> - mostly </w:t>
      </w:r>
      <w:r w:rsidRPr="00BF6CB0">
        <w:rPr>
          <w:rStyle w:val="StyleUnderline"/>
        </w:rPr>
        <w:t xml:space="preserve">in markets that provide </w:t>
      </w:r>
      <w:r w:rsidRPr="00BF6CB0">
        <w:rPr>
          <w:rStyle w:val="Emphasis"/>
        </w:rPr>
        <w:t>key inputs</w:t>
      </w:r>
      <w:r w:rsidRPr="00BF6CB0">
        <w:rPr>
          <w:sz w:val="16"/>
        </w:rPr>
        <w:t xml:space="preserve"> </w:t>
      </w:r>
      <w:r w:rsidRPr="00BF6CB0">
        <w:rPr>
          <w:rStyle w:val="StyleUnderline"/>
        </w:rPr>
        <w:t>to firms or</w:t>
      </w:r>
      <w:r w:rsidRPr="00BF6CB0">
        <w:rPr>
          <w:sz w:val="16"/>
        </w:rPr>
        <w:t xml:space="preserve"> essential goods to </w:t>
      </w:r>
      <w:r w:rsidRPr="00BF6CB0">
        <w:rPr>
          <w:rStyle w:val="StyleUnderline"/>
        </w:rPr>
        <w:t>families</w:t>
      </w:r>
      <w:r w:rsidRPr="00BF6CB0">
        <w:rPr>
          <w:sz w:val="16"/>
        </w:rPr>
        <w:t xml:space="preserve">. Between 1980 and 2020, in over 300 incidences, </w:t>
      </w:r>
      <w:r w:rsidRPr="00BF6CB0">
        <w:rPr>
          <w:rStyle w:val="StyleUnderline"/>
        </w:rPr>
        <w:t xml:space="preserve">firms supplying markets as </w:t>
      </w:r>
      <w:r w:rsidRPr="00BF6CB0">
        <w:rPr>
          <w:rStyle w:val="Emphasis"/>
        </w:rPr>
        <w:t>critical</w:t>
      </w:r>
      <w:r w:rsidRPr="00BF6CB0">
        <w:rPr>
          <w:rStyle w:val="StyleUnderline"/>
        </w:rPr>
        <w:t xml:space="preserve"> as milk</w:t>
      </w:r>
      <w:r w:rsidRPr="00BF6CB0">
        <w:rPr>
          <w:sz w:val="16"/>
        </w:rPr>
        <w:t xml:space="preserve">, </w:t>
      </w:r>
      <w:r w:rsidRPr="00BF6CB0">
        <w:rPr>
          <w:rStyle w:val="StyleUnderline"/>
        </w:rPr>
        <w:t>sugar</w:t>
      </w:r>
      <w:r w:rsidRPr="00BF6CB0">
        <w:rPr>
          <w:sz w:val="16"/>
        </w:rPr>
        <w:t xml:space="preserve">, </w:t>
      </w:r>
      <w:r w:rsidRPr="00BF6CB0">
        <w:rPr>
          <w:rStyle w:val="StyleUnderline"/>
        </w:rPr>
        <w:t>poultry</w:t>
      </w:r>
      <w:r w:rsidRPr="00BF6CB0">
        <w:rPr>
          <w:sz w:val="16"/>
        </w:rPr>
        <w:t xml:space="preserve">, </w:t>
      </w:r>
      <w:r w:rsidRPr="00BF6CB0">
        <w:rPr>
          <w:rStyle w:val="StyleUnderline"/>
        </w:rPr>
        <w:t>transport</w:t>
      </w:r>
      <w:r w:rsidRPr="00BF6CB0">
        <w:rPr>
          <w:sz w:val="16"/>
        </w:rPr>
        <w:t xml:space="preserve">, </w:t>
      </w:r>
      <w:r w:rsidRPr="00BF6CB0">
        <w:rPr>
          <w:rStyle w:val="StyleUnderline"/>
        </w:rPr>
        <w:t>energy and medicines</w:t>
      </w:r>
      <w:r w:rsidRPr="00BF6CB0">
        <w:rPr>
          <w:sz w:val="16"/>
        </w:rPr>
        <w:t xml:space="preserve"> chose to jointly fix higher prices, restrict total production, divide or share markets, rig bids, or obstruct the entry of new competitors – that is, to </w:t>
      </w:r>
      <w:r w:rsidRPr="00BF6CB0">
        <w:rPr>
          <w:rStyle w:val="StyleUnderline"/>
        </w:rPr>
        <w:t xml:space="preserve">create </w:t>
      </w:r>
      <w:r w:rsidRPr="00BF6CB0">
        <w:rPr>
          <w:rStyle w:val="Emphasis"/>
        </w:rPr>
        <w:t>economic cartels</w:t>
      </w:r>
      <w:r w:rsidRPr="00BF6CB0">
        <w:rPr>
          <w:sz w:val="16"/>
        </w:rPr>
        <w:t>. Instead of vying for consumers with better deals and higher quality, more than 2,500 firms and 153 trade associations engaged in these agreements in 19 different sectors.</w:t>
      </w:r>
    </w:p>
    <w:p w14:paraId="59495F3F" w14:textId="77777777" w:rsidR="00351424" w:rsidRPr="00BF6CB0" w:rsidRDefault="00351424" w:rsidP="00351424">
      <w:pPr>
        <w:rPr>
          <w:sz w:val="16"/>
        </w:rPr>
      </w:pPr>
      <w:r w:rsidRPr="00BF6CB0">
        <w:rPr>
          <w:rStyle w:val="StyleUnderline"/>
        </w:rPr>
        <w:t xml:space="preserve">Cartels affect </w:t>
      </w:r>
      <w:r w:rsidRPr="00BF6CB0">
        <w:rPr>
          <w:rStyle w:val="Emphasis"/>
        </w:rPr>
        <w:t>important markets</w:t>
      </w:r>
      <w:r w:rsidRPr="00BF6CB0">
        <w:rPr>
          <w:rStyle w:val="StyleUnderline"/>
        </w:rPr>
        <w:t xml:space="preserve"> with </w:t>
      </w:r>
      <w:r w:rsidRPr="00BF6CB0">
        <w:rPr>
          <w:rStyle w:val="Emphasis"/>
        </w:rPr>
        <w:t>large</w:t>
      </w:r>
      <w:r w:rsidRPr="00BF6CB0">
        <w:rPr>
          <w:rStyle w:val="StyleUnderline"/>
        </w:rPr>
        <w:t xml:space="preserve"> market </w:t>
      </w:r>
      <w:r w:rsidRPr="00BF6CB0">
        <w:rPr>
          <w:rStyle w:val="Emphasis"/>
        </w:rPr>
        <w:t>players</w:t>
      </w:r>
      <w:r w:rsidRPr="00BF6CB0">
        <w:rPr>
          <w:sz w:val="16"/>
        </w:rPr>
        <w:t>. Previous evidence of international cartels from 1990 to 2007 suggests that between USD 150 and 200 billion worth of sales in LAC were affected by discovered cartels, and consumers in this region paid overcharges of at least USD 35 billion from 1990 to 2007 (Ivaldi, Julien, Rey, Seabright, &amp; Tirole, 2003).23 Based on newly available information, 89 of the firms that formed cartels in LAC had total revenues of USD 81 billion in 2019, equivalent to what would constitute the 8th largest GDP in LAC.24</w:t>
      </w:r>
    </w:p>
    <w:p w14:paraId="6ED7DBCF" w14:textId="77777777" w:rsidR="00351424" w:rsidRPr="00BF6CB0" w:rsidRDefault="00351424" w:rsidP="00351424">
      <w:pPr>
        <w:rPr>
          <w:sz w:val="16"/>
        </w:rPr>
      </w:pPr>
      <w:r w:rsidRPr="00BF6CB0">
        <w:rPr>
          <w:sz w:val="16"/>
        </w:rPr>
        <w:t xml:space="preserve">The </w:t>
      </w:r>
      <w:r w:rsidRPr="00BF6CB0">
        <w:rPr>
          <w:rStyle w:val="StyleUnderline"/>
          <w:highlight w:val="yellow"/>
        </w:rPr>
        <w:t>cartel activity</w:t>
      </w:r>
      <w:r w:rsidRPr="00BF6CB0">
        <w:rPr>
          <w:sz w:val="16"/>
        </w:rPr>
        <w:t xml:space="preserve"> revealed so far </w:t>
      </w:r>
      <w:r w:rsidRPr="00BF6CB0">
        <w:rPr>
          <w:rStyle w:val="StyleUnderline"/>
          <w:highlight w:val="yellow"/>
        </w:rPr>
        <w:t xml:space="preserve">affects a </w:t>
      </w:r>
      <w:r w:rsidRPr="00BF6CB0">
        <w:rPr>
          <w:rStyle w:val="Emphasis"/>
          <w:highlight w:val="yellow"/>
        </w:rPr>
        <w:t>significant share</w:t>
      </w:r>
      <w:r w:rsidRPr="00BF6CB0">
        <w:rPr>
          <w:sz w:val="16"/>
          <w:highlight w:val="yellow"/>
        </w:rPr>
        <w:t xml:space="preserve"> </w:t>
      </w:r>
      <w:r w:rsidRPr="00BF6CB0">
        <w:rPr>
          <w:rStyle w:val="StyleUnderline"/>
          <w:highlight w:val="yellow"/>
        </w:rPr>
        <w:t xml:space="preserve">of the </w:t>
      </w:r>
      <w:r w:rsidRPr="00BF6CB0">
        <w:rPr>
          <w:rStyle w:val="Emphasis"/>
          <w:highlight w:val="yellow"/>
        </w:rPr>
        <w:t>economy</w:t>
      </w:r>
      <w:r w:rsidRPr="00BF6CB0">
        <w:rPr>
          <w:sz w:val="16"/>
        </w:rPr>
        <w:t xml:space="preserve">. Evidence based on a selected number of cartels in developing economies between 1995 and 2013 shows that </w:t>
      </w:r>
      <w:r w:rsidRPr="00BF6CB0">
        <w:rPr>
          <w:rStyle w:val="StyleUnderline"/>
        </w:rPr>
        <w:t>affected sales of cartel members related to GDP</w:t>
      </w:r>
      <w:r w:rsidRPr="00BF6CB0">
        <w:rPr>
          <w:sz w:val="16"/>
        </w:rPr>
        <w:t xml:space="preserve"> at a given point in time </w:t>
      </w:r>
      <w:r w:rsidRPr="00BF6CB0">
        <w:rPr>
          <w:rStyle w:val="StyleUnderline"/>
        </w:rPr>
        <w:t>reaches up to 6.4 percent</w:t>
      </w:r>
      <w:r w:rsidRPr="00BF6CB0">
        <w:rPr>
          <w:sz w:val="16"/>
        </w:rPr>
        <w:t>. As much as 3.4-</w:t>
      </w:r>
      <w:r w:rsidRPr="00BF6CB0">
        <w:rPr>
          <w:rStyle w:val="Emphasis"/>
        </w:rPr>
        <w:t>8.4 percent</w:t>
      </w:r>
      <w:r w:rsidRPr="00BF6CB0">
        <w:rPr>
          <w:rStyle w:val="StyleUnderline"/>
        </w:rPr>
        <w:t xml:space="preserve"> of</w:t>
      </w:r>
      <w:r w:rsidRPr="00BF6CB0">
        <w:rPr>
          <w:sz w:val="16"/>
        </w:rPr>
        <w:t xml:space="preserve"> </w:t>
      </w:r>
      <w:r w:rsidRPr="00BF6CB0">
        <w:rPr>
          <w:rStyle w:val="StyleUnderline"/>
        </w:rPr>
        <w:t xml:space="preserve">imports in </w:t>
      </w:r>
      <w:r w:rsidRPr="00BF6CB0">
        <w:rPr>
          <w:rStyle w:val="Emphasis"/>
        </w:rPr>
        <w:t>developing countries</w:t>
      </w:r>
      <w:r w:rsidRPr="00BF6CB0">
        <w:rPr>
          <w:rStyle w:val="StyleUnderline"/>
        </w:rPr>
        <w:t xml:space="preserve"> may be </w:t>
      </w:r>
      <w:r w:rsidRPr="00BF6CB0">
        <w:rPr>
          <w:rStyle w:val="Emphasis"/>
        </w:rPr>
        <w:t>affected</w:t>
      </w:r>
      <w:r w:rsidRPr="00BF6CB0">
        <w:rPr>
          <w:rStyle w:val="StyleUnderline"/>
        </w:rPr>
        <w:t xml:space="preserve"> by </w:t>
      </w:r>
      <w:r w:rsidRPr="00BF6CB0">
        <w:rPr>
          <w:rStyle w:val="Emphasis"/>
        </w:rPr>
        <w:t>cartel agreements</w:t>
      </w:r>
      <w:r w:rsidRPr="00BF6CB0">
        <w:rPr>
          <w:sz w:val="16"/>
        </w:rPr>
        <w:t xml:space="preserve"> (Levenstein, Suslow, &amp; Oswald, 2003). New evidence for LAC now reveals that the Competition Watchdog in El Salvador, even with limited cartel enforcement trajectory, has detected 7 cartels that affected sales in the amount to 0.4 to 0.8 percent of GDP between 2006 and 2011. </w:t>
      </w:r>
      <w:r w:rsidRPr="00BF6CB0">
        <w:rPr>
          <w:rStyle w:val="StyleUnderline"/>
          <w:highlight w:val="yellow"/>
        </w:rPr>
        <w:t>This does</w:t>
      </w:r>
      <w:r w:rsidRPr="00BF6CB0">
        <w:rPr>
          <w:rStyle w:val="StyleUnderline"/>
        </w:rPr>
        <w:t xml:space="preserve"> not even </w:t>
      </w:r>
      <w:r w:rsidRPr="00BF6CB0">
        <w:rPr>
          <w:rStyle w:val="StyleUnderline"/>
          <w:highlight w:val="yellow"/>
        </w:rPr>
        <w:t>take into account</w:t>
      </w:r>
      <w:r w:rsidRPr="00BF6CB0">
        <w:rPr>
          <w:sz w:val="16"/>
        </w:rPr>
        <w:t xml:space="preserve"> that </w:t>
      </w:r>
      <w:r w:rsidRPr="00BF6CB0">
        <w:rPr>
          <w:rStyle w:val="StyleUnderline"/>
        </w:rPr>
        <w:t xml:space="preserve">some of the </w:t>
      </w:r>
      <w:r w:rsidRPr="00BF6CB0">
        <w:rPr>
          <w:rStyle w:val="StyleUnderline"/>
          <w:highlight w:val="yellow"/>
        </w:rPr>
        <w:t>cartel agreements</w:t>
      </w:r>
      <w:r w:rsidRPr="00BF6CB0">
        <w:rPr>
          <w:rStyle w:val="StyleUnderline"/>
        </w:rPr>
        <w:t xml:space="preserve"> occurred </w:t>
      </w:r>
      <w:r w:rsidRPr="00BF6CB0">
        <w:rPr>
          <w:rStyle w:val="StyleUnderline"/>
          <w:highlight w:val="yellow"/>
        </w:rPr>
        <w:t xml:space="preserve">at the </w:t>
      </w:r>
      <w:r w:rsidRPr="00BF6CB0">
        <w:rPr>
          <w:rStyle w:val="Emphasis"/>
          <w:highlight w:val="yellow"/>
        </w:rPr>
        <w:t>upstream level</w:t>
      </w:r>
      <w:r w:rsidRPr="00BF6CB0">
        <w:rPr>
          <w:sz w:val="16"/>
        </w:rPr>
        <w:t xml:space="preserve"> </w:t>
      </w:r>
      <w:r w:rsidRPr="00BF6CB0">
        <w:rPr>
          <w:rStyle w:val="StyleUnderline"/>
        </w:rPr>
        <w:t>and may have also affected</w:t>
      </w:r>
      <w:r w:rsidRPr="00BF6CB0">
        <w:rPr>
          <w:sz w:val="16"/>
        </w:rPr>
        <w:t xml:space="preserve"> the </w:t>
      </w:r>
      <w:r w:rsidRPr="00BF6CB0">
        <w:rPr>
          <w:rStyle w:val="StyleUnderline"/>
        </w:rPr>
        <w:t>downstream industries</w:t>
      </w:r>
      <w:r w:rsidRPr="00BF6CB0">
        <w:rPr>
          <w:sz w:val="16"/>
        </w:rPr>
        <w:t xml:space="preserve"> (such as in the case of wheat and bread).</w:t>
      </w:r>
    </w:p>
    <w:p w14:paraId="6A1891ED" w14:textId="77777777" w:rsidR="00351424" w:rsidRPr="00BF6CB0" w:rsidRDefault="00351424" w:rsidP="00351424">
      <w:pPr>
        <w:rPr>
          <w:sz w:val="16"/>
        </w:rPr>
      </w:pPr>
      <w:r w:rsidRPr="00BF6CB0">
        <w:rPr>
          <w:rStyle w:val="StyleUnderline"/>
        </w:rPr>
        <w:t xml:space="preserve">The </w:t>
      </w:r>
      <w:r w:rsidRPr="00BF6CB0">
        <w:rPr>
          <w:rStyle w:val="Emphasis"/>
          <w:highlight w:val="yellow"/>
        </w:rPr>
        <w:t>true pervasiveness</w:t>
      </w:r>
      <w:r w:rsidRPr="00BF6CB0">
        <w:rPr>
          <w:rStyle w:val="StyleUnderline"/>
        </w:rPr>
        <w:t xml:space="preserve"> of economic cartel activity </w:t>
      </w:r>
      <w:r w:rsidRPr="00BF6CB0">
        <w:rPr>
          <w:rStyle w:val="StyleUnderline"/>
          <w:highlight w:val="yellow"/>
        </w:rPr>
        <w:t xml:space="preserve">is at least </w:t>
      </w:r>
      <w:r w:rsidRPr="00BF6CB0">
        <w:rPr>
          <w:rStyle w:val="Emphasis"/>
          <w:highlight w:val="yellow"/>
        </w:rPr>
        <w:t>tenfold</w:t>
      </w:r>
      <w:r w:rsidRPr="00BF6CB0">
        <w:rPr>
          <w:sz w:val="16"/>
        </w:rPr>
        <w:t xml:space="preserve">. While over 300 cartels have been detected and dismantled by respective authorities in LAC, studies from advanced economies show that </w:t>
      </w:r>
      <w:r w:rsidRPr="00BF6CB0">
        <w:rPr>
          <w:rStyle w:val="StyleUnderline"/>
        </w:rPr>
        <w:t xml:space="preserve">even </w:t>
      </w:r>
      <w:r w:rsidRPr="00BF6CB0">
        <w:rPr>
          <w:rStyle w:val="Emphasis"/>
        </w:rPr>
        <w:t>mature</w:t>
      </w:r>
      <w:r w:rsidRPr="00BF6CB0">
        <w:rPr>
          <w:rStyle w:val="StyleUnderline"/>
        </w:rPr>
        <w:t xml:space="preserve"> competition </w:t>
      </w:r>
      <w:r w:rsidRPr="00BF6CB0">
        <w:rPr>
          <w:rStyle w:val="Emphasis"/>
        </w:rPr>
        <w:t>authorities</w:t>
      </w:r>
      <w:r w:rsidRPr="00BF6CB0">
        <w:rPr>
          <w:sz w:val="16"/>
        </w:rPr>
        <w:t xml:space="preserve"> only </w:t>
      </w:r>
      <w:r w:rsidRPr="00BF6CB0">
        <w:rPr>
          <w:rStyle w:val="StyleUnderline"/>
        </w:rPr>
        <w:t xml:space="preserve">detect between </w:t>
      </w:r>
      <w:r w:rsidRPr="00BF6CB0">
        <w:rPr>
          <w:rStyle w:val="Emphasis"/>
        </w:rPr>
        <w:t>10</w:t>
      </w:r>
      <w:r w:rsidRPr="00BF6CB0">
        <w:rPr>
          <w:rStyle w:val="StyleUnderline"/>
        </w:rPr>
        <w:t xml:space="preserve"> and </w:t>
      </w:r>
      <w:r w:rsidRPr="00BF6CB0">
        <w:rPr>
          <w:rStyle w:val="Emphasis"/>
        </w:rPr>
        <w:t>20 percent</w:t>
      </w:r>
      <w:r w:rsidRPr="00BF6CB0">
        <w:rPr>
          <w:rStyle w:val="StyleUnderline"/>
        </w:rPr>
        <w:t xml:space="preserve"> of cartel activity</w:t>
      </w:r>
      <w:r w:rsidRPr="00BF6CB0">
        <w:rPr>
          <w:sz w:val="16"/>
        </w:rPr>
        <w:t xml:space="preserve"> (See Box 1). Given the incipient status or even entire lack of cartel enforcement in most parts of LAC, the extent to which consumers and businesses are affected is likely manifold. For example, of at least 84 large global cartels that were shown to fix prices in LAC at some point between 1990 and 2007, only four were investigated by authorities in this region (Connor, 2008).</w:t>
      </w:r>
    </w:p>
    <w:p w14:paraId="4BA32982" w14:textId="77777777" w:rsidR="00351424" w:rsidRPr="00BF6CB0" w:rsidRDefault="00351424" w:rsidP="00351424">
      <w:pPr>
        <w:rPr>
          <w:sz w:val="16"/>
        </w:rPr>
      </w:pPr>
      <w:r w:rsidRPr="00BF6CB0">
        <w:rPr>
          <w:rStyle w:val="StyleUnderline"/>
          <w:highlight w:val="yellow"/>
        </w:rPr>
        <w:t>Detection rates</w:t>
      </w:r>
      <w:r w:rsidRPr="00BF6CB0">
        <w:rPr>
          <w:rStyle w:val="StyleUnderline"/>
        </w:rPr>
        <w:t xml:space="preserve"> of cartel activity </w:t>
      </w:r>
      <w:r w:rsidRPr="00BF6CB0">
        <w:rPr>
          <w:rStyle w:val="StyleUnderline"/>
          <w:highlight w:val="yellow"/>
        </w:rPr>
        <w:t xml:space="preserve">in </w:t>
      </w:r>
      <w:r w:rsidRPr="00BF6CB0">
        <w:rPr>
          <w:rStyle w:val="Emphasis"/>
          <w:highlight w:val="yellow"/>
        </w:rPr>
        <w:t>LAC</w:t>
      </w:r>
      <w:r w:rsidRPr="00BF6CB0">
        <w:rPr>
          <w:rStyle w:val="StyleUnderline"/>
          <w:highlight w:val="yellow"/>
        </w:rPr>
        <w:t xml:space="preserve"> may be</w:t>
      </w:r>
      <w:r w:rsidRPr="00BF6CB0">
        <w:rPr>
          <w:rStyle w:val="StyleUnderline"/>
        </w:rPr>
        <w:t xml:space="preserve"> </w:t>
      </w:r>
      <w:r w:rsidRPr="00BF6CB0">
        <w:rPr>
          <w:rStyle w:val="Emphasis"/>
        </w:rPr>
        <w:t xml:space="preserve">particularly </w:t>
      </w:r>
      <w:r w:rsidRPr="00BF6CB0">
        <w:rPr>
          <w:rStyle w:val="Emphasis"/>
          <w:highlight w:val="yellow"/>
        </w:rPr>
        <w:t>low</w:t>
      </w:r>
      <w:r w:rsidRPr="00BF6CB0">
        <w:rPr>
          <w:sz w:val="16"/>
        </w:rPr>
        <w:t xml:space="preserve"> </w:t>
      </w:r>
      <w:r w:rsidRPr="00BF6CB0">
        <w:rPr>
          <w:rStyle w:val="StyleUnderline"/>
        </w:rPr>
        <w:t>in some sectors</w:t>
      </w:r>
      <w:r w:rsidRPr="00BF6CB0">
        <w:rPr>
          <w:sz w:val="16"/>
        </w:rPr>
        <w:t xml:space="preserve">, </w:t>
      </w:r>
      <w:r w:rsidRPr="00BF6CB0">
        <w:rPr>
          <w:rStyle w:val="StyleUnderline"/>
        </w:rPr>
        <w:t xml:space="preserve">such as the </w:t>
      </w:r>
      <w:r w:rsidRPr="00BF6CB0">
        <w:rPr>
          <w:rStyle w:val="Emphasis"/>
        </w:rPr>
        <w:t>financial sector</w:t>
      </w:r>
      <w:r w:rsidRPr="00BF6CB0">
        <w:rPr>
          <w:sz w:val="16"/>
        </w:rPr>
        <w:t>. In the European Union (EU), 28 percent of cases against anti-competitive practices between 2013 and 2017 targeted the financial sector and revealed several high-profile price-fixing agreements in markets such as financial derivative products linked to the Euro Interbank Offered Rate (EURIBOR), Japanese Yen LIBOR, Swiss Franc IRDs and future Swiss Franc LIBOR. However, only one of seven mature competition authorities in LAC have opened antitrust investigations in the banking sector, and only one of them related to cartel activity: Mexico detected and fined agreements to manipulate sovereign bond prices (WBG, 2020). In Colombia, 2 banking associations, 14 banks and 2 payment systems network providers entered into commitments with the competition authority to end an investigation regarding an agreement among banks to fix interchange fees.2</w:t>
      </w:r>
    </w:p>
    <w:p w14:paraId="4D7C3618" w14:textId="77777777" w:rsidR="00351424" w:rsidRPr="00BF6CB0" w:rsidRDefault="00351424" w:rsidP="00351424">
      <w:pPr>
        <w:rPr>
          <w:sz w:val="16"/>
          <w:szCs w:val="16"/>
        </w:rPr>
      </w:pPr>
      <w:r w:rsidRPr="00BF6CB0">
        <w:rPr>
          <w:sz w:val="16"/>
          <w:szCs w:val="16"/>
        </w:rPr>
        <w:t>Cartels hurt the poor, stifle growth and limit policy effectiveness</w:t>
      </w:r>
    </w:p>
    <w:p w14:paraId="313416B4" w14:textId="77777777" w:rsidR="00351424" w:rsidRPr="00BF6CB0" w:rsidRDefault="00351424" w:rsidP="00351424">
      <w:pPr>
        <w:rPr>
          <w:sz w:val="16"/>
        </w:rPr>
      </w:pPr>
      <w:r w:rsidRPr="00BF6CB0">
        <w:rPr>
          <w:rStyle w:val="StyleUnderline"/>
        </w:rPr>
        <w:t>Cartels are</w:t>
      </w:r>
      <w:r w:rsidRPr="00BF6CB0">
        <w:rPr>
          <w:sz w:val="16"/>
        </w:rPr>
        <w:t xml:space="preserve"> particularly </w:t>
      </w:r>
      <w:r w:rsidRPr="00BF6CB0">
        <w:rPr>
          <w:rStyle w:val="Emphasis"/>
        </w:rPr>
        <w:t>harmful</w:t>
      </w:r>
      <w:r w:rsidRPr="00BF6CB0">
        <w:rPr>
          <w:sz w:val="16"/>
        </w:rPr>
        <w:t xml:space="preserve"> </w:t>
      </w:r>
      <w:r w:rsidRPr="00BF6CB0">
        <w:rPr>
          <w:rStyle w:val="StyleUnderline"/>
        </w:rPr>
        <w:t>for economic development objectives</w:t>
      </w:r>
      <w:r w:rsidRPr="00BF6CB0">
        <w:rPr>
          <w:sz w:val="16"/>
        </w:rPr>
        <w:t xml:space="preserve">: </w:t>
      </w:r>
      <w:r w:rsidRPr="00BF6CB0">
        <w:rPr>
          <w:rStyle w:val="StyleUnderline"/>
        </w:rPr>
        <w:t>By eliminating competition</w:t>
      </w:r>
      <w:r w:rsidRPr="00BF6CB0">
        <w:rPr>
          <w:sz w:val="16"/>
        </w:rPr>
        <w:t xml:space="preserve"> among firms, </w:t>
      </w:r>
      <w:r w:rsidRPr="00BF6CB0">
        <w:rPr>
          <w:rStyle w:val="StyleUnderline"/>
        </w:rPr>
        <w:t xml:space="preserve">they </w:t>
      </w:r>
      <w:r w:rsidRPr="00BF6CB0">
        <w:rPr>
          <w:rStyle w:val="Emphasis"/>
        </w:rPr>
        <w:t>lose incentives</w:t>
      </w:r>
      <w:r w:rsidRPr="00BF6CB0">
        <w:rPr>
          <w:rStyle w:val="StyleUnderline"/>
        </w:rPr>
        <w:t xml:space="preserve"> to </w:t>
      </w:r>
      <w:r w:rsidRPr="00BF6CB0">
        <w:rPr>
          <w:rStyle w:val="Emphasis"/>
        </w:rPr>
        <w:t>innovate</w:t>
      </w:r>
      <w:r w:rsidRPr="00BF6CB0">
        <w:rPr>
          <w:sz w:val="16"/>
        </w:rPr>
        <w:t xml:space="preserve">, </w:t>
      </w:r>
      <w:r w:rsidRPr="00BF6CB0">
        <w:rPr>
          <w:rStyle w:val="StyleUnderline"/>
        </w:rPr>
        <w:t xml:space="preserve">and charge </w:t>
      </w:r>
      <w:r w:rsidRPr="00BF6CB0">
        <w:rPr>
          <w:rStyle w:val="Emphasis"/>
        </w:rPr>
        <w:t>higher prices</w:t>
      </w:r>
      <w:r w:rsidRPr="00BF6CB0">
        <w:rPr>
          <w:sz w:val="16"/>
        </w:rPr>
        <w:t xml:space="preserve">. </w:t>
      </w:r>
      <w:r w:rsidRPr="00BF6CB0">
        <w:rPr>
          <w:rStyle w:val="StyleUnderline"/>
        </w:rPr>
        <w:t>These</w:t>
      </w:r>
      <w:r w:rsidRPr="00BF6CB0">
        <w:rPr>
          <w:sz w:val="16"/>
        </w:rPr>
        <w:t xml:space="preserve"> consequences </w:t>
      </w:r>
      <w:r w:rsidRPr="00BF6CB0">
        <w:rPr>
          <w:rStyle w:val="StyleUnderline"/>
        </w:rPr>
        <w:t xml:space="preserve">disproportionately and directly affect the </w:t>
      </w:r>
      <w:r w:rsidRPr="00BF6CB0">
        <w:rPr>
          <w:rStyle w:val="Emphasis"/>
        </w:rPr>
        <w:t>poorest households</w:t>
      </w:r>
      <w:r w:rsidRPr="00BF6CB0">
        <w:rPr>
          <w:sz w:val="16"/>
        </w:rPr>
        <w:t xml:space="preserve">. </w:t>
      </w:r>
      <w:r w:rsidRPr="00BF6CB0">
        <w:rPr>
          <w:rStyle w:val="StyleUnderline"/>
          <w:highlight w:val="yellow"/>
        </w:rPr>
        <w:t xml:space="preserve">Cartels limit </w:t>
      </w:r>
      <w:r w:rsidRPr="00BF6CB0">
        <w:rPr>
          <w:rStyle w:val="Emphasis"/>
          <w:highlight w:val="yellow"/>
        </w:rPr>
        <w:t>growth</w:t>
      </w:r>
      <w:r w:rsidRPr="00BF6CB0">
        <w:rPr>
          <w:sz w:val="16"/>
          <w:highlight w:val="yellow"/>
        </w:rPr>
        <w:t xml:space="preserve"> </w:t>
      </w:r>
      <w:r w:rsidRPr="00BF6CB0">
        <w:rPr>
          <w:rStyle w:val="StyleUnderline"/>
          <w:highlight w:val="yellow"/>
        </w:rPr>
        <w:t xml:space="preserve">by affecting </w:t>
      </w:r>
      <w:r w:rsidRPr="00BF6CB0">
        <w:rPr>
          <w:rStyle w:val="Emphasis"/>
          <w:highlight w:val="yellow"/>
        </w:rPr>
        <w:t>productivity</w:t>
      </w:r>
      <w:r w:rsidRPr="00BF6CB0">
        <w:rPr>
          <w:sz w:val="16"/>
          <w:highlight w:val="yellow"/>
        </w:rPr>
        <w:t xml:space="preserve"> </w:t>
      </w:r>
      <w:r w:rsidRPr="00BF6CB0">
        <w:rPr>
          <w:rStyle w:val="StyleUnderline"/>
          <w:highlight w:val="yellow"/>
        </w:rPr>
        <w:t xml:space="preserve">and </w:t>
      </w:r>
      <w:r w:rsidRPr="00BF6CB0">
        <w:rPr>
          <w:rStyle w:val="Emphasis"/>
          <w:highlight w:val="yellow"/>
        </w:rPr>
        <w:t>competitiveness</w:t>
      </w:r>
      <w:r w:rsidRPr="00BF6CB0">
        <w:rPr>
          <w:sz w:val="16"/>
        </w:rPr>
        <w:t xml:space="preserve">. Finally, </w:t>
      </w:r>
      <w:r w:rsidRPr="00BF6CB0">
        <w:rPr>
          <w:rStyle w:val="StyleUnderline"/>
        </w:rPr>
        <w:t>cartels undermine</w:t>
      </w:r>
      <w:r w:rsidRPr="00BF6CB0">
        <w:rPr>
          <w:sz w:val="16"/>
        </w:rPr>
        <w:t xml:space="preserve"> effectiveness of </w:t>
      </w:r>
      <w:r w:rsidRPr="00BF6CB0">
        <w:rPr>
          <w:rStyle w:val="StyleUnderline"/>
        </w:rPr>
        <w:t>public policies</w:t>
      </w:r>
      <w:r w:rsidRPr="00BF6CB0">
        <w:rPr>
          <w:sz w:val="16"/>
        </w:rPr>
        <w:t xml:space="preserve">. </w:t>
      </w:r>
      <w:r w:rsidRPr="00BF6CB0">
        <w:rPr>
          <w:rStyle w:val="StyleUnderline"/>
          <w:highlight w:val="yellow"/>
        </w:rPr>
        <w:t xml:space="preserve">Benefits of </w:t>
      </w:r>
      <w:r w:rsidRPr="00BF6CB0">
        <w:rPr>
          <w:rStyle w:val="Emphasis"/>
          <w:highlight w:val="yellow"/>
        </w:rPr>
        <w:t>trade liberalization</w:t>
      </w:r>
      <w:r w:rsidRPr="00BF6CB0">
        <w:rPr>
          <w:sz w:val="16"/>
          <w:highlight w:val="yellow"/>
        </w:rPr>
        <w:t xml:space="preserve"> </w:t>
      </w:r>
      <w:r w:rsidRPr="00BF6CB0">
        <w:rPr>
          <w:rStyle w:val="StyleUnderline"/>
          <w:highlight w:val="yellow"/>
        </w:rPr>
        <w:t xml:space="preserve">do not </w:t>
      </w:r>
      <w:r w:rsidRPr="00BF6CB0">
        <w:rPr>
          <w:rStyle w:val="Emphasis"/>
          <w:highlight w:val="yellow"/>
        </w:rPr>
        <w:t>materialize</w:t>
      </w:r>
      <w:r w:rsidRPr="00BF6CB0">
        <w:rPr>
          <w:sz w:val="16"/>
        </w:rPr>
        <w:t xml:space="preserve"> </w:t>
      </w:r>
      <w:r w:rsidRPr="00BF6CB0">
        <w:rPr>
          <w:rStyle w:val="StyleUnderline"/>
        </w:rPr>
        <w:t>when firms collude across borders</w:t>
      </w:r>
      <w:r w:rsidRPr="00BF6CB0">
        <w:rPr>
          <w:sz w:val="16"/>
        </w:rPr>
        <w:t xml:space="preserve"> or agree to block imports. Governments can procure fewer public goods and services (medicine, public works, school supplies, etc.) when procurement processes are rigged. The following section will briefly discuss the existing evidence and new insights from the novel data on LAC.</w:t>
      </w:r>
    </w:p>
    <w:p w14:paraId="3657C504" w14:textId="77777777" w:rsidR="00351424" w:rsidRPr="00BF6CB0" w:rsidRDefault="00351424" w:rsidP="00351424">
      <w:pPr>
        <w:rPr>
          <w:sz w:val="16"/>
        </w:rPr>
      </w:pPr>
      <w:r w:rsidRPr="00BF6CB0">
        <w:rPr>
          <w:sz w:val="16"/>
        </w:rPr>
        <w:t xml:space="preserve">Economic cartels affect the poor. Cartels disproportionally affect poor households because they are common in markets affecting products in the basic consumption basket. At least 21 percent of the cartels detected involved basic consumption products such as sugar, toilet paper, wheat, poultry, milk, and medicines.26 Global estimates suggest consumers pay on average 49 percent more when buying from cartels, and 80 percent more when cartels are stronger.27 In LAC, in 65 percent of cartels detected over the last decades with information available on prices charged, consumers experienced overcharges ranging between 5-25 percent and in at least 4 percent of the cases, consumers had to pay as much as twice for the products and services. A simple comparison of public expenditure efficiency from South Africa suggests that </w:t>
      </w:r>
      <w:r w:rsidRPr="00BF6CB0">
        <w:rPr>
          <w:rStyle w:val="Emphasis"/>
        </w:rPr>
        <w:t>public resources</w:t>
      </w:r>
      <w:r w:rsidRPr="00BF6CB0">
        <w:rPr>
          <w:rStyle w:val="StyleUnderline"/>
        </w:rPr>
        <w:t xml:space="preserve"> spent on </w:t>
      </w:r>
      <w:r w:rsidRPr="00BF6CB0">
        <w:rPr>
          <w:rStyle w:val="Emphasis"/>
        </w:rPr>
        <w:t>cartel enforcement</w:t>
      </w:r>
      <w:r w:rsidRPr="00BF6CB0">
        <w:rPr>
          <w:rStyle w:val="StyleUnderline"/>
        </w:rPr>
        <w:t xml:space="preserve"> would be </w:t>
      </w:r>
      <w:r w:rsidRPr="00BF6CB0">
        <w:rPr>
          <w:rStyle w:val="Emphasis"/>
          <w:szCs w:val="26"/>
        </w:rPr>
        <w:t>38 times more effective</w:t>
      </w:r>
      <w:r w:rsidRPr="00BF6CB0">
        <w:rPr>
          <w:sz w:val="16"/>
        </w:rPr>
        <w:t xml:space="preserve"> </w:t>
      </w:r>
      <w:r w:rsidRPr="00BF6CB0">
        <w:rPr>
          <w:rStyle w:val="StyleUnderline"/>
        </w:rPr>
        <w:t xml:space="preserve">in tackling </w:t>
      </w:r>
      <w:r w:rsidRPr="00BF6CB0">
        <w:rPr>
          <w:rStyle w:val="Emphasis"/>
        </w:rPr>
        <w:t>poverty</w:t>
      </w:r>
      <w:r w:rsidRPr="00BF6CB0">
        <w:rPr>
          <w:sz w:val="16"/>
        </w:rPr>
        <w:t xml:space="preserve"> </w:t>
      </w:r>
      <w:r w:rsidRPr="00BF6CB0">
        <w:rPr>
          <w:rStyle w:val="StyleUnderline"/>
        </w:rPr>
        <w:t xml:space="preserve">than </w:t>
      </w:r>
      <w:r w:rsidRPr="00BF6CB0">
        <w:rPr>
          <w:rStyle w:val="Emphasis"/>
        </w:rPr>
        <w:t>cash transfers</w:t>
      </w:r>
      <w:r w:rsidRPr="00BF6CB0">
        <w:rPr>
          <w:sz w:val="16"/>
        </w:rPr>
        <w:t>, when considering that part of the cash transferred to eligible household is spent on overcharges for basic food items (</w:t>
      </w:r>
      <w:proofErr w:type="spellStart"/>
      <w:r w:rsidRPr="00BF6CB0">
        <w:rPr>
          <w:sz w:val="16"/>
        </w:rPr>
        <w:t>Purfield</w:t>
      </w:r>
      <w:proofErr w:type="spellEnd"/>
      <w:r w:rsidRPr="00BF6CB0">
        <w:rPr>
          <w:sz w:val="16"/>
        </w:rPr>
        <w:t>, et al., 2016).</w:t>
      </w:r>
    </w:p>
    <w:p w14:paraId="602E0B2F" w14:textId="77777777" w:rsidR="00351424" w:rsidRPr="00BF6CB0" w:rsidRDefault="00351424" w:rsidP="00351424">
      <w:pPr>
        <w:rPr>
          <w:sz w:val="16"/>
        </w:rPr>
      </w:pPr>
      <w:r w:rsidRPr="00BF6CB0">
        <w:rPr>
          <w:rStyle w:val="StyleUnderline"/>
        </w:rPr>
        <w:t>Collusive agreements lower economic growth</w:t>
      </w:r>
      <w:r w:rsidRPr="00BF6CB0">
        <w:rPr>
          <w:sz w:val="16"/>
        </w:rPr>
        <w:t xml:space="preserve"> prospects </w:t>
      </w:r>
      <w:r w:rsidRPr="00BF6CB0">
        <w:rPr>
          <w:rStyle w:val="StyleUnderline"/>
        </w:rPr>
        <w:t xml:space="preserve">by depressing </w:t>
      </w:r>
      <w:r w:rsidRPr="00BF6CB0">
        <w:rPr>
          <w:rStyle w:val="Emphasis"/>
        </w:rPr>
        <w:t>productivity growth</w:t>
      </w:r>
      <w:r w:rsidRPr="00BF6CB0">
        <w:rPr>
          <w:sz w:val="16"/>
        </w:rPr>
        <w:t xml:space="preserve"> </w:t>
      </w:r>
      <w:r w:rsidRPr="00BF6CB0">
        <w:rPr>
          <w:rStyle w:val="StyleUnderline"/>
        </w:rPr>
        <w:t>and</w:t>
      </w:r>
      <w:r w:rsidRPr="00BF6CB0">
        <w:rPr>
          <w:sz w:val="16"/>
        </w:rPr>
        <w:t xml:space="preserve"> reducing </w:t>
      </w:r>
      <w:r w:rsidRPr="00BF6CB0">
        <w:rPr>
          <w:rStyle w:val="Emphasis"/>
        </w:rPr>
        <w:t>competitiveness</w:t>
      </w:r>
      <w:r w:rsidRPr="00BF6CB0">
        <w:rPr>
          <w:sz w:val="16"/>
        </w:rPr>
        <w:t xml:space="preserve">. First, agreements among competitors to limit competition affect productivity. The introduction of anti-cartel policy is related to higher labor productivity growth in </w:t>
      </w:r>
      <w:r w:rsidRPr="00BF6CB0">
        <w:rPr>
          <w:rStyle w:val="StyleUnderline"/>
        </w:rPr>
        <w:t>industries</w:t>
      </w:r>
      <w:r w:rsidRPr="00BF6CB0">
        <w:rPr>
          <w:sz w:val="16"/>
        </w:rPr>
        <w:t xml:space="preserve"> affected by collusive behavior, which otherwise </w:t>
      </w:r>
      <w:r w:rsidRPr="00BF6CB0">
        <w:rPr>
          <w:rStyle w:val="StyleUnderline"/>
        </w:rPr>
        <w:t xml:space="preserve">record a 20 to 30 p.p. </w:t>
      </w:r>
      <w:r w:rsidRPr="00BF6CB0">
        <w:rPr>
          <w:rStyle w:val="Emphasis"/>
        </w:rPr>
        <w:t>lower</w:t>
      </w:r>
      <w:r w:rsidRPr="00BF6CB0">
        <w:rPr>
          <w:rStyle w:val="StyleUnderline"/>
        </w:rPr>
        <w:t xml:space="preserve"> labor </w:t>
      </w:r>
      <w:r w:rsidRPr="00BF6CB0">
        <w:rPr>
          <w:rStyle w:val="Emphasis"/>
        </w:rPr>
        <w:t>productivity</w:t>
      </w:r>
      <w:r w:rsidRPr="00BF6CB0">
        <w:rPr>
          <w:rStyle w:val="StyleUnderline"/>
        </w:rPr>
        <w:t xml:space="preserve"> growth</w:t>
      </w:r>
      <w:r w:rsidRPr="00BF6CB0">
        <w:rPr>
          <w:sz w:val="16"/>
        </w:rPr>
        <w:t xml:space="preserve"> (than industries without cartels) (OECD, 2014). Evidence from a 40-year long cartel in the United States suggests that quantity-productivity declined by 22 percent (Bridgman, Qi, &amp; Schmitz Jr, 2009). Systematically allowing for cartel activity can further curb total productivity growth across the economy (Petit, Kemp, &amp; Van </w:t>
      </w:r>
      <w:proofErr w:type="spellStart"/>
      <w:r w:rsidRPr="00BF6CB0">
        <w:rPr>
          <w:sz w:val="16"/>
        </w:rPr>
        <w:t>Sinderen</w:t>
      </w:r>
      <w:proofErr w:type="spellEnd"/>
      <w:r w:rsidRPr="00BF6CB0">
        <w:rPr>
          <w:sz w:val="16"/>
        </w:rPr>
        <w:t xml:space="preserve">, 2015). Second, cartels distort important markets in LAC’s value chains. 34 percent of collusive agreements detected occurred in the manufacturing sector (Figure 1). Another 15 percent of cartels affected wholesale and retail trade activities transportation activities, respectively.28 Within the manufacturing sector, </w:t>
      </w:r>
      <w:r w:rsidRPr="00BF6CB0">
        <w:rPr>
          <w:rStyle w:val="StyleUnderline"/>
        </w:rPr>
        <w:t xml:space="preserve">cartels across LAC region are particularly </w:t>
      </w:r>
      <w:r w:rsidRPr="00BF6CB0">
        <w:rPr>
          <w:rStyle w:val="Emphasis"/>
        </w:rPr>
        <w:t>frequent</w:t>
      </w:r>
      <w:r w:rsidRPr="00BF6CB0">
        <w:rPr>
          <w:sz w:val="16"/>
        </w:rPr>
        <w:t xml:space="preserve"> </w:t>
      </w:r>
      <w:r w:rsidRPr="00BF6CB0">
        <w:rPr>
          <w:rStyle w:val="StyleUnderline"/>
        </w:rPr>
        <w:t xml:space="preserve">in the </w:t>
      </w:r>
      <w:r w:rsidRPr="00BF6CB0">
        <w:rPr>
          <w:rStyle w:val="Emphasis"/>
        </w:rPr>
        <w:t xml:space="preserve">meat processing </w:t>
      </w:r>
      <w:r w:rsidRPr="00BF6CB0">
        <w:rPr>
          <w:rStyle w:val="StyleUnderline"/>
        </w:rPr>
        <w:t>activity in Brazil</w:t>
      </w:r>
      <w:r w:rsidRPr="00BF6CB0">
        <w:rPr>
          <w:sz w:val="16"/>
        </w:rPr>
        <w:t xml:space="preserve">, </w:t>
      </w:r>
      <w:r w:rsidRPr="00BF6CB0">
        <w:rPr>
          <w:rStyle w:val="StyleUnderline"/>
        </w:rPr>
        <w:t>Chile</w:t>
      </w:r>
      <w:r w:rsidRPr="00BF6CB0">
        <w:rPr>
          <w:sz w:val="16"/>
        </w:rPr>
        <w:t xml:space="preserve">, </w:t>
      </w:r>
      <w:r w:rsidRPr="00BF6CB0">
        <w:rPr>
          <w:rStyle w:val="StyleUnderline"/>
        </w:rPr>
        <w:t>and Panama</w:t>
      </w:r>
      <w:r w:rsidRPr="00BF6CB0">
        <w:rPr>
          <w:sz w:val="16"/>
        </w:rPr>
        <w:t xml:space="preserve">, </w:t>
      </w:r>
      <w:r w:rsidRPr="00BF6CB0">
        <w:rPr>
          <w:rStyle w:val="StyleUnderline"/>
        </w:rPr>
        <w:t xml:space="preserve">and in the manufacturing of </w:t>
      </w:r>
      <w:r w:rsidRPr="00BF6CB0">
        <w:rPr>
          <w:rStyle w:val="Emphasis"/>
        </w:rPr>
        <w:t>basic chemicals</w:t>
      </w:r>
      <w:r w:rsidRPr="00BF6CB0">
        <w:rPr>
          <w:sz w:val="16"/>
        </w:rPr>
        <w:t xml:space="preserve"> </w:t>
      </w:r>
      <w:r w:rsidRPr="00BF6CB0">
        <w:rPr>
          <w:rStyle w:val="StyleUnderline"/>
        </w:rPr>
        <w:t>in Argentina</w:t>
      </w:r>
      <w:r w:rsidRPr="00BF6CB0">
        <w:rPr>
          <w:sz w:val="16"/>
        </w:rPr>
        <w:t xml:space="preserve">, </w:t>
      </w:r>
      <w:r w:rsidRPr="00BF6CB0">
        <w:rPr>
          <w:rStyle w:val="StyleUnderline"/>
        </w:rPr>
        <w:t>Brazil</w:t>
      </w:r>
      <w:r w:rsidRPr="00BF6CB0">
        <w:rPr>
          <w:sz w:val="16"/>
        </w:rPr>
        <w:t xml:space="preserve">, </w:t>
      </w:r>
      <w:r w:rsidRPr="00BF6CB0">
        <w:rPr>
          <w:rStyle w:val="StyleUnderline"/>
        </w:rPr>
        <w:t>Colombia</w:t>
      </w:r>
      <w:r w:rsidRPr="00BF6CB0">
        <w:rPr>
          <w:sz w:val="16"/>
        </w:rPr>
        <w:t xml:space="preserve">, </w:t>
      </w:r>
      <w:r w:rsidRPr="00BF6CB0">
        <w:rPr>
          <w:rStyle w:val="StyleUnderline"/>
        </w:rPr>
        <w:t>Panama</w:t>
      </w:r>
      <w:r w:rsidRPr="00BF6CB0">
        <w:rPr>
          <w:sz w:val="16"/>
        </w:rPr>
        <w:t xml:space="preserve">, </w:t>
      </w:r>
      <w:r w:rsidRPr="00BF6CB0">
        <w:rPr>
          <w:rStyle w:val="StyleUnderline"/>
        </w:rPr>
        <w:t>and Peru</w:t>
      </w:r>
      <w:r w:rsidRPr="00BF6CB0">
        <w:rPr>
          <w:sz w:val="16"/>
        </w:rPr>
        <w:t>.29 Within the wholesale and retail trade sector, trade of pharmaceutical goods are also found in Brazil, Chile, Honduras and El Salvador. In the transport sector, Chile fined six shipping lines with USD 95 million for colluding in multiple tender processes for providing maritime transport services to manufacturers and consignees of various car brands imported to Chile beginning in 2000. Mexico sanctioned seven shipping lines for engaging in nine collusive agreements and segmenting the car transport market into different routes between 2009 and 2012. Some of the sanctioned firms were also investigated in Chile and Peru (WBG-USAID, 2018) .</w:t>
      </w:r>
    </w:p>
    <w:p w14:paraId="616FF705" w14:textId="77777777" w:rsidR="00351424" w:rsidRPr="00BF6CB0" w:rsidRDefault="00351424" w:rsidP="00351424">
      <w:pPr>
        <w:rPr>
          <w:sz w:val="16"/>
        </w:rPr>
      </w:pPr>
      <w:r w:rsidRPr="00BF6CB0">
        <w:rPr>
          <w:rStyle w:val="StyleUnderline"/>
        </w:rPr>
        <w:t>Cartel agreements undermine the benefits of trade opening and liberalization</w:t>
      </w:r>
      <w:r w:rsidRPr="00BF6CB0">
        <w:rPr>
          <w:sz w:val="16"/>
        </w:rPr>
        <w:t xml:space="preserve">. In the Pacific Alliance30 – the group of countries with the lowest trade barriers in the region – at least 67 cartels were detected in sectors generally considered tradable, and a third of those operated in the market for more than 5 years. Even though Colombia is an open market economy, sugar traders from the region were able to sell in Colombian markets only after a decade-long cartel agreement by domestic sugar mills was broken up in 2015: 12 mills had been explicitly coordinating to obstruct sugar imports.31 Import competition does not preclude the formation of cartels in tradable goods. Such agreements can operate at the regional or even global level: In Chile, Peru, and Colombia, three international firms jointly raised prices for toilet paper by up to 30 percent for over 10 years (Dinamo, 2015). </w:t>
      </w:r>
      <w:r w:rsidRPr="00BF6CB0">
        <w:rPr>
          <w:rStyle w:val="StyleUnderline"/>
        </w:rPr>
        <w:t>In smaller LAC economies</w:t>
      </w:r>
      <w:r w:rsidRPr="00BF6CB0">
        <w:rPr>
          <w:sz w:val="16"/>
        </w:rPr>
        <w:t xml:space="preserve">, </w:t>
      </w:r>
      <w:r w:rsidRPr="00BF6CB0">
        <w:rPr>
          <w:rStyle w:val="StyleUnderline"/>
        </w:rPr>
        <w:t xml:space="preserve">where </w:t>
      </w:r>
      <w:r w:rsidRPr="00BF6CB0">
        <w:rPr>
          <w:rStyle w:val="Emphasis"/>
        </w:rPr>
        <w:t>connectivity</w:t>
      </w:r>
      <w:r w:rsidRPr="00BF6CB0">
        <w:rPr>
          <w:rStyle w:val="StyleUnderline"/>
        </w:rPr>
        <w:t xml:space="preserve"> issues are </w:t>
      </w:r>
      <w:r w:rsidRPr="00BF6CB0">
        <w:rPr>
          <w:rStyle w:val="Emphasis"/>
        </w:rPr>
        <w:t>central</w:t>
      </w:r>
      <w:r w:rsidRPr="00BF6CB0">
        <w:rPr>
          <w:rStyle w:val="StyleUnderline"/>
        </w:rPr>
        <w:t xml:space="preserve"> to </w:t>
      </w:r>
      <w:r w:rsidRPr="00BF6CB0">
        <w:rPr>
          <w:rStyle w:val="Emphasis"/>
        </w:rPr>
        <w:t>economic growth</w:t>
      </w:r>
      <w:r w:rsidRPr="00BF6CB0">
        <w:rPr>
          <w:sz w:val="16"/>
        </w:rPr>
        <w:t xml:space="preserve">, such as those of the Caribbean Community (CARICOM), </w:t>
      </w:r>
      <w:r w:rsidRPr="00BF6CB0">
        <w:rPr>
          <w:rStyle w:val="StyleUnderline"/>
        </w:rPr>
        <w:t>cartels have also been uncovered</w:t>
      </w:r>
      <w:r w:rsidRPr="00BF6CB0">
        <w:rPr>
          <w:sz w:val="16"/>
        </w:rPr>
        <w:t xml:space="preserve">, </w:t>
      </w:r>
      <w:r w:rsidRPr="00BF6CB0">
        <w:rPr>
          <w:rStyle w:val="StyleUnderline"/>
        </w:rPr>
        <w:t xml:space="preserve">for example in </w:t>
      </w:r>
      <w:r w:rsidRPr="00BF6CB0">
        <w:rPr>
          <w:rStyle w:val="Emphasis"/>
        </w:rPr>
        <w:t>shipping services</w:t>
      </w:r>
      <w:r w:rsidRPr="00BF6CB0">
        <w:rPr>
          <w:sz w:val="16"/>
        </w:rPr>
        <w:t>.32</w:t>
      </w:r>
    </w:p>
    <w:p w14:paraId="1F6458B4" w14:textId="77777777" w:rsidR="00351424" w:rsidRPr="00BF6CB0" w:rsidRDefault="00351424" w:rsidP="00351424">
      <w:pPr>
        <w:rPr>
          <w:sz w:val="16"/>
        </w:rPr>
      </w:pPr>
      <w:r w:rsidRPr="00BF6CB0">
        <w:rPr>
          <w:rStyle w:val="StyleUnderline"/>
        </w:rPr>
        <w:t>When cartels raise prices</w:t>
      </w:r>
      <w:r w:rsidRPr="00BF6CB0">
        <w:rPr>
          <w:sz w:val="16"/>
        </w:rPr>
        <w:t xml:space="preserve">, </w:t>
      </w:r>
      <w:r w:rsidRPr="00BF6CB0">
        <w:rPr>
          <w:rStyle w:val="StyleUnderline"/>
          <w:highlight w:val="yellow"/>
        </w:rPr>
        <w:t xml:space="preserve">the state can provide </w:t>
      </w:r>
      <w:r w:rsidRPr="00BF6CB0">
        <w:rPr>
          <w:rStyle w:val="Emphasis"/>
          <w:highlight w:val="yellow"/>
        </w:rPr>
        <w:t>fewer public goods</w:t>
      </w:r>
      <w:r w:rsidRPr="00BF6CB0">
        <w:rPr>
          <w:sz w:val="16"/>
          <w:highlight w:val="yellow"/>
        </w:rPr>
        <w:t xml:space="preserve"> </w:t>
      </w:r>
      <w:r w:rsidRPr="00BF6CB0">
        <w:rPr>
          <w:rStyle w:val="StyleUnderline"/>
          <w:highlight w:val="yellow"/>
        </w:rPr>
        <w:t xml:space="preserve">and </w:t>
      </w:r>
      <w:r w:rsidRPr="00BF6CB0">
        <w:rPr>
          <w:rStyle w:val="Emphasis"/>
          <w:highlight w:val="yellow"/>
        </w:rPr>
        <w:t>services</w:t>
      </w:r>
      <w:r w:rsidRPr="00BF6CB0">
        <w:rPr>
          <w:sz w:val="16"/>
        </w:rPr>
        <w:t xml:space="preserve"> </w:t>
      </w:r>
      <w:r w:rsidRPr="00BF6CB0">
        <w:rPr>
          <w:rStyle w:val="StyleUnderline"/>
        </w:rPr>
        <w:t xml:space="preserve">and </w:t>
      </w:r>
      <w:r w:rsidRPr="00BF6CB0">
        <w:rPr>
          <w:rStyle w:val="StyleUnderline"/>
          <w:highlight w:val="yellow"/>
        </w:rPr>
        <w:t xml:space="preserve">cartels can even </w:t>
      </w:r>
      <w:r w:rsidRPr="00BF6CB0">
        <w:rPr>
          <w:rStyle w:val="Emphasis"/>
          <w:highlight w:val="yellow"/>
        </w:rPr>
        <w:t>distort</w:t>
      </w:r>
      <w:r w:rsidRPr="00BF6CB0">
        <w:rPr>
          <w:sz w:val="16"/>
        </w:rPr>
        <w:t xml:space="preserve"> </w:t>
      </w:r>
      <w:r w:rsidRPr="00BF6CB0">
        <w:rPr>
          <w:rStyle w:val="StyleUnderline"/>
        </w:rPr>
        <w:t xml:space="preserve">the market of </w:t>
      </w:r>
      <w:r w:rsidRPr="00BF6CB0">
        <w:rPr>
          <w:rStyle w:val="Emphasis"/>
          <w:highlight w:val="yellow"/>
        </w:rPr>
        <w:t>government bonds</w:t>
      </w:r>
      <w:r w:rsidRPr="00BF6CB0">
        <w:rPr>
          <w:sz w:val="16"/>
        </w:rPr>
        <w:t xml:space="preserve">. At least one in four cartels formed among firms participating in government procurement process. In such cases, taxpayers bear the burden of the overcharges. In Peru, between 2010 and 2012, 31 providers of hemodialysis services rigged the bids by abstaining from participating in public tenders called by one of the Peruvian public healthcare administrators with the objective of increasing reference prices in subsequent tenders. This led to overcharges in each tender of approximately over USD 10 million.33 Similarly in 2014, Peru sanctioned an engineer’s cartel that affected public-construction contracts worth USD50 million which had been designated for the expansion of the public highway network34 (Martinez </w:t>
      </w:r>
      <w:proofErr w:type="spellStart"/>
      <w:r w:rsidRPr="00BF6CB0">
        <w:rPr>
          <w:sz w:val="16"/>
        </w:rPr>
        <w:t>Licetti</w:t>
      </w:r>
      <w:proofErr w:type="spellEnd"/>
      <w:r w:rsidRPr="00BF6CB0">
        <w:rPr>
          <w:sz w:val="16"/>
        </w:rPr>
        <w:t xml:space="preserve"> &amp; Goodwin, 2015). In Mexico, seven banks entered into at least 142 agreements to manipulate the price of the Mexican sovereign bond market between 2010 and 2013 by limiting sales and acquisitions of bonds with losses to the market of over USD 1.443 million.35 In Colombia, the government and ultimately the taxpayers incurred in losses of at least USD 11 million for the overcharges paid in the construction of a major highway (</w:t>
      </w:r>
      <w:proofErr w:type="spellStart"/>
      <w:r w:rsidRPr="00BF6CB0">
        <w:rPr>
          <w:sz w:val="16"/>
        </w:rPr>
        <w:t>Ruta</w:t>
      </w:r>
      <w:proofErr w:type="spellEnd"/>
      <w:r w:rsidRPr="00BF6CB0">
        <w:rPr>
          <w:sz w:val="16"/>
        </w:rPr>
        <w:t xml:space="preserve"> del Sol II), due to an anticompetitive agreement that favored a particular group of firms in the concession process.36</w:t>
      </w:r>
    </w:p>
    <w:p w14:paraId="67ABBBB8" w14:textId="77777777" w:rsidR="00351424" w:rsidRPr="00BF6CB0" w:rsidRDefault="00351424" w:rsidP="00351424">
      <w:pPr>
        <w:rPr>
          <w:sz w:val="16"/>
        </w:rPr>
      </w:pPr>
      <w:r w:rsidRPr="00BF6CB0">
        <w:rPr>
          <w:rStyle w:val="StyleUnderline"/>
        </w:rPr>
        <w:t>Recent developments</w:t>
      </w:r>
      <w:r w:rsidRPr="00BF6CB0">
        <w:rPr>
          <w:sz w:val="16"/>
        </w:rPr>
        <w:t xml:space="preserve"> in LAC also </w:t>
      </w:r>
      <w:r w:rsidRPr="00BF6CB0">
        <w:rPr>
          <w:rStyle w:val="StyleUnderline"/>
        </w:rPr>
        <w:t xml:space="preserve">suggest that </w:t>
      </w:r>
      <w:r w:rsidRPr="00BF6CB0">
        <w:rPr>
          <w:rStyle w:val="StyleUnderline"/>
          <w:highlight w:val="yellow"/>
        </w:rPr>
        <w:t xml:space="preserve">economic cartels </w:t>
      </w:r>
      <w:r w:rsidRPr="00BF6CB0">
        <w:rPr>
          <w:rStyle w:val="Emphasis"/>
          <w:highlight w:val="yellow"/>
        </w:rPr>
        <w:t>undermine public trust</w:t>
      </w:r>
      <w:r w:rsidRPr="00BF6CB0">
        <w:rPr>
          <w:sz w:val="16"/>
          <w:highlight w:val="yellow"/>
        </w:rPr>
        <w:t xml:space="preserve"> </w:t>
      </w:r>
      <w:r w:rsidRPr="00BF6CB0">
        <w:rPr>
          <w:rStyle w:val="StyleUnderline"/>
          <w:highlight w:val="yellow"/>
        </w:rPr>
        <w:t xml:space="preserve">in </w:t>
      </w:r>
      <w:r w:rsidRPr="00BF6CB0">
        <w:rPr>
          <w:rStyle w:val="Emphasis"/>
          <w:highlight w:val="yellow"/>
        </w:rPr>
        <w:t>market economies</w:t>
      </w:r>
      <w:r w:rsidRPr="00BF6CB0">
        <w:rPr>
          <w:sz w:val="16"/>
        </w:rPr>
        <w:t>. In 2016, 73 percent of the population in Chile considered collusion to be a reproachable conduct, even more reproachable than violations of labor laws.37 This sentiment was preceded by several years of successful breakups of cartels, and a historic confirmation by the Supreme Court of the decision to fine a group of poultry producers for having agreed to limit output. The protests in 2019 were partly motivated by discontent with the private sector (Freire, 2020) . As part of the government’s response in form of an “anti-abuse agenda”, the executive submitted four bills to Congress in March 2020 aiming at increased enforcement of the laws against white collar crimes, including cartels.</w:t>
      </w:r>
    </w:p>
    <w:p w14:paraId="424D62E0" w14:textId="77777777" w:rsidR="00351424" w:rsidRPr="00BF6CB0" w:rsidRDefault="00351424" w:rsidP="00351424">
      <w:pPr>
        <w:rPr>
          <w:sz w:val="16"/>
        </w:rPr>
      </w:pPr>
      <w:r w:rsidRPr="00BF6CB0">
        <w:rPr>
          <w:rStyle w:val="StyleUnderline"/>
        </w:rPr>
        <w:t xml:space="preserve">On the </w:t>
      </w:r>
      <w:r w:rsidRPr="00BF6CB0">
        <w:rPr>
          <w:rStyle w:val="Emphasis"/>
        </w:rPr>
        <w:t>upside</w:t>
      </w:r>
      <w:r w:rsidRPr="00BF6CB0">
        <w:rPr>
          <w:sz w:val="16"/>
        </w:rPr>
        <w:t xml:space="preserve">, </w:t>
      </w:r>
      <w:r w:rsidRPr="00BF6CB0">
        <w:rPr>
          <w:rStyle w:val="StyleUnderline"/>
          <w:highlight w:val="yellow"/>
        </w:rPr>
        <w:t>consumers</w:t>
      </w:r>
      <w:r w:rsidRPr="00BF6CB0">
        <w:rPr>
          <w:rStyle w:val="StyleUnderline"/>
        </w:rPr>
        <w:t xml:space="preserve"> and businesses </w:t>
      </w:r>
      <w:r w:rsidRPr="00BF6CB0">
        <w:rPr>
          <w:rStyle w:val="Emphasis"/>
          <w:highlight w:val="yellow"/>
        </w:rPr>
        <w:t>benefit</w:t>
      </w:r>
      <w:r w:rsidRPr="00BF6CB0">
        <w:rPr>
          <w:rStyle w:val="StyleUnderline"/>
          <w:highlight w:val="yellow"/>
        </w:rPr>
        <w:t xml:space="preserve"> from effective </w:t>
      </w:r>
      <w:r w:rsidRPr="00BF6CB0">
        <w:rPr>
          <w:rStyle w:val="Emphasis"/>
          <w:highlight w:val="yellow"/>
        </w:rPr>
        <w:t>anti-cartel enforcement</w:t>
      </w:r>
      <w:r w:rsidRPr="00BF6CB0">
        <w:rPr>
          <w:sz w:val="16"/>
        </w:rPr>
        <w:t xml:space="preserve">. For example, so-called leniency programs – which offer firms the possibility to come clean about their involvement in cartel conduct in exchange for immunity or reduction of financial penalties - (and as we will see later) render any agreement less stable, because any member of the cartel has incentives to break out and report the cartel. Thus, these programs shorten the duration of harmful cartels and can even reduce the level of anti-competitive overcharges by cartels.38 Miller (2009) finds empirical support for these effects: the leniency program in the United States increased the rate of cartel detection by 62 percent and reduced the rate of cartel formation by 59 percent. Yusupova (2013) also finds that the 2009 revision of the Russian leniency program was effective in reducing the size and duration of cartels. Choi &amp; Hahn (2014) show that the leniency program in Korea shortened cartel duration. Leniency programs can also speed up the process of breaking up cartels. </w:t>
      </w:r>
      <w:proofErr w:type="spellStart"/>
      <w:r w:rsidRPr="00BF6CB0">
        <w:rPr>
          <w:sz w:val="16"/>
        </w:rPr>
        <w:t>Brener</w:t>
      </w:r>
      <w:proofErr w:type="spellEnd"/>
      <w:r w:rsidRPr="00BF6CB0">
        <w:rPr>
          <w:sz w:val="16"/>
        </w:rPr>
        <w:t xml:space="preserve"> (2009) demonstrates how leniency reduces the average sanctioning process by 1.5 years on average. In Europe, nearly 60 percent of detected cartels are discovered through leniency (Jaspers, 2020). Overall, leniency programs can have significant effects on competition intensity. Klein (2011) revises data from 23 OECD countries and finds that leniency policies were associated with a decrease in the industry-level price-cost margin of 3 to 5 percent.</w:t>
      </w:r>
    </w:p>
    <w:p w14:paraId="2DD70DD5" w14:textId="77777777" w:rsidR="00351424" w:rsidRPr="00BF6CB0" w:rsidRDefault="00351424" w:rsidP="00351424">
      <w:pPr>
        <w:rPr>
          <w:sz w:val="16"/>
        </w:rPr>
      </w:pPr>
      <w:r w:rsidRPr="00BF6CB0">
        <w:rPr>
          <w:rStyle w:val="StyleUnderline"/>
          <w:highlight w:val="yellow"/>
        </w:rPr>
        <w:t>However</w:t>
      </w:r>
      <w:r w:rsidRPr="00BF6CB0">
        <w:rPr>
          <w:sz w:val="16"/>
        </w:rPr>
        <w:t xml:space="preserve">, </w:t>
      </w:r>
      <w:r w:rsidRPr="00BF6CB0">
        <w:rPr>
          <w:rStyle w:val="StyleUnderline"/>
        </w:rPr>
        <w:t xml:space="preserve">many </w:t>
      </w:r>
      <w:r w:rsidRPr="00BF6CB0">
        <w:rPr>
          <w:rStyle w:val="StyleUnderline"/>
          <w:highlight w:val="yellow"/>
        </w:rPr>
        <w:t>LAC countries do not have</w:t>
      </w:r>
      <w:r w:rsidRPr="00BF6CB0">
        <w:rPr>
          <w:rStyle w:val="StyleUnderline"/>
        </w:rPr>
        <w:t xml:space="preserve"> </w:t>
      </w:r>
      <w:r w:rsidRPr="00BF6CB0">
        <w:rPr>
          <w:rStyle w:val="Emphasis"/>
        </w:rPr>
        <w:t xml:space="preserve">any </w:t>
      </w:r>
      <w:r w:rsidRPr="00BF6CB0">
        <w:rPr>
          <w:rStyle w:val="Emphasis"/>
          <w:highlight w:val="yellow"/>
        </w:rPr>
        <w:t>tools</w:t>
      </w:r>
      <w:r w:rsidRPr="00BF6CB0">
        <w:rPr>
          <w:rStyle w:val="StyleUnderline"/>
          <w:highlight w:val="yellow"/>
        </w:rPr>
        <w:t xml:space="preserve"> to </w:t>
      </w:r>
      <w:r w:rsidRPr="00BF6CB0">
        <w:rPr>
          <w:rStyle w:val="Emphasis"/>
          <w:highlight w:val="yellow"/>
        </w:rPr>
        <w:t>deter</w:t>
      </w:r>
      <w:r w:rsidRPr="00BF6CB0">
        <w:rPr>
          <w:rStyle w:val="StyleUnderline"/>
        </w:rPr>
        <w:t xml:space="preserve"> and </w:t>
      </w:r>
      <w:r w:rsidRPr="00BF6CB0">
        <w:rPr>
          <w:rStyle w:val="Emphasis"/>
        </w:rPr>
        <w:t xml:space="preserve">prevent economic </w:t>
      </w:r>
      <w:r w:rsidRPr="00BF6CB0">
        <w:rPr>
          <w:rStyle w:val="Emphasis"/>
          <w:highlight w:val="yellow"/>
        </w:rPr>
        <w:t>cartels</w:t>
      </w:r>
      <w:r w:rsidRPr="00BF6CB0">
        <w:rPr>
          <w:sz w:val="16"/>
        </w:rPr>
        <w:t>. 28 percent of countries in the region do not have an operational competition legal framework. In only 5 out of 15 countries where the legal framework is in place, there are effective anti-cartel enforcement tools.</w:t>
      </w:r>
    </w:p>
    <w:p w14:paraId="2E3A71C8" w14:textId="77777777" w:rsidR="00351424" w:rsidRPr="00BF6CB0" w:rsidRDefault="00351424" w:rsidP="00351424">
      <w:pPr>
        <w:rPr>
          <w:sz w:val="16"/>
        </w:rPr>
      </w:pPr>
    </w:p>
    <w:p w14:paraId="132BD17D" w14:textId="77777777" w:rsidR="00351424" w:rsidRPr="00BF6CB0" w:rsidRDefault="00351424" w:rsidP="00351424">
      <w:pPr>
        <w:pStyle w:val="Heading4"/>
      </w:pPr>
      <w:r w:rsidRPr="00BF6CB0">
        <w:t xml:space="preserve">LAC economic volatility enables </w:t>
      </w:r>
      <w:r w:rsidRPr="00BF6CB0">
        <w:rPr>
          <w:u w:val="single"/>
        </w:rPr>
        <w:t>democratic backsliding</w:t>
      </w:r>
      <w:r w:rsidRPr="00BF6CB0">
        <w:t xml:space="preserve"> and </w:t>
      </w:r>
      <w:r w:rsidRPr="00BF6CB0">
        <w:rPr>
          <w:u w:val="single"/>
        </w:rPr>
        <w:t>organized crime</w:t>
      </w:r>
      <w:r w:rsidRPr="00BF6CB0">
        <w:t xml:space="preserve">. </w:t>
      </w:r>
    </w:p>
    <w:p w14:paraId="131054FF" w14:textId="77777777" w:rsidR="00351424" w:rsidRPr="00BF6CB0" w:rsidRDefault="00351424" w:rsidP="00351424">
      <w:r w:rsidRPr="00BF6CB0">
        <w:rPr>
          <w:rStyle w:val="Style13ptBold"/>
        </w:rPr>
        <w:t>Merke et al. 21</w:t>
      </w:r>
      <w:r w:rsidRPr="00BF6CB0">
        <w:t>, *Federico Merke is an associate professor of international relations at the Universidad de San Andrés, Argentina. He is also a researcher for the National Council for Scientific Research; *Oliver Stuenkel is an associate professor at the School of International Relations at Fundação Getulio Vargas (FGV) in São Paulo, Brazil. He is also a nonresident scholar affiliated with the Democracy, Conflict, and Governance Program at the Carnegie Endowment for International Peace. *Andreas E. Feldmann is an associate professor in the departments of Latin American and Latino Studies and Political Science at the University of Illinois at Chicago; (June 24</w:t>
      </w:r>
      <w:r w:rsidRPr="00BF6CB0">
        <w:rPr>
          <w:vertAlign w:val="superscript"/>
        </w:rPr>
        <w:t>th</w:t>
      </w:r>
      <w:r w:rsidRPr="00BF6CB0">
        <w:t>, 2021, “Reimagining Regional Governance in Latin America”, https://carnegieendowment.org/2021/06/24/reimagining-regional-governance-in-latin-america-pub-84813)</w:t>
      </w:r>
    </w:p>
    <w:p w14:paraId="74997108" w14:textId="77777777" w:rsidR="00351424" w:rsidRPr="00BF6CB0" w:rsidRDefault="00351424" w:rsidP="00351424">
      <w:pPr>
        <w:rPr>
          <w:sz w:val="16"/>
          <w:szCs w:val="16"/>
        </w:rPr>
      </w:pPr>
      <w:r w:rsidRPr="00BF6CB0">
        <w:rPr>
          <w:sz w:val="16"/>
          <w:szCs w:val="16"/>
        </w:rPr>
        <w:t>Introduction</w:t>
      </w:r>
    </w:p>
    <w:p w14:paraId="3D923B2A" w14:textId="77777777" w:rsidR="00351424" w:rsidRPr="00BF6CB0" w:rsidRDefault="00351424" w:rsidP="00351424">
      <w:pPr>
        <w:rPr>
          <w:sz w:val="16"/>
        </w:rPr>
      </w:pPr>
      <w:r w:rsidRPr="00BF6CB0">
        <w:rPr>
          <w:rStyle w:val="StyleUnderline"/>
          <w:highlight w:val="yellow"/>
        </w:rPr>
        <w:t>Latin America is experiencing</w:t>
      </w:r>
      <w:r w:rsidRPr="00BF6CB0">
        <w:rPr>
          <w:rStyle w:val="StyleUnderline"/>
        </w:rPr>
        <w:t xml:space="preserve"> one of the most </w:t>
      </w:r>
      <w:r w:rsidRPr="00BF6CB0">
        <w:rPr>
          <w:rStyle w:val="Emphasis"/>
        </w:rPr>
        <w:t>difficult moments</w:t>
      </w:r>
      <w:r w:rsidRPr="00BF6CB0">
        <w:rPr>
          <w:sz w:val="16"/>
        </w:rPr>
        <w:t xml:space="preserve"> </w:t>
      </w:r>
      <w:r w:rsidRPr="00BF6CB0">
        <w:rPr>
          <w:rStyle w:val="StyleUnderline"/>
        </w:rPr>
        <w:t>in</w:t>
      </w:r>
      <w:r w:rsidRPr="00BF6CB0">
        <w:rPr>
          <w:sz w:val="16"/>
        </w:rPr>
        <w:t xml:space="preserve"> its </w:t>
      </w:r>
      <w:r w:rsidRPr="00BF6CB0">
        <w:rPr>
          <w:rStyle w:val="StyleUnderline"/>
        </w:rPr>
        <w:t>recent history</w:t>
      </w:r>
      <w:r w:rsidRPr="00BF6CB0">
        <w:rPr>
          <w:sz w:val="16"/>
        </w:rPr>
        <w:t xml:space="preserve"> </w:t>
      </w:r>
      <w:r w:rsidRPr="00BF6CB0">
        <w:rPr>
          <w:rStyle w:val="StyleUnderline"/>
        </w:rPr>
        <w:t>as it confronts</w:t>
      </w:r>
      <w:r w:rsidRPr="00BF6CB0">
        <w:rPr>
          <w:sz w:val="16"/>
        </w:rPr>
        <w:t xml:space="preserve"> three overlapping crises: </w:t>
      </w:r>
      <w:r w:rsidRPr="00BF6CB0">
        <w:rPr>
          <w:rStyle w:val="StyleUnderline"/>
        </w:rPr>
        <w:t>the</w:t>
      </w:r>
      <w:r w:rsidRPr="00BF6CB0">
        <w:rPr>
          <w:sz w:val="16"/>
        </w:rPr>
        <w:t xml:space="preserve"> coronavirus </w:t>
      </w:r>
      <w:r w:rsidRPr="00BF6CB0">
        <w:rPr>
          <w:rStyle w:val="StyleUnderline"/>
        </w:rPr>
        <w:t>pandemic</w:t>
      </w:r>
      <w:r w:rsidRPr="00BF6CB0">
        <w:rPr>
          <w:sz w:val="16"/>
        </w:rPr>
        <w:t xml:space="preserve">, a </w:t>
      </w:r>
      <w:r w:rsidRPr="00BF6CB0">
        <w:rPr>
          <w:rStyle w:val="StyleUnderline"/>
        </w:rPr>
        <w:t xml:space="preserve">steep </w:t>
      </w:r>
      <w:r w:rsidRPr="00BF6CB0">
        <w:rPr>
          <w:rStyle w:val="Emphasis"/>
          <w:highlight w:val="yellow"/>
        </w:rPr>
        <w:t>economic contraction</w:t>
      </w:r>
      <w:r w:rsidRPr="00BF6CB0">
        <w:rPr>
          <w:sz w:val="16"/>
        </w:rPr>
        <w:t xml:space="preserve">, </w:t>
      </w:r>
      <w:r w:rsidRPr="00BF6CB0">
        <w:rPr>
          <w:rStyle w:val="StyleUnderline"/>
        </w:rPr>
        <w:t>and high levels of political</w:t>
      </w:r>
      <w:r w:rsidRPr="00BF6CB0">
        <w:rPr>
          <w:sz w:val="16"/>
        </w:rPr>
        <w:t xml:space="preserve"> </w:t>
      </w:r>
      <w:r w:rsidRPr="00BF6CB0">
        <w:rPr>
          <w:rStyle w:val="Emphasis"/>
          <w:highlight w:val="yellow"/>
        </w:rPr>
        <w:t>polarization</w:t>
      </w:r>
      <w:r w:rsidRPr="00BF6CB0">
        <w:rPr>
          <w:sz w:val="16"/>
          <w:highlight w:val="yellow"/>
        </w:rPr>
        <w:t xml:space="preserve"> </w:t>
      </w:r>
      <w:r w:rsidRPr="00BF6CB0">
        <w:rPr>
          <w:rStyle w:val="StyleUnderline"/>
          <w:highlight w:val="yellow"/>
        </w:rPr>
        <w:t>and</w:t>
      </w:r>
      <w:r w:rsidRPr="00BF6CB0">
        <w:rPr>
          <w:sz w:val="16"/>
          <w:highlight w:val="yellow"/>
        </w:rPr>
        <w:t xml:space="preserve"> </w:t>
      </w:r>
      <w:r w:rsidRPr="00BF6CB0">
        <w:rPr>
          <w:rStyle w:val="Emphasis"/>
          <w:highlight w:val="yellow"/>
        </w:rPr>
        <w:t>democratic erosion</w:t>
      </w:r>
      <w:r w:rsidRPr="00BF6CB0">
        <w:rPr>
          <w:sz w:val="16"/>
        </w:rPr>
        <w:t>. No region has been more impacted by COVID-19, the disease caused by the coronavirus, than Latin America, both in human and economic terms.1 As of April 30, 2021, Latin America had a total of 28 million confirmed cases (out of a world total of 150 million) and just over 900,000 deaths (out of a world total of just over 3 million). With around 8 percent of the world’s population, the region has almost 19 percent of confirmed cases and 28 percent of total deaths. Also, as of April 30, Latin America had administered only 8 percent of the total vaccines.2</w:t>
      </w:r>
    </w:p>
    <w:p w14:paraId="2DF48C75" w14:textId="77777777" w:rsidR="00351424" w:rsidRPr="00BF6CB0" w:rsidRDefault="00351424" w:rsidP="00351424">
      <w:pPr>
        <w:rPr>
          <w:sz w:val="16"/>
        </w:rPr>
      </w:pPr>
      <w:r w:rsidRPr="00BF6CB0">
        <w:rPr>
          <w:sz w:val="16"/>
        </w:rPr>
        <w:t xml:space="preserve">The economic impact has been equally devastating. The World Bank estimates that in 2020, 53 million Latin Americans saw their income fall below the region’s poverty line of $5.50 per day, pushing up the percentage of those living in poverty to an estimated 37.7 percent—a level not seen since 2006.3 According to the United Nations (UN) Economic Commission for Latin America and the Caribbean, </w:t>
      </w:r>
      <w:r w:rsidRPr="00BF6CB0">
        <w:rPr>
          <w:rStyle w:val="StyleUnderline"/>
        </w:rPr>
        <w:t xml:space="preserve">Latin America is suffering its worst economic crisis in </w:t>
      </w:r>
      <w:r w:rsidRPr="00BF6CB0">
        <w:rPr>
          <w:rStyle w:val="Emphasis"/>
        </w:rPr>
        <w:t>120 years</w:t>
      </w:r>
      <w:r w:rsidRPr="00BF6CB0">
        <w:rPr>
          <w:sz w:val="16"/>
        </w:rPr>
        <w:t xml:space="preserve">, </w:t>
      </w:r>
      <w:r w:rsidRPr="00BF6CB0">
        <w:rPr>
          <w:rStyle w:val="StyleUnderline"/>
        </w:rPr>
        <w:t>with gross domestic product</w:t>
      </w:r>
      <w:r w:rsidRPr="00BF6CB0">
        <w:rPr>
          <w:sz w:val="16"/>
        </w:rPr>
        <w:t xml:space="preserve"> (GDP) </w:t>
      </w:r>
      <w:r w:rsidRPr="00BF6CB0">
        <w:rPr>
          <w:rStyle w:val="StyleUnderline"/>
        </w:rPr>
        <w:t>having declined by a staggering 9.1 percent in 2020</w:t>
      </w:r>
      <w:r w:rsidRPr="00BF6CB0">
        <w:rPr>
          <w:sz w:val="16"/>
        </w:rPr>
        <w:t xml:space="preserve">, eliminating most of the progress made during the commodity boom years (2003–2013). As might be expected, governments across the region are grappling with serious fiscal limitations and seem hard pressed to offer even basic responses to their population’s significant needs.4 All the while, a </w:t>
      </w:r>
      <w:r w:rsidRPr="00BF6CB0">
        <w:rPr>
          <w:rStyle w:val="StyleUnderline"/>
        </w:rPr>
        <w:t xml:space="preserve">toxic mix of </w:t>
      </w:r>
      <w:r w:rsidRPr="00BF6CB0">
        <w:rPr>
          <w:rStyle w:val="Emphasis"/>
        </w:rPr>
        <w:t>insecurity</w:t>
      </w:r>
      <w:r w:rsidRPr="00BF6CB0">
        <w:rPr>
          <w:rStyle w:val="StyleUnderline"/>
        </w:rPr>
        <w:t xml:space="preserve"> and</w:t>
      </w:r>
      <w:r w:rsidRPr="00BF6CB0">
        <w:rPr>
          <w:sz w:val="16"/>
        </w:rPr>
        <w:t xml:space="preserve"> pervasive </w:t>
      </w:r>
      <w:r w:rsidRPr="00BF6CB0">
        <w:rPr>
          <w:rStyle w:val="Emphasis"/>
        </w:rPr>
        <w:t>social turmoil</w:t>
      </w:r>
      <w:r w:rsidRPr="00BF6CB0">
        <w:rPr>
          <w:rStyle w:val="StyleUnderline"/>
        </w:rPr>
        <w:t xml:space="preserve"> is undermining</w:t>
      </w:r>
      <w:r w:rsidRPr="00BF6CB0">
        <w:rPr>
          <w:sz w:val="16"/>
        </w:rPr>
        <w:t xml:space="preserve"> </w:t>
      </w:r>
      <w:r w:rsidRPr="00BF6CB0">
        <w:rPr>
          <w:strike/>
          <w:sz w:val="16"/>
        </w:rPr>
        <w:t>[crippling]</w:t>
      </w:r>
      <w:r w:rsidRPr="00BF6CB0">
        <w:rPr>
          <w:sz w:val="16"/>
        </w:rPr>
        <w:t xml:space="preserve"> </w:t>
      </w:r>
      <w:r w:rsidRPr="00BF6CB0">
        <w:rPr>
          <w:rStyle w:val="StyleUnderline"/>
        </w:rPr>
        <w:t>most countries</w:t>
      </w:r>
      <w:r w:rsidRPr="00BF6CB0">
        <w:rPr>
          <w:sz w:val="16"/>
        </w:rPr>
        <w:t>. As if this were not enough, the region faces what is arguably the most acute migration crisis of its history, with the exodus in recent years of more than 5 million Venezuelans.5</w:t>
      </w:r>
    </w:p>
    <w:p w14:paraId="19BD21F3" w14:textId="77777777" w:rsidR="00351424" w:rsidRPr="00BF6CB0" w:rsidRDefault="00351424" w:rsidP="00351424">
      <w:pPr>
        <w:rPr>
          <w:sz w:val="16"/>
        </w:rPr>
      </w:pPr>
      <w:r w:rsidRPr="00BF6CB0">
        <w:rPr>
          <w:sz w:val="16"/>
        </w:rPr>
        <w:t xml:space="preserve">Several reasons explain why the region was hit so hard by the pandemic. First, </w:t>
      </w:r>
      <w:r w:rsidRPr="00BF6CB0">
        <w:rPr>
          <w:rStyle w:val="StyleUnderline"/>
          <w:highlight w:val="yellow"/>
        </w:rPr>
        <w:t>even before the pandemic</w:t>
      </w:r>
      <w:r w:rsidRPr="00BF6CB0">
        <w:rPr>
          <w:sz w:val="16"/>
        </w:rPr>
        <w:t xml:space="preserve"> began, </w:t>
      </w:r>
      <w:r w:rsidRPr="00BF6CB0">
        <w:rPr>
          <w:rStyle w:val="Emphasis"/>
          <w:highlight w:val="yellow"/>
        </w:rPr>
        <w:t>Latin America</w:t>
      </w:r>
      <w:r w:rsidRPr="00BF6CB0">
        <w:rPr>
          <w:rStyle w:val="StyleUnderline"/>
          <w:highlight w:val="yellow"/>
        </w:rPr>
        <w:t xml:space="preserve"> was</w:t>
      </w:r>
      <w:r w:rsidRPr="00BF6CB0">
        <w:rPr>
          <w:rStyle w:val="StyleUnderline"/>
        </w:rPr>
        <w:t xml:space="preserve"> economically </w:t>
      </w:r>
      <w:r w:rsidRPr="00BF6CB0">
        <w:rPr>
          <w:rStyle w:val="Emphasis"/>
          <w:highlight w:val="yellow"/>
        </w:rPr>
        <w:t>vulnerable</w:t>
      </w:r>
      <w:r w:rsidRPr="00BF6CB0">
        <w:rPr>
          <w:sz w:val="16"/>
        </w:rPr>
        <w:t>. Between 2014 and 2019, the region’s GDP per capita shrank 4 percent, largely as a result of significant declines in commodity prices.6 As part of these economic difficulties, chronic underinvestment in public health limited most countries’ capacity to treat COVID-19 patients, especially during the most acute periods of the disease. In addition, fiscal constraints limited governments’ ability to provide emergency cash-transfer payments to the poorest in their societies. Labor productivity and the job market were also hit hard by lockdown orders and workplace closures: only about 20 percent of existing jobs in Latin America could be performed remotely, compared to 40 percent in advanced economies and 26 percent in the rest of the emerging world.7</w:t>
      </w:r>
    </w:p>
    <w:p w14:paraId="07CC18A9" w14:textId="77777777" w:rsidR="00351424" w:rsidRPr="00BF6CB0" w:rsidRDefault="00351424" w:rsidP="00351424">
      <w:pPr>
        <w:rPr>
          <w:sz w:val="16"/>
        </w:rPr>
      </w:pPr>
      <w:r w:rsidRPr="00BF6CB0">
        <w:rPr>
          <w:sz w:val="16"/>
        </w:rPr>
        <w:t xml:space="preserve">Second, </w:t>
      </w:r>
      <w:r w:rsidRPr="00BF6CB0">
        <w:rPr>
          <w:rStyle w:val="StyleUnderline"/>
        </w:rPr>
        <w:t>the region entered the pandemic in a</w:t>
      </w:r>
      <w:r w:rsidRPr="00BF6CB0">
        <w:rPr>
          <w:sz w:val="16"/>
        </w:rPr>
        <w:t xml:space="preserve"> politically </w:t>
      </w:r>
      <w:r w:rsidRPr="00BF6CB0">
        <w:rPr>
          <w:rStyle w:val="Emphasis"/>
        </w:rPr>
        <w:t>vulnerable condition</w:t>
      </w:r>
      <w:r w:rsidRPr="00BF6CB0">
        <w:rPr>
          <w:sz w:val="16"/>
        </w:rPr>
        <w:t xml:space="preserve">. Throughout 2019, large-scale protests rocked Bolivia, Chile, Colombia, Ecuador, Haiti, and Venezuela, creating one of the most politically volatile years in memory.8 In most cases, </w:t>
      </w:r>
      <w:r w:rsidRPr="00BF6CB0">
        <w:rPr>
          <w:rStyle w:val="Emphasis"/>
          <w:highlight w:val="yellow"/>
        </w:rPr>
        <w:t>social turmoil</w:t>
      </w:r>
      <w:r w:rsidRPr="00BF6CB0">
        <w:rPr>
          <w:rStyle w:val="StyleUnderline"/>
          <w:highlight w:val="yellow"/>
        </w:rPr>
        <w:t xml:space="preserve"> stemmed from</w:t>
      </w:r>
      <w:r w:rsidRPr="00BF6CB0">
        <w:rPr>
          <w:rStyle w:val="StyleUnderline"/>
        </w:rPr>
        <w:t xml:space="preserve"> </w:t>
      </w:r>
      <w:r w:rsidRPr="00BF6CB0">
        <w:rPr>
          <w:rStyle w:val="Emphasis"/>
        </w:rPr>
        <w:t xml:space="preserve">popular </w:t>
      </w:r>
      <w:r w:rsidRPr="00BF6CB0">
        <w:rPr>
          <w:rStyle w:val="Emphasis"/>
          <w:highlight w:val="yellow"/>
        </w:rPr>
        <w:t>frustration</w:t>
      </w:r>
      <w:r w:rsidRPr="00BF6CB0">
        <w:rPr>
          <w:sz w:val="16"/>
          <w:highlight w:val="yellow"/>
        </w:rPr>
        <w:t xml:space="preserve"> </w:t>
      </w:r>
      <w:r w:rsidRPr="00BF6CB0">
        <w:rPr>
          <w:rStyle w:val="StyleUnderline"/>
          <w:highlight w:val="yellow"/>
        </w:rPr>
        <w:t xml:space="preserve">with low-quality </w:t>
      </w:r>
      <w:r w:rsidRPr="00BF6CB0">
        <w:rPr>
          <w:rStyle w:val="Emphasis"/>
        </w:rPr>
        <w:t xml:space="preserve">public </w:t>
      </w:r>
      <w:r w:rsidRPr="00BF6CB0">
        <w:rPr>
          <w:rStyle w:val="Emphasis"/>
          <w:highlight w:val="yellow"/>
        </w:rPr>
        <w:t>services</w:t>
      </w:r>
      <w:r w:rsidRPr="00BF6CB0">
        <w:rPr>
          <w:sz w:val="16"/>
        </w:rPr>
        <w:t xml:space="preserve">, </w:t>
      </w:r>
      <w:r w:rsidRPr="00BF6CB0">
        <w:rPr>
          <w:rStyle w:val="StyleUnderline"/>
        </w:rPr>
        <w:t xml:space="preserve">socioeconomic </w:t>
      </w:r>
      <w:r w:rsidRPr="00BF6CB0">
        <w:rPr>
          <w:rStyle w:val="Emphasis"/>
          <w:highlight w:val="yellow"/>
        </w:rPr>
        <w:t>inequality</w:t>
      </w:r>
      <w:r w:rsidRPr="00BF6CB0">
        <w:rPr>
          <w:sz w:val="16"/>
        </w:rPr>
        <w:t xml:space="preserve">, and detached political elites. </w:t>
      </w:r>
      <w:r w:rsidRPr="00BF6CB0">
        <w:rPr>
          <w:rStyle w:val="StyleUnderline"/>
        </w:rPr>
        <w:t>Many people who joined Latin America’s</w:t>
      </w:r>
      <w:r w:rsidRPr="00BF6CB0">
        <w:rPr>
          <w:sz w:val="16"/>
        </w:rPr>
        <w:t xml:space="preserve"> new </w:t>
      </w:r>
      <w:r w:rsidRPr="00BF6CB0">
        <w:rPr>
          <w:rStyle w:val="Emphasis"/>
          <w:highlight w:val="yellow"/>
        </w:rPr>
        <w:t>middle class</w:t>
      </w:r>
      <w:r w:rsidRPr="00BF6CB0">
        <w:rPr>
          <w:sz w:val="16"/>
        </w:rPr>
        <w:t xml:space="preserve"> during the commodity boom of the 2000s </w:t>
      </w:r>
      <w:r w:rsidRPr="00BF6CB0">
        <w:rPr>
          <w:rStyle w:val="Emphasis"/>
          <w:highlight w:val="yellow"/>
        </w:rPr>
        <w:t>slid</w:t>
      </w:r>
      <w:r w:rsidRPr="00BF6CB0">
        <w:rPr>
          <w:rStyle w:val="Emphasis"/>
        </w:rPr>
        <w:t xml:space="preserve"> back</w:t>
      </w:r>
      <w:r w:rsidRPr="00BF6CB0">
        <w:rPr>
          <w:rStyle w:val="StyleUnderline"/>
        </w:rPr>
        <w:t xml:space="preserve"> </w:t>
      </w:r>
      <w:r w:rsidRPr="00BF6CB0">
        <w:rPr>
          <w:rStyle w:val="StyleUnderline"/>
          <w:highlight w:val="yellow"/>
        </w:rPr>
        <w:t xml:space="preserve">into </w:t>
      </w:r>
      <w:r w:rsidRPr="00BF6CB0">
        <w:rPr>
          <w:rStyle w:val="Emphasis"/>
          <w:highlight w:val="yellow"/>
        </w:rPr>
        <w:t>poverty</w:t>
      </w:r>
      <w:r w:rsidRPr="00BF6CB0">
        <w:rPr>
          <w:sz w:val="16"/>
        </w:rPr>
        <w:t xml:space="preserve"> during the 2010s, and faced the realization that both they and their children are unlikely to escape poverty for many years to come. </w:t>
      </w:r>
      <w:r w:rsidRPr="00BF6CB0">
        <w:rPr>
          <w:rStyle w:val="StyleUnderline"/>
        </w:rPr>
        <w:t xml:space="preserve">Popular </w:t>
      </w:r>
      <w:r w:rsidRPr="00BF6CB0">
        <w:rPr>
          <w:rStyle w:val="StyleUnderline"/>
          <w:highlight w:val="yellow"/>
        </w:rPr>
        <w:t xml:space="preserve">demands for </w:t>
      </w:r>
      <w:r w:rsidRPr="00BF6CB0">
        <w:rPr>
          <w:rStyle w:val="Emphasis"/>
          <w:highlight w:val="yellow"/>
        </w:rPr>
        <w:t>economic justice</w:t>
      </w:r>
      <w:r w:rsidRPr="00BF6CB0">
        <w:rPr>
          <w:sz w:val="16"/>
        </w:rPr>
        <w:t xml:space="preserve"> and support </w:t>
      </w:r>
      <w:r w:rsidRPr="00BF6CB0">
        <w:rPr>
          <w:rStyle w:val="StyleUnderline"/>
          <w:highlight w:val="yellow"/>
        </w:rPr>
        <w:t>became</w:t>
      </w:r>
      <w:r w:rsidRPr="00BF6CB0">
        <w:rPr>
          <w:rStyle w:val="StyleUnderline"/>
        </w:rPr>
        <w:t xml:space="preserve"> more </w:t>
      </w:r>
      <w:r w:rsidRPr="00BF6CB0">
        <w:rPr>
          <w:rStyle w:val="StyleUnderline"/>
          <w:highlight w:val="yellow"/>
        </w:rPr>
        <w:t>intense</w:t>
      </w:r>
      <w:r w:rsidRPr="00BF6CB0">
        <w:rPr>
          <w:sz w:val="16"/>
        </w:rPr>
        <w:t xml:space="preserve"> and difficult for governments to satisfy, </w:t>
      </w:r>
      <w:r w:rsidRPr="00BF6CB0">
        <w:rPr>
          <w:rStyle w:val="StyleUnderline"/>
          <w:highlight w:val="yellow"/>
        </w:rPr>
        <w:t xml:space="preserve">creating openings for </w:t>
      </w:r>
      <w:r w:rsidRPr="00BF6CB0">
        <w:rPr>
          <w:rStyle w:val="Emphasis"/>
          <w:highlight w:val="yellow"/>
        </w:rPr>
        <w:t>radical</w:t>
      </w:r>
      <w:r w:rsidRPr="00BF6CB0">
        <w:rPr>
          <w:rStyle w:val="StyleUnderline"/>
        </w:rPr>
        <w:t xml:space="preserve"> antiestablishment </w:t>
      </w:r>
      <w:r w:rsidRPr="00BF6CB0">
        <w:rPr>
          <w:rStyle w:val="Emphasis"/>
          <w:highlight w:val="yellow"/>
        </w:rPr>
        <w:t>figures</w:t>
      </w:r>
      <w:r w:rsidRPr="00BF6CB0">
        <w:rPr>
          <w:sz w:val="16"/>
        </w:rPr>
        <w:t xml:space="preserve"> </w:t>
      </w:r>
      <w:r w:rsidRPr="00BF6CB0">
        <w:rPr>
          <w:rStyle w:val="StyleUnderline"/>
        </w:rPr>
        <w:t>to come to power</w:t>
      </w:r>
      <w:r w:rsidRPr="00BF6CB0">
        <w:rPr>
          <w:sz w:val="16"/>
        </w:rPr>
        <w:t>, like President Jair Bolsonaro in Brazil or President Nayib Bukele in El Salvador.</w:t>
      </w:r>
    </w:p>
    <w:p w14:paraId="3BDAB368" w14:textId="77777777" w:rsidR="00351424" w:rsidRPr="00BF6CB0" w:rsidRDefault="00351424" w:rsidP="00351424">
      <w:pPr>
        <w:rPr>
          <w:sz w:val="16"/>
        </w:rPr>
      </w:pPr>
      <w:r w:rsidRPr="00BF6CB0">
        <w:rPr>
          <w:sz w:val="16"/>
        </w:rPr>
        <w:t xml:space="preserve">Finally, </w:t>
      </w:r>
      <w:r w:rsidRPr="00BF6CB0">
        <w:rPr>
          <w:rStyle w:val="StyleUnderline"/>
          <w:highlight w:val="yellow"/>
        </w:rPr>
        <w:t xml:space="preserve">the region is </w:t>
      </w:r>
      <w:r w:rsidRPr="00BF6CB0">
        <w:rPr>
          <w:rStyle w:val="Emphasis"/>
          <w:highlight w:val="yellow"/>
        </w:rPr>
        <w:t>beset</w:t>
      </w:r>
      <w:r w:rsidRPr="00BF6CB0">
        <w:rPr>
          <w:sz w:val="16"/>
          <w:highlight w:val="yellow"/>
        </w:rPr>
        <w:t xml:space="preserve"> </w:t>
      </w:r>
      <w:r w:rsidRPr="00BF6CB0">
        <w:rPr>
          <w:rStyle w:val="StyleUnderline"/>
          <w:highlight w:val="yellow"/>
        </w:rPr>
        <w:t>by</w:t>
      </w:r>
      <w:r w:rsidRPr="00BF6CB0">
        <w:rPr>
          <w:sz w:val="16"/>
        </w:rPr>
        <w:t xml:space="preserve"> severe political polarization and democratic </w:t>
      </w:r>
      <w:r w:rsidRPr="00BF6CB0">
        <w:rPr>
          <w:rStyle w:val="Emphasis"/>
          <w:highlight w:val="yellow"/>
        </w:rPr>
        <w:t>backsliding</w:t>
      </w:r>
      <w:r w:rsidRPr="00BF6CB0">
        <w:rPr>
          <w:sz w:val="16"/>
        </w:rPr>
        <w:t>.9 In Mexico, President Andrés Manuel López Obrador is undermining democracy by seeking to concentrate power in an already strong executive.10 In Nicaragua, the increasingly authoritarian administration of President Daniel Ortega has pushed through new laws to name “traitors” and to pressure media and human rights groups opposing his grip on power. At the time of writing, there have been twelve opponents detained since June 2.11 In El Salvador, Bukele has enacted a series of controversial policies that many observers believe represent a serious threat to democracy. Neighboring Honduras is not faring much better, as an inflammable mix of corruption, violence, and authoritarianism under President Orlando Hernández is generating massive outmigration. Ecuador recently has seen widespread discontent, while Peru witnessed massive protests and instability following the legislature’s ousting of caretaker President Martín Vizcarra in 2020.</w:t>
      </w:r>
    </w:p>
    <w:p w14:paraId="50217678" w14:textId="77777777" w:rsidR="00351424" w:rsidRPr="00BF6CB0" w:rsidRDefault="00351424" w:rsidP="00351424">
      <w:pPr>
        <w:rPr>
          <w:sz w:val="16"/>
        </w:rPr>
      </w:pPr>
      <w:r w:rsidRPr="00BF6CB0">
        <w:rPr>
          <w:sz w:val="16"/>
        </w:rPr>
        <w:t xml:space="preserve">Another regional trend, present in both Ecuador and Peru as well as in other countries, has been the acute </w:t>
      </w:r>
      <w:r w:rsidRPr="00BF6CB0">
        <w:rPr>
          <w:rStyle w:val="StyleUnderline"/>
          <w:highlight w:val="yellow"/>
        </w:rPr>
        <w:t>fragmentation</w:t>
      </w:r>
      <w:r w:rsidRPr="00BF6CB0">
        <w:rPr>
          <w:rStyle w:val="StyleUnderline"/>
        </w:rPr>
        <w:t xml:space="preserve"> of political parties</w:t>
      </w:r>
      <w:r w:rsidRPr="00BF6CB0">
        <w:rPr>
          <w:sz w:val="16"/>
        </w:rPr>
        <w:t xml:space="preserve">, which </w:t>
      </w:r>
      <w:r w:rsidRPr="00BF6CB0">
        <w:rPr>
          <w:rStyle w:val="StyleUnderline"/>
          <w:highlight w:val="yellow"/>
        </w:rPr>
        <w:t>has made governance</w:t>
      </w:r>
      <w:r w:rsidRPr="00BF6CB0">
        <w:rPr>
          <w:rStyle w:val="StyleUnderline"/>
        </w:rPr>
        <w:t xml:space="preserve"> </w:t>
      </w:r>
      <w:r w:rsidRPr="00BF6CB0">
        <w:rPr>
          <w:rStyle w:val="Emphasis"/>
        </w:rPr>
        <w:t xml:space="preserve">exceedingly </w:t>
      </w:r>
      <w:r w:rsidRPr="00BF6CB0">
        <w:rPr>
          <w:rStyle w:val="Emphasis"/>
          <w:highlight w:val="yellow"/>
        </w:rPr>
        <w:t>difficult</w:t>
      </w:r>
      <w:r w:rsidRPr="00BF6CB0">
        <w:rPr>
          <w:sz w:val="16"/>
        </w:rPr>
        <w:t>.12 Colombia is in the midst of a serious crisis with widespread protests and a resurgence of politically driven violence, with one social leader killed every forty-one hours.13 Argentina’s economy has hit rock bottom as its government aims to reach a deal with the International Monetary Fund while tackling high inflation rates. Following former U.S. president Donald Trump’s playbook, Brazil’s right-wing Bolsonaro continuously glorifies dictatorship and tests the resilience of Brazil’s democratic institutions. In May 2020, for instance, Bolsonaro, while facing allegations that he tried to meddle with law enforcement for personal reasons, had to be convinced by generals to not ask soldiers to close the Supreme Court.14 Chile, once regarded as one of the region’s few bright spots due to its economic growth and political stability, also has witnessed massive demonstrations and violent riots against the establishment. It now has the daunting task of attempting to design a new constitution even as it struggles to respond to the pandemic and undertake a rapid vaccination program to protect its citizens.</w:t>
      </w:r>
    </w:p>
    <w:p w14:paraId="2ECAC3B2" w14:textId="77777777" w:rsidR="00351424" w:rsidRPr="00BF6CB0" w:rsidRDefault="00351424" w:rsidP="00351424">
      <w:pPr>
        <w:rPr>
          <w:sz w:val="16"/>
        </w:rPr>
      </w:pPr>
      <w:r w:rsidRPr="00BF6CB0">
        <w:rPr>
          <w:sz w:val="16"/>
        </w:rPr>
        <w:t xml:space="preserve">Given this complex set of interlinked social, economic, and political crises, </w:t>
      </w:r>
      <w:r w:rsidRPr="00BF6CB0">
        <w:rPr>
          <w:rStyle w:val="StyleUnderline"/>
        </w:rPr>
        <w:t>Latin American governments</w:t>
      </w:r>
      <w:r w:rsidRPr="00BF6CB0">
        <w:rPr>
          <w:sz w:val="16"/>
        </w:rPr>
        <w:t xml:space="preserve"> and nongovernmental actors urgently </w:t>
      </w:r>
      <w:r w:rsidRPr="00BF6CB0">
        <w:rPr>
          <w:rStyle w:val="StyleUnderline"/>
        </w:rPr>
        <w:t>need to work together to address collective challenges</w:t>
      </w:r>
      <w:r w:rsidRPr="00BF6CB0">
        <w:rPr>
          <w:sz w:val="16"/>
        </w:rPr>
        <w:t xml:space="preserve">. The events of recent decades have shown that </w:t>
      </w:r>
      <w:r w:rsidRPr="00BF6CB0">
        <w:rPr>
          <w:rStyle w:val="StyleUnderline"/>
        </w:rPr>
        <w:t>unless better regional mechanisms can be found</w:t>
      </w:r>
      <w:r w:rsidRPr="00BF6CB0">
        <w:rPr>
          <w:sz w:val="16"/>
        </w:rPr>
        <w:t xml:space="preserve">, </w:t>
      </w:r>
      <w:r w:rsidRPr="00BF6CB0">
        <w:rPr>
          <w:rStyle w:val="StyleUnderline"/>
          <w:highlight w:val="yellow"/>
        </w:rPr>
        <w:t>transnational</w:t>
      </w:r>
      <w:r w:rsidRPr="00BF6CB0">
        <w:rPr>
          <w:sz w:val="16"/>
        </w:rPr>
        <w:t xml:space="preserve"> and even domestic </w:t>
      </w:r>
      <w:r w:rsidRPr="00BF6CB0">
        <w:rPr>
          <w:rStyle w:val="StyleUnderline"/>
          <w:highlight w:val="yellow"/>
        </w:rPr>
        <w:t>problems</w:t>
      </w:r>
      <w:r w:rsidRPr="00BF6CB0">
        <w:rPr>
          <w:sz w:val="16"/>
          <w:highlight w:val="yellow"/>
        </w:rPr>
        <w:t>—</w:t>
      </w:r>
      <w:r w:rsidRPr="00BF6CB0">
        <w:rPr>
          <w:rStyle w:val="StyleUnderline"/>
          <w:highlight w:val="yellow"/>
        </w:rPr>
        <w:t xml:space="preserve">from </w:t>
      </w:r>
      <w:r w:rsidRPr="00BF6CB0">
        <w:rPr>
          <w:rStyle w:val="Emphasis"/>
          <w:highlight w:val="yellow"/>
        </w:rPr>
        <w:t>organized crime</w:t>
      </w:r>
      <w:r w:rsidRPr="00BF6CB0">
        <w:rPr>
          <w:sz w:val="16"/>
        </w:rPr>
        <w:t xml:space="preserve"> </w:t>
      </w:r>
      <w:r w:rsidRPr="00BF6CB0">
        <w:rPr>
          <w:rStyle w:val="StyleUnderline"/>
        </w:rPr>
        <w:t xml:space="preserve">and </w:t>
      </w:r>
      <w:r w:rsidRPr="00BF6CB0">
        <w:rPr>
          <w:rStyle w:val="Emphasis"/>
        </w:rPr>
        <w:t>environmental degradation</w:t>
      </w:r>
      <w:r w:rsidRPr="00BF6CB0">
        <w:rPr>
          <w:sz w:val="16"/>
        </w:rPr>
        <w:t xml:space="preserve"> </w:t>
      </w:r>
      <w:r w:rsidRPr="00BF6CB0">
        <w:rPr>
          <w:rStyle w:val="StyleUnderline"/>
          <w:highlight w:val="yellow"/>
        </w:rPr>
        <w:t>to</w:t>
      </w:r>
      <w:r w:rsidRPr="00BF6CB0">
        <w:rPr>
          <w:rStyle w:val="StyleUnderline"/>
        </w:rPr>
        <w:t xml:space="preserve"> </w:t>
      </w:r>
      <w:r w:rsidRPr="00BF6CB0">
        <w:rPr>
          <w:rStyle w:val="Emphasis"/>
        </w:rPr>
        <w:t>migration</w:t>
      </w:r>
      <w:r w:rsidRPr="00BF6CB0">
        <w:rPr>
          <w:sz w:val="16"/>
        </w:rPr>
        <w:t xml:space="preserve"> </w:t>
      </w:r>
      <w:r w:rsidRPr="00BF6CB0">
        <w:rPr>
          <w:rStyle w:val="StyleUnderline"/>
        </w:rPr>
        <w:t xml:space="preserve">and </w:t>
      </w:r>
      <w:r w:rsidRPr="00BF6CB0">
        <w:rPr>
          <w:rStyle w:val="StyleUnderline"/>
          <w:highlight w:val="yellow"/>
        </w:rPr>
        <w:t>lackluster</w:t>
      </w:r>
      <w:r w:rsidRPr="00BF6CB0">
        <w:rPr>
          <w:rStyle w:val="StyleUnderline"/>
        </w:rPr>
        <w:t xml:space="preserve"> </w:t>
      </w:r>
      <w:r w:rsidRPr="00BF6CB0">
        <w:rPr>
          <w:rStyle w:val="Emphasis"/>
        </w:rPr>
        <w:t xml:space="preserve">economic </w:t>
      </w:r>
      <w:r w:rsidRPr="00BF6CB0">
        <w:rPr>
          <w:rStyle w:val="Emphasis"/>
          <w:highlight w:val="yellow"/>
        </w:rPr>
        <w:t>growth</w:t>
      </w:r>
      <w:r w:rsidRPr="00BF6CB0">
        <w:rPr>
          <w:sz w:val="16"/>
        </w:rPr>
        <w:t>—</w:t>
      </w:r>
      <w:r w:rsidRPr="00BF6CB0">
        <w:rPr>
          <w:rStyle w:val="StyleUnderline"/>
          <w:highlight w:val="yellow"/>
        </w:rPr>
        <w:t>will become</w:t>
      </w:r>
      <w:r w:rsidRPr="00BF6CB0">
        <w:rPr>
          <w:rStyle w:val="StyleUnderline"/>
        </w:rPr>
        <w:t xml:space="preserve"> even </w:t>
      </w:r>
      <w:r w:rsidRPr="00BF6CB0">
        <w:rPr>
          <w:rStyle w:val="Emphasis"/>
          <w:highlight w:val="yellow"/>
        </w:rPr>
        <w:t>more difficult</w:t>
      </w:r>
      <w:r w:rsidRPr="00BF6CB0">
        <w:rPr>
          <w:rStyle w:val="StyleUnderline"/>
          <w:highlight w:val="yellow"/>
        </w:rPr>
        <w:t xml:space="preserve"> to address</w:t>
      </w:r>
      <w:r w:rsidRPr="00BF6CB0">
        <w:rPr>
          <w:sz w:val="16"/>
          <w:highlight w:val="yellow"/>
        </w:rPr>
        <w:t xml:space="preserve">, </w:t>
      </w:r>
      <w:r w:rsidRPr="00BF6CB0">
        <w:rPr>
          <w:rStyle w:val="StyleUnderline"/>
          <w:highlight w:val="yellow"/>
        </w:rPr>
        <w:t>with</w:t>
      </w:r>
      <w:r w:rsidRPr="00BF6CB0">
        <w:rPr>
          <w:sz w:val="16"/>
        </w:rPr>
        <w:t xml:space="preserve"> potentially </w:t>
      </w:r>
      <w:r w:rsidRPr="00BF6CB0">
        <w:rPr>
          <w:rStyle w:val="Emphasis"/>
          <w:highlight w:val="yellow"/>
        </w:rPr>
        <w:t>devastating</w:t>
      </w:r>
      <w:r w:rsidRPr="00BF6CB0">
        <w:rPr>
          <w:sz w:val="16"/>
        </w:rPr>
        <w:t xml:space="preserve"> </w:t>
      </w:r>
      <w:r w:rsidRPr="00BF6CB0">
        <w:rPr>
          <w:rStyle w:val="StyleUnderline"/>
        </w:rPr>
        <w:t>long-term</w:t>
      </w:r>
      <w:r w:rsidRPr="00BF6CB0">
        <w:rPr>
          <w:sz w:val="16"/>
        </w:rPr>
        <w:t xml:space="preserve"> </w:t>
      </w:r>
      <w:r w:rsidRPr="00BF6CB0">
        <w:rPr>
          <w:rStyle w:val="Emphasis"/>
          <w:highlight w:val="yellow"/>
        </w:rPr>
        <w:t>consequences</w:t>
      </w:r>
      <w:r w:rsidRPr="00BF6CB0">
        <w:rPr>
          <w:sz w:val="16"/>
        </w:rPr>
        <w:t xml:space="preserve">. Yet traditional regional governance mechanisms seem paralyzed, lacking even the capacity to discuss the current untenable situation, let alone address it. The popular narrative is that regional cooperation across Latin America is practically nonexistent because its heads of states have insurmountable ideological differences and because the region’s dominant diplomatic institutions have failed to fulfill their purpose. In addition, </w:t>
      </w:r>
      <w:r w:rsidRPr="00BF6CB0">
        <w:rPr>
          <w:rStyle w:val="StyleUnderline"/>
        </w:rPr>
        <w:t xml:space="preserve">domestic turmoil is fueling rising </w:t>
      </w:r>
      <w:r w:rsidRPr="00BF6CB0">
        <w:rPr>
          <w:rStyle w:val="Emphasis"/>
        </w:rPr>
        <w:t>isolationism</w:t>
      </w:r>
      <w:r w:rsidRPr="00BF6CB0">
        <w:rPr>
          <w:sz w:val="16"/>
        </w:rPr>
        <w:t xml:space="preserve"> </w:t>
      </w:r>
      <w:r w:rsidRPr="00BF6CB0">
        <w:rPr>
          <w:rStyle w:val="StyleUnderline"/>
        </w:rPr>
        <w:t>and</w:t>
      </w:r>
      <w:r w:rsidRPr="00BF6CB0">
        <w:rPr>
          <w:sz w:val="16"/>
        </w:rPr>
        <w:t xml:space="preserve"> “</w:t>
      </w:r>
      <w:proofErr w:type="spellStart"/>
      <w:r w:rsidRPr="00BF6CB0">
        <w:rPr>
          <w:rStyle w:val="Emphasis"/>
        </w:rPr>
        <w:t>antiglobalism</w:t>
      </w:r>
      <w:proofErr w:type="spellEnd"/>
      <w:r w:rsidRPr="00BF6CB0">
        <w:rPr>
          <w:sz w:val="16"/>
        </w:rPr>
        <w:t xml:space="preserve">,” most prominently in Brazil. </w:t>
      </w:r>
      <w:r w:rsidRPr="00BF6CB0">
        <w:rPr>
          <w:rStyle w:val="StyleUnderline"/>
        </w:rPr>
        <w:t>Such a pessimistic view</w:t>
      </w:r>
      <w:r w:rsidRPr="00BF6CB0">
        <w:rPr>
          <w:sz w:val="16"/>
        </w:rPr>
        <w:t xml:space="preserve">, however, </w:t>
      </w:r>
      <w:r w:rsidRPr="00BF6CB0">
        <w:rPr>
          <w:rStyle w:val="StyleUnderline"/>
        </w:rPr>
        <w:t xml:space="preserve">stifles any capacity to reimagine </w:t>
      </w:r>
      <w:r w:rsidRPr="00BF6CB0">
        <w:rPr>
          <w:rStyle w:val="Emphasis"/>
        </w:rPr>
        <w:t>regional cooperation</w:t>
      </w:r>
      <w:r w:rsidRPr="00BF6CB0">
        <w:rPr>
          <w:sz w:val="16"/>
        </w:rPr>
        <w:t>. The dramatic crisis in Latin America requires more creative thinking, not less, about ways to promote renewed channels for regional cooperation.15</w:t>
      </w:r>
    </w:p>
    <w:p w14:paraId="33C23EEF" w14:textId="77777777" w:rsidR="00351424" w:rsidRPr="00BF6CB0" w:rsidRDefault="00351424" w:rsidP="00351424"/>
    <w:p w14:paraId="3DF5244D" w14:textId="77777777" w:rsidR="00351424" w:rsidRPr="00BF6CB0" w:rsidRDefault="00351424" w:rsidP="00351424">
      <w:pPr>
        <w:pStyle w:val="Heading4"/>
        <w:rPr>
          <w:rFonts w:cstheme="minorHAnsi"/>
          <w:u w:val="single"/>
        </w:rPr>
      </w:pPr>
      <w:r w:rsidRPr="00BF6CB0">
        <w:rPr>
          <w:rFonts w:cstheme="minorHAnsi"/>
        </w:rPr>
        <w:t xml:space="preserve">Regional democratic backsliding enables Russia and China to spread authoritarianism </w:t>
      </w:r>
      <w:r w:rsidRPr="00BF6CB0">
        <w:rPr>
          <w:rFonts w:cstheme="minorHAnsi"/>
          <w:u w:val="single"/>
        </w:rPr>
        <w:t>globally</w:t>
      </w:r>
      <w:r w:rsidRPr="00BF6CB0">
        <w:rPr>
          <w:rFonts w:cstheme="minorHAnsi"/>
        </w:rPr>
        <w:t>.</w:t>
      </w:r>
    </w:p>
    <w:p w14:paraId="007E70C6" w14:textId="77777777" w:rsidR="00351424" w:rsidRPr="00BF6CB0" w:rsidRDefault="00351424" w:rsidP="00351424">
      <w:r w:rsidRPr="00BF6CB0">
        <w:rPr>
          <w:rStyle w:val="Style13ptBold"/>
        </w:rPr>
        <w:t>Brands 19</w:t>
      </w:r>
      <w:r w:rsidRPr="00BF6CB0">
        <w:t>, *Hal Brands, Henry Kissinger Distinguished Professor at Johns Hopkins University’s School of Advanced International Studies, and a scholar at the American Enterprise Institute; (February 10th, 2019, “South America Is a Battlefield in the New Cold War”, https://www.bloomberg.com/opinion/articles/2019-02-10/venezuela-crisis-south-america-is-a-battlefield-in-the-new-cold)</w:t>
      </w:r>
    </w:p>
    <w:p w14:paraId="0DB90465" w14:textId="77777777" w:rsidR="00351424" w:rsidRPr="00BF6CB0" w:rsidRDefault="00351424" w:rsidP="00351424">
      <w:pPr>
        <w:rPr>
          <w:sz w:val="16"/>
        </w:rPr>
      </w:pPr>
      <w:r w:rsidRPr="00BF6CB0">
        <w:rPr>
          <w:sz w:val="16"/>
        </w:rPr>
        <w:t xml:space="preserve">By the early 2000s, however, the climate was shifting. First came a new generation of leaders who viewed neoliberal economics as the source of the region’s persistent poverty and inequality. </w:t>
      </w:r>
      <w:r w:rsidRPr="00BF6CB0">
        <w:rPr>
          <w:rStyle w:val="StyleUnderline"/>
          <w:highlight w:val="yellow"/>
        </w:rPr>
        <w:t>Governments</w:t>
      </w:r>
      <w:r w:rsidRPr="00BF6CB0">
        <w:rPr>
          <w:sz w:val="16"/>
        </w:rPr>
        <w:t xml:space="preserve"> led by the likes of Chávez in Venezuela, Evo Morales in Bolivia and Rafael Correa in Ecuador </w:t>
      </w:r>
      <w:r w:rsidRPr="00BF6CB0">
        <w:rPr>
          <w:rStyle w:val="StyleUnderline"/>
        </w:rPr>
        <w:t xml:space="preserve">coupled populist </w:t>
      </w:r>
      <w:r w:rsidRPr="00BF6CB0">
        <w:rPr>
          <w:rStyle w:val="Emphasis"/>
        </w:rPr>
        <w:t>political appeals</w:t>
      </w:r>
      <w:r w:rsidRPr="00BF6CB0">
        <w:rPr>
          <w:rStyle w:val="StyleUnderline"/>
        </w:rPr>
        <w:t xml:space="preserve"> and </w:t>
      </w:r>
      <w:r w:rsidRPr="00BF6CB0">
        <w:rPr>
          <w:rStyle w:val="Emphasis"/>
        </w:rPr>
        <w:t>economic programs</w:t>
      </w:r>
      <w:r w:rsidRPr="00BF6CB0">
        <w:rPr>
          <w:sz w:val="16"/>
        </w:rPr>
        <w:t xml:space="preserve"> </w:t>
      </w:r>
      <w:r w:rsidRPr="00BF6CB0">
        <w:rPr>
          <w:rStyle w:val="StyleUnderline"/>
        </w:rPr>
        <w:t xml:space="preserve">with a penchant for </w:t>
      </w:r>
      <w:r w:rsidRPr="00BF6CB0">
        <w:rPr>
          <w:rStyle w:val="Emphasis"/>
        </w:rPr>
        <w:t>illiberalism</w:t>
      </w:r>
      <w:r w:rsidRPr="00BF6CB0">
        <w:rPr>
          <w:sz w:val="16"/>
        </w:rPr>
        <w:t xml:space="preserve"> </w:t>
      </w:r>
      <w:r w:rsidRPr="00BF6CB0">
        <w:rPr>
          <w:rStyle w:val="StyleUnderline"/>
        </w:rPr>
        <w:t>and</w:t>
      </w:r>
      <w:r w:rsidRPr="00BF6CB0">
        <w:rPr>
          <w:sz w:val="16"/>
        </w:rPr>
        <w:t xml:space="preserve">, in some cases, outright </w:t>
      </w:r>
      <w:r w:rsidRPr="00BF6CB0">
        <w:rPr>
          <w:rStyle w:val="Emphasis"/>
        </w:rPr>
        <w:t>authoritarianism</w:t>
      </w:r>
      <w:r w:rsidRPr="00BF6CB0">
        <w:rPr>
          <w:sz w:val="16"/>
        </w:rPr>
        <w:t xml:space="preserve">. They challenged the U.S. diplomatically and rhetorically, while establishing close ties with Cuba. </w:t>
      </w:r>
      <w:r w:rsidRPr="00BF6CB0">
        <w:rPr>
          <w:rStyle w:val="StyleUnderline"/>
        </w:rPr>
        <w:t xml:space="preserve">This </w:t>
      </w:r>
      <w:r w:rsidRPr="00BF6CB0">
        <w:rPr>
          <w:rStyle w:val="StyleUnderline"/>
          <w:highlight w:val="yellow"/>
        </w:rPr>
        <w:t xml:space="preserve">created a </w:t>
      </w:r>
      <w:r w:rsidRPr="00BF6CB0">
        <w:rPr>
          <w:rStyle w:val="Emphasis"/>
          <w:highlight w:val="yellow"/>
        </w:rPr>
        <w:t>bloc</w:t>
      </w:r>
      <w:r w:rsidRPr="00BF6CB0">
        <w:rPr>
          <w:rStyle w:val="StyleUnderline"/>
          <w:highlight w:val="yellow"/>
        </w:rPr>
        <w:t xml:space="preserve"> of</w:t>
      </w:r>
      <w:r w:rsidRPr="00BF6CB0">
        <w:rPr>
          <w:rStyle w:val="StyleUnderline"/>
        </w:rPr>
        <w:t xml:space="preserve"> regional </w:t>
      </w:r>
      <w:r w:rsidRPr="00BF6CB0">
        <w:rPr>
          <w:rStyle w:val="StyleUnderline"/>
          <w:highlight w:val="yellow"/>
        </w:rPr>
        <w:t xml:space="preserve">actors that </w:t>
      </w:r>
      <w:r w:rsidRPr="00BF6CB0">
        <w:rPr>
          <w:rStyle w:val="Emphasis"/>
          <w:highlight w:val="yellow"/>
        </w:rPr>
        <w:t>opposed</w:t>
      </w:r>
      <w:r w:rsidRPr="00BF6CB0">
        <w:rPr>
          <w:rStyle w:val="StyleUnderline"/>
          <w:highlight w:val="yellow"/>
        </w:rPr>
        <w:t xml:space="preserve"> American power</w:t>
      </w:r>
      <w:r w:rsidRPr="00BF6CB0">
        <w:rPr>
          <w:sz w:val="16"/>
        </w:rPr>
        <w:t xml:space="preserve"> — just as outside actors were beginning to assert, or reassert, their own influence in the region.</w:t>
      </w:r>
    </w:p>
    <w:p w14:paraId="0DEA4D78" w14:textId="77777777" w:rsidR="00351424" w:rsidRPr="00BF6CB0" w:rsidRDefault="00351424" w:rsidP="00351424">
      <w:pPr>
        <w:rPr>
          <w:sz w:val="16"/>
          <w:szCs w:val="16"/>
        </w:rPr>
      </w:pPr>
      <w:r w:rsidRPr="00BF6CB0">
        <w:rPr>
          <w:sz w:val="16"/>
          <w:szCs w:val="16"/>
        </w:rPr>
        <w:t>China's Big Business in America's Backyard</w:t>
      </w:r>
    </w:p>
    <w:p w14:paraId="70AAAB1A" w14:textId="77777777" w:rsidR="00351424" w:rsidRPr="00BF6CB0" w:rsidRDefault="00351424" w:rsidP="00351424">
      <w:pPr>
        <w:rPr>
          <w:sz w:val="16"/>
        </w:rPr>
      </w:pPr>
      <w:r w:rsidRPr="00BF6CB0">
        <w:rPr>
          <w:sz w:val="16"/>
        </w:rPr>
        <w:t xml:space="preserve">As </w:t>
      </w:r>
      <w:r w:rsidRPr="00BF6CB0">
        <w:rPr>
          <w:rStyle w:val="StyleUnderline"/>
        </w:rPr>
        <w:t>China’s</w:t>
      </w:r>
      <w:r w:rsidRPr="00BF6CB0">
        <w:rPr>
          <w:sz w:val="16"/>
        </w:rPr>
        <w:t xml:space="preserve"> economy has boomed over the last two decades, its </w:t>
      </w:r>
      <w:r w:rsidRPr="00BF6CB0">
        <w:rPr>
          <w:rStyle w:val="StyleUnderline"/>
        </w:rPr>
        <w:t xml:space="preserve">presence in Latin America has </w:t>
      </w:r>
      <w:r w:rsidRPr="00BF6CB0">
        <w:rPr>
          <w:rStyle w:val="Emphasis"/>
        </w:rPr>
        <w:t>grown</w:t>
      </w:r>
      <w:r w:rsidRPr="00BF6CB0">
        <w:rPr>
          <w:rStyle w:val="StyleUnderline"/>
        </w:rPr>
        <w:t xml:space="preserve"> as well.</w:t>
      </w:r>
      <w:r w:rsidRPr="00BF6CB0">
        <w:rPr>
          <w:sz w:val="16"/>
        </w:rPr>
        <w:t xml:space="preserve"> Chinese trade and investment has surged nearly everywhere, not just countries run by radical populists. Chinese commerce and loans have provided a lifeline to illiberal rulers such as Chávez and now Maduro by reducing their vulnerability to U.S. and Western pressure. Chinese military engagement followed, creating fears that Beijing may be trying to establish a strategic foothold in the Western Hemisphere. Although aspects of China’s relationship with Latin American countries remain controversial — some Chinese infrastructure projects have been criticized because they often employ Chinese rather than Latin American workers, for instance — Beijing has undoubtedly become a player in the Western Hemisphere.</w:t>
      </w:r>
    </w:p>
    <w:p w14:paraId="5E72F6F9" w14:textId="77777777" w:rsidR="00351424" w:rsidRPr="00BF6CB0" w:rsidRDefault="00351424" w:rsidP="00351424">
      <w:pPr>
        <w:rPr>
          <w:sz w:val="16"/>
        </w:rPr>
      </w:pPr>
      <w:r w:rsidRPr="00BF6CB0">
        <w:rPr>
          <w:rStyle w:val="StyleUnderline"/>
        </w:rPr>
        <w:t>Russia has provided economic and diplomatic support to</w:t>
      </w:r>
      <w:r w:rsidRPr="00BF6CB0">
        <w:rPr>
          <w:sz w:val="16"/>
        </w:rPr>
        <w:t xml:space="preserve"> Chavez, Maduro and other </w:t>
      </w:r>
      <w:r w:rsidRPr="00BF6CB0">
        <w:rPr>
          <w:rStyle w:val="Emphasis"/>
        </w:rPr>
        <w:t>autocratic rulers</w:t>
      </w:r>
      <w:r w:rsidRPr="00BF6CB0">
        <w:rPr>
          <w:sz w:val="16"/>
        </w:rPr>
        <w:t xml:space="preserve"> such as Nicaragua’s Daniel Ortega. It has sold jets, tanks and other weapons to populist governments, and resumed providing military technology and oil to Cuba. Much to the concern of the U.S. government, the Kremlin has also been working to establish a significant intelligence presence in Nicaragua. As the Carnegie Endowment for International Peace observes, “Moscow’s approach to Latin America today echoes Soviet outreach in the 1960s through 1980s.” </w:t>
      </w:r>
    </w:p>
    <w:p w14:paraId="7B798DB0" w14:textId="77777777" w:rsidR="00351424" w:rsidRPr="00BF6CB0" w:rsidRDefault="00351424" w:rsidP="00351424">
      <w:pPr>
        <w:rPr>
          <w:sz w:val="16"/>
        </w:rPr>
      </w:pPr>
      <w:r w:rsidRPr="00BF6CB0">
        <w:rPr>
          <w:rStyle w:val="StyleUnderline"/>
          <w:highlight w:val="yellow"/>
        </w:rPr>
        <w:t xml:space="preserve">Russian and Chinese </w:t>
      </w:r>
      <w:r w:rsidRPr="00BF6CB0">
        <w:rPr>
          <w:rStyle w:val="Emphasis"/>
          <w:highlight w:val="yellow"/>
        </w:rPr>
        <w:t>relations</w:t>
      </w:r>
      <w:r w:rsidRPr="00BF6CB0">
        <w:rPr>
          <w:rStyle w:val="StyleUnderline"/>
          <w:highlight w:val="yellow"/>
        </w:rPr>
        <w:t xml:space="preserve"> with </w:t>
      </w:r>
      <w:r w:rsidRPr="00BF6CB0">
        <w:rPr>
          <w:rStyle w:val="Emphasis"/>
          <w:highlight w:val="yellow"/>
        </w:rPr>
        <w:t>Latin American countries</w:t>
      </w:r>
      <w:r w:rsidRPr="00BF6CB0">
        <w:rPr>
          <w:sz w:val="16"/>
        </w:rPr>
        <w:t xml:space="preserve"> </w:t>
      </w:r>
      <w:r w:rsidRPr="00BF6CB0">
        <w:rPr>
          <w:rStyle w:val="StyleUnderline"/>
        </w:rPr>
        <w:t>are often</w:t>
      </w:r>
      <w:r w:rsidRPr="00BF6CB0">
        <w:rPr>
          <w:sz w:val="16"/>
        </w:rPr>
        <w:t xml:space="preserve"> described as simply </w:t>
      </w:r>
      <w:r w:rsidRPr="00BF6CB0">
        <w:rPr>
          <w:rStyle w:val="StyleUnderline"/>
        </w:rPr>
        <w:t>transactional</w:t>
      </w:r>
      <w:r w:rsidRPr="00BF6CB0">
        <w:rPr>
          <w:sz w:val="16"/>
        </w:rPr>
        <w:t xml:space="preserve">, and it is true that both Moscow and Beijing can drive hard bargains for their support. One price of Russia’s continued backing of the Maduro regime has been a significant ownership stake in the Venezuelan oil industry. China, too, has seen Venezuela as an energy source, and its economic growth would have driven enhanced involvement in Latin America even in the absence of any geopolitical design. </w:t>
      </w:r>
    </w:p>
    <w:p w14:paraId="013D93F9" w14:textId="77777777" w:rsidR="00351424" w:rsidRPr="00BF6CB0" w:rsidRDefault="00351424" w:rsidP="00351424">
      <w:pPr>
        <w:rPr>
          <w:sz w:val="16"/>
        </w:rPr>
      </w:pPr>
      <w:r w:rsidRPr="00BF6CB0">
        <w:rPr>
          <w:sz w:val="16"/>
        </w:rPr>
        <w:t xml:space="preserve">But </w:t>
      </w:r>
      <w:r w:rsidRPr="00BF6CB0">
        <w:rPr>
          <w:rStyle w:val="StyleUnderline"/>
        </w:rPr>
        <w:t>for both countries</w:t>
      </w:r>
      <w:r w:rsidRPr="00BF6CB0">
        <w:rPr>
          <w:sz w:val="16"/>
        </w:rPr>
        <w:t xml:space="preserve">, that </w:t>
      </w:r>
      <w:r w:rsidRPr="00BF6CB0">
        <w:rPr>
          <w:rStyle w:val="StyleUnderline"/>
        </w:rPr>
        <w:t xml:space="preserve">involvement also has a deeply </w:t>
      </w:r>
      <w:r w:rsidRPr="00BF6CB0">
        <w:rPr>
          <w:rStyle w:val="Emphasis"/>
        </w:rPr>
        <w:t>competitive logic</w:t>
      </w:r>
      <w:r w:rsidRPr="00BF6CB0">
        <w:rPr>
          <w:sz w:val="16"/>
        </w:rPr>
        <w:t xml:space="preserve">. </w:t>
      </w:r>
      <w:r w:rsidRPr="00BF6CB0">
        <w:rPr>
          <w:rStyle w:val="StyleUnderline"/>
        </w:rPr>
        <w:t xml:space="preserve">Reaching into Latin America is a way of keeping the U.S. </w:t>
      </w:r>
      <w:r w:rsidRPr="00BF6CB0">
        <w:rPr>
          <w:rStyle w:val="Emphasis"/>
        </w:rPr>
        <w:t>off-balance</w:t>
      </w:r>
      <w:r w:rsidRPr="00BF6CB0">
        <w:rPr>
          <w:sz w:val="16"/>
        </w:rPr>
        <w:t xml:space="preserve"> </w:t>
      </w:r>
      <w:r w:rsidRPr="00BF6CB0">
        <w:rPr>
          <w:rStyle w:val="StyleUnderline"/>
        </w:rPr>
        <w:t>by exerting influence in Washington’s</w:t>
      </w:r>
      <w:r w:rsidRPr="00BF6CB0">
        <w:rPr>
          <w:sz w:val="16"/>
        </w:rPr>
        <w:t xml:space="preserve"> “</w:t>
      </w:r>
      <w:r w:rsidRPr="00BF6CB0">
        <w:rPr>
          <w:rStyle w:val="Emphasis"/>
        </w:rPr>
        <w:t>near abroad</w:t>
      </w:r>
      <w:r w:rsidRPr="00BF6CB0">
        <w:rPr>
          <w:sz w:val="16"/>
        </w:rPr>
        <w:t xml:space="preserve">.” </w:t>
      </w:r>
      <w:r w:rsidRPr="00BF6CB0">
        <w:rPr>
          <w:rStyle w:val="StyleUnderline"/>
        </w:rPr>
        <w:t xml:space="preserve">It </w:t>
      </w:r>
      <w:r w:rsidRPr="00BF6CB0">
        <w:rPr>
          <w:rStyle w:val="StyleUnderline"/>
          <w:highlight w:val="yellow"/>
        </w:rPr>
        <w:t>helps augment</w:t>
      </w:r>
      <w:r w:rsidRPr="00BF6CB0">
        <w:rPr>
          <w:rStyle w:val="StyleUnderline"/>
        </w:rPr>
        <w:t xml:space="preserve"> Beijing’s and Moscow’s </w:t>
      </w:r>
      <w:r w:rsidRPr="00BF6CB0">
        <w:rPr>
          <w:rStyle w:val="Emphasis"/>
          <w:highlight w:val="yellow"/>
        </w:rPr>
        <w:t>global influence</w:t>
      </w:r>
      <w:r w:rsidRPr="00BF6CB0">
        <w:rPr>
          <w:sz w:val="16"/>
          <w:highlight w:val="yellow"/>
        </w:rPr>
        <w:t xml:space="preserve"> </w:t>
      </w:r>
      <w:r w:rsidRPr="00BF6CB0">
        <w:rPr>
          <w:rStyle w:val="StyleUnderline"/>
          <w:highlight w:val="yellow"/>
        </w:rPr>
        <w:t xml:space="preserve">and </w:t>
      </w:r>
      <w:r w:rsidRPr="00BF6CB0">
        <w:rPr>
          <w:rStyle w:val="Emphasis"/>
          <w:highlight w:val="yellow"/>
        </w:rPr>
        <w:t>stature</w:t>
      </w:r>
      <w:r w:rsidRPr="00BF6CB0">
        <w:rPr>
          <w:sz w:val="16"/>
        </w:rPr>
        <w:t xml:space="preserve"> </w:t>
      </w:r>
      <w:r w:rsidRPr="00BF6CB0">
        <w:rPr>
          <w:rStyle w:val="StyleUnderline"/>
        </w:rPr>
        <w:t xml:space="preserve">at a time of </w:t>
      </w:r>
      <w:r w:rsidRPr="00BF6CB0">
        <w:rPr>
          <w:rStyle w:val="Emphasis"/>
        </w:rPr>
        <w:t>intensifying rivalry</w:t>
      </w:r>
      <w:r w:rsidRPr="00BF6CB0">
        <w:rPr>
          <w:sz w:val="16"/>
        </w:rPr>
        <w:t xml:space="preserve"> </w:t>
      </w:r>
      <w:r w:rsidRPr="00BF6CB0">
        <w:rPr>
          <w:rStyle w:val="StyleUnderline"/>
        </w:rPr>
        <w:t>with Washington</w:t>
      </w:r>
      <w:r w:rsidRPr="00BF6CB0">
        <w:rPr>
          <w:sz w:val="16"/>
        </w:rPr>
        <w:t xml:space="preserve">. Finally, </w:t>
      </w:r>
      <w:r w:rsidRPr="00BF6CB0">
        <w:rPr>
          <w:rStyle w:val="StyleUnderline"/>
          <w:highlight w:val="yellow"/>
        </w:rPr>
        <w:t xml:space="preserve">supporting </w:t>
      </w:r>
      <w:r w:rsidRPr="00BF6CB0">
        <w:rPr>
          <w:rStyle w:val="Emphasis"/>
          <w:highlight w:val="yellow"/>
        </w:rPr>
        <w:t>autocratic regimes</w:t>
      </w:r>
      <w:r w:rsidRPr="00BF6CB0">
        <w:rPr>
          <w:sz w:val="16"/>
        </w:rPr>
        <w:t xml:space="preserve"> such as those in Caracas and Managua — </w:t>
      </w:r>
      <w:r w:rsidRPr="00BF6CB0">
        <w:rPr>
          <w:rStyle w:val="StyleUnderline"/>
        </w:rPr>
        <w:t>whether quietly</w:t>
      </w:r>
      <w:r w:rsidRPr="00BF6CB0">
        <w:rPr>
          <w:sz w:val="16"/>
        </w:rPr>
        <w:t xml:space="preserve">, as in China’s case, </w:t>
      </w:r>
      <w:r w:rsidRPr="00BF6CB0">
        <w:rPr>
          <w:rStyle w:val="StyleUnderline"/>
        </w:rPr>
        <w:t>or more vocally</w:t>
      </w:r>
      <w:r w:rsidRPr="00BF6CB0">
        <w:rPr>
          <w:sz w:val="16"/>
        </w:rPr>
        <w:t xml:space="preserve">, as in Russia’s — </w:t>
      </w:r>
      <w:r w:rsidRPr="00BF6CB0">
        <w:rPr>
          <w:rStyle w:val="StyleUnderline"/>
          <w:highlight w:val="yellow"/>
        </w:rPr>
        <w:t xml:space="preserve">is a way of </w:t>
      </w:r>
      <w:r w:rsidRPr="00BF6CB0">
        <w:rPr>
          <w:rStyle w:val="Emphasis"/>
          <w:highlight w:val="yellow"/>
        </w:rPr>
        <w:t>making sure</w:t>
      </w:r>
      <w:r w:rsidRPr="00BF6CB0">
        <w:rPr>
          <w:rStyle w:val="StyleUnderline"/>
        </w:rPr>
        <w:t xml:space="preserve"> that </w:t>
      </w:r>
      <w:r w:rsidRPr="00BF6CB0">
        <w:rPr>
          <w:rStyle w:val="StyleUnderline"/>
          <w:highlight w:val="yellow"/>
        </w:rPr>
        <w:t xml:space="preserve">the world remains </w:t>
      </w:r>
      <w:r w:rsidRPr="00BF6CB0">
        <w:rPr>
          <w:rStyle w:val="Emphasis"/>
          <w:szCs w:val="26"/>
          <w:highlight w:val="yellow"/>
        </w:rPr>
        <w:t>ideologically safe</w:t>
      </w:r>
      <w:r w:rsidRPr="00BF6CB0">
        <w:rPr>
          <w:sz w:val="16"/>
          <w:highlight w:val="yellow"/>
        </w:rPr>
        <w:t xml:space="preserve"> </w:t>
      </w:r>
      <w:r w:rsidRPr="00BF6CB0">
        <w:rPr>
          <w:rStyle w:val="StyleUnderline"/>
          <w:highlight w:val="yellow"/>
        </w:rPr>
        <w:t xml:space="preserve">for </w:t>
      </w:r>
      <w:r w:rsidRPr="00BF6CB0">
        <w:rPr>
          <w:rStyle w:val="Emphasis"/>
          <w:highlight w:val="yellow"/>
        </w:rPr>
        <w:t>authoritarianism</w:t>
      </w:r>
      <w:r w:rsidRPr="00BF6CB0">
        <w:rPr>
          <w:sz w:val="16"/>
        </w:rPr>
        <w:t xml:space="preserve"> in Beijing and Moscow, as well.</w:t>
      </w:r>
    </w:p>
    <w:p w14:paraId="326274D3" w14:textId="77777777" w:rsidR="00351424" w:rsidRPr="00BF6CB0" w:rsidRDefault="00351424" w:rsidP="00351424">
      <w:pPr>
        <w:rPr>
          <w:sz w:val="16"/>
        </w:rPr>
      </w:pPr>
      <w:r w:rsidRPr="00BF6CB0">
        <w:rPr>
          <w:sz w:val="16"/>
        </w:rPr>
        <w:t xml:space="preserve">All this constitutes the backdrop to the Venezuelan crisis. </w:t>
      </w:r>
      <w:r w:rsidRPr="00BF6CB0">
        <w:rPr>
          <w:rStyle w:val="StyleUnderline"/>
        </w:rPr>
        <w:t xml:space="preserve">The </w:t>
      </w:r>
      <w:r w:rsidRPr="00BF6CB0">
        <w:rPr>
          <w:rStyle w:val="StyleUnderline"/>
          <w:highlight w:val="yellow"/>
        </w:rPr>
        <w:t>growth of</w:t>
      </w:r>
      <w:r w:rsidRPr="00BF6CB0">
        <w:rPr>
          <w:rStyle w:val="StyleUnderline"/>
        </w:rPr>
        <w:t xml:space="preserve"> Russian and Chinese </w:t>
      </w:r>
      <w:r w:rsidRPr="00BF6CB0">
        <w:rPr>
          <w:rStyle w:val="StyleUnderline"/>
          <w:highlight w:val="yellow"/>
        </w:rPr>
        <w:t xml:space="preserve">influence in Latin America </w:t>
      </w:r>
      <w:r w:rsidRPr="00BF6CB0">
        <w:rPr>
          <w:rStyle w:val="Emphasis"/>
          <w:highlight w:val="yellow"/>
        </w:rPr>
        <w:t>broadly</w:t>
      </w:r>
      <w:r w:rsidRPr="00BF6CB0">
        <w:rPr>
          <w:sz w:val="16"/>
        </w:rPr>
        <w:t xml:space="preserve">, and Venezuela specifically, </w:t>
      </w:r>
      <w:r w:rsidRPr="00BF6CB0">
        <w:rPr>
          <w:rStyle w:val="StyleUnderline"/>
          <w:highlight w:val="yellow"/>
        </w:rPr>
        <w:t xml:space="preserve">is a </w:t>
      </w:r>
      <w:r w:rsidRPr="00BF6CB0">
        <w:rPr>
          <w:rStyle w:val="Emphasis"/>
          <w:highlight w:val="yellow"/>
        </w:rPr>
        <w:t>key reason</w:t>
      </w:r>
      <w:r w:rsidRPr="00BF6CB0">
        <w:rPr>
          <w:sz w:val="16"/>
        </w:rPr>
        <w:t xml:space="preserve"> the </w:t>
      </w:r>
      <w:r w:rsidRPr="00BF6CB0">
        <w:rPr>
          <w:rStyle w:val="StyleUnderline"/>
          <w:highlight w:val="yellow"/>
        </w:rPr>
        <w:t>Trump</w:t>
      </w:r>
      <w:r w:rsidRPr="00BF6CB0">
        <w:rPr>
          <w:sz w:val="16"/>
        </w:rPr>
        <w:t xml:space="preserve"> administration </w:t>
      </w:r>
      <w:r w:rsidRPr="00BF6CB0">
        <w:rPr>
          <w:rStyle w:val="StyleUnderline"/>
          <w:highlight w:val="yellow"/>
        </w:rPr>
        <w:t>has</w:t>
      </w:r>
      <w:r w:rsidRPr="00BF6CB0">
        <w:rPr>
          <w:sz w:val="16"/>
        </w:rPr>
        <w:t xml:space="preserve"> so uncharacteristically </w:t>
      </w:r>
      <w:r w:rsidRPr="00BF6CB0">
        <w:rPr>
          <w:rStyle w:val="StyleUnderline"/>
          <w:highlight w:val="yellow"/>
        </w:rPr>
        <w:t>taken up</w:t>
      </w:r>
      <w:r w:rsidRPr="00BF6CB0">
        <w:rPr>
          <w:rStyle w:val="StyleUnderline"/>
        </w:rPr>
        <w:t xml:space="preserve"> the banner of</w:t>
      </w:r>
      <w:r w:rsidRPr="00BF6CB0">
        <w:rPr>
          <w:sz w:val="16"/>
        </w:rPr>
        <w:t xml:space="preserve"> human rights and </w:t>
      </w:r>
      <w:r w:rsidRPr="00BF6CB0">
        <w:rPr>
          <w:rStyle w:val="StyleUnderline"/>
          <w:highlight w:val="yellow"/>
        </w:rPr>
        <w:t>democracy</w:t>
      </w:r>
      <w:r w:rsidRPr="00BF6CB0">
        <w:rPr>
          <w:sz w:val="16"/>
        </w:rPr>
        <w:t xml:space="preserve">. By imposing harsh economic sanctions, calling for the military to desert Maduro, and backing the political opposition led by the Juan Guiadó, the Trump administration is seeking to deprive Moscow, Beijing and Havana of a critical partner in Latin America. And while </w:t>
      </w:r>
      <w:r w:rsidRPr="00BF6CB0">
        <w:rPr>
          <w:rStyle w:val="StyleUnderline"/>
        </w:rPr>
        <w:t>Russia and China</w:t>
      </w:r>
      <w:r w:rsidRPr="00BF6CB0">
        <w:rPr>
          <w:sz w:val="16"/>
        </w:rPr>
        <w:t xml:space="preserve"> have responded very differently to this crisis, both </w:t>
      </w:r>
      <w:r w:rsidRPr="00BF6CB0">
        <w:rPr>
          <w:rStyle w:val="StyleUnderline"/>
        </w:rPr>
        <w:t>are working</w:t>
      </w:r>
      <w:r w:rsidRPr="00BF6CB0">
        <w:rPr>
          <w:sz w:val="16"/>
        </w:rPr>
        <w:t xml:space="preserve">, in their own ways, </w:t>
      </w:r>
      <w:r w:rsidRPr="00BF6CB0">
        <w:rPr>
          <w:rStyle w:val="StyleUnderline"/>
        </w:rPr>
        <w:t xml:space="preserve">to </w:t>
      </w:r>
      <w:r w:rsidRPr="00BF6CB0">
        <w:rPr>
          <w:rStyle w:val="Emphasis"/>
        </w:rPr>
        <w:t>protect</w:t>
      </w:r>
      <w:r w:rsidRPr="00BF6CB0">
        <w:rPr>
          <w:rStyle w:val="StyleUnderline"/>
        </w:rPr>
        <w:t xml:space="preserve"> that </w:t>
      </w:r>
      <w:r w:rsidRPr="00BF6CB0">
        <w:rPr>
          <w:rStyle w:val="Emphasis"/>
        </w:rPr>
        <w:t>partner</w:t>
      </w:r>
      <w:r w:rsidRPr="00BF6CB0">
        <w:rPr>
          <w:sz w:val="16"/>
        </w:rPr>
        <w:t>.</w:t>
      </w:r>
    </w:p>
    <w:p w14:paraId="0628936E" w14:textId="77777777" w:rsidR="00351424" w:rsidRPr="00BF6CB0" w:rsidRDefault="00351424" w:rsidP="00351424">
      <w:pPr>
        <w:pStyle w:val="Heading4"/>
        <w:rPr>
          <w:rFonts w:cstheme="minorHAnsi"/>
        </w:rPr>
      </w:pPr>
      <w:bookmarkStart w:id="0" w:name="_Hlk85759934"/>
      <w:r w:rsidRPr="00BF6CB0">
        <w:rPr>
          <w:rFonts w:cstheme="minorHAnsi"/>
        </w:rPr>
        <w:t xml:space="preserve">Democracy </w:t>
      </w:r>
      <w:r w:rsidRPr="00BF6CB0">
        <w:rPr>
          <w:rFonts w:cstheme="minorHAnsi"/>
          <w:u w:val="single"/>
        </w:rPr>
        <w:t>solves extinction</w:t>
      </w:r>
      <w:r w:rsidRPr="00BF6CB0">
        <w:rPr>
          <w:rFonts w:cstheme="minorHAnsi"/>
        </w:rPr>
        <w:t>.</w:t>
      </w:r>
    </w:p>
    <w:p w14:paraId="5DAC9A98" w14:textId="77777777" w:rsidR="00351424" w:rsidRPr="00BF6CB0" w:rsidRDefault="00351424" w:rsidP="00351424">
      <w:pPr>
        <w:rPr>
          <w:rFonts w:cstheme="minorHAnsi"/>
        </w:rPr>
      </w:pPr>
      <w:r w:rsidRPr="00BF6CB0">
        <w:rPr>
          <w:rStyle w:val="Style13ptBold"/>
        </w:rPr>
        <w:t>Twining 21</w:t>
      </w:r>
      <w:r w:rsidRPr="00BF6CB0">
        <w:rPr>
          <w:rFonts w:cstheme="minorHAnsi"/>
        </w:rPr>
        <w:t xml:space="preserve">, PhD, president of the International Republican Institute, former director of the Asia Program at the German Marshall Fund. (Daniel, 10-10-2021, "America must double down on democracy", </w:t>
      </w:r>
      <w:r w:rsidRPr="00BF6CB0">
        <w:rPr>
          <w:rFonts w:cstheme="minorHAnsi"/>
          <w:i/>
          <w:iCs/>
        </w:rPr>
        <w:t>The Hill</w:t>
      </w:r>
      <w:r w:rsidRPr="00BF6CB0">
        <w:rPr>
          <w:rFonts w:cstheme="minorHAnsi"/>
        </w:rPr>
        <w:t xml:space="preserve">, </w:t>
      </w:r>
      <w:hyperlink r:id="rId37" w:history="1">
        <w:r w:rsidRPr="00BF6CB0">
          <w:rPr>
            <w:rStyle w:val="Hyperlink"/>
          </w:rPr>
          <w:t>https://thehill.com/opinion/campaign/575693-america-must-double-down-on-democracy</w:t>
        </w:r>
      </w:hyperlink>
      <w:r w:rsidRPr="00BF6CB0">
        <w:t>) *language edited</w:t>
      </w:r>
      <w:r w:rsidRPr="00BF6CB0">
        <w:rPr>
          <w:rFonts w:cstheme="minorHAnsi"/>
        </w:rPr>
        <w:t xml:space="preserve"> </w:t>
      </w:r>
    </w:p>
    <w:p w14:paraId="41B3A12F" w14:textId="77777777" w:rsidR="00351424" w:rsidRPr="00BF6CB0" w:rsidRDefault="00351424" w:rsidP="00351424">
      <w:pPr>
        <w:rPr>
          <w:rFonts w:cstheme="minorHAnsi"/>
        </w:rPr>
      </w:pPr>
    </w:p>
    <w:p w14:paraId="233B4FB5" w14:textId="77777777" w:rsidR="00351424" w:rsidRPr="00BF6CB0" w:rsidRDefault="00351424" w:rsidP="00351424">
      <w:pPr>
        <w:rPr>
          <w:rFonts w:cstheme="minorHAnsi"/>
        </w:rPr>
      </w:pPr>
      <w:r w:rsidRPr="00BF6CB0">
        <w:rPr>
          <w:rFonts w:cstheme="minorHAnsi"/>
        </w:rPr>
        <w:t xml:space="preserve">The hard truth is that </w:t>
      </w:r>
      <w:r w:rsidRPr="00BF6CB0">
        <w:rPr>
          <w:rStyle w:val="StyleUnderline"/>
        </w:rPr>
        <w:t xml:space="preserve">a world that is </w:t>
      </w:r>
      <w:r w:rsidRPr="00BF6CB0">
        <w:rPr>
          <w:rStyle w:val="Emphasis"/>
          <w:rFonts w:cstheme="minorHAnsi"/>
        </w:rPr>
        <w:t>less free</w:t>
      </w:r>
      <w:r w:rsidRPr="00BF6CB0">
        <w:rPr>
          <w:rStyle w:val="StyleUnderline"/>
        </w:rPr>
        <w:t xml:space="preserve"> is one that is </w:t>
      </w:r>
      <w:r w:rsidRPr="00BF6CB0">
        <w:rPr>
          <w:rStyle w:val="Emphasis"/>
          <w:rFonts w:cstheme="minorHAnsi"/>
        </w:rPr>
        <w:t>less</w:t>
      </w:r>
      <w:r w:rsidRPr="00BF6CB0">
        <w:rPr>
          <w:rFonts w:cstheme="minorHAnsi"/>
        </w:rPr>
        <w:t xml:space="preserve"> secure, </w:t>
      </w:r>
      <w:r w:rsidRPr="00BF6CB0">
        <w:rPr>
          <w:rStyle w:val="Emphasis"/>
          <w:rFonts w:cstheme="minorHAnsi"/>
        </w:rPr>
        <w:t>stable</w:t>
      </w:r>
      <w:r w:rsidRPr="00BF6CB0">
        <w:rPr>
          <w:rFonts w:cstheme="minorHAnsi"/>
        </w:rPr>
        <w:t xml:space="preserve"> and prosperous. </w:t>
      </w:r>
      <w:r w:rsidRPr="00BF6CB0">
        <w:rPr>
          <w:rStyle w:val="StyleUnderline"/>
        </w:rPr>
        <w:t xml:space="preserve">The </w:t>
      </w:r>
      <w:r w:rsidRPr="00BF6CB0">
        <w:rPr>
          <w:rStyle w:val="Emphasis"/>
          <w:rFonts w:cstheme="minorHAnsi"/>
        </w:rPr>
        <w:t>greatest dangers</w:t>
      </w:r>
      <w:r w:rsidRPr="00BF6CB0">
        <w:rPr>
          <w:rStyle w:val="StyleUnderline"/>
        </w:rPr>
        <w:t xml:space="preserve"> to the American way of life emanate from </w:t>
      </w:r>
      <w:r w:rsidRPr="00BF6CB0">
        <w:rPr>
          <w:rStyle w:val="Emphasis"/>
          <w:rFonts w:cstheme="minorHAnsi"/>
        </w:rPr>
        <w:t>hostile autocracies</w:t>
      </w:r>
      <w:r w:rsidRPr="00BF6CB0">
        <w:rPr>
          <w:rFonts w:cstheme="minorHAnsi"/>
        </w:rPr>
        <w:t xml:space="preserve">. There are no quick fixes, but </w:t>
      </w:r>
      <w:r w:rsidRPr="00BF6CB0">
        <w:rPr>
          <w:rStyle w:val="StyleUnderline"/>
          <w:highlight w:val="yellow"/>
        </w:rPr>
        <w:t xml:space="preserve">the </w:t>
      </w:r>
      <w:r w:rsidRPr="00BF6CB0">
        <w:rPr>
          <w:rStyle w:val="Emphasis"/>
          <w:rFonts w:cstheme="minorHAnsi"/>
          <w:highlight w:val="yellow"/>
        </w:rPr>
        <w:t>best antidotes</w:t>
      </w:r>
      <w:r w:rsidRPr="00BF6CB0">
        <w:rPr>
          <w:rStyle w:val="StyleUnderline"/>
          <w:highlight w:val="yellow"/>
        </w:rPr>
        <w:t xml:space="preserve"> to</w:t>
      </w:r>
      <w:r w:rsidRPr="00BF6CB0">
        <w:rPr>
          <w:rFonts w:cstheme="minorHAnsi"/>
        </w:rPr>
        <w:t xml:space="preserve"> the challenges of </w:t>
      </w:r>
      <w:r w:rsidRPr="00BF6CB0">
        <w:rPr>
          <w:rStyle w:val="Emphasis"/>
          <w:rFonts w:cstheme="minorHAnsi"/>
          <w:highlight w:val="yellow"/>
        </w:rPr>
        <w:t>great-power conflict</w:t>
      </w:r>
      <w:r w:rsidRPr="00BF6CB0">
        <w:rPr>
          <w:rStyle w:val="StyleUnderline"/>
        </w:rPr>
        <w:t xml:space="preserve">, </w:t>
      </w:r>
      <w:r w:rsidRPr="00BF6CB0">
        <w:rPr>
          <w:rStyle w:val="Emphasis"/>
          <w:rFonts w:cstheme="minorHAnsi"/>
          <w:highlight w:val="yellow"/>
        </w:rPr>
        <w:t>terrori</w:t>
      </w:r>
      <w:r w:rsidRPr="00BF6CB0">
        <w:rPr>
          <w:rStyle w:val="Emphasis"/>
          <w:rFonts w:cstheme="minorHAnsi"/>
        </w:rPr>
        <w:t>sm</w:t>
      </w:r>
      <w:r w:rsidRPr="00BF6CB0">
        <w:rPr>
          <w:rStyle w:val="StyleUnderline"/>
        </w:rPr>
        <w:t xml:space="preserve"> </w:t>
      </w:r>
      <w:r w:rsidRPr="00BF6CB0">
        <w:rPr>
          <w:rStyle w:val="StyleUnderline"/>
          <w:highlight w:val="yellow"/>
        </w:rPr>
        <w:t xml:space="preserve">and </w:t>
      </w:r>
      <w:r w:rsidRPr="00BF6CB0">
        <w:rPr>
          <w:rStyle w:val="Emphasis"/>
          <w:rFonts w:cstheme="minorHAnsi"/>
          <w:highlight w:val="yellow"/>
        </w:rPr>
        <w:t>mass migration</w:t>
      </w:r>
      <w:r w:rsidRPr="00BF6CB0">
        <w:rPr>
          <w:rFonts w:cstheme="minorHAnsi"/>
        </w:rPr>
        <w:t xml:space="preserve"> of desperate refugees </w:t>
      </w:r>
      <w:r w:rsidRPr="00BF6CB0">
        <w:rPr>
          <w:rStyle w:val="StyleUnderline"/>
          <w:highlight w:val="yellow"/>
        </w:rPr>
        <w:t>lie in</w:t>
      </w:r>
      <w:r w:rsidRPr="00BF6CB0">
        <w:rPr>
          <w:rFonts w:cstheme="minorHAnsi"/>
        </w:rPr>
        <w:t xml:space="preserve"> the </w:t>
      </w:r>
      <w:r w:rsidRPr="00BF6CB0">
        <w:rPr>
          <w:rStyle w:val="Emphasis"/>
          <w:rFonts w:cstheme="minorHAnsi"/>
        </w:rPr>
        <w:t>building</w:t>
      </w:r>
      <w:r w:rsidRPr="00BF6CB0">
        <w:rPr>
          <w:rFonts w:cstheme="minorHAnsi"/>
        </w:rPr>
        <w:t xml:space="preserve"> of inclusive </w:t>
      </w:r>
      <w:r w:rsidRPr="00BF6CB0">
        <w:rPr>
          <w:rStyle w:val="Emphasis"/>
          <w:rFonts w:cstheme="minorHAnsi"/>
          <w:highlight w:val="yellow"/>
        </w:rPr>
        <w:t>democratic institutions</w:t>
      </w:r>
      <w:r w:rsidRPr="00BF6CB0">
        <w:rPr>
          <w:rFonts w:cstheme="minorHAnsi"/>
        </w:rPr>
        <w:t xml:space="preserve"> — and working with allied democracies to sustain the free and open order that China, in particular, wishes to replace with a world that’s safe for autocracy. The conventional wisdom that authoritarianism has popular momentum is wrong. No one anywhere is taking to the street to demand more corrupt governance, the adoption of one-man rule, a stronger surveillance state, or greater intervention by malign foreign powers. </w:t>
      </w:r>
      <w:r w:rsidRPr="00BF6CB0">
        <w:rPr>
          <w:rStyle w:val="StyleUnderline"/>
        </w:rPr>
        <w:t>Democratic freedoms are</w:t>
      </w:r>
      <w:r w:rsidRPr="00BF6CB0">
        <w:rPr>
          <w:rFonts w:cstheme="minorHAnsi"/>
        </w:rPr>
        <w:t xml:space="preserve"> unquestionably </w:t>
      </w:r>
      <w:r w:rsidRPr="00BF6CB0">
        <w:rPr>
          <w:rStyle w:val="StyleUnderline"/>
        </w:rPr>
        <w:t>under assault in many nations</w:t>
      </w:r>
      <w:r w:rsidRPr="00BF6CB0">
        <w:rPr>
          <w:rFonts w:cstheme="minorHAnsi"/>
        </w:rPr>
        <w:t xml:space="preserve">. Autocrats are aggressive precisely because of the growing demands for change in their more modern, connected societies — and the rising risk that middle classes in nations such as China and Russia will not be willing forever to forfeit political rights for prosperity. </w:t>
      </w:r>
      <w:r w:rsidRPr="00BF6CB0">
        <w:rPr>
          <w:rStyle w:val="StyleUnderline"/>
          <w:highlight w:val="yellow"/>
        </w:rPr>
        <w:t>American</w:t>
      </w:r>
      <w:r w:rsidRPr="00BF6CB0">
        <w:rPr>
          <w:rFonts w:cstheme="minorHAnsi"/>
        </w:rPr>
        <w:t xml:space="preserve"> retrenchment and </w:t>
      </w:r>
      <w:r w:rsidRPr="00BF6CB0">
        <w:rPr>
          <w:rStyle w:val="StyleUnderline"/>
          <w:highlight w:val="yellow"/>
        </w:rPr>
        <w:t xml:space="preserve">isolationism </w:t>
      </w:r>
      <w:r w:rsidRPr="00BF6CB0">
        <w:rPr>
          <w:rStyle w:val="Emphasis"/>
          <w:rFonts w:cstheme="minorHAnsi"/>
          <w:highlight w:val="yellow"/>
        </w:rPr>
        <w:t>compound the danger</w:t>
      </w:r>
      <w:r w:rsidRPr="00BF6CB0">
        <w:rPr>
          <w:rFonts w:cstheme="minorHAnsi"/>
        </w:rPr>
        <w:t xml:space="preserve">. It would be nice to live in a world where failed states and dictatorships were a problem for someone else to worry about. But rather than producing stability, </w:t>
      </w:r>
      <w:r w:rsidRPr="00BF6CB0">
        <w:t xml:space="preserve">Western retreat only emboldens autocrats in ways that amplify dangers to American national security. </w:t>
      </w:r>
      <w:r w:rsidRPr="00BF6CB0">
        <w:rPr>
          <w:rFonts w:cstheme="minorHAnsi"/>
        </w:rPr>
        <w:t xml:space="preserve">We know that </w:t>
      </w:r>
      <w:r w:rsidRPr="00BF6CB0">
        <w:rPr>
          <w:rStyle w:val="StyleUnderline"/>
        </w:rPr>
        <w:t xml:space="preserve">violent </w:t>
      </w:r>
      <w:r w:rsidRPr="00BF6CB0">
        <w:rPr>
          <w:rStyle w:val="StyleUnderline"/>
          <w:highlight w:val="yellow"/>
        </w:rPr>
        <w:t xml:space="preserve">extremism </w:t>
      </w:r>
      <w:r w:rsidRPr="00BF6CB0">
        <w:rPr>
          <w:rStyle w:val="Emphasis"/>
          <w:rFonts w:cstheme="minorHAnsi"/>
          <w:highlight w:val="yellow"/>
        </w:rPr>
        <w:t>flourishes</w:t>
      </w:r>
      <w:r w:rsidRPr="00BF6CB0">
        <w:rPr>
          <w:rStyle w:val="StyleUnderline"/>
          <w:highlight w:val="yellow"/>
        </w:rPr>
        <w:t xml:space="preserve"> under</w:t>
      </w:r>
      <w:r w:rsidRPr="00BF6CB0">
        <w:rPr>
          <w:rFonts w:cstheme="minorHAnsi"/>
        </w:rPr>
        <w:t xml:space="preserve"> state failure and </w:t>
      </w:r>
      <w:r w:rsidRPr="00BF6CB0">
        <w:rPr>
          <w:rStyle w:val="Emphasis"/>
          <w:rFonts w:cstheme="minorHAnsi"/>
          <w:highlight w:val="yellow"/>
        </w:rPr>
        <w:t>dictatorship</w:t>
      </w:r>
      <w:r w:rsidRPr="00BF6CB0">
        <w:rPr>
          <w:rFonts w:cstheme="minorHAnsi"/>
        </w:rPr>
        <w:t xml:space="preserve">. Broken states become breeding grounds for extremist groups because they leave vacuums that terrorists are only too happy to fill. </w:t>
      </w:r>
      <w:r w:rsidRPr="00BF6CB0">
        <w:rPr>
          <w:rStyle w:val="StyleUnderline"/>
        </w:rPr>
        <w:t xml:space="preserve">In nations without </w:t>
      </w:r>
      <w:r w:rsidRPr="00BF6CB0">
        <w:rPr>
          <w:rStyle w:val="Emphasis"/>
          <w:rFonts w:cstheme="minorHAnsi"/>
        </w:rPr>
        <w:t>democratic accountability</w:t>
      </w:r>
      <w:r w:rsidRPr="00BF6CB0">
        <w:rPr>
          <w:rStyle w:val="StyleUnderline"/>
        </w:rPr>
        <w:t xml:space="preserve">, citizens become drawn to the only forms of expression available to them, which are often </w:t>
      </w:r>
      <w:r w:rsidRPr="00BF6CB0">
        <w:rPr>
          <w:rStyle w:val="Emphasis"/>
          <w:rFonts w:cstheme="minorHAnsi"/>
        </w:rPr>
        <w:t>violent</w:t>
      </w:r>
      <w:r w:rsidRPr="00BF6CB0">
        <w:rPr>
          <w:rStyle w:val="StyleUnderline"/>
        </w:rPr>
        <w:t xml:space="preserve"> and </w:t>
      </w:r>
      <w:r w:rsidRPr="00BF6CB0">
        <w:rPr>
          <w:rStyle w:val="Emphasis"/>
          <w:rFonts w:cstheme="minorHAnsi"/>
        </w:rPr>
        <w:t>extreme</w:t>
      </w:r>
      <w:r w:rsidRPr="00BF6CB0">
        <w:rPr>
          <w:rStyle w:val="StyleUnderline"/>
        </w:rPr>
        <w:t xml:space="preserve">. </w:t>
      </w:r>
      <w:r w:rsidRPr="00BF6CB0">
        <w:rPr>
          <w:rFonts w:cstheme="minorHAnsi"/>
        </w:rPr>
        <w:t xml:space="preserve">The good news is that we have billions of allies around the world: citizens on every continent chafing for greater freedom and dignity. They do not want U.S. military-led nation-building. They want peaceful support for their independent efforts to create democratic space in systems distorted by overweening government control, dangerous governance gaps and foreign malign influence. </w:t>
      </w:r>
      <w:r w:rsidRPr="00BF6CB0">
        <w:rPr>
          <w:rStyle w:val="StyleUnderline"/>
        </w:rPr>
        <w:t xml:space="preserve">The free world </w:t>
      </w:r>
      <w:r w:rsidRPr="00BF6CB0">
        <w:rPr>
          <w:rStyle w:val="Emphasis"/>
          <w:rFonts w:cstheme="minorHAnsi"/>
        </w:rPr>
        <w:t>cannot be neutral</w:t>
      </w:r>
      <w:r w:rsidRPr="00BF6CB0">
        <w:rPr>
          <w:rStyle w:val="StyleUnderline"/>
        </w:rPr>
        <w:t xml:space="preserve"> in the face of </w:t>
      </w:r>
      <w:r w:rsidRPr="00BF6CB0">
        <w:rPr>
          <w:rStyle w:val="Emphasis"/>
          <w:rFonts w:cstheme="minorHAnsi"/>
        </w:rPr>
        <w:t>autocracy’s resurgence</w:t>
      </w:r>
      <w:r w:rsidRPr="00BF6CB0">
        <w:rPr>
          <w:rFonts w:cstheme="minorHAnsi"/>
        </w:rPr>
        <w:t xml:space="preserve">. Rather, it should play to its strengths. The appeal of democratic opportunity is a strategic asset for the United States — despite our own shortcomings — because people around the world similarly aspire to live in societies that guarantee justice, rights and dignity. </w:t>
      </w:r>
      <w:r w:rsidRPr="00BF6CB0">
        <w:t>America’s closest allies are democracies.</w:t>
      </w:r>
      <w:r w:rsidRPr="00BF6CB0">
        <w:rPr>
          <w:rStyle w:val="StyleUnderline"/>
        </w:rPr>
        <w:t xml:space="preserve"> </w:t>
      </w:r>
      <w:r w:rsidRPr="00BF6CB0">
        <w:rPr>
          <w:rStyle w:val="StyleUnderline"/>
          <w:highlight w:val="yellow"/>
        </w:rPr>
        <w:t xml:space="preserve">Democracies </w:t>
      </w:r>
      <w:r w:rsidRPr="00BF6CB0">
        <w:rPr>
          <w:rStyle w:val="Emphasis"/>
          <w:rFonts w:cstheme="minorHAnsi"/>
          <w:highlight w:val="yellow"/>
        </w:rPr>
        <w:t>don’t fight each other</w:t>
      </w:r>
      <w:r w:rsidRPr="00BF6CB0">
        <w:rPr>
          <w:rStyle w:val="StyleUnderline"/>
          <w:highlight w:val="yellow"/>
        </w:rPr>
        <w:t xml:space="preserve">, </w:t>
      </w:r>
      <w:r w:rsidRPr="00BF6CB0">
        <w:rPr>
          <w:rStyle w:val="Emphasis"/>
          <w:rFonts w:cstheme="minorHAnsi"/>
          <w:highlight w:val="yellow"/>
        </w:rPr>
        <w:t>export</w:t>
      </w:r>
      <w:r w:rsidRPr="00BF6CB0">
        <w:rPr>
          <w:rStyle w:val="Emphasis"/>
          <w:rFonts w:cstheme="minorHAnsi"/>
        </w:rPr>
        <w:t xml:space="preserve"> violent </w:t>
      </w:r>
      <w:r w:rsidRPr="00BF6CB0">
        <w:rPr>
          <w:rStyle w:val="Emphasis"/>
          <w:rFonts w:cstheme="minorHAnsi"/>
          <w:highlight w:val="yellow"/>
        </w:rPr>
        <w:t>extremism</w:t>
      </w:r>
      <w:r w:rsidRPr="00BF6CB0">
        <w:rPr>
          <w:rStyle w:val="StyleUnderline"/>
        </w:rPr>
        <w:t xml:space="preserve">, </w:t>
      </w:r>
      <w:r w:rsidRPr="00BF6CB0">
        <w:rPr>
          <w:rStyle w:val="StyleUnderline"/>
          <w:highlight w:val="yellow"/>
        </w:rPr>
        <w:t xml:space="preserve">or </w:t>
      </w:r>
      <w:r w:rsidRPr="00BF6CB0">
        <w:rPr>
          <w:rStyle w:val="Emphasis"/>
          <w:rFonts w:cstheme="minorHAnsi"/>
          <w:highlight w:val="yellow"/>
        </w:rPr>
        <w:t>produce</w:t>
      </w:r>
      <w:r w:rsidRPr="00BF6CB0">
        <w:rPr>
          <w:rStyle w:val="Emphasis"/>
          <w:rFonts w:cstheme="minorHAnsi"/>
        </w:rPr>
        <w:t xml:space="preserve"> the </w:t>
      </w:r>
      <w:r w:rsidRPr="00BF6CB0">
        <w:rPr>
          <w:rStyle w:val="Emphasis"/>
          <w:rFonts w:cstheme="minorHAnsi"/>
          <w:highlight w:val="yellow"/>
        </w:rPr>
        <w:t>conflicts</w:t>
      </w:r>
      <w:r w:rsidRPr="00BF6CB0">
        <w:rPr>
          <w:rStyle w:val="StyleUnderline"/>
        </w:rPr>
        <w:t xml:space="preserve"> that drive </w:t>
      </w:r>
      <w:r w:rsidRPr="00BF6CB0">
        <w:rPr>
          <w:rStyle w:val="Emphasis"/>
          <w:rFonts w:cstheme="minorHAnsi"/>
        </w:rPr>
        <w:t>mass migration</w:t>
      </w:r>
      <w:r w:rsidRPr="00BF6CB0">
        <w:rPr>
          <w:rFonts w:cstheme="minorHAnsi"/>
        </w:rPr>
        <w:t xml:space="preserve">. </w:t>
      </w:r>
      <w:r w:rsidRPr="00BF6CB0">
        <w:rPr>
          <w:rStyle w:val="StyleUnderline"/>
          <w:highlight w:val="yellow"/>
        </w:rPr>
        <w:t xml:space="preserve">Democracies are </w:t>
      </w:r>
      <w:r w:rsidRPr="00BF6CB0">
        <w:rPr>
          <w:rStyle w:val="Emphasis"/>
          <w:rFonts w:cstheme="minorHAnsi"/>
          <w:highlight w:val="yellow"/>
        </w:rPr>
        <w:t>better partners</w:t>
      </w:r>
      <w:r w:rsidRPr="00BF6CB0">
        <w:rPr>
          <w:rStyle w:val="StyleUnderline"/>
          <w:highlight w:val="yellow"/>
        </w:rPr>
        <w:t xml:space="preserve"> in </w:t>
      </w:r>
      <w:r w:rsidRPr="00BF6CB0">
        <w:rPr>
          <w:rStyle w:val="Emphasis"/>
          <w:rFonts w:cstheme="minorHAnsi"/>
          <w:highlight w:val="yellow"/>
        </w:rPr>
        <w:t>fighting terrori</w:t>
      </w:r>
      <w:r w:rsidRPr="00BF6CB0">
        <w:rPr>
          <w:rStyle w:val="Emphasis"/>
          <w:rFonts w:cstheme="minorHAnsi"/>
        </w:rPr>
        <w:t>sm</w:t>
      </w:r>
      <w:r w:rsidRPr="00BF6CB0">
        <w:rPr>
          <w:rFonts w:cstheme="minorHAnsi"/>
        </w:rPr>
        <w:t xml:space="preserve">, human </w:t>
      </w:r>
      <w:r w:rsidRPr="00BF6CB0">
        <w:rPr>
          <w:rStyle w:val="Emphasis"/>
          <w:highlight w:val="yellow"/>
        </w:rPr>
        <w:t>trafficking</w:t>
      </w:r>
      <w:r w:rsidRPr="00BF6CB0">
        <w:rPr>
          <w:rStyle w:val="StyleUnderline"/>
          <w:highlight w:val="yellow"/>
        </w:rPr>
        <w:t xml:space="preserve"> and</w:t>
      </w:r>
      <w:r w:rsidRPr="00BF6CB0">
        <w:t xml:space="preserve"> </w:t>
      </w:r>
      <w:r w:rsidRPr="00BF6CB0">
        <w:rPr>
          <w:rStyle w:val="Emphasis"/>
          <w:rFonts w:cstheme="minorHAnsi"/>
          <w:highlight w:val="yellow"/>
        </w:rPr>
        <w:t>poverty</w:t>
      </w:r>
      <w:r w:rsidRPr="00BF6CB0">
        <w:rPr>
          <w:rFonts w:cstheme="minorHAnsi"/>
        </w:rPr>
        <w:t xml:space="preserve">, </w:t>
      </w:r>
      <w:r w:rsidRPr="00BF6CB0">
        <w:rPr>
          <w:rStyle w:val="StyleUnderline"/>
          <w:highlight w:val="yellow"/>
        </w:rPr>
        <w:t>as well as establishing</w:t>
      </w:r>
      <w:r w:rsidRPr="00BF6CB0">
        <w:rPr>
          <w:rStyle w:val="StyleUnderline"/>
        </w:rPr>
        <w:t xml:space="preserve"> reliable </w:t>
      </w:r>
      <w:r w:rsidRPr="00BF6CB0">
        <w:rPr>
          <w:rStyle w:val="Emphasis"/>
          <w:rFonts w:cstheme="minorHAnsi"/>
          <w:highlight w:val="yellow"/>
        </w:rPr>
        <w:t>trad</w:t>
      </w:r>
      <w:r w:rsidRPr="00BF6CB0">
        <w:rPr>
          <w:rFonts w:cstheme="minorHAnsi"/>
        </w:rPr>
        <w:t xml:space="preserve">ing relationships. </w:t>
      </w:r>
      <w:r w:rsidRPr="00BF6CB0">
        <w:rPr>
          <w:rStyle w:val="StyleUnderline"/>
          <w:highlight w:val="yellow"/>
        </w:rPr>
        <w:t xml:space="preserve">Open societies </w:t>
      </w:r>
      <w:r w:rsidRPr="00BF6CB0">
        <w:rPr>
          <w:rStyle w:val="Emphasis"/>
          <w:rFonts w:cstheme="minorHAnsi"/>
          <w:highlight w:val="yellow"/>
        </w:rPr>
        <w:t>incubate the tech</w:t>
      </w:r>
      <w:r w:rsidRPr="00BF6CB0">
        <w:rPr>
          <w:rStyle w:val="StyleUnderline"/>
        </w:rPr>
        <w:t xml:space="preserve">nologies </w:t>
      </w:r>
      <w:r w:rsidRPr="00BF6CB0">
        <w:rPr>
          <w:rStyle w:val="StyleUnderline"/>
          <w:highlight w:val="yellow"/>
        </w:rPr>
        <w:t>that will</w:t>
      </w:r>
      <w:r w:rsidRPr="00BF6CB0">
        <w:rPr>
          <w:rStyle w:val="StyleUnderline"/>
        </w:rPr>
        <w:t xml:space="preserve"> help </w:t>
      </w:r>
      <w:r w:rsidRPr="00BF6CB0">
        <w:rPr>
          <w:rStyle w:val="Emphasis"/>
          <w:rFonts w:cstheme="minorHAnsi"/>
          <w:highlight w:val="yellow"/>
        </w:rPr>
        <w:t>solve</w:t>
      </w:r>
      <w:r w:rsidRPr="00BF6CB0">
        <w:rPr>
          <w:rStyle w:val="StyleUnderline"/>
        </w:rPr>
        <w:t xml:space="preserve"> the world’s </w:t>
      </w:r>
      <w:r w:rsidRPr="00BF6CB0">
        <w:rPr>
          <w:rStyle w:val="Emphasis"/>
          <w:rFonts w:cstheme="minorHAnsi"/>
        </w:rPr>
        <w:t>most pressing problems</w:t>
      </w:r>
      <w:r w:rsidRPr="00BF6CB0">
        <w:rPr>
          <w:rStyle w:val="StyleUnderline"/>
        </w:rPr>
        <w:t xml:space="preserve">, including </w:t>
      </w:r>
      <w:r w:rsidRPr="00BF6CB0">
        <w:rPr>
          <w:rStyle w:val="Emphasis"/>
          <w:rFonts w:cstheme="minorHAnsi"/>
          <w:highlight w:val="yellow"/>
        </w:rPr>
        <w:t>climate change</w:t>
      </w:r>
      <w:r w:rsidRPr="00BF6CB0">
        <w:rPr>
          <w:rStyle w:val="StyleUnderline"/>
        </w:rPr>
        <w:t xml:space="preserve">. Citizens can </w:t>
      </w:r>
      <w:r w:rsidRPr="00BF6CB0">
        <w:rPr>
          <w:rStyle w:val="Emphasis"/>
          <w:rFonts w:cstheme="minorHAnsi"/>
        </w:rPr>
        <w:t>hold leaders accountable</w:t>
      </w:r>
      <w:r w:rsidRPr="00BF6CB0">
        <w:rPr>
          <w:rStyle w:val="StyleUnderline"/>
        </w:rPr>
        <w:t xml:space="preserve"> when they fall short, and democratic </w:t>
      </w:r>
      <w:r w:rsidRPr="00BF6CB0">
        <w:rPr>
          <w:rStyle w:val="Emphasis"/>
          <w:rFonts w:cstheme="minorHAnsi"/>
        </w:rPr>
        <w:t>institutions</w:t>
      </w:r>
      <w:r w:rsidRPr="00BF6CB0">
        <w:rPr>
          <w:rStyle w:val="StyleUnderline"/>
        </w:rPr>
        <w:t xml:space="preserve"> are </w:t>
      </w:r>
      <w:r w:rsidRPr="00BF6CB0">
        <w:rPr>
          <w:rStyle w:val="Emphasis"/>
          <w:rFonts w:cstheme="minorHAnsi"/>
        </w:rPr>
        <w:t>stronger than any</w:t>
      </w:r>
      <w:r w:rsidRPr="00BF6CB0">
        <w:rPr>
          <w:rFonts w:cstheme="minorHAnsi"/>
        </w:rPr>
        <w:t xml:space="preserve"> [</w:t>
      </w:r>
      <w:r w:rsidRPr="00BF6CB0">
        <w:rPr>
          <w:rStyle w:val="Emphasis"/>
          <w:rFonts w:cstheme="minorHAnsi"/>
        </w:rPr>
        <w:t>individual</w:t>
      </w:r>
      <w:r w:rsidRPr="00BF6CB0">
        <w:rPr>
          <w:rFonts w:cstheme="minorHAnsi"/>
        </w:rPr>
        <w:t xml:space="preserve">] </w:t>
      </w:r>
      <w:r w:rsidRPr="00BF6CB0">
        <w:rPr>
          <w:rFonts w:cstheme="minorHAnsi"/>
          <w:strike/>
        </w:rPr>
        <w:t>man</w:t>
      </w:r>
      <w:r w:rsidRPr="00BF6CB0">
        <w:rPr>
          <w:rFonts w:cstheme="minorHAnsi"/>
        </w:rPr>
        <w:t xml:space="preserve"> — as America itself witnessed after the assault on the U.S. Capitol on Jan. 6. </w:t>
      </w:r>
      <w:bookmarkEnd w:id="0"/>
    </w:p>
    <w:p w14:paraId="356D9F1B" w14:textId="77777777" w:rsidR="00351424" w:rsidRPr="00BF6CB0" w:rsidRDefault="00351424" w:rsidP="00351424">
      <w:pPr>
        <w:pStyle w:val="Heading4"/>
      </w:pPr>
      <w:r w:rsidRPr="00BF6CB0">
        <w:t xml:space="preserve">Organized crime causes </w:t>
      </w:r>
      <w:r w:rsidRPr="00BF6CB0">
        <w:rPr>
          <w:u w:val="single"/>
        </w:rPr>
        <w:t>extinction</w:t>
      </w:r>
      <w:r w:rsidRPr="00BF6CB0">
        <w:t xml:space="preserve">. </w:t>
      </w:r>
    </w:p>
    <w:p w14:paraId="497DAC2B" w14:textId="77777777" w:rsidR="00351424" w:rsidRPr="00BF6CB0" w:rsidRDefault="00351424" w:rsidP="00351424">
      <w:pPr>
        <w:rPr>
          <w:rStyle w:val="Style13ptBold"/>
        </w:rPr>
      </w:pPr>
      <w:r w:rsidRPr="00BF6CB0">
        <w:rPr>
          <w:rStyle w:val="Style13ptBold"/>
        </w:rPr>
        <w:t xml:space="preserve">Luna 21 </w:t>
      </w:r>
      <w:r w:rsidRPr="00BF6CB0">
        <w:t>*David Luna, Founder and Executive Director of ICAIE, former U.S. diplomat and national security official with over 20 years of federal service; (2021, “Why We Must Confront the Growing Threat to National Security Posed by Illicit Economies and Cesspools of Corruption and Organized Crime,” https://www.linkedin.com/pulse/why-we-must-confront-growing-threat-national-security-david-m-?trk=public_post_promoted-post)</w:t>
      </w:r>
    </w:p>
    <w:p w14:paraId="7542D3E5" w14:textId="77777777" w:rsidR="00351424" w:rsidRPr="00BF6CB0" w:rsidRDefault="00351424" w:rsidP="00351424">
      <w:pPr>
        <w:rPr>
          <w:sz w:val="16"/>
        </w:rPr>
      </w:pPr>
      <w:r w:rsidRPr="00BF6CB0">
        <w:rPr>
          <w:rStyle w:val="StyleUnderline"/>
          <w:highlight w:val="yellow"/>
        </w:rPr>
        <w:t>Illicit economies</w:t>
      </w:r>
      <w:r w:rsidRPr="00BF6CB0">
        <w:rPr>
          <w:sz w:val="16"/>
        </w:rPr>
        <w:t xml:space="preserve"> are not harmless and </w:t>
      </w:r>
      <w:r w:rsidRPr="00BF6CB0">
        <w:rPr>
          <w:rStyle w:val="StyleUnderline"/>
        </w:rPr>
        <w:t xml:space="preserve">can </w:t>
      </w:r>
      <w:r w:rsidRPr="00BF6CB0">
        <w:rPr>
          <w:rStyle w:val="StyleUnderline"/>
          <w:highlight w:val="yellow"/>
        </w:rPr>
        <w:t xml:space="preserve">have </w:t>
      </w:r>
      <w:r w:rsidRPr="00BF6CB0">
        <w:rPr>
          <w:rStyle w:val="Emphasis"/>
          <w:highlight w:val="yellow"/>
        </w:rPr>
        <w:t>tremendous</w:t>
      </w:r>
      <w:r w:rsidRPr="00BF6CB0">
        <w:rPr>
          <w:rStyle w:val="StyleUnderline"/>
        </w:rPr>
        <w:t xml:space="preserve"> human</w:t>
      </w:r>
      <w:r w:rsidRPr="00BF6CB0">
        <w:rPr>
          <w:sz w:val="16"/>
        </w:rPr>
        <w:t xml:space="preserve">, economic, societal and </w:t>
      </w:r>
      <w:r w:rsidRPr="00BF6CB0">
        <w:rPr>
          <w:rStyle w:val="Emphasis"/>
          <w:highlight w:val="yellow"/>
        </w:rPr>
        <w:t>security costs</w:t>
      </w:r>
      <w:r w:rsidRPr="00BF6CB0">
        <w:rPr>
          <w:rStyle w:val="StyleUnderline"/>
          <w:highlight w:val="yellow"/>
        </w:rPr>
        <w:t xml:space="preserve"> and </w:t>
      </w:r>
      <w:r w:rsidRPr="00BF6CB0">
        <w:rPr>
          <w:rStyle w:val="Emphasis"/>
          <w:highlight w:val="yellow"/>
        </w:rPr>
        <w:t>consequences</w:t>
      </w:r>
      <w:r w:rsidRPr="00BF6CB0">
        <w:rPr>
          <w:sz w:val="16"/>
        </w:rPr>
        <w:t>.</w:t>
      </w:r>
    </w:p>
    <w:p w14:paraId="1FC7F613" w14:textId="77777777" w:rsidR="00351424" w:rsidRPr="00BF6CB0" w:rsidRDefault="00351424" w:rsidP="00351424">
      <w:pPr>
        <w:rPr>
          <w:rStyle w:val="StyleUnderline"/>
        </w:rPr>
      </w:pPr>
      <w:r w:rsidRPr="00BF6CB0">
        <w:rPr>
          <w:rStyle w:val="StyleUnderline"/>
        </w:rPr>
        <w:t xml:space="preserve">Illicit economies come with </w:t>
      </w:r>
      <w:r w:rsidRPr="00BF6CB0">
        <w:rPr>
          <w:rStyle w:val="Emphasis"/>
          <w:highlight w:val="yellow"/>
        </w:rPr>
        <w:t>vulnerabilities</w:t>
      </w:r>
      <w:r w:rsidRPr="00BF6CB0">
        <w:rPr>
          <w:rStyle w:val="StyleUnderline"/>
          <w:highlight w:val="yellow"/>
        </w:rPr>
        <w:t xml:space="preserve"> to </w:t>
      </w:r>
      <w:r w:rsidRPr="00BF6CB0">
        <w:rPr>
          <w:rStyle w:val="Emphasis"/>
          <w:highlight w:val="yellow"/>
        </w:rPr>
        <w:t>peace</w:t>
      </w:r>
      <w:r w:rsidRPr="00BF6CB0">
        <w:rPr>
          <w:rStyle w:val="StyleUnderline"/>
          <w:highlight w:val="yellow"/>
        </w:rPr>
        <w:t xml:space="preserve"> and </w:t>
      </w:r>
      <w:r w:rsidRPr="00BF6CB0">
        <w:rPr>
          <w:rStyle w:val="Emphasis"/>
          <w:highlight w:val="yellow"/>
        </w:rPr>
        <w:t>security</w:t>
      </w:r>
      <w:r w:rsidRPr="00BF6CB0">
        <w:rPr>
          <w:sz w:val="16"/>
        </w:rPr>
        <w:t xml:space="preserve"> — </w:t>
      </w:r>
      <w:r w:rsidRPr="00BF6CB0">
        <w:rPr>
          <w:rStyle w:val="StyleUnderline"/>
          <w:highlight w:val="yellow"/>
        </w:rPr>
        <w:t>including</w:t>
      </w:r>
      <w:r w:rsidRPr="00BF6CB0">
        <w:rPr>
          <w:rStyle w:val="StyleUnderline"/>
        </w:rPr>
        <w:t xml:space="preserve"> </w:t>
      </w:r>
      <w:r w:rsidRPr="00BF6CB0">
        <w:rPr>
          <w:rStyle w:val="Emphasis"/>
        </w:rPr>
        <w:t>corruption</w:t>
      </w:r>
      <w:r w:rsidRPr="00BF6CB0">
        <w:rPr>
          <w:sz w:val="16"/>
        </w:rPr>
        <w:t xml:space="preserve">, </w:t>
      </w:r>
      <w:r w:rsidRPr="00BF6CB0">
        <w:rPr>
          <w:rStyle w:val="StyleUnderline"/>
        </w:rPr>
        <w:t>violence</w:t>
      </w:r>
      <w:r w:rsidRPr="00BF6CB0">
        <w:rPr>
          <w:sz w:val="16"/>
        </w:rPr>
        <w:t xml:space="preserve">, </w:t>
      </w:r>
      <w:r w:rsidRPr="00BF6CB0">
        <w:rPr>
          <w:rStyle w:val="StyleUnderline"/>
        </w:rPr>
        <w:t>chaos</w:t>
      </w:r>
      <w:r w:rsidRPr="00BF6CB0">
        <w:rPr>
          <w:sz w:val="16"/>
        </w:rPr>
        <w:t xml:space="preserve">, </w:t>
      </w:r>
      <w:r w:rsidRPr="00BF6CB0">
        <w:rPr>
          <w:rStyle w:val="Emphasis"/>
          <w:highlight w:val="yellow"/>
        </w:rPr>
        <w:t>organized crime</w:t>
      </w:r>
      <w:r w:rsidRPr="00BF6CB0">
        <w:rPr>
          <w:sz w:val="16"/>
        </w:rPr>
        <w:t xml:space="preserve">, terrorist financing </w:t>
      </w:r>
      <w:r w:rsidRPr="00BF6CB0">
        <w:rPr>
          <w:rStyle w:val="StyleUnderline"/>
          <w:highlight w:val="yellow"/>
        </w:rPr>
        <w:t xml:space="preserve">and </w:t>
      </w:r>
      <w:r w:rsidRPr="00BF6CB0">
        <w:rPr>
          <w:rStyle w:val="Emphasis"/>
          <w:highlight w:val="yellow"/>
        </w:rPr>
        <w:t>instability</w:t>
      </w:r>
      <w:r w:rsidRPr="00BF6CB0">
        <w:rPr>
          <w:sz w:val="16"/>
        </w:rPr>
        <w:t xml:space="preserve">. Illicit economies are the lifeblood of today’s bad actors, enabling kleptocrats to loot their countries, </w:t>
      </w:r>
      <w:r w:rsidRPr="00BF6CB0">
        <w:rPr>
          <w:rStyle w:val="StyleUnderline"/>
          <w:highlight w:val="yellow"/>
        </w:rPr>
        <w:t>criminal organizations</w:t>
      </w:r>
      <w:r w:rsidRPr="00BF6CB0">
        <w:rPr>
          <w:sz w:val="16"/>
        </w:rPr>
        <w:t xml:space="preserve"> to co</w:t>
      </w:r>
      <w:r w:rsidRPr="00BF6CB0">
        <w:rPr>
          <w:rStyle w:val="StyleUnderline"/>
        </w:rPr>
        <w:t xml:space="preserve">-opt states and </w:t>
      </w:r>
      <w:r w:rsidRPr="00BF6CB0">
        <w:rPr>
          <w:rStyle w:val="Emphasis"/>
          <w:highlight w:val="yellow"/>
        </w:rPr>
        <w:t>export violence</w:t>
      </w:r>
      <w:r w:rsidRPr="00BF6CB0">
        <w:rPr>
          <w:sz w:val="16"/>
          <w:highlight w:val="yellow"/>
        </w:rPr>
        <w:t xml:space="preserve"> </w:t>
      </w:r>
      <w:r w:rsidRPr="00BF6CB0">
        <w:rPr>
          <w:rStyle w:val="StyleUnderline"/>
          <w:highlight w:val="yellow"/>
        </w:rPr>
        <w:t>and terrorist groups</w:t>
      </w:r>
      <w:r w:rsidRPr="00BF6CB0">
        <w:rPr>
          <w:rStyle w:val="StyleUnderline"/>
        </w:rPr>
        <w:t xml:space="preserve"> to </w:t>
      </w:r>
      <w:r w:rsidRPr="00BF6CB0">
        <w:rPr>
          <w:rStyle w:val="Emphasis"/>
        </w:rPr>
        <w:t>finance</w:t>
      </w:r>
      <w:r w:rsidRPr="00BF6CB0">
        <w:rPr>
          <w:rStyle w:val="StyleUnderline"/>
        </w:rPr>
        <w:t xml:space="preserve"> their </w:t>
      </w:r>
      <w:r w:rsidRPr="00BF6CB0">
        <w:rPr>
          <w:rStyle w:val="Emphasis"/>
        </w:rPr>
        <w:t>attacks</w:t>
      </w:r>
      <w:r w:rsidRPr="00BF6CB0">
        <w:rPr>
          <w:rStyle w:val="StyleUnderline"/>
        </w:rPr>
        <w:t xml:space="preserve"> against our societies.</w:t>
      </w:r>
    </w:p>
    <w:p w14:paraId="5537F05F" w14:textId="77777777" w:rsidR="00351424" w:rsidRPr="00BF6CB0" w:rsidRDefault="00351424" w:rsidP="00351424">
      <w:pPr>
        <w:rPr>
          <w:sz w:val="16"/>
        </w:rPr>
      </w:pPr>
      <w:r w:rsidRPr="00BF6CB0">
        <w:rPr>
          <w:rStyle w:val="StyleUnderline"/>
        </w:rPr>
        <w:t>Illicit economies</w:t>
      </w:r>
      <w:r w:rsidRPr="00BF6CB0">
        <w:rPr>
          <w:sz w:val="16"/>
        </w:rPr>
        <w:t xml:space="preserve"> are pervasive threats that undermine democracy, corrode the rule of law, fuel impunity, imperil effective implementation of national sustainability and economic development strategies, contribute to human rights abuses and </w:t>
      </w:r>
      <w:r w:rsidRPr="00BF6CB0">
        <w:rPr>
          <w:rStyle w:val="Emphasis"/>
        </w:rPr>
        <w:t>enflame</w:t>
      </w:r>
      <w:r w:rsidRPr="00BF6CB0">
        <w:rPr>
          <w:rStyle w:val="StyleUnderline"/>
        </w:rPr>
        <w:t xml:space="preserve"> violent </w:t>
      </w:r>
      <w:r w:rsidRPr="00BF6CB0">
        <w:rPr>
          <w:rStyle w:val="Emphasis"/>
        </w:rPr>
        <w:t>conflicts</w:t>
      </w:r>
      <w:r w:rsidRPr="00BF6CB0">
        <w:rPr>
          <w:sz w:val="16"/>
        </w:rPr>
        <w:t>.</w:t>
      </w:r>
    </w:p>
    <w:p w14:paraId="5E0D5290" w14:textId="77777777" w:rsidR="00351424" w:rsidRPr="00BF6CB0" w:rsidRDefault="00351424" w:rsidP="00351424">
      <w:pPr>
        <w:rPr>
          <w:sz w:val="16"/>
          <w:szCs w:val="16"/>
        </w:rPr>
      </w:pPr>
      <w:r w:rsidRPr="00BF6CB0">
        <w:rPr>
          <w:sz w:val="16"/>
          <w:szCs w:val="16"/>
        </w:rPr>
        <w:t>Across today’s global threat environment, criminals and bad actors exploit natural disasters, human misery and market shocks for illicit enrichment.</w:t>
      </w:r>
    </w:p>
    <w:p w14:paraId="4025474A" w14:textId="77777777" w:rsidR="00351424" w:rsidRPr="00BF6CB0" w:rsidRDefault="00351424" w:rsidP="00351424">
      <w:pPr>
        <w:rPr>
          <w:sz w:val="16"/>
        </w:rPr>
      </w:pPr>
      <w:r w:rsidRPr="00BF6CB0">
        <w:rPr>
          <w:sz w:val="16"/>
        </w:rPr>
        <w:t xml:space="preserve">The </w:t>
      </w:r>
      <w:r w:rsidRPr="00BF6CB0">
        <w:rPr>
          <w:rStyle w:val="StyleUnderline"/>
        </w:rPr>
        <w:t xml:space="preserve">lucrative </w:t>
      </w:r>
      <w:r w:rsidRPr="00BF6CB0">
        <w:rPr>
          <w:rStyle w:val="Emphasis"/>
        </w:rPr>
        <w:t>criminal activities</w:t>
      </w:r>
      <w:r w:rsidRPr="00BF6CB0">
        <w:rPr>
          <w:rStyle w:val="StyleUnderline"/>
        </w:rPr>
        <w:t xml:space="preserve"> enabling and fueling</w:t>
      </w:r>
      <w:r w:rsidRPr="00BF6CB0">
        <w:rPr>
          <w:sz w:val="16"/>
        </w:rPr>
        <w:t xml:space="preserve"> the multitrillion-dollar </w:t>
      </w:r>
      <w:r w:rsidRPr="00BF6CB0">
        <w:rPr>
          <w:rStyle w:val="StyleUnderline"/>
        </w:rPr>
        <w:t>illicit economies</w:t>
      </w:r>
      <w:r w:rsidRPr="00BF6CB0">
        <w:rPr>
          <w:sz w:val="16"/>
        </w:rPr>
        <w:t xml:space="preserve"> include the smuggling and trafficking of narcotics, opioids, weapons, humans, counterfeit and pirated goods; illegal tobacco and alcohol products; illegally harvested timber, wildlife and fish; pillaged oil, diamonds, gold, natural resources and precious minerals; and other contraband commodities. Such contraband and illicit goods are sold on our main streets, on social media, in online marketplaces and on the dark web every minute of every day. The United Nations has estimated that the dirty money laundered annually from such criminal activities constitutes up to 5 percent of global gross domestic product, or $4 trillion.</w:t>
      </w:r>
    </w:p>
    <w:p w14:paraId="712CA7B7" w14:textId="77777777" w:rsidR="00351424" w:rsidRPr="00BF6CB0" w:rsidRDefault="00351424" w:rsidP="00351424">
      <w:pPr>
        <w:rPr>
          <w:sz w:val="16"/>
        </w:rPr>
      </w:pPr>
      <w:r w:rsidRPr="00BF6CB0">
        <w:rPr>
          <w:sz w:val="16"/>
        </w:rPr>
        <w:t xml:space="preserve">The International Coalition Against Illicit Economies recognizes that illicit economies and </w:t>
      </w:r>
      <w:r w:rsidRPr="00BF6CB0">
        <w:rPr>
          <w:rStyle w:val="StyleUnderline"/>
          <w:highlight w:val="yellow"/>
        </w:rPr>
        <w:t xml:space="preserve">crime convergence are </w:t>
      </w:r>
      <w:r w:rsidRPr="00BF6CB0">
        <w:rPr>
          <w:rStyle w:val="Emphasis"/>
          <w:highlight w:val="yellow"/>
        </w:rPr>
        <w:t>threat multipliers</w:t>
      </w:r>
      <w:r w:rsidRPr="00BF6CB0">
        <w:rPr>
          <w:sz w:val="16"/>
          <w:highlight w:val="yellow"/>
        </w:rPr>
        <w:t xml:space="preserve"> </w:t>
      </w:r>
      <w:r w:rsidRPr="00BF6CB0">
        <w:rPr>
          <w:rStyle w:val="StyleUnderline"/>
          <w:highlight w:val="yellow"/>
        </w:rPr>
        <w:t xml:space="preserve">that </w:t>
      </w:r>
      <w:r w:rsidRPr="00BF6CB0">
        <w:rPr>
          <w:rStyle w:val="Emphasis"/>
          <w:highlight w:val="yellow"/>
        </w:rPr>
        <w:t>ripple</w:t>
      </w:r>
      <w:r w:rsidRPr="00BF6CB0">
        <w:rPr>
          <w:rStyle w:val="StyleUnderline"/>
          <w:highlight w:val="yellow"/>
        </w:rPr>
        <w:t xml:space="preserve"> across </w:t>
      </w:r>
      <w:r w:rsidRPr="00BF6CB0">
        <w:rPr>
          <w:rStyle w:val="Emphasis"/>
          <w:highlight w:val="yellow"/>
        </w:rPr>
        <w:t>borders</w:t>
      </w:r>
      <w:r w:rsidRPr="00BF6CB0">
        <w:rPr>
          <w:sz w:val="16"/>
          <w:highlight w:val="yellow"/>
        </w:rPr>
        <w:t xml:space="preserve"> </w:t>
      </w:r>
      <w:r w:rsidRPr="00BF6CB0">
        <w:rPr>
          <w:rStyle w:val="StyleUnderline"/>
        </w:rPr>
        <w:t xml:space="preserve">and </w:t>
      </w:r>
      <w:r w:rsidRPr="00BF6CB0">
        <w:rPr>
          <w:rStyle w:val="Emphasis"/>
        </w:rPr>
        <w:t>imperil</w:t>
      </w:r>
      <w:r w:rsidRPr="00BF6CB0">
        <w:rPr>
          <w:rStyle w:val="StyleUnderline"/>
        </w:rPr>
        <w:t xml:space="preserve"> </w:t>
      </w:r>
      <w:r w:rsidRPr="00BF6CB0">
        <w:rPr>
          <w:rStyle w:val="Emphasis"/>
        </w:rPr>
        <w:t>supply chain security</w:t>
      </w:r>
      <w:r w:rsidRPr="00BF6CB0">
        <w:rPr>
          <w:sz w:val="16"/>
        </w:rPr>
        <w:t>, market integrity, democratic freedoms and institutions and systems of open, free and just societies.</w:t>
      </w:r>
    </w:p>
    <w:p w14:paraId="592AFC68" w14:textId="77777777" w:rsidR="00351424" w:rsidRPr="00BF6CB0" w:rsidRDefault="00351424" w:rsidP="00351424">
      <w:pPr>
        <w:rPr>
          <w:sz w:val="16"/>
          <w:szCs w:val="16"/>
        </w:rPr>
      </w:pPr>
      <w:r w:rsidRPr="00BF6CB0">
        <w:rPr>
          <w:sz w:val="16"/>
          <w:szCs w:val="16"/>
        </w:rPr>
        <w:t>In Mexico and Central America, for example, organized crime infiltrated the government at every level, and has diversified into other sectors such as agriculture, mining and transportation. Criminals also control strategic and critical infrastructure such as the country’s major ports. In recent years, the Jalisco New Generation Cartel has killed judges, police officers, politicians and thousands of civilians. Gangs like MS-13 and the Mexican cartels also remain a significant threat across the United States.</w:t>
      </w:r>
    </w:p>
    <w:p w14:paraId="61221565" w14:textId="77777777" w:rsidR="00351424" w:rsidRPr="00BF6CB0" w:rsidRDefault="00351424" w:rsidP="00351424">
      <w:pPr>
        <w:rPr>
          <w:sz w:val="16"/>
        </w:rPr>
      </w:pPr>
      <w:r w:rsidRPr="00BF6CB0">
        <w:rPr>
          <w:sz w:val="16"/>
        </w:rPr>
        <w:t xml:space="preserve">The </w:t>
      </w:r>
      <w:r w:rsidRPr="00BF6CB0">
        <w:rPr>
          <w:rStyle w:val="StyleUnderline"/>
        </w:rPr>
        <w:t xml:space="preserve">significant </w:t>
      </w:r>
      <w:r w:rsidRPr="00BF6CB0">
        <w:rPr>
          <w:rStyle w:val="StyleUnderline"/>
          <w:highlight w:val="yellow"/>
        </w:rPr>
        <w:t>market penetration of</w:t>
      </w:r>
      <w:r w:rsidRPr="00BF6CB0">
        <w:rPr>
          <w:rStyle w:val="StyleUnderline"/>
        </w:rPr>
        <w:t xml:space="preserve"> the </w:t>
      </w:r>
      <w:r w:rsidRPr="00BF6CB0">
        <w:rPr>
          <w:rStyle w:val="Emphasis"/>
          <w:highlight w:val="yellow"/>
        </w:rPr>
        <w:t>Latin cartels</w:t>
      </w:r>
      <w:r w:rsidRPr="00BF6CB0">
        <w:rPr>
          <w:sz w:val="16"/>
          <w:highlight w:val="yellow"/>
        </w:rPr>
        <w:t xml:space="preserve"> </w:t>
      </w:r>
      <w:r w:rsidRPr="00BF6CB0">
        <w:rPr>
          <w:rStyle w:val="StyleUnderline"/>
          <w:highlight w:val="yellow"/>
        </w:rPr>
        <w:t>has resulted in</w:t>
      </w:r>
      <w:r w:rsidRPr="00BF6CB0">
        <w:rPr>
          <w:rStyle w:val="StyleUnderline"/>
        </w:rPr>
        <w:t xml:space="preserve"> illicit </w:t>
      </w:r>
      <w:r w:rsidRPr="00BF6CB0">
        <w:rPr>
          <w:rStyle w:val="StyleUnderline"/>
          <w:highlight w:val="yellow"/>
        </w:rPr>
        <w:t xml:space="preserve">economies that have </w:t>
      </w:r>
      <w:r w:rsidRPr="00BF6CB0">
        <w:rPr>
          <w:rStyle w:val="Emphasis"/>
          <w:highlight w:val="yellow"/>
        </w:rPr>
        <w:t>corrupted</w:t>
      </w:r>
      <w:r w:rsidRPr="00BF6CB0">
        <w:rPr>
          <w:rStyle w:val="StyleUnderline"/>
          <w:highlight w:val="yellow"/>
        </w:rPr>
        <w:t xml:space="preserve"> and </w:t>
      </w:r>
      <w:r w:rsidRPr="00BF6CB0">
        <w:rPr>
          <w:rStyle w:val="Emphasis"/>
          <w:highlight w:val="yellow"/>
        </w:rPr>
        <w:t>destabilized</w:t>
      </w:r>
      <w:r w:rsidRPr="00BF6CB0">
        <w:rPr>
          <w:sz w:val="16"/>
        </w:rPr>
        <w:t xml:space="preserve"> Mexico’s justice system and </w:t>
      </w:r>
      <w:r w:rsidRPr="00BF6CB0">
        <w:rPr>
          <w:rStyle w:val="StyleUnderline"/>
          <w:highlight w:val="yellow"/>
        </w:rPr>
        <w:t>rule of law</w:t>
      </w:r>
      <w:r w:rsidRPr="00BF6CB0">
        <w:rPr>
          <w:sz w:val="16"/>
          <w:highlight w:val="yellow"/>
        </w:rPr>
        <w:t xml:space="preserve">, </w:t>
      </w:r>
      <w:r w:rsidRPr="00BF6CB0">
        <w:rPr>
          <w:rStyle w:val="StyleUnderline"/>
          <w:highlight w:val="yellow"/>
        </w:rPr>
        <w:t>and</w:t>
      </w:r>
      <w:r w:rsidRPr="00BF6CB0">
        <w:rPr>
          <w:rStyle w:val="StyleUnderline"/>
        </w:rPr>
        <w:t xml:space="preserve"> </w:t>
      </w:r>
      <w:r w:rsidRPr="00BF6CB0">
        <w:rPr>
          <w:rStyle w:val="StyleUnderline"/>
          <w:highlight w:val="yellow"/>
        </w:rPr>
        <w:t xml:space="preserve">threaten </w:t>
      </w:r>
      <w:r w:rsidRPr="00BF6CB0">
        <w:rPr>
          <w:rStyle w:val="Emphasis"/>
          <w:highlight w:val="yellow"/>
        </w:rPr>
        <w:t>regional stability</w:t>
      </w:r>
      <w:r w:rsidRPr="00BF6CB0">
        <w:rPr>
          <w:sz w:val="16"/>
          <w:highlight w:val="yellow"/>
        </w:rPr>
        <w:t xml:space="preserve">. </w:t>
      </w:r>
      <w:r w:rsidRPr="00BF6CB0">
        <w:rPr>
          <w:rStyle w:val="StyleUnderline"/>
          <w:highlight w:val="yellow"/>
        </w:rPr>
        <w:t>Their reach is</w:t>
      </w:r>
      <w:r w:rsidRPr="00BF6CB0">
        <w:rPr>
          <w:rStyle w:val="StyleUnderline"/>
        </w:rPr>
        <w:t xml:space="preserve"> now </w:t>
      </w:r>
      <w:r w:rsidRPr="00BF6CB0">
        <w:rPr>
          <w:rStyle w:val="Emphasis"/>
          <w:highlight w:val="yellow"/>
        </w:rPr>
        <w:t>global</w:t>
      </w:r>
      <w:r w:rsidRPr="00BF6CB0">
        <w:rPr>
          <w:sz w:val="16"/>
        </w:rPr>
        <w:t xml:space="preserve">, </w:t>
      </w:r>
      <w:r w:rsidRPr="00BF6CB0">
        <w:rPr>
          <w:rStyle w:val="StyleUnderline"/>
        </w:rPr>
        <w:t xml:space="preserve">expanding to </w:t>
      </w:r>
      <w:r w:rsidRPr="00BF6CB0">
        <w:rPr>
          <w:rStyle w:val="Emphasis"/>
        </w:rPr>
        <w:t>other regions</w:t>
      </w:r>
      <w:r w:rsidRPr="00BF6CB0">
        <w:rPr>
          <w:rStyle w:val="StyleUnderline"/>
        </w:rPr>
        <w:t xml:space="preserve"> of the world like Africa</w:t>
      </w:r>
      <w:r w:rsidRPr="00BF6CB0">
        <w:rPr>
          <w:sz w:val="16"/>
        </w:rPr>
        <w:t xml:space="preserve">, </w:t>
      </w:r>
      <w:r w:rsidRPr="00BF6CB0">
        <w:rPr>
          <w:rStyle w:val="StyleUnderline"/>
        </w:rPr>
        <w:t>Europe</w:t>
      </w:r>
      <w:r w:rsidRPr="00BF6CB0">
        <w:rPr>
          <w:sz w:val="16"/>
        </w:rPr>
        <w:t xml:space="preserve">, </w:t>
      </w:r>
      <w:r w:rsidRPr="00BF6CB0">
        <w:rPr>
          <w:rStyle w:val="StyleUnderline"/>
        </w:rPr>
        <w:t>and the Asia-Pacific</w:t>
      </w:r>
      <w:r w:rsidRPr="00BF6CB0">
        <w:rPr>
          <w:sz w:val="16"/>
        </w:rPr>
        <w:t>.</w:t>
      </w:r>
    </w:p>
    <w:p w14:paraId="739BA7F1" w14:textId="77777777" w:rsidR="00351424" w:rsidRPr="00BF6CB0" w:rsidRDefault="00351424" w:rsidP="00351424">
      <w:pPr>
        <w:rPr>
          <w:sz w:val="16"/>
          <w:szCs w:val="16"/>
        </w:rPr>
      </w:pPr>
      <w:r w:rsidRPr="00BF6CB0">
        <w:rPr>
          <w:sz w:val="16"/>
          <w:szCs w:val="16"/>
        </w:rPr>
        <w:t>China’s involvement in the expansion of illicit economies — including the booming trade in fraudulent consumer goods, money laundering/trade-based money laundering and the corruptive and malign influence of the Chinese Communist Party — continues to harm American national interests, our economy and competitiveness and the health and safety of our citizens.</w:t>
      </w:r>
    </w:p>
    <w:p w14:paraId="3586CA1A" w14:textId="77777777" w:rsidR="00351424" w:rsidRPr="00BF6CB0" w:rsidRDefault="00351424" w:rsidP="00351424">
      <w:pPr>
        <w:rPr>
          <w:sz w:val="16"/>
          <w:szCs w:val="16"/>
        </w:rPr>
      </w:pPr>
      <w:r w:rsidRPr="00BF6CB0">
        <w:rPr>
          <w:sz w:val="16"/>
          <w:szCs w:val="16"/>
        </w:rPr>
        <w:t>In Africa, authoritarian governments, ungoverned spaces and conflicts have created the perfect storm for criminals and terrorist groups to expand their illicit trafficking and smuggling operations. The lucrative business of illicit trade has also been militarized in some areas, bribing complicit government officials to shield illicit enterprises from scrutiny and coercing soldiers to protect the illicit markets.</w:t>
      </w:r>
    </w:p>
    <w:p w14:paraId="0F042389" w14:textId="77777777" w:rsidR="00351424" w:rsidRPr="00BF6CB0" w:rsidRDefault="00351424" w:rsidP="00351424">
      <w:pPr>
        <w:rPr>
          <w:sz w:val="16"/>
        </w:rPr>
      </w:pPr>
      <w:r w:rsidRPr="00BF6CB0">
        <w:rPr>
          <w:sz w:val="16"/>
        </w:rPr>
        <w:t xml:space="preserve">In other parts of the world – from Southeast Asia to the Caucasus – ruthless corrupt leaders and </w:t>
      </w:r>
      <w:r w:rsidRPr="00BF6CB0">
        <w:rPr>
          <w:rStyle w:val="StyleUnderline"/>
          <w:highlight w:val="yellow"/>
        </w:rPr>
        <w:t>malign actors are</w:t>
      </w:r>
      <w:r w:rsidRPr="00BF6CB0">
        <w:rPr>
          <w:sz w:val="16"/>
        </w:rPr>
        <w:t xml:space="preserve"> similarly </w:t>
      </w:r>
      <w:r w:rsidRPr="00BF6CB0">
        <w:rPr>
          <w:rStyle w:val="StyleUnderline"/>
        </w:rPr>
        <w:t xml:space="preserve">engaging in </w:t>
      </w:r>
      <w:r w:rsidRPr="00BF6CB0">
        <w:rPr>
          <w:rStyle w:val="Emphasis"/>
        </w:rPr>
        <w:t>criminality</w:t>
      </w:r>
      <w:r w:rsidRPr="00BF6CB0">
        <w:rPr>
          <w:sz w:val="16"/>
        </w:rPr>
        <w:t xml:space="preserve"> </w:t>
      </w:r>
      <w:r w:rsidRPr="00BF6CB0">
        <w:rPr>
          <w:rStyle w:val="StyleUnderline"/>
        </w:rPr>
        <w:t xml:space="preserve">and </w:t>
      </w:r>
      <w:r w:rsidRPr="00BF6CB0">
        <w:rPr>
          <w:rStyle w:val="StyleUnderline"/>
          <w:highlight w:val="yellow"/>
        </w:rPr>
        <w:t xml:space="preserve">undermining </w:t>
      </w:r>
      <w:r w:rsidRPr="00BF6CB0">
        <w:rPr>
          <w:rStyle w:val="Emphasis"/>
          <w:highlight w:val="yellow"/>
        </w:rPr>
        <w:t>global security</w:t>
      </w:r>
      <w:r w:rsidRPr="00BF6CB0">
        <w:rPr>
          <w:sz w:val="16"/>
        </w:rPr>
        <w:t>, financing criminalized markets and creating illicit economies.</w:t>
      </w:r>
    </w:p>
    <w:p w14:paraId="2CD3FB50" w14:textId="77777777" w:rsidR="00351424" w:rsidRPr="00BF6CB0" w:rsidRDefault="00351424" w:rsidP="00351424">
      <w:pPr>
        <w:pStyle w:val="Heading3"/>
      </w:pPr>
      <w:r w:rsidRPr="00BF6CB0">
        <w:t>1AC---Resource Cartels</w:t>
      </w:r>
    </w:p>
    <w:p w14:paraId="5B5CFCE9" w14:textId="77777777" w:rsidR="00351424" w:rsidRPr="00BF6CB0" w:rsidRDefault="00351424" w:rsidP="00351424">
      <w:pPr>
        <w:pStyle w:val="Heading4"/>
      </w:pPr>
      <w:r w:rsidRPr="00BF6CB0">
        <w:t xml:space="preserve">Advantage 2 is </w:t>
      </w:r>
      <w:r w:rsidRPr="00BF6CB0">
        <w:rPr>
          <w:u w:val="single"/>
        </w:rPr>
        <w:t>Resource Cartels</w:t>
      </w:r>
      <w:r w:rsidRPr="00BF6CB0">
        <w:t>:</w:t>
      </w:r>
    </w:p>
    <w:p w14:paraId="195F501D" w14:textId="77777777" w:rsidR="00351424" w:rsidRPr="00BF6CB0" w:rsidRDefault="00351424" w:rsidP="00351424"/>
    <w:p w14:paraId="7891175D" w14:textId="77777777" w:rsidR="00351424" w:rsidRPr="00BF6CB0" w:rsidRDefault="00351424" w:rsidP="00351424">
      <w:pPr>
        <w:pStyle w:val="Heading4"/>
      </w:pPr>
      <w:r w:rsidRPr="00BF6CB0">
        <w:t xml:space="preserve">International cartels </w:t>
      </w:r>
      <w:r w:rsidRPr="00BF6CB0">
        <w:rPr>
          <w:u w:val="single"/>
        </w:rPr>
        <w:t>devastate competition</w:t>
      </w:r>
      <w:r w:rsidRPr="00BF6CB0">
        <w:t xml:space="preserve"> in metals and minerals markets. </w:t>
      </w:r>
    </w:p>
    <w:p w14:paraId="713A38C7" w14:textId="77777777" w:rsidR="00351424" w:rsidRPr="00BF6CB0" w:rsidRDefault="00351424" w:rsidP="00351424">
      <w:proofErr w:type="spellStart"/>
      <w:r w:rsidRPr="00BF6CB0">
        <w:rPr>
          <w:rStyle w:val="Style13ptBold"/>
        </w:rPr>
        <w:t>Kooroshy</w:t>
      </w:r>
      <w:proofErr w:type="spellEnd"/>
      <w:r w:rsidRPr="00BF6CB0">
        <w:rPr>
          <w:rStyle w:val="Style13ptBold"/>
        </w:rPr>
        <w:t xml:space="preserve"> et al. 14</w:t>
      </w:r>
      <w:r w:rsidRPr="00BF6CB0">
        <w:t xml:space="preserve">, *Jaakko </w:t>
      </w:r>
      <w:proofErr w:type="spellStart"/>
      <w:r w:rsidRPr="00BF6CB0">
        <w:t>Kooroshy</w:t>
      </w:r>
      <w:proofErr w:type="spellEnd"/>
      <w:r w:rsidRPr="00BF6CB0">
        <w:t xml:space="preserve"> was a Research Fellow in the Energy, Environment and Resources Department; *Felix Preston is a Senior Research Fellow in the Energy, Environment and Resources Department; *Siân Bradley is a Research Associate in the Energy, Environment and Resources Department; (December 2014, “Cartels and Competition in Minerals Markets: Challenges for Global Governance”, https://www.chathamhouse.org/sites/default/files/field/field_document/20141219CartelsCompetitionMineralsMarketsKooroshyPrestonBradleyFinal.pdf)</w:t>
      </w:r>
    </w:p>
    <w:p w14:paraId="61A11D02" w14:textId="77777777" w:rsidR="00351424" w:rsidRPr="00BF6CB0" w:rsidRDefault="00351424" w:rsidP="00351424">
      <w:pPr>
        <w:rPr>
          <w:rStyle w:val="StyleUnderline"/>
        </w:rPr>
      </w:pPr>
      <w:r w:rsidRPr="00BF6CB0">
        <w:rPr>
          <w:rStyle w:val="StyleUnderline"/>
        </w:rPr>
        <w:t xml:space="preserve">Private </w:t>
      </w:r>
      <w:r w:rsidRPr="00BF6CB0">
        <w:rPr>
          <w:rStyle w:val="StyleUnderline"/>
          <w:highlight w:val="yellow"/>
        </w:rPr>
        <w:t xml:space="preserve">companies’ attempts to </w:t>
      </w:r>
      <w:r w:rsidRPr="00BF6CB0">
        <w:rPr>
          <w:rStyle w:val="Emphasis"/>
          <w:highlight w:val="yellow"/>
        </w:rPr>
        <w:t>manipulate prices</w:t>
      </w:r>
      <w:r w:rsidRPr="00BF6CB0">
        <w:rPr>
          <w:sz w:val="16"/>
          <w:highlight w:val="yellow"/>
        </w:rPr>
        <w:t xml:space="preserve"> </w:t>
      </w:r>
      <w:r w:rsidRPr="00BF6CB0">
        <w:rPr>
          <w:rStyle w:val="StyleUnderline"/>
          <w:highlight w:val="yellow"/>
        </w:rPr>
        <w:t xml:space="preserve">and </w:t>
      </w:r>
      <w:r w:rsidRPr="00BF6CB0">
        <w:rPr>
          <w:rStyle w:val="Emphasis"/>
          <w:highlight w:val="yellow"/>
        </w:rPr>
        <w:t>supply</w:t>
      </w:r>
      <w:r w:rsidRPr="00BF6CB0">
        <w:rPr>
          <w:sz w:val="16"/>
        </w:rPr>
        <w:t xml:space="preserve"> nevertheless </w:t>
      </w:r>
      <w:r w:rsidRPr="00BF6CB0">
        <w:rPr>
          <w:rStyle w:val="StyleUnderline"/>
          <w:highlight w:val="yellow"/>
        </w:rPr>
        <w:t xml:space="preserve">remain a </w:t>
      </w:r>
      <w:r w:rsidRPr="00BF6CB0">
        <w:rPr>
          <w:rStyle w:val="Emphasis"/>
          <w:highlight w:val="yellow"/>
        </w:rPr>
        <w:t>significant threat</w:t>
      </w:r>
      <w:r w:rsidRPr="00BF6CB0">
        <w:rPr>
          <w:sz w:val="16"/>
          <w:highlight w:val="yellow"/>
        </w:rPr>
        <w:t xml:space="preserve"> </w:t>
      </w:r>
      <w:r w:rsidRPr="00BF6CB0">
        <w:rPr>
          <w:rStyle w:val="StyleUnderline"/>
          <w:highlight w:val="yellow"/>
        </w:rPr>
        <w:t>to metals markets</w:t>
      </w:r>
      <w:r w:rsidRPr="00BF6CB0">
        <w:rPr>
          <w:sz w:val="16"/>
        </w:rPr>
        <w:t xml:space="preserve">, even if they tend to take more subtle forms than in the past. </w:t>
      </w:r>
      <w:r w:rsidRPr="00BF6CB0">
        <w:rPr>
          <w:rStyle w:val="StyleUnderline"/>
          <w:highlight w:val="yellow"/>
        </w:rPr>
        <w:t>There were</w:t>
      </w:r>
      <w:r w:rsidRPr="00BF6CB0">
        <w:rPr>
          <w:sz w:val="16"/>
        </w:rPr>
        <w:t xml:space="preserve"> at least </w:t>
      </w:r>
      <w:r w:rsidRPr="00BF6CB0">
        <w:rPr>
          <w:rStyle w:val="Emphasis"/>
          <w:highlight w:val="yellow"/>
        </w:rPr>
        <w:t>15 cases</w:t>
      </w:r>
      <w:r w:rsidRPr="00BF6CB0">
        <w:rPr>
          <w:sz w:val="16"/>
          <w:highlight w:val="yellow"/>
        </w:rPr>
        <w:t xml:space="preserve"> </w:t>
      </w:r>
      <w:r w:rsidRPr="00BF6CB0">
        <w:rPr>
          <w:rStyle w:val="StyleUnderline"/>
          <w:highlight w:val="yellow"/>
        </w:rPr>
        <w:t>where anti-trust authorities uncovered</w:t>
      </w:r>
      <w:r w:rsidRPr="00BF6CB0">
        <w:rPr>
          <w:rStyle w:val="StyleUnderline"/>
        </w:rPr>
        <w:t xml:space="preserve"> and punished </w:t>
      </w:r>
      <w:r w:rsidRPr="00BF6CB0">
        <w:rPr>
          <w:rStyle w:val="StyleUnderline"/>
          <w:highlight w:val="yellow"/>
        </w:rPr>
        <w:t xml:space="preserve">attempts to form </w:t>
      </w:r>
      <w:r w:rsidRPr="00BF6CB0">
        <w:rPr>
          <w:rStyle w:val="Emphasis"/>
        </w:rPr>
        <w:t xml:space="preserve">clandestine </w:t>
      </w:r>
      <w:r w:rsidRPr="00BF6CB0">
        <w:rPr>
          <w:rStyle w:val="Emphasis"/>
          <w:highlight w:val="yellow"/>
        </w:rPr>
        <w:t>international private cartels</w:t>
      </w:r>
      <w:r w:rsidRPr="00BF6CB0">
        <w:rPr>
          <w:sz w:val="16"/>
          <w:highlight w:val="yellow"/>
        </w:rPr>
        <w:t xml:space="preserve"> </w:t>
      </w:r>
      <w:r w:rsidRPr="00BF6CB0">
        <w:rPr>
          <w:rStyle w:val="StyleUnderline"/>
          <w:highlight w:val="yellow"/>
        </w:rPr>
        <w:t>in mining and</w:t>
      </w:r>
      <w:r w:rsidRPr="00BF6CB0">
        <w:rPr>
          <w:rStyle w:val="StyleUnderline"/>
        </w:rPr>
        <w:t xml:space="preserve"> primary </w:t>
      </w:r>
      <w:r w:rsidRPr="00BF6CB0">
        <w:rPr>
          <w:rStyle w:val="StyleUnderline"/>
          <w:highlight w:val="yellow"/>
        </w:rPr>
        <w:t>metals</w:t>
      </w:r>
      <w:r w:rsidRPr="00BF6CB0">
        <w:rPr>
          <w:sz w:val="16"/>
        </w:rPr>
        <w:t xml:space="preserve"> between 2000 and 2010.33 </w:t>
      </w:r>
      <w:r w:rsidRPr="00BF6CB0">
        <w:rPr>
          <w:rStyle w:val="StyleUnderline"/>
        </w:rPr>
        <w:t>Given that such</w:t>
      </w:r>
      <w:r w:rsidRPr="00BF6CB0">
        <w:rPr>
          <w:sz w:val="16"/>
        </w:rPr>
        <w:t xml:space="preserve"> ‘private </w:t>
      </w:r>
      <w:r w:rsidRPr="00BF6CB0">
        <w:rPr>
          <w:rStyle w:val="StyleUnderline"/>
        </w:rPr>
        <w:t xml:space="preserve">international </w:t>
      </w:r>
      <w:r w:rsidRPr="00BF6CB0">
        <w:rPr>
          <w:rStyle w:val="Emphasis"/>
          <w:highlight w:val="yellow"/>
        </w:rPr>
        <w:t>hardcore</w:t>
      </w:r>
      <w:r w:rsidRPr="00BF6CB0">
        <w:rPr>
          <w:rStyle w:val="StyleUnderline"/>
          <w:highlight w:val="yellow"/>
        </w:rPr>
        <w:t xml:space="preserve"> cartels’</w:t>
      </w:r>
      <w:r w:rsidRPr="00BF6CB0">
        <w:rPr>
          <w:sz w:val="16"/>
        </w:rPr>
        <w:t xml:space="preserve"> </w:t>
      </w:r>
      <w:r w:rsidRPr="00BF6CB0">
        <w:rPr>
          <w:rStyle w:val="StyleUnderline"/>
        </w:rPr>
        <w:t xml:space="preserve">present the most </w:t>
      </w:r>
      <w:r w:rsidRPr="00BF6CB0">
        <w:rPr>
          <w:rStyle w:val="Emphasis"/>
        </w:rPr>
        <w:t>extreme form</w:t>
      </w:r>
      <w:r w:rsidRPr="00BF6CB0">
        <w:rPr>
          <w:sz w:val="16"/>
        </w:rPr>
        <w:t xml:space="preserve"> </w:t>
      </w:r>
      <w:r w:rsidRPr="00BF6CB0">
        <w:rPr>
          <w:rStyle w:val="StyleUnderline"/>
        </w:rPr>
        <w:t xml:space="preserve">of </w:t>
      </w:r>
      <w:r w:rsidRPr="00BF6CB0">
        <w:rPr>
          <w:rStyle w:val="Emphasis"/>
        </w:rPr>
        <w:t>anti-competitive practices</w:t>
      </w:r>
      <w:r w:rsidRPr="00BF6CB0">
        <w:rPr>
          <w:sz w:val="16"/>
        </w:rPr>
        <w:t xml:space="preserve"> – </w:t>
      </w:r>
      <w:r w:rsidRPr="00BF6CB0">
        <w:rPr>
          <w:rStyle w:val="StyleUnderline"/>
        </w:rPr>
        <w:t xml:space="preserve">and that cartel members will make </w:t>
      </w:r>
      <w:r w:rsidRPr="00BF6CB0">
        <w:rPr>
          <w:rStyle w:val="Emphasis"/>
        </w:rPr>
        <w:t>considerable efforts</w:t>
      </w:r>
      <w:r w:rsidRPr="00BF6CB0">
        <w:rPr>
          <w:rStyle w:val="StyleUnderline"/>
        </w:rPr>
        <w:t xml:space="preserve"> to conceal them</w:t>
      </w:r>
      <w:r w:rsidRPr="00BF6CB0">
        <w:rPr>
          <w:sz w:val="16"/>
        </w:rPr>
        <w:t xml:space="preserve"> – </w:t>
      </w:r>
      <w:r w:rsidRPr="00BF6CB0">
        <w:rPr>
          <w:rStyle w:val="StyleUnderline"/>
        </w:rPr>
        <w:t xml:space="preserve">they </w:t>
      </w:r>
      <w:r w:rsidRPr="00BF6CB0">
        <w:rPr>
          <w:rStyle w:val="StyleUnderline"/>
          <w:highlight w:val="yellow"/>
        </w:rPr>
        <w:t xml:space="preserve">could be the </w:t>
      </w:r>
      <w:r w:rsidRPr="00BF6CB0">
        <w:rPr>
          <w:rStyle w:val="Emphasis"/>
          <w:szCs w:val="26"/>
          <w:highlight w:val="yellow"/>
        </w:rPr>
        <w:t>tip of the iceberg</w:t>
      </w:r>
      <w:r w:rsidRPr="00BF6CB0">
        <w:rPr>
          <w:rStyle w:val="StyleUnderline"/>
          <w:highlight w:val="yellow"/>
        </w:rPr>
        <w:t xml:space="preserve"> of </w:t>
      </w:r>
      <w:r w:rsidRPr="00BF6CB0">
        <w:rPr>
          <w:rStyle w:val="Emphasis"/>
          <w:highlight w:val="yellow"/>
        </w:rPr>
        <w:t>manipulative practices</w:t>
      </w:r>
      <w:r w:rsidRPr="00BF6CB0">
        <w:rPr>
          <w:rStyle w:val="StyleUnderline"/>
          <w:highlight w:val="yellow"/>
        </w:rPr>
        <w:t xml:space="preserve"> in the sector.</w:t>
      </w:r>
    </w:p>
    <w:p w14:paraId="7CE2B329" w14:textId="77777777" w:rsidR="00351424" w:rsidRPr="00BF6CB0" w:rsidRDefault="00351424" w:rsidP="00351424">
      <w:pPr>
        <w:rPr>
          <w:rStyle w:val="StyleUnderline"/>
        </w:rPr>
      </w:pPr>
    </w:p>
    <w:p w14:paraId="20001924" w14:textId="77777777" w:rsidR="00351424" w:rsidRPr="00BF6CB0" w:rsidRDefault="00351424" w:rsidP="00351424">
      <w:pPr>
        <w:pStyle w:val="Heading4"/>
      </w:pPr>
      <w:r w:rsidRPr="00BF6CB0">
        <w:t xml:space="preserve">The risk is </w:t>
      </w:r>
      <w:r w:rsidRPr="00BF6CB0">
        <w:rPr>
          <w:u w:val="single"/>
        </w:rPr>
        <w:t>increasing</w:t>
      </w:r>
      <w:r w:rsidRPr="00BF6CB0">
        <w:t xml:space="preserve">---cartels undermine the </w:t>
      </w:r>
      <w:r w:rsidRPr="00BF6CB0">
        <w:rPr>
          <w:u w:val="single"/>
        </w:rPr>
        <w:t>stability</w:t>
      </w:r>
      <w:r w:rsidRPr="00BF6CB0">
        <w:t xml:space="preserve"> of CRM supplies. </w:t>
      </w:r>
    </w:p>
    <w:p w14:paraId="3ED14DA0" w14:textId="77777777" w:rsidR="00351424" w:rsidRPr="00BF6CB0" w:rsidRDefault="00351424" w:rsidP="00351424">
      <w:r w:rsidRPr="00BF6CB0">
        <w:rPr>
          <w:rStyle w:val="Style13ptBold"/>
        </w:rPr>
        <w:t>Umbach 20</w:t>
      </w:r>
      <w:r w:rsidRPr="00BF6CB0">
        <w:t xml:space="preserve">, *Frank Umbach, *S. RAJARATNAM SCHOOL OF INTERNATIONAL STUDIES SINGAPORE; (April 27th, 2020, “The new "rare metal age" : new challenges and implications of critical raw materials supply security in the 21st century”, </w:t>
      </w:r>
      <w:hyperlink r:id="rId38" w:history="1">
        <w:r w:rsidRPr="00BF6CB0">
          <w:rPr>
            <w:rStyle w:val="Hyperlink"/>
          </w:rPr>
          <w:t>https://dr.ntu.edu.sg/bitstream/10356/143617/2/WP329_V2.pdf</w:t>
        </w:r>
      </w:hyperlink>
      <w:r w:rsidRPr="00BF6CB0">
        <w:t>)</w:t>
      </w:r>
    </w:p>
    <w:p w14:paraId="7E9BBAE7" w14:textId="77777777" w:rsidR="00351424" w:rsidRPr="00BF6CB0" w:rsidRDefault="00351424" w:rsidP="00351424">
      <w:pPr>
        <w:pStyle w:val="ListParagraph"/>
        <w:numPr>
          <w:ilvl w:val="0"/>
          <w:numId w:val="14"/>
        </w:numPr>
      </w:pPr>
      <w:r w:rsidRPr="00BF6CB0">
        <w:t>CRM = critical raw materials</w:t>
      </w:r>
    </w:p>
    <w:p w14:paraId="375E3092" w14:textId="77777777" w:rsidR="00351424" w:rsidRPr="00BF6CB0" w:rsidRDefault="00351424" w:rsidP="00351424">
      <w:pPr>
        <w:rPr>
          <w:sz w:val="16"/>
        </w:rPr>
      </w:pPr>
      <w:r w:rsidRPr="00BF6CB0">
        <w:rPr>
          <w:sz w:val="16"/>
        </w:rPr>
        <w:t xml:space="preserve">The risks pertaining to the security of supply are not just confined to CRMs but also to the import of semi-manufactured and refined goods as well as finished products. </w:t>
      </w:r>
      <w:r w:rsidRPr="00BF6CB0">
        <w:rPr>
          <w:rStyle w:val="StyleUnderline"/>
          <w:highlight w:val="yellow"/>
        </w:rPr>
        <w:t xml:space="preserve">Market imperfections in the form of </w:t>
      </w:r>
      <w:r w:rsidRPr="00BF6CB0">
        <w:rPr>
          <w:rStyle w:val="Emphasis"/>
          <w:highlight w:val="yellow"/>
        </w:rPr>
        <w:t>manipulated prices</w:t>
      </w:r>
      <w:r w:rsidRPr="00BF6CB0">
        <w:rPr>
          <w:sz w:val="16"/>
          <w:highlight w:val="yellow"/>
        </w:rPr>
        <w:t xml:space="preserve">, </w:t>
      </w:r>
      <w:r w:rsidRPr="00BF6CB0">
        <w:rPr>
          <w:rStyle w:val="StyleUnderline"/>
          <w:highlight w:val="yellow"/>
        </w:rPr>
        <w:t xml:space="preserve">restricted </w:t>
      </w:r>
      <w:r w:rsidRPr="00BF6CB0">
        <w:rPr>
          <w:rStyle w:val="Emphasis"/>
          <w:highlight w:val="yellow"/>
        </w:rPr>
        <w:t>supplies</w:t>
      </w:r>
      <w:r w:rsidRPr="00BF6CB0">
        <w:rPr>
          <w:rStyle w:val="StyleUnderline"/>
          <w:highlight w:val="yellow"/>
        </w:rPr>
        <w:t xml:space="preserve"> and</w:t>
      </w:r>
      <w:r w:rsidRPr="00BF6CB0">
        <w:rPr>
          <w:rStyle w:val="StyleUnderline"/>
        </w:rPr>
        <w:t xml:space="preserve"> attempts at </w:t>
      </w:r>
      <w:r w:rsidRPr="00BF6CB0">
        <w:rPr>
          <w:rStyle w:val="Emphasis"/>
          <w:highlight w:val="yellow"/>
        </w:rPr>
        <w:t>cartelisation</w:t>
      </w:r>
      <w:r w:rsidRPr="00BF6CB0">
        <w:rPr>
          <w:rStyle w:val="StyleUnderline"/>
          <w:highlight w:val="yellow"/>
        </w:rPr>
        <w:t xml:space="preserve"> of </w:t>
      </w:r>
      <w:r w:rsidRPr="00BF6CB0">
        <w:rPr>
          <w:rStyle w:val="Emphasis"/>
          <w:highlight w:val="yellow"/>
        </w:rPr>
        <w:t>CRM markets</w:t>
      </w:r>
      <w:r w:rsidRPr="00BF6CB0">
        <w:rPr>
          <w:sz w:val="16"/>
          <w:highlight w:val="yellow"/>
        </w:rPr>
        <w:t xml:space="preserve"> </w:t>
      </w:r>
      <w:r w:rsidRPr="00BF6CB0">
        <w:rPr>
          <w:rStyle w:val="StyleUnderline"/>
          <w:highlight w:val="yellow"/>
        </w:rPr>
        <w:t>by</w:t>
      </w:r>
      <w:r w:rsidRPr="00BF6CB0">
        <w:rPr>
          <w:sz w:val="16"/>
        </w:rPr>
        <w:t xml:space="preserve"> powerful state-owned and </w:t>
      </w:r>
      <w:r w:rsidRPr="00BF6CB0">
        <w:rPr>
          <w:rStyle w:val="Emphasis"/>
          <w:highlight w:val="yellow"/>
        </w:rPr>
        <w:t>private companies</w:t>
      </w:r>
      <w:r w:rsidRPr="00BF6CB0">
        <w:rPr>
          <w:sz w:val="16"/>
          <w:highlight w:val="yellow"/>
        </w:rPr>
        <w:t xml:space="preserve"> </w:t>
      </w:r>
      <w:r w:rsidRPr="00BF6CB0">
        <w:rPr>
          <w:rStyle w:val="StyleUnderline"/>
          <w:highlight w:val="yellow"/>
        </w:rPr>
        <w:t xml:space="preserve">are </w:t>
      </w:r>
      <w:r w:rsidRPr="00BF6CB0">
        <w:rPr>
          <w:rStyle w:val="Emphasis"/>
          <w:highlight w:val="yellow"/>
        </w:rPr>
        <w:t>threatening</w:t>
      </w:r>
      <w:r w:rsidRPr="00BF6CB0">
        <w:rPr>
          <w:rStyle w:val="StyleUnderline"/>
        </w:rPr>
        <w:t xml:space="preserve"> the </w:t>
      </w:r>
      <w:r w:rsidRPr="00BF6CB0">
        <w:rPr>
          <w:rStyle w:val="Emphasis"/>
          <w:highlight w:val="yellow"/>
        </w:rPr>
        <w:t>stability</w:t>
      </w:r>
      <w:r w:rsidRPr="00BF6CB0">
        <w:rPr>
          <w:rStyle w:val="StyleUnderline"/>
          <w:highlight w:val="yellow"/>
        </w:rPr>
        <w:t xml:space="preserve"> of the </w:t>
      </w:r>
      <w:r w:rsidRPr="00BF6CB0">
        <w:rPr>
          <w:rStyle w:val="Emphasis"/>
          <w:highlight w:val="yellow"/>
        </w:rPr>
        <w:t>future supply</w:t>
      </w:r>
      <w:r w:rsidRPr="00BF6CB0">
        <w:rPr>
          <w:rStyle w:val="StyleUnderline"/>
          <w:highlight w:val="yellow"/>
        </w:rPr>
        <w:t xml:space="preserve"> of</w:t>
      </w:r>
      <w:r w:rsidRPr="00BF6CB0">
        <w:rPr>
          <w:rStyle w:val="StyleUnderline"/>
        </w:rPr>
        <w:t xml:space="preserve"> many </w:t>
      </w:r>
      <w:r w:rsidRPr="00BF6CB0">
        <w:rPr>
          <w:rStyle w:val="Emphasis"/>
          <w:highlight w:val="yellow"/>
        </w:rPr>
        <w:t>precious CRMs</w:t>
      </w:r>
      <w:r w:rsidRPr="00BF6CB0">
        <w:rPr>
          <w:sz w:val="16"/>
        </w:rPr>
        <w:t xml:space="preserve">. And, trading houses, major producers and financial institutions are adding to the insecurity. </w:t>
      </w:r>
      <w:r w:rsidRPr="00BF6CB0">
        <w:rPr>
          <w:rStyle w:val="StyleUnderline"/>
        </w:rPr>
        <w:t>With ever more complex global supply chains and blurred boundaries between physical and financial markets</w:t>
      </w:r>
      <w:r w:rsidRPr="00BF6CB0">
        <w:rPr>
          <w:sz w:val="16"/>
        </w:rPr>
        <w:t xml:space="preserve">, </w:t>
      </w:r>
      <w:r w:rsidRPr="00BF6CB0">
        <w:rPr>
          <w:rStyle w:val="StyleUnderline"/>
          <w:highlight w:val="yellow"/>
        </w:rPr>
        <w:t xml:space="preserve">these players have been able to </w:t>
      </w:r>
      <w:r w:rsidRPr="00BF6CB0">
        <w:rPr>
          <w:rStyle w:val="Emphasis"/>
          <w:highlight w:val="yellow"/>
        </w:rPr>
        <w:t>exploit</w:t>
      </w:r>
      <w:r w:rsidRPr="00BF6CB0">
        <w:rPr>
          <w:rStyle w:val="StyleUnderline"/>
          <w:highlight w:val="yellow"/>
        </w:rPr>
        <w:t xml:space="preserve"> opaque </w:t>
      </w:r>
      <w:r w:rsidRPr="00BF6CB0">
        <w:rPr>
          <w:rStyle w:val="Emphasis"/>
          <w:highlight w:val="yellow"/>
        </w:rPr>
        <w:t>pricing mechanisms</w:t>
      </w:r>
      <w:r w:rsidRPr="00BF6CB0">
        <w:rPr>
          <w:rStyle w:val="StyleUnderline"/>
          <w:highlight w:val="yellow"/>
        </w:rPr>
        <w:t xml:space="preserve"> and weakly governed </w:t>
      </w:r>
      <w:r w:rsidRPr="00BF6CB0">
        <w:rPr>
          <w:rStyle w:val="Emphasis"/>
          <w:highlight w:val="yellow"/>
        </w:rPr>
        <w:t>market platforms</w:t>
      </w:r>
      <w:r w:rsidRPr="00BF6CB0">
        <w:rPr>
          <w:rStyle w:val="StyleUnderline"/>
          <w:highlight w:val="yellow"/>
        </w:rPr>
        <w:t xml:space="preserve"> to </w:t>
      </w:r>
      <w:r w:rsidRPr="00BF6CB0">
        <w:rPr>
          <w:rStyle w:val="Emphasis"/>
          <w:highlight w:val="yellow"/>
        </w:rPr>
        <w:t>manipulate prices</w:t>
      </w:r>
      <w:r w:rsidRPr="00BF6CB0">
        <w:rPr>
          <w:sz w:val="16"/>
        </w:rPr>
        <w:t>.44</w:t>
      </w:r>
    </w:p>
    <w:p w14:paraId="337A263C" w14:textId="77777777" w:rsidR="00351424" w:rsidRPr="00BF6CB0" w:rsidRDefault="00351424" w:rsidP="00351424"/>
    <w:p w14:paraId="7019936D" w14:textId="77777777" w:rsidR="00351424" w:rsidRPr="00BF6CB0" w:rsidRDefault="00351424" w:rsidP="00351424">
      <w:pPr>
        <w:pStyle w:val="Heading4"/>
      </w:pPr>
      <w:r w:rsidRPr="00BF6CB0">
        <w:t xml:space="preserve">That caps </w:t>
      </w:r>
      <w:r w:rsidRPr="00BF6CB0">
        <w:rPr>
          <w:u w:val="single"/>
        </w:rPr>
        <w:t>efficiency innovations</w:t>
      </w:r>
      <w:r w:rsidRPr="00BF6CB0">
        <w:t xml:space="preserve"> necessary to relieve stress on the environment and global resource production. </w:t>
      </w:r>
    </w:p>
    <w:p w14:paraId="2039AF51" w14:textId="77777777" w:rsidR="00351424" w:rsidRPr="00BF6CB0" w:rsidRDefault="00351424" w:rsidP="00351424">
      <w:proofErr w:type="spellStart"/>
      <w:r w:rsidRPr="00BF6CB0">
        <w:rPr>
          <w:rStyle w:val="Style13ptBold"/>
        </w:rPr>
        <w:t>Kooroshy</w:t>
      </w:r>
      <w:proofErr w:type="spellEnd"/>
      <w:r w:rsidRPr="00BF6CB0">
        <w:rPr>
          <w:rStyle w:val="Style13ptBold"/>
        </w:rPr>
        <w:t xml:space="preserve"> et al. 14</w:t>
      </w:r>
      <w:r w:rsidRPr="00BF6CB0">
        <w:t xml:space="preserve">, *Jaakko </w:t>
      </w:r>
      <w:proofErr w:type="spellStart"/>
      <w:r w:rsidRPr="00BF6CB0">
        <w:t>Kooroshy</w:t>
      </w:r>
      <w:proofErr w:type="spellEnd"/>
      <w:r w:rsidRPr="00BF6CB0">
        <w:t xml:space="preserve"> was a Research Fellow in the Energy, Environment and Resources Department; *Felix Preston is a Senior Research Fellow in the Energy, Environment and Resources Department; *Siân Bradley is a Research Associate in the Energy, Environment and Resources Department; (December 2014, “Cartels and Competition in Minerals Markets: Challenges for Global Governance”, https://www.chathamhouse.org/sites/default/files/field/field_document/20141219CartelsCompetitionMineralsMarketsKooroshyPrestonBradleyFinal.pdf)</w:t>
      </w:r>
    </w:p>
    <w:p w14:paraId="60076D7F" w14:textId="77777777" w:rsidR="00351424" w:rsidRPr="00BF6CB0" w:rsidRDefault="00351424" w:rsidP="00351424">
      <w:pPr>
        <w:rPr>
          <w:sz w:val="16"/>
          <w:szCs w:val="16"/>
        </w:rPr>
      </w:pPr>
      <w:r w:rsidRPr="00BF6CB0">
        <w:rPr>
          <w:sz w:val="16"/>
          <w:szCs w:val="16"/>
        </w:rPr>
        <w:t>Introduction</w:t>
      </w:r>
    </w:p>
    <w:p w14:paraId="18008E63" w14:textId="77777777" w:rsidR="00351424" w:rsidRPr="00BF6CB0" w:rsidRDefault="00351424" w:rsidP="00351424">
      <w:pPr>
        <w:rPr>
          <w:sz w:val="16"/>
        </w:rPr>
      </w:pPr>
      <w:r w:rsidRPr="00BF6CB0">
        <w:rPr>
          <w:rStyle w:val="Emphasis"/>
          <w:highlight w:val="yellow"/>
        </w:rPr>
        <w:t>Global prosperity</w:t>
      </w:r>
      <w:r w:rsidRPr="00BF6CB0">
        <w:rPr>
          <w:rStyle w:val="StyleUnderline"/>
        </w:rPr>
        <w:t xml:space="preserve"> and </w:t>
      </w:r>
      <w:r w:rsidRPr="00BF6CB0">
        <w:rPr>
          <w:rStyle w:val="Emphasis"/>
        </w:rPr>
        <w:t>security</w:t>
      </w:r>
      <w:r w:rsidRPr="00BF6CB0">
        <w:rPr>
          <w:rStyle w:val="StyleUnderline"/>
        </w:rPr>
        <w:t xml:space="preserve"> </w:t>
      </w:r>
      <w:r w:rsidRPr="00BF6CB0">
        <w:rPr>
          <w:rStyle w:val="StyleUnderline"/>
          <w:highlight w:val="yellow"/>
        </w:rPr>
        <w:t>depend upon</w:t>
      </w:r>
      <w:r w:rsidRPr="00BF6CB0">
        <w:rPr>
          <w:sz w:val="16"/>
        </w:rPr>
        <w:t xml:space="preserve"> more efficient, </w:t>
      </w:r>
      <w:r w:rsidRPr="00BF6CB0">
        <w:rPr>
          <w:rStyle w:val="Emphasis"/>
          <w:highlight w:val="yellow"/>
        </w:rPr>
        <w:t>sustainable</w:t>
      </w:r>
      <w:r w:rsidRPr="00BF6CB0">
        <w:rPr>
          <w:rStyle w:val="StyleUnderline"/>
        </w:rPr>
        <w:t xml:space="preserve"> and equitable </w:t>
      </w:r>
      <w:r w:rsidRPr="00BF6CB0">
        <w:rPr>
          <w:rStyle w:val="Emphasis"/>
          <w:highlight w:val="yellow"/>
        </w:rPr>
        <w:t>consumption</w:t>
      </w:r>
      <w:r w:rsidRPr="00BF6CB0">
        <w:rPr>
          <w:rStyle w:val="StyleUnderline"/>
        </w:rPr>
        <w:t xml:space="preserve"> of key resources</w:t>
      </w:r>
      <w:r w:rsidRPr="00BF6CB0">
        <w:rPr>
          <w:sz w:val="16"/>
        </w:rPr>
        <w:t xml:space="preserve">. </w:t>
      </w:r>
      <w:r w:rsidRPr="00BF6CB0">
        <w:rPr>
          <w:rStyle w:val="StyleUnderline"/>
          <w:highlight w:val="yellow"/>
        </w:rPr>
        <w:t>The current outlook is</w:t>
      </w:r>
      <w:r w:rsidRPr="00BF6CB0">
        <w:rPr>
          <w:rStyle w:val="StyleUnderline"/>
        </w:rPr>
        <w:t xml:space="preserve"> one of </w:t>
      </w:r>
      <w:r w:rsidRPr="00BF6CB0">
        <w:rPr>
          <w:rStyle w:val="Emphasis"/>
          <w:highlight w:val="yellow"/>
        </w:rPr>
        <w:t>volatility</w:t>
      </w:r>
      <w:r w:rsidRPr="00BF6CB0">
        <w:rPr>
          <w:sz w:val="16"/>
        </w:rPr>
        <w:t xml:space="preserve"> </w:t>
      </w:r>
      <w:r w:rsidRPr="00BF6CB0">
        <w:rPr>
          <w:rStyle w:val="StyleUnderline"/>
        </w:rPr>
        <w:t xml:space="preserve">and continued </w:t>
      </w:r>
      <w:r w:rsidRPr="00BF6CB0">
        <w:rPr>
          <w:rStyle w:val="Emphasis"/>
          <w:highlight w:val="yellow"/>
        </w:rPr>
        <w:t>pressure</w:t>
      </w:r>
      <w:r w:rsidRPr="00BF6CB0">
        <w:rPr>
          <w:sz w:val="16"/>
          <w:highlight w:val="yellow"/>
        </w:rPr>
        <w:t xml:space="preserve"> </w:t>
      </w:r>
      <w:r w:rsidRPr="00BF6CB0">
        <w:rPr>
          <w:rStyle w:val="StyleUnderline"/>
          <w:highlight w:val="yellow"/>
        </w:rPr>
        <w:t>on</w:t>
      </w:r>
      <w:r w:rsidRPr="00BF6CB0">
        <w:rPr>
          <w:rStyle w:val="StyleUnderline"/>
        </w:rPr>
        <w:t xml:space="preserve"> global </w:t>
      </w:r>
      <w:r w:rsidRPr="00BF6CB0">
        <w:rPr>
          <w:rStyle w:val="StyleUnderline"/>
          <w:highlight w:val="yellow"/>
        </w:rPr>
        <w:t>resource production</w:t>
      </w:r>
      <w:r w:rsidRPr="00BF6CB0">
        <w:rPr>
          <w:rStyle w:val="StyleUnderline"/>
        </w:rPr>
        <w:t xml:space="preserve"> systems</w:t>
      </w:r>
      <w:r w:rsidRPr="00BF6CB0">
        <w:rPr>
          <w:sz w:val="16"/>
        </w:rPr>
        <w:t xml:space="preserve">, </w:t>
      </w:r>
      <w:r w:rsidRPr="00BF6CB0">
        <w:rPr>
          <w:rStyle w:val="StyleUnderline"/>
          <w:highlight w:val="yellow"/>
        </w:rPr>
        <w:t>mounting</w:t>
      </w:r>
      <w:r w:rsidRPr="00BF6CB0">
        <w:rPr>
          <w:rStyle w:val="StyleUnderline"/>
        </w:rPr>
        <w:t xml:space="preserve"> </w:t>
      </w:r>
      <w:r w:rsidRPr="00BF6CB0">
        <w:rPr>
          <w:rStyle w:val="Emphasis"/>
        </w:rPr>
        <w:t xml:space="preserve">environmental </w:t>
      </w:r>
      <w:r w:rsidRPr="00BF6CB0">
        <w:rPr>
          <w:rStyle w:val="Emphasis"/>
          <w:highlight w:val="yellow"/>
        </w:rPr>
        <w:t>stress</w:t>
      </w:r>
      <w:r w:rsidRPr="00BF6CB0">
        <w:rPr>
          <w:sz w:val="16"/>
        </w:rPr>
        <w:t xml:space="preserve"> </w:t>
      </w:r>
      <w:r w:rsidRPr="00BF6CB0">
        <w:rPr>
          <w:rStyle w:val="StyleUnderline"/>
        </w:rPr>
        <w:t xml:space="preserve">and potential </w:t>
      </w:r>
      <w:r w:rsidRPr="00BF6CB0">
        <w:rPr>
          <w:rStyle w:val="Emphasis"/>
        </w:rPr>
        <w:t>political clashes</w:t>
      </w:r>
      <w:r w:rsidRPr="00BF6CB0">
        <w:rPr>
          <w:sz w:val="16"/>
        </w:rPr>
        <w:t xml:space="preserve"> </w:t>
      </w:r>
      <w:r w:rsidRPr="00BF6CB0">
        <w:rPr>
          <w:rStyle w:val="StyleUnderline"/>
        </w:rPr>
        <w:t>over resource access</w:t>
      </w:r>
      <w:r w:rsidRPr="00BF6CB0">
        <w:rPr>
          <w:sz w:val="16"/>
        </w:rPr>
        <w:t>. Looking to make the most of their natural endowments, many producer countries have also intervened more actively into markets, spurring debates about rising resource nationalism and a ‘new mercantilism’.7</w:t>
      </w:r>
    </w:p>
    <w:p w14:paraId="686318FF" w14:textId="77777777" w:rsidR="00351424" w:rsidRPr="00BF6CB0" w:rsidRDefault="00351424" w:rsidP="00351424">
      <w:pPr>
        <w:rPr>
          <w:sz w:val="16"/>
        </w:rPr>
      </w:pPr>
      <w:r w:rsidRPr="00BF6CB0">
        <w:rPr>
          <w:rStyle w:val="StyleUnderline"/>
        </w:rPr>
        <w:t>International commerce is</w:t>
      </w:r>
      <w:r w:rsidRPr="00BF6CB0">
        <w:rPr>
          <w:sz w:val="16"/>
        </w:rPr>
        <w:t xml:space="preserve"> becoming </w:t>
      </w:r>
      <w:r w:rsidRPr="00BF6CB0">
        <w:rPr>
          <w:rStyle w:val="StyleUnderline"/>
        </w:rPr>
        <w:t xml:space="preserve">a </w:t>
      </w:r>
      <w:r w:rsidRPr="00BF6CB0">
        <w:rPr>
          <w:rStyle w:val="Emphasis"/>
        </w:rPr>
        <w:t>front line</w:t>
      </w:r>
      <w:r w:rsidRPr="00BF6CB0">
        <w:rPr>
          <w:sz w:val="16"/>
        </w:rPr>
        <w:t xml:space="preserve"> </w:t>
      </w:r>
      <w:r w:rsidRPr="00BF6CB0">
        <w:rPr>
          <w:rStyle w:val="StyleUnderline"/>
        </w:rPr>
        <w:t xml:space="preserve">for such </w:t>
      </w:r>
      <w:r w:rsidRPr="00BF6CB0">
        <w:rPr>
          <w:rStyle w:val="Emphasis"/>
        </w:rPr>
        <w:t>tensions</w:t>
      </w:r>
      <w:r w:rsidRPr="00BF6CB0">
        <w:rPr>
          <w:rStyle w:val="StyleUnderline"/>
        </w:rPr>
        <w:t xml:space="preserve"> over </w:t>
      </w:r>
      <w:r w:rsidRPr="00BF6CB0">
        <w:rPr>
          <w:rStyle w:val="Emphasis"/>
        </w:rPr>
        <w:t>resources</w:t>
      </w:r>
      <w:r w:rsidRPr="00BF6CB0">
        <w:rPr>
          <w:sz w:val="16"/>
        </w:rPr>
        <w:t xml:space="preserve"> – </w:t>
      </w:r>
      <w:r w:rsidRPr="00BF6CB0">
        <w:rPr>
          <w:rStyle w:val="StyleUnderline"/>
        </w:rPr>
        <w:t>at a time when the</w:t>
      </w:r>
      <w:r w:rsidRPr="00BF6CB0">
        <w:rPr>
          <w:sz w:val="16"/>
        </w:rPr>
        <w:t xml:space="preserve"> global </w:t>
      </w:r>
      <w:r w:rsidRPr="00BF6CB0">
        <w:rPr>
          <w:rStyle w:val="StyleUnderline"/>
        </w:rPr>
        <w:t xml:space="preserve">economy is more dependent than ever on </w:t>
      </w:r>
      <w:r w:rsidRPr="00BF6CB0">
        <w:rPr>
          <w:rStyle w:val="Emphasis"/>
        </w:rPr>
        <w:t>global markets</w:t>
      </w:r>
      <w:r w:rsidRPr="00BF6CB0">
        <w:rPr>
          <w:rStyle w:val="StyleUnderline"/>
        </w:rPr>
        <w:t xml:space="preserve"> and integrated </w:t>
      </w:r>
      <w:r w:rsidRPr="00BF6CB0">
        <w:rPr>
          <w:rStyle w:val="Emphasis"/>
        </w:rPr>
        <w:t>supply chains</w:t>
      </w:r>
      <w:r w:rsidRPr="00BF6CB0">
        <w:rPr>
          <w:sz w:val="16"/>
        </w:rPr>
        <w:t>. New actors, such as sovereign wealth funds and state-owned enterprises, and tightening links between physical and complex financial markets, further complicate the picture.</w:t>
      </w:r>
    </w:p>
    <w:p w14:paraId="3CC2CED8" w14:textId="77777777" w:rsidR="00351424" w:rsidRPr="00BF6CB0" w:rsidRDefault="00351424" w:rsidP="00351424">
      <w:pPr>
        <w:rPr>
          <w:sz w:val="16"/>
        </w:rPr>
      </w:pPr>
      <w:r w:rsidRPr="00BF6CB0">
        <w:rPr>
          <w:sz w:val="16"/>
        </w:rPr>
        <w:t xml:space="preserve">Policy debates on natural resources have often focused on energy, food and water, but </w:t>
      </w:r>
      <w:r w:rsidRPr="00BF6CB0">
        <w:rPr>
          <w:rStyle w:val="StyleUnderline"/>
        </w:rPr>
        <w:t xml:space="preserve">metals and minerals are also vital for economic </w:t>
      </w:r>
      <w:r w:rsidRPr="00BF6CB0">
        <w:rPr>
          <w:rStyle w:val="Emphasis"/>
        </w:rPr>
        <w:t>competitiveness</w:t>
      </w:r>
      <w:r w:rsidRPr="00BF6CB0">
        <w:rPr>
          <w:rStyle w:val="StyleUnderline"/>
        </w:rPr>
        <w:t xml:space="preserve"> and </w:t>
      </w:r>
      <w:r w:rsidRPr="00BF6CB0">
        <w:rPr>
          <w:rStyle w:val="Emphasis"/>
        </w:rPr>
        <w:t>development</w:t>
      </w:r>
      <w:r w:rsidRPr="00BF6CB0">
        <w:rPr>
          <w:sz w:val="16"/>
        </w:rPr>
        <w:t>. Large volumes are needed by emerging economies such as China and India for infrastructure, construction and industrial development. Equally, manufacturing sectors in advanced economies such as Germany and Japan depend on access to metals and mineral markets. Detailed data for Germany show that raw materials and components account for 30–60% of manufacturers’ production costs, while energy costs are typically below 10%.8</w:t>
      </w:r>
    </w:p>
    <w:p w14:paraId="18861701" w14:textId="77777777" w:rsidR="00351424" w:rsidRPr="00BF6CB0" w:rsidRDefault="00351424" w:rsidP="00351424">
      <w:pPr>
        <w:rPr>
          <w:rStyle w:val="StyleUnderline"/>
        </w:rPr>
      </w:pPr>
      <w:r w:rsidRPr="00BF6CB0">
        <w:rPr>
          <w:sz w:val="16"/>
        </w:rPr>
        <w:t xml:space="preserve">Metals and minerals have perhaps received less attention than other types of resources because price swings or supply disruptions have little immediate or obvious impact on individual consumers. But </w:t>
      </w:r>
      <w:r w:rsidRPr="00BF6CB0">
        <w:rPr>
          <w:rStyle w:val="StyleUnderline"/>
          <w:highlight w:val="yellow"/>
        </w:rPr>
        <w:t xml:space="preserve">attempts to </w:t>
      </w:r>
      <w:r w:rsidRPr="00BF6CB0">
        <w:rPr>
          <w:rStyle w:val="Emphasis"/>
          <w:highlight w:val="yellow"/>
        </w:rPr>
        <w:t>manipulate</w:t>
      </w:r>
      <w:r w:rsidRPr="00BF6CB0">
        <w:rPr>
          <w:rStyle w:val="StyleUnderline"/>
          <w:highlight w:val="yellow"/>
        </w:rPr>
        <w:t xml:space="preserve"> prices</w:t>
      </w:r>
      <w:r w:rsidRPr="00BF6CB0">
        <w:rPr>
          <w:sz w:val="16"/>
        </w:rPr>
        <w:t xml:space="preserve">, </w:t>
      </w:r>
      <w:r w:rsidRPr="00BF6CB0">
        <w:rPr>
          <w:rStyle w:val="Emphasis"/>
        </w:rPr>
        <w:t>restrict</w:t>
      </w:r>
      <w:r w:rsidRPr="00BF6CB0">
        <w:rPr>
          <w:sz w:val="16"/>
        </w:rPr>
        <w:t xml:space="preserve"> </w:t>
      </w:r>
      <w:r w:rsidRPr="00BF6CB0">
        <w:rPr>
          <w:rStyle w:val="StyleUnderline"/>
        </w:rPr>
        <w:t xml:space="preserve">supplies </w:t>
      </w:r>
      <w:r w:rsidRPr="00BF6CB0">
        <w:rPr>
          <w:rStyle w:val="StyleUnderline"/>
          <w:highlight w:val="yellow"/>
        </w:rPr>
        <w:t xml:space="preserve">or </w:t>
      </w:r>
      <w:r w:rsidRPr="00BF6CB0">
        <w:rPr>
          <w:rStyle w:val="Emphasis"/>
          <w:highlight w:val="yellow"/>
        </w:rPr>
        <w:t>carve up</w:t>
      </w:r>
      <w:r w:rsidRPr="00BF6CB0">
        <w:rPr>
          <w:rStyle w:val="StyleUnderline"/>
        </w:rPr>
        <w:t xml:space="preserve"> international </w:t>
      </w:r>
      <w:r w:rsidRPr="00BF6CB0">
        <w:rPr>
          <w:rStyle w:val="Emphasis"/>
          <w:highlight w:val="yellow"/>
        </w:rPr>
        <w:t>markets</w:t>
      </w:r>
      <w:r w:rsidRPr="00BF6CB0">
        <w:rPr>
          <w:sz w:val="16"/>
        </w:rPr>
        <w:t xml:space="preserve"> </w:t>
      </w:r>
      <w:r w:rsidRPr="00BF6CB0">
        <w:rPr>
          <w:rStyle w:val="StyleUnderline"/>
        </w:rPr>
        <w:t>for metals and minerals can cause direct and indirect</w:t>
      </w:r>
      <w:r w:rsidRPr="00BF6CB0">
        <w:rPr>
          <w:sz w:val="16"/>
        </w:rPr>
        <w:t xml:space="preserve"> </w:t>
      </w:r>
      <w:r w:rsidRPr="00BF6CB0">
        <w:rPr>
          <w:rStyle w:val="Emphasis"/>
        </w:rPr>
        <w:t>welfare losses</w:t>
      </w:r>
      <w:r w:rsidRPr="00BF6CB0">
        <w:rPr>
          <w:sz w:val="16"/>
        </w:rPr>
        <w:t xml:space="preserve"> </w:t>
      </w:r>
      <w:r w:rsidRPr="00BF6CB0">
        <w:rPr>
          <w:rStyle w:val="StyleUnderline"/>
        </w:rPr>
        <w:t xml:space="preserve">for </w:t>
      </w:r>
      <w:r w:rsidRPr="00BF6CB0">
        <w:rPr>
          <w:rStyle w:val="Emphasis"/>
        </w:rPr>
        <w:t>consuming industries</w:t>
      </w:r>
      <w:r w:rsidRPr="00BF6CB0">
        <w:rPr>
          <w:sz w:val="16"/>
        </w:rPr>
        <w:t xml:space="preserve">. In many cases, </w:t>
      </w:r>
      <w:r w:rsidRPr="00BF6CB0">
        <w:rPr>
          <w:rStyle w:val="StyleUnderline"/>
        </w:rPr>
        <w:t xml:space="preserve">these </w:t>
      </w:r>
      <w:r w:rsidRPr="00BF6CB0">
        <w:rPr>
          <w:rStyle w:val="StyleUnderline"/>
          <w:highlight w:val="yellow"/>
        </w:rPr>
        <w:t>are</w:t>
      </w:r>
      <w:r w:rsidRPr="00BF6CB0">
        <w:rPr>
          <w:rStyle w:val="StyleUnderline"/>
        </w:rPr>
        <w:t xml:space="preserve"> ultimately </w:t>
      </w:r>
      <w:r w:rsidRPr="00BF6CB0">
        <w:rPr>
          <w:rStyle w:val="Emphasis"/>
          <w:highlight w:val="yellow"/>
        </w:rPr>
        <w:t>passed down</w:t>
      </w:r>
      <w:r w:rsidRPr="00BF6CB0">
        <w:rPr>
          <w:rStyle w:val="StyleUnderline"/>
        </w:rPr>
        <w:t xml:space="preserve"> the </w:t>
      </w:r>
      <w:r w:rsidRPr="00BF6CB0">
        <w:rPr>
          <w:rStyle w:val="Emphasis"/>
        </w:rPr>
        <w:t>supply chain</w:t>
      </w:r>
      <w:r w:rsidRPr="00BF6CB0">
        <w:rPr>
          <w:rStyle w:val="StyleUnderline"/>
        </w:rPr>
        <w:t xml:space="preserve"> </w:t>
      </w:r>
      <w:r w:rsidRPr="00BF6CB0">
        <w:rPr>
          <w:rStyle w:val="StyleUnderline"/>
          <w:highlight w:val="yellow"/>
        </w:rPr>
        <w:t>to consumers</w:t>
      </w:r>
      <w:r w:rsidRPr="00BF6CB0">
        <w:rPr>
          <w:rStyle w:val="StyleUnderline"/>
        </w:rPr>
        <w:t xml:space="preserve"> around the world.</w:t>
      </w:r>
    </w:p>
    <w:p w14:paraId="6B2D2F5E" w14:textId="77777777" w:rsidR="00351424" w:rsidRPr="00BF6CB0" w:rsidRDefault="00351424" w:rsidP="00351424">
      <w:pPr>
        <w:rPr>
          <w:sz w:val="16"/>
        </w:rPr>
      </w:pPr>
      <w:r w:rsidRPr="00BF6CB0">
        <w:rPr>
          <w:rStyle w:val="StyleUnderline"/>
        </w:rPr>
        <w:t xml:space="preserve">Such distortions can be </w:t>
      </w:r>
      <w:r w:rsidRPr="00BF6CB0">
        <w:rPr>
          <w:rStyle w:val="Emphasis"/>
        </w:rPr>
        <w:t>considerable</w:t>
      </w:r>
      <w:r w:rsidRPr="00BF6CB0">
        <w:rPr>
          <w:sz w:val="16"/>
        </w:rPr>
        <w:t>, as recent examples demonstrate. Companies that consume aluminium have calculated that artificial constraints on warehousing deliveries on the LME cost them at least $3bn a year.9 The moratoria on iron ore exports imposed by two Indian states to combat illegal mining in 2010 may have added as much as $40 per tonne, or more than 25%, to the price of iron ore in global markets.10 For European and Japanese steelmakers respectively, this could equate to a $5bn difference in the costs of raw material imports per year. For China, the impact could have been as large as $30bn per year.11</w:t>
      </w:r>
    </w:p>
    <w:p w14:paraId="3F7F1738" w14:textId="77777777" w:rsidR="00351424" w:rsidRPr="00BF6CB0" w:rsidRDefault="00351424" w:rsidP="00351424">
      <w:pPr>
        <w:rPr>
          <w:sz w:val="16"/>
        </w:rPr>
      </w:pPr>
      <w:r w:rsidRPr="00BF6CB0">
        <w:rPr>
          <w:rStyle w:val="StyleUnderline"/>
        </w:rPr>
        <w:t>It is not only heavy industries</w:t>
      </w:r>
      <w:r w:rsidRPr="00BF6CB0">
        <w:rPr>
          <w:sz w:val="16"/>
        </w:rPr>
        <w:t xml:space="preserve"> or construction that depend on secure supplies; </w:t>
      </w:r>
      <w:r w:rsidRPr="00BF6CB0">
        <w:rPr>
          <w:rStyle w:val="StyleUnderline"/>
        </w:rPr>
        <w:t>many</w:t>
      </w:r>
      <w:r w:rsidRPr="00BF6CB0">
        <w:rPr>
          <w:sz w:val="16"/>
        </w:rPr>
        <w:t xml:space="preserve"> of the </w:t>
      </w:r>
      <w:r w:rsidRPr="00BF6CB0">
        <w:rPr>
          <w:rStyle w:val="StyleUnderline"/>
          <w:highlight w:val="yellow"/>
        </w:rPr>
        <w:t xml:space="preserve">technologies needed to unlock a </w:t>
      </w:r>
      <w:r w:rsidRPr="00BF6CB0">
        <w:rPr>
          <w:rStyle w:val="Emphasis"/>
          <w:highlight w:val="yellow"/>
        </w:rPr>
        <w:t>resource efficiency revolution</w:t>
      </w:r>
      <w:r w:rsidRPr="00BF6CB0">
        <w:rPr>
          <w:sz w:val="16"/>
          <w:highlight w:val="yellow"/>
        </w:rPr>
        <w:t xml:space="preserve">, </w:t>
      </w:r>
      <w:r w:rsidRPr="00BF6CB0">
        <w:rPr>
          <w:rStyle w:val="StyleUnderline"/>
          <w:highlight w:val="yellow"/>
        </w:rPr>
        <w:t xml:space="preserve">advance </w:t>
      </w:r>
      <w:r w:rsidRPr="00BF6CB0">
        <w:rPr>
          <w:rStyle w:val="Emphasis"/>
          <w:highlight w:val="yellow"/>
        </w:rPr>
        <w:t>low-carbon energy</w:t>
      </w:r>
      <w:r w:rsidRPr="00BF6CB0">
        <w:rPr>
          <w:sz w:val="16"/>
        </w:rPr>
        <w:t xml:space="preserve"> and boost food security </w:t>
      </w:r>
      <w:r w:rsidRPr="00BF6CB0">
        <w:rPr>
          <w:rStyle w:val="StyleUnderline"/>
        </w:rPr>
        <w:t xml:space="preserve">also </w:t>
      </w:r>
      <w:r w:rsidRPr="00BF6CB0">
        <w:rPr>
          <w:rStyle w:val="StyleUnderline"/>
          <w:highlight w:val="yellow"/>
        </w:rPr>
        <w:t>depend on</w:t>
      </w:r>
      <w:r w:rsidRPr="00BF6CB0">
        <w:rPr>
          <w:rStyle w:val="StyleUnderline"/>
        </w:rPr>
        <w:t xml:space="preserve"> the </w:t>
      </w:r>
      <w:r w:rsidRPr="00BF6CB0">
        <w:rPr>
          <w:rStyle w:val="Emphasis"/>
        </w:rPr>
        <w:t>availability</w:t>
      </w:r>
      <w:r w:rsidRPr="00BF6CB0">
        <w:rPr>
          <w:rStyle w:val="StyleUnderline"/>
        </w:rPr>
        <w:t xml:space="preserve"> and </w:t>
      </w:r>
      <w:r w:rsidRPr="00BF6CB0">
        <w:rPr>
          <w:rStyle w:val="Emphasis"/>
          <w:highlight w:val="yellow"/>
        </w:rPr>
        <w:t>affordability</w:t>
      </w:r>
      <w:r w:rsidRPr="00BF6CB0">
        <w:rPr>
          <w:rStyle w:val="StyleUnderline"/>
          <w:highlight w:val="yellow"/>
        </w:rPr>
        <w:t xml:space="preserve"> of minerals</w:t>
      </w:r>
      <w:r w:rsidRPr="00BF6CB0">
        <w:rPr>
          <w:sz w:val="16"/>
        </w:rPr>
        <w:t xml:space="preserve">.12 Potash-based fertilizers could make an important contribution to closing yield gaps in many developing countries, but are often not affordable for low-income farmers. In the second half of 2013, potash prices dropped by over 20% when one of the two export cartels that control global supplies broke down. </w:t>
      </w:r>
      <w:r w:rsidRPr="00BF6CB0">
        <w:rPr>
          <w:rStyle w:val="Emphasis"/>
          <w:highlight w:val="yellow"/>
        </w:rPr>
        <w:t>Speciality</w:t>
      </w:r>
      <w:r w:rsidRPr="00BF6CB0">
        <w:rPr>
          <w:rStyle w:val="Emphasis"/>
        </w:rPr>
        <w:t xml:space="preserve"> metals</w:t>
      </w:r>
      <w:r w:rsidRPr="00BF6CB0">
        <w:rPr>
          <w:rStyle w:val="StyleUnderline"/>
        </w:rPr>
        <w:t xml:space="preserve"> and </w:t>
      </w:r>
      <w:r w:rsidRPr="00BF6CB0">
        <w:rPr>
          <w:rStyle w:val="Emphasis"/>
          <w:highlight w:val="yellow"/>
        </w:rPr>
        <w:t>minerals</w:t>
      </w:r>
      <w:r w:rsidRPr="00BF6CB0">
        <w:rPr>
          <w:rStyle w:val="StyleUnderline"/>
        </w:rPr>
        <w:t xml:space="preserve"> such as lithium</w:t>
      </w:r>
      <w:r w:rsidRPr="00BF6CB0">
        <w:rPr>
          <w:sz w:val="16"/>
        </w:rPr>
        <w:t xml:space="preserve">, </w:t>
      </w:r>
      <w:r w:rsidRPr="00BF6CB0">
        <w:rPr>
          <w:rStyle w:val="StyleUnderline"/>
        </w:rPr>
        <w:t xml:space="preserve">flake graphite and rare earths </w:t>
      </w:r>
      <w:r w:rsidRPr="00BF6CB0">
        <w:rPr>
          <w:rStyle w:val="StyleUnderline"/>
          <w:highlight w:val="yellow"/>
        </w:rPr>
        <w:t xml:space="preserve">play a </w:t>
      </w:r>
      <w:r w:rsidRPr="00BF6CB0">
        <w:rPr>
          <w:rStyle w:val="Emphasis"/>
          <w:highlight w:val="yellow"/>
        </w:rPr>
        <w:t>growing role</w:t>
      </w:r>
      <w:r w:rsidRPr="00BF6CB0">
        <w:rPr>
          <w:rStyle w:val="StyleUnderline"/>
          <w:highlight w:val="yellow"/>
        </w:rPr>
        <w:t xml:space="preserve"> for </w:t>
      </w:r>
      <w:r w:rsidRPr="00BF6CB0">
        <w:rPr>
          <w:rStyle w:val="Emphasis"/>
          <w:highlight w:val="yellow"/>
        </w:rPr>
        <w:t>resource-efficient</w:t>
      </w:r>
      <w:r w:rsidRPr="00BF6CB0">
        <w:rPr>
          <w:rStyle w:val="StyleUnderline"/>
        </w:rPr>
        <w:t xml:space="preserve"> and </w:t>
      </w:r>
      <w:r w:rsidRPr="00BF6CB0">
        <w:rPr>
          <w:rStyle w:val="Emphasis"/>
          <w:highlight w:val="yellow"/>
        </w:rPr>
        <w:t>low-carbon</w:t>
      </w:r>
      <w:r w:rsidRPr="00BF6CB0">
        <w:rPr>
          <w:rStyle w:val="StyleUnderline"/>
          <w:highlight w:val="yellow"/>
        </w:rPr>
        <w:t xml:space="preserve"> technologies</w:t>
      </w:r>
      <w:r w:rsidRPr="00BF6CB0">
        <w:rPr>
          <w:sz w:val="16"/>
        </w:rPr>
        <w:t xml:space="preserve">.13 </w:t>
      </w:r>
      <w:r w:rsidRPr="00BF6CB0">
        <w:rPr>
          <w:rStyle w:val="StyleUnderline"/>
          <w:highlight w:val="yellow"/>
        </w:rPr>
        <w:t>Price spikes</w:t>
      </w:r>
      <w:r w:rsidRPr="00BF6CB0">
        <w:rPr>
          <w:rStyle w:val="StyleUnderline"/>
        </w:rPr>
        <w:t xml:space="preserve"> and supply security concerns for</w:t>
      </w:r>
      <w:r w:rsidRPr="00BF6CB0">
        <w:rPr>
          <w:sz w:val="16"/>
        </w:rPr>
        <w:t xml:space="preserve"> these </w:t>
      </w:r>
      <w:r w:rsidRPr="00BF6CB0">
        <w:rPr>
          <w:rStyle w:val="StyleUnderline"/>
        </w:rPr>
        <w:t>raw materials</w:t>
      </w:r>
      <w:r w:rsidRPr="00BF6CB0">
        <w:rPr>
          <w:sz w:val="16"/>
        </w:rPr>
        <w:t xml:space="preserve">, some of which relate to export restrictions or other anti-competitive practices, </w:t>
      </w:r>
      <w:r w:rsidRPr="00BF6CB0">
        <w:rPr>
          <w:rStyle w:val="StyleUnderline"/>
        </w:rPr>
        <w:t xml:space="preserve">can </w:t>
      </w:r>
      <w:r w:rsidRPr="00BF6CB0">
        <w:rPr>
          <w:rStyle w:val="Emphasis"/>
          <w:highlight w:val="yellow"/>
        </w:rPr>
        <w:t>slow</w:t>
      </w:r>
      <w:r w:rsidRPr="00BF6CB0">
        <w:rPr>
          <w:rStyle w:val="StyleUnderline"/>
        </w:rPr>
        <w:t xml:space="preserve"> the </w:t>
      </w:r>
      <w:r w:rsidRPr="00BF6CB0">
        <w:rPr>
          <w:rStyle w:val="Emphasis"/>
          <w:highlight w:val="yellow"/>
        </w:rPr>
        <w:t>diffusion</w:t>
      </w:r>
      <w:r w:rsidRPr="00BF6CB0">
        <w:rPr>
          <w:sz w:val="16"/>
          <w:highlight w:val="yellow"/>
        </w:rPr>
        <w:t xml:space="preserve"> </w:t>
      </w:r>
      <w:r w:rsidRPr="00BF6CB0">
        <w:rPr>
          <w:rStyle w:val="StyleUnderline"/>
          <w:highlight w:val="yellow"/>
        </w:rPr>
        <w:t>of</w:t>
      </w:r>
      <w:r w:rsidRPr="00BF6CB0">
        <w:rPr>
          <w:rStyle w:val="StyleUnderline"/>
        </w:rPr>
        <w:t xml:space="preserve"> best-available </w:t>
      </w:r>
      <w:r w:rsidRPr="00BF6CB0">
        <w:rPr>
          <w:rStyle w:val="StyleUnderline"/>
          <w:highlight w:val="yellow"/>
        </w:rPr>
        <w:t>technology</w:t>
      </w:r>
      <w:r w:rsidRPr="00BF6CB0">
        <w:rPr>
          <w:sz w:val="16"/>
        </w:rPr>
        <w:t xml:space="preserve">, e.g. </w:t>
      </w:r>
      <w:r w:rsidRPr="00BF6CB0">
        <w:rPr>
          <w:rStyle w:val="StyleUnderline"/>
          <w:highlight w:val="yellow"/>
        </w:rPr>
        <w:t xml:space="preserve">for </w:t>
      </w:r>
      <w:r w:rsidRPr="00BF6CB0">
        <w:rPr>
          <w:rStyle w:val="Emphasis"/>
          <w:highlight w:val="yellow"/>
        </w:rPr>
        <w:t>electric vehicles</w:t>
      </w:r>
      <w:r w:rsidRPr="00BF6CB0">
        <w:rPr>
          <w:rStyle w:val="StyleUnderline"/>
          <w:highlight w:val="yellow"/>
        </w:rPr>
        <w:t xml:space="preserve"> or </w:t>
      </w:r>
      <w:r w:rsidRPr="00BF6CB0">
        <w:rPr>
          <w:rStyle w:val="Emphasis"/>
          <w:highlight w:val="yellow"/>
        </w:rPr>
        <w:t>wind turbines</w:t>
      </w:r>
      <w:r w:rsidRPr="00BF6CB0">
        <w:rPr>
          <w:sz w:val="16"/>
        </w:rPr>
        <w:t>.14</w:t>
      </w:r>
    </w:p>
    <w:p w14:paraId="09AA92BE" w14:textId="77777777" w:rsidR="00351424" w:rsidRPr="00BF6CB0" w:rsidRDefault="00351424" w:rsidP="00351424">
      <w:pPr>
        <w:rPr>
          <w:sz w:val="16"/>
        </w:rPr>
      </w:pPr>
    </w:p>
    <w:p w14:paraId="6FCC3CDE" w14:textId="77777777" w:rsidR="00351424" w:rsidRPr="00BF6CB0" w:rsidRDefault="00351424" w:rsidP="00351424">
      <w:pPr>
        <w:pStyle w:val="Heading4"/>
      </w:pPr>
      <w:r w:rsidRPr="00BF6CB0">
        <w:t xml:space="preserve">Climate-driven resource shocks cause </w:t>
      </w:r>
      <w:r w:rsidRPr="00BF6CB0">
        <w:rPr>
          <w:u w:val="single"/>
        </w:rPr>
        <w:t>extinction</w:t>
      </w:r>
      <w:r w:rsidRPr="00BF6CB0">
        <w:t>.</w:t>
      </w:r>
    </w:p>
    <w:p w14:paraId="0947F32F" w14:textId="77777777" w:rsidR="00351424" w:rsidRPr="00BF6CB0" w:rsidRDefault="00351424" w:rsidP="00351424">
      <w:r w:rsidRPr="00BF6CB0">
        <w:rPr>
          <w:rStyle w:val="Style13ptBold"/>
        </w:rPr>
        <w:t>Klare 13</w:t>
      </w:r>
      <w:r w:rsidRPr="00BF6CB0">
        <w:t>, *Michael T. Klare, The Nation’s defense correspondent, is professor emeritus of peace and world-security studies at Hampshire College and senior visiting fellow at the Arms Control Association in Washington, D.C.; (April 22nd, 2013, “How Resource Scarcity and Climate Change Could Produce a Global Explosion”, https://www.thenation.com/article/archive/how-resource-scarcity-and-climate-change-could-produce-global-explosion/)</w:t>
      </w:r>
    </w:p>
    <w:p w14:paraId="28490028" w14:textId="77777777" w:rsidR="00351424" w:rsidRPr="00BF6CB0" w:rsidRDefault="00351424" w:rsidP="00351424">
      <w:pPr>
        <w:rPr>
          <w:sz w:val="16"/>
        </w:rPr>
      </w:pPr>
      <w:r w:rsidRPr="00BF6CB0">
        <w:rPr>
          <w:sz w:val="16"/>
        </w:rPr>
        <w:t xml:space="preserve">It is safe to assume that climate change, especially when combined with growing supply shortages, will result in </w:t>
      </w:r>
      <w:r w:rsidRPr="00BF6CB0">
        <w:rPr>
          <w:rStyle w:val="StyleUnderline"/>
        </w:rPr>
        <w:t xml:space="preserve">a </w:t>
      </w:r>
      <w:r w:rsidRPr="00BF6CB0">
        <w:rPr>
          <w:rStyle w:val="StyleUnderline"/>
          <w:highlight w:val="yellow"/>
        </w:rPr>
        <w:t>significant reduction in</w:t>
      </w:r>
      <w:r w:rsidRPr="00BF6CB0">
        <w:rPr>
          <w:sz w:val="16"/>
        </w:rPr>
        <w:t xml:space="preserve"> the planet’s </w:t>
      </w:r>
      <w:r w:rsidRPr="00BF6CB0">
        <w:rPr>
          <w:rStyle w:val="StyleUnderline"/>
          <w:highlight w:val="yellow"/>
        </w:rPr>
        <w:t>vital resources</w:t>
      </w:r>
      <w:r w:rsidRPr="00BF6CB0">
        <w:rPr>
          <w:sz w:val="16"/>
          <w:highlight w:val="yellow"/>
        </w:rPr>
        <w:t xml:space="preserve">, </w:t>
      </w:r>
      <w:r w:rsidRPr="00BF6CB0">
        <w:rPr>
          <w:rStyle w:val="StyleUnderline"/>
          <w:highlight w:val="yellow"/>
        </w:rPr>
        <w:t>augment</w:t>
      </w:r>
      <w:r w:rsidRPr="00BF6CB0">
        <w:rPr>
          <w:sz w:val="16"/>
        </w:rPr>
        <w:t xml:space="preserve">ing the kinds of </w:t>
      </w:r>
      <w:r w:rsidRPr="00BF6CB0">
        <w:rPr>
          <w:rStyle w:val="StyleUnderline"/>
          <w:highlight w:val="yellow"/>
        </w:rPr>
        <w:t>pressures that</w:t>
      </w:r>
      <w:r w:rsidRPr="00BF6CB0">
        <w:rPr>
          <w:sz w:val="16"/>
        </w:rPr>
        <w:t xml:space="preserve"> have </w:t>
      </w:r>
      <w:r w:rsidRPr="00BF6CB0">
        <w:rPr>
          <w:rStyle w:val="Emphasis"/>
          <w:highlight w:val="yellow"/>
        </w:rPr>
        <w:t>historically</w:t>
      </w:r>
      <w:r w:rsidRPr="00BF6CB0">
        <w:rPr>
          <w:sz w:val="16"/>
          <w:highlight w:val="yellow"/>
        </w:rPr>
        <w:t xml:space="preserve"> </w:t>
      </w:r>
      <w:r w:rsidRPr="00BF6CB0">
        <w:rPr>
          <w:rStyle w:val="StyleUnderline"/>
          <w:highlight w:val="yellow"/>
        </w:rPr>
        <w:t xml:space="preserve">led to </w:t>
      </w:r>
      <w:r w:rsidRPr="00BF6CB0">
        <w:rPr>
          <w:rStyle w:val="Emphasis"/>
          <w:highlight w:val="yellow"/>
        </w:rPr>
        <w:t>conflict</w:t>
      </w:r>
      <w:r w:rsidRPr="00BF6CB0">
        <w:rPr>
          <w:sz w:val="16"/>
        </w:rPr>
        <w:t xml:space="preserve">, even under better circumstances. In this way, according to the Chatham House report, </w:t>
      </w:r>
      <w:r w:rsidRPr="00BF6CB0">
        <w:rPr>
          <w:rStyle w:val="StyleUnderline"/>
        </w:rPr>
        <w:t>climate change is</w:t>
      </w:r>
      <w:r w:rsidRPr="00BF6CB0">
        <w:rPr>
          <w:sz w:val="16"/>
        </w:rPr>
        <w:t xml:space="preserve"> best understood as </w:t>
      </w:r>
      <w:r w:rsidRPr="00BF6CB0">
        <w:rPr>
          <w:rStyle w:val="StyleUnderline"/>
        </w:rPr>
        <w:t>a</w:t>
      </w:r>
      <w:r w:rsidRPr="00BF6CB0">
        <w:rPr>
          <w:sz w:val="16"/>
        </w:rPr>
        <w:t xml:space="preserve"> “</w:t>
      </w:r>
      <w:r w:rsidRPr="00BF6CB0">
        <w:rPr>
          <w:rStyle w:val="Emphasis"/>
        </w:rPr>
        <w:t>threat multiplier</w:t>
      </w:r>
      <w:r w:rsidRPr="00BF6CB0">
        <w:rPr>
          <w:sz w:val="16"/>
        </w:rPr>
        <w:t>…</w:t>
      </w:r>
      <w:r w:rsidRPr="00BF6CB0">
        <w:rPr>
          <w:rStyle w:val="StyleUnderline"/>
        </w:rPr>
        <w:t>a key factor exacerbating</w:t>
      </w:r>
      <w:r w:rsidRPr="00BF6CB0">
        <w:rPr>
          <w:sz w:val="16"/>
        </w:rPr>
        <w:t xml:space="preserve"> existing </w:t>
      </w:r>
      <w:r w:rsidRPr="00BF6CB0">
        <w:rPr>
          <w:rStyle w:val="StyleUnderline"/>
        </w:rPr>
        <w:t>resource vulnerability</w:t>
      </w:r>
      <w:r w:rsidRPr="00BF6CB0">
        <w:rPr>
          <w:sz w:val="16"/>
        </w:rPr>
        <w:t xml:space="preserve">” in states already prone to such disorders. </w:t>
      </w:r>
    </w:p>
    <w:p w14:paraId="1397CD36" w14:textId="77777777" w:rsidR="00351424" w:rsidRPr="00BF6CB0" w:rsidRDefault="00351424" w:rsidP="00351424">
      <w:pPr>
        <w:rPr>
          <w:sz w:val="16"/>
          <w:szCs w:val="16"/>
        </w:rPr>
      </w:pPr>
      <w:r w:rsidRPr="00BF6CB0">
        <w:rPr>
          <w:sz w:val="16"/>
          <w:szCs w:val="16"/>
        </w:rPr>
        <w:t xml:space="preserve">Like </w:t>
      </w:r>
      <w:hyperlink r:id="rId39" w:history="1">
        <w:r w:rsidRPr="00BF6CB0">
          <w:rPr>
            <w:rStyle w:val="Hyperlink"/>
            <w:sz w:val="16"/>
            <w:szCs w:val="16"/>
          </w:rPr>
          <w:t>other experts</w:t>
        </w:r>
      </w:hyperlink>
      <w:r w:rsidRPr="00BF6CB0">
        <w:rPr>
          <w:sz w:val="16"/>
          <w:szCs w:val="16"/>
        </w:rPr>
        <w:t xml:space="preserve"> on the subject, Chatham House’s analysts claim, for example, that climate change will reduce crop output in many areas, sending global food prices soaring and triggering unrest among those already pushed to the limit under existing conditions. “Increased frequency and severity of extreme weather events, such as droughts, heat waves and floods, will also result in much larger and frequent local harvest shocks around the world….These shocks will affect global food prices whenever key centers of agricultural production area are hit—further amplifying global food price volatility.” This, in turn, will increase the likelihood of civil unrest. </w:t>
      </w:r>
    </w:p>
    <w:p w14:paraId="41A83974" w14:textId="77777777" w:rsidR="00351424" w:rsidRPr="00BF6CB0" w:rsidRDefault="00351424" w:rsidP="00351424">
      <w:pPr>
        <w:rPr>
          <w:sz w:val="16"/>
          <w:szCs w:val="16"/>
        </w:rPr>
      </w:pPr>
      <w:r w:rsidRPr="00BF6CB0">
        <w:rPr>
          <w:sz w:val="16"/>
          <w:szCs w:val="16"/>
        </w:rPr>
        <w:t xml:space="preserve">When, for instance, a </w:t>
      </w:r>
      <w:hyperlink r:id="rId40" w:history="1">
        <w:r w:rsidRPr="00BF6CB0">
          <w:rPr>
            <w:rStyle w:val="Hyperlink"/>
            <w:sz w:val="16"/>
            <w:szCs w:val="16"/>
          </w:rPr>
          <w:t>brutal heat wave</w:t>
        </w:r>
      </w:hyperlink>
      <w:r w:rsidRPr="00BF6CB0">
        <w:rPr>
          <w:sz w:val="16"/>
          <w:szCs w:val="16"/>
        </w:rPr>
        <w:t xml:space="preserve"> decimated Russia’s wheat crop during the summer of 2010, the global price of wheat (and so of that staple of life, </w:t>
      </w:r>
      <w:hyperlink r:id="rId41" w:history="1">
        <w:r w:rsidRPr="00BF6CB0">
          <w:rPr>
            <w:rStyle w:val="Hyperlink"/>
            <w:sz w:val="16"/>
            <w:szCs w:val="16"/>
          </w:rPr>
          <w:t>bread</w:t>
        </w:r>
      </w:hyperlink>
      <w:r w:rsidRPr="00BF6CB0">
        <w:rPr>
          <w:sz w:val="16"/>
          <w:szCs w:val="16"/>
        </w:rPr>
        <w:t xml:space="preserve">) began an inexorable upward climb, reaching particularly high levels in North Africa and the Middle East. With local governments unwilling or unable to help desperate populations, anger over impossible-to-afford food merged with resentment toward autocratic regimes to trigger the massive popular outburst we know as the Arab Spring. </w:t>
      </w:r>
    </w:p>
    <w:p w14:paraId="6DB0F0C1" w14:textId="77777777" w:rsidR="00351424" w:rsidRPr="00BF6CB0" w:rsidRDefault="00351424" w:rsidP="00351424">
      <w:pPr>
        <w:rPr>
          <w:sz w:val="16"/>
        </w:rPr>
      </w:pPr>
      <w:r w:rsidRPr="00BF6CB0">
        <w:rPr>
          <w:rStyle w:val="StyleUnderline"/>
        </w:rPr>
        <w:t>Many</w:t>
      </w:r>
      <w:r w:rsidRPr="00BF6CB0">
        <w:rPr>
          <w:sz w:val="16"/>
        </w:rPr>
        <w:t xml:space="preserve"> such </w:t>
      </w:r>
      <w:r w:rsidRPr="00BF6CB0">
        <w:rPr>
          <w:rStyle w:val="Emphasis"/>
          <w:highlight w:val="yellow"/>
        </w:rPr>
        <w:t>explosions</w:t>
      </w:r>
      <w:r w:rsidRPr="00BF6CB0">
        <w:rPr>
          <w:rStyle w:val="StyleUnderline"/>
          <w:highlight w:val="yellow"/>
        </w:rPr>
        <w:t xml:space="preserve"> are </w:t>
      </w:r>
      <w:r w:rsidRPr="00BF6CB0">
        <w:rPr>
          <w:rStyle w:val="Emphasis"/>
          <w:highlight w:val="yellow"/>
        </w:rPr>
        <w:t>likely</w:t>
      </w:r>
      <w:r w:rsidRPr="00BF6CB0">
        <w:rPr>
          <w:rStyle w:val="StyleUnderline"/>
        </w:rPr>
        <w:t xml:space="preserve"> in the future</w:t>
      </w:r>
      <w:r w:rsidRPr="00BF6CB0">
        <w:rPr>
          <w:sz w:val="16"/>
        </w:rPr>
        <w:t xml:space="preserve">, Chatham House suggests, </w:t>
      </w:r>
      <w:r w:rsidRPr="00BF6CB0">
        <w:rPr>
          <w:rStyle w:val="StyleUnderline"/>
          <w:highlight w:val="yellow"/>
        </w:rPr>
        <w:t>if</w:t>
      </w:r>
      <w:r w:rsidRPr="00BF6CB0">
        <w:rPr>
          <w:rStyle w:val="StyleUnderline"/>
        </w:rPr>
        <w:t xml:space="preserve"> current trends continue as </w:t>
      </w:r>
      <w:r w:rsidRPr="00BF6CB0">
        <w:rPr>
          <w:rStyle w:val="Emphasis"/>
          <w:highlight w:val="yellow"/>
        </w:rPr>
        <w:t>climate change</w:t>
      </w:r>
      <w:r w:rsidRPr="00BF6CB0">
        <w:rPr>
          <w:rStyle w:val="StyleUnderline"/>
          <w:highlight w:val="yellow"/>
        </w:rPr>
        <w:t xml:space="preserve"> and </w:t>
      </w:r>
      <w:r w:rsidRPr="00BF6CB0">
        <w:rPr>
          <w:rStyle w:val="Emphasis"/>
          <w:highlight w:val="yellow"/>
        </w:rPr>
        <w:t>resource scarcity meld</w:t>
      </w:r>
      <w:r w:rsidRPr="00BF6CB0">
        <w:rPr>
          <w:rStyle w:val="StyleUnderline"/>
          <w:highlight w:val="yellow"/>
        </w:rPr>
        <w:t xml:space="preserve"> into a </w:t>
      </w:r>
      <w:r w:rsidRPr="00BF6CB0">
        <w:rPr>
          <w:rStyle w:val="Emphasis"/>
          <w:highlight w:val="yellow"/>
        </w:rPr>
        <w:t>single reality</w:t>
      </w:r>
      <w:r w:rsidRPr="00BF6CB0">
        <w:rPr>
          <w:rStyle w:val="StyleUnderline"/>
        </w:rPr>
        <w:t xml:space="preserve"> in our world.</w:t>
      </w:r>
      <w:r w:rsidRPr="00BF6CB0">
        <w:rPr>
          <w:sz w:val="16"/>
        </w:rPr>
        <w:t xml:space="preserve"> A single provocative question from that group should haunt us all: “</w:t>
      </w:r>
      <w:r w:rsidRPr="00BF6CB0">
        <w:rPr>
          <w:rStyle w:val="StyleUnderline"/>
        </w:rPr>
        <w:t xml:space="preserve">Are we </w:t>
      </w:r>
      <w:r w:rsidRPr="00BF6CB0">
        <w:rPr>
          <w:rStyle w:val="StyleUnderline"/>
          <w:highlight w:val="yellow"/>
        </w:rPr>
        <w:t>on the cusp of a</w:t>
      </w:r>
      <w:r w:rsidRPr="00BF6CB0">
        <w:rPr>
          <w:sz w:val="16"/>
        </w:rPr>
        <w:t xml:space="preserve"> new </w:t>
      </w:r>
      <w:r w:rsidRPr="00BF6CB0">
        <w:rPr>
          <w:rStyle w:val="StyleUnderline"/>
          <w:highlight w:val="yellow"/>
        </w:rPr>
        <w:t>world</w:t>
      </w:r>
      <w:r w:rsidRPr="00BF6CB0">
        <w:rPr>
          <w:sz w:val="16"/>
        </w:rPr>
        <w:t xml:space="preserve"> order </w:t>
      </w:r>
      <w:r w:rsidRPr="00BF6CB0">
        <w:rPr>
          <w:rStyle w:val="Emphasis"/>
          <w:highlight w:val="yellow"/>
        </w:rPr>
        <w:t>dominated</w:t>
      </w:r>
      <w:r w:rsidRPr="00BF6CB0">
        <w:rPr>
          <w:sz w:val="16"/>
          <w:highlight w:val="yellow"/>
        </w:rPr>
        <w:t xml:space="preserve"> </w:t>
      </w:r>
      <w:r w:rsidRPr="00BF6CB0">
        <w:rPr>
          <w:rStyle w:val="StyleUnderline"/>
          <w:highlight w:val="yellow"/>
        </w:rPr>
        <w:t xml:space="preserve">by </w:t>
      </w:r>
      <w:r w:rsidRPr="00BF6CB0">
        <w:rPr>
          <w:rStyle w:val="Emphasis"/>
          <w:highlight w:val="yellow"/>
        </w:rPr>
        <w:t>struggles</w:t>
      </w:r>
      <w:r w:rsidRPr="00BF6CB0">
        <w:rPr>
          <w:sz w:val="16"/>
          <w:highlight w:val="yellow"/>
        </w:rPr>
        <w:t xml:space="preserve"> </w:t>
      </w:r>
      <w:r w:rsidRPr="00BF6CB0">
        <w:rPr>
          <w:rStyle w:val="StyleUnderline"/>
          <w:highlight w:val="yellow"/>
        </w:rPr>
        <w:t>over</w:t>
      </w:r>
      <w:r w:rsidRPr="00BF6CB0">
        <w:rPr>
          <w:rStyle w:val="StyleUnderline"/>
        </w:rPr>
        <w:t xml:space="preserve"> access to </w:t>
      </w:r>
      <w:r w:rsidRPr="00BF6CB0">
        <w:rPr>
          <w:rStyle w:val="Emphasis"/>
          <w:highlight w:val="yellow"/>
        </w:rPr>
        <w:t>affordable resources</w:t>
      </w:r>
      <w:r w:rsidRPr="00BF6CB0">
        <w:rPr>
          <w:sz w:val="16"/>
        </w:rPr>
        <w:t xml:space="preserve">?” </w:t>
      </w:r>
    </w:p>
    <w:p w14:paraId="3810FF3F" w14:textId="77777777" w:rsidR="00351424" w:rsidRPr="00BF6CB0" w:rsidRDefault="00351424" w:rsidP="00351424">
      <w:pPr>
        <w:rPr>
          <w:sz w:val="16"/>
          <w:szCs w:val="16"/>
        </w:rPr>
      </w:pPr>
      <w:r w:rsidRPr="00BF6CB0">
        <w:rPr>
          <w:sz w:val="16"/>
          <w:szCs w:val="16"/>
        </w:rPr>
        <w:t xml:space="preserve">For the US intelligence community, which appears to have been influenced by the report, the response was blunt. In March, for the first time, Director of National Intelligence James R. Clapper </w:t>
      </w:r>
      <w:hyperlink r:id="rId42" w:history="1">
        <w:r w:rsidRPr="00BF6CB0">
          <w:rPr>
            <w:rStyle w:val="Hyperlink"/>
            <w:sz w:val="16"/>
            <w:szCs w:val="16"/>
          </w:rPr>
          <w:t>listed</w:t>
        </w:r>
      </w:hyperlink>
      <w:r w:rsidRPr="00BF6CB0">
        <w:rPr>
          <w:sz w:val="16"/>
          <w:szCs w:val="16"/>
        </w:rPr>
        <w:t xml:space="preserve"> “competition and scarcity involving natural resources” as a national security threat on a par with global terrorism, cyberwar and nuclear proliferation. </w:t>
      </w:r>
    </w:p>
    <w:p w14:paraId="7F1CD359" w14:textId="77777777" w:rsidR="00351424" w:rsidRPr="00BF6CB0" w:rsidRDefault="00351424" w:rsidP="00351424">
      <w:pPr>
        <w:rPr>
          <w:sz w:val="16"/>
        </w:rPr>
      </w:pPr>
      <w:r w:rsidRPr="00BF6CB0">
        <w:rPr>
          <w:sz w:val="16"/>
        </w:rPr>
        <w:t xml:space="preserve">“Many </w:t>
      </w:r>
      <w:r w:rsidRPr="00BF6CB0">
        <w:rPr>
          <w:rStyle w:val="StyleUnderline"/>
        </w:rPr>
        <w:t>countries</w:t>
      </w:r>
      <w:r w:rsidRPr="00BF6CB0">
        <w:rPr>
          <w:sz w:val="16"/>
        </w:rPr>
        <w:t xml:space="preserve"> important to the United States </w:t>
      </w:r>
      <w:r w:rsidRPr="00BF6CB0">
        <w:rPr>
          <w:rStyle w:val="StyleUnderline"/>
        </w:rPr>
        <w:t xml:space="preserve">are </w:t>
      </w:r>
      <w:r w:rsidRPr="00BF6CB0">
        <w:rPr>
          <w:rStyle w:val="Emphasis"/>
        </w:rPr>
        <w:t>vulnerable</w:t>
      </w:r>
      <w:r w:rsidRPr="00BF6CB0">
        <w:rPr>
          <w:sz w:val="16"/>
        </w:rPr>
        <w:t xml:space="preserve"> </w:t>
      </w:r>
      <w:r w:rsidRPr="00BF6CB0">
        <w:rPr>
          <w:rStyle w:val="StyleUnderline"/>
        </w:rPr>
        <w:t xml:space="preserve">to </w:t>
      </w:r>
      <w:r w:rsidRPr="00BF6CB0">
        <w:rPr>
          <w:rStyle w:val="StyleUnderline"/>
          <w:highlight w:val="yellow"/>
        </w:rPr>
        <w:t xml:space="preserve">natural </w:t>
      </w:r>
      <w:r w:rsidRPr="00BF6CB0">
        <w:rPr>
          <w:rStyle w:val="Emphasis"/>
          <w:highlight w:val="yellow"/>
        </w:rPr>
        <w:t>resource shocks</w:t>
      </w:r>
      <w:r w:rsidRPr="00BF6CB0">
        <w:rPr>
          <w:sz w:val="16"/>
        </w:rPr>
        <w:t xml:space="preserve"> </w:t>
      </w:r>
      <w:r w:rsidRPr="00BF6CB0">
        <w:rPr>
          <w:rStyle w:val="StyleUnderline"/>
        </w:rPr>
        <w:t>that degrade economic development</w:t>
      </w:r>
      <w:r w:rsidRPr="00BF6CB0">
        <w:rPr>
          <w:sz w:val="16"/>
        </w:rPr>
        <w:t xml:space="preserve">, </w:t>
      </w:r>
      <w:r w:rsidRPr="00BF6CB0">
        <w:rPr>
          <w:rStyle w:val="StyleUnderline"/>
          <w:highlight w:val="yellow"/>
        </w:rPr>
        <w:t>frustrate attempts to democratize</w:t>
      </w:r>
      <w:r w:rsidRPr="00BF6CB0">
        <w:rPr>
          <w:sz w:val="16"/>
          <w:highlight w:val="yellow"/>
        </w:rPr>
        <w:t xml:space="preserve">, </w:t>
      </w:r>
      <w:r w:rsidRPr="00BF6CB0">
        <w:rPr>
          <w:rStyle w:val="StyleUnderline"/>
          <w:highlight w:val="yellow"/>
        </w:rPr>
        <w:t>raise</w:t>
      </w:r>
      <w:r w:rsidRPr="00BF6CB0">
        <w:rPr>
          <w:rStyle w:val="StyleUnderline"/>
        </w:rPr>
        <w:t xml:space="preserve"> the risk of </w:t>
      </w:r>
      <w:r w:rsidRPr="00BF6CB0">
        <w:rPr>
          <w:rStyle w:val="StyleUnderline"/>
          <w:highlight w:val="yellow"/>
        </w:rPr>
        <w:t>regime</w:t>
      </w:r>
      <w:r w:rsidRPr="00BF6CB0">
        <w:rPr>
          <w:rStyle w:val="StyleUnderline"/>
        </w:rPr>
        <w:t xml:space="preserve">-threatening </w:t>
      </w:r>
      <w:r w:rsidRPr="00BF6CB0">
        <w:rPr>
          <w:rStyle w:val="Emphasis"/>
          <w:highlight w:val="yellow"/>
        </w:rPr>
        <w:t>instability</w:t>
      </w:r>
      <w:r w:rsidRPr="00BF6CB0">
        <w:rPr>
          <w:sz w:val="16"/>
          <w:highlight w:val="yellow"/>
        </w:rPr>
        <w:t xml:space="preserve">, </w:t>
      </w:r>
      <w:r w:rsidRPr="00BF6CB0">
        <w:rPr>
          <w:rStyle w:val="StyleUnderline"/>
          <w:highlight w:val="yellow"/>
        </w:rPr>
        <w:t>and aggravate</w:t>
      </w:r>
      <w:r w:rsidRPr="00BF6CB0">
        <w:rPr>
          <w:rStyle w:val="StyleUnderline"/>
        </w:rPr>
        <w:t xml:space="preserve"> </w:t>
      </w:r>
      <w:r w:rsidRPr="00BF6CB0">
        <w:rPr>
          <w:rStyle w:val="Emphasis"/>
        </w:rPr>
        <w:t xml:space="preserve">regional </w:t>
      </w:r>
      <w:r w:rsidRPr="00BF6CB0">
        <w:rPr>
          <w:rStyle w:val="Emphasis"/>
          <w:highlight w:val="yellow"/>
        </w:rPr>
        <w:t>tensions</w:t>
      </w:r>
      <w:r w:rsidRPr="00BF6CB0">
        <w:rPr>
          <w:sz w:val="16"/>
        </w:rPr>
        <w:t xml:space="preserve">,” he wrote in his </w:t>
      </w:r>
      <w:hyperlink r:id="rId43" w:history="1">
        <w:r w:rsidRPr="00BF6CB0">
          <w:rPr>
            <w:rStyle w:val="Hyperlink"/>
            <w:sz w:val="16"/>
          </w:rPr>
          <w:t>prepared statement</w:t>
        </w:r>
      </w:hyperlink>
      <w:r w:rsidRPr="00BF6CB0">
        <w:rPr>
          <w:sz w:val="16"/>
        </w:rPr>
        <w:t xml:space="preserve"> for the Senate Select Committee on Intelligence. “</w:t>
      </w:r>
      <w:r w:rsidRPr="00BF6CB0">
        <w:rPr>
          <w:rStyle w:val="StyleUnderline"/>
        </w:rPr>
        <w:t>Extreme</w:t>
      </w:r>
      <w:r w:rsidRPr="00BF6CB0">
        <w:rPr>
          <w:sz w:val="16"/>
        </w:rPr>
        <w:t xml:space="preserve"> weather </w:t>
      </w:r>
      <w:r w:rsidRPr="00BF6CB0">
        <w:rPr>
          <w:rStyle w:val="StyleUnderline"/>
        </w:rPr>
        <w:t>events</w:t>
      </w:r>
      <w:r w:rsidRPr="00BF6CB0">
        <w:rPr>
          <w:sz w:val="16"/>
        </w:rPr>
        <w:t xml:space="preserve"> (floods, droughts, heat waves) will increasingly disrupt food and energy markets, </w:t>
      </w:r>
      <w:r w:rsidRPr="00BF6CB0">
        <w:rPr>
          <w:rStyle w:val="StyleUnderline"/>
        </w:rPr>
        <w:t>exacerbating state weakness</w:t>
      </w:r>
      <w:r w:rsidRPr="00BF6CB0">
        <w:rPr>
          <w:sz w:val="16"/>
        </w:rPr>
        <w:t xml:space="preserve">, </w:t>
      </w:r>
      <w:r w:rsidRPr="00BF6CB0">
        <w:rPr>
          <w:rStyle w:val="StyleUnderline"/>
        </w:rPr>
        <w:t>forcing</w:t>
      </w:r>
      <w:r w:rsidRPr="00BF6CB0">
        <w:rPr>
          <w:sz w:val="16"/>
        </w:rPr>
        <w:t xml:space="preserve"> human </w:t>
      </w:r>
      <w:r w:rsidRPr="00BF6CB0">
        <w:rPr>
          <w:rStyle w:val="StyleUnderline"/>
        </w:rPr>
        <w:t>migrations</w:t>
      </w:r>
      <w:r w:rsidRPr="00BF6CB0">
        <w:rPr>
          <w:sz w:val="16"/>
        </w:rPr>
        <w:t xml:space="preserve">, </w:t>
      </w:r>
      <w:r w:rsidRPr="00BF6CB0">
        <w:rPr>
          <w:rStyle w:val="StyleUnderline"/>
        </w:rPr>
        <w:t>and triggering riots</w:t>
      </w:r>
      <w:r w:rsidRPr="00BF6CB0">
        <w:rPr>
          <w:sz w:val="16"/>
        </w:rPr>
        <w:t xml:space="preserve">, </w:t>
      </w:r>
      <w:r w:rsidRPr="00BF6CB0">
        <w:rPr>
          <w:rStyle w:val="StyleUnderline"/>
        </w:rPr>
        <w:t>civil disobedience</w:t>
      </w:r>
      <w:r w:rsidRPr="00BF6CB0">
        <w:rPr>
          <w:sz w:val="16"/>
        </w:rPr>
        <w:t xml:space="preserve">, </w:t>
      </w:r>
      <w:r w:rsidRPr="00BF6CB0">
        <w:rPr>
          <w:rStyle w:val="StyleUnderline"/>
        </w:rPr>
        <w:t>and vandalism</w:t>
      </w:r>
      <w:r w:rsidRPr="00BF6CB0">
        <w:rPr>
          <w:sz w:val="16"/>
        </w:rPr>
        <w:t xml:space="preserve">.” </w:t>
      </w:r>
    </w:p>
    <w:p w14:paraId="0FE4F7C5" w14:textId="77777777" w:rsidR="00351424" w:rsidRPr="00BF6CB0" w:rsidRDefault="00351424" w:rsidP="00351424">
      <w:pPr>
        <w:rPr>
          <w:sz w:val="16"/>
        </w:rPr>
      </w:pPr>
      <w:r w:rsidRPr="00BF6CB0">
        <w:rPr>
          <w:sz w:val="16"/>
        </w:rPr>
        <w:t>There was a new phrase embedded in his comments: “</w:t>
      </w:r>
      <w:r w:rsidRPr="00BF6CB0">
        <w:rPr>
          <w:rStyle w:val="Emphasis"/>
        </w:rPr>
        <w:t>resource shocks</w:t>
      </w:r>
      <w:r w:rsidRPr="00BF6CB0">
        <w:rPr>
          <w:sz w:val="16"/>
        </w:rPr>
        <w:t xml:space="preserve">.” It </w:t>
      </w:r>
      <w:r w:rsidRPr="00BF6CB0">
        <w:rPr>
          <w:rStyle w:val="StyleUnderline"/>
        </w:rPr>
        <w:t xml:space="preserve">catches something of the world we’re </w:t>
      </w:r>
      <w:r w:rsidRPr="00BF6CB0">
        <w:rPr>
          <w:rStyle w:val="Emphasis"/>
        </w:rPr>
        <w:t>barreling toward</w:t>
      </w:r>
      <w:r w:rsidRPr="00BF6CB0">
        <w:rPr>
          <w:sz w:val="16"/>
        </w:rPr>
        <w:t xml:space="preserve">, and the language is striking for an intelligence community that, like the government it serves, has largely played down or ignored the dangers of climate change. For the first time, senior government analysts may be coming to appreciate what energy experts, resource analysts and scientists have long been warning about: the </w:t>
      </w:r>
      <w:r w:rsidRPr="00BF6CB0">
        <w:rPr>
          <w:rStyle w:val="Emphasis"/>
          <w:highlight w:val="yellow"/>
        </w:rPr>
        <w:t>unbridled consumption</w:t>
      </w:r>
      <w:r w:rsidRPr="00BF6CB0">
        <w:rPr>
          <w:sz w:val="16"/>
          <w:highlight w:val="yellow"/>
        </w:rPr>
        <w:t xml:space="preserve"> </w:t>
      </w:r>
      <w:r w:rsidRPr="00BF6CB0">
        <w:rPr>
          <w:rStyle w:val="StyleUnderline"/>
          <w:highlight w:val="yellow"/>
        </w:rPr>
        <w:t>of</w:t>
      </w:r>
      <w:r w:rsidRPr="00BF6CB0">
        <w:rPr>
          <w:sz w:val="16"/>
        </w:rPr>
        <w:t xml:space="preserve"> the world’s </w:t>
      </w:r>
      <w:r w:rsidRPr="00BF6CB0">
        <w:rPr>
          <w:rStyle w:val="StyleUnderline"/>
          <w:highlight w:val="yellow"/>
        </w:rPr>
        <w:t>natural resources</w:t>
      </w:r>
      <w:r w:rsidRPr="00BF6CB0">
        <w:rPr>
          <w:sz w:val="16"/>
        </w:rPr>
        <w:t xml:space="preserve">, combined with the advent of extreme climate change, </w:t>
      </w:r>
      <w:r w:rsidRPr="00BF6CB0">
        <w:rPr>
          <w:rStyle w:val="StyleUnderline"/>
          <w:highlight w:val="yellow"/>
        </w:rPr>
        <w:t xml:space="preserve">could produce a </w:t>
      </w:r>
      <w:r w:rsidRPr="00BF6CB0">
        <w:rPr>
          <w:rStyle w:val="Emphasis"/>
          <w:highlight w:val="yellow"/>
        </w:rPr>
        <w:t>global explosion</w:t>
      </w:r>
      <w:r w:rsidRPr="00BF6CB0">
        <w:rPr>
          <w:rStyle w:val="StyleUnderline"/>
          <w:highlight w:val="yellow"/>
        </w:rPr>
        <w:t xml:space="preserve"> of human </w:t>
      </w:r>
      <w:r w:rsidRPr="00BF6CB0">
        <w:rPr>
          <w:rStyle w:val="Emphasis"/>
          <w:highlight w:val="yellow"/>
        </w:rPr>
        <w:t>chaos</w:t>
      </w:r>
      <w:r w:rsidRPr="00BF6CB0">
        <w:rPr>
          <w:rStyle w:val="StyleUnderline"/>
          <w:highlight w:val="yellow"/>
        </w:rPr>
        <w:t xml:space="preserve"> and </w:t>
      </w:r>
      <w:r w:rsidRPr="00BF6CB0">
        <w:rPr>
          <w:rStyle w:val="Emphasis"/>
          <w:highlight w:val="yellow"/>
        </w:rPr>
        <w:t>conflict</w:t>
      </w:r>
      <w:r w:rsidRPr="00BF6CB0">
        <w:rPr>
          <w:sz w:val="16"/>
        </w:rPr>
        <w:t xml:space="preserve">. We are now heading directly into a resource-shock world. </w:t>
      </w:r>
    </w:p>
    <w:p w14:paraId="5E01EC8C" w14:textId="77777777" w:rsidR="00351424" w:rsidRPr="00BF6CB0" w:rsidRDefault="00351424" w:rsidP="00351424"/>
    <w:p w14:paraId="0ADCA89B" w14:textId="77777777" w:rsidR="00351424" w:rsidRPr="00BF6CB0" w:rsidRDefault="00351424" w:rsidP="00351424">
      <w:pPr>
        <w:pStyle w:val="Heading4"/>
      </w:pPr>
      <w:r w:rsidRPr="00BF6CB0">
        <w:t xml:space="preserve">And, international ag cartels </w:t>
      </w:r>
      <w:r w:rsidRPr="00BF6CB0">
        <w:rPr>
          <w:u w:val="single"/>
        </w:rPr>
        <w:t>dominate</w:t>
      </w:r>
      <w:r w:rsidRPr="00BF6CB0">
        <w:t xml:space="preserve"> the industrial food chain, </w:t>
      </w:r>
      <w:r w:rsidRPr="00BF6CB0">
        <w:rPr>
          <w:u w:val="single"/>
        </w:rPr>
        <w:t>hammering</w:t>
      </w:r>
      <w:r w:rsidRPr="00BF6CB0">
        <w:t xml:space="preserve"> global food security.</w:t>
      </w:r>
    </w:p>
    <w:p w14:paraId="4E3CEB72" w14:textId="77777777" w:rsidR="00351424" w:rsidRPr="00BF6CB0" w:rsidRDefault="00351424" w:rsidP="00351424">
      <w:r w:rsidRPr="00BF6CB0">
        <w:rPr>
          <w:rStyle w:val="Style13ptBold"/>
        </w:rPr>
        <w:t>ETC 13</w:t>
      </w:r>
      <w:r w:rsidRPr="00BF6CB0">
        <w:t>, *ETC, Action Group on Erosion, Technology and Concentration, staff and board members come from a variety of backgrounds, including community and regional planning, ecology and evolutionary biology, and political science; (September 2013, “Putting the Cartel before the Horse ...and Farm, Seeds, Soil, Peasants, etc.”, https://www.etcgroup.org/sites/www.etcgroup.org/files/CartelBeforeHorse11Sep2013.pdf)</w:t>
      </w:r>
    </w:p>
    <w:p w14:paraId="1221438B" w14:textId="77777777" w:rsidR="00351424" w:rsidRPr="00BF6CB0" w:rsidRDefault="00351424" w:rsidP="00351424">
      <w:pPr>
        <w:rPr>
          <w:sz w:val="16"/>
          <w:szCs w:val="16"/>
        </w:rPr>
      </w:pPr>
      <w:r w:rsidRPr="00BF6CB0">
        <w:rPr>
          <w:sz w:val="16"/>
          <w:szCs w:val="16"/>
        </w:rPr>
        <w:t>Introduction: 3 Messages</w:t>
      </w:r>
    </w:p>
    <w:p w14:paraId="2128D7C8" w14:textId="77777777" w:rsidR="00351424" w:rsidRPr="00BF6CB0" w:rsidRDefault="00351424" w:rsidP="00351424">
      <w:pPr>
        <w:rPr>
          <w:sz w:val="16"/>
        </w:rPr>
      </w:pPr>
      <w:r w:rsidRPr="00BF6CB0">
        <w:rPr>
          <w:rStyle w:val="StyleUnderline"/>
        </w:rPr>
        <w:t>ETC</w:t>
      </w:r>
      <w:r w:rsidRPr="00BF6CB0">
        <w:rPr>
          <w:sz w:val="16"/>
        </w:rPr>
        <w:t xml:space="preserve"> Group </w:t>
      </w:r>
      <w:r w:rsidRPr="00BF6CB0">
        <w:rPr>
          <w:rStyle w:val="StyleUnderline"/>
        </w:rPr>
        <w:t>has been monitoring the power</w:t>
      </w:r>
      <w:r w:rsidRPr="00BF6CB0">
        <w:rPr>
          <w:sz w:val="16"/>
        </w:rPr>
        <w:t xml:space="preserve"> and global reach </w:t>
      </w:r>
      <w:r w:rsidRPr="00BF6CB0">
        <w:rPr>
          <w:rStyle w:val="StyleUnderline"/>
        </w:rPr>
        <w:t xml:space="preserve">of </w:t>
      </w:r>
      <w:r w:rsidRPr="00BF6CB0">
        <w:rPr>
          <w:rStyle w:val="Emphasis"/>
          <w:highlight w:val="yellow"/>
        </w:rPr>
        <w:t>agro-industrial corporations</w:t>
      </w:r>
      <w:r w:rsidRPr="00BF6CB0">
        <w:rPr>
          <w:rStyle w:val="StyleUnderline"/>
        </w:rPr>
        <w:t xml:space="preserve"> for</w:t>
      </w:r>
      <w:r w:rsidRPr="00BF6CB0">
        <w:rPr>
          <w:sz w:val="16"/>
        </w:rPr>
        <w:t xml:space="preserve"> several </w:t>
      </w:r>
      <w:r w:rsidRPr="00BF6CB0">
        <w:rPr>
          <w:rStyle w:val="StyleUnderline"/>
        </w:rPr>
        <w:t>decades</w:t>
      </w:r>
      <w:r w:rsidRPr="00BF6CB0">
        <w:rPr>
          <w:sz w:val="16"/>
        </w:rPr>
        <w:t xml:space="preserve"> – </w:t>
      </w:r>
      <w:r w:rsidRPr="00BF6CB0">
        <w:rPr>
          <w:rStyle w:val="StyleUnderline"/>
        </w:rPr>
        <w:t>including</w:t>
      </w:r>
      <w:r w:rsidRPr="00BF6CB0">
        <w:rPr>
          <w:sz w:val="16"/>
        </w:rPr>
        <w:t xml:space="preserve"> the increasingly </w:t>
      </w:r>
      <w:r w:rsidRPr="00BF6CB0">
        <w:rPr>
          <w:rStyle w:val="Emphasis"/>
          <w:highlight w:val="yellow"/>
        </w:rPr>
        <w:t>consolidated control</w:t>
      </w:r>
      <w:r w:rsidRPr="00BF6CB0">
        <w:rPr>
          <w:rStyle w:val="StyleUnderline"/>
          <w:highlight w:val="yellow"/>
        </w:rPr>
        <w:t xml:space="preserve"> of agricultural inputs for the industrial </w:t>
      </w:r>
      <w:r w:rsidRPr="00BF6CB0">
        <w:rPr>
          <w:rStyle w:val="Emphasis"/>
          <w:highlight w:val="yellow"/>
        </w:rPr>
        <w:t>food chain</w:t>
      </w:r>
      <w:r w:rsidRPr="00BF6CB0">
        <w:rPr>
          <w:sz w:val="16"/>
          <w:highlight w:val="yellow"/>
        </w:rPr>
        <w:t xml:space="preserve">: </w:t>
      </w:r>
      <w:r w:rsidRPr="00BF6CB0">
        <w:rPr>
          <w:rStyle w:val="StyleUnderline"/>
          <w:highlight w:val="yellow"/>
        </w:rPr>
        <w:t>proprietary</w:t>
      </w:r>
      <w:r w:rsidRPr="00BF6CB0">
        <w:rPr>
          <w:sz w:val="16"/>
        </w:rPr>
        <w:t xml:space="preserve"> seeds and livestock </w:t>
      </w:r>
      <w:r w:rsidRPr="00BF6CB0">
        <w:rPr>
          <w:rStyle w:val="StyleUnderline"/>
          <w:highlight w:val="yellow"/>
        </w:rPr>
        <w:t>genetics</w:t>
      </w:r>
      <w:r w:rsidRPr="00BF6CB0">
        <w:rPr>
          <w:sz w:val="16"/>
        </w:rPr>
        <w:t xml:space="preserve">, chemical </w:t>
      </w:r>
      <w:r w:rsidRPr="00BF6CB0">
        <w:rPr>
          <w:rStyle w:val="StyleUnderline"/>
        </w:rPr>
        <w:t xml:space="preserve">pesticides and </w:t>
      </w:r>
      <w:r w:rsidRPr="00BF6CB0">
        <w:rPr>
          <w:rStyle w:val="StyleUnderline"/>
          <w:highlight w:val="yellow"/>
        </w:rPr>
        <w:t>fertilizers and</w:t>
      </w:r>
      <w:r w:rsidRPr="00BF6CB0">
        <w:rPr>
          <w:sz w:val="16"/>
        </w:rPr>
        <w:t xml:space="preserve"> animal </w:t>
      </w:r>
      <w:r w:rsidRPr="00BF6CB0">
        <w:rPr>
          <w:rStyle w:val="StyleUnderline"/>
          <w:highlight w:val="yellow"/>
        </w:rPr>
        <w:t>pharmaceuticals</w:t>
      </w:r>
      <w:r w:rsidRPr="00BF6CB0">
        <w:rPr>
          <w:sz w:val="16"/>
        </w:rPr>
        <w:t xml:space="preserve">. Collectively, </w:t>
      </w:r>
      <w:r w:rsidRPr="00BF6CB0">
        <w:rPr>
          <w:rStyle w:val="StyleUnderline"/>
          <w:highlight w:val="yellow"/>
        </w:rPr>
        <w:t>these</w:t>
      </w:r>
      <w:r w:rsidRPr="00BF6CB0">
        <w:rPr>
          <w:sz w:val="16"/>
        </w:rPr>
        <w:t xml:space="preserve"> inputs </w:t>
      </w:r>
      <w:r w:rsidRPr="00BF6CB0">
        <w:rPr>
          <w:rStyle w:val="StyleUnderline"/>
          <w:highlight w:val="yellow"/>
        </w:rPr>
        <w:t>are the</w:t>
      </w:r>
      <w:r w:rsidRPr="00BF6CB0">
        <w:rPr>
          <w:rStyle w:val="StyleUnderline"/>
        </w:rPr>
        <w:t xml:space="preserve"> </w:t>
      </w:r>
      <w:r w:rsidRPr="00BF6CB0">
        <w:rPr>
          <w:rStyle w:val="Emphasis"/>
        </w:rPr>
        <w:t>chemical</w:t>
      </w:r>
      <w:r w:rsidRPr="00BF6CB0">
        <w:rPr>
          <w:rStyle w:val="StyleUnderline"/>
        </w:rPr>
        <w:t xml:space="preserve"> and </w:t>
      </w:r>
      <w:r w:rsidRPr="00BF6CB0">
        <w:rPr>
          <w:rStyle w:val="Emphasis"/>
        </w:rPr>
        <w:t xml:space="preserve">biological </w:t>
      </w:r>
      <w:r w:rsidRPr="00BF6CB0">
        <w:rPr>
          <w:rStyle w:val="Emphasis"/>
          <w:highlight w:val="yellow"/>
        </w:rPr>
        <w:t>engines</w:t>
      </w:r>
      <w:r w:rsidRPr="00BF6CB0">
        <w:rPr>
          <w:rStyle w:val="StyleUnderline"/>
          <w:highlight w:val="yellow"/>
        </w:rPr>
        <w:t xml:space="preserve"> that drive </w:t>
      </w:r>
      <w:r w:rsidRPr="00BF6CB0">
        <w:rPr>
          <w:rStyle w:val="Emphasis"/>
          <w:highlight w:val="yellow"/>
        </w:rPr>
        <w:t>industrial agriculture</w:t>
      </w:r>
      <w:r w:rsidRPr="00BF6CB0">
        <w:rPr>
          <w:sz w:val="16"/>
        </w:rPr>
        <w:t xml:space="preserve">. </w:t>
      </w:r>
    </w:p>
    <w:p w14:paraId="36EAD48C" w14:textId="77777777" w:rsidR="00351424" w:rsidRPr="00BF6CB0" w:rsidRDefault="00351424" w:rsidP="00351424">
      <w:pPr>
        <w:rPr>
          <w:sz w:val="16"/>
          <w:szCs w:val="16"/>
        </w:rPr>
      </w:pPr>
      <w:r w:rsidRPr="00BF6CB0">
        <w:rPr>
          <w:sz w:val="16"/>
          <w:szCs w:val="16"/>
        </w:rPr>
        <w:t>This update documents the continuing concentration (surprise, surprise), but it also brings us to three conclusions important to both peasant producers and policymakers…</w:t>
      </w:r>
    </w:p>
    <w:p w14:paraId="69E8BDDF" w14:textId="77777777" w:rsidR="00351424" w:rsidRPr="00BF6CB0" w:rsidRDefault="00351424" w:rsidP="00351424">
      <w:pPr>
        <w:rPr>
          <w:sz w:val="16"/>
        </w:rPr>
      </w:pPr>
      <w:r w:rsidRPr="00BF6CB0">
        <w:rPr>
          <w:sz w:val="16"/>
        </w:rPr>
        <w:t xml:space="preserve">1. </w:t>
      </w:r>
      <w:r w:rsidRPr="00BF6CB0">
        <w:rPr>
          <w:rStyle w:val="Emphasis"/>
          <w:highlight w:val="yellow"/>
        </w:rPr>
        <w:t>Cartels</w:t>
      </w:r>
      <w:r w:rsidRPr="00BF6CB0">
        <w:rPr>
          <w:rStyle w:val="StyleUnderline"/>
          <w:highlight w:val="yellow"/>
        </w:rPr>
        <w:t xml:space="preserve"> are </w:t>
      </w:r>
      <w:r w:rsidRPr="00BF6CB0">
        <w:rPr>
          <w:rStyle w:val="Emphasis"/>
          <w:highlight w:val="yellow"/>
        </w:rPr>
        <w:t>commonplace</w:t>
      </w:r>
      <w:r w:rsidRPr="00BF6CB0">
        <w:rPr>
          <w:sz w:val="16"/>
        </w:rPr>
        <w:t xml:space="preserve">. Regulators have lost sight of the well-accepted economic principle that </w:t>
      </w:r>
      <w:r w:rsidRPr="00BF6CB0">
        <w:rPr>
          <w:rStyle w:val="StyleUnderline"/>
          <w:highlight w:val="yellow"/>
        </w:rPr>
        <w:t xml:space="preserve">the market is neither </w:t>
      </w:r>
      <w:r w:rsidRPr="00BF6CB0">
        <w:rPr>
          <w:rStyle w:val="Emphasis"/>
          <w:highlight w:val="yellow"/>
        </w:rPr>
        <w:t>free</w:t>
      </w:r>
      <w:r w:rsidRPr="00BF6CB0">
        <w:rPr>
          <w:sz w:val="16"/>
          <w:highlight w:val="yellow"/>
        </w:rPr>
        <w:t xml:space="preserve"> </w:t>
      </w:r>
      <w:r w:rsidRPr="00BF6CB0">
        <w:rPr>
          <w:rStyle w:val="StyleUnderline"/>
          <w:highlight w:val="yellow"/>
        </w:rPr>
        <w:t xml:space="preserve">nor </w:t>
      </w:r>
      <w:r w:rsidRPr="00BF6CB0">
        <w:rPr>
          <w:rStyle w:val="Emphasis"/>
          <w:highlight w:val="yellow"/>
        </w:rPr>
        <w:t>healthy</w:t>
      </w:r>
      <w:r w:rsidRPr="00BF6CB0">
        <w:rPr>
          <w:sz w:val="16"/>
        </w:rPr>
        <w:t xml:space="preserve"> </w:t>
      </w:r>
      <w:r w:rsidRPr="00BF6CB0">
        <w:rPr>
          <w:rStyle w:val="StyleUnderline"/>
        </w:rPr>
        <w:t xml:space="preserve">whenever </w:t>
      </w:r>
      <w:r w:rsidRPr="00BF6CB0">
        <w:rPr>
          <w:rStyle w:val="Emphasis"/>
        </w:rPr>
        <w:t>4 companies</w:t>
      </w:r>
      <w:r w:rsidRPr="00BF6CB0">
        <w:rPr>
          <w:rStyle w:val="StyleUnderline"/>
        </w:rPr>
        <w:t xml:space="preserve"> control more than </w:t>
      </w:r>
      <w:r w:rsidRPr="00BF6CB0">
        <w:rPr>
          <w:rStyle w:val="Emphasis"/>
        </w:rPr>
        <w:t>50% of sales</w:t>
      </w:r>
      <w:r w:rsidRPr="00BF6CB0">
        <w:rPr>
          <w:sz w:val="16"/>
        </w:rPr>
        <w:t xml:space="preserve"> </w:t>
      </w:r>
      <w:r w:rsidRPr="00BF6CB0">
        <w:rPr>
          <w:rStyle w:val="StyleUnderline"/>
        </w:rPr>
        <w:t>in any commercial sector</w:t>
      </w:r>
      <w:r w:rsidRPr="00BF6CB0">
        <w:rPr>
          <w:sz w:val="16"/>
        </w:rPr>
        <w:t xml:space="preserve">. In this report, we show that </w:t>
      </w:r>
      <w:r w:rsidRPr="00BF6CB0">
        <w:rPr>
          <w:rStyle w:val="StyleUnderline"/>
        </w:rPr>
        <w:t xml:space="preserve">the 4 firms / 50% line in the sand has been substantially </w:t>
      </w:r>
      <w:r w:rsidRPr="00BF6CB0">
        <w:rPr>
          <w:rStyle w:val="Emphasis"/>
        </w:rPr>
        <w:t>surpassed</w:t>
      </w:r>
      <w:r w:rsidRPr="00BF6CB0">
        <w:rPr>
          <w:sz w:val="16"/>
        </w:rPr>
        <w:t xml:space="preserve"> by all but the complex fertilizer sector. </w:t>
      </w:r>
      <w:r w:rsidRPr="00BF6CB0">
        <w:rPr>
          <w:rStyle w:val="StyleUnderline"/>
        </w:rPr>
        <w:t>Four firms control</w:t>
      </w:r>
      <w:r w:rsidRPr="00BF6CB0">
        <w:rPr>
          <w:sz w:val="16"/>
        </w:rPr>
        <w:t xml:space="preserve"> 58.2% of </w:t>
      </w:r>
      <w:r w:rsidRPr="00BF6CB0">
        <w:rPr>
          <w:rStyle w:val="Emphasis"/>
        </w:rPr>
        <w:t>seeds</w:t>
      </w:r>
      <w:r w:rsidRPr="00BF6CB0">
        <w:rPr>
          <w:sz w:val="16"/>
        </w:rPr>
        <w:t xml:space="preserve">; 61.9% of </w:t>
      </w:r>
      <w:r w:rsidRPr="00BF6CB0">
        <w:rPr>
          <w:rStyle w:val="Emphasis"/>
        </w:rPr>
        <w:t>agrochemicals</w:t>
      </w:r>
      <w:r w:rsidRPr="00BF6CB0">
        <w:rPr>
          <w:sz w:val="16"/>
        </w:rPr>
        <w:t xml:space="preserve">; 24.3% of </w:t>
      </w:r>
      <w:r w:rsidRPr="00BF6CB0">
        <w:rPr>
          <w:rStyle w:val="Emphasis"/>
        </w:rPr>
        <w:t>fertilizers</w:t>
      </w:r>
      <w:r w:rsidRPr="00BF6CB0">
        <w:rPr>
          <w:sz w:val="16"/>
        </w:rPr>
        <w:t xml:space="preserve">; 53.4% of animal </w:t>
      </w:r>
      <w:r w:rsidRPr="00BF6CB0">
        <w:rPr>
          <w:rStyle w:val="Emphasis"/>
        </w:rPr>
        <w:t>pharmaceuticals</w:t>
      </w:r>
      <w:r w:rsidRPr="00BF6CB0">
        <w:rPr>
          <w:sz w:val="16"/>
        </w:rPr>
        <w:t xml:space="preserve">; </w:t>
      </w:r>
      <w:r w:rsidRPr="00BF6CB0">
        <w:rPr>
          <w:rStyle w:val="StyleUnderline"/>
        </w:rPr>
        <w:t>and</w:t>
      </w:r>
      <w:r w:rsidRPr="00BF6CB0">
        <w:rPr>
          <w:sz w:val="16"/>
        </w:rPr>
        <w:t xml:space="preserve">, in </w:t>
      </w:r>
      <w:r w:rsidRPr="00BF6CB0">
        <w:rPr>
          <w:rStyle w:val="Emphasis"/>
        </w:rPr>
        <w:t>livestock genetics</w:t>
      </w:r>
      <w:r w:rsidRPr="00BF6CB0">
        <w:rPr>
          <w:sz w:val="16"/>
        </w:rPr>
        <w:t xml:space="preserve">, 97% of poultry and two-thirds of swine and cattle research. More disturbingly, </w:t>
      </w:r>
      <w:r w:rsidRPr="00BF6CB0">
        <w:rPr>
          <w:rStyle w:val="StyleUnderline"/>
        </w:rPr>
        <w:t>the oligopoly paradigm has moved</w:t>
      </w:r>
      <w:r w:rsidRPr="00BF6CB0">
        <w:rPr>
          <w:sz w:val="16"/>
        </w:rPr>
        <w:t xml:space="preserve"> beyond individual sectors </w:t>
      </w:r>
      <w:r w:rsidRPr="00BF6CB0">
        <w:rPr>
          <w:rStyle w:val="StyleUnderline"/>
        </w:rPr>
        <w:t xml:space="preserve">to the </w:t>
      </w:r>
      <w:r w:rsidRPr="00BF6CB0">
        <w:rPr>
          <w:rStyle w:val="Emphasis"/>
        </w:rPr>
        <w:t>entire</w:t>
      </w:r>
      <w:r w:rsidRPr="00BF6CB0">
        <w:rPr>
          <w:rStyle w:val="StyleUnderline"/>
        </w:rPr>
        <w:t xml:space="preserve"> food </w:t>
      </w:r>
      <w:r w:rsidRPr="00BF6CB0">
        <w:rPr>
          <w:rStyle w:val="Emphasis"/>
        </w:rPr>
        <w:t>system</w:t>
      </w:r>
      <w:r w:rsidRPr="00BF6CB0">
        <w:rPr>
          <w:sz w:val="16"/>
        </w:rPr>
        <w:t xml:space="preserve">: the same six multinationals control 75% of all private sector plant breeding research; 60% of the commercial seed market and 76% of global agrochemical sales.1 Some also have links to animal pharmaceuticals. </w:t>
      </w:r>
      <w:r w:rsidRPr="00BF6CB0">
        <w:rPr>
          <w:rStyle w:val="StyleUnderline"/>
        </w:rPr>
        <w:t xml:space="preserve">This creates a </w:t>
      </w:r>
      <w:r w:rsidRPr="00BF6CB0">
        <w:rPr>
          <w:rStyle w:val="Emphasis"/>
        </w:rPr>
        <w:t>vulnerability</w:t>
      </w:r>
      <w:r w:rsidRPr="00BF6CB0">
        <w:rPr>
          <w:sz w:val="16"/>
        </w:rPr>
        <w:t xml:space="preserve"> </w:t>
      </w:r>
      <w:r w:rsidRPr="00BF6CB0">
        <w:rPr>
          <w:rStyle w:val="StyleUnderline"/>
        </w:rPr>
        <w:t>in the world food system</w:t>
      </w:r>
      <w:r w:rsidRPr="00BF6CB0">
        <w:rPr>
          <w:sz w:val="16"/>
        </w:rPr>
        <w:t xml:space="preserve"> that we have not seen since the founding of the UN Food and Agriculture Organization. </w:t>
      </w:r>
      <w:r w:rsidRPr="00BF6CB0">
        <w:rPr>
          <w:rStyle w:val="StyleUnderline"/>
          <w:highlight w:val="yellow"/>
        </w:rPr>
        <w:t xml:space="preserve">It’s time to </w:t>
      </w:r>
      <w:r w:rsidRPr="00BF6CB0">
        <w:rPr>
          <w:rStyle w:val="Emphasis"/>
          <w:highlight w:val="yellow"/>
        </w:rPr>
        <w:t>dust off</w:t>
      </w:r>
      <w:r w:rsidRPr="00BF6CB0">
        <w:rPr>
          <w:sz w:val="16"/>
        </w:rPr>
        <w:t xml:space="preserve"> national </w:t>
      </w:r>
      <w:r w:rsidRPr="00BF6CB0">
        <w:rPr>
          <w:rStyle w:val="Emphasis"/>
          <w:highlight w:val="yellow"/>
        </w:rPr>
        <w:t>competition</w:t>
      </w:r>
      <w:r w:rsidRPr="00BF6CB0">
        <w:rPr>
          <w:sz w:val="16"/>
        </w:rPr>
        <w:t xml:space="preserve"> / anti-combines </w:t>
      </w:r>
      <w:r w:rsidRPr="00BF6CB0">
        <w:rPr>
          <w:rStyle w:val="Emphasis"/>
          <w:highlight w:val="yellow"/>
        </w:rPr>
        <w:t>policies</w:t>
      </w:r>
      <w:r w:rsidRPr="00BF6CB0">
        <w:rPr>
          <w:sz w:val="16"/>
        </w:rPr>
        <w:t xml:space="preserve"> and </w:t>
      </w:r>
      <w:r w:rsidRPr="00BF6CB0">
        <w:rPr>
          <w:rStyle w:val="StyleUnderline"/>
          <w:highlight w:val="yellow"/>
        </w:rPr>
        <w:t>to consider</w:t>
      </w:r>
      <w:r w:rsidRPr="00BF6CB0">
        <w:rPr>
          <w:rStyle w:val="StyleUnderline"/>
        </w:rPr>
        <w:t xml:space="preserve"> international </w:t>
      </w:r>
      <w:r w:rsidRPr="00BF6CB0">
        <w:rPr>
          <w:rStyle w:val="Emphasis"/>
          <w:highlight w:val="yellow"/>
        </w:rPr>
        <w:t>measures</w:t>
      </w:r>
      <w:r w:rsidRPr="00BF6CB0">
        <w:rPr>
          <w:rStyle w:val="StyleUnderline"/>
          <w:highlight w:val="yellow"/>
        </w:rPr>
        <w:t xml:space="preserve"> to defend global </w:t>
      </w:r>
      <w:r w:rsidRPr="00BF6CB0">
        <w:rPr>
          <w:rStyle w:val="Emphasis"/>
          <w:highlight w:val="yellow"/>
        </w:rPr>
        <w:t>food security</w:t>
      </w:r>
      <w:r w:rsidRPr="00BF6CB0">
        <w:rPr>
          <w:sz w:val="16"/>
        </w:rPr>
        <w:t>.</w:t>
      </w:r>
    </w:p>
    <w:p w14:paraId="20C90B00" w14:textId="77777777" w:rsidR="00351424" w:rsidRPr="00BF6CB0" w:rsidRDefault="00351424" w:rsidP="00351424">
      <w:pPr>
        <w:rPr>
          <w:sz w:val="16"/>
        </w:rPr>
      </w:pPr>
      <w:r w:rsidRPr="00BF6CB0">
        <w:rPr>
          <w:sz w:val="16"/>
        </w:rPr>
        <w:t xml:space="preserve">2. </w:t>
      </w:r>
      <w:r w:rsidRPr="00BF6CB0">
        <w:rPr>
          <w:rStyle w:val="StyleUnderline"/>
        </w:rPr>
        <w:t xml:space="preserve">The </w:t>
      </w:r>
      <w:r w:rsidRPr="00BF6CB0">
        <w:rPr>
          <w:rStyle w:val="Emphasis"/>
          <w:highlight w:val="yellow"/>
        </w:rPr>
        <w:t>“invisible hold”</w:t>
      </w:r>
      <w:r w:rsidRPr="00BF6CB0">
        <w:rPr>
          <w:rStyle w:val="StyleUnderline"/>
          <w:highlight w:val="yellow"/>
        </w:rPr>
        <w:t xml:space="preserve"> of the market is </w:t>
      </w:r>
      <w:r w:rsidRPr="00BF6CB0">
        <w:rPr>
          <w:rStyle w:val="Emphasis"/>
          <w:highlight w:val="yellow"/>
        </w:rPr>
        <w:t>growing</w:t>
      </w:r>
      <w:r w:rsidRPr="00BF6CB0">
        <w:rPr>
          <w:sz w:val="16"/>
        </w:rPr>
        <w:t xml:space="preserve">. For all the talk of the invisible hand of the free market, the market is evermore opaque and far from “free.” As the concentration grows, companies are more guarded with their information. Further, the investment companies that analyze markets have also become more concentrated and more proprietary (and their information is more expensive). As the “invisible hold” tightens, </w:t>
      </w:r>
      <w:r w:rsidRPr="00BF6CB0">
        <w:rPr>
          <w:rStyle w:val="StyleUnderline"/>
        </w:rPr>
        <w:t>it is harder and harder for governments</w:t>
      </w:r>
      <w:r w:rsidRPr="00BF6CB0">
        <w:rPr>
          <w:sz w:val="16"/>
        </w:rPr>
        <w:t xml:space="preserve"> – and more so, peasants – </w:t>
      </w:r>
      <w:r w:rsidRPr="00BF6CB0">
        <w:rPr>
          <w:rStyle w:val="StyleUnderline"/>
        </w:rPr>
        <w:t xml:space="preserve">to understand the </w:t>
      </w:r>
      <w:r w:rsidRPr="00BF6CB0">
        <w:rPr>
          <w:rStyle w:val="Emphasis"/>
        </w:rPr>
        <w:t>level</w:t>
      </w:r>
      <w:r w:rsidRPr="00BF6CB0">
        <w:rPr>
          <w:rStyle w:val="StyleUnderline"/>
        </w:rPr>
        <w:t xml:space="preserve"> of food system </w:t>
      </w:r>
      <w:r w:rsidRPr="00BF6CB0">
        <w:rPr>
          <w:rStyle w:val="Emphasis"/>
        </w:rPr>
        <w:t>control</w:t>
      </w:r>
      <w:r w:rsidRPr="00BF6CB0">
        <w:rPr>
          <w:rStyle w:val="StyleUnderline"/>
        </w:rPr>
        <w:t xml:space="preserve"> exercised by</w:t>
      </w:r>
      <w:r w:rsidRPr="00BF6CB0">
        <w:rPr>
          <w:sz w:val="16"/>
        </w:rPr>
        <w:t xml:space="preserve"> a handful of </w:t>
      </w:r>
      <w:r w:rsidRPr="00BF6CB0">
        <w:rPr>
          <w:rStyle w:val="StyleUnderline"/>
        </w:rPr>
        <w:t>multinational enterprises</w:t>
      </w:r>
      <w:r w:rsidRPr="00BF6CB0">
        <w:rPr>
          <w:sz w:val="16"/>
        </w:rPr>
        <w:t>. As a result, ETC’s data – in order to be accurate – is dependent upon 2011 figures. Be assured that corporate concentration in these sectors is not receding. Agribusiness must be legally obliged to provide full and timely data on sales and market share.</w:t>
      </w:r>
    </w:p>
    <w:p w14:paraId="5BB7C38F" w14:textId="77777777" w:rsidR="00351424" w:rsidRPr="00BF6CB0" w:rsidRDefault="00351424" w:rsidP="00351424">
      <w:pPr>
        <w:rPr>
          <w:sz w:val="16"/>
          <w:szCs w:val="16"/>
        </w:rPr>
      </w:pPr>
      <w:r w:rsidRPr="00BF6CB0">
        <w:rPr>
          <w:sz w:val="16"/>
          <w:szCs w:val="16"/>
        </w:rPr>
        <w:t>3. Climate research shows that we don’t know (that) we don’t know our food system: One positive outcome since our last update is that society in general – and governments in particular – are more aware of the threat posed by climate change to global food security. There is now a popular mantra (but not much movement) emphasizing the central importance of smallholder producers in meeting global food requirements in the decades ahead. We couldn’t agree more. To help policymakers move from mantra to marching orders, this Communiqué is accompanied by a poster contrasting the capacity of the Industrial Food Chain and the Peasant Food Web to address climate chaos. The poster raises 20 genuine questions. It is a work-in-progress. There may be more than one answer to the questions, but the data provides a basis for a fundamental change of mind and shift in policy direction. For some of the reasons cited already, the data policymakers need to make decisions are not always available (or accurate). As the United Nations Framework Convention on Climate Change prepares to receive the fifth assessment report of the Intergovernmental Panel on Climate Change over the coming months, we hope this report and accompanying poster will encourage a much needed constructive debate and complementary research on all of the issues we are raising.</w:t>
      </w:r>
    </w:p>
    <w:p w14:paraId="33D62682" w14:textId="77777777" w:rsidR="00351424" w:rsidRPr="00BF6CB0" w:rsidRDefault="00351424" w:rsidP="00351424">
      <w:pPr>
        <w:rPr>
          <w:sz w:val="16"/>
        </w:rPr>
      </w:pPr>
      <w:r w:rsidRPr="00BF6CB0">
        <w:rPr>
          <w:sz w:val="16"/>
        </w:rPr>
        <w:t xml:space="preserve">Over the past half-century, the </w:t>
      </w:r>
      <w:r w:rsidRPr="00BF6CB0">
        <w:rPr>
          <w:rStyle w:val="StyleUnderline"/>
          <w:highlight w:val="yellow"/>
        </w:rPr>
        <w:t>corporations</w:t>
      </w:r>
      <w:r w:rsidRPr="00BF6CB0">
        <w:rPr>
          <w:rStyle w:val="StyleUnderline"/>
        </w:rPr>
        <w:t xml:space="preserve"> that </w:t>
      </w:r>
      <w:r w:rsidRPr="00BF6CB0">
        <w:rPr>
          <w:rStyle w:val="Emphasis"/>
          <w:highlight w:val="yellow"/>
        </w:rPr>
        <w:t>dominate</w:t>
      </w:r>
      <w:r w:rsidRPr="00BF6CB0">
        <w:rPr>
          <w:sz w:val="16"/>
        </w:rPr>
        <w:t xml:space="preserve"> </w:t>
      </w:r>
      <w:r w:rsidRPr="00BF6CB0">
        <w:rPr>
          <w:rStyle w:val="StyleUnderline"/>
        </w:rPr>
        <w:t xml:space="preserve">the industrial food system have </w:t>
      </w:r>
      <w:r w:rsidRPr="00BF6CB0">
        <w:rPr>
          <w:rStyle w:val="Emphasis"/>
        </w:rPr>
        <w:t>wrested control</w:t>
      </w:r>
      <w:r w:rsidRPr="00BF6CB0">
        <w:rPr>
          <w:sz w:val="16"/>
        </w:rPr>
        <w:t xml:space="preserve"> </w:t>
      </w:r>
      <w:r w:rsidRPr="00BF6CB0">
        <w:rPr>
          <w:rStyle w:val="StyleUnderline"/>
        </w:rPr>
        <w:t xml:space="preserve">of the </w:t>
      </w:r>
      <w:r w:rsidRPr="00BF6CB0">
        <w:rPr>
          <w:rStyle w:val="Emphasis"/>
          <w:highlight w:val="yellow"/>
        </w:rPr>
        <w:t>agricultural R&amp;D</w:t>
      </w:r>
      <w:r w:rsidRPr="00BF6CB0">
        <w:rPr>
          <w:rStyle w:val="StyleUnderline"/>
        </w:rPr>
        <w:t xml:space="preserve"> agenda </w:t>
      </w:r>
      <w:r w:rsidRPr="00BF6CB0">
        <w:rPr>
          <w:rStyle w:val="StyleUnderline"/>
          <w:highlight w:val="yellow"/>
        </w:rPr>
        <w:t xml:space="preserve">while </w:t>
      </w:r>
      <w:r w:rsidRPr="00BF6CB0">
        <w:rPr>
          <w:rStyle w:val="StyleUnderline"/>
        </w:rPr>
        <w:t xml:space="preserve">concentrating power and </w:t>
      </w:r>
      <w:r w:rsidRPr="00BF6CB0">
        <w:rPr>
          <w:rStyle w:val="StyleUnderline"/>
          <w:highlight w:val="yellow"/>
        </w:rPr>
        <w:t>influencing trade</w:t>
      </w:r>
      <w:r w:rsidRPr="00BF6CB0">
        <w:rPr>
          <w:sz w:val="16"/>
          <w:highlight w:val="yellow"/>
        </w:rPr>
        <w:t xml:space="preserve">, </w:t>
      </w:r>
      <w:r w:rsidRPr="00BF6CB0">
        <w:rPr>
          <w:rStyle w:val="StyleUnderline"/>
          <w:highlight w:val="yellow"/>
        </w:rPr>
        <w:t>aid and agricultural policies</w:t>
      </w:r>
      <w:r w:rsidRPr="00BF6CB0">
        <w:rPr>
          <w:rStyle w:val="StyleUnderline"/>
        </w:rPr>
        <w:t xml:space="preserve"> to fuel their own growth.</w:t>
      </w:r>
      <w:r w:rsidRPr="00BF6CB0">
        <w:rPr>
          <w:sz w:val="16"/>
        </w:rPr>
        <w:t xml:space="preserve"> There was cautious hope in the United States that a new era was dawning when, in 2009 – the first year of President Obama’s first term – the US Department of Agriculture and the Antitrust Division of the Department of Justice (DOJ) announced a joint investigation into anticompetitive practices in agriculture. The news that Monsanto specifically had been required to turn over internal documents related to seed prices raised the level of optimism. But when the DOJ dropped the Monsanto investigation almost 3 years later without explanation, it was clear that </w:t>
      </w:r>
      <w:r w:rsidRPr="00BF6CB0">
        <w:rPr>
          <w:rStyle w:val="StyleUnderline"/>
        </w:rPr>
        <w:t xml:space="preserve">antitrust </w:t>
      </w:r>
      <w:proofErr w:type="spellStart"/>
      <w:r w:rsidRPr="00BF6CB0">
        <w:rPr>
          <w:rStyle w:val="StyleUnderline"/>
        </w:rPr>
        <w:t>fervour</w:t>
      </w:r>
      <w:proofErr w:type="spellEnd"/>
      <w:r w:rsidRPr="00BF6CB0">
        <w:rPr>
          <w:rStyle w:val="StyleUnderline"/>
        </w:rPr>
        <w:t xml:space="preserve"> had </w:t>
      </w:r>
      <w:r w:rsidRPr="00BF6CB0">
        <w:rPr>
          <w:rStyle w:val="Emphasis"/>
        </w:rPr>
        <w:t>fizzled</w:t>
      </w:r>
      <w:r w:rsidRPr="00BF6CB0">
        <w:rPr>
          <w:sz w:val="16"/>
        </w:rPr>
        <w:t xml:space="preserve">, despite the breathless claims2 (which happen to be true) that </w:t>
      </w:r>
      <w:r w:rsidRPr="00BF6CB0">
        <w:rPr>
          <w:rStyle w:val="StyleUnderline"/>
          <w:highlight w:val="yellow"/>
        </w:rPr>
        <w:t>anticompetitive practices</w:t>
      </w:r>
      <w:r w:rsidRPr="00BF6CB0">
        <w:rPr>
          <w:rStyle w:val="StyleUnderline"/>
        </w:rPr>
        <w:t xml:space="preserve"> in agriculture </w:t>
      </w:r>
      <w:r w:rsidRPr="00BF6CB0">
        <w:rPr>
          <w:rStyle w:val="StyleUnderline"/>
          <w:highlight w:val="yellow"/>
        </w:rPr>
        <w:t xml:space="preserve">pose a </w:t>
      </w:r>
      <w:r w:rsidRPr="00BF6CB0">
        <w:rPr>
          <w:rStyle w:val="Emphasis"/>
          <w:highlight w:val="yellow"/>
        </w:rPr>
        <w:t>threat</w:t>
      </w:r>
      <w:r w:rsidRPr="00BF6CB0">
        <w:rPr>
          <w:rStyle w:val="StyleUnderline"/>
          <w:highlight w:val="yellow"/>
        </w:rPr>
        <w:t xml:space="preserve"> to </w:t>
      </w:r>
      <w:r w:rsidRPr="00BF6CB0">
        <w:rPr>
          <w:rStyle w:val="Emphasis"/>
          <w:highlight w:val="yellow"/>
        </w:rPr>
        <w:t>public health</w:t>
      </w:r>
      <w:r w:rsidRPr="00BF6CB0">
        <w:rPr>
          <w:rStyle w:val="StyleUnderline"/>
          <w:highlight w:val="yellow"/>
        </w:rPr>
        <w:t xml:space="preserve"> and </w:t>
      </w:r>
      <w:r w:rsidRPr="00BF6CB0">
        <w:rPr>
          <w:rStyle w:val="Emphasis"/>
          <w:highlight w:val="yellow"/>
        </w:rPr>
        <w:t>security</w:t>
      </w:r>
      <w:r w:rsidRPr="00BF6CB0">
        <w:rPr>
          <w:sz w:val="16"/>
        </w:rPr>
        <w:t>.</w:t>
      </w:r>
    </w:p>
    <w:p w14:paraId="39900FBC" w14:textId="77777777" w:rsidR="00351424" w:rsidRPr="00BF6CB0" w:rsidRDefault="00351424" w:rsidP="00351424"/>
    <w:p w14:paraId="66B87636" w14:textId="77777777" w:rsidR="00351424" w:rsidRPr="00BF6CB0" w:rsidRDefault="00351424" w:rsidP="00351424">
      <w:pPr>
        <w:pStyle w:val="Heading4"/>
      </w:pPr>
      <w:r w:rsidRPr="00BF6CB0">
        <w:t xml:space="preserve">Food wars go </w:t>
      </w:r>
      <w:r w:rsidRPr="00BF6CB0">
        <w:rPr>
          <w:u w:val="single"/>
        </w:rPr>
        <w:t>nuclear</w:t>
      </w:r>
      <w:r w:rsidRPr="00BF6CB0">
        <w:t xml:space="preserve">.  </w:t>
      </w:r>
    </w:p>
    <w:p w14:paraId="4D9BEA6E" w14:textId="77777777" w:rsidR="00351424" w:rsidRPr="00BF6CB0" w:rsidRDefault="00351424" w:rsidP="00351424">
      <w:r w:rsidRPr="00BF6CB0">
        <w:rPr>
          <w:rStyle w:val="Style13ptBold"/>
        </w:rPr>
        <w:t>Cribb 19</w:t>
      </w:r>
      <w:r w:rsidRPr="00BF6CB0">
        <w:t>, *Julian Cribb, Principal of Julian Cribb &amp; Associates, Fellow of the Australian Academy of Technological Sciences and Engineering, former Director of National Awareness at the Commonwealth Scientific and Industrial Research Organisation; (August 23rd, 2019, “FOOD AS AN EXISTENTIAL RISK”, https://www.cambridge.org/core/books/abs/food-or-war/food-as-an-existential-risk/8C45279588CD572FE805B7E240DE7368)</w:t>
      </w:r>
    </w:p>
    <w:p w14:paraId="717D5E9E" w14:textId="77777777" w:rsidR="00351424" w:rsidRPr="00BF6CB0" w:rsidRDefault="00351424" w:rsidP="00351424">
      <w:pPr>
        <w:rPr>
          <w:sz w:val="16"/>
        </w:rPr>
      </w:pPr>
      <w:r w:rsidRPr="00BF6CB0">
        <w:rPr>
          <w:sz w:val="16"/>
        </w:rPr>
        <w:t xml:space="preserve">Although actual numbers of warheads have continued to fall from its peak of 70,000 weapons in the mid 1980s, scientists argue </w:t>
      </w:r>
      <w:r w:rsidRPr="00BF6CB0">
        <w:rPr>
          <w:rStyle w:val="StyleUnderline"/>
          <w:highlight w:val="yellow"/>
        </w:rPr>
        <w:t xml:space="preserve">the </w:t>
      </w:r>
      <w:r w:rsidRPr="00BF6CB0">
        <w:rPr>
          <w:rStyle w:val="Emphasis"/>
          <w:highlight w:val="yellow"/>
        </w:rPr>
        <w:t>danger</w:t>
      </w:r>
      <w:r w:rsidRPr="00BF6CB0">
        <w:rPr>
          <w:rStyle w:val="StyleUnderline"/>
          <w:highlight w:val="yellow"/>
        </w:rPr>
        <w:t xml:space="preserve"> of </w:t>
      </w:r>
      <w:r w:rsidRPr="00BF6CB0">
        <w:rPr>
          <w:rStyle w:val="Emphasis"/>
          <w:highlight w:val="yellow"/>
        </w:rPr>
        <w:t>nuclear conflict</w:t>
      </w:r>
      <w:r w:rsidRPr="00BF6CB0">
        <w:rPr>
          <w:sz w:val="16"/>
        </w:rPr>
        <w:t xml:space="preserve"> in fact </w:t>
      </w:r>
      <w:r w:rsidRPr="00BF6CB0">
        <w:rPr>
          <w:rStyle w:val="Emphasis"/>
          <w:highlight w:val="yellow"/>
        </w:rPr>
        <w:t>increased</w:t>
      </w:r>
      <w:r w:rsidRPr="00BF6CB0">
        <w:rPr>
          <w:sz w:val="16"/>
        </w:rPr>
        <w:t xml:space="preserve"> in the first two decades of the twentyfirst century. This was </w:t>
      </w:r>
      <w:r w:rsidRPr="00BF6CB0">
        <w:rPr>
          <w:rStyle w:val="StyleUnderline"/>
          <w:highlight w:val="yellow"/>
        </w:rPr>
        <w:t>due to</w:t>
      </w:r>
      <w:r w:rsidRPr="00BF6CB0">
        <w:rPr>
          <w:rStyle w:val="StyleUnderline"/>
        </w:rPr>
        <w:t xml:space="preserve"> the </w:t>
      </w:r>
      <w:r w:rsidRPr="00BF6CB0">
        <w:rPr>
          <w:rStyle w:val="Emphasis"/>
          <w:highlight w:val="yellow"/>
        </w:rPr>
        <w:t>modernisation</w:t>
      </w:r>
      <w:r w:rsidRPr="00BF6CB0">
        <w:rPr>
          <w:rStyle w:val="StyleUnderline"/>
        </w:rPr>
        <w:t xml:space="preserve"> of existing stockpiles</w:t>
      </w:r>
      <w:r w:rsidRPr="00BF6CB0">
        <w:rPr>
          <w:sz w:val="16"/>
        </w:rPr>
        <w:t xml:space="preserve">, the </w:t>
      </w:r>
      <w:r w:rsidRPr="00BF6CB0">
        <w:rPr>
          <w:rStyle w:val="StyleUnderline"/>
        </w:rPr>
        <w:t>adoption of dangerous new technologies</w:t>
      </w:r>
      <w:r w:rsidRPr="00BF6CB0">
        <w:rPr>
          <w:sz w:val="16"/>
        </w:rPr>
        <w:t xml:space="preserve"> such as robot delivery systems, hypersonic missiles, artificial intelligence and electronic warfare, </w:t>
      </w:r>
      <w:r w:rsidRPr="00BF6CB0">
        <w:rPr>
          <w:rStyle w:val="StyleUnderline"/>
        </w:rPr>
        <w:t>and</w:t>
      </w:r>
      <w:r w:rsidRPr="00BF6CB0">
        <w:rPr>
          <w:sz w:val="16"/>
        </w:rPr>
        <w:t xml:space="preserve"> the continuing </w:t>
      </w:r>
      <w:r w:rsidRPr="00BF6CB0">
        <w:rPr>
          <w:rStyle w:val="StyleUnderline"/>
        </w:rPr>
        <w:t>leakage of nuclear materials</w:t>
      </w:r>
      <w:r w:rsidRPr="00BF6CB0">
        <w:rPr>
          <w:sz w:val="16"/>
        </w:rPr>
        <w:t xml:space="preserve"> and knowhow to non- nuclear nations and potential terrorist organisations.</w:t>
      </w:r>
    </w:p>
    <w:p w14:paraId="71A3B960" w14:textId="77777777" w:rsidR="00351424" w:rsidRPr="00BF6CB0" w:rsidRDefault="00351424" w:rsidP="00351424">
      <w:pPr>
        <w:rPr>
          <w:sz w:val="16"/>
        </w:rPr>
      </w:pPr>
      <w:r w:rsidRPr="00BF6CB0">
        <w:rPr>
          <w:sz w:val="16"/>
        </w:rPr>
        <w:t xml:space="preserve">In early 2018 the hands of </w:t>
      </w:r>
      <w:r w:rsidRPr="00BF6CB0">
        <w:rPr>
          <w:rStyle w:val="StyleUnderline"/>
          <w:highlight w:val="yellow"/>
        </w:rPr>
        <w:t>the ‘Doomsday Clock’</w:t>
      </w:r>
      <w:r w:rsidRPr="00BF6CB0">
        <w:rPr>
          <w:sz w:val="16"/>
        </w:rPr>
        <w:t xml:space="preserve">, maintained by the Bulletin of the Atomic Scientists, </w:t>
      </w:r>
      <w:r w:rsidRPr="00BF6CB0">
        <w:rPr>
          <w:rStyle w:val="StyleUnderline"/>
          <w:highlight w:val="yellow"/>
        </w:rPr>
        <w:t>were re-set</w:t>
      </w:r>
      <w:r w:rsidRPr="00BF6CB0">
        <w:rPr>
          <w:sz w:val="16"/>
        </w:rPr>
        <w:t xml:space="preserve"> at two minutes to midnight, </w:t>
      </w:r>
      <w:r w:rsidRPr="00BF6CB0">
        <w:rPr>
          <w:rStyle w:val="StyleUnderline"/>
          <w:highlight w:val="yellow"/>
        </w:rPr>
        <w:t xml:space="preserve">the </w:t>
      </w:r>
      <w:r w:rsidRPr="00BF6CB0">
        <w:rPr>
          <w:rStyle w:val="Emphasis"/>
          <w:highlight w:val="yellow"/>
        </w:rPr>
        <w:t>highest risk</w:t>
      </w:r>
      <w:r w:rsidRPr="00BF6CB0">
        <w:rPr>
          <w:rStyle w:val="StyleUnderline"/>
          <w:highlight w:val="yellow"/>
        </w:rPr>
        <w:t xml:space="preserve"> to humanity</w:t>
      </w:r>
      <w:r w:rsidRPr="00BF6CB0">
        <w:rPr>
          <w:rStyle w:val="StyleUnderline"/>
        </w:rPr>
        <w:t xml:space="preserve"> that </w:t>
      </w:r>
      <w:r w:rsidRPr="00BF6CB0">
        <w:rPr>
          <w:rStyle w:val="StyleUnderline"/>
          <w:highlight w:val="yellow"/>
        </w:rPr>
        <w:t xml:space="preserve">it has </w:t>
      </w:r>
      <w:r w:rsidRPr="00BF6CB0">
        <w:rPr>
          <w:rStyle w:val="Emphasis"/>
          <w:highlight w:val="yellow"/>
        </w:rPr>
        <w:t>ever shown</w:t>
      </w:r>
      <w:r w:rsidRPr="00BF6CB0">
        <w:rPr>
          <w:sz w:val="16"/>
        </w:rPr>
        <w:t xml:space="preserve"> since the clock was introduced in 1953. This was due not only to the state of the world’s nuclear arsenal, but also to irresponsible language by world leaders, the growing use of social media to destabilise rival regimes, and to the rising threat of uncontrolled climate change (see below).12</w:t>
      </w:r>
    </w:p>
    <w:p w14:paraId="310B79F5" w14:textId="77777777" w:rsidR="00351424" w:rsidRPr="00BF6CB0" w:rsidRDefault="00351424" w:rsidP="00351424">
      <w:pPr>
        <w:rPr>
          <w:sz w:val="16"/>
          <w:szCs w:val="16"/>
        </w:rPr>
      </w:pPr>
      <w:r w:rsidRPr="00BF6CB0">
        <w:rPr>
          <w:sz w:val="16"/>
          <w:szCs w:val="16"/>
        </w:rPr>
        <w:t>In an historic moment on 17 July 2017, 122 nations voted in the UN for the first time ever in favour of a treaty banning all nuclear weapons. This called for comprehensive prohibition of “a full range of nuclear-weapon-related activities, such as under- taking to develop, test, produce, manufacture, acquire, possess or stockpile nuclear weapons or other nuclear explosive devices, as well as the use or threat of use of these weapons.”13 However, 71 other countries – including all the nuclear states – either opposed the ban, abstained or declined to vote. The Treaty vote was nonetheless interpreted by some as a promising first step towards abolishing the nuclear nightmare that hangs over the entire human species.</w:t>
      </w:r>
    </w:p>
    <w:p w14:paraId="20527D01" w14:textId="77777777" w:rsidR="00351424" w:rsidRPr="00BF6CB0" w:rsidRDefault="00351424" w:rsidP="00351424">
      <w:pPr>
        <w:rPr>
          <w:sz w:val="16"/>
          <w:szCs w:val="16"/>
        </w:rPr>
      </w:pPr>
      <w:r w:rsidRPr="00BF6CB0">
        <w:rPr>
          <w:sz w:val="16"/>
          <w:szCs w:val="16"/>
        </w:rPr>
        <w:t>In contrast, 192 countries had signed up to the Chemical Weapons Convention to ban the use of chemical weapons, and 180 to the Biological Weapons Convention. As of 2018, 96 per cent of previous world stocks of chemical weapons had been destroyed – but their continued use in the Syrian conflict and in alleged assassination attempts by Russia indicated the world remains at risk.14</w:t>
      </w:r>
    </w:p>
    <w:p w14:paraId="17925067" w14:textId="77777777" w:rsidR="00351424" w:rsidRPr="00BF6CB0" w:rsidRDefault="00351424" w:rsidP="00351424">
      <w:pPr>
        <w:rPr>
          <w:sz w:val="16"/>
        </w:rPr>
      </w:pPr>
      <w:r w:rsidRPr="00BF6CB0">
        <w:rPr>
          <w:sz w:val="16"/>
        </w:rPr>
        <w:t xml:space="preserve">As things stand, </w:t>
      </w:r>
      <w:r w:rsidRPr="00BF6CB0">
        <w:rPr>
          <w:rStyle w:val="StyleUnderline"/>
        </w:rPr>
        <w:t xml:space="preserve">the only entities that can afford </w:t>
      </w:r>
      <w:r w:rsidRPr="00BF6CB0">
        <w:rPr>
          <w:sz w:val="16"/>
        </w:rPr>
        <w:t xml:space="preserve">to own </w:t>
      </w:r>
      <w:r w:rsidRPr="00BF6CB0">
        <w:rPr>
          <w:rStyle w:val="StyleUnderline"/>
        </w:rPr>
        <w:t>nuclear weapons are nations</w:t>
      </w:r>
      <w:r w:rsidRPr="00BF6CB0">
        <w:rPr>
          <w:sz w:val="16"/>
        </w:rPr>
        <w:t xml:space="preserve"> – </w:t>
      </w:r>
      <w:r w:rsidRPr="00BF6CB0">
        <w:rPr>
          <w:rStyle w:val="StyleUnderline"/>
        </w:rPr>
        <w:t>and if humanity is to be wiped out</w:t>
      </w:r>
      <w:r w:rsidRPr="00BF6CB0">
        <w:rPr>
          <w:sz w:val="16"/>
        </w:rPr>
        <w:t xml:space="preserve">, </w:t>
      </w:r>
      <w:r w:rsidRPr="00BF6CB0">
        <w:rPr>
          <w:rStyle w:val="StyleUnderline"/>
        </w:rPr>
        <w:t>it will</w:t>
      </w:r>
      <w:r w:rsidRPr="00BF6CB0">
        <w:rPr>
          <w:sz w:val="16"/>
        </w:rPr>
        <w:t xml:space="preserve"> most likely </w:t>
      </w:r>
      <w:r w:rsidRPr="00BF6CB0">
        <w:rPr>
          <w:rStyle w:val="StyleUnderline"/>
        </w:rPr>
        <w:t xml:space="preserve">be as a result of an </w:t>
      </w:r>
      <w:r w:rsidRPr="00BF6CB0">
        <w:rPr>
          <w:rStyle w:val="Emphasis"/>
        </w:rPr>
        <w:t>atomic conflict</w:t>
      </w:r>
      <w:r w:rsidRPr="00BF6CB0">
        <w:rPr>
          <w:rStyle w:val="StyleUnderline"/>
        </w:rPr>
        <w:t xml:space="preserve"> between </w:t>
      </w:r>
      <w:r w:rsidRPr="00BF6CB0">
        <w:rPr>
          <w:rStyle w:val="Emphasis"/>
        </w:rPr>
        <w:t>nations</w:t>
      </w:r>
      <w:r w:rsidRPr="00BF6CB0">
        <w:rPr>
          <w:sz w:val="16"/>
        </w:rPr>
        <w:t>. It follows from this that, if the world is to be made safe from such a fate it will need to get rid of nations as a structure of human self-organisation and replace them with wiser, less aggressive forms of self-governance. After all, the nation state really only began in the early nineteenth century and is by no means a permanent feature of self-governance, any more than monarchies, feudal systems or priest states. Although many people still tend to assume it is. Between them, nations have butchered more than 200 million people in the past 150 years and it is increasingly clear the world would be a far safer, more peaceable place without either nations or national- ism. The question is what to replace them with.</w:t>
      </w:r>
    </w:p>
    <w:p w14:paraId="63234C5E" w14:textId="77777777" w:rsidR="00351424" w:rsidRPr="00BF6CB0" w:rsidRDefault="00351424" w:rsidP="00351424">
      <w:pPr>
        <w:rPr>
          <w:sz w:val="16"/>
        </w:rPr>
      </w:pPr>
      <w:r w:rsidRPr="00BF6CB0">
        <w:rPr>
          <w:sz w:val="16"/>
        </w:rPr>
        <w:t xml:space="preserve">Although there may at first glance appear to be no close linkage between weapons of mass destruction and food, </w:t>
      </w:r>
      <w:r w:rsidRPr="00BF6CB0">
        <w:rPr>
          <w:rStyle w:val="StyleUnderline"/>
        </w:rPr>
        <w:t xml:space="preserve">in the twentyfirst century </w:t>
      </w:r>
      <w:r w:rsidRPr="00BF6CB0">
        <w:rPr>
          <w:rStyle w:val="StyleUnderline"/>
          <w:highlight w:val="yellow"/>
        </w:rPr>
        <w:t xml:space="preserve">with world </w:t>
      </w:r>
      <w:r w:rsidRPr="00BF6CB0">
        <w:rPr>
          <w:rStyle w:val="Emphasis"/>
          <w:highlight w:val="yellow"/>
        </w:rPr>
        <w:t>resources</w:t>
      </w:r>
      <w:r w:rsidRPr="00BF6CB0">
        <w:rPr>
          <w:rStyle w:val="StyleUnderline"/>
          <w:highlight w:val="yellow"/>
        </w:rPr>
        <w:t xml:space="preserve"> of </w:t>
      </w:r>
      <w:r w:rsidRPr="00BF6CB0">
        <w:rPr>
          <w:rStyle w:val="Emphasis"/>
          <w:highlight w:val="yellow"/>
        </w:rPr>
        <w:t>food</w:t>
      </w:r>
      <w:r w:rsidRPr="00BF6CB0">
        <w:rPr>
          <w:sz w:val="16"/>
        </w:rPr>
        <w:t xml:space="preserve">, land and water </w:t>
      </w:r>
      <w:r w:rsidRPr="00BF6CB0">
        <w:rPr>
          <w:rStyle w:val="StyleUnderline"/>
          <w:highlight w:val="yellow"/>
        </w:rPr>
        <w:t xml:space="preserve">under </w:t>
      </w:r>
      <w:r w:rsidRPr="00BF6CB0">
        <w:rPr>
          <w:rStyle w:val="Emphasis"/>
          <w:highlight w:val="yellow"/>
        </w:rPr>
        <w:t>growing stress</w:t>
      </w:r>
      <w:r w:rsidRPr="00BF6CB0">
        <w:rPr>
          <w:sz w:val="16"/>
          <w:highlight w:val="yellow"/>
        </w:rPr>
        <w:t xml:space="preserve">, </w:t>
      </w:r>
      <w:r w:rsidRPr="00BF6CB0">
        <w:rPr>
          <w:rStyle w:val="StyleUnderline"/>
          <w:highlight w:val="yellow"/>
        </w:rPr>
        <w:t>nothing can be ruled out</w:t>
      </w:r>
      <w:r w:rsidRPr="00BF6CB0">
        <w:rPr>
          <w:sz w:val="16"/>
        </w:rPr>
        <w:t xml:space="preserve">. Indeed, </w:t>
      </w:r>
      <w:r w:rsidRPr="00BF6CB0">
        <w:rPr>
          <w:rStyle w:val="StyleUnderline"/>
          <w:highlight w:val="yellow"/>
        </w:rPr>
        <w:t>chemical weapons</w:t>
      </w:r>
      <w:r w:rsidRPr="00BF6CB0">
        <w:rPr>
          <w:rStyle w:val="StyleUnderline"/>
        </w:rPr>
        <w:t xml:space="preserve"> have</w:t>
      </w:r>
      <w:r w:rsidRPr="00BF6CB0">
        <w:rPr>
          <w:sz w:val="16"/>
        </w:rPr>
        <w:t xml:space="preserve"> frequently </w:t>
      </w:r>
      <w:r w:rsidRPr="00BF6CB0">
        <w:rPr>
          <w:rStyle w:val="StyleUnderline"/>
        </w:rPr>
        <w:t xml:space="preserve">been deployed </w:t>
      </w:r>
      <w:r w:rsidRPr="00BF6CB0">
        <w:rPr>
          <w:rStyle w:val="StyleUnderline"/>
          <w:highlight w:val="yellow"/>
        </w:rPr>
        <w:t>in the Syrian</w:t>
      </w:r>
      <w:r w:rsidRPr="00BF6CB0">
        <w:rPr>
          <w:rStyle w:val="StyleUnderline"/>
        </w:rPr>
        <w:t xml:space="preserve"> civil </w:t>
      </w:r>
      <w:r w:rsidRPr="00BF6CB0">
        <w:rPr>
          <w:rStyle w:val="StyleUnderline"/>
          <w:highlight w:val="yellow"/>
        </w:rPr>
        <w:t>war</w:t>
      </w:r>
      <w:r w:rsidRPr="00BF6CB0">
        <w:rPr>
          <w:sz w:val="16"/>
        </w:rPr>
        <w:t xml:space="preserve">, </w:t>
      </w:r>
      <w:r w:rsidRPr="00BF6CB0">
        <w:rPr>
          <w:rStyle w:val="StyleUnderline"/>
        </w:rPr>
        <w:t xml:space="preserve">which </w:t>
      </w:r>
      <w:r w:rsidRPr="00BF6CB0">
        <w:rPr>
          <w:rStyle w:val="StyleUnderline"/>
          <w:highlight w:val="yellow"/>
        </w:rPr>
        <w:t>had</w:t>
      </w:r>
      <w:r w:rsidRPr="00BF6CB0">
        <w:rPr>
          <w:rStyle w:val="StyleUnderline"/>
        </w:rPr>
        <w:t xml:space="preserve"> drought</w:t>
      </w:r>
      <w:r w:rsidRPr="00BF6CB0">
        <w:rPr>
          <w:sz w:val="16"/>
        </w:rPr>
        <w:t xml:space="preserve">, </w:t>
      </w:r>
      <w:r w:rsidRPr="00BF6CB0">
        <w:rPr>
          <w:rStyle w:val="Emphasis"/>
          <w:highlight w:val="yellow"/>
        </w:rPr>
        <w:t>agricultural failure</w:t>
      </w:r>
      <w:r w:rsidRPr="00BF6CB0">
        <w:rPr>
          <w:rStyle w:val="StyleUnderline"/>
        </w:rPr>
        <w:t xml:space="preserve"> and hunger </w:t>
      </w:r>
      <w:r w:rsidRPr="00BF6CB0">
        <w:rPr>
          <w:rStyle w:val="StyleUnderline"/>
          <w:highlight w:val="yellow"/>
        </w:rPr>
        <w:t>among its</w:t>
      </w:r>
      <w:r w:rsidRPr="00BF6CB0">
        <w:rPr>
          <w:rStyle w:val="StyleUnderline"/>
        </w:rPr>
        <w:t xml:space="preserve"> </w:t>
      </w:r>
      <w:r w:rsidRPr="00BF6CB0">
        <w:rPr>
          <w:rStyle w:val="Emphasis"/>
        </w:rPr>
        <w:t xml:space="preserve">early </w:t>
      </w:r>
      <w:r w:rsidRPr="00BF6CB0">
        <w:rPr>
          <w:rStyle w:val="Emphasis"/>
          <w:highlight w:val="yellow"/>
        </w:rPr>
        <w:t>drivers</w:t>
      </w:r>
      <w:r w:rsidRPr="00BF6CB0">
        <w:rPr>
          <w:sz w:val="16"/>
        </w:rPr>
        <w:t xml:space="preserve">. And </w:t>
      </w:r>
      <w:r w:rsidRPr="00BF6CB0">
        <w:rPr>
          <w:rStyle w:val="StyleUnderline"/>
          <w:highlight w:val="yellow"/>
        </w:rPr>
        <w:t xml:space="preserve">nuclear conflict remains a </w:t>
      </w:r>
      <w:r w:rsidRPr="00BF6CB0">
        <w:rPr>
          <w:rStyle w:val="Emphasis"/>
          <w:highlight w:val="yellow"/>
        </w:rPr>
        <w:t>distinct possibility</w:t>
      </w:r>
      <w:r w:rsidRPr="00BF6CB0">
        <w:rPr>
          <w:sz w:val="16"/>
          <w:highlight w:val="yellow"/>
        </w:rPr>
        <w:t xml:space="preserve"> </w:t>
      </w:r>
      <w:r w:rsidRPr="00BF6CB0">
        <w:rPr>
          <w:rStyle w:val="StyleUnderline"/>
          <w:highlight w:val="yellow"/>
        </w:rPr>
        <w:t xml:space="preserve">in </w:t>
      </w:r>
      <w:r w:rsidRPr="00BF6CB0">
        <w:rPr>
          <w:rStyle w:val="Emphasis"/>
          <w:highlight w:val="yellow"/>
        </w:rPr>
        <w:t>South Asia</w:t>
      </w:r>
      <w:r w:rsidRPr="00BF6CB0">
        <w:rPr>
          <w:rStyle w:val="StyleUnderline"/>
          <w:highlight w:val="yellow"/>
        </w:rPr>
        <w:t xml:space="preserve"> and the </w:t>
      </w:r>
      <w:r w:rsidRPr="00BF6CB0">
        <w:rPr>
          <w:rStyle w:val="Emphasis"/>
          <w:highlight w:val="yellow"/>
        </w:rPr>
        <w:t>Middle East</w:t>
      </w:r>
      <w:r w:rsidRPr="00BF6CB0">
        <w:rPr>
          <w:sz w:val="16"/>
        </w:rPr>
        <w:t xml:space="preserve">, especially, </w:t>
      </w:r>
      <w:r w:rsidRPr="00BF6CB0">
        <w:rPr>
          <w:rStyle w:val="StyleUnderline"/>
          <w:highlight w:val="yellow"/>
        </w:rPr>
        <w:t>as these</w:t>
      </w:r>
      <w:r w:rsidRPr="00BF6CB0">
        <w:rPr>
          <w:rStyle w:val="StyleUnderline"/>
        </w:rPr>
        <w:t xml:space="preserve"> regions </w:t>
      </w:r>
      <w:r w:rsidRPr="00BF6CB0">
        <w:rPr>
          <w:rStyle w:val="StyleUnderline"/>
          <w:highlight w:val="yellow"/>
        </w:rPr>
        <w:t xml:space="preserve">are </w:t>
      </w:r>
      <w:r w:rsidRPr="00BF6CB0">
        <w:rPr>
          <w:rStyle w:val="Emphasis"/>
          <w:highlight w:val="yellow"/>
        </w:rPr>
        <w:t>already stressed</w:t>
      </w:r>
      <w:r w:rsidRPr="00BF6CB0">
        <w:rPr>
          <w:rStyle w:val="StyleUnderline"/>
          <w:highlight w:val="yellow"/>
        </w:rPr>
        <w:t xml:space="preserve"> in</w:t>
      </w:r>
      <w:r w:rsidRPr="00BF6CB0">
        <w:rPr>
          <w:rStyle w:val="StyleUnderline"/>
        </w:rPr>
        <w:t xml:space="preserve"> terms of </w:t>
      </w:r>
      <w:r w:rsidRPr="00BF6CB0">
        <w:rPr>
          <w:rStyle w:val="Emphasis"/>
          <w:highlight w:val="yellow"/>
        </w:rPr>
        <w:t>food</w:t>
      </w:r>
      <w:r w:rsidRPr="00BF6CB0">
        <w:rPr>
          <w:sz w:val="16"/>
        </w:rPr>
        <w:t xml:space="preserve">, land and water, </w:t>
      </w:r>
      <w:r w:rsidRPr="00BF6CB0">
        <w:rPr>
          <w:rStyle w:val="StyleUnderline"/>
          <w:highlight w:val="yellow"/>
        </w:rPr>
        <w:t>and</w:t>
      </w:r>
      <w:r w:rsidRPr="00BF6CB0">
        <w:rPr>
          <w:rStyle w:val="StyleUnderline"/>
        </w:rPr>
        <w:t xml:space="preserve"> their </w:t>
      </w:r>
      <w:r w:rsidRPr="00BF6CB0">
        <w:rPr>
          <w:rStyle w:val="Emphasis"/>
          <w:highlight w:val="yellow"/>
        </w:rPr>
        <w:t>nuclear firepower</w:t>
      </w:r>
      <w:r w:rsidRPr="00BF6CB0">
        <w:rPr>
          <w:rStyle w:val="StyleUnderline"/>
        </w:rPr>
        <w:t xml:space="preserve"> or access to nuclear materials </w:t>
      </w:r>
      <w:r w:rsidRPr="00BF6CB0">
        <w:rPr>
          <w:rStyle w:val="StyleUnderline"/>
          <w:highlight w:val="yellow"/>
        </w:rPr>
        <w:t xml:space="preserve">is </w:t>
      </w:r>
      <w:r w:rsidRPr="00BF6CB0">
        <w:rPr>
          <w:rStyle w:val="Emphasis"/>
          <w:highlight w:val="yellow"/>
        </w:rPr>
        <w:t>multiplying</w:t>
      </w:r>
      <w:r w:rsidRPr="00BF6CB0">
        <w:rPr>
          <w:sz w:val="16"/>
        </w:rPr>
        <w:t>.</w:t>
      </w:r>
    </w:p>
    <w:p w14:paraId="5C35A0E4" w14:textId="77777777" w:rsidR="00351424" w:rsidRPr="00BF6CB0" w:rsidRDefault="00351424" w:rsidP="00351424">
      <w:pPr>
        <w:rPr>
          <w:sz w:val="16"/>
        </w:rPr>
      </w:pPr>
      <w:r w:rsidRPr="00BF6CB0">
        <w:rPr>
          <w:sz w:val="16"/>
        </w:rPr>
        <w:t xml:space="preserve">It remains an open question whether </w:t>
      </w:r>
      <w:r w:rsidRPr="00BF6CB0">
        <w:rPr>
          <w:rStyle w:val="StyleUnderline"/>
          <w:highlight w:val="yellow"/>
        </w:rPr>
        <w:t>panicking regimes</w:t>
      </w:r>
      <w:r w:rsidRPr="00BF6CB0">
        <w:rPr>
          <w:rStyle w:val="StyleUnderline"/>
        </w:rPr>
        <w:t xml:space="preserve"> in Russia</w:t>
      </w:r>
      <w:r w:rsidRPr="00BF6CB0">
        <w:rPr>
          <w:sz w:val="16"/>
        </w:rPr>
        <w:t xml:space="preserve">, </w:t>
      </w:r>
      <w:r w:rsidRPr="00BF6CB0">
        <w:rPr>
          <w:rStyle w:val="StyleUnderline"/>
        </w:rPr>
        <w:t>the USA or</w:t>
      </w:r>
      <w:r w:rsidRPr="00BF6CB0">
        <w:rPr>
          <w:sz w:val="16"/>
        </w:rPr>
        <w:t xml:space="preserve"> even </w:t>
      </w:r>
      <w:r w:rsidRPr="00BF6CB0">
        <w:rPr>
          <w:rStyle w:val="StyleUnderline"/>
        </w:rPr>
        <w:t>France would</w:t>
      </w:r>
      <w:r w:rsidRPr="00BF6CB0">
        <w:rPr>
          <w:sz w:val="16"/>
        </w:rPr>
        <w:t xml:space="preserve"> be ruthless enough to </w:t>
      </w:r>
      <w:r w:rsidRPr="00BF6CB0">
        <w:rPr>
          <w:rStyle w:val="StyleUnderline"/>
          <w:highlight w:val="yellow"/>
        </w:rPr>
        <w:t xml:space="preserve">deploy </w:t>
      </w:r>
      <w:r w:rsidRPr="00BF6CB0">
        <w:rPr>
          <w:rStyle w:val="Emphasis"/>
          <w:highlight w:val="yellow"/>
        </w:rPr>
        <w:t>atomic weapons</w:t>
      </w:r>
      <w:r w:rsidRPr="00BF6CB0">
        <w:rPr>
          <w:sz w:val="16"/>
        </w:rPr>
        <w:t xml:space="preserve"> </w:t>
      </w:r>
      <w:r w:rsidRPr="00BF6CB0">
        <w:rPr>
          <w:rStyle w:val="StyleUnderline"/>
        </w:rPr>
        <w:t xml:space="preserve">in an attempt </w:t>
      </w:r>
      <w:r w:rsidRPr="00BF6CB0">
        <w:rPr>
          <w:rStyle w:val="StyleUnderline"/>
          <w:highlight w:val="yellow"/>
        </w:rPr>
        <w:t xml:space="preserve">to </w:t>
      </w:r>
      <w:r w:rsidRPr="00BF6CB0">
        <w:rPr>
          <w:rStyle w:val="Emphasis"/>
          <w:highlight w:val="yellow"/>
        </w:rPr>
        <w:t>quell invasion</w:t>
      </w:r>
      <w:r w:rsidRPr="00BF6CB0">
        <w:rPr>
          <w:sz w:val="16"/>
          <w:highlight w:val="yellow"/>
        </w:rPr>
        <w:t xml:space="preserve"> </w:t>
      </w:r>
      <w:r w:rsidRPr="00BF6CB0">
        <w:rPr>
          <w:rStyle w:val="StyleUnderline"/>
          <w:highlight w:val="yellow"/>
        </w:rPr>
        <w:t>by</w:t>
      </w:r>
      <w:r w:rsidRPr="00BF6CB0">
        <w:rPr>
          <w:sz w:val="16"/>
        </w:rPr>
        <w:t xml:space="preserve"> tens of millions of </w:t>
      </w:r>
      <w:r w:rsidRPr="00BF6CB0">
        <w:rPr>
          <w:rStyle w:val="StyleUnderline"/>
        </w:rPr>
        <w:t xml:space="preserve">desperate </w:t>
      </w:r>
      <w:r w:rsidRPr="00BF6CB0">
        <w:rPr>
          <w:rStyle w:val="StyleUnderline"/>
          <w:highlight w:val="yellow"/>
        </w:rPr>
        <w:t>refugees</w:t>
      </w:r>
      <w:r w:rsidRPr="00BF6CB0">
        <w:rPr>
          <w:sz w:val="16"/>
          <w:highlight w:val="yellow"/>
        </w:rPr>
        <w:t xml:space="preserve">, </w:t>
      </w:r>
      <w:r w:rsidRPr="00BF6CB0">
        <w:rPr>
          <w:rStyle w:val="StyleUnderline"/>
          <w:highlight w:val="yellow"/>
        </w:rPr>
        <w:t xml:space="preserve">fleeing </w:t>
      </w:r>
      <w:r w:rsidRPr="00BF6CB0">
        <w:rPr>
          <w:rStyle w:val="Emphasis"/>
          <w:highlight w:val="yellow"/>
        </w:rPr>
        <w:t>famine</w:t>
      </w:r>
      <w:r w:rsidRPr="00BF6CB0">
        <w:rPr>
          <w:sz w:val="16"/>
        </w:rPr>
        <w:t xml:space="preserve"> and climate chaos in their own homelands – but the possibility ought not to be ignored.</w:t>
      </w:r>
    </w:p>
    <w:p w14:paraId="106A3681" w14:textId="77777777" w:rsidR="00351424" w:rsidRPr="00BF6CB0" w:rsidRDefault="00351424" w:rsidP="00351424">
      <w:pPr>
        <w:rPr>
          <w:sz w:val="16"/>
        </w:rPr>
      </w:pPr>
      <w:r w:rsidRPr="00BF6CB0">
        <w:rPr>
          <w:sz w:val="16"/>
        </w:rPr>
        <w:t xml:space="preserve">That nuclear war is at least a possible outcome of food and climate crises was first flagged in the report The Age of Consequences by Kurt Campbell and the US-based Centre for Strategic and International Studies, which stated ‘it is clear that even nuclear war cannot be excluded as a political consequence of global warming’.15 </w:t>
      </w:r>
      <w:r w:rsidRPr="00BF6CB0">
        <w:rPr>
          <w:rStyle w:val="StyleUnderline"/>
        </w:rPr>
        <w:t xml:space="preserve">Food </w:t>
      </w:r>
      <w:r w:rsidRPr="00BF6CB0">
        <w:rPr>
          <w:rStyle w:val="StyleUnderline"/>
          <w:highlight w:val="yellow"/>
        </w:rPr>
        <w:t>insecurity is</w:t>
      </w:r>
      <w:r w:rsidRPr="00BF6CB0">
        <w:rPr>
          <w:rStyle w:val="StyleUnderline"/>
        </w:rPr>
        <w:t xml:space="preserve"> therefore </w:t>
      </w:r>
      <w:r w:rsidRPr="00BF6CB0">
        <w:rPr>
          <w:rStyle w:val="StyleUnderline"/>
          <w:highlight w:val="yellow"/>
        </w:rPr>
        <w:t xml:space="preserve">a </w:t>
      </w:r>
      <w:r w:rsidRPr="00BF6CB0">
        <w:rPr>
          <w:rStyle w:val="Emphasis"/>
          <w:highlight w:val="yellow"/>
        </w:rPr>
        <w:t>driver</w:t>
      </w:r>
      <w:r w:rsidRPr="00BF6CB0">
        <w:rPr>
          <w:rStyle w:val="StyleUnderline"/>
          <w:highlight w:val="yellow"/>
        </w:rPr>
        <w:t xml:space="preserve"> in the </w:t>
      </w:r>
      <w:r w:rsidRPr="00BF6CB0">
        <w:rPr>
          <w:rStyle w:val="Emphasis"/>
          <w:highlight w:val="yellow"/>
        </w:rPr>
        <w:t>preconditions</w:t>
      </w:r>
      <w:r w:rsidRPr="00BF6CB0">
        <w:rPr>
          <w:rStyle w:val="StyleUnderline"/>
          <w:highlight w:val="yellow"/>
        </w:rPr>
        <w:t xml:space="preserve"> for</w:t>
      </w:r>
      <w:r w:rsidRPr="00BF6CB0">
        <w:rPr>
          <w:rStyle w:val="StyleUnderline"/>
        </w:rPr>
        <w:t xml:space="preserve"> the </w:t>
      </w:r>
      <w:r w:rsidRPr="00BF6CB0">
        <w:rPr>
          <w:rStyle w:val="StyleUnderline"/>
          <w:highlight w:val="yellow"/>
        </w:rPr>
        <w:t xml:space="preserve">use of </w:t>
      </w:r>
      <w:r w:rsidRPr="00BF6CB0">
        <w:rPr>
          <w:rStyle w:val="Emphasis"/>
          <w:highlight w:val="yellow"/>
        </w:rPr>
        <w:t>nuclear weapons</w:t>
      </w:r>
      <w:r w:rsidRPr="00BF6CB0">
        <w:rPr>
          <w:sz w:val="16"/>
        </w:rPr>
        <w:t>, whether limited or unlimited.</w:t>
      </w:r>
    </w:p>
    <w:p w14:paraId="55B9A703" w14:textId="77777777" w:rsidR="00351424" w:rsidRPr="00BF6CB0" w:rsidRDefault="00351424" w:rsidP="00351424"/>
    <w:p w14:paraId="4E49081D" w14:textId="77777777" w:rsidR="00351424" w:rsidRPr="00BF6CB0" w:rsidRDefault="00351424" w:rsidP="00351424">
      <w:pPr>
        <w:pStyle w:val="Heading3"/>
      </w:pPr>
      <w:r w:rsidRPr="00BF6CB0">
        <w:t>1AC---Solvency</w:t>
      </w:r>
    </w:p>
    <w:p w14:paraId="62C91B32" w14:textId="77777777" w:rsidR="00351424" w:rsidRPr="00BF6CB0" w:rsidRDefault="00351424" w:rsidP="00351424">
      <w:pPr>
        <w:pStyle w:val="Heading4"/>
      </w:pPr>
      <w:r w:rsidRPr="00BF6CB0">
        <w:t xml:space="preserve">Finally, </w:t>
      </w:r>
      <w:r w:rsidRPr="00BF6CB0">
        <w:rPr>
          <w:u w:val="single"/>
        </w:rPr>
        <w:t>solvency</w:t>
      </w:r>
      <w:r w:rsidRPr="00BF6CB0">
        <w:t>:</w:t>
      </w:r>
    </w:p>
    <w:p w14:paraId="58254520" w14:textId="77777777" w:rsidR="00351424" w:rsidRPr="00BF6CB0" w:rsidRDefault="00351424" w:rsidP="00351424"/>
    <w:p w14:paraId="28D9AF0C" w14:textId="77777777" w:rsidR="00351424" w:rsidRPr="00BF6CB0" w:rsidRDefault="00351424" w:rsidP="00351424">
      <w:pPr>
        <w:pStyle w:val="Heading4"/>
      </w:pPr>
      <w:r w:rsidRPr="00BF6CB0">
        <w:t xml:space="preserve">Plan: The United States federal government should substantially increase prohibitions on anticompetitive private cartel practices in cases where foreign plaintiffs cannot secure adequate relief in alternative fora.  </w:t>
      </w:r>
    </w:p>
    <w:p w14:paraId="421D31B5" w14:textId="77777777" w:rsidR="00351424" w:rsidRPr="00BF6CB0" w:rsidRDefault="00351424" w:rsidP="00351424"/>
    <w:p w14:paraId="7508B821" w14:textId="77777777" w:rsidR="00351424" w:rsidRPr="00BF6CB0" w:rsidRDefault="00351424" w:rsidP="00351424">
      <w:pPr>
        <w:pStyle w:val="Heading4"/>
      </w:pPr>
      <w:r w:rsidRPr="00BF6CB0">
        <w:t xml:space="preserve">The plan permits jurisdiction over </w:t>
      </w:r>
      <w:r w:rsidRPr="00BF6CB0">
        <w:rPr>
          <w:i/>
          <w:iCs w:val="0"/>
        </w:rPr>
        <w:t>Empagran</w:t>
      </w:r>
      <w:r w:rsidRPr="00BF6CB0">
        <w:t xml:space="preserve">-type cases </w:t>
      </w:r>
      <w:r w:rsidRPr="00BF6CB0">
        <w:rPr>
          <w:u w:val="single"/>
        </w:rPr>
        <w:t>only in instances</w:t>
      </w:r>
      <w:r w:rsidRPr="00BF6CB0">
        <w:t xml:space="preserve"> where foreign plaintiffs don’t have an alternative forum for recovering damages---that </w:t>
      </w:r>
      <w:r w:rsidRPr="00BF6CB0">
        <w:rPr>
          <w:u w:val="single"/>
        </w:rPr>
        <w:t>maximizes cartel deterrence</w:t>
      </w:r>
      <w:r w:rsidRPr="00BF6CB0">
        <w:t xml:space="preserve"> through harmonization of antitrust laws and preserves judicial economy. </w:t>
      </w:r>
    </w:p>
    <w:p w14:paraId="6A8CBFD9" w14:textId="77777777" w:rsidR="00351424" w:rsidRPr="00BF6CB0" w:rsidRDefault="00351424" w:rsidP="00351424">
      <w:r w:rsidRPr="00BF6CB0">
        <w:rPr>
          <w:rStyle w:val="Style13ptBold"/>
        </w:rPr>
        <w:t>Schmidt 6</w:t>
      </w:r>
      <w:r w:rsidRPr="00BF6CB0">
        <w:t xml:space="preserve">, *Jonathan T. Schmidt. Antitrust lawyer. Master’s in Public Affairs from the Princeton School of Public and International Affairs. JD from Yale Law School. Former Fulbright Fellow in Peru, where he studied micro-enterprise lending; (2006, “Keeping U.S. Courts Open to Foreign Antitrust Plaintiffs: A Hybrid Approach to the Effective Deterrence of International Cartels.” </w:t>
      </w:r>
      <w:hyperlink r:id="rId44" w:history="1">
        <w:r w:rsidRPr="00BF6CB0">
          <w:rPr>
            <w:rStyle w:val="Hyperlink"/>
          </w:rPr>
          <w:t>https://digitalcommons.law.yale.edu/cgi/viewcontent.cgi?referer=&amp;httpsredir=1&amp;article=1266&amp;context=yjil</w:t>
        </w:r>
      </w:hyperlink>
      <w:r w:rsidRPr="00BF6CB0">
        <w:t>)</w:t>
      </w:r>
    </w:p>
    <w:p w14:paraId="34A8DD65" w14:textId="77777777" w:rsidR="00351424" w:rsidRPr="00BF6CB0" w:rsidRDefault="00351424" w:rsidP="00351424">
      <w:pPr>
        <w:rPr>
          <w:sz w:val="16"/>
          <w:szCs w:val="16"/>
        </w:rPr>
      </w:pPr>
      <w:r w:rsidRPr="00BF6CB0">
        <w:rPr>
          <w:sz w:val="16"/>
          <w:szCs w:val="16"/>
        </w:rPr>
        <w:t>5. A New Approach to the Empagran Problem: Legislative Authorization to the Executive Branch To Limit Jurisdiction Based on the Principles of Foreign Non Conveniens</w:t>
      </w:r>
    </w:p>
    <w:p w14:paraId="4D42454E" w14:textId="77777777" w:rsidR="00351424" w:rsidRPr="00BF6CB0" w:rsidRDefault="00351424" w:rsidP="00351424">
      <w:pPr>
        <w:rPr>
          <w:sz w:val="16"/>
        </w:rPr>
      </w:pPr>
      <w:r w:rsidRPr="00BF6CB0">
        <w:rPr>
          <w:rStyle w:val="StyleUnderline"/>
          <w:highlight w:val="yellow"/>
        </w:rPr>
        <w:t>A better approach would</w:t>
      </w:r>
      <w:r w:rsidRPr="00BF6CB0">
        <w:rPr>
          <w:sz w:val="16"/>
          <w:highlight w:val="yellow"/>
        </w:rPr>
        <w:t xml:space="preserve"> </w:t>
      </w:r>
      <w:r w:rsidRPr="00BF6CB0">
        <w:rPr>
          <w:rStyle w:val="Emphasis"/>
          <w:highlight w:val="yellow"/>
        </w:rPr>
        <w:t>systematize</w:t>
      </w:r>
      <w:r w:rsidRPr="00BF6CB0">
        <w:rPr>
          <w:sz w:val="16"/>
        </w:rPr>
        <w:t xml:space="preserve"> </w:t>
      </w:r>
      <w:r w:rsidRPr="00BF6CB0">
        <w:rPr>
          <w:rStyle w:val="StyleUnderline"/>
        </w:rPr>
        <w:t>the executive</w:t>
      </w:r>
      <w:r w:rsidRPr="00BF6CB0">
        <w:rPr>
          <w:sz w:val="16"/>
        </w:rPr>
        <w:t xml:space="preserve"> branch's </w:t>
      </w:r>
      <w:r w:rsidRPr="00BF6CB0">
        <w:rPr>
          <w:rStyle w:val="Emphasis"/>
          <w:highlight w:val="yellow"/>
        </w:rPr>
        <w:t>review</w:t>
      </w:r>
      <w:r w:rsidRPr="00BF6CB0">
        <w:rPr>
          <w:rStyle w:val="StyleUnderline"/>
          <w:highlight w:val="yellow"/>
        </w:rPr>
        <w:t xml:space="preserve"> of</w:t>
      </w:r>
      <w:r w:rsidRPr="00BF6CB0">
        <w:rPr>
          <w:rStyle w:val="StyleUnderline"/>
        </w:rPr>
        <w:t xml:space="preserve"> other </w:t>
      </w:r>
      <w:r w:rsidRPr="00BF6CB0">
        <w:rPr>
          <w:rStyle w:val="StyleUnderline"/>
          <w:highlight w:val="yellow"/>
        </w:rPr>
        <w:t xml:space="preserve">countries' </w:t>
      </w:r>
      <w:r w:rsidRPr="00BF6CB0">
        <w:rPr>
          <w:rStyle w:val="Emphasis"/>
          <w:highlight w:val="yellow"/>
        </w:rPr>
        <w:t>antitrust regimes</w:t>
      </w:r>
      <w:r w:rsidRPr="00BF6CB0">
        <w:rPr>
          <w:sz w:val="16"/>
          <w:highlight w:val="yellow"/>
        </w:rPr>
        <w:t xml:space="preserve">, </w:t>
      </w:r>
      <w:r w:rsidRPr="00BF6CB0">
        <w:rPr>
          <w:rStyle w:val="StyleUnderline"/>
          <w:highlight w:val="yellow"/>
        </w:rPr>
        <w:t>apply that</w:t>
      </w:r>
      <w:r w:rsidRPr="00BF6CB0">
        <w:rPr>
          <w:sz w:val="16"/>
        </w:rPr>
        <w:t xml:space="preserve"> executive </w:t>
      </w:r>
      <w:r w:rsidRPr="00BF6CB0">
        <w:rPr>
          <w:rStyle w:val="StyleUnderline"/>
          <w:highlight w:val="yellow"/>
        </w:rPr>
        <w:t xml:space="preserve">determination </w:t>
      </w:r>
      <w:r w:rsidRPr="00BF6CB0">
        <w:rPr>
          <w:rStyle w:val="Emphasis"/>
          <w:highlight w:val="yellow"/>
        </w:rPr>
        <w:t>categorically</w:t>
      </w:r>
      <w:r w:rsidRPr="00BF6CB0">
        <w:rPr>
          <w:sz w:val="16"/>
        </w:rPr>
        <w:t xml:space="preserve"> over a class of cases, </w:t>
      </w:r>
      <w:r w:rsidRPr="00BF6CB0">
        <w:rPr>
          <w:rStyle w:val="StyleUnderline"/>
          <w:highlight w:val="yellow"/>
        </w:rPr>
        <w:t xml:space="preserve">and </w:t>
      </w:r>
      <w:r w:rsidRPr="00BF6CB0">
        <w:rPr>
          <w:rStyle w:val="Emphasis"/>
          <w:highlight w:val="yellow"/>
        </w:rPr>
        <w:t>remove</w:t>
      </w:r>
      <w:r w:rsidRPr="00BF6CB0">
        <w:rPr>
          <w:rStyle w:val="StyleUnderline"/>
        </w:rPr>
        <w:t xml:space="preserve"> judicial </w:t>
      </w:r>
      <w:r w:rsidRPr="00BF6CB0">
        <w:rPr>
          <w:rStyle w:val="Emphasis"/>
          <w:highlight w:val="yellow"/>
        </w:rPr>
        <w:t>discretion</w:t>
      </w:r>
      <w:r w:rsidRPr="00BF6CB0">
        <w:rPr>
          <w:rStyle w:val="StyleUnderline"/>
          <w:highlight w:val="yellow"/>
        </w:rPr>
        <w:t xml:space="preserve"> with respect to </w:t>
      </w:r>
      <w:r w:rsidRPr="00BF6CB0">
        <w:rPr>
          <w:rStyle w:val="Emphasis"/>
          <w:highlight w:val="yellow"/>
        </w:rPr>
        <w:t>complying</w:t>
      </w:r>
      <w:r w:rsidRPr="00BF6CB0">
        <w:rPr>
          <w:rStyle w:val="StyleUnderline"/>
        </w:rPr>
        <w:t xml:space="preserve"> with that</w:t>
      </w:r>
      <w:r w:rsidRPr="00BF6CB0">
        <w:rPr>
          <w:sz w:val="16"/>
        </w:rPr>
        <w:t xml:space="preserve"> executive </w:t>
      </w:r>
      <w:r w:rsidRPr="00BF6CB0">
        <w:rPr>
          <w:rStyle w:val="StyleUnderline"/>
        </w:rPr>
        <w:t>determination</w:t>
      </w:r>
      <w:r w:rsidRPr="00BF6CB0">
        <w:rPr>
          <w:sz w:val="16"/>
        </w:rPr>
        <w:t xml:space="preserve">. Accordingly, </w:t>
      </w:r>
      <w:r w:rsidRPr="00BF6CB0">
        <w:rPr>
          <w:rStyle w:val="StyleUnderline"/>
        </w:rPr>
        <w:t>I recommend</w:t>
      </w:r>
      <w:r w:rsidRPr="00BF6CB0">
        <w:rPr>
          <w:sz w:val="16"/>
        </w:rPr>
        <w:t xml:space="preserve"> that </w:t>
      </w:r>
      <w:r w:rsidRPr="00BF6CB0">
        <w:rPr>
          <w:rStyle w:val="StyleUnderline"/>
          <w:highlight w:val="yellow"/>
        </w:rPr>
        <w:t>the DOJ</w:t>
      </w:r>
      <w:r w:rsidRPr="00BF6CB0">
        <w:rPr>
          <w:sz w:val="16"/>
        </w:rPr>
        <w:t xml:space="preserve"> 2 7 6 </w:t>
      </w:r>
      <w:r w:rsidRPr="00BF6CB0">
        <w:rPr>
          <w:rStyle w:val="StyleUnderline"/>
          <w:highlight w:val="yellow"/>
        </w:rPr>
        <w:t>should</w:t>
      </w:r>
      <w:r w:rsidRPr="00BF6CB0">
        <w:rPr>
          <w:rStyle w:val="StyleUnderline"/>
        </w:rPr>
        <w:t xml:space="preserve"> annually </w:t>
      </w:r>
      <w:r w:rsidRPr="00BF6CB0">
        <w:rPr>
          <w:rStyle w:val="StyleUnderline"/>
          <w:highlight w:val="yellow"/>
        </w:rPr>
        <w:t>review</w:t>
      </w:r>
      <w:r w:rsidRPr="00BF6CB0">
        <w:rPr>
          <w:sz w:val="16"/>
        </w:rPr>
        <w:t xml:space="preserve"> other </w:t>
      </w:r>
      <w:r w:rsidRPr="00BF6CB0">
        <w:rPr>
          <w:rStyle w:val="StyleUnderline"/>
        </w:rPr>
        <w:t xml:space="preserve">countries' </w:t>
      </w:r>
      <w:r w:rsidRPr="00BF6CB0">
        <w:rPr>
          <w:rStyle w:val="StyleUnderline"/>
          <w:highlight w:val="yellow"/>
        </w:rPr>
        <w:t>antitrust regimes</w:t>
      </w:r>
      <w:r w:rsidRPr="00BF6CB0">
        <w:rPr>
          <w:rStyle w:val="StyleUnderline"/>
        </w:rPr>
        <w:t xml:space="preserve"> to determine whether they provide private parties an </w:t>
      </w:r>
      <w:r w:rsidRPr="00BF6CB0">
        <w:rPr>
          <w:rStyle w:val="Emphasis"/>
        </w:rPr>
        <w:t>adequate forum</w:t>
      </w:r>
      <w:r w:rsidRPr="00BF6CB0">
        <w:rPr>
          <w:sz w:val="16"/>
        </w:rPr>
        <w:t xml:space="preserve"> </w:t>
      </w:r>
      <w:r w:rsidRPr="00BF6CB0">
        <w:rPr>
          <w:rStyle w:val="StyleUnderline"/>
        </w:rPr>
        <w:t>to recover damages from cartel activities</w:t>
      </w:r>
      <w:r w:rsidRPr="00BF6CB0">
        <w:rPr>
          <w:sz w:val="16"/>
        </w:rPr>
        <w:t xml:space="preserve">. </w:t>
      </w:r>
      <w:r w:rsidRPr="00BF6CB0">
        <w:rPr>
          <w:rStyle w:val="StyleUnderline"/>
        </w:rPr>
        <w:t>Congress should</w:t>
      </w:r>
      <w:r w:rsidRPr="00BF6CB0">
        <w:rPr>
          <w:sz w:val="16"/>
        </w:rPr>
        <w:t xml:space="preserve"> amend 277 section 12 of the Clayton Act to </w:t>
      </w:r>
      <w:r w:rsidRPr="00BF6CB0">
        <w:rPr>
          <w:rStyle w:val="StyleUnderline"/>
          <w:highlight w:val="yellow"/>
        </w:rPr>
        <w:t>bar jurisdiction in cases</w:t>
      </w:r>
      <w:r w:rsidRPr="00BF6CB0">
        <w:rPr>
          <w:sz w:val="16"/>
        </w:rPr>
        <w:t xml:space="preserve"> involving international cartels </w:t>
      </w:r>
      <w:r w:rsidRPr="00BF6CB0">
        <w:rPr>
          <w:rStyle w:val="StyleUnderline"/>
          <w:highlight w:val="yellow"/>
        </w:rPr>
        <w:t>in which</w:t>
      </w:r>
      <w:r w:rsidRPr="00BF6CB0">
        <w:rPr>
          <w:sz w:val="16"/>
        </w:rPr>
        <w:t xml:space="preserve"> (1) neither the plaintiff nor the defendant is a national of the United States, and (2) </w:t>
      </w:r>
      <w:r w:rsidRPr="00BF6CB0">
        <w:rPr>
          <w:rStyle w:val="StyleUnderline"/>
          <w:highlight w:val="yellow"/>
        </w:rPr>
        <w:t xml:space="preserve">the plaintiff or defendant is a </w:t>
      </w:r>
      <w:r w:rsidRPr="00BF6CB0">
        <w:rPr>
          <w:rStyle w:val="Emphasis"/>
          <w:highlight w:val="yellow"/>
        </w:rPr>
        <w:t>national</w:t>
      </w:r>
      <w:r w:rsidRPr="00BF6CB0">
        <w:rPr>
          <w:sz w:val="16"/>
          <w:highlight w:val="yellow"/>
        </w:rPr>
        <w:t xml:space="preserve"> </w:t>
      </w:r>
      <w:r w:rsidRPr="00BF6CB0">
        <w:rPr>
          <w:rStyle w:val="StyleUnderline"/>
          <w:highlight w:val="yellow"/>
        </w:rPr>
        <w:t xml:space="preserve">of a </w:t>
      </w:r>
      <w:r w:rsidRPr="00BF6CB0">
        <w:rPr>
          <w:rStyle w:val="Emphasis"/>
          <w:highlight w:val="yellow"/>
        </w:rPr>
        <w:t>country</w:t>
      </w:r>
      <w:r w:rsidRPr="00BF6CB0">
        <w:rPr>
          <w:sz w:val="16"/>
        </w:rPr>
        <w:t xml:space="preserve"> that </w:t>
      </w:r>
      <w:r w:rsidRPr="00BF6CB0">
        <w:rPr>
          <w:rStyle w:val="StyleUnderline"/>
        </w:rPr>
        <w:t xml:space="preserve">the DOJ </w:t>
      </w:r>
      <w:r w:rsidRPr="00BF6CB0">
        <w:rPr>
          <w:rStyle w:val="Emphasis"/>
        </w:rPr>
        <w:t>currently lists</w:t>
      </w:r>
      <w:r w:rsidRPr="00BF6CB0">
        <w:rPr>
          <w:rStyle w:val="StyleUnderline"/>
        </w:rPr>
        <w:t xml:space="preserve"> as one </w:t>
      </w:r>
      <w:r w:rsidRPr="00BF6CB0">
        <w:rPr>
          <w:rStyle w:val="StyleUnderline"/>
          <w:highlight w:val="yellow"/>
        </w:rPr>
        <w:t>that provides</w:t>
      </w:r>
      <w:r w:rsidRPr="00BF6CB0">
        <w:rPr>
          <w:rStyle w:val="StyleUnderline"/>
        </w:rPr>
        <w:t xml:space="preserve"> plaintiffs with </w:t>
      </w:r>
      <w:r w:rsidRPr="00BF6CB0">
        <w:rPr>
          <w:rStyle w:val="StyleUnderline"/>
          <w:highlight w:val="yellow"/>
        </w:rPr>
        <w:t xml:space="preserve">an </w:t>
      </w:r>
      <w:r w:rsidRPr="00BF6CB0">
        <w:rPr>
          <w:rStyle w:val="Emphasis"/>
          <w:highlight w:val="yellow"/>
        </w:rPr>
        <w:t>adequate</w:t>
      </w:r>
      <w:r w:rsidRPr="00BF6CB0">
        <w:rPr>
          <w:rStyle w:val="StyleUnderline"/>
          <w:highlight w:val="yellow"/>
        </w:rPr>
        <w:t xml:space="preserve"> private </w:t>
      </w:r>
      <w:r w:rsidRPr="00BF6CB0">
        <w:rPr>
          <w:rStyle w:val="Emphasis"/>
          <w:highlight w:val="yellow"/>
        </w:rPr>
        <w:t>remedy</w:t>
      </w:r>
      <w:r w:rsidRPr="00BF6CB0">
        <w:rPr>
          <w:rStyle w:val="StyleUnderline"/>
        </w:rPr>
        <w:t xml:space="preserve"> in the </w:t>
      </w:r>
      <w:r w:rsidRPr="00BF6CB0">
        <w:rPr>
          <w:rStyle w:val="Emphasis"/>
        </w:rPr>
        <w:t>antitrust claim</w:t>
      </w:r>
      <w:r w:rsidRPr="00BF6CB0">
        <w:rPr>
          <w:sz w:val="16"/>
        </w:rPr>
        <w:t xml:space="preserve">, </w:t>
      </w:r>
      <w:r w:rsidRPr="00BF6CB0">
        <w:rPr>
          <w:rStyle w:val="StyleUnderline"/>
        </w:rPr>
        <w:t>except</w:t>
      </w:r>
      <w:r w:rsidRPr="00BF6CB0">
        <w:rPr>
          <w:sz w:val="16"/>
        </w:rPr>
        <w:t xml:space="preserve"> (3) </w:t>
      </w:r>
      <w:r w:rsidRPr="00BF6CB0">
        <w:rPr>
          <w:rStyle w:val="StyleUnderline"/>
        </w:rPr>
        <w:t>when that country permits U</w:t>
      </w:r>
      <w:r w:rsidRPr="00BF6CB0">
        <w:rPr>
          <w:sz w:val="16"/>
        </w:rPr>
        <w:t xml:space="preserve">nited </w:t>
      </w:r>
      <w:r w:rsidRPr="00BF6CB0">
        <w:rPr>
          <w:rStyle w:val="StyleUnderline"/>
        </w:rPr>
        <w:t>S</w:t>
      </w:r>
      <w:r w:rsidRPr="00BF6CB0">
        <w:rPr>
          <w:sz w:val="16"/>
        </w:rPr>
        <w:t xml:space="preserve">tates </w:t>
      </w:r>
      <w:r w:rsidRPr="00BF6CB0">
        <w:rPr>
          <w:rStyle w:val="StyleUnderline"/>
        </w:rPr>
        <w:t>jurisdiction for</w:t>
      </w:r>
      <w:r w:rsidRPr="00BF6CB0">
        <w:rPr>
          <w:sz w:val="16"/>
        </w:rPr>
        <w:t xml:space="preserve"> reasons of </w:t>
      </w:r>
      <w:r w:rsidRPr="00BF6CB0">
        <w:rPr>
          <w:rStyle w:val="StyleUnderline"/>
        </w:rPr>
        <w:t>judicial economy</w:t>
      </w:r>
      <w:r w:rsidRPr="00BF6CB0">
        <w:rPr>
          <w:sz w:val="16"/>
        </w:rPr>
        <w:t>. Such a law would promote international judicial economy in a transparent and predictable manner that prevents forum shopping without greatly reducing the deterrent effect of United States law.</w:t>
      </w:r>
    </w:p>
    <w:p w14:paraId="0269A478" w14:textId="77777777" w:rsidR="00351424" w:rsidRPr="00BF6CB0" w:rsidRDefault="00351424" w:rsidP="00351424">
      <w:pPr>
        <w:rPr>
          <w:sz w:val="16"/>
        </w:rPr>
      </w:pPr>
      <w:r w:rsidRPr="00BF6CB0">
        <w:rPr>
          <w:sz w:val="16"/>
        </w:rPr>
        <w:t xml:space="preserve">The principles underlying this proposed law are those of the doctrine of forum non conveniens as articulated in Piper. Thus, if plaintiffs can secure relief in their domestic courts for antitrust violations that involve foreign harms, they should not be able to sue a foreign defendant in U.S. courts simply because the damages available there may be more favorable. However, when a foreign plaintiff cannot secure relief in her domestic courts--either because the courts do not permit jurisdiction over the claims or because the statutory relief is not actually available-she should first turn to the court system in which the foreign defendant is located. Again, this result would accord with a concern for convenience and judicial economy. </w:t>
      </w:r>
      <w:r w:rsidRPr="00BF6CB0">
        <w:rPr>
          <w:rStyle w:val="StyleUnderline"/>
        </w:rPr>
        <w:t xml:space="preserve">Only if the plaintiff cannot receive </w:t>
      </w:r>
      <w:r w:rsidRPr="00BF6CB0">
        <w:rPr>
          <w:rStyle w:val="Emphasis"/>
        </w:rPr>
        <w:t>adequate relief</w:t>
      </w:r>
      <w:r w:rsidRPr="00BF6CB0">
        <w:rPr>
          <w:sz w:val="16"/>
        </w:rPr>
        <w:t xml:space="preserve"> </w:t>
      </w:r>
      <w:r w:rsidRPr="00BF6CB0">
        <w:rPr>
          <w:rStyle w:val="StyleUnderline"/>
        </w:rPr>
        <w:t xml:space="preserve">in </w:t>
      </w:r>
      <w:r w:rsidRPr="00BF6CB0">
        <w:rPr>
          <w:rStyle w:val="Emphasis"/>
        </w:rPr>
        <w:t>her home forum</w:t>
      </w:r>
      <w:r w:rsidRPr="00BF6CB0">
        <w:rPr>
          <w:sz w:val="16"/>
        </w:rPr>
        <w:t xml:space="preserve"> </w:t>
      </w:r>
      <w:r w:rsidRPr="00BF6CB0">
        <w:rPr>
          <w:rStyle w:val="StyleUnderline"/>
        </w:rPr>
        <w:t xml:space="preserve">or the </w:t>
      </w:r>
      <w:r w:rsidRPr="00BF6CB0">
        <w:rPr>
          <w:rStyle w:val="Emphasis"/>
        </w:rPr>
        <w:t>defendant's home forum</w:t>
      </w:r>
      <w:r w:rsidRPr="00BF6CB0">
        <w:rPr>
          <w:rStyle w:val="StyleUnderline"/>
        </w:rPr>
        <w:t xml:space="preserve"> should U.S. courts exercise jurisdiction</w:t>
      </w:r>
      <w:r w:rsidRPr="00BF6CB0">
        <w:rPr>
          <w:sz w:val="16"/>
        </w:rPr>
        <w:t xml:space="preserve">, </w:t>
      </w:r>
      <w:r w:rsidRPr="00BF6CB0">
        <w:rPr>
          <w:rStyle w:val="StyleUnderline"/>
        </w:rPr>
        <w:t xml:space="preserve">assuming the </w:t>
      </w:r>
      <w:r w:rsidRPr="00BF6CB0">
        <w:rPr>
          <w:rStyle w:val="Emphasis"/>
        </w:rPr>
        <w:t>requisite showing</w:t>
      </w:r>
      <w:r w:rsidRPr="00BF6CB0">
        <w:rPr>
          <w:sz w:val="16"/>
        </w:rPr>
        <w:t xml:space="preserve"> </w:t>
      </w:r>
      <w:r w:rsidRPr="00BF6CB0">
        <w:rPr>
          <w:rStyle w:val="StyleUnderline"/>
        </w:rPr>
        <w:t xml:space="preserve">of a link to </w:t>
      </w:r>
      <w:r w:rsidRPr="00BF6CB0">
        <w:rPr>
          <w:rStyle w:val="Emphasis"/>
        </w:rPr>
        <w:t>domestic effect</w:t>
      </w:r>
      <w:r w:rsidRPr="00BF6CB0">
        <w:rPr>
          <w:rStyle w:val="StyleUnderline"/>
        </w:rPr>
        <w:t xml:space="preserve"> is made</w:t>
      </w:r>
      <w:r w:rsidRPr="00BF6CB0">
        <w:rPr>
          <w:sz w:val="16"/>
        </w:rPr>
        <w:t xml:space="preserve">. </w:t>
      </w:r>
      <w:r w:rsidRPr="00BF6CB0">
        <w:rPr>
          <w:rStyle w:val="StyleUnderline"/>
          <w:highlight w:val="yellow"/>
        </w:rPr>
        <w:t>Such an exercise</w:t>
      </w:r>
      <w:r w:rsidRPr="00BF6CB0">
        <w:rPr>
          <w:rStyle w:val="StyleUnderline"/>
        </w:rPr>
        <w:t xml:space="preserve"> of jurisdiction</w:t>
      </w:r>
      <w:r w:rsidRPr="00BF6CB0">
        <w:rPr>
          <w:sz w:val="16"/>
        </w:rPr>
        <w:t xml:space="preserve"> would not be an act of charity toward the plaintiff; it </w:t>
      </w:r>
      <w:r w:rsidRPr="00BF6CB0">
        <w:rPr>
          <w:rStyle w:val="StyleUnderline"/>
          <w:highlight w:val="yellow"/>
        </w:rPr>
        <w:t>would recognize</w:t>
      </w:r>
      <w:r w:rsidRPr="00BF6CB0">
        <w:rPr>
          <w:sz w:val="16"/>
        </w:rPr>
        <w:t xml:space="preserve"> that </w:t>
      </w:r>
      <w:r w:rsidRPr="00BF6CB0">
        <w:rPr>
          <w:rStyle w:val="StyleUnderline"/>
          <w:highlight w:val="yellow"/>
        </w:rPr>
        <w:t xml:space="preserve">affording such plaintiffs an </w:t>
      </w:r>
      <w:r w:rsidRPr="00BF6CB0">
        <w:rPr>
          <w:rStyle w:val="Emphasis"/>
          <w:highlight w:val="yellow"/>
        </w:rPr>
        <w:t>opportunity</w:t>
      </w:r>
      <w:r w:rsidRPr="00BF6CB0">
        <w:rPr>
          <w:sz w:val="16"/>
          <w:highlight w:val="yellow"/>
        </w:rPr>
        <w:t xml:space="preserve"> </w:t>
      </w:r>
      <w:r w:rsidRPr="00BF6CB0">
        <w:rPr>
          <w:rStyle w:val="StyleUnderline"/>
          <w:highlight w:val="yellow"/>
        </w:rPr>
        <w:t xml:space="preserve">for </w:t>
      </w:r>
      <w:r w:rsidRPr="00BF6CB0">
        <w:rPr>
          <w:rStyle w:val="Emphasis"/>
          <w:highlight w:val="yellow"/>
        </w:rPr>
        <w:t>relief</w:t>
      </w:r>
      <w:r w:rsidRPr="00BF6CB0">
        <w:rPr>
          <w:sz w:val="16"/>
        </w:rPr>
        <w:t xml:space="preserve"> somewhere </w:t>
      </w:r>
      <w:r w:rsidRPr="00BF6CB0">
        <w:rPr>
          <w:rStyle w:val="StyleUnderline"/>
          <w:highlight w:val="yellow"/>
        </w:rPr>
        <w:t xml:space="preserve">is </w:t>
      </w:r>
      <w:r w:rsidRPr="00BF6CB0">
        <w:rPr>
          <w:rStyle w:val="Emphasis"/>
          <w:highlight w:val="yellow"/>
        </w:rPr>
        <w:t>necessary</w:t>
      </w:r>
      <w:r w:rsidRPr="00BF6CB0">
        <w:rPr>
          <w:sz w:val="16"/>
          <w:highlight w:val="yellow"/>
        </w:rPr>
        <w:t xml:space="preserve"> </w:t>
      </w:r>
      <w:r w:rsidRPr="00BF6CB0">
        <w:rPr>
          <w:rStyle w:val="StyleUnderline"/>
          <w:highlight w:val="yellow"/>
        </w:rPr>
        <w:t xml:space="preserve">to </w:t>
      </w:r>
      <w:r w:rsidRPr="00BF6CB0">
        <w:rPr>
          <w:rStyle w:val="Emphasis"/>
          <w:highlight w:val="yellow"/>
        </w:rPr>
        <w:t>deter</w:t>
      </w:r>
      <w:r w:rsidRPr="00BF6CB0">
        <w:rPr>
          <w:rStyle w:val="StyleUnderline"/>
        </w:rPr>
        <w:t xml:space="preserve"> the </w:t>
      </w:r>
      <w:r w:rsidRPr="00BF6CB0">
        <w:rPr>
          <w:rStyle w:val="Emphasis"/>
          <w:highlight w:val="yellow"/>
        </w:rPr>
        <w:t>international cartels</w:t>
      </w:r>
      <w:r w:rsidRPr="00BF6CB0">
        <w:rPr>
          <w:sz w:val="16"/>
        </w:rPr>
        <w:t xml:space="preserve"> that harm American consumers and businesses.</w:t>
      </w:r>
    </w:p>
    <w:p w14:paraId="29D74EFC" w14:textId="77777777" w:rsidR="00351424" w:rsidRPr="00BF6CB0" w:rsidRDefault="00351424" w:rsidP="00351424">
      <w:pPr>
        <w:rPr>
          <w:sz w:val="16"/>
        </w:rPr>
      </w:pPr>
      <w:r w:rsidRPr="00BF6CB0">
        <w:rPr>
          <w:sz w:val="16"/>
        </w:rPr>
        <w:t xml:space="preserve">Such a restriction of jurisdiction would not affect the ability of American plaintiffs to bring antitrust claims against anyone in the world, nor would it prevent U.S. courts from exercising jurisdiction over cases involving American defendants. Instead, this restriction on jurisdiction would apply only when neither the plaintiff nor the defendant was an American. In such situations, the United States retains an interest in ensuring that plaintiffs can receive adequate compensation because of its deterrent effect on international cartels that affect the United States. However, </w:t>
      </w:r>
      <w:r w:rsidRPr="00BF6CB0">
        <w:rPr>
          <w:rStyle w:val="StyleUnderline"/>
          <w:highlight w:val="yellow"/>
        </w:rPr>
        <w:t xml:space="preserve">if such claims could be </w:t>
      </w:r>
      <w:r w:rsidRPr="00BF6CB0">
        <w:rPr>
          <w:rStyle w:val="Emphasis"/>
          <w:highlight w:val="yellow"/>
        </w:rPr>
        <w:t>better heard</w:t>
      </w:r>
      <w:r w:rsidRPr="00BF6CB0">
        <w:rPr>
          <w:sz w:val="16"/>
          <w:highlight w:val="yellow"/>
        </w:rPr>
        <w:t xml:space="preserve"> </w:t>
      </w:r>
      <w:r w:rsidRPr="00BF6CB0">
        <w:rPr>
          <w:rStyle w:val="StyleUnderline"/>
          <w:highlight w:val="yellow"/>
        </w:rPr>
        <w:t>before a foreign court</w:t>
      </w:r>
      <w:r w:rsidRPr="00BF6CB0">
        <w:rPr>
          <w:sz w:val="16"/>
          <w:highlight w:val="yellow"/>
        </w:rPr>
        <w:t xml:space="preserve">, </w:t>
      </w:r>
      <w:r w:rsidRPr="00BF6CB0">
        <w:rPr>
          <w:rStyle w:val="StyleUnderline"/>
          <w:highlight w:val="yellow"/>
        </w:rPr>
        <w:t>the U</w:t>
      </w:r>
      <w:r w:rsidRPr="00BF6CB0">
        <w:rPr>
          <w:sz w:val="16"/>
        </w:rPr>
        <w:t>nited</w:t>
      </w:r>
      <w:r w:rsidRPr="00BF6CB0">
        <w:rPr>
          <w:sz w:val="16"/>
          <w:highlight w:val="yellow"/>
        </w:rPr>
        <w:t xml:space="preserve"> </w:t>
      </w:r>
      <w:r w:rsidRPr="00BF6CB0">
        <w:rPr>
          <w:rStyle w:val="StyleUnderline"/>
          <w:highlight w:val="yellow"/>
        </w:rPr>
        <w:t>S</w:t>
      </w:r>
      <w:r w:rsidRPr="00BF6CB0">
        <w:rPr>
          <w:sz w:val="16"/>
        </w:rPr>
        <w:t>tates</w:t>
      </w:r>
      <w:r w:rsidRPr="00BF6CB0">
        <w:rPr>
          <w:sz w:val="16"/>
          <w:highlight w:val="yellow"/>
        </w:rPr>
        <w:t xml:space="preserve"> </w:t>
      </w:r>
      <w:r w:rsidRPr="00BF6CB0">
        <w:rPr>
          <w:rStyle w:val="StyleUnderline"/>
          <w:highlight w:val="yellow"/>
        </w:rPr>
        <w:t xml:space="preserve">should </w:t>
      </w:r>
      <w:r w:rsidRPr="00BF6CB0">
        <w:rPr>
          <w:rStyle w:val="Emphasis"/>
          <w:highlight w:val="yellow"/>
        </w:rPr>
        <w:t>decline jurisdiction</w:t>
      </w:r>
      <w:r w:rsidRPr="00BF6CB0">
        <w:rPr>
          <w:sz w:val="16"/>
          <w:highlight w:val="yellow"/>
        </w:rPr>
        <w:t xml:space="preserve"> </w:t>
      </w:r>
      <w:r w:rsidRPr="00BF6CB0">
        <w:rPr>
          <w:rStyle w:val="StyleUnderline"/>
          <w:highlight w:val="yellow"/>
        </w:rPr>
        <w:t xml:space="preserve">because of </w:t>
      </w:r>
      <w:r w:rsidRPr="00BF6CB0">
        <w:rPr>
          <w:rStyle w:val="Emphasis"/>
          <w:highlight w:val="yellow"/>
        </w:rPr>
        <w:t>convenience</w:t>
      </w:r>
      <w:r w:rsidRPr="00BF6CB0">
        <w:rPr>
          <w:rStyle w:val="StyleUnderline"/>
          <w:highlight w:val="yellow"/>
        </w:rPr>
        <w:t xml:space="preserve"> and </w:t>
      </w:r>
      <w:r w:rsidRPr="00BF6CB0">
        <w:rPr>
          <w:rStyle w:val="Emphasis"/>
          <w:highlight w:val="yellow"/>
        </w:rPr>
        <w:t>judicial economy</w:t>
      </w:r>
      <w:r w:rsidRPr="00BF6CB0">
        <w:rPr>
          <w:sz w:val="16"/>
          <w:highlight w:val="yellow"/>
        </w:rPr>
        <w:t>.279</w:t>
      </w:r>
    </w:p>
    <w:p w14:paraId="43FDE6A7" w14:textId="77777777" w:rsidR="00351424" w:rsidRPr="00BF6CB0" w:rsidRDefault="00351424" w:rsidP="00351424">
      <w:pPr>
        <w:rPr>
          <w:sz w:val="16"/>
        </w:rPr>
      </w:pPr>
      <w:r w:rsidRPr="00BF6CB0">
        <w:rPr>
          <w:rStyle w:val="StyleUnderline"/>
        </w:rPr>
        <w:t>The DOJ's annual review</w:t>
      </w:r>
      <w:r w:rsidRPr="00BF6CB0">
        <w:rPr>
          <w:sz w:val="16"/>
        </w:rPr>
        <w:t xml:space="preserve"> of other countries' private antitrust remedies should be more than a broad "thumbs-up, thumbs-down" review; it </w:t>
      </w:r>
      <w:r w:rsidRPr="00BF6CB0">
        <w:rPr>
          <w:rStyle w:val="StyleUnderline"/>
        </w:rPr>
        <w:t xml:space="preserve">should </w:t>
      </w:r>
      <w:r w:rsidRPr="00BF6CB0">
        <w:rPr>
          <w:rStyle w:val="Emphasis"/>
        </w:rPr>
        <w:t>distinguish</w:t>
      </w:r>
      <w:r w:rsidRPr="00BF6CB0">
        <w:rPr>
          <w:sz w:val="16"/>
        </w:rPr>
        <w:t xml:space="preserve"> </w:t>
      </w:r>
      <w:r w:rsidRPr="00BF6CB0">
        <w:rPr>
          <w:rStyle w:val="StyleUnderline"/>
        </w:rPr>
        <w:t xml:space="preserve">the </w:t>
      </w:r>
      <w:r w:rsidRPr="00BF6CB0">
        <w:rPr>
          <w:rStyle w:val="Emphasis"/>
        </w:rPr>
        <w:t>types of claims</w:t>
      </w:r>
      <w:r w:rsidRPr="00BF6CB0">
        <w:rPr>
          <w:rStyle w:val="StyleUnderline"/>
        </w:rPr>
        <w:t xml:space="preserve"> for which a country's relief is </w:t>
      </w:r>
      <w:r w:rsidRPr="00BF6CB0">
        <w:rPr>
          <w:rStyle w:val="Emphasis"/>
        </w:rPr>
        <w:t>adequate</w:t>
      </w:r>
      <w:r w:rsidRPr="00BF6CB0">
        <w:rPr>
          <w:sz w:val="16"/>
        </w:rPr>
        <w:t xml:space="preserve"> </w:t>
      </w:r>
      <w:r w:rsidRPr="00BF6CB0">
        <w:rPr>
          <w:rStyle w:val="StyleUnderline"/>
        </w:rPr>
        <w:t xml:space="preserve">from those for which it is </w:t>
      </w:r>
      <w:r w:rsidRPr="00BF6CB0">
        <w:rPr>
          <w:rStyle w:val="Emphasis"/>
        </w:rPr>
        <w:t>inadequate</w:t>
      </w:r>
      <w:r w:rsidRPr="00BF6CB0">
        <w:rPr>
          <w:sz w:val="16"/>
        </w:rPr>
        <w:t>. For example, although Canada has a strong anti-cartel regime, it also protects its domestic export cartels.280 Such protectionist policies-of which the FTAIA is one-do not enhance worldwide deterrence,28' and when implemented by foreign governments, they specifically do not deter conduct harming American consumers. Therefore, the DOJ would list Canada as a country that provides an adequate forum except in cases involving Canadian export cartels. Similarly, other countries may not permit foreign plaintiffs to sue their domestic firms for participating in an international cartel, though domestic plaintiffs can bring such actions. In these situations, the DOJ would list those countries as providing an adequate forum for domestic plaintiffs, but U.S. jurisdiction would be permitted if the plaintiffs were foreigners who also lacked an adequate forum in their home country.</w:t>
      </w:r>
    </w:p>
    <w:p w14:paraId="7E865B9F" w14:textId="77777777" w:rsidR="00351424" w:rsidRPr="00BF6CB0" w:rsidRDefault="00351424" w:rsidP="00351424">
      <w:pPr>
        <w:rPr>
          <w:sz w:val="16"/>
        </w:rPr>
      </w:pPr>
      <w:r w:rsidRPr="00BF6CB0">
        <w:rPr>
          <w:rStyle w:val="StyleUnderline"/>
        </w:rPr>
        <w:t xml:space="preserve">The definition of </w:t>
      </w:r>
      <w:r w:rsidRPr="00BF6CB0">
        <w:rPr>
          <w:rStyle w:val="Emphasis"/>
        </w:rPr>
        <w:t>"adequate" relief</w:t>
      </w:r>
      <w:r w:rsidRPr="00BF6CB0">
        <w:rPr>
          <w:sz w:val="16"/>
        </w:rPr>
        <w:t xml:space="preserve"> </w:t>
      </w:r>
      <w:r w:rsidRPr="00BF6CB0">
        <w:rPr>
          <w:rStyle w:val="StyleUnderline"/>
        </w:rPr>
        <w:t xml:space="preserve">is an </w:t>
      </w:r>
      <w:r w:rsidRPr="00BF6CB0">
        <w:rPr>
          <w:rStyle w:val="Emphasis"/>
        </w:rPr>
        <w:t>important component</w:t>
      </w:r>
      <w:r w:rsidRPr="00BF6CB0">
        <w:rPr>
          <w:sz w:val="16"/>
        </w:rPr>
        <w:t xml:space="preserve"> of this proposal. Consistent with the principles of forum non conveniens articulated in Piper, </w:t>
      </w:r>
      <w:r w:rsidRPr="00BF6CB0">
        <w:rPr>
          <w:rStyle w:val="StyleUnderline"/>
        </w:rPr>
        <w:t>the U</w:t>
      </w:r>
      <w:r w:rsidRPr="00BF6CB0">
        <w:rPr>
          <w:sz w:val="16"/>
        </w:rPr>
        <w:t xml:space="preserve">nited </w:t>
      </w:r>
      <w:r w:rsidRPr="00BF6CB0">
        <w:rPr>
          <w:rStyle w:val="StyleUnderline"/>
        </w:rPr>
        <w:t>S</w:t>
      </w:r>
      <w:r w:rsidRPr="00BF6CB0">
        <w:rPr>
          <w:sz w:val="16"/>
        </w:rPr>
        <w:t xml:space="preserve">tates </w:t>
      </w:r>
      <w:r w:rsidRPr="00BF6CB0">
        <w:rPr>
          <w:rStyle w:val="StyleUnderline"/>
        </w:rPr>
        <w:t>should not require that countries provide treble damages</w:t>
      </w:r>
      <w:r w:rsidRPr="00BF6CB0">
        <w:rPr>
          <w:sz w:val="16"/>
        </w:rPr>
        <w:t>. The United States should decline jurisdiction in anti-cartel actions so long as plaintiffs can recover at least compensatory damages. America's mandatory treble damages regime is based on a policy choice in the United States regarding the proper mix of public and private enforcement. The fact that other governments do not provide treble damages may reflect other aspects of their systems, such as greater public fines, the availability of punitive damages, or the cost to plaintiffs of bringing actions for damages. The United States should not require treble damages as the sole mechanism of deterrence.</w:t>
      </w:r>
    </w:p>
    <w:p w14:paraId="0375E37E" w14:textId="77777777" w:rsidR="00351424" w:rsidRPr="00BF6CB0" w:rsidRDefault="00351424" w:rsidP="00351424">
      <w:pPr>
        <w:rPr>
          <w:sz w:val="16"/>
          <w:szCs w:val="16"/>
        </w:rPr>
      </w:pPr>
      <w:r w:rsidRPr="00BF6CB0">
        <w:rPr>
          <w:sz w:val="16"/>
          <w:szCs w:val="16"/>
        </w:rPr>
        <w:t>Refusing jurisdiction in international antitrust suits may sacrifice some global judicial economy. The nature of international cartel activities increases the possibility that the same defendants will simultaneously face multiple lawsuits in many countries. By splitting the plaintiffs' actions, these multiple lawsuits could complicate the suits, delay them, and make them more 282 expensive. For this reason, the U.S. courts could exercise jurisdiction if the nations implicated in the case ask it to do so. Admittedly, this is only a partial solution to the issue of global judicial economy. A more comprehensive solution will require additional political solutions, such as an international agreement permitting some form of transnational transfer or consolidation of cases. Such agreement is foreseeable, as informal collaboration already occurs with respect to public lawsuits against international cartel members.</w:t>
      </w:r>
    </w:p>
    <w:p w14:paraId="5CA50EA5" w14:textId="77777777" w:rsidR="00351424" w:rsidRPr="00BF6CB0" w:rsidRDefault="00351424" w:rsidP="00351424">
      <w:pPr>
        <w:rPr>
          <w:sz w:val="16"/>
        </w:rPr>
      </w:pPr>
      <w:r w:rsidRPr="00BF6CB0">
        <w:rPr>
          <w:sz w:val="16"/>
        </w:rPr>
        <w:t xml:space="preserve">This proposal would help achieve America's three goals with respect to international antitrust. First, </w:t>
      </w:r>
      <w:r w:rsidRPr="00BF6CB0">
        <w:rPr>
          <w:rStyle w:val="StyleUnderline"/>
          <w:highlight w:val="yellow"/>
        </w:rPr>
        <w:t>the U.S.</w:t>
      </w:r>
      <w:r w:rsidRPr="00BF6CB0">
        <w:rPr>
          <w:rStyle w:val="StyleUnderline"/>
        </w:rPr>
        <w:t xml:space="preserve"> government </w:t>
      </w:r>
      <w:r w:rsidRPr="00BF6CB0">
        <w:rPr>
          <w:rStyle w:val="StyleUnderline"/>
          <w:highlight w:val="yellow"/>
        </w:rPr>
        <w:t xml:space="preserve">would have a </w:t>
      </w:r>
      <w:r w:rsidRPr="00BF6CB0">
        <w:rPr>
          <w:rStyle w:val="Emphasis"/>
          <w:highlight w:val="yellow"/>
        </w:rPr>
        <w:t>national policy</w:t>
      </w:r>
      <w:r w:rsidRPr="00BF6CB0">
        <w:rPr>
          <w:sz w:val="16"/>
          <w:highlight w:val="yellow"/>
        </w:rPr>
        <w:t xml:space="preserve"> </w:t>
      </w:r>
      <w:r w:rsidRPr="00BF6CB0">
        <w:rPr>
          <w:rStyle w:val="StyleUnderline"/>
          <w:highlight w:val="yellow"/>
        </w:rPr>
        <w:t xml:space="preserve">with respect to </w:t>
      </w:r>
      <w:r w:rsidRPr="00BF6CB0">
        <w:rPr>
          <w:rStyle w:val="Emphasis"/>
          <w:highlight w:val="yellow"/>
        </w:rPr>
        <w:t>jurisdiction</w:t>
      </w:r>
      <w:r w:rsidRPr="00BF6CB0">
        <w:rPr>
          <w:sz w:val="16"/>
        </w:rPr>
        <w:t xml:space="preserve"> </w:t>
      </w:r>
      <w:r w:rsidRPr="00BF6CB0">
        <w:rPr>
          <w:rStyle w:val="StyleUnderline"/>
        </w:rPr>
        <w:t xml:space="preserve">in international cartel cases that </w:t>
      </w:r>
      <w:r w:rsidRPr="00BF6CB0">
        <w:rPr>
          <w:rStyle w:val="Emphasis"/>
        </w:rPr>
        <w:t>distinguishes</w:t>
      </w:r>
      <w:r w:rsidRPr="00BF6CB0">
        <w:rPr>
          <w:rStyle w:val="StyleUnderline"/>
        </w:rPr>
        <w:t xml:space="preserve"> between</w:t>
      </w:r>
      <w:r w:rsidRPr="00BF6CB0">
        <w:rPr>
          <w:sz w:val="16"/>
        </w:rPr>
        <w:t xml:space="preserve"> those </w:t>
      </w:r>
      <w:r w:rsidRPr="00BF6CB0">
        <w:rPr>
          <w:rStyle w:val="StyleUnderline"/>
        </w:rPr>
        <w:t xml:space="preserve">foreign antitrust regimes that are </w:t>
      </w:r>
      <w:r w:rsidRPr="00BF6CB0">
        <w:rPr>
          <w:rStyle w:val="Emphasis"/>
        </w:rPr>
        <w:t>effective</w:t>
      </w:r>
      <w:r w:rsidRPr="00BF6CB0">
        <w:rPr>
          <w:rStyle w:val="StyleUnderline"/>
        </w:rPr>
        <w:t xml:space="preserve"> and those that </w:t>
      </w:r>
      <w:r w:rsidRPr="00BF6CB0">
        <w:rPr>
          <w:rStyle w:val="Emphasis"/>
        </w:rPr>
        <w:t>are not</w:t>
      </w:r>
      <w:r w:rsidRPr="00BF6CB0">
        <w:rPr>
          <w:sz w:val="16"/>
        </w:rPr>
        <w:t xml:space="preserve">. Second, </w:t>
      </w:r>
      <w:r w:rsidRPr="00BF6CB0">
        <w:rPr>
          <w:rStyle w:val="StyleUnderline"/>
          <w:highlight w:val="yellow"/>
        </w:rPr>
        <w:t>such</w:t>
      </w:r>
      <w:r w:rsidRPr="00BF6CB0">
        <w:rPr>
          <w:rStyle w:val="StyleUnderline"/>
        </w:rPr>
        <w:t xml:space="preserve"> a policy </w:t>
      </w:r>
      <w:r w:rsidRPr="00BF6CB0">
        <w:rPr>
          <w:rStyle w:val="StyleUnderline"/>
          <w:highlight w:val="yellow"/>
        </w:rPr>
        <w:t xml:space="preserve">would be </w:t>
      </w:r>
      <w:r w:rsidRPr="00BF6CB0">
        <w:rPr>
          <w:rStyle w:val="Emphasis"/>
          <w:highlight w:val="yellow"/>
        </w:rPr>
        <w:t>consistent</w:t>
      </w:r>
      <w:r w:rsidRPr="00BF6CB0">
        <w:rPr>
          <w:rStyle w:val="StyleUnderline"/>
          <w:highlight w:val="yellow"/>
        </w:rPr>
        <w:t xml:space="preserve"> and </w:t>
      </w:r>
      <w:r w:rsidRPr="00BF6CB0">
        <w:rPr>
          <w:rStyle w:val="Emphasis"/>
          <w:highlight w:val="yellow"/>
        </w:rPr>
        <w:t>predictable</w:t>
      </w:r>
      <w:r w:rsidRPr="00BF6CB0">
        <w:rPr>
          <w:sz w:val="16"/>
          <w:highlight w:val="yellow"/>
        </w:rPr>
        <w:t xml:space="preserve">, </w:t>
      </w:r>
      <w:r w:rsidRPr="00BF6CB0">
        <w:rPr>
          <w:rStyle w:val="StyleUnderline"/>
          <w:highlight w:val="yellow"/>
        </w:rPr>
        <w:t>facilitating</w:t>
      </w:r>
      <w:r w:rsidRPr="00BF6CB0">
        <w:rPr>
          <w:rStyle w:val="StyleUnderline"/>
        </w:rPr>
        <w:t xml:space="preserve"> international </w:t>
      </w:r>
      <w:r w:rsidRPr="00BF6CB0">
        <w:rPr>
          <w:rStyle w:val="StyleUnderline"/>
          <w:highlight w:val="yellow"/>
        </w:rPr>
        <w:t>trade</w:t>
      </w:r>
      <w:r w:rsidRPr="00BF6CB0">
        <w:rPr>
          <w:sz w:val="16"/>
        </w:rPr>
        <w:t xml:space="preserve">. </w:t>
      </w:r>
      <w:bookmarkStart w:id="1" w:name="_Hlk92550179"/>
      <w:r w:rsidRPr="00BF6CB0">
        <w:rPr>
          <w:rStyle w:val="StyleUnderline"/>
        </w:rPr>
        <w:t xml:space="preserve">Plaintiffs and defendants </w:t>
      </w:r>
      <w:r w:rsidRPr="00BF6CB0">
        <w:rPr>
          <w:rStyle w:val="Emphasis"/>
        </w:rPr>
        <w:t>would know</w:t>
      </w:r>
      <w:r w:rsidRPr="00BF6CB0">
        <w:rPr>
          <w:rStyle w:val="StyleUnderline"/>
        </w:rPr>
        <w:t xml:space="preserve"> whether jurisdiction could be exercised </w:t>
      </w:r>
      <w:r w:rsidRPr="00BF6CB0">
        <w:rPr>
          <w:rStyle w:val="Emphasis"/>
        </w:rPr>
        <w:t>before</w:t>
      </w:r>
      <w:r w:rsidRPr="00BF6CB0">
        <w:rPr>
          <w:rStyle w:val="StyleUnderline"/>
        </w:rPr>
        <w:t xml:space="preserve"> bringing a case</w:t>
      </w:r>
      <w:r w:rsidRPr="00BF6CB0">
        <w:rPr>
          <w:sz w:val="16"/>
        </w:rPr>
        <w:t xml:space="preserve">. </w:t>
      </w:r>
      <w:r w:rsidRPr="00BF6CB0">
        <w:rPr>
          <w:rStyle w:val="StyleUnderline"/>
          <w:highlight w:val="yellow"/>
        </w:rPr>
        <w:t>Plaintiffs from countries</w:t>
      </w:r>
      <w:r w:rsidRPr="00BF6CB0">
        <w:rPr>
          <w:sz w:val="16"/>
        </w:rPr>
        <w:t xml:space="preserve"> that </w:t>
      </w:r>
      <w:r w:rsidRPr="00BF6CB0">
        <w:rPr>
          <w:rStyle w:val="StyleUnderline"/>
          <w:highlight w:val="yellow"/>
        </w:rPr>
        <w:t>the U</w:t>
      </w:r>
      <w:r w:rsidRPr="00BF6CB0">
        <w:rPr>
          <w:sz w:val="16"/>
        </w:rPr>
        <w:t xml:space="preserve">nited </w:t>
      </w:r>
      <w:r w:rsidRPr="00BF6CB0">
        <w:rPr>
          <w:rStyle w:val="StyleUnderline"/>
          <w:highlight w:val="yellow"/>
        </w:rPr>
        <w:t>S</w:t>
      </w:r>
      <w:r w:rsidRPr="00BF6CB0">
        <w:rPr>
          <w:sz w:val="16"/>
        </w:rPr>
        <w:t xml:space="preserve">tates </w:t>
      </w:r>
      <w:r w:rsidRPr="00BF6CB0">
        <w:rPr>
          <w:rStyle w:val="StyleUnderline"/>
          <w:highlight w:val="yellow"/>
        </w:rPr>
        <w:t>deems</w:t>
      </w:r>
      <w:r w:rsidRPr="00BF6CB0">
        <w:rPr>
          <w:sz w:val="16"/>
        </w:rPr>
        <w:t xml:space="preserve"> to have an </w:t>
      </w:r>
      <w:r w:rsidRPr="00BF6CB0">
        <w:rPr>
          <w:rStyle w:val="StyleUnderline"/>
          <w:highlight w:val="yellow"/>
        </w:rPr>
        <w:t>effective</w:t>
      </w:r>
      <w:r w:rsidRPr="00BF6CB0">
        <w:rPr>
          <w:sz w:val="16"/>
        </w:rPr>
        <w:t xml:space="preserve"> antitrust regime </w:t>
      </w:r>
      <w:r w:rsidRPr="00BF6CB0">
        <w:rPr>
          <w:rStyle w:val="StyleUnderline"/>
          <w:highlight w:val="yellow"/>
        </w:rPr>
        <w:t xml:space="preserve">would have </w:t>
      </w:r>
      <w:r w:rsidRPr="00BF6CB0">
        <w:rPr>
          <w:rStyle w:val="Emphasis"/>
          <w:highlight w:val="yellow"/>
        </w:rPr>
        <w:t>no reason</w:t>
      </w:r>
      <w:r w:rsidRPr="00BF6CB0">
        <w:rPr>
          <w:sz w:val="16"/>
          <w:highlight w:val="yellow"/>
        </w:rPr>
        <w:t xml:space="preserve"> </w:t>
      </w:r>
      <w:r w:rsidRPr="00BF6CB0">
        <w:rPr>
          <w:rStyle w:val="StyleUnderline"/>
          <w:highlight w:val="yellow"/>
        </w:rPr>
        <w:t>to bring a case in U.S. courts</w:t>
      </w:r>
      <w:r w:rsidRPr="00BF6CB0">
        <w:rPr>
          <w:sz w:val="16"/>
          <w:highlight w:val="yellow"/>
        </w:rPr>
        <w:t xml:space="preserve">, </w:t>
      </w:r>
      <w:r w:rsidRPr="00BF6CB0">
        <w:rPr>
          <w:rStyle w:val="StyleUnderline"/>
          <w:highlight w:val="yellow"/>
        </w:rPr>
        <w:t>and</w:t>
      </w:r>
      <w:r w:rsidRPr="00BF6CB0">
        <w:rPr>
          <w:sz w:val="16"/>
        </w:rPr>
        <w:t xml:space="preserve"> they </w:t>
      </w:r>
      <w:r w:rsidRPr="00BF6CB0">
        <w:rPr>
          <w:rStyle w:val="StyleUnderline"/>
          <w:highlight w:val="yellow"/>
        </w:rPr>
        <w:t>would</w:t>
      </w:r>
      <w:r w:rsidRPr="00BF6CB0">
        <w:rPr>
          <w:sz w:val="16"/>
        </w:rPr>
        <w:t xml:space="preserve"> therefore </w:t>
      </w:r>
      <w:r w:rsidRPr="00BF6CB0">
        <w:rPr>
          <w:rStyle w:val="Emphasis"/>
        </w:rPr>
        <w:t xml:space="preserve">need to </w:t>
      </w:r>
      <w:r w:rsidRPr="00BF6CB0">
        <w:rPr>
          <w:rStyle w:val="Emphasis"/>
          <w:highlight w:val="yellow"/>
        </w:rPr>
        <w:t>turn</w:t>
      </w:r>
      <w:r w:rsidRPr="00BF6CB0">
        <w:rPr>
          <w:rStyle w:val="StyleUnderline"/>
          <w:highlight w:val="yellow"/>
        </w:rPr>
        <w:t xml:space="preserve"> to their </w:t>
      </w:r>
      <w:r w:rsidRPr="00BF6CB0">
        <w:rPr>
          <w:rStyle w:val="Emphasis"/>
          <w:highlight w:val="yellow"/>
        </w:rPr>
        <w:t>home jurisdiction</w:t>
      </w:r>
      <w:bookmarkEnd w:id="1"/>
      <w:r w:rsidRPr="00BF6CB0">
        <w:rPr>
          <w:sz w:val="16"/>
        </w:rPr>
        <w:t xml:space="preserve">. In this manner, </w:t>
      </w:r>
      <w:r w:rsidRPr="00BF6CB0">
        <w:rPr>
          <w:rStyle w:val="StyleUnderline"/>
          <w:highlight w:val="yellow"/>
        </w:rPr>
        <w:t xml:space="preserve">the policy would </w:t>
      </w:r>
      <w:r w:rsidRPr="00BF6CB0">
        <w:rPr>
          <w:rStyle w:val="Emphasis"/>
          <w:highlight w:val="yellow"/>
        </w:rPr>
        <w:t>encourage</w:t>
      </w:r>
      <w:r w:rsidRPr="00BF6CB0">
        <w:rPr>
          <w:sz w:val="16"/>
          <w:highlight w:val="yellow"/>
        </w:rPr>
        <w:t xml:space="preserve"> </w:t>
      </w:r>
      <w:r w:rsidRPr="00BF6CB0">
        <w:rPr>
          <w:rStyle w:val="StyleUnderline"/>
          <w:highlight w:val="yellow"/>
        </w:rPr>
        <w:t>other</w:t>
      </w:r>
      <w:r w:rsidRPr="00BF6CB0">
        <w:rPr>
          <w:sz w:val="16"/>
          <w:highlight w:val="yellow"/>
        </w:rPr>
        <w:t xml:space="preserve"> </w:t>
      </w:r>
      <w:r w:rsidRPr="00BF6CB0">
        <w:rPr>
          <w:rStyle w:val="Emphasis"/>
          <w:highlight w:val="yellow"/>
        </w:rPr>
        <w:t>jurisdictions</w:t>
      </w:r>
      <w:r w:rsidRPr="00BF6CB0">
        <w:rPr>
          <w:rStyle w:val="StyleUnderline"/>
          <w:highlight w:val="yellow"/>
        </w:rPr>
        <w:t xml:space="preserve"> to enact policies</w:t>
      </w:r>
      <w:r w:rsidRPr="00BF6CB0">
        <w:rPr>
          <w:sz w:val="16"/>
        </w:rPr>
        <w:t xml:space="preserve"> that would be </w:t>
      </w:r>
      <w:r w:rsidRPr="00BF6CB0">
        <w:rPr>
          <w:rStyle w:val="StyleUnderline"/>
          <w:highlight w:val="yellow"/>
        </w:rPr>
        <w:t xml:space="preserve">in </w:t>
      </w:r>
      <w:r w:rsidRPr="00BF6CB0">
        <w:rPr>
          <w:rStyle w:val="Emphasis"/>
          <w:highlight w:val="yellow"/>
        </w:rPr>
        <w:t>harmony</w:t>
      </w:r>
      <w:r w:rsidRPr="00BF6CB0">
        <w:rPr>
          <w:sz w:val="16"/>
          <w:highlight w:val="yellow"/>
        </w:rPr>
        <w:t xml:space="preserve"> </w:t>
      </w:r>
      <w:r w:rsidRPr="00BF6CB0">
        <w:rPr>
          <w:rStyle w:val="StyleUnderline"/>
          <w:highlight w:val="yellow"/>
        </w:rPr>
        <w:t>with</w:t>
      </w:r>
      <w:r w:rsidRPr="00BF6CB0">
        <w:rPr>
          <w:rStyle w:val="StyleUnderline"/>
        </w:rPr>
        <w:t xml:space="preserve"> those of </w:t>
      </w:r>
      <w:r w:rsidRPr="00BF6CB0">
        <w:rPr>
          <w:rStyle w:val="StyleUnderline"/>
          <w:highlight w:val="yellow"/>
        </w:rPr>
        <w:t>the U</w:t>
      </w:r>
      <w:r w:rsidRPr="00BF6CB0">
        <w:rPr>
          <w:sz w:val="16"/>
        </w:rPr>
        <w:t xml:space="preserve">nited </w:t>
      </w:r>
      <w:r w:rsidRPr="00BF6CB0">
        <w:rPr>
          <w:rStyle w:val="StyleUnderline"/>
          <w:highlight w:val="yellow"/>
        </w:rPr>
        <w:t>S</w:t>
      </w:r>
      <w:r w:rsidRPr="00BF6CB0">
        <w:rPr>
          <w:sz w:val="16"/>
        </w:rPr>
        <w:t xml:space="preserve">tates. For example, with respect to Canada, </w:t>
      </w:r>
      <w:r w:rsidRPr="00BF6CB0">
        <w:rPr>
          <w:rStyle w:val="StyleUnderline"/>
        </w:rPr>
        <w:t xml:space="preserve">the </w:t>
      </w:r>
      <w:r w:rsidRPr="00BF6CB0">
        <w:rPr>
          <w:rStyle w:val="Emphasis"/>
          <w:highlight w:val="yellow"/>
        </w:rPr>
        <w:t>exercise</w:t>
      </w:r>
      <w:r w:rsidRPr="00BF6CB0">
        <w:rPr>
          <w:rStyle w:val="StyleUnderline"/>
          <w:highlight w:val="yellow"/>
        </w:rPr>
        <w:t xml:space="preserve"> of</w:t>
      </w:r>
      <w:r w:rsidRPr="00BF6CB0">
        <w:rPr>
          <w:rStyle w:val="StyleUnderline"/>
        </w:rPr>
        <w:t xml:space="preserve"> U.S. </w:t>
      </w:r>
      <w:r w:rsidRPr="00BF6CB0">
        <w:rPr>
          <w:rStyle w:val="Emphasis"/>
          <w:highlight w:val="yellow"/>
        </w:rPr>
        <w:t>jurisdiction</w:t>
      </w:r>
      <w:r w:rsidRPr="00BF6CB0">
        <w:rPr>
          <w:rStyle w:val="StyleUnderline"/>
        </w:rPr>
        <w:t xml:space="preserve"> with respect to a Canadian export cartel </w:t>
      </w:r>
      <w:r w:rsidRPr="00BF6CB0">
        <w:rPr>
          <w:rStyle w:val="StyleUnderline"/>
          <w:highlight w:val="yellow"/>
        </w:rPr>
        <w:t>may cause</w:t>
      </w:r>
      <w:r w:rsidRPr="00BF6CB0">
        <w:rPr>
          <w:rStyle w:val="StyleUnderline"/>
        </w:rPr>
        <w:t xml:space="preserve"> Canadian </w:t>
      </w:r>
      <w:r w:rsidRPr="00BF6CB0">
        <w:rPr>
          <w:rStyle w:val="StyleUnderline"/>
          <w:highlight w:val="yellow"/>
        </w:rPr>
        <w:t xml:space="preserve">lawmakers to </w:t>
      </w:r>
      <w:r w:rsidRPr="00BF6CB0">
        <w:rPr>
          <w:rStyle w:val="Emphasis"/>
          <w:highlight w:val="yellow"/>
        </w:rPr>
        <w:t>tear down</w:t>
      </w:r>
      <w:r w:rsidRPr="00BF6CB0">
        <w:rPr>
          <w:sz w:val="16"/>
        </w:rPr>
        <w:t xml:space="preserve"> their </w:t>
      </w:r>
      <w:r w:rsidRPr="00BF6CB0">
        <w:rPr>
          <w:rStyle w:val="StyleUnderline"/>
          <w:highlight w:val="yellow"/>
        </w:rPr>
        <w:t xml:space="preserve">measures </w:t>
      </w:r>
      <w:r w:rsidRPr="00BF6CB0">
        <w:rPr>
          <w:rStyle w:val="Emphasis"/>
          <w:highlight w:val="yellow"/>
        </w:rPr>
        <w:t>protecting</w:t>
      </w:r>
      <w:r w:rsidRPr="00BF6CB0">
        <w:rPr>
          <w:rStyle w:val="StyleUnderline"/>
          <w:highlight w:val="yellow"/>
        </w:rPr>
        <w:t xml:space="preserve"> such cartels</w:t>
      </w:r>
      <w:r w:rsidRPr="00BF6CB0">
        <w:rPr>
          <w:sz w:val="16"/>
        </w:rPr>
        <w:t xml:space="preserve">, especially </w:t>
      </w:r>
      <w:r w:rsidRPr="00BF6CB0">
        <w:rPr>
          <w:rStyle w:val="StyleUnderline"/>
          <w:highlight w:val="yellow"/>
        </w:rPr>
        <w:t xml:space="preserve">if they </w:t>
      </w:r>
      <w:r w:rsidRPr="00BF6CB0">
        <w:rPr>
          <w:rStyle w:val="Emphasis"/>
          <w:highlight w:val="yellow"/>
        </w:rPr>
        <w:t>wish to protect</w:t>
      </w:r>
      <w:r w:rsidRPr="00BF6CB0">
        <w:rPr>
          <w:rStyle w:val="StyleUnderline"/>
        </w:rPr>
        <w:t xml:space="preserve"> Canadian defendants </w:t>
      </w:r>
      <w:r w:rsidRPr="00BF6CB0">
        <w:rPr>
          <w:rStyle w:val="StyleUnderline"/>
          <w:highlight w:val="yellow"/>
        </w:rPr>
        <w:t xml:space="preserve">from America's </w:t>
      </w:r>
      <w:r w:rsidRPr="00BF6CB0">
        <w:rPr>
          <w:rStyle w:val="Emphasis"/>
          <w:highlight w:val="yellow"/>
        </w:rPr>
        <w:t>treble damages</w:t>
      </w:r>
      <w:r w:rsidRPr="00BF6CB0">
        <w:rPr>
          <w:sz w:val="16"/>
        </w:rPr>
        <w:t xml:space="preserve"> regime.283 </w:t>
      </w:r>
    </w:p>
    <w:p w14:paraId="432FC0C9" w14:textId="77777777" w:rsidR="00351424" w:rsidRPr="00BF6CB0" w:rsidRDefault="00351424" w:rsidP="00351424">
      <w:pPr>
        <w:rPr>
          <w:rStyle w:val="Style13ptBold"/>
        </w:rPr>
      </w:pPr>
      <w:r w:rsidRPr="00BF6CB0">
        <w:rPr>
          <w:rStyle w:val="Style13ptBold"/>
        </w:rPr>
        <w:t>[FOOTNOTE 283]</w:t>
      </w:r>
    </w:p>
    <w:p w14:paraId="1A03A7A1" w14:textId="77777777" w:rsidR="00351424" w:rsidRPr="00BF6CB0" w:rsidRDefault="00351424" w:rsidP="00351424">
      <w:pPr>
        <w:rPr>
          <w:rStyle w:val="StyleUnderline"/>
        </w:rPr>
      </w:pPr>
      <w:r w:rsidRPr="00BF6CB0">
        <w:rPr>
          <w:sz w:val="16"/>
        </w:rPr>
        <w:t xml:space="preserve">283. Indeed, </w:t>
      </w:r>
      <w:r w:rsidRPr="00BF6CB0">
        <w:rPr>
          <w:rStyle w:val="StyleUnderline"/>
        </w:rPr>
        <w:t xml:space="preserve">America's </w:t>
      </w:r>
      <w:r w:rsidRPr="00BF6CB0">
        <w:rPr>
          <w:rStyle w:val="StyleUnderline"/>
          <w:highlight w:val="yellow"/>
        </w:rPr>
        <w:t>treble damages</w:t>
      </w:r>
      <w:r w:rsidRPr="00BF6CB0">
        <w:rPr>
          <w:rStyle w:val="StyleUnderline"/>
        </w:rPr>
        <w:t xml:space="preserve"> regime would </w:t>
      </w:r>
      <w:r w:rsidRPr="00BF6CB0">
        <w:rPr>
          <w:rStyle w:val="StyleUnderline"/>
          <w:highlight w:val="yellow"/>
        </w:rPr>
        <w:t xml:space="preserve">provide an </w:t>
      </w:r>
      <w:r w:rsidRPr="00BF6CB0">
        <w:rPr>
          <w:rStyle w:val="Emphasis"/>
          <w:highlight w:val="yellow"/>
        </w:rPr>
        <w:t>incentive</w:t>
      </w:r>
      <w:r w:rsidRPr="00BF6CB0">
        <w:rPr>
          <w:sz w:val="16"/>
          <w:highlight w:val="yellow"/>
        </w:rPr>
        <w:t xml:space="preserve"> </w:t>
      </w:r>
      <w:r w:rsidRPr="00BF6CB0">
        <w:rPr>
          <w:rStyle w:val="StyleUnderline"/>
          <w:highlight w:val="yellow"/>
        </w:rPr>
        <w:t xml:space="preserve">for </w:t>
      </w:r>
      <w:r w:rsidRPr="00BF6CB0">
        <w:rPr>
          <w:rStyle w:val="Emphasis"/>
        </w:rPr>
        <w:t xml:space="preserve">foreign </w:t>
      </w:r>
      <w:r w:rsidRPr="00BF6CB0">
        <w:rPr>
          <w:rStyle w:val="Emphasis"/>
          <w:highlight w:val="yellow"/>
        </w:rPr>
        <w:t>companies</w:t>
      </w:r>
      <w:r w:rsidRPr="00BF6CB0">
        <w:rPr>
          <w:sz w:val="16"/>
          <w:highlight w:val="yellow"/>
        </w:rPr>
        <w:t xml:space="preserve"> </w:t>
      </w:r>
      <w:r w:rsidRPr="00BF6CB0">
        <w:rPr>
          <w:rStyle w:val="StyleUnderline"/>
          <w:highlight w:val="yellow"/>
        </w:rPr>
        <w:t>to lobby</w:t>
      </w:r>
      <w:r w:rsidRPr="00BF6CB0">
        <w:rPr>
          <w:rStyle w:val="StyleUnderline"/>
        </w:rPr>
        <w:t xml:space="preserve"> their </w:t>
      </w:r>
      <w:r w:rsidRPr="00BF6CB0">
        <w:rPr>
          <w:rStyle w:val="StyleUnderline"/>
          <w:highlight w:val="yellow"/>
        </w:rPr>
        <w:t>countries to enact antitrust policies</w:t>
      </w:r>
      <w:r w:rsidRPr="00BF6CB0">
        <w:rPr>
          <w:sz w:val="16"/>
          <w:highlight w:val="yellow"/>
        </w:rPr>
        <w:t xml:space="preserve"> </w:t>
      </w:r>
      <w:r w:rsidRPr="00BF6CB0">
        <w:rPr>
          <w:rStyle w:val="Emphasis"/>
        </w:rPr>
        <w:t xml:space="preserve">sufficiently </w:t>
      </w:r>
      <w:r w:rsidRPr="00BF6CB0">
        <w:rPr>
          <w:rStyle w:val="Emphasis"/>
          <w:highlight w:val="yellow"/>
        </w:rPr>
        <w:t>strong</w:t>
      </w:r>
      <w:r w:rsidRPr="00BF6CB0">
        <w:rPr>
          <w:sz w:val="16"/>
          <w:highlight w:val="yellow"/>
        </w:rPr>
        <w:t xml:space="preserve"> </w:t>
      </w:r>
      <w:r w:rsidRPr="00BF6CB0">
        <w:rPr>
          <w:rStyle w:val="StyleUnderline"/>
          <w:highlight w:val="yellow"/>
        </w:rPr>
        <w:t xml:space="preserve">to </w:t>
      </w:r>
      <w:r w:rsidRPr="00BF6CB0">
        <w:rPr>
          <w:rStyle w:val="Emphasis"/>
          <w:highlight w:val="yellow"/>
        </w:rPr>
        <w:t>remove them</w:t>
      </w:r>
      <w:r w:rsidRPr="00BF6CB0">
        <w:rPr>
          <w:rStyle w:val="StyleUnderline"/>
          <w:highlight w:val="yellow"/>
        </w:rPr>
        <w:t xml:space="preserve"> from U.S. jurisdiction</w:t>
      </w:r>
      <w:r w:rsidRPr="00BF6CB0">
        <w:rPr>
          <w:rStyle w:val="StyleUnderline"/>
        </w:rPr>
        <w:t xml:space="preserve"> in Empagran-type suits.</w:t>
      </w:r>
    </w:p>
    <w:p w14:paraId="19427F57" w14:textId="77777777" w:rsidR="00351424" w:rsidRPr="00BF6CB0" w:rsidRDefault="00351424" w:rsidP="00351424">
      <w:pPr>
        <w:rPr>
          <w:b/>
          <w:bCs/>
          <w:sz w:val="26"/>
        </w:rPr>
      </w:pPr>
      <w:r w:rsidRPr="00BF6CB0">
        <w:rPr>
          <w:rStyle w:val="Style13ptBold"/>
        </w:rPr>
        <w:t>[END FOOTNOTE 283]</w:t>
      </w:r>
    </w:p>
    <w:p w14:paraId="271BFAC2" w14:textId="77777777" w:rsidR="00351424" w:rsidRPr="00BF6CB0" w:rsidRDefault="00351424" w:rsidP="00351424">
      <w:pPr>
        <w:rPr>
          <w:sz w:val="16"/>
        </w:rPr>
      </w:pPr>
      <w:r w:rsidRPr="00BF6CB0">
        <w:rPr>
          <w:sz w:val="16"/>
        </w:rPr>
        <w:t xml:space="preserve">Upon such action, the DOJ would determine that U.S. jurisdiction should no longer be granted in such cases. </w:t>
      </w:r>
      <w:r w:rsidRPr="00BF6CB0">
        <w:rPr>
          <w:rStyle w:val="StyleUnderline"/>
        </w:rPr>
        <w:t>Thus</w:t>
      </w:r>
      <w:r w:rsidRPr="00BF6CB0">
        <w:rPr>
          <w:sz w:val="16"/>
        </w:rPr>
        <w:t xml:space="preserve">, </w:t>
      </w:r>
      <w:r w:rsidRPr="00BF6CB0">
        <w:rPr>
          <w:rStyle w:val="StyleUnderline"/>
          <w:highlight w:val="yellow"/>
        </w:rPr>
        <w:t>this proposal</w:t>
      </w:r>
      <w:r w:rsidRPr="00BF6CB0">
        <w:rPr>
          <w:sz w:val="16"/>
        </w:rPr>
        <w:t xml:space="preserve">, like my suggested reforms of national </w:t>
      </w:r>
      <w:r w:rsidRPr="00BF6CB0">
        <w:rPr>
          <w:sz w:val="16"/>
          <w:szCs w:val="16"/>
        </w:rPr>
        <w:t>amnesty programs, seeks to</w:t>
      </w:r>
      <w:r w:rsidRPr="00BF6CB0">
        <w:t xml:space="preserve"> </w:t>
      </w:r>
      <w:r w:rsidRPr="00BF6CB0">
        <w:rPr>
          <w:rStyle w:val="Emphasis"/>
          <w:highlight w:val="yellow"/>
        </w:rPr>
        <w:t>harmonize</w:t>
      </w:r>
      <w:r w:rsidRPr="00BF6CB0">
        <w:rPr>
          <w:sz w:val="16"/>
        </w:rPr>
        <w:t xml:space="preserve"> </w:t>
      </w:r>
      <w:r w:rsidRPr="00BF6CB0">
        <w:rPr>
          <w:rStyle w:val="StyleUnderline"/>
        </w:rPr>
        <w:t xml:space="preserve">international </w:t>
      </w:r>
      <w:r w:rsidRPr="00BF6CB0">
        <w:rPr>
          <w:rStyle w:val="Emphasis"/>
          <w:highlight w:val="yellow"/>
        </w:rPr>
        <w:t>antitrust</w:t>
      </w:r>
      <w:r w:rsidRPr="00BF6CB0">
        <w:rPr>
          <w:rStyle w:val="Emphasis"/>
        </w:rPr>
        <w:t xml:space="preserve"> policies</w:t>
      </w:r>
      <w:r w:rsidRPr="00BF6CB0">
        <w:rPr>
          <w:rStyle w:val="StyleUnderline"/>
        </w:rPr>
        <w:t xml:space="preserve"> </w:t>
      </w:r>
      <w:r w:rsidRPr="00BF6CB0">
        <w:rPr>
          <w:rStyle w:val="StyleUnderline"/>
          <w:highlight w:val="yellow"/>
        </w:rPr>
        <w:t>and</w:t>
      </w:r>
      <w:r w:rsidRPr="00BF6CB0">
        <w:rPr>
          <w:rStyle w:val="StyleUnderline"/>
        </w:rPr>
        <w:t xml:space="preserve"> to do so in a manner that </w:t>
      </w:r>
      <w:r w:rsidRPr="00BF6CB0">
        <w:rPr>
          <w:rStyle w:val="Emphasis"/>
          <w:highlight w:val="yellow"/>
        </w:rPr>
        <w:t>most effectively deters</w:t>
      </w:r>
      <w:r w:rsidRPr="00BF6CB0">
        <w:rPr>
          <w:rStyle w:val="StyleUnderline"/>
          <w:highlight w:val="yellow"/>
        </w:rPr>
        <w:t xml:space="preserve"> international cartels</w:t>
      </w:r>
      <w:r w:rsidRPr="00BF6CB0">
        <w:rPr>
          <w:sz w:val="16"/>
          <w:highlight w:val="yellow"/>
        </w:rPr>
        <w:t>.</w:t>
      </w:r>
    </w:p>
    <w:p w14:paraId="776FA942" w14:textId="77777777" w:rsidR="00351424" w:rsidRPr="00BF6CB0" w:rsidRDefault="00351424" w:rsidP="00351424">
      <w:pPr>
        <w:rPr>
          <w:sz w:val="16"/>
        </w:rPr>
      </w:pPr>
    </w:p>
    <w:p w14:paraId="11BD3F71" w14:textId="77777777" w:rsidR="00351424" w:rsidRPr="00BF6CB0" w:rsidRDefault="00351424" w:rsidP="00351424">
      <w:pPr>
        <w:pStyle w:val="Heading4"/>
      </w:pPr>
      <w:r w:rsidRPr="00BF6CB0">
        <w:t xml:space="preserve">States have a </w:t>
      </w:r>
      <w:r w:rsidRPr="00BF6CB0">
        <w:rPr>
          <w:u w:val="single"/>
        </w:rPr>
        <w:t>common interest</w:t>
      </w:r>
      <w:r w:rsidRPr="00BF6CB0">
        <w:t xml:space="preserve"> in coordinating antitrust---they prefer to </w:t>
      </w:r>
      <w:r w:rsidRPr="00BF6CB0">
        <w:rPr>
          <w:u w:val="single"/>
        </w:rPr>
        <w:t>cooperate</w:t>
      </w:r>
      <w:r w:rsidRPr="00BF6CB0">
        <w:t xml:space="preserve">, rather than resist, extraterritorial enforcement. </w:t>
      </w:r>
    </w:p>
    <w:p w14:paraId="24378C46" w14:textId="77777777" w:rsidR="00351424" w:rsidRPr="00BF6CB0" w:rsidRDefault="00351424" w:rsidP="00351424">
      <w:r w:rsidRPr="00BF6CB0">
        <w:rPr>
          <w:rStyle w:val="Style13ptBold"/>
        </w:rPr>
        <w:t>Lim 17</w:t>
      </w:r>
      <w:r w:rsidRPr="00BF6CB0">
        <w:t>, *Daniel Lim, Corporate Associate at Ropes &amp; Gray LLP. Ropes &amp; Gray LLP; (2017, “State Interest as the Main Impetus for U.S. Antitrust Extraterritorial Jurisdiction: Restraint Through Prescriptive Comity”, https://scholarlycommons.law.emory.edu/cgi/viewcontent.cgi?article=1180&amp;context=eilr)</w:t>
      </w:r>
    </w:p>
    <w:p w14:paraId="020D1214" w14:textId="77777777" w:rsidR="00351424" w:rsidRPr="00BF6CB0" w:rsidRDefault="00351424" w:rsidP="00351424">
      <w:pPr>
        <w:rPr>
          <w:sz w:val="16"/>
          <w:szCs w:val="16"/>
        </w:rPr>
      </w:pPr>
      <w:r w:rsidRPr="00BF6CB0">
        <w:rPr>
          <w:sz w:val="16"/>
          <w:szCs w:val="16"/>
        </w:rPr>
        <w:t>II. FROM RESENTMENT TO COOPERATION</w:t>
      </w:r>
    </w:p>
    <w:p w14:paraId="4A7B4907" w14:textId="77777777" w:rsidR="00351424" w:rsidRPr="00BF6CB0" w:rsidRDefault="00351424" w:rsidP="00351424">
      <w:pPr>
        <w:rPr>
          <w:sz w:val="16"/>
        </w:rPr>
      </w:pPr>
      <w:r w:rsidRPr="00BF6CB0">
        <w:rPr>
          <w:rStyle w:val="StyleUnderline"/>
        </w:rPr>
        <w:t>Following</w:t>
      </w:r>
      <w:r w:rsidRPr="00BF6CB0">
        <w:rPr>
          <w:sz w:val="16"/>
        </w:rPr>
        <w:t xml:space="preserve"> the </w:t>
      </w:r>
      <w:r w:rsidRPr="00BF6CB0">
        <w:rPr>
          <w:rStyle w:val="StyleUnderline"/>
        </w:rPr>
        <w:t>Alcoa</w:t>
      </w:r>
      <w:r w:rsidRPr="00BF6CB0">
        <w:rPr>
          <w:sz w:val="16"/>
        </w:rPr>
        <w:t xml:space="preserve"> decision, </w:t>
      </w:r>
      <w:r w:rsidRPr="00BF6CB0">
        <w:rPr>
          <w:rStyle w:val="StyleUnderline"/>
        </w:rPr>
        <w:t>none of the</w:t>
      </w:r>
      <w:r w:rsidRPr="00BF6CB0">
        <w:rPr>
          <w:sz w:val="16"/>
        </w:rPr>
        <w:t xml:space="preserve"> nearly </w:t>
      </w:r>
      <w:r w:rsidRPr="00BF6CB0">
        <w:rPr>
          <w:rStyle w:val="StyleUnderline"/>
        </w:rPr>
        <w:t>250 foreign antitrust actions</w:t>
      </w:r>
      <w:r w:rsidRPr="00BF6CB0">
        <w:rPr>
          <w:sz w:val="16"/>
        </w:rPr>
        <w:t xml:space="preserve"> brought by the DOJ </w:t>
      </w:r>
      <w:r w:rsidRPr="00BF6CB0">
        <w:rPr>
          <w:rStyle w:val="StyleUnderline"/>
        </w:rPr>
        <w:t>had been dismissed</w:t>
      </w:r>
      <w:r w:rsidRPr="00BF6CB0">
        <w:rPr>
          <w:sz w:val="16"/>
        </w:rPr>
        <w:t xml:space="preserve"> under the intended effects test.108 </w:t>
      </w:r>
      <w:r w:rsidRPr="00BF6CB0">
        <w:rPr>
          <w:rStyle w:val="StyleUnderline"/>
        </w:rPr>
        <w:t>As a result</w:t>
      </w:r>
      <w:r w:rsidRPr="00BF6CB0">
        <w:rPr>
          <w:sz w:val="16"/>
        </w:rPr>
        <w:t xml:space="preserve">, </w:t>
      </w:r>
      <w:r w:rsidRPr="00BF6CB0">
        <w:rPr>
          <w:rStyle w:val="StyleUnderline"/>
        </w:rPr>
        <w:t xml:space="preserve">foreign states began adopting </w:t>
      </w:r>
      <w:r w:rsidRPr="00BF6CB0">
        <w:rPr>
          <w:rStyle w:val="StyleUnderline"/>
          <w:highlight w:val="yellow"/>
        </w:rPr>
        <w:t>“blocking” statutes</w:t>
      </w:r>
      <w:r w:rsidRPr="00BF6CB0">
        <w:rPr>
          <w:sz w:val="16"/>
        </w:rPr>
        <w:t xml:space="preserve">. Some of these frustrated U.S. application of antitrust laws by preventing discovery, requiring foreign courts to refuse recognition of treble-damages awards, </w:t>
      </w:r>
      <w:r w:rsidRPr="00BF6CB0">
        <w:rPr>
          <w:rStyle w:val="StyleUnderline"/>
        </w:rPr>
        <w:t>and permitting</w:t>
      </w:r>
      <w:r w:rsidRPr="00BF6CB0">
        <w:rPr>
          <w:sz w:val="16"/>
        </w:rPr>
        <w:t xml:space="preserve"> defendants to receive </w:t>
      </w:r>
      <w:r w:rsidRPr="00BF6CB0">
        <w:rPr>
          <w:rStyle w:val="StyleUnderline"/>
        </w:rPr>
        <w:t>“</w:t>
      </w:r>
      <w:r w:rsidRPr="00BF6CB0">
        <w:rPr>
          <w:rStyle w:val="StyleUnderline"/>
          <w:highlight w:val="yellow"/>
        </w:rPr>
        <w:t>clawback” judgments</w:t>
      </w:r>
      <w:r w:rsidRPr="00BF6CB0">
        <w:rPr>
          <w:sz w:val="16"/>
        </w:rPr>
        <w:t xml:space="preserve">, 109 which allow defendants to retrieve the damages award they paid in their home courts. 110 </w:t>
      </w:r>
      <w:r w:rsidRPr="00BF6CB0">
        <w:rPr>
          <w:rStyle w:val="StyleUnderline"/>
        </w:rPr>
        <w:t>However</w:t>
      </w:r>
      <w:r w:rsidRPr="00BF6CB0">
        <w:rPr>
          <w:sz w:val="16"/>
        </w:rPr>
        <w:t xml:space="preserve">, </w:t>
      </w:r>
      <w:r w:rsidRPr="00BF6CB0">
        <w:rPr>
          <w:rStyle w:val="StyleUnderline"/>
          <w:highlight w:val="yellow"/>
        </w:rPr>
        <w:t>members</w:t>
      </w:r>
      <w:r w:rsidRPr="00BF6CB0">
        <w:rPr>
          <w:rStyle w:val="StyleUnderline"/>
        </w:rPr>
        <w:t xml:space="preserve"> of the international community </w:t>
      </w:r>
      <w:r w:rsidRPr="00BF6CB0">
        <w:rPr>
          <w:rStyle w:val="StyleUnderline"/>
          <w:highlight w:val="yellow"/>
        </w:rPr>
        <w:t xml:space="preserve">began </w:t>
      </w:r>
      <w:r w:rsidRPr="00BF6CB0">
        <w:rPr>
          <w:rStyle w:val="Emphasis"/>
          <w:highlight w:val="yellow"/>
        </w:rPr>
        <w:t>changing</w:t>
      </w:r>
      <w:r w:rsidRPr="00BF6CB0">
        <w:rPr>
          <w:rStyle w:val="StyleUnderline"/>
          <w:highlight w:val="yellow"/>
        </w:rPr>
        <w:t xml:space="preserve"> their </w:t>
      </w:r>
      <w:r w:rsidRPr="00BF6CB0">
        <w:rPr>
          <w:rStyle w:val="Emphasis"/>
          <w:highlight w:val="yellow"/>
        </w:rPr>
        <w:t>approach</w:t>
      </w:r>
      <w:r w:rsidRPr="00BF6CB0">
        <w:rPr>
          <w:sz w:val="16"/>
          <w:highlight w:val="yellow"/>
        </w:rPr>
        <w:t xml:space="preserve">; </w:t>
      </w:r>
      <w:r w:rsidRPr="00BF6CB0">
        <w:rPr>
          <w:rStyle w:val="Emphasis"/>
          <w:szCs w:val="26"/>
          <w:highlight w:val="yellow"/>
        </w:rPr>
        <w:t>instead of resisting</w:t>
      </w:r>
      <w:r w:rsidRPr="00BF6CB0">
        <w:rPr>
          <w:sz w:val="16"/>
          <w:highlight w:val="yellow"/>
        </w:rPr>
        <w:t xml:space="preserve">, </w:t>
      </w:r>
      <w:r w:rsidRPr="00BF6CB0">
        <w:rPr>
          <w:rStyle w:val="StyleUnderline"/>
          <w:highlight w:val="yellow"/>
        </w:rPr>
        <w:t>they</w:t>
      </w:r>
      <w:r w:rsidRPr="00BF6CB0">
        <w:rPr>
          <w:rStyle w:val="StyleUnderline"/>
        </w:rPr>
        <w:t xml:space="preserve"> began to </w:t>
      </w:r>
      <w:r w:rsidRPr="00BF6CB0">
        <w:rPr>
          <w:rStyle w:val="Emphasis"/>
          <w:highlight w:val="yellow"/>
        </w:rPr>
        <w:t>formulate</w:t>
      </w:r>
      <w:r w:rsidRPr="00BF6CB0">
        <w:rPr>
          <w:rStyle w:val="StyleUnderline"/>
          <w:highlight w:val="yellow"/>
        </w:rPr>
        <w:t xml:space="preserve"> their </w:t>
      </w:r>
      <w:r w:rsidRPr="00BF6CB0">
        <w:rPr>
          <w:rStyle w:val="Emphasis"/>
          <w:highlight w:val="yellow"/>
        </w:rPr>
        <w:t>own antitrust laws</w:t>
      </w:r>
      <w:r w:rsidRPr="00BF6CB0">
        <w:rPr>
          <w:sz w:val="16"/>
        </w:rPr>
        <w:t xml:space="preserve">. Bilateral and multilateral </w:t>
      </w:r>
      <w:r w:rsidRPr="00BF6CB0">
        <w:rPr>
          <w:rStyle w:val="StyleUnderline"/>
        </w:rPr>
        <w:t xml:space="preserve">agreements gave rise to </w:t>
      </w:r>
      <w:r w:rsidRPr="00BF6CB0">
        <w:rPr>
          <w:rStyle w:val="Emphasis"/>
        </w:rPr>
        <w:t>cooperative regimes</w:t>
      </w:r>
      <w:r w:rsidRPr="00BF6CB0">
        <w:rPr>
          <w:sz w:val="16"/>
        </w:rPr>
        <w:t xml:space="preserve"> </w:t>
      </w:r>
      <w:r w:rsidRPr="00BF6CB0">
        <w:rPr>
          <w:rStyle w:val="StyleUnderline"/>
        </w:rPr>
        <w:t xml:space="preserve">to </w:t>
      </w:r>
      <w:r w:rsidRPr="00BF6CB0">
        <w:rPr>
          <w:rStyle w:val="Emphasis"/>
        </w:rPr>
        <w:t>harmonize</w:t>
      </w:r>
      <w:r w:rsidRPr="00BF6CB0">
        <w:rPr>
          <w:rStyle w:val="StyleUnderline"/>
        </w:rPr>
        <w:t xml:space="preserve"> and </w:t>
      </w:r>
      <w:r w:rsidRPr="00BF6CB0">
        <w:rPr>
          <w:rStyle w:val="Emphasis"/>
        </w:rPr>
        <w:t>enforce</w:t>
      </w:r>
      <w:r w:rsidRPr="00BF6CB0">
        <w:rPr>
          <w:rStyle w:val="StyleUnderline"/>
        </w:rPr>
        <w:t xml:space="preserve"> antitrust laws</w:t>
      </w:r>
      <w:r w:rsidRPr="00BF6CB0">
        <w:rPr>
          <w:sz w:val="16"/>
        </w:rPr>
        <w:t>. However, the effects of these regimes were limited to common interests between states.</w:t>
      </w:r>
    </w:p>
    <w:p w14:paraId="76AD817C" w14:textId="77777777" w:rsidR="00351424" w:rsidRPr="00BF6CB0" w:rsidRDefault="00351424" w:rsidP="00351424">
      <w:pPr>
        <w:rPr>
          <w:sz w:val="16"/>
          <w:szCs w:val="16"/>
        </w:rPr>
      </w:pPr>
      <w:r w:rsidRPr="00BF6CB0">
        <w:rPr>
          <w:sz w:val="16"/>
          <w:szCs w:val="16"/>
        </w:rPr>
        <w:t>A. Foreign Counteractions against U.S. Antitrust Laws</w:t>
      </w:r>
    </w:p>
    <w:p w14:paraId="794D711F" w14:textId="77777777" w:rsidR="00351424" w:rsidRPr="00BF6CB0" w:rsidRDefault="00351424" w:rsidP="00351424">
      <w:pPr>
        <w:rPr>
          <w:sz w:val="16"/>
          <w:szCs w:val="16"/>
        </w:rPr>
      </w:pPr>
      <w:r w:rsidRPr="00BF6CB0">
        <w:rPr>
          <w:sz w:val="16"/>
          <w:szCs w:val="16"/>
        </w:rPr>
        <w:t>After the Seventh Circuit Court asserted jurisdiction over Australia, Canada, Great Britain, and South Africa in a uranium price-fixing case, the Westinghouse litigation, the foreign states passed blocking statutes. 111 The British Parliament passed the Shipping Contracts and Commercial Documents Act, which “authorized a Minister of the British Government to order British citizens not to comply with certain discovery requests from foreign States.” 112 The Canadian government also adopted a similar blocking statute by adopting a Uranium Information Security Regulation, which “prohibit[ed] a person from releasing any written matter or documentation relating to any phase of uranium mining, refining or marketing . . . unless required to do so by Canadian law, or by the Minister of Energy, Mines and Resources.” 113 The Australian government passed the Australian Foreign Antitrust Judgments Act providing that a judgment of a foreign court under antitrust law should not be satisfied if the Attorney General determined that it was inconsistent with international law or comity, or was not in the national interest.114</w:t>
      </w:r>
    </w:p>
    <w:p w14:paraId="2AF9B4DD" w14:textId="77777777" w:rsidR="00351424" w:rsidRPr="00BF6CB0" w:rsidRDefault="00351424" w:rsidP="00351424">
      <w:pPr>
        <w:rPr>
          <w:sz w:val="16"/>
          <w:szCs w:val="16"/>
        </w:rPr>
      </w:pPr>
      <w:r w:rsidRPr="00BF6CB0">
        <w:rPr>
          <w:sz w:val="16"/>
          <w:szCs w:val="16"/>
        </w:rPr>
        <w:t>B. Development of Stricter Antitrust Laws in Foreign States</w:t>
      </w:r>
    </w:p>
    <w:p w14:paraId="489C4CD7" w14:textId="77777777" w:rsidR="00351424" w:rsidRPr="00BF6CB0" w:rsidRDefault="00351424" w:rsidP="00351424">
      <w:pPr>
        <w:rPr>
          <w:sz w:val="16"/>
        </w:rPr>
      </w:pPr>
      <w:r w:rsidRPr="00BF6CB0">
        <w:rPr>
          <w:rStyle w:val="StyleUnderline"/>
        </w:rPr>
        <w:t>While the U</w:t>
      </w:r>
      <w:r w:rsidRPr="00BF6CB0">
        <w:rPr>
          <w:sz w:val="16"/>
        </w:rPr>
        <w:t xml:space="preserve">nited </w:t>
      </w:r>
      <w:r w:rsidRPr="00BF6CB0">
        <w:rPr>
          <w:rStyle w:val="StyleUnderline"/>
        </w:rPr>
        <w:t>S</w:t>
      </w:r>
      <w:r w:rsidRPr="00BF6CB0">
        <w:rPr>
          <w:sz w:val="16"/>
        </w:rPr>
        <w:t xml:space="preserve">tates </w:t>
      </w:r>
      <w:r w:rsidRPr="00BF6CB0">
        <w:rPr>
          <w:rStyle w:val="StyleUnderline"/>
        </w:rPr>
        <w:t xml:space="preserve">was </w:t>
      </w:r>
      <w:r w:rsidRPr="00BF6CB0">
        <w:rPr>
          <w:rStyle w:val="Emphasis"/>
        </w:rPr>
        <w:t>initially</w:t>
      </w:r>
      <w:r w:rsidRPr="00BF6CB0">
        <w:rPr>
          <w:rStyle w:val="StyleUnderline"/>
        </w:rPr>
        <w:t xml:space="preserve"> the most aggressive in expanding</w:t>
      </w:r>
      <w:r w:rsidRPr="00BF6CB0">
        <w:rPr>
          <w:sz w:val="16"/>
        </w:rPr>
        <w:t xml:space="preserve"> the reach of its </w:t>
      </w:r>
      <w:r w:rsidRPr="00BF6CB0">
        <w:rPr>
          <w:rStyle w:val="StyleUnderline"/>
        </w:rPr>
        <w:t>antitrust laws</w:t>
      </w:r>
      <w:r w:rsidRPr="00BF6CB0">
        <w:rPr>
          <w:sz w:val="16"/>
        </w:rPr>
        <w:t xml:space="preserve">, </w:t>
      </w:r>
      <w:r w:rsidRPr="00BF6CB0">
        <w:rPr>
          <w:rStyle w:val="StyleUnderline"/>
          <w:highlight w:val="yellow"/>
        </w:rPr>
        <w:t xml:space="preserve">other nations began to </w:t>
      </w:r>
      <w:r w:rsidRPr="00BF6CB0">
        <w:rPr>
          <w:rStyle w:val="Emphasis"/>
          <w:highlight w:val="yellow"/>
        </w:rPr>
        <w:t>reciprocate</w:t>
      </w:r>
      <w:r w:rsidRPr="00BF6CB0">
        <w:rPr>
          <w:sz w:val="16"/>
        </w:rPr>
        <w:t xml:space="preserve"> </w:t>
      </w:r>
      <w:r w:rsidRPr="00BF6CB0">
        <w:rPr>
          <w:rStyle w:val="StyleUnderline"/>
        </w:rPr>
        <w:t xml:space="preserve">U.S. antitrust </w:t>
      </w:r>
      <w:r w:rsidRPr="00BF6CB0">
        <w:rPr>
          <w:rStyle w:val="Emphasis"/>
          <w:highlight w:val="yellow"/>
        </w:rPr>
        <w:t>extraterritorial</w:t>
      </w:r>
      <w:r w:rsidRPr="00BF6CB0">
        <w:rPr>
          <w:rStyle w:val="StyleUnderline"/>
          <w:highlight w:val="yellow"/>
        </w:rPr>
        <w:t xml:space="preserve"> jurisdiction</w:t>
      </w:r>
      <w:r w:rsidRPr="00BF6CB0">
        <w:rPr>
          <w:sz w:val="16"/>
        </w:rPr>
        <w:t xml:space="preserve">. 115 </w:t>
      </w:r>
      <w:r w:rsidRPr="00BF6CB0">
        <w:rPr>
          <w:rStyle w:val="StyleUnderline"/>
          <w:highlight w:val="yellow"/>
        </w:rPr>
        <w:t>This</w:t>
      </w:r>
      <w:r w:rsidRPr="00BF6CB0">
        <w:rPr>
          <w:rStyle w:val="StyleUnderline"/>
        </w:rPr>
        <w:t xml:space="preserve"> change in attitude </w:t>
      </w:r>
      <w:r w:rsidRPr="00BF6CB0">
        <w:rPr>
          <w:rStyle w:val="StyleUnderline"/>
          <w:highlight w:val="yellow"/>
        </w:rPr>
        <w:t>came with the</w:t>
      </w:r>
      <w:r w:rsidRPr="00BF6CB0">
        <w:rPr>
          <w:sz w:val="16"/>
        </w:rPr>
        <w:t xml:space="preserve"> increasingly </w:t>
      </w:r>
      <w:r w:rsidRPr="00BF6CB0">
        <w:rPr>
          <w:rStyle w:val="Emphasis"/>
        </w:rPr>
        <w:t>global nature</w:t>
      </w:r>
      <w:r w:rsidRPr="00BF6CB0">
        <w:rPr>
          <w:sz w:val="16"/>
        </w:rPr>
        <w:t xml:space="preserve"> </w:t>
      </w:r>
      <w:r w:rsidRPr="00BF6CB0">
        <w:rPr>
          <w:rStyle w:val="StyleUnderline"/>
        </w:rPr>
        <w:t xml:space="preserve">of business activity and the </w:t>
      </w:r>
      <w:r w:rsidRPr="00BF6CB0">
        <w:rPr>
          <w:rStyle w:val="Emphasis"/>
          <w:highlight w:val="yellow"/>
        </w:rPr>
        <w:t>realization</w:t>
      </w:r>
      <w:r w:rsidRPr="00BF6CB0">
        <w:rPr>
          <w:sz w:val="16"/>
        </w:rPr>
        <w:t xml:space="preserve"> </w:t>
      </w:r>
      <w:r w:rsidRPr="00BF6CB0">
        <w:rPr>
          <w:rStyle w:val="StyleUnderline"/>
        </w:rPr>
        <w:t xml:space="preserve">that international </w:t>
      </w:r>
      <w:r w:rsidRPr="00BF6CB0">
        <w:rPr>
          <w:rStyle w:val="Emphasis"/>
          <w:highlight w:val="yellow"/>
        </w:rPr>
        <w:t>comity</w:t>
      </w:r>
      <w:r w:rsidRPr="00BF6CB0">
        <w:rPr>
          <w:rStyle w:val="Emphasis"/>
        </w:rPr>
        <w:t xml:space="preserve"> principles</w:t>
      </w:r>
      <w:r w:rsidRPr="00BF6CB0">
        <w:rPr>
          <w:rStyle w:val="StyleUnderline"/>
        </w:rPr>
        <w:t xml:space="preserve"> </w:t>
      </w:r>
      <w:r w:rsidRPr="00BF6CB0">
        <w:rPr>
          <w:rStyle w:val="StyleUnderline"/>
          <w:highlight w:val="yellow"/>
        </w:rPr>
        <w:t xml:space="preserve">posed </w:t>
      </w:r>
      <w:r w:rsidRPr="00BF6CB0">
        <w:rPr>
          <w:rStyle w:val="Emphasis"/>
          <w:szCs w:val="26"/>
          <w:highlight w:val="yellow"/>
        </w:rPr>
        <w:t>no</w:t>
      </w:r>
      <w:r w:rsidRPr="00BF6CB0">
        <w:rPr>
          <w:rStyle w:val="Emphasis"/>
          <w:szCs w:val="26"/>
        </w:rPr>
        <w:t xml:space="preserve"> significant </w:t>
      </w:r>
      <w:r w:rsidRPr="00BF6CB0">
        <w:rPr>
          <w:rStyle w:val="Emphasis"/>
          <w:szCs w:val="26"/>
          <w:highlight w:val="yellow"/>
        </w:rPr>
        <w:t>obstacle</w:t>
      </w:r>
      <w:r w:rsidRPr="00BF6CB0">
        <w:rPr>
          <w:rStyle w:val="StyleUnderline"/>
          <w:highlight w:val="yellow"/>
        </w:rPr>
        <w:t xml:space="preserve"> to </w:t>
      </w:r>
      <w:r w:rsidRPr="00BF6CB0">
        <w:rPr>
          <w:rStyle w:val="Emphasis"/>
          <w:highlight w:val="yellow"/>
        </w:rPr>
        <w:t>extraterritorial</w:t>
      </w:r>
      <w:r w:rsidRPr="00BF6CB0">
        <w:rPr>
          <w:rStyle w:val="Emphasis"/>
        </w:rPr>
        <w:t xml:space="preserve"> application</w:t>
      </w:r>
      <w:r w:rsidRPr="00BF6CB0">
        <w:rPr>
          <w:rStyle w:val="StyleUnderline"/>
        </w:rPr>
        <w:t xml:space="preserve"> of </w:t>
      </w:r>
      <w:r w:rsidRPr="00BF6CB0">
        <w:rPr>
          <w:rStyle w:val="Emphasis"/>
          <w:highlight w:val="yellow"/>
        </w:rPr>
        <w:t>antitrust</w:t>
      </w:r>
      <w:r w:rsidRPr="00BF6CB0">
        <w:rPr>
          <w:rStyle w:val="Emphasis"/>
        </w:rPr>
        <w:t xml:space="preserve"> laws</w:t>
      </w:r>
      <w:r w:rsidRPr="00BF6CB0">
        <w:rPr>
          <w:sz w:val="16"/>
        </w:rPr>
        <w:t>. 116 The continuing liberalization of trade also encouraged the increasing number of competition statutes among various states.117</w:t>
      </w:r>
    </w:p>
    <w:p w14:paraId="2F3CA3AE" w14:textId="77777777" w:rsidR="00351424" w:rsidRPr="00BF6CB0" w:rsidRDefault="00351424" w:rsidP="00351424">
      <w:pPr>
        <w:rPr>
          <w:sz w:val="16"/>
        </w:rPr>
      </w:pPr>
      <w:r w:rsidRPr="00BF6CB0">
        <w:rPr>
          <w:sz w:val="16"/>
        </w:rPr>
        <w:t xml:space="preserve">In particular, </w:t>
      </w:r>
      <w:r w:rsidRPr="00BF6CB0">
        <w:rPr>
          <w:rStyle w:val="StyleUnderline"/>
          <w:highlight w:val="yellow"/>
        </w:rPr>
        <w:t>the EU began</w:t>
      </w:r>
      <w:r w:rsidRPr="00BF6CB0">
        <w:rPr>
          <w:rStyle w:val="StyleUnderline"/>
        </w:rPr>
        <w:t xml:space="preserve"> </w:t>
      </w:r>
      <w:r w:rsidRPr="00BF6CB0">
        <w:rPr>
          <w:rStyle w:val="Emphasis"/>
        </w:rPr>
        <w:t>not only tolerating</w:t>
      </w:r>
      <w:r w:rsidRPr="00BF6CB0">
        <w:rPr>
          <w:rStyle w:val="StyleUnderline"/>
        </w:rPr>
        <w:t xml:space="preserve"> but also </w:t>
      </w:r>
      <w:r w:rsidRPr="00BF6CB0">
        <w:rPr>
          <w:rStyle w:val="Emphasis"/>
        </w:rPr>
        <w:t xml:space="preserve">increasingly </w:t>
      </w:r>
      <w:r w:rsidRPr="00BF6CB0">
        <w:rPr>
          <w:rStyle w:val="Emphasis"/>
          <w:highlight w:val="yellow"/>
        </w:rPr>
        <w:t>applying</w:t>
      </w:r>
      <w:r w:rsidRPr="00BF6CB0">
        <w:rPr>
          <w:sz w:val="16"/>
        </w:rPr>
        <w:t xml:space="preserve"> </w:t>
      </w:r>
      <w:r w:rsidRPr="00BF6CB0">
        <w:rPr>
          <w:rStyle w:val="StyleUnderline"/>
        </w:rPr>
        <w:t xml:space="preserve">extraterritorial </w:t>
      </w:r>
      <w:r w:rsidRPr="00BF6CB0">
        <w:rPr>
          <w:rStyle w:val="StyleUnderline"/>
          <w:highlight w:val="yellow"/>
        </w:rPr>
        <w:t>jurisdiction</w:t>
      </w:r>
      <w:r w:rsidRPr="00BF6CB0">
        <w:rPr>
          <w:sz w:val="16"/>
        </w:rPr>
        <w:t>.118 Among other factors, the EU’s growing role as an economic actor contributed to its boldness in applying its antitrust extraterritorial jurisdiction.119 Today, the EU is considered to be engaging in “unilateral regulatory globalization” known as “The Brussels Effect.”120</w:t>
      </w:r>
    </w:p>
    <w:p w14:paraId="4460204E" w14:textId="77777777" w:rsidR="00351424" w:rsidRPr="00BF6CB0" w:rsidRDefault="00351424" w:rsidP="00351424">
      <w:pPr>
        <w:rPr>
          <w:sz w:val="16"/>
        </w:rPr>
      </w:pPr>
      <w:r w:rsidRPr="00BF6CB0">
        <w:rPr>
          <w:sz w:val="16"/>
        </w:rPr>
        <w:t xml:space="preserve">Although the European Court of Justice (ECJ) never explicitly affirmed the effects doctrine, </w:t>
      </w:r>
      <w:r w:rsidRPr="00BF6CB0">
        <w:rPr>
          <w:rStyle w:val="StyleUnderline"/>
        </w:rPr>
        <w:t xml:space="preserve">it developed doctrines </w:t>
      </w:r>
      <w:r w:rsidRPr="00BF6CB0">
        <w:rPr>
          <w:rStyle w:val="StyleUnderline"/>
          <w:highlight w:val="yellow"/>
        </w:rPr>
        <w:t xml:space="preserve">that </w:t>
      </w:r>
      <w:r w:rsidRPr="00BF6CB0">
        <w:rPr>
          <w:rStyle w:val="Emphasis"/>
          <w:highlight w:val="yellow"/>
        </w:rPr>
        <w:t>emulated</w:t>
      </w:r>
      <w:r w:rsidRPr="00BF6CB0">
        <w:rPr>
          <w:rStyle w:val="StyleUnderline"/>
        </w:rPr>
        <w:t xml:space="preserve"> the </w:t>
      </w:r>
      <w:r w:rsidRPr="00BF6CB0">
        <w:rPr>
          <w:rStyle w:val="Emphasis"/>
        </w:rPr>
        <w:t>tests</w:t>
      </w:r>
      <w:r w:rsidRPr="00BF6CB0">
        <w:rPr>
          <w:rStyle w:val="StyleUnderline"/>
        </w:rPr>
        <w:t xml:space="preserve"> formulated by </w:t>
      </w:r>
      <w:r w:rsidRPr="00BF6CB0">
        <w:rPr>
          <w:rStyle w:val="Emphasis"/>
          <w:highlight w:val="yellow"/>
        </w:rPr>
        <w:t>U.S. courts</w:t>
      </w:r>
      <w:r w:rsidRPr="00BF6CB0">
        <w:rPr>
          <w:sz w:val="16"/>
        </w:rPr>
        <w:t>. 121 The Economic Entity Doctrine was used to assert jurisdiction over non-EU parent undertakings by attributing liability to them for the illegal price-fixing by their subsidiaries in the EU.122 The ECJ looked at the extent to which a non-EU parent undertaking controls its subsidiaries located in the EU to determine if a single economic entity was formed. 123 Because the court regarded the non-EU parent and its EU subsidiaries as a single economic entity, the non-EU undertaking fell within the scope of the EU competition law.124 The EU also developed the Implementation Doctrine, which is based on the territoriality principle.125 Under this doctrine, agreements and practices fall within the purview of Articles 101 and 102 of the Treaty on the Functioning of the European Union (TFEU)126 if they are implemented within the EU and they affect trade between member states, regardless of their geographic origin.127</w:t>
      </w:r>
    </w:p>
    <w:p w14:paraId="36C41EDD" w14:textId="77777777" w:rsidR="00351424" w:rsidRPr="00BF6CB0" w:rsidRDefault="00351424" w:rsidP="00351424">
      <w:pPr>
        <w:rPr>
          <w:sz w:val="16"/>
        </w:rPr>
      </w:pPr>
      <w:r w:rsidRPr="00BF6CB0">
        <w:rPr>
          <w:sz w:val="16"/>
        </w:rPr>
        <w:t xml:space="preserve">Other states, such as </w:t>
      </w:r>
      <w:r w:rsidRPr="00BF6CB0">
        <w:rPr>
          <w:rStyle w:val="StyleUnderline"/>
          <w:highlight w:val="yellow"/>
        </w:rPr>
        <w:t>Australia and South Korea</w:t>
      </w:r>
      <w:r w:rsidRPr="00BF6CB0">
        <w:rPr>
          <w:sz w:val="16"/>
        </w:rPr>
        <w:t xml:space="preserve">, adopted similar approaches to extraterritorial application of antitrust laws. In Australia, although the government enacted the Trade Practices Act, which rejected the U.S. and Canadian models, it </w:t>
      </w:r>
      <w:r w:rsidRPr="00BF6CB0">
        <w:rPr>
          <w:rStyle w:val="StyleUnderline"/>
        </w:rPr>
        <w:t xml:space="preserve">eventually </w:t>
      </w:r>
      <w:r w:rsidRPr="00BF6CB0">
        <w:rPr>
          <w:rStyle w:val="StyleUnderline"/>
          <w:highlight w:val="yellow"/>
        </w:rPr>
        <w:t>adopted antitrust</w:t>
      </w:r>
      <w:r w:rsidRPr="00BF6CB0">
        <w:rPr>
          <w:rStyle w:val="StyleUnderline"/>
        </w:rPr>
        <w:t xml:space="preserve"> legislation </w:t>
      </w:r>
      <w:r w:rsidRPr="00BF6CB0">
        <w:rPr>
          <w:rStyle w:val="Emphasis"/>
          <w:highlight w:val="yellow"/>
        </w:rPr>
        <w:t>modeled</w:t>
      </w:r>
      <w:r w:rsidRPr="00BF6CB0">
        <w:rPr>
          <w:rStyle w:val="StyleUnderline"/>
          <w:highlight w:val="yellow"/>
        </w:rPr>
        <w:t xml:space="preserve"> after </w:t>
      </w:r>
      <w:r w:rsidRPr="00BF6CB0">
        <w:rPr>
          <w:rStyle w:val="Emphasis"/>
          <w:highlight w:val="yellow"/>
        </w:rPr>
        <w:t>U.S.</w:t>
      </w:r>
      <w:r w:rsidRPr="00BF6CB0">
        <w:rPr>
          <w:rStyle w:val="StyleUnderline"/>
        </w:rPr>
        <w:t xml:space="preserve"> antitrust legislation</w:t>
      </w:r>
      <w:r w:rsidRPr="00BF6CB0">
        <w:rPr>
          <w:sz w:val="16"/>
        </w:rPr>
        <w:t>. 128 South Korea enacted the Monopoly Regulation and Fair Trade Act (MRFTA), which was also modeled after U.S. antitrust laws.129 Today, the five most aggressive antitrust enforcement regimes are found in the EU, Brazil, Japan, South Korea, and the United States. 130 The EU is the leading entity in aggressive investigation of cartel activity. In 2014, it led the way in cartel fines, collecting over $2 billion. 131 In 2002, the Korean Fair Trade Commission (KFTC) made its first decision to apply extraterritorial jurisdiction in a case concerning international cartels. 132 In January 2015, the KFTC made a record fine of $123 million for bid-rigging.133 For the first time, it also imposed prison terms on individuals for cartel offenses in 2014. 134 In other states, such as Brazil, the jail sentence for anticompetitive behavior has been increasing, with sentences sometimes exceeding ten years.135</w:t>
      </w:r>
    </w:p>
    <w:p w14:paraId="1CE0C58D" w14:textId="77777777" w:rsidR="00351424" w:rsidRPr="00BF6CB0" w:rsidRDefault="00351424" w:rsidP="00351424">
      <w:pPr>
        <w:rPr>
          <w:sz w:val="16"/>
          <w:szCs w:val="16"/>
        </w:rPr>
      </w:pPr>
      <w:r w:rsidRPr="00BF6CB0">
        <w:rPr>
          <w:sz w:val="16"/>
          <w:szCs w:val="16"/>
        </w:rPr>
        <w:t>C. International Cooperative Regimes for Antitrust Enforcement</w:t>
      </w:r>
    </w:p>
    <w:p w14:paraId="76076DB6" w14:textId="77777777" w:rsidR="00351424" w:rsidRPr="00BF6CB0" w:rsidRDefault="00351424" w:rsidP="00351424">
      <w:pPr>
        <w:rPr>
          <w:sz w:val="16"/>
        </w:rPr>
      </w:pPr>
      <w:r w:rsidRPr="00BF6CB0">
        <w:rPr>
          <w:sz w:val="16"/>
        </w:rPr>
        <w:t xml:space="preserve">Along with an increasing application of extraterritorial jurisdiction of anti- competition laws, </w:t>
      </w:r>
      <w:r w:rsidRPr="00BF6CB0">
        <w:rPr>
          <w:rStyle w:val="StyleUnderline"/>
        </w:rPr>
        <w:t xml:space="preserve">various states began </w:t>
      </w:r>
      <w:r w:rsidRPr="00BF6CB0">
        <w:rPr>
          <w:rStyle w:val="Emphasis"/>
        </w:rPr>
        <w:t>cooperating</w:t>
      </w:r>
      <w:r w:rsidRPr="00BF6CB0">
        <w:rPr>
          <w:sz w:val="16"/>
        </w:rPr>
        <w:t xml:space="preserve"> and building global antitrust regimes. This movement began after World War II, when states attempted to achieve harmonization through multilateral agreements and international organizations.</w:t>
      </w:r>
    </w:p>
    <w:p w14:paraId="1608E7DD" w14:textId="77777777" w:rsidR="00351424" w:rsidRPr="00BF6CB0" w:rsidRDefault="00351424" w:rsidP="00351424">
      <w:pPr>
        <w:rPr>
          <w:sz w:val="10"/>
          <w:szCs w:val="10"/>
        </w:rPr>
      </w:pPr>
      <w:r w:rsidRPr="00BF6CB0">
        <w:rPr>
          <w:sz w:val="10"/>
          <w:szCs w:val="10"/>
        </w:rPr>
        <w:t>In 1947, the Havana Charter and the International Trade Organization began contemplating adding provisions for the regulation of business practices. 136 In the early 1950s, the United Nations (U.N.) Economic and Social Council continued discussions on formulating an international agreement on business practices as well. However, these international endeavors were rejected by the United States. 137 Although the “Set of Multilaterally Agreed Equitable Principles and Rules for the Control of Restrictive Business Practices” was adopt ed in 1980 with the efforts of developing countries, it did not have much meaningful effect due to the voluntary nature of the code.138</w:t>
      </w:r>
    </w:p>
    <w:p w14:paraId="6EB3CFCA" w14:textId="77777777" w:rsidR="00351424" w:rsidRPr="00BF6CB0" w:rsidRDefault="00351424" w:rsidP="00351424">
      <w:pPr>
        <w:rPr>
          <w:sz w:val="10"/>
          <w:szCs w:val="10"/>
        </w:rPr>
      </w:pPr>
      <w:r w:rsidRPr="00BF6CB0">
        <w:rPr>
          <w:sz w:val="10"/>
          <w:szCs w:val="10"/>
        </w:rPr>
        <w:t>The formation of the World Trade Organization (WTO) in the 1990s reignited efforts to harmonize antitrust laws and enforcement. 139 This time, leaders of the European Commission tried to incorporate competition law into the WTO regime, but failed due to opposition from both developing countries and the United States. 140 Following years of failed negotiations, the WTO decided not to hold discussions on competition law.141</w:t>
      </w:r>
    </w:p>
    <w:p w14:paraId="033775AB" w14:textId="77777777" w:rsidR="00351424" w:rsidRPr="00BF6CB0" w:rsidRDefault="00351424" w:rsidP="00351424">
      <w:pPr>
        <w:rPr>
          <w:sz w:val="10"/>
          <w:szCs w:val="10"/>
        </w:rPr>
      </w:pPr>
      <w:r w:rsidRPr="00BF6CB0">
        <w:rPr>
          <w:sz w:val="10"/>
          <w:szCs w:val="10"/>
        </w:rPr>
        <w:t>However, the stalemate for international cooperation was broken with the strong support of U.S. interest s through a different strategy. 142 In 1997, U.S. Attorney General Janet Reno and Assistant Attorney General for Antitrust Joel Klein formed the International Competition Policy Advisory Committee (ICPAC).143 This committee was commissioned to address worldwide antitrust problems and issued a report advising the creation of a “Global Competition Initiative” to realize a greater convergence of competition law, analysis, and common culture. 144 At the anniversary of the European Council Merge Control Regulation in 2000, Mario Monti, then-European Commissioner for Competition, and Joel Klein expressed their support for the initiative. 145 Finally, in 2001, top officials from Australia, Canada, the EU, France, Germany, Israel, Japan, Korea, Mexico, South Africa, the United Kingdom, the United States, and Zambia launched the International Competition Network (ICN).146</w:t>
      </w:r>
    </w:p>
    <w:p w14:paraId="01A9C936" w14:textId="77777777" w:rsidR="00351424" w:rsidRPr="00BF6CB0" w:rsidRDefault="00351424" w:rsidP="00351424">
      <w:pPr>
        <w:rPr>
          <w:sz w:val="10"/>
          <w:szCs w:val="10"/>
        </w:rPr>
      </w:pPr>
      <w:r w:rsidRPr="00BF6CB0">
        <w:rPr>
          <w:sz w:val="10"/>
          <w:szCs w:val="10"/>
        </w:rPr>
        <w:t>One of the main features of the ICN is that participation is voluntary. 147 Although almost all of the competition authorities in the world are represented in the ICN, 148 ICN initiatives and cooperation will only be effective when the case involves jurisdictions without contradictory interests. The voluntary nature of the ICN and the bilateral agreements discussed below are all efforts initiated by states with power to coordinate a more effective competition law enforcement regime according to the standards of each respective state.</w:t>
      </w:r>
    </w:p>
    <w:p w14:paraId="6998D6E9" w14:textId="77777777" w:rsidR="00351424" w:rsidRPr="00BF6CB0" w:rsidRDefault="00351424" w:rsidP="00351424">
      <w:pPr>
        <w:rPr>
          <w:sz w:val="10"/>
          <w:szCs w:val="10"/>
        </w:rPr>
      </w:pPr>
      <w:r w:rsidRPr="00BF6CB0">
        <w:rPr>
          <w:sz w:val="10"/>
          <w:szCs w:val="10"/>
        </w:rPr>
        <w:t>The United States continued to build an international community that would help support its competition law initiatives by entering into bilateral and regional agreements with other nations, rather than using international organizations as a forum for discussion. Initially, the United States was not receptive to cooperation with other states, 149 as evidenced by its rejection of the recommendation of the Organisation for Economic Co-operation and Development (OECD) in 1967 to limit state enforcement actions in light of legitimate foreign interests. 150 Today, the United States has entered into anticompetitive bilateral agreements with Australia, Brazil, Canada, the European Union, Germany, Israel, Japan, Mexico, and Russia. 151 Mutual legal assistance treaties (MLATs) are other important tools of cooperation. 152 MLATs are bilateral agreements, which provide that each party will use its own criminal investigative resources to obtain information for an investigation being conducted by the other party. 153 To date, the United States has entered into an MLAT agreement with twenty-six different states, including Australia, Canada, Japan, South Korea, and the UK. 154 There have also been cooperative efforts on a regional level. Some of the most notable multilateral agreements are the Asia-Pacific Economic Cooperation (APEC), where the United States is a key participant, and the North American Free Trade Agreement (NAFTA).155 These agreements have gone beyond written form into action. Some of these coordinated efforts include cooperative dawn raids and the execution of search warrants in multiple jurisdictions.156</w:t>
      </w:r>
    </w:p>
    <w:p w14:paraId="2779A59F" w14:textId="77777777" w:rsidR="00351424" w:rsidRPr="00BF6CB0" w:rsidRDefault="00351424" w:rsidP="00351424">
      <w:pPr>
        <w:rPr>
          <w:sz w:val="16"/>
        </w:rPr>
      </w:pPr>
      <w:r w:rsidRPr="00BF6CB0">
        <w:rPr>
          <w:sz w:val="16"/>
        </w:rPr>
        <w:t xml:space="preserve">Nonetheless, these agreements did not play a major role in harmonizing antitrust policies, but instead acted mostly as non-binding agreements. 157 And even those agreements that were binding only had some rudimentary coverage of competition policy matters. 158 Most importantly, </w:t>
      </w:r>
      <w:r w:rsidRPr="00BF6CB0">
        <w:rPr>
          <w:rStyle w:val="StyleUnderline"/>
        </w:rPr>
        <w:t xml:space="preserve">these international </w:t>
      </w:r>
      <w:r w:rsidRPr="00BF6CB0">
        <w:rPr>
          <w:rStyle w:val="StyleUnderline"/>
          <w:highlight w:val="yellow"/>
        </w:rPr>
        <w:t>agreements</w:t>
      </w:r>
      <w:r w:rsidRPr="00BF6CB0">
        <w:rPr>
          <w:rStyle w:val="StyleUnderline"/>
        </w:rPr>
        <w:t xml:space="preserve"> were </w:t>
      </w:r>
      <w:r w:rsidRPr="00BF6CB0">
        <w:rPr>
          <w:rStyle w:val="Emphasis"/>
        </w:rPr>
        <w:t>not effective</w:t>
      </w:r>
      <w:r w:rsidRPr="00BF6CB0">
        <w:rPr>
          <w:rStyle w:val="StyleUnderline"/>
        </w:rPr>
        <w:t xml:space="preserve"> in restraining extraterritorial jurisdiction</w:t>
      </w:r>
      <w:r w:rsidRPr="00BF6CB0">
        <w:rPr>
          <w:sz w:val="16"/>
        </w:rPr>
        <w:t xml:space="preserve">, </w:t>
      </w:r>
      <w:r w:rsidRPr="00BF6CB0">
        <w:rPr>
          <w:rStyle w:val="StyleUnderline"/>
        </w:rPr>
        <w:t xml:space="preserve">but they </w:t>
      </w:r>
      <w:r w:rsidRPr="00BF6CB0">
        <w:rPr>
          <w:rStyle w:val="Emphasis"/>
        </w:rPr>
        <w:t xml:space="preserve">did </w:t>
      </w:r>
      <w:r w:rsidRPr="00BF6CB0">
        <w:rPr>
          <w:rStyle w:val="Emphasis"/>
          <w:highlight w:val="yellow"/>
        </w:rPr>
        <w:t>support</w:t>
      </w:r>
      <w:r w:rsidRPr="00BF6CB0">
        <w:rPr>
          <w:rStyle w:val="StyleUnderline"/>
        </w:rPr>
        <w:t xml:space="preserve"> cooperative </w:t>
      </w:r>
      <w:r w:rsidRPr="00BF6CB0">
        <w:rPr>
          <w:rStyle w:val="StyleUnderline"/>
          <w:highlight w:val="yellow"/>
        </w:rPr>
        <w:t>efforts</w:t>
      </w:r>
      <w:r w:rsidRPr="00BF6CB0">
        <w:rPr>
          <w:rStyle w:val="StyleUnderline"/>
        </w:rPr>
        <w:t xml:space="preserve"> that were </w:t>
      </w:r>
      <w:r w:rsidRPr="00BF6CB0">
        <w:rPr>
          <w:rStyle w:val="StyleUnderline"/>
          <w:highlight w:val="yellow"/>
        </w:rPr>
        <w:t xml:space="preserve">aimed towards </w:t>
      </w:r>
      <w:r w:rsidRPr="00BF6CB0">
        <w:rPr>
          <w:rStyle w:val="Emphasis"/>
          <w:highlight w:val="yellow"/>
        </w:rPr>
        <w:t>reinforcing</w:t>
      </w:r>
      <w:r w:rsidRPr="00BF6CB0">
        <w:rPr>
          <w:sz w:val="16"/>
        </w:rPr>
        <w:t xml:space="preserve"> </w:t>
      </w:r>
      <w:r w:rsidRPr="00BF6CB0">
        <w:rPr>
          <w:rStyle w:val="StyleUnderline"/>
        </w:rPr>
        <w:t xml:space="preserve">each </w:t>
      </w:r>
      <w:r w:rsidRPr="00BF6CB0">
        <w:rPr>
          <w:rStyle w:val="StyleUnderline"/>
          <w:highlight w:val="yellow"/>
        </w:rPr>
        <w:t xml:space="preserve">state’s interest by </w:t>
      </w:r>
      <w:r w:rsidRPr="00BF6CB0">
        <w:rPr>
          <w:rStyle w:val="Emphasis"/>
          <w:highlight w:val="yellow"/>
        </w:rPr>
        <w:t>sharing information</w:t>
      </w:r>
      <w:r w:rsidRPr="00BF6CB0">
        <w:rPr>
          <w:sz w:val="16"/>
        </w:rPr>
        <w:t xml:space="preserve">, </w:t>
      </w:r>
      <w:r w:rsidRPr="00BF6CB0">
        <w:rPr>
          <w:rStyle w:val="StyleUnderline"/>
        </w:rPr>
        <w:t xml:space="preserve">coordinating </w:t>
      </w:r>
      <w:r w:rsidRPr="00BF6CB0">
        <w:rPr>
          <w:rStyle w:val="Emphasis"/>
        </w:rPr>
        <w:t>dawn raids</w:t>
      </w:r>
      <w:r w:rsidRPr="00BF6CB0">
        <w:rPr>
          <w:sz w:val="16"/>
        </w:rPr>
        <w:t xml:space="preserve">, </w:t>
      </w:r>
      <w:r w:rsidRPr="00BF6CB0">
        <w:rPr>
          <w:rStyle w:val="StyleUnderline"/>
          <w:highlight w:val="yellow"/>
        </w:rPr>
        <w:t>and executing</w:t>
      </w:r>
      <w:r w:rsidRPr="00BF6CB0">
        <w:rPr>
          <w:rStyle w:val="StyleUnderline"/>
        </w:rPr>
        <w:t xml:space="preserve"> multi-jurisdictional </w:t>
      </w:r>
      <w:r w:rsidRPr="00BF6CB0">
        <w:rPr>
          <w:rStyle w:val="Emphasis"/>
          <w:highlight w:val="yellow"/>
        </w:rPr>
        <w:t>search warrants</w:t>
      </w:r>
      <w:r w:rsidRPr="00BF6CB0">
        <w:rPr>
          <w:sz w:val="16"/>
        </w:rPr>
        <w:t xml:space="preserve">. 159 The nature of these agreements shows that </w:t>
      </w:r>
      <w:r w:rsidRPr="00BF6CB0">
        <w:rPr>
          <w:rStyle w:val="StyleUnderline"/>
        </w:rPr>
        <w:t xml:space="preserve">international </w:t>
      </w:r>
      <w:r w:rsidRPr="00BF6CB0">
        <w:rPr>
          <w:rStyle w:val="StyleUnderline"/>
          <w:highlight w:val="yellow"/>
        </w:rPr>
        <w:t>cooperation</w:t>
      </w:r>
      <w:r w:rsidRPr="00BF6CB0">
        <w:rPr>
          <w:rStyle w:val="StyleUnderline"/>
        </w:rPr>
        <w:t xml:space="preserve"> in antitrust laws </w:t>
      </w:r>
      <w:r w:rsidRPr="00BF6CB0">
        <w:rPr>
          <w:rStyle w:val="StyleUnderline"/>
          <w:highlight w:val="yellow"/>
        </w:rPr>
        <w:t>is</w:t>
      </w:r>
      <w:r w:rsidRPr="00BF6CB0">
        <w:rPr>
          <w:rStyle w:val="StyleUnderline"/>
        </w:rPr>
        <w:t xml:space="preserve"> </w:t>
      </w:r>
      <w:r w:rsidRPr="00BF6CB0">
        <w:rPr>
          <w:rStyle w:val="Emphasis"/>
        </w:rPr>
        <w:t xml:space="preserve">not </w:t>
      </w:r>
      <w:r w:rsidRPr="00BF6CB0">
        <w:rPr>
          <w:rStyle w:val="Emphasis"/>
          <w:highlight w:val="yellow"/>
        </w:rPr>
        <w:t>motivated</w:t>
      </w:r>
      <w:r w:rsidRPr="00BF6CB0">
        <w:rPr>
          <w:rStyle w:val="StyleUnderline"/>
          <w:highlight w:val="yellow"/>
        </w:rPr>
        <w:t xml:space="preserve"> by a </w:t>
      </w:r>
      <w:r w:rsidRPr="00BF6CB0">
        <w:rPr>
          <w:rStyle w:val="Emphasis"/>
          <w:highlight w:val="yellow"/>
        </w:rPr>
        <w:t>desire</w:t>
      </w:r>
      <w:r w:rsidRPr="00BF6CB0">
        <w:rPr>
          <w:rStyle w:val="StyleUnderline"/>
        </w:rPr>
        <w:t xml:space="preserve"> of </w:t>
      </w:r>
      <w:r w:rsidRPr="00BF6CB0">
        <w:rPr>
          <w:rStyle w:val="Emphasis"/>
        </w:rPr>
        <w:t>restraint</w:t>
      </w:r>
      <w:r w:rsidRPr="00BF6CB0">
        <w:rPr>
          <w:sz w:val="16"/>
        </w:rPr>
        <w:t xml:space="preserve">, </w:t>
      </w:r>
      <w:r w:rsidRPr="00BF6CB0">
        <w:rPr>
          <w:rStyle w:val="StyleUnderline"/>
        </w:rPr>
        <w:t xml:space="preserve">but by a desire </w:t>
      </w:r>
      <w:r w:rsidRPr="00BF6CB0">
        <w:rPr>
          <w:rStyle w:val="StyleUnderline"/>
          <w:highlight w:val="yellow"/>
        </w:rPr>
        <w:t>to</w:t>
      </w:r>
      <w:r w:rsidRPr="00BF6CB0">
        <w:rPr>
          <w:rStyle w:val="StyleUnderline"/>
        </w:rPr>
        <w:t xml:space="preserve"> </w:t>
      </w:r>
      <w:r w:rsidRPr="00BF6CB0">
        <w:rPr>
          <w:rStyle w:val="Emphasis"/>
        </w:rPr>
        <w:t xml:space="preserve">effectively </w:t>
      </w:r>
      <w:r w:rsidRPr="00BF6CB0">
        <w:rPr>
          <w:rStyle w:val="Emphasis"/>
          <w:highlight w:val="yellow"/>
        </w:rPr>
        <w:t>enforce</w:t>
      </w:r>
      <w:r w:rsidRPr="00BF6CB0">
        <w:rPr>
          <w:rStyle w:val="StyleUnderline"/>
          <w:highlight w:val="yellow"/>
        </w:rPr>
        <w:t xml:space="preserve"> each state’s</w:t>
      </w:r>
      <w:r w:rsidRPr="00BF6CB0">
        <w:rPr>
          <w:rStyle w:val="StyleUnderline"/>
        </w:rPr>
        <w:t xml:space="preserve"> own </w:t>
      </w:r>
      <w:r w:rsidRPr="00BF6CB0">
        <w:rPr>
          <w:rStyle w:val="Emphasis"/>
        </w:rPr>
        <w:t xml:space="preserve">antitrust </w:t>
      </w:r>
      <w:r w:rsidRPr="00BF6CB0">
        <w:rPr>
          <w:rStyle w:val="Emphasis"/>
          <w:highlight w:val="yellow"/>
        </w:rPr>
        <w:t>laws</w:t>
      </w:r>
      <w:r w:rsidRPr="00BF6CB0">
        <w:rPr>
          <w:sz w:val="16"/>
        </w:rPr>
        <w:t xml:space="preserve">. In other words, </w:t>
      </w:r>
      <w:r w:rsidRPr="00BF6CB0">
        <w:rPr>
          <w:rStyle w:val="StyleUnderline"/>
        </w:rPr>
        <w:t xml:space="preserve">international anti-competitive cooperation is realized by the </w:t>
      </w:r>
      <w:r w:rsidRPr="00BF6CB0">
        <w:rPr>
          <w:rStyle w:val="Emphasis"/>
        </w:rPr>
        <w:t>gathering</w:t>
      </w:r>
      <w:r w:rsidRPr="00BF6CB0">
        <w:rPr>
          <w:rStyle w:val="StyleUnderline"/>
        </w:rPr>
        <w:t xml:space="preserve"> of </w:t>
      </w:r>
      <w:r w:rsidRPr="00BF6CB0">
        <w:rPr>
          <w:rStyle w:val="Emphasis"/>
        </w:rPr>
        <w:t xml:space="preserve">various </w:t>
      </w:r>
      <w:r w:rsidRPr="00BF6CB0">
        <w:rPr>
          <w:rStyle w:val="Emphasis"/>
          <w:highlight w:val="yellow"/>
        </w:rPr>
        <w:t>states</w:t>
      </w:r>
      <w:r w:rsidRPr="00BF6CB0">
        <w:rPr>
          <w:rStyle w:val="StyleUnderline"/>
        </w:rPr>
        <w:t xml:space="preserve"> that </w:t>
      </w:r>
      <w:r w:rsidRPr="00BF6CB0">
        <w:rPr>
          <w:rStyle w:val="StyleUnderline"/>
          <w:highlight w:val="yellow"/>
        </w:rPr>
        <w:t xml:space="preserve">have </w:t>
      </w:r>
      <w:r w:rsidRPr="00BF6CB0">
        <w:rPr>
          <w:rStyle w:val="Emphasis"/>
          <w:highlight w:val="yellow"/>
        </w:rPr>
        <w:t>common interests</w:t>
      </w:r>
      <w:r w:rsidRPr="00BF6CB0">
        <w:rPr>
          <w:rStyle w:val="StyleUnderline"/>
          <w:highlight w:val="yellow"/>
        </w:rPr>
        <w:t xml:space="preserve"> in preventing similar</w:t>
      </w:r>
      <w:r w:rsidRPr="00BF6CB0">
        <w:rPr>
          <w:rStyle w:val="StyleUnderline"/>
        </w:rPr>
        <w:t xml:space="preserve"> </w:t>
      </w:r>
      <w:r w:rsidRPr="00BF6CB0">
        <w:rPr>
          <w:rStyle w:val="Emphasis"/>
        </w:rPr>
        <w:t xml:space="preserve">“anti-competitive” </w:t>
      </w:r>
      <w:r w:rsidRPr="00BF6CB0">
        <w:rPr>
          <w:rStyle w:val="Emphasis"/>
          <w:highlight w:val="yellow"/>
        </w:rPr>
        <w:t>actions</w:t>
      </w:r>
      <w:r w:rsidRPr="00BF6CB0">
        <w:rPr>
          <w:rStyle w:val="StyleUnderline"/>
        </w:rPr>
        <w:t>.</w:t>
      </w:r>
    </w:p>
    <w:p w14:paraId="00D38A99" w14:textId="77777777" w:rsidR="00351424" w:rsidRPr="00BF6CB0" w:rsidRDefault="00351424" w:rsidP="00351424">
      <w:pPr>
        <w:pStyle w:val="Heading4"/>
      </w:pPr>
      <w:r w:rsidRPr="00BF6CB0">
        <w:t xml:space="preserve">Only international, </w:t>
      </w:r>
      <w:r w:rsidRPr="00BF6CB0">
        <w:rPr>
          <w:u w:val="single"/>
        </w:rPr>
        <w:t>private antitrust</w:t>
      </w:r>
      <w:r w:rsidRPr="00BF6CB0">
        <w:t xml:space="preserve"> enforcement maximizes deterrence---it enhances the cartel’s likelihood of being detected and makes operation in multiple countries </w:t>
      </w:r>
      <w:r w:rsidRPr="00BF6CB0">
        <w:rPr>
          <w:u w:val="single"/>
        </w:rPr>
        <w:t>cost-prohibitive</w:t>
      </w:r>
      <w:r w:rsidRPr="00BF6CB0">
        <w:t xml:space="preserve">. </w:t>
      </w:r>
    </w:p>
    <w:p w14:paraId="4E78CE26" w14:textId="77777777" w:rsidR="00351424" w:rsidRPr="00BF6CB0" w:rsidRDefault="00351424" w:rsidP="00351424">
      <w:r w:rsidRPr="00BF6CB0">
        <w:rPr>
          <w:rStyle w:val="Style13ptBold"/>
        </w:rPr>
        <w:t>Schmidt 6</w:t>
      </w:r>
      <w:r w:rsidRPr="00BF6CB0">
        <w:t xml:space="preserve">, *Jonathan T. Schmidt. Antitrust lawyer. Master’s in Public Affairs from the Princeton School of Public and International Affairs. JD from Yale Law School. Former Fulbright Fellow in Peru, where he studied micro-enterprise lending; (2006, “Keeping U.S. Courts Open to Foreign Antitrust Plaintiffs: A Hybrid Approach to the Effective Deterrence of International Cartels.” </w:t>
      </w:r>
      <w:hyperlink r:id="rId45" w:history="1">
        <w:r w:rsidRPr="00BF6CB0">
          <w:rPr>
            <w:rStyle w:val="Hyperlink"/>
          </w:rPr>
          <w:t>https://digitalcommons.law.yale.edu/cgi/viewcontent.cgi?referer=&amp;httpsredir=1&amp;article=1266&amp;context=yjil</w:t>
        </w:r>
      </w:hyperlink>
      <w:r w:rsidRPr="00BF6CB0">
        <w:t>)</w:t>
      </w:r>
    </w:p>
    <w:p w14:paraId="0B8954FC" w14:textId="77777777" w:rsidR="00351424" w:rsidRPr="00BF6CB0" w:rsidRDefault="00351424" w:rsidP="00351424">
      <w:pPr>
        <w:rPr>
          <w:sz w:val="16"/>
          <w:szCs w:val="16"/>
        </w:rPr>
      </w:pPr>
      <w:r w:rsidRPr="00BF6CB0">
        <w:rPr>
          <w:sz w:val="16"/>
          <w:szCs w:val="16"/>
        </w:rPr>
        <w:t>II. BACKGROUND</w:t>
      </w:r>
    </w:p>
    <w:p w14:paraId="2E8E09EF" w14:textId="77777777" w:rsidR="00351424" w:rsidRPr="00BF6CB0" w:rsidRDefault="00351424" w:rsidP="00351424">
      <w:pPr>
        <w:rPr>
          <w:sz w:val="16"/>
        </w:rPr>
      </w:pPr>
      <w:r w:rsidRPr="00BF6CB0">
        <w:rPr>
          <w:sz w:val="16"/>
        </w:rPr>
        <w:t xml:space="preserve">A core aspect of America's antitrust regime is its encouragement of private litigation as an enforcement device. </w:t>
      </w:r>
      <w:r w:rsidRPr="00BF6CB0">
        <w:rPr>
          <w:rStyle w:val="StyleUnderline"/>
          <w:highlight w:val="yellow"/>
        </w:rPr>
        <w:t>Private litigation is</w:t>
      </w:r>
      <w:r w:rsidRPr="00BF6CB0">
        <w:rPr>
          <w:sz w:val="16"/>
        </w:rPr>
        <w:t xml:space="preserve"> thought to be </w:t>
      </w:r>
      <w:r w:rsidRPr="00BF6CB0">
        <w:rPr>
          <w:rStyle w:val="Emphasis"/>
          <w:highlight w:val="yellow"/>
        </w:rPr>
        <w:t>particularly effective</w:t>
      </w:r>
      <w:r w:rsidRPr="00BF6CB0">
        <w:rPr>
          <w:sz w:val="16"/>
        </w:rPr>
        <w:t xml:space="preserve"> against cartels, </w:t>
      </w:r>
      <w:r w:rsidRPr="00BF6CB0">
        <w:rPr>
          <w:rStyle w:val="StyleUnderline"/>
          <w:highlight w:val="yellow"/>
        </w:rPr>
        <w:t>as</w:t>
      </w:r>
      <w:r w:rsidRPr="00BF6CB0">
        <w:rPr>
          <w:sz w:val="16"/>
        </w:rPr>
        <w:t xml:space="preserve"> the </w:t>
      </w:r>
      <w:r w:rsidRPr="00BF6CB0">
        <w:rPr>
          <w:rStyle w:val="StyleUnderline"/>
          <w:highlight w:val="yellow"/>
        </w:rPr>
        <w:t>consumers</w:t>
      </w:r>
      <w:r w:rsidRPr="00BF6CB0">
        <w:rPr>
          <w:rStyle w:val="StyleUnderline"/>
        </w:rPr>
        <w:t xml:space="preserve"> in a cartel market </w:t>
      </w:r>
      <w:r w:rsidRPr="00BF6CB0">
        <w:rPr>
          <w:rStyle w:val="StyleUnderline"/>
          <w:highlight w:val="yellow"/>
        </w:rPr>
        <w:t>may</w:t>
      </w:r>
      <w:r w:rsidRPr="00BF6CB0">
        <w:rPr>
          <w:rStyle w:val="StyleUnderline"/>
        </w:rPr>
        <w:t xml:space="preserve"> often </w:t>
      </w:r>
      <w:r w:rsidRPr="00BF6CB0">
        <w:rPr>
          <w:rStyle w:val="StyleUnderline"/>
          <w:highlight w:val="yellow"/>
        </w:rPr>
        <w:t xml:space="preserve">be among the </w:t>
      </w:r>
      <w:r w:rsidRPr="00BF6CB0">
        <w:rPr>
          <w:rStyle w:val="Emphasis"/>
          <w:szCs w:val="26"/>
          <w:highlight w:val="yellow"/>
        </w:rPr>
        <w:t>first entities</w:t>
      </w:r>
      <w:r w:rsidRPr="00BF6CB0">
        <w:rPr>
          <w:sz w:val="16"/>
          <w:highlight w:val="yellow"/>
        </w:rPr>
        <w:t xml:space="preserve"> </w:t>
      </w:r>
      <w:r w:rsidRPr="00BF6CB0">
        <w:rPr>
          <w:rStyle w:val="StyleUnderline"/>
          <w:highlight w:val="yellow"/>
        </w:rPr>
        <w:t>to detect</w:t>
      </w:r>
      <w:r w:rsidRPr="00BF6CB0">
        <w:rPr>
          <w:rStyle w:val="StyleUnderline"/>
        </w:rPr>
        <w:t xml:space="preserve"> the </w:t>
      </w:r>
      <w:r w:rsidRPr="00BF6CB0">
        <w:rPr>
          <w:rStyle w:val="StyleUnderline"/>
          <w:highlight w:val="yellow"/>
        </w:rPr>
        <w:t>cartel's</w:t>
      </w:r>
      <w:r w:rsidRPr="00BF6CB0">
        <w:rPr>
          <w:rStyle w:val="StyleUnderline"/>
        </w:rPr>
        <w:t xml:space="preserve"> damaging collusive behavior</w:t>
      </w:r>
      <w:r w:rsidRPr="00BF6CB0">
        <w:rPr>
          <w:sz w:val="16"/>
        </w:rPr>
        <w:t xml:space="preserve">, </w:t>
      </w:r>
      <w:r w:rsidRPr="00BF6CB0">
        <w:rPr>
          <w:rStyle w:val="StyleUnderline"/>
          <w:highlight w:val="yellow"/>
        </w:rPr>
        <w:t xml:space="preserve">and </w:t>
      </w:r>
      <w:r w:rsidRPr="00BF6CB0">
        <w:rPr>
          <w:rStyle w:val="Emphasis"/>
          <w:highlight w:val="yellow"/>
        </w:rPr>
        <w:t>awarding damages</w:t>
      </w:r>
      <w:r w:rsidRPr="00BF6CB0">
        <w:rPr>
          <w:sz w:val="16"/>
        </w:rPr>
        <w:t>-</w:t>
      </w:r>
      <w:r w:rsidRPr="00BF6CB0">
        <w:rPr>
          <w:rStyle w:val="StyleUnderline"/>
        </w:rPr>
        <w:t>particularly a multiple of the cartel's profits</w:t>
      </w:r>
      <w:r w:rsidRPr="00BF6CB0">
        <w:rPr>
          <w:sz w:val="16"/>
        </w:rPr>
        <w:t xml:space="preserve">-may </w:t>
      </w:r>
      <w:r w:rsidRPr="00BF6CB0">
        <w:rPr>
          <w:rStyle w:val="StyleUnderline"/>
          <w:highlight w:val="yellow"/>
        </w:rPr>
        <w:t>make</w:t>
      </w:r>
      <w:r w:rsidRPr="00BF6CB0">
        <w:rPr>
          <w:sz w:val="16"/>
        </w:rPr>
        <w:t xml:space="preserve"> the </w:t>
      </w:r>
      <w:r w:rsidRPr="00BF6CB0">
        <w:rPr>
          <w:rStyle w:val="StyleUnderline"/>
          <w:highlight w:val="yellow"/>
        </w:rPr>
        <w:t xml:space="preserve">illegal conduct </w:t>
      </w:r>
      <w:r w:rsidRPr="00BF6CB0">
        <w:rPr>
          <w:rStyle w:val="Emphasis"/>
          <w:highlight w:val="yellow"/>
        </w:rPr>
        <w:t>cost-prohibitive</w:t>
      </w:r>
      <w:r w:rsidRPr="00BF6CB0">
        <w:rPr>
          <w:sz w:val="16"/>
        </w:rPr>
        <w:t xml:space="preserve">. Thus, </w:t>
      </w:r>
      <w:r w:rsidRPr="00BF6CB0">
        <w:rPr>
          <w:rStyle w:val="StyleUnderline"/>
          <w:highlight w:val="yellow"/>
        </w:rPr>
        <w:t>private litigation is</w:t>
      </w:r>
      <w:r w:rsidRPr="00BF6CB0">
        <w:rPr>
          <w:rStyle w:val="StyleUnderline"/>
        </w:rPr>
        <w:t xml:space="preserve"> </w:t>
      </w:r>
      <w:r w:rsidRPr="00BF6CB0">
        <w:rPr>
          <w:sz w:val="16"/>
        </w:rPr>
        <w:t xml:space="preserve">viewed as an </w:t>
      </w:r>
      <w:r w:rsidRPr="00BF6CB0">
        <w:rPr>
          <w:rStyle w:val="StyleUnderline"/>
          <w:highlight w:val="yellow"/>
        </w:rPr>
        <w:t>important</w:t>
      </w:r>
      <w:r w:rsidRPr="00BF6CB0">
        <w:rPr>
          <w:sz w:val="16"/>
        </w:rPr>
        <w:t xml:space="preserve"> mechanism </w:t>
      </w:r>
      <w:r w:rsidRPr="00BF6CB0">
        <w:rPr>
          <w:rStyle w:val="StyleUnderline"/>
          <w:highlight w:val="yellow"/>
        </w:rPr>
        <w:t>for</w:t>
      </w:r>
      <w:r w:rsidRPr="00BF6CB0">
        <w:rPr>
          <w:sz w:val="16"/>
        </w:rPr>
        <w:t xml:space="preserve"> achieving one of the fundamental goals of the antitrust acts: </w:t>
      </w:r>
      <w:r w:rsidRPr="00BF6CB0">
        <w:rPr>
          <w:rStyle w:val="StyleUnderline"/>
        </w:rPr>
        <w:t xml:space="preserve">the </w:t>
      </w:r>
      <w:r w:rsidRPr="00BF6CB0">
        <w:rPr>
          <w:rStyle w:val="Emphasis"/>
          <w:szCs w:val="26"/>
          <w:highlight w:val="yellow"/>
        </w:rPr>
        <w:t>maximum deterrence</w:t>
      </w:r>
      <w:r w:rsidRPr="00BF6CB0">
        <w:rPr>
          <w:rStyle w:val="StyleUnderline"/>
        </w:rPr>
        <w:t xml:space="preserve"> of cartels</w:t>
      </w:r>
      <w:r w:rsidRPr="00BF6CB0">
        <w:rPr>
          <w:sz w:val="16"/>
        </w:rPr>
        <w:t>.26</w:t>
      </w:r>
    </w:p>
    <w:p w14:paraId="1A1FED1E" w14:textId="77777777" w:rsidR="00351424" w:rsidRPr="00BF6CB0" w:rsidRDefault="00351424" w:rsidP="00351424">
      <w:pPr>
        <w:rPr>
          <w:sz w:val="16"/>
          <w:szCs w:val="16"/>
        </w:rPr>
      </w:pPr>
      <w:r w:rsidRPr="00BF6CB0">
        <w:rPr>
          <w:sz w:val="16"/>
          <w:szCs w:val="16"/>
        </w:rPr>
        <w:t>Initially, the application of America's antitrust regime was contained within its borders. But as commerce became increasingly international after World War II, U.S. courts applied the antitrust laws extraterritorially. America's extraterritorial application of its antitrust laws created tension with its trading partners, who disagreed with the American approach of relying on private litigation and treble damages as an enforcement device. They viewed the extraterritorial application of U.S. law as an anticompetitive maneuver aimed at furthering U.S. trade objectives. In the late 1970s and early 1980s, many of these countries passed legislation to frustrate the extraterritorial application of America's antitrust laws. The U.S. Congress responded by passing the FTAIA. This law barred foreigners from using America's laws against American companies when American consumers were not harmed. The Empagran decision-and the governments' amici briefs-must be understood within this context of antitrust policy as trade policy.</w:t>
      </w:r>
    </w:p>
    <w:p w14:paraId="55D862D3" w14:textId="77777777" w:rsidR="00351424" w:rsidRPr="00BF6CB0" w:rsidRDefault="00351424" w:rsidP="00351424">
      <w:pPr>
        <w:rPr>
          <w:sz w:val="16"/>
          <w:szCs w:val="16"/>
        </w:rPr>
      </w:pPr>
      <w:r w:rsidRPr="00BF6CB0">
        <w:rPr>
          <w:sz w:val="16"/>
          <w:szCs w:val="16"/>
        </w:rPr>
        <w:t>A. The Sherman and Clayton Acts</w:t>
      </w:r>
    </w:p>
    <w:p w14:paraId="69542B11" w14:textId="77777777" w:rsidR="00351424" w:rsidRPr="00BF6CB0" w:rsidRDefault="00351424" w:rsidP="00351424">
      <w:pPr>
        <w:rPr>
          <w:sz w:val="16"/>
          <w:szCs w:val="16"/>
        </w:rPr>
      </w:pPr>
      <w:r w:rsidRPr="00BF6CB0">
        <w:rPr>
          <w:sz w:val="16"/>
          <w:szCs w:val="16"/>
        </w:rPr>
        <w:t>The Sherman and Clayton Acts are the statutory foundation for private antitrust litigation in the United States. The Sherman Antitrust Act outlaws "[e]very contract, combination . . . or conspiracy, in restraint of trade or commerce among the several States, or with foreign nations., 27 Violations are felonies, with corporations and individuals facing civil and criminal penalties, including imprisonment.29</w:t>
      </w:r>
    </w:p>
    <w:p w14:paraId="5D051306" w14:textId="77777777" w:rsidR="00351424" w:rsidRPr="00BF6CB0" w:rsidRDefault="00351424" w:rsidP="00351424">
      <w:pPr>
        <w:rPr>
          <w:sz w:val="16"/>
        </w:rPr>
      </w:pPr>
      <w:r w:rsidRPr="00BF6CB0">
        <w:rPr>
          <w:sz w:val="16"/>
        </w:rPr>
        <w:t xml:space="preserve">To expand the enforcement of the antitrust laws and to facilitate the compensation of the victims of antitrust harms, Congress adopted the Clayton Act. Section 4 of the Clayton Act creates a private cause of action for individuals and companies harmed by antitrust violations, 30 and section 12 grants jurisdiction over these lawsuits to any district in which the defendant does business.3' </w:t>
      </w:r>
      <w:r w:rsidRPr="00BF6CB0">
        <w:rPr>
          <w:rStyle w:val="StyleUnderline"/>
          <w:highlight w:val="yellow"/>
        </w:rPr>
        <w:t>Plaintiffs</w:t>
      </w:r>
      <w:r w:rsidRPr="00BF6CB0">
        <w:rPr>
          <w:sz w:val="16"/>
        </w:rPr>
        <w:t xml:space="preserve"> in such lawsuits </w:t>
      </w:r>
      <w:r w:rsidRPr="00BF6CB0">
        <w:rPr>
          <w:rStyle w:val="StyleUnderline"/>
        </w:rPr>
        <w:t>act as "private attorneys general</w:t>
      </w:r>
      <w:r w:rsidRPr="00BF6CB0">
        <w:rPr>
          <w:sz w:val="16"/>
        </w:rPr>
        <w:t xml:space="preserve">, 32 </w:t>
      </w:r>
      <w:r w:rsidRPr="00BF6CB0">
        <w:rPr>
          <w:rStyle w:val="StyleUnderline"/>
        </w:rPr>
        <w:t xml:space="preserve">who </w:t>
      </w:r>
      <w:r w:rsidRPr="00BF6CB0">
        <w:rPr>
          <w:rStyle w:val="StyleUnderline"/>
          <w:highlight w:val="yellow"/>
        </w:rPr>
        <w:t xml:space="preserve">help </w:t>
      </w:r>
      <w:r w:rsidRPr="00BF6CB0">
        <w:rPr>
          <w:rStyle w:val="Emphasis"/>
          <w:highlight w:val="yellow"/>
        </w:rPr>
        <w:t>alert authorities</w:t>
      </w:r>
      <w:r w:rsidRPr="00BF6CB0">
        <w:rPr>
          <w:sz w:val="16"/>
          <w:highlight w:val="yellow"/>
        </w:rPr>
        <w:t xml:space="preserve"> </w:t>
      </w:r>
      <w:r w:rsidRPr="00BF6CB0">
        <w:rPr>
          <w:rStyle w:val="StyleUnderline"/>
          <w:highlight w:val="yellow"/>
        </w:rPr>
        <w:t>to violations</w:t>
      </w:r>
      <w:r w:rsidRPr="00BF6CB0">
        <w:rPr>
          <w:rStyle w:val="StyleUnderline"/>
        </w:rPr>
        <w:t xml:space="preserve"> of the antitrust laws</w:t>
      </w:r>
      <w:r w:rsidRPr="00BF6CB0">
        <w:rPr>
          <w:sz w:val="16"/>
        </w:rPr>
        <w:t xml:space="preserve"> while also punishing those violations. The Clayton Act allows private litigants to sue for treble damages. Treble </w:t>
      </w:r>
      <w:r w:rsidRPr="00BF6CB0">
        <w:rPr>
          <w:rStyle w:val="StyleUnderline"/>
          <w:highlight w:val="yellow"/>
        </w:rPr>
        <w:t>damages</w:t>
      </w:r>
      <w:r w:rsidRPr="00BF6CB0">
        <w:rPr>
          <w:sz w:val="16"/>
        </w:rPr>
        <w:t xml:space="preserve"> enhance deterrence in two ways-they </w:t>
      </w:r>
      <w:r w:rsidRPr="00BF6CB0">
        <w:rPr>
          <w:rStyle w:val="StyleUnderline"/>
          <w:highlight w:val="yellow"/>
        </w:rPr>
        <w:t>encourage private suits</w:t>
      </w:r>
      <w:r w:rsidRPr="00BF6CB0">
        <w:rPr>
          <w:sz w:val="16"/>
          <w:highlight w:val="yellow"/>
        </w:rPr>
        <w:t xml:space="preserve">, </w:t>
      </w:r>
      <w:r w:rsidRPr="00BF6CB0">
        <w:rPr>
          <w:rStyle w:val="StyleUnderline"/>
          <w:highlight w:val="yellow"/>
        </w:rPr>
        <w:t>which</w:t>
      </w:r>
      <w:r w:rsidRPr="00BF6CB0">
        <w:rPr>
          <w:sz w:val="16"/>
          <w:highlight w:val="yellow"/>
        </w:rPr>
        <w:t xml:space="preserve"> </w:t>
      </w:r>
      <w:r w:rsidRPr="00BF6CB0">
        <w:rPr>
          <w:rStyle w:val="Emphasis"/>
          <w:highlight w:val="yellow"/>
        </w:rPr>
        <w:t>raise</w:t>
      </w:r>
      <w:r w:rsidRPr="00BF6CB0">
        <w:rPr>
          <w:rStyle w:val="StyleUnderline"/>
          <w:highlight w:val="yellow"/>
        </w:rPr>
        <w:t xml:space="preserve"> the </w:t>
      </w:r>
      <w:r w:rsidRPr="00BF6CB0">
        <w:rPr>
          <w:rStyle w:val="Emphasis"/>
          <w:highlight w:val="yellow"/>
        </w:rPr>
        <w:t>probability</w:t>
      </w:r>
      <w:r w:rsidRPr="00BF6CB0">
        <w:rPr>
          <w:sz w:val="16"/>
          <w:highlight w:val="yellow"/>
        </w:rPr>
        <w:t xml:space="preserve"> </w:t>
      </w:r>
      <w:r w:rsidRPr="00BF6CB0">
        <w:rPr>
          <w:rStyle w:val="StyleUnderline"/>
          <w:highlight w:val="yellow"/>
        </w:rPr>
        <w:t>the cartel will be detected</w:t>
      </w:r>
      <w:r w:rsidRPr="00BF6CB0">
        <w:rPr>
          <w:sz w:val="16"/>
        </w:rPr>
        <w:t xml:space="preserve">,33 </w:t>
      </w:r>
      <w:r w:rsidRPr="00BF6CB0">
        <w:rPr>
          <w:rStyle w:val="StyleUnderline"/>
          <w:highlight w:val="yellow"/>
        </w:rPr>
        <w:t>and</w:t>
      </w:r>
      <w:r w:rsidRPr="00BF6CB0">
        <w:rPr>
          <w:sz w:val="16"/>
        </w:rPr>
        <w:t xml:space="preserve"> they </w:t>
      </w:r>
      <w:r w:rsidRPr="00BF6CB0">
        <w:rPr>
          <w:rStyle w:val="Emphasis"/>
          <w:highlight w:val="yellow"/>
        </w:rPr>
        <w:t>increase</w:t>
      </w:r>
      <w:r w:rsidRPr="00BF6CB0">
        <w:rPr>
          <w:rStyle w:val="StyleUnderline"/>
          <w:highlight w:val="yellow"/>
        </w:rPr>
        <w:t xml:space="preserve"> the </w:t>
      </w:r>
      <w:r w:rsidRPr="00BF6CB0">
        <w:rPr>
          <w:rStyle w:val="Emphasis"/>
          <w:highlight w:val="yellow"/>
        </w:rPr>
        <w:t>penalty</w:t>
      </w:r>
      <w:r w:rsidRPr="00BF6CB0">
        <w:rPr>
          <w:rStyle w:val="Emphasis"/>
        </w:rPr>
        <w:t xml:space="preserve"> imposed</w:t>
      </w:r>
      <w:r w:rsidRPr="00BF6CB0">
        <w:rPr>
          <w:rStyle w:val="StyleUnderline"/>
        </w:rPr>
        <w:t xml:space="preserve"> on defendants</w:t>
      </w:r>
      <w:r w:rsidRPr="00BF6CB0">
        <w:rPr>
          <w:sz w:val="16"/>
        </w:rPr>
        <w:t xml:space="preserve"> found guilty of violating the acts.34 The Clayton Act has succeeded in encouraging such suits. 35</w:t>
      </w:r>
    </w:p>
    <w:p w14:paraId="26B7C3F1" w14:textId="77777777" w:rsidR="00351424" w:rsidRPr="00BF6CB0" w:rsidRDefault="00351424" w:rsidP="00351424">
      <w:pPr>
        <w:rPr>
          <w:sz w:val="16"/>
          <w:szCs w:val="16"/>
        </w:rPr>
      </w:pPr>
      <w:r w:rsidRPr="00BF6CB0">
        <w:rPr>
          <w:sz w:val="16"/>
          <w:szCs w:val="16"/>
        </w:rPr>
        <w:t>B. Cartels-An Introduction</w:t>
      </w:r>
    </w:p>
    <w:p w14:paraId="72E4CA91" w14:textId="77777777" w:rsidR="00351424" w:rsidRPr="00BF6CB0" w:rsidRDefault="00351424" w:rsidP="00351424">
      <w:pPr>
        <w:rPr>
          <w:sz w:val="16"/>
        </w:rPr>
      </w:pPr>
      <w:r w:rsidRPr="00BF6CB0">
        <w:rPr>
          <w:rStyle w:val="StyleUnderline"/>
        </w:rPr>
        <w:t>Cartels are "</w:t>
      </w:r>
      <w:r w:rsidRPr="00BF6CB0">
        <w:rPr>
          <w:rStyle w:val="Emphasis"/>
        </w:rPr>
        <w:t>unambiguously bad'</w:t>
      </w:r>
      <w:r w:rsidRPr="00BF6CB0">
        <w:rPr>
          <w:sz w:val="16"/>
        </w:rPr>
        <w:t xml:space="preserve"> 36 </w:t>
      </w:r>
      <w:r w:rsidRPr="00BF6CB0">
        <w:rPr>
          <w:rStyle w:val="StyleUnderline"/>
        </w:rPr>
        <w:t xml:space="preserve">and "the most </w:t>
      </w:r>
      <w:r w:rsidRPr="00BF6CB0">
        <w:rPr>
          <w:rStyle w:val="Emphasis"/>
        </w:rPr>
        <w:t>egregious violations</w:t>
      </w:r>
      <w:r w:rsidRPr="00BF6CB0">
        <w:rPr>
          <w:sz w:val="16"/>
        </w:rPr>
        <w:t xml:space="preserve"> </w:t>
      </w:r>
      <w:r w:rsidRPr="00BF6CB0">
        <w:rPr>
          <w:rStyle w:val="StyleUnderline"/>
        </w:rPr>
        <w:t>of competition law</w:t>
      </w:r>
      <w:r w:rsidRPr="00BF6CB0">
        <w:rPr>
          <w:sz w:val="16"/>
        </w:rPr>
        <w:t xml:space="preserve">."3 7 </w:t>
      </w:r>
      <w:r w:rsidRPr="00BF6CB0">
        <w:rPr>
          <w:rStyle w:val="StyleUnderline"/>
        </w:rPr>
        <w:t>The collusion they engage in the "</w:t>
      </w:r>
      <w:r w:rsidRPr="00BF6CB0">
        <w:rPr>
          <w:rStyle w:val="Emphasis"/>
        </w:rPr>
        <w:t xml:space="preserve">supreme evil </w:t>
      </w:r>
      <w:r w:rsidRPr="00BF6CB0">
        <w:rPr>
          <w:rStyle w:val="StyleUnderline"/>
        </w:rPr>
        <w:t>of antitrust</w:t>
      </w:r>
      <w:r w:rsidRPr="00BF6CB0">
        <w:rPr>
          <w:sz w:val="16"/>
        </w:rPr>
        <w:t>. ' '3s A cartel is a group of firms in an industry that should be competitors but have instead agreed to coordinate their activities so that they can raise prices and earn profits above competitive market levels. Cartels utilize a number of mechanisms to coordinate their activities, including horizontal price fixing,39 bid rigging, territorial division,40 non-territorial customer division, and market-share agreements. In addition to harming the consumers of their products by charging supra-competitive prices, cartels also reduce economic efficiency by causing consumers to purchase less of a product than they otherwise would buy and by reducing the competitive pressures that member firms face to control costs and to innovate.41</w:t>
      </w:r>
    </w:p>
    <w:p w14:paraId="4E3C0A98" w14:textId="77777777" w:rsidR="00351424" w:rsidRPr="00BF6CB0" w:rsidRDefault="00351424" w:rsidP="00351424">
      <w:pPr>
        <w:rPr>
          <w:sz w:val="16"/>
        </w:rPr>
      </w:pPr>
      <w:r w:rsidRPr="00BF6CB0">
        <w:rPr>
          <w:rStyle w:val="StyleUnderline"/>
          <w:highlight w:val="yellow"/>
        </w:rPr>
        <w:t>A cartel must overcome</w:t>
      </w:r>
      <w:r w:rsidRPr="00BF6CB0">
        <w:rPr>
          <w:sz w:val="16"/>
        </w:rPr>
        <w:t xml:space="preserve"> four</w:t>
      </w:r>
      <w:r w:rsidRPr="00BF6CB0">
        <w:rPr>
          <w:rStyle w:val="StyleUnderline"/>
        </w:rPr>
        <w:t xml:space="preserve"> </w:t>
      </w:r>
      <w:r w:rsidRPr="00BF6CB0">
        <w:rPr>
          <w:rStyle w:val="Emphasis"/>
          <w:highlight w:val="yellow"/>
        </w:rPr>
        <w:t>challenges</w:t>
      </w:r>
      <w:r w:rsidRPr="00BF6CB0">
        <w:rPr>
          <w:sz w:val="16"/>
          <w:highlight w:val="yellow"/>
        </w:rPr>
        <w:t xml:space="preserve"> </w:t>
      </w:r>
      <w:r w:rsidRPr="00BF6CB0">
        <w:rPr>
          <w:rStyle w:val="StyleUnderline"/>
          <w:highlight w:val="yellow"/>
        </w:rPr>
        <w:t xml:space="preserve">to operate </w:t>
      </w:r>
      <w:r w:rsidRPr="00BF6CB0">
        <w:rPr>
          <w:rStyle w:val="Emphasis"/>
          <w:highlight w:val="yellow"/>
        </w:rPr>
        <w:t>successfully</w:t>
      </w:r>
      <w:r w:rsidRPr="00BF6CB0">
        <w:rPr>
          <w:sz w:val="16"/>
        </w:rPr>
        <w:t xml:space="preserve">. First, the cartel's members must reach agreement to restrict the supply of a product and increase its price. A cartel restricts supply so that the loss from the lower quantity of sales is more than offset by the increase in the price of each remaining sale. The optimal cartel quantity and price is that of a monopoly producer, but cartels rarely achieve that optimal level because cheating by members and market entry by new producers increases market supply. Thus, a second challenge for a cartel is to ensure that its members follow the agreed course of action. Each cartel member has an incentive-to sell more than the agreed quantity of the product-at the cartel price or one slightly below it-to gain even more profit.42 Because cheating threatens the cartel's viability, cartels must monitor their members and punish cheating.4 3 But monitoring is difficult because of the third challenge inherent to cartels: their </w:t>
      </w:r>
      <w:r w:rsidRPr="00BF6CB0">
        <w:rPr>
          <w:rStyle w:val="StyleUnderline"/>
          <w:highlight w:val="yellow"/>
        </w:rPr>
        <w:t xml:space="preserve">illegal actions force them to operate in </w:t>
      </w:r>
      <w:r w:rsidRPr="00BF6CB0">
        <w:rPr>
          <w:rStyle w:val="Emphasis"/>
          <w:highlight w:val="yellow"/>
        </w:rPr>
        <w:t>secrecy</w:t>
      </w:r>
      <w:r w:rsidRPr="00BF6CB0">
        <w:rPr>
          <w:sz w:val="16"/>
          <w:highlight w:val="yellow"/>
        </w:rPr>
        <w:t xml:space="preserve"> </w:t>
      </w:r>
      <w:r w:rsidRPr="00BF6CB0">
        <w:rPr>
          <w:rStyle w:val="StyleUnderline"/>
          <w:highlight w:val="yellow"/>
        </w:rPr>
        <w:t xml:space="preserve">to </w:t>
      </w:r>
      <w:r w:rsidRPr="00BF6CB0">
        <w:rPr>
          <w:rStyle w:val="Emphasis"/>
          <w:highlight w:val="yellow"/>
        </w:rPr>
        <w:t>avoid detection</w:t>
      </w:r>
      <w:r w:rsidRPr="00BF6CB0">
        <w:rPr>
          <w:sz w:val="16"/>
        </w:rPr>
        <w:t xml:space="preserve">.44 Yet even if, while operating in secret, cartels are able to monitor and punish cheaters, they still must prevent entry by other firms into the market. Entrants will be enticed by the opportunity to earn profits due to the extra-competitive cartel prices, and their entry will drive down the cartel's profits. </w:t>
      </w:r>
      <w:r w:rsidRPr="00BF6CB0">
        <w:rPr>
          <w:rStyle w:val="StyleUnderline"/>
        </w:rPr>
        <w:t>To maintain its hold on the market</w:t>
      </w:r>
      <w:r w:rsidRPr="00BF6CB0">
        <w:rPr>
          <w:sz w:val="16"/>
        </w:rPr>
        <w:t xml:space="preserve">, </w:t>
      </w:r>
      <w:r w:rsidRPr="00BF6CB0">
        <w:rPr>
          <w:rStyle w:val="StyleUnderline"/>
        </w:rPr>
        <w:t>the cartel must prevent new entry</w:t>
      </w:r>
      <w:r w:rsidRPr="00BF6CB0">
        <w:rPr>
          <w:sz w:val="16"/>
        </w:rPr>
        <w:t xml:space="preserve">, again </w:t>
      </w:r>
      <w:r w:rsidRPr="00BF6CB0">
        <w:rPr>
          <w:rStyle w:val="Emphasis"/>
        </w:rPr>
        <w:t>without</w:t>
      </w:r>
      <w:r w:rsidRPr="00BF6CB0">
        <w:rPr>
          <w:rStyle w:val="StyleUnderline"/>
        </w:rPr>
        <w:t xml:space="preserve"> making the cartel </w:t>
      </w:r>
      <w:r w:rsidRPr="00BF6CB0">
        <w:rPr>
          <w:rStyle w:val="Emphasis"/>
        </w:rPr>
        <w:t>visible</w:t>
      </w:r>
      <w:r w:rsidRPr="00BF6CB0">
        <w:rPr>
          <w:sz w:val="16"/>
        </w:rPr>
        <w:t xml:space="preserve">. </w:t>
      </w:r>
      <w:r w:rsidRPr="00BF6CB0">
        <w:rPr>
          <w:rStyle w:val="StyleUnderline"/>
        </w:rPr>
        <w:t xml:space="preserve">The </w:t>
      </w:r>
      <w:r w:rsidRPr="00BF6CB0">
        <w:rPr>
          <w:rStyle w:val="StyleUnderline"/>
          <w:highlight w:val="yellow"/>
        </w:rPr>
        <w:t>complexity of</w:t>
      </w:r>
      <w:r w:rsidRPr="00BF6CB0">
        <w:rPr>
          <w:rStyle w:val="StyleUnderline"/>
        </w:rPr>
        <w:t xml:space="preserve"> addressing these</w:t>
      </w:r>
      <w:r w:rsidRPr="00BF6CB0">
        <w:rPr>
          <w:sz w:val="16"/>
        </w:rPr>
        <w:t xml:space="preserve"> four </w:t>
      </w:r>
      <w:r w:rsidRPr="00BF6CB0">
        <w:rPr>
          <w:rStyle w:val="StyleUnderline"/>
          <w:highlight w:val="yellow"/>
        </w:rPr>
        <w:t>challenges leads</w:t>
      </w:r>
      <w:r w:rsidRPr="00BF6CB0">
        <w:rPr>
          <w:sz w:val="16"/>
        </w:rPr>
        <w:t xml:space="preserve"> many </w:t>
      </w:r>
      <w:r w:rsidRPr="00BF6CB0">
        <w:rPr>
          <w:rStyle w:val="StyleUnderline"/>
          <w:highlight w:val="yellow"/>
        </w:rPr>
        <w:t>economists to conclude</w:t>
      </w:r>
      <w:r w:rsidRPr="00BF6CB0">
        <w:rPr>
          <w:rStyle w:val="StyleUnderline"/>
        </w:rPr>
        <w:t xml:space="preserve"> that </w:t>
      </w:r>
      <w:r w:rsidRPr="00BF6CB0">
        <w:rPr>
          <w:rStyle w:val="StyleUnderline"/>
          <w:highlight w:val="yellow"/>
        </w:rPr>
        <w:t>cartels are</w:t>
      </w:r>
      <w:r w:rsidRPr="00BF6CB0">
        <w:rPr>
          <w:sz w:val="16"/>
          <w:highlight w:val="yellow"/>
        </w:rPr>
        <w:t xml:space="preserve"> "</w:t>
      </w:r>
      <w:r w:rsidRPr="00BF6CB0">
        <w:rPr>
          <w:rStyle w:val="Emphasis"/>
          <w:highlight w:val="yellow"/>
        </w:rPr>
        <w:t>inherently unstable</w:t>
      </w:r>
      <w:r w:rsidRPr="00BF6CB0">
        <w:rPr>
          <w:sz w:val="16"/>
        </w:rPr>
        <w:t>."43</w:t>
      </w:r>
    </w:p>
    <w:p w14:paraId="706F550A" w14:textId="77777777" w:rsidR="00351424" w:rsidRPr="00BF6CB0" w:rsidRDefault="00351424" w:rsidP="00351424">
      <w:pPr>
        <w:rPr>
          <w:sz w:val="16"/>
          <w:szCs w:val="16"/>
        </w:rPr>
      </w:pPr>
      <w:r w:rsidRPr="00BF6CB0">
        <w:rPr>
          <w:sz w:val="16"/>
          <w:szCs w:val="16"/>
        </w:rPr>
        <w:t>Certain market characteristics are conducive to collusive activity. Cartels often operate in concentrated markets with few firms, permitting easier coordination and more reliable confidentiality.46 Markets with high initial investment costs are also conducive to cartel activity. These costs deter other firms from quickly entering the market to take advantage of the cartel's artificially high prices.47 Products that are homogenous and fungible also facilitate cartel activity. a Such products are usually uniformly priced, making it easier for cartels to monitor member prices. Finally, market structures, such as public disclosure laws regarding prices and quantities, can help cartels monitor their members' activities.</w:t>
      </w:r>
    </w:p>
    <w:p w14:paraId="7A1E4914" w14:textId="77777777" w:rsidR="00351424" w:rsidRPr="00BF6CB0" w:rsidRDefault="00351424" w:rsidP="00351424">
      <w:pPr>
        <w:rPr>
          <w:sz w:val="16"/>
        </w:rPr>
      </w:pPr>
      <w:r w:rsidRPr="00BF6CB0">
        <w:rPr>
          <w:rStyle w:val="StyleUnderline"/>
        </w:rPr>
        <w:t xml:space="preserve">Market characteristics alone </w:t>
      </w:r>
      <w:r w:rsidRPr="00BF6CB0">
        <w:rPr>
          <w:rStyle w:val="Emphasis"/>
        </w:rPr>
        <w:t>cannot sustain</w:t>
      </w:r>
      <w:r w:rsidRPr="00BF6CB0">
        <w:rPr>
          <w:rStyle w:val="StyleUnderline"/>
        </w:rPr>
        <w:t xml:space="preserve"> a cartel</w:t>
      </w:r>
      <w:r w:rsidRPr="00BF6CB0">
        <w:rPr>
          <w:sz w:val="16"/>
        </w:rPr>
        <w:t xml:space="preserve">; cartel members must adopt a variety of practices to avoid detection and to enforce compliance. </w:t>
      </w:r>
      <w:r w:rsidRPr="00BF6CB0">
        <w:rPr>
          <w:rStyle w:val="StyleUnderline"/>
        </w:rPr>
        <w:t xml:space="preserve">Cartels avoid detection by holding </w:t>
      </w:r>
      <w:r w:rsidRPr="00BF6CB0">
        <w:rPr>
          <w:rStyle w:val="Emphasis"/>
        </w:rPr>
        <w:t>secret meetings</w:t>
      </w:r>
      <w:r w:rsidRPr="00BF6CB0">
        <w:rPr>
          <w:sz w:val="16"/>
        </w:rPr>
        <w:t xml:space="preserve">, </w:t>
      </w:r>
      <w:r w:rsidRPr="00BF6CB0">
        <w:rPr>
          <w:rStyle w:val="StyleUnderline"/>
        </w:rPr>
        <w:t xml:space="preserve">using </w:t>
      </w:r>
      <w:r w:rsidRPr="00BF6CB0">
        <w:rPr>
          <w:rStyle w:val="Emphasis"/>
        </w:rPr>
        <w:t>code names</w:t>
      </w:r>
      <w:r w:rsidRPr="00BF6CB0">
        <w:rPr>
          <w:sz w:val="16"/>
        </w:rPr>
        <w:t xml:space="preserve">, </w:t>
      </w:r>
      <w:r w:rsidRPr="00BF6CB0">
        <w:rPr>
          <w:rStyle w:val="StyleUnderline"/>
        </w:rPr>
        <w:t xml:space="preserve">and creating legitimate-appearing </w:t>
      </w:r>
      <w:r w:rsidRPr="00BF6CB0">
        <w:rPr>
          <w:rStyle w:val="Emphasis"/>
        </w:rPr>
        <w:t>trade associations</w:t>
      </w:r>
      <w:r w:rsidRPr="00BF6CB0">
        <w:rPr>
          <w:rStyle w:val="StyleUnderline"/>
        </w:rPr>
        <w:t xml:space="preserve"> to share information</w:t>
      </w:r>
      <w:r w:rsidRPr="00BF6CB0">
        <w:rPr>
          <w:sz w:val="16"/>
        </w:rPr>
        <w:t xml:space="preserve">.49 Generally, cartel members meet periodically to review public and private sales and price figures from prior periods. They also force members who exceed their quotas to compensate the other members.50 Thus, </w:t>
      </w:r>
      <w:r w:rsidRPr="00BF6CB0">
        <w:rPr>
          <w:rStyle w:val="StyleUnderline"/>
          <w:highlight w:val="yellow"/>
        </w:rPr>
        <w:t xml:space="preserve">cartels </w:t>
      </w:r>
      <w:r w:rsidRPr="00BF6CB0">
        <w:rPr>
          <w:rStyle w:val="Emphasis"/>
          <w:highlight w:val="yellow"/>
        </w:rPr>
        <w:t>overcome</w:t>
      </w:r>
      <w:r w:rsidRPr="00BF6CB0">
        <w:rPr>
          <w:rStyle w:val="StyleUnderline"/>
        </w:rPr>
        <w:t xml:space="preserve"> their </w:t>
      </w:r>
      <w:r w:rsidRPr="00BF6CB0">
        <w:rPr>
          <w:rStyle w:val="Emphasis"/>
          <w:highlight w:val="yellow"/>
        </w:rPr>
        <w:t>inherent instability</w:t>
      </w:r>
      <w:r w:rsidRPr="00BF6CB0">
        <w:rPr>
          <w:sz w:val="16"/>
          <w:highlight w:val="yellow"/>
        </w:rPr>
        <w:t xml:space="preserve"> </w:t>
      </w:r>
      <w:r w:rsidRPr="00BF6CB0">
        <w:rPr>
          <w:rStyle w:val="StyleUnderline"/>
          <w:highlight w:val="yellow"/>
        </w:rPr>
        <w:t>by</w:t>
      </w:r>
      <w:r w:rsidRPr="00BF6CB0">
        <w:rPr>
          <w:sz w:val="16"/>
        </w:rPr>
        <w:t xml:space="preserve"> successfully </w:t>
      </w:r>
      <w:r w:rsidRPr="00BF6CB0">
        <w:rPr>
          <w:rStyle w:val="StyleUnderline"/>
          <w:highlight w:val="yellow"/>
        </w:rPr>
        <w:t>providing supra-competitive profits to</w:t>
      </w:r>
      <w:r w:rsidRPr="00BF6CB0">
        <w:rPr>
          <w:rStyle w:val="StyleUnderline"/>
        </w:rPr>
        <w:t xml:space="preserve"> their </w:t>
      </w:r>
      <w:r w:rsidRPr="00BF6CB0">
        <w:rPr>
          <w:rStyle w:val="StyleUnderline"/>
          <w:highlight w:val="yellow"/>
        </w:rPr>
        <w:t>members</w:t>
      </w:r>
      <w:r w:rsidRPr="00BF6CB0">
        <w:rPr>
          <w:sz w:val="16"/>
        </w:rPr>
        <w:t xml:space="preserve"> while maintaining the secrecy of their collusion and punishing any deviations. Indeed, based on the fact that twenty-four of the forty international cartels prosecuted in the 1990s had operated for at least four years, one study concluded, "market forces alone may be unable to quickly undermine attempts to fix prices, rig bids, allocate quotas, and market shares; perhaps implying a potential role for national anti-cartel enforcement." 51</w:t>
      </w:r>
    </w:p>
    <w:p w14:paraId="76E68C8F" w14:textId="77777777" w:rsidR="00351424" w:rsidRPr="00BF6CB0" w:rsidRDefault="00351424" w:rsidP="00351424">
      <w:pPr>
        <w:rPr>
          <w:sz w:val="16"/>
          <w:szCs w:val="16"/>
        </w:rPr>
      </w:pPr>
      <w:r w:rsidRPr="00BF6CB0">
        <w:rPr>
          <w:sz w:val="16"/>
          <w:szCs w:val="16"/>
        </w:rPr>
        <w:t>C. International Cartels</w:t>
      </w:r>
    </w:p>
    <w:p w14:paraId="05AB3361" w14:textId="77777777" w:rsidR="00351424" w:rsidRPr="00BF6CB0" w:rsidRDefault="00351424" w:rsidP="00351424">
      <w:pPr>
        <w:rPr>
          <w:sz w:val="16"/>
          <w:szCs w:val="16"/>
        </w:rPr>
      </w:pPr>
      <w:r w:rsidRPr="00BF6CB0">
        <w:rPr>
          <w:sz w:val="16"/>
          <w:szCs w:val="16"/>
        </w:rPr>
        <w:t>Certain characteristics of the global marketplace increase the ability of international cartels to monitor their members and maintain secrecy. The publication of official import and export data facilitates the cartel's monitoring of its members. National differences in accounting, reporting requirements, and other legal mandates help cartels to hide their activities and profits. 53 National borders mask agreements to divide a product market among competitors,54 and they can facilitate the punishment of cheaters.55 Cartel members also frustrate the efforts of effective policing authorities by meeting and retaining records outside their jurisdictions.56</w:t>
      </w:r>
    </w:p>
    <w:p w14:paraId="13DEB33C" w14:textId="77777777" w:rsidR="00351424" w:rsidRPr="00BF6CB0" w:rsidRDefault="00351424" w:rsidP="00351424">
      <w:pPr>
        <w:rPr>
          <w:sz w:val="16"/>
          <w:szCs w:val="16"/>
        </w:rPr>
      </w:pPr>
      <w:r w:rsidRPr="00BF6CB0">
        <w:rPr>
          <w:sz w:val="16"/>
          <w:szCs w:val="16"/>
        </w:rPr>
        <w:t>Almost invariably, any international cartel harms consumers in all of the countries in which its product is sold. If an international cartel does not raise prices everywhere, a product sold at a cheaper price in one country can be resold in another country where the price is higher. This arbitrage threat exists as long as transaction costs, including transportation costs, are low and the product is undifferentiated across the various countries. If the cartel's product is sold in the United States, the cartel must raise its price in the United States sufficiently so that it is not profitable to buy the product in the United States, ship it to another market, and sell it at or below the cartel price. Thus, because cartels must address the arbitrage threat by raising prices in all of the markets in which they operate, the harms caused by the cartels in those markets are interconnected.</w:t>
      </w:r>
    </w:p>
    <w:p w14:paraId="618EB19A" w14:textId="77777777" w:rsidR="00351424" w:rsidRPr="00BF6CB0" w:rsidRDefault="00351424" w:rsidP="00351424">
      <w:pPr>
        <w:rPr>
          <w:sz w:val="16"/>
        </w:rPr>
      </w:pPr>
      <w:r w:rsidRPr="00BF6CB0">
        <w:rPr>
          <w:rStyle w:val="StyleUnderline"/>
          <w:highlight w:val="yellow"/>
        </w:rPr>
        <w:t xml:space="preserve">To </w:t>
      </w:r>
      <w:r w:rsidRPr="00BF6CB0">
        <w:rPr>
          <w:rStyle w:val="Emphasis"/>
          <w:highlight w:val="yellow"/>
        </w:rPr>
        <w:t>effectively deter</w:t>
      </w:r>
      <w:r w:rsidRPr="00BF6CB0">
        <w:rPr>
          <w:rStyle w:val="StyleUnderline"/>
        </w:rPr>
        <w:t xml:space="preserve"> cartels</w:t>
      </w:r>
      <w:r w:rsidRPr="00BF6CB0">
        <w:rPr>
          <w:sz w:val="16"/>
        </w:rPr>
        <w:t xml:space="preserve">, </w:t>
      </w:r>
      <w:r w:rsidRPr="00BF6CB0">
        <w:rPr>
          <w:rStyle w:val="StyleUnderline"/>
        </w:rPr>
        <w:t xml:space="preserve">the </w:t>
      </w:r>
      <w:r w:rsidRPr="00BF6CB0">
        <w:rPr>
          <w:rStyle w:val="Emphasis"/>
          <w:highlight w:val="yellow"/>
        </w:rPr>
        <w:t>total expected penalty</w:t>
      </w:r>
      <w:r w:rsidRPr="00BF6CB0">
        <w:rPr>
          <w:sz w:val="16"/>
          <w:highlight w:val="yellow"/>
        </w:rPr>
        <w:t xml:space="preserve"> </w:t>
      </w:r>
      <w:r w:rsidRPr="00BF6CB0">
        <w:rPr>
          <w:rStyle w:val="StyleUnderline"/>
          <w:highlight w:val="yellow"/>
        </w:rPr>
        <w:t>must</w:t>
      </w:r>
      <w:r w:rsidRPr="00BF6CB0">
        <w:rPr>
          <w:rStyle w:val="StyleUnderline"/>
        </w:rPr>
        <w:t xml:space="preserve"> </w:t>
      </w:r>
      <w:r w:rsidRPr="00BF6CB0">
        <w:rPr>
          <w:rStyle w:val="Emphasis"/>
        </w:rPr>
        <w:t xml:space="preserve">at least </w:t>
      </w:r>
      <w:r w:rsidRPr="00BF6CB0">
        <w:rPr>
          <w:rStyle w:val="Emphasis"/>
          <w:highlight w:val="yellow"/>
        </w:rPr>
        <w:t>equal</w:t>
      </w:r>
      <w:r w:rsidRPr="00BF6CB0">
        <w:rPr>
          <w:sz w:val="16"/>
          <w:highlight w:val="yellow"/>
        </w:rPr>
        <w:t xml:space="preserve"> </w:t>
      </w:r>
      <w:r w:rsidRPr="00BF6CB0">
        <w:rPr>
          <w:rStyle w:val="StyleUnderline"/>
          <w:highlight w:val="yellow"/>
        </w:rPr>
        <w:t xml:space="preserve">the </w:t>
      </w:r>
      <w:r w:rsidRPr="00BF6CB0">
        <w:rPr>
          <w:rStyle w:val="Emphasis"/>
          <w:highlight w:val="yellow"/>
        </w:rPr>
        <w:t>supra-competitive profits</w:t>
      </w:r>
      <w:r w:rsidRPr="00BF6CB0">
        <w:rPr>
          <w:sz w:val="16"/>
          <w:highlight w:val="yellow"/>
        </w:rPr>
        <w:t xml:space="preserve"> </w:t>
      </w:r>
      <w:r w:rsidRPr="00BF6CB0">
        <w:rPr>
          <w:rStyle w:val="StyleUnderline"/>
        </w:rPr>
        <w:t>from participating in the cartel</w:t>
      </w:r>
      <w:r w:rsidRPr="00BF6CB0">
        <w:rPr>
          <w:sz w:val="16"/>
        </w:rPr>
        <w:t xml:space="preserve">.57 </w:t>
      </w:r>
      <w:r w:rsidRPr="00BF6CB0">
        <w:rPr>
          <w:rStyle w:val="StyleUnderline"/>
        </w:rPr>
        <w:t xml:space="preserve">Because an international cartel enjoys </w:t>
      </w:r>
      <w:r w:rsidRPr="00BF6CB0">
        <w:rPr>
          <w:rStyle w:val="Emphasis"/>
        </w:rPr>
        <w:t>supra-competitive profits</w:t>
      </w:r>
      <w:r w:rsidRPr="00BF6CB0">
        <w:rPr>
          <w:rStyle w:val="StyleUnderline"/>
        </w:rPr>
        <w:t xml:space="preserve"> from its </w:t>
      </w:r>
      <w:r w:rsidRPr="00BF6CB0">
        <w:rPr>
          <w:rStyle w:val="Emphasis"/>
        </w:rPr>
        <w:t>sales</w:t>
      </w:r>
      <w:r w:rsidRPr="00BF6CB0">
        <w:rPr>
          <w:rStyle w:val="StyleUnderline"/>
        </w:rPr>
        <w:t xml:space="preserve"> in </w:t>
      </w:r>
      <w:r w:rsidRPr="00BF6CB0">
        <w:rPr>
          <w:rStyle w:val="Emphasis"/>
        </w:rPr>
        <w:t>other countries</w:t>
      </w:r>
      <w:r w:rsidRPr="00BF6CB0">
        <w:rPr>
          <w:sz w:val="16"/>
        </w:rPr>
        <w:t xml:space="preserve">, </w:t>
      </w:r>
      <w:r w:rsidRPr="00BF6CB0">
        <w:rPr>
          <w:rStyle w:val="StyleUnderline"/>
        </w:rPr>
        <w:t>"</w:t>
      </w:r>
      <w:r w:rsidRPr="00BF6CB0">
        <w:rPr>
          <w:rStyle w:val="StyleUnderline"/>
          <w:highlight w:val="yellow"/>
        </w:rPr>
        <w:t>[tihe</w:t>
      </w:r>
      <w:r w:rsidRPr="00BF6CB0">
        <w:rPr>
          <w:rStyle w:val="StyleUnderline"/>
        </w:rPr>
        <w:t xml:space="preserve"> relevant </w:t>
      </w:r>
      <w:r w:rsidRPr="00BF6CB0">
        <w:rPr>
          <w:rStyle w:val="StyleUnderline"/>
          <w:highlight w:val="yellow"/>
        </w:rPr>
        <w:t>expected penalty depends on the sum of</w:t>
      </w:r>
      <w:r w:rsidRPr="00BF6CB0">
        <w:rPr>
          <w:rStyle w:val="StyleUnderline"/>
        </w:rPr>
        <w:t xml:space="preserve"> the </w:t>
      </w:r>
      <w:r w:rsidRPr="00BF6CB0">
        <w:rPr>
          <w:rStyle w:val="Emphasis"/>
          <w:highlight w:val="yellow"/>
        </w:rPr>
        <w:t>expected penalties</w:t>
      </w:r>
      <w:r w:rsidRPr="00BF6CB0">
        <w:rPr>
          <w:rStyle w:val="StyleUnderline"/>
          <w:highlight w:val="yellow"/>
        </w:rPr>
        <w:t xml:space="preserve"> in </w:t>
      </w:r>
      <w:r w:rsidRPr="00BF6CB0">
        <w:rPr>
          <w:rStyle w:val="Emphasis"/>
          <w:highlight w:val="yellow"/>
        </w:rPr>
        <w:t>each nation</w:t>
      </w:r>
      <w:r w:rsidRPr="00BF6CB0">
        <w:rPr>
          <w:sz w:val="16"/>
        </w:rPr>
        <w:t xml:space="preserve">., 58 </w:t>
      </w:r>
      <w:r w:rsidRPr="00BF6CB0">
        <w:rPr>
          <w:rStyle w:val="StyleUnderline"/>
        </w:rPr>
        <w:t>According to the OECD</w:t>
      </w:r>
      <w:r w:rsidRPr="00BF6CB0">
        <w:rPr>
          <w:sz w:val="16"/>
        </w:rPr>
        <w:t xml:space="preserve">, </w:t>
      </w:r>
      <w:r w:rsidRPr="00BF6CB0">
        <w:rPr>
          <w:rStyle w:val="StyleUnderline"/>
        </w:rPr>
        <w:t>sanctions against cartels</w:t>
      </w:r>
      <w:r w:rsidRPr="00BF6CB0">
        <w:rPr>
          <w:sz w:val="16"/>
        </w:rPr>
        <w:t xml:space="preserve"> "</w:t>
      </w:r>
      <w:r w:rsidRPr="00BF6CB0">
        <w:rPr>
          <w:rStyle w:val="StyleUnderline"/>
        </w:rPr>
        <w:t>are</w:t>
      </w:r>
      <w:r w:rsidRPr="00BF6CB0">
        <w:rPr>
          <w:sz w:val="16"/>
        </w:rPr>
        <w:t xml:space="preserve">, </w:t>
      </w:r>
      <w:r w:rsidRPr="00BF6CB0">
        <w:rPr>
          <w:rStyle w:val="StyleUnderline"/>
        </w:rPr>
        <w:t>on the whole</w:t>
      </w:r>
      <w:r w:rsidRPr="00BF6CB0">
        <w:rPr>
          <w:sz w:val="16"/>
        </w:rPr>
        <w:t xml:space="preserve">, </w:t>
      </w:r>
      <w:r w:rsidRPr="00BF6CB0">
        <w:rPr>
          <w:rStyle w:val="Emphasis"/>
        </w:rPr>
        <w:t>still inadequate</w:t>
      </w:r>
      <w:r w:rsidRPr="00BF6CB0">
        <w:rPr>
          <w:sz w:val="16"/>
        </w:rPr>
        <w:t xml:space="preserve">" 59 </w:t>
      </w:r>
      <w:r w:rsidRPr="00BF6CB0">
        <w:rPr>
          <w:rStyle w:val="StyleUnderline"/>
        </w:rPr>
        <w:t>in most countries</w:t>
      </w:r>
      <w:r w:rsidRPr="00BF6CB0">
        <w:rPr>
          <w:sz w:val="16"/>
        </w:rPr>
        <w:t xml:space="preserve">. </w:t>
      </w:r>
      <w:r w:rsidRPr="00BF6CB0">
        <w:rPr>
          <w:rStyle w:val="StyleUnderline"/>
        </w:rPr>
        <w:t>Therefore</w:t>
      </w:r>
      <w:r w:rsidRPr="00BF6CB0">
        <w:rPr>
          <w:sz w:val="16"/>
        </w:rPr>
        <w:t xml:space="preserve">, </w:t>
      </w:r>
      <w:r w:rsidRPr="00BF6CB0">
        <w:rPr>
          <w:rStyle w:val="StyleUnderline"/>
          <w:highlight w:val="yellow"/>
        </w:rPr>
        <w:t>cartels</w:t>
      </w:r>
      <w:r w:rsidRPr="00BF6CB0">
        <w:rPr>
          <w:sz w:val="16"/>
        </w:rPr>
        <w:t xml:space="preserve"> will </w:t>
      </w:r>
      <w:r w:rsidRPr="00BF6CB0">
        <w:rPr>
          <w:rStyle w:val="StyleUnderline"/>
          <w:highlight w:val="yellow"/>
        </w:rPr>
        <w:t>raise their prices in the U</w:t>
      </w:r>
      <w:r w:rsidRPr="00BF6CB0">
        <w:rPr>
          <w:sz w:val="16"/>
        </w:rPr>
        <w:t xml:space="preserve">nited </w:t>
      </w:r>
      <w:r w:rsidRPr="00BF6CB0">
        <w:rPr>
          <w:rStyle w:val="StyleUnderline"/>
          <w:highlight w:val="yellow"/>
        </w:rPr>
        <w:t>S</w:t>
      </w:r>
      <w:r w:rsidRPr="00BF6CB0">
        <w:rPr>
          <w:sz w:val="16"/>
        </w:rPr>
        <w:t xml:space="preserve">tates </w:t>
      </w:r>
      <w:r w:rsidRPr="00BF6CB0">
        <w:rPr>
          <w:rStyle w:val="Emphasis"/>
          <w:highlight w:val="yellow"/>
        </w:rPr>
        <w:t>even though</w:t>
      </w:r>
      <w:r w:rsidRPr="00BF6CB0">
        <w:rPr>
          <w:rStyle w:val="StyleUnderline"/>
          <w:highlight w:val="yellow"/>
        </w:rPr>
        <w:t xml:space="preserve"> doing so </w:t>
      </w:r>
      <w:r w:rsidRPr="00BF6CB0">
        <w:rPr>
          <w:rStyle w:val="Emphasis"/>
          <w:highlight w:val="yellow"/>
        </w:rPr>
        <w:t>increases</w:t>
      </w:r>
      <w:r w:rsidRPr="00BF6CB0">
        <w:rPr>
          <w:rStyle w:val="StyleUnderline"/>
        </w:rPr>
        <w:t xml:space="preserve"> the </w:t>
      </w:r>
      <w:r w:rsidRPr="00BF6CB0">
        <w:rPr>
          <w:rStyle w:val="Emphasis"/>
          <w:highlight w:val="yellow"/>
        </w:rPr>
        <w:t>likelihood</w:t>
      </w:r>
      <w:r w:rsidRPr="00BF6CB0">
        <w:rPr>
          <w:sz w:val="16"/>
          <w:highlight w:val="yellow"/>
        </w:rPr>
        <w:t xml:space="preserve"> </w:t>
      </w:r>
      <w:r w:rsidRPr="00BF6CB0">
        <w:rPr>
          <w:rStyle w:val="StyleUnderline"/>
          <w:highlight w:val="yellow"/>
        </w:rPr>
        <w:t>of</w:t>
      </w:r>
      <w:r w:rsidRPr="00BF6CB0">
        <w:rPr>
          <w:rStyle w:val="StyleUnderline"/>
        </w:rPr>
        <w:t xml:space="preserve"> the cartel's </w:t>
      </w:r>
      <w:r w:rsidRPr="00BF6CB0">
        <w:rPr>
          <w:rStyle w:val="Emphasis"/>
          <w:highlight w:val="yellow"/>
        </w:rPr>
        <w:t>detection</w:t>
      </w:r>
      <w:r w:rsidRPr="00BF6CB0">
        <w:rPr>
          <w:sz w:val="16"/>
        </w:rPr>
        <w:t xml:space="preserve"> </w:t>
      </w:r>
      <w:r w:rsidRPr="00BF6CB0">
        <w:rPr>
          <w:rStyle w:val="StyleUnderline"/>
        </w:rPr>
        <w:t>due to the U</w:t>
      </w:r>
      <w:r w:rsidRPr="00BF6CB0">
        <w:rPr>
          <w:sz w:val="16"/>
        </w:rPr>
        <w:t xml:space="preserve">nited </w:t>
      </w:r>
      <w:r w:rsidRPr="00BF6CB0">
        <w:rPr>
          <w:rStyle w:val="StyleUnderline"/>
        </w:rPr>
        <w:t>S</w:t>
      </w:r>
      <w:r w:rsidRPr="00BF6CB0">
        <w:rPr>
          <w:sz w:val="16"/>
        </w:rPr>
        <w:t>tates'</w:t>
      </w:r>
      <w:r w:rsidRPr="00BF6CB0">
        <w:rPr>
          <w:rStyle w:val="StyleUnderline"/>
        </w:rPr>
        <w:t>s</w:t>
      </w:r>
      <w:r w:rsidRPr="00BF6CB0">
        <w:rPr>
          <w:sz w:val="16"/>
        </w:rPr>
        <w:t xml:space="preserve"> </w:t>
      </w:r>
      <w:r w:rsidRPr="00BF6CB0">
        <w:rPr>
          <w:rStyle w:val="StyleUnderline"/>
        </w:rPr>
        <w:t>more rigorous antitrust regime</w:t>
      </w:r>
      <w:r w:rsidRPr="00BF6CB0">
        <w:rPr>
          <w:sz w:val="16"/>
        </w:rPr>
        <w:t xml:space="preserve">. </w:t>
      </w:r>
      <w:r w:rsidRPr="00BF6CB0">
        <w:rPr>
          <w:rStyle w:val="StyleUnderline"/>
        </w:rPr>
        <w:t xml:space="preserve">The </w:t>
      </w:r>
      <w:r w:rsidRPr="00BF6CB0">
        <w:rPr>
          <w:rStyle w:val="StyleUnderline"/>
          <w:highlight w:val="yellow"/>
        </w:rPr>
        <w:t xml:space="preserve">international cartel </w:t>
      </w:r>
      <w:r w:rsidRPr="00BF6CB0">
        <w:rPr>
          <w:rStyle w:val="StyleUnderline"/>
        </w:rPr>
        <w:t xml:space="preserve">will still harm American consumers because it </w:t>
      </w:r>
      <w:r w:rsidRPr="00BF6CB0">
        <w:rPr>
          <w:rStyle w:val="StyleUnderline"/>
          <w:highlight w:val="yellow"/>
        </w:rPr>
        <w:t xml:space="preserve">can </w:t>
      </w:r>
      <w:r w:rsidRPr="00BF6CB0">
        <w:rPr>
          <w:rStyle w:val="Emphasis"/>
          <w:highlight w:val="yellow"/>
        </w:rPr>
        <w:t>offset</w:t>
      </w:r>
      <w:r w:rsidRPr="00BF6CB0">
        <w:rPr>
          <w:sz w:val="16"/>
        </w:rPr>
        <w:t xml:space="preserve"> </w:t>
      </w:r>
      <w:r w:rsidRPr="00BF6CB0">
        <w:rPr>
          <w:rStyle w:val="StyleUnderline"/>
        </w:rPr>
        <w:t xml:space="preserve">its expected </w:t>
      </w:r>
      <w:r w:rsidRPr="00BF6CB0">
        <w:rPr>
          <w:rStyle w:val="Emphasis"/>
          <w:highlight w:val="yellow"/>
        </w:rPr>
        <w:t>American losses</w:t>
      </w:r>
      <w:r w:rsidRPr="00BF6CB0">
        <w:rPr>
          <w:sz w:val="16"/>
          <w:highlight w:val="yellow"/>
        </w:rPr>
        <w:t xml:space="preserve"> </w:t>
      </w:r>
      <w:r w:rsidRPr="00BF6CB0">
        <w:rPr>
          <w:rStyle w:val="StyleUnderline"/>
          <w:highlight w:val="yellow"/>
        </w:rPr>
        <w:t>with</w:t>
      </w:r>
      <w:r w:rsidRPr="00BF6CB0">
        <w:rPr>
          <w:rStyle w:val="StyleUnderline"/>
        </w:rPr>
        <w:t xml:space="preserve"> its </w:t>
      </w:r>
      <w:r w:rsidRPr="00BF6CB0">
        <w:rPr>
          <w:rStyle w:val="Emphasis"/>
          <w:highlight w:val="yellow"/>
        </w:rPr>
        <w:t>supra-competitive profits</w:t>
      </w:r>
      <w:r w:rsidRPr="00BF6CB0">
        <w:rPr>
          <w:sz w:val="16"/>
          <w:highlight w:val="yellow"/>
        </w:rPr>
        <w:t xml:space="preserve"> </w:t>
      </w:r>
      <w:r w:rsidRPr="00BF6CB0">
        <w:rPr>
          <w:rStyle w:val="StyleUnderline"/>
          <w:highlight w:val="yellow"/>
        </w:rPr>
        <w:t xml:space="preserve">from countries where it has </w:t>
      </w:r>
      <w:r w:rsidRPr="00BF6CB0">
        <w:rPr>
          <w:rStyle w:val="Emphasis"/>
          <w:highlight w:val="yellow"/>
        </w:rPr>
        <w:t>little fear</w:t>
      </w:r>
      <w:r w:rsidRPr="00BF6CB0">
        <w:rPr>
          <w:rStyle w:val="StyleUnderline"/>
          <w:highlight w:val="yellow"/>
        </w:rPr>
        <w:t xml:space="preserve"> of </w:t>
      </w:r>
      <w:r w:rsidRPr="00BF6CB0">
        <w:rPr>
          <w:rStyle w:val="Emphasis"/>
          <w:highlight w:val="yellow"/>
        </w:rPr>
        <w:t>penalty</w:t>
      </w:r>
      <w:r w:rsidRPr="00BF6CB0">
        <w:rPr>
          <w:sz w:val="16"/>
        </w:rPr>
        <w:t>. As a result, "</w:t>
      </w:r>
      <w:r w:rsidRPr="00BF6CB0">
        <w:rPr>
          <w:rStyle w:val="StyleUnderline"/>
        </w:rPr>
        <w:t xml:space="preserve">the </w:t>
      </w:r>
      <w:r w:rsidRPr="00BF6CB0">
        <w:rPr>
          <w:rStyle w:val="Emphasis"/>
        </w:rPr>
        <w:t>deterrent</w:t>
      </w:r>
      <w:r w:rsidRPr="00BF6CB0">
        <w:rPr>
          <w:rStyle w:val="StyleUnderline"/>
        </w:rPr>
        <w:t xml:space="preserve"> required to prevent a </w:t>
      </w:r>
      <w:r w:rsidRPr="00BF6CB0">
        <w:rPr>
          <w:rStyle w:val="Emphasis"/>
        </w:rPr>
        <w:t>global cartel</w:t>
      </w:r>
      <w:r w:rsidRPr="00BF6CB0">
        <w:rPr>
          <w:rStyle w:val="StyleUnderline"/>
        </w:rPr>
        <w:t xml:space="preserve"> from including the U</w:t>
      </w:r>
      <w:r w:rsidRPr="00BF6CB0">
        <w:rPr>
          <w:sz w:val="16"/>
        </w:rPr>
        <w:t xml:space="preserve">nited </w:t>
      </w:r>
      <w:r w:rsidRPr="00BF6CB0">
        <w:rPr>
          <w:rStyle w:val="StyleUnderline"/>
        </w:rPr>
        <w:t>S</w:t>
      </w:r>
      <w:r w:rsidRPr="00BF6CB0">
        <w:rPr>
          <w:sz w:val="16"/>
        </w:rPr>
        <w:t xml:space="preserve">tates </w:t>
      </w:r>
      <w:r w:rsidRPr="00BF6CB0">
        <w:rPr>
          <w:rStyle w:val="StyleUnderline"/>
        </w:rPr>
        <w:t xml:space="preserve">is </w:t>
      </w:r>
      <w:r w:rsidRPr="00BF6CB0">
        <w:rPr>
          <w:rStyle w:val="Emphasis"/>
        </w:rPr>
        <w:t>generally larger</w:t>
      </w:r>
      <w:r w:rsidRPr="00BF6CB0">
        <w:rPr>
          <w:sz w:val="16"/>
        </w:rPr>
        <w:t xml:space="preserve"> </w:t>
      </w:r>
      <w:r w:rsidRPr="00BF6CB0">
        <w:rPr>
          <w:rStyle w:val="StyleUnderline"/>
        </w:rPr>
        <w:t>than the deterrent required to prevent a</w:t>
      </w:r>
      <w:r w:rsidRPr="00BF6CB0">
        <w:rPr>
          <w:sz w:val="16"/>
        </w:rPr>
        <w:t xml:space="preserve"> purely </w:t>
      </w:r>
      <w:r w:rsidRPr="00BF6CB0">
        <w:rPr>
          <w:rStyle w:val="Emphasis"/>
        </w:rPr>
        <w:t>domestic cartel</w:t>
      </w:r>
      <w:r w:rsidRPr="00BF6CB0">
        <w:rPr>
          <w:sz w:val="16"/>
        </w:rPr>
        <w:t xml:space="preserve"> from forming." 60</w:t>
      </w:r>
    </w:p>
    <w:p w14:paraId="3A40529D" w14:textId="5D80F71F" w:rsidR="00351424" w:rsidRDefault="00351424" w:rsidP="00351424">
      <w:pPr>
        <w:pStyle w:val="Heading1"/>
      </w:pPr>
      <w:r>
        <w:t>2AC</w:t>
      </w:r>
    </w:p>
    <w:p w14:paraId="557931E6" w14:textId="77777777" w:rsidR="00351424" w:rsidRDefault="00351424" w:rsidP="00351424">
      <w:pPr>
        <w:pStyle w:val="Heading2"/>
      </w:pPr>
      <w:bookmarkStart w:id="2" w:name="_Hlk93744204"/>
      <w:r>
        <w:t>Advantage---Development</w:t>
      </w:r>
    </w:p>
    <w:p w14:paraId="3B058808" w14:textId="2FDDA5E5" w:rsidR="00351424" w:rsidRPr="001C53A6" w:rsidRDefault="00351424" w:rsidP="00351424">
      <w:pPr>
        <w:pStyle w:val="Heading3"/>
      </w:pPr>
      <w:bookmarkStart w:id="3" w:name="_Hlk93744209"/>
      <w:bookmarkEnd w:id="2"/>
      <w:r>
        <w:t>Finishing Schmidt</w:t>
      </w:r>
    </w:p>
    <w:p w14:paraId="5E406A54" w14:textId="77777777" w:rsidR="00351424" w:rsidRPr="00BF6CB0" w:rsidRDefault="00351424" w:rsidP="00351424">
      <w:pPr>
        <w:rPr>
          <w:sz w:val="16"/>
        </w:rPr>
      </w:pPr>
      <w:r w:rsidRPr="00BF6CB0">
        <w:rPr>
          <w:sz w:val="16"/>
        </w:rPr>
        <w:t xml:space="preserve">Thus, </w:t>
      </w:r>
      <w:r w:rsidRPr="00BF6CB0">
        <w:rPr>
          <w:rStyle w:val="StyleUnderline"/>
          <w:highlight w:val="yellow"/>
        </w:rPr>
        <w:t>private litigation is</w:t>
      </w:r>
      <w:r w:rsidRPr="00BF6CB0">
        <w:rPr>
          <w:rStyle w:val="StyleUnderline"/>
        </w:rPr>
        <w:t xml:space="preserve"> </w:t>
      </w:r>
      <w:r w:rsidRPr="00BF6CB0">
        <w:rPr>
          <w:sz w:val="16"/>
        </w:rPr>
        <w:t xml:space="preserve">viewed as an </w:t>
      </w:r>
      <w:r w:rsidRPr="00BF6CB0">
        <w:rPr>
          <w:rStyle w:val="StyleUnderline"/>
          <w:highlight w:val="yellow"/>
        </w:rPr>
        <w:t>important</w:t>
      </w:r>
      <w:r w:rsidRPr="00BF6CB0">
        <w:rPr>
          <w:sz w:val="16"/>
        </w:rPr>
        <w:t xml:space="preserve"> mechanism </w:t>
      </w:r>
      <w:r w:rsidRPr="00BF6CB0">
        <w:rPr>
          <w:rStyle w:val="StyleUnderline"/>
          <w:highlight w:val="yellow"/>
        </w:rPr>
        <w:t>for</w:t>
      </w:r>
      <w:r w:rsidRPr="00BF6CB0">
        <w:rPr>
          <w:sz w:val="16"/>
        </w:rPr>
        <w:t xml:space="preserve"> achieving one of the fundamental goals of the antitrust acts: </w:t>
      </w:r>
      <w:r w:rsidRPr="00BF6CB0">
        <w:rPr>
          <w:rStyle w:val="StyleUnderline"/>
        </w:rPr>
        <w:t xml:space="preserve">the </w:t>
      </w:r>
      <w:r w:rsidRPr="00BF6CB0">
        <w:rPr>
          <w:rStyle w:val="Emphasis"/>
          <w:szCs w:val="26"/>
          <w:highlight w:val="yellow"/>
        </w:rPr>
        <w:t>maximum deterrence</w:t>
      </w:r>
      <w:r w:rsidRPr="00BF6CB0">
        <w:rPr>
          <w:rStyle w:val="StyleUnderline"/>
        </w:rPr>
        <w:t xml:space="preserve"> of cartels</w:t>
      </w:r>
      <w:r w:rsidRPr="00BF6CB0">
        <w:rPr>
          <w:sz w:val="16"/>
        </w:rPr>
        <w:t>.26</w:t>
      </w:r>
    </w:p>
    <w:p w14:paraId="683C0708" w14:textId="77777777" w:rsidR="00351424" w:rsidRPr="00BF6CB0" w:rsidRDefault="00351424" w:rsidP="00351424">
      <w:pPr>
        <w:rPr>
          <w:sz w:val="16"/>
          <w:szCs w:val="16"/>
        </w:rPr>
      </w:pPr>
      <w:r w:rsidRPr="00BF6CB0">
        <w:rPr>
          <w:sz w:val="16"/>
          <w:szCs w:val="16"/>
        </w:rPr>
        <w:t>Initially, the application of America's antitrust regime was contained within its borders. But as commerce became increasingly international after World War II, U.S. courts applied the antitrust laws extraterritorially. America's extraterritorial application of its antitrust laws created tension with its trading partners, who disagreed with the American approach of relying on private litigation and treble damages as an enforcement device. They viewed the extraterritorial application of U.S. law as an anticompetitive maneuver aimed at furthering U.S. trade objectives. In the late 1970s and early 1980s, many of these countries passed legislation to frustrate the extraterritorial application of America's antitrust laws. The U.S. Congress responded by passing the FTAIA. This law barred foreigners from using America's laws against American companies when American consumers were not harmed. The Empagran decision-and the governments' amici briefs-must be understood within this context of antitrust policy as trade policy.</w:t>
      </w:r>
    </w:p>
    <w:p w14:paraId="61E6BB09" w14:textId="77777777" w:rsidR="00351424" w:rsidRPr="00BF6CB0" w:rsidRDefault="00351424" w:rsidP="00351424">
      <w:pPr>
        <w:rPr>
          <w:sz w:val="16"/>
          <w:szCs w:val="16"/>
        </w:rPr>
      </w:pPr>
      <w:r w:rsidRPr="00BF6CB0">
        <w:rPr>
          <w:sz w:val="16"/>
          <w:szCs w:val="16"/>
        </w:rPr>
        <w:t>A. The Sherman and Clayton Acts</w:t>
      </w:r>
    </w:p>
    <w:p w14:paraId="6BA22F25" w14:textId="77777777" w:rsidR="00351424" w:rsidRPr="00BF6CB0" w:rsidRDefault="00351424" w:rsidP="00351424">
      <w:pPr>
        <w:rPr>
          <w:sz w:val="16"/>
          <w:szCs w:val="16"/>
        </w:rPr>
      </w:pPr>
      <w:r w:rsidRPr="00BF6CB0">
        <w:rPr>
          <w:sz w:val="16"/>
          <w:szCs w:val="16"/>
        </w:rPr>
        <w:t>The Sherman and Clayton Acts are the statutory foundation for private antitrust litigation in the United States. The Sherman Antitrust Act outlaws "[e]very contract, combination . . . or conspiracy, in restraint of trade or commerce among the several States, or with foreign nations., 27 Violations are felonies, with corporations and individuals facing civil and criminal penalties, including imprisonment.29</w:t>
      </w:r>
    </w:p>
    <w:p w14:paraId="47F78757" w14:textId="77777777" w:rsidR="00351424" w:rsidRPr="00BF6CB0" w:rsidRDefault="00351424" w:rsidP="00351424">
      <w:pPr>
        <w:rPr>
          <w:sz w:val="16"/>
        </w:rPr>
      </w:pPr>
      <w:r w:rsidRPr="00BF6CB0">
        <w:rPr>
          <w:sz w:val="16"/>
        </w:rPr>
        <w:t xml:space="preserve">To expand the enforcement of the antitrust laws and to facilitate the compensation of the victims of antitrust harms, Congress adopted the Clayton Act. Section 4 of the Clayton Act creates a private cause of action for individuals and companies harmed by antitrust violations, 30 and section 12 grants jurisdiction over these lawsuits to any district in which the defendant does business.3' </w:t>
      </w:r>
      <w:r w:rsidRPr="00BF6CB0">
        <w:rPr>
          <w:rStyle w:val="StyleUnderline"/>
          <w:highlight w:val="yellow"/>
        </w:rPr>
        <w:t>Plaintiffs</w:t>
      </w:r>
      <w:r w:rsidRPr="00BF6CB0">
        <w:rPr>
          <w:sz w:val="16"/>
        </w:rPr>
        <w:t xml:space="preserve"> in such lawsuits </w:t>
      </w:r>
      <w:r w:rsidRPr="00BF6CB0">
        <w:rPr>
          <w:rStyle w:val="StyleUnderline"/>
        </w:rPr>
        <w:t>act as "private attorneys general</w:t>
      </w:r>
      <w:r w:rsidRPr="00BF6CB0">
        <w:rPr>
          <w:sz w:val="16"/>
        </w:rPr>
        <w:t xml:space="preserve">, 32 </w:t>
      </w:r>
      <w:r w:rsidRPr="00BF6CB0">
        <w:rPr>
          <w:rStyle w:val="StyleUnderline"/>
        </w:rPr>
        <w:t xml:space="preserve">who </w:t>
      </w:r>
      <w:r w:rsidRPr="00BF6CB0">
        <w:rPr>
          <w:rStyle w:val="StyleUnderline"/>
          <w:highlight w:val="yellow"/>
        </w:rPr>
        <w:t xml:space="preserve">help </w:t>
      </w:r>
      <w:r w:rsidRPr="00BF6CB0">
        <w:rPr>
          <w:rStyle w:val="Emphasis"/>
          <w:highlight w:val="yellow"/>
        </w:rPr>
        <w:t>alert authorities</w:t>
      </w:r>
      <w:r w:rsidRPr="00BF6CB0">
        <w:rPr>
          <w:sz w:val="16"/>
          <w:highlight w:val="yellow"/>
        </w:rPr>
        <w:t xml:space="preserve"> </w:t>
      </w:r>
      <w:r w:rsidRPr="00BF6CB0">
        <w:rPr>
          <w:rStyle w:val="StyleUnderline"/>
          <w:highlight w:val="yellow"/>
        </w:rPr>
        <w:t>to violations</w:t>
      </w:r>
      <w:r w:rsidRPr="00BF6CB0">
        <w:rPr>
          <w:rStyle w:val="StyleUnderline"/>
        </w:rPr>
        <w:t xml:space="preserve"> of the antitrust laws</w:t>
      </w:r>
      <w:r w:rsidRPr="00BF6CB0">
        <w:rPr>
          <w:sz w:val="16"/>
        </w:rPr>
        <w:t xml:space="preserve"> while also punishing those violations. The Clayton Act allows private litigants to sue for treble damages. Treble </w:t>
      </w:r>
      <w:r w:rsidRPr="00BF6CB0">
        <w:rPr>
          <w:rStyle w:val="StyleUnderline"/>
          <w:highlight w:val="yellow"/>
        </w:rPr>
        <w:t>damages</w:t>
      </w:r>
      <w:r w:rsidRPr="00BF6CB0">
        <w:rPr>
          <w:sz w:val="16"/>
        </w:rPr>
        <w:t xml:space="preserve"> enhance deterrence in two ways-they </w:t>
      </w:r>
      <w:r w:rsidRPr="00BF6CB0">
        <w:rPr>
          <w:rStyle w:val="StyleUnderline"/>
          <w:highlight w:val="yellow"/>
        </w:rPr>
        <w:t>encourage private suits</w:t>
      </w:r>
      <w:r w:rsidRPr="00BF6CB0">
        <w:rPr>
          <w:sz w:val="16"/>
          <w:highlight w:val="yellow"/>
        </w:rPr>
        <w:t xml:space="preserve">, </w:t>
      </w:r>
      <w:r w:rsidRPr="00BF6CB0">
        <w:rPr>
          <w:rStyle w:val="StyleUnderline"/>
          <w:highlight w:val="yellow"/>
        </w:rPr>
        <w:t>which</w:t>
      </w:r>
      <w:r w:rsidRPr="00BF6CB0">
        <w:rPr>
          <w:sz w:val="16"/>
          <w:highlight w:val="yellow"/>
        </w:rPr>
        <w:t xml:space="preserve"> </w:t>
      </w:r>
      <w:r w:rsidRPr="00BF6CB0">
        <w:rPr>
          <w:rStyle w:val="Emphasis"/>
          <w:highlight w:val="yellow"/>
        </w:rPr>
        <w:t>raise</w:t>
      </w:r>
      <w:r w:rsidRPr="00BF6CB0">
        <w:rPr>
          <w:rStyle w:val="StyleUnderline"/>
          <w:highlight w:val="yellow"/>
        </w:rPr>
        <w:t xml:space="preserve"> the </w:t>
      </w:r>
      <w:r w:rsidRPr="00BF6CB0">
        <w:rPr>
          <w:rStyle w:val="Emphasis"/>
          <w:highlight w:val="yellow"/>
        </w:rPr>
        <w:t>probability</w:t>
      </w:r>
      <w:r w:rsidRPr="00BF6CB0">
        <w:rPr>
          <w:sz w:val="16"/>
          <w:highlight w:val="yellow"/>
        </w:rPr>
        <w:t xml:space="preserve"> </w:t>
      </w:r>
      <w:r w:rsidRPr="00BF6CB0">
        <w:rPr>
          <w:rStyle w:val="StyleUnderline"/>
          <w:highlight w:val="yellow"/>
        </w:rPr>
        <w:t>the cartel will be detected</w:t>
      </w:r>
      <w:r w:rsidRPr="00BF6CB0">
        <w:rPr>
          <w:sz w:val="16"/>
        </w:rPr>
        <w:t xml:space="preserve">,33 </w:t>
      </w:r>
      <w:r w:rsidRPr="00BF6CB0">
        <w:rPr>
          <w:rStyle w:val="StyleUnderline"/>
          <w:highlight w:val="yellow"/>
        </w:rPr>
        <w:t>and</w:t>
      </w:r>
      <w:r w:rsidRPr="00BF6CB0">
        <w:rPr>
          <w:sz w:val="16"/>
        </w:rPr>
        <w:t xml:space="preserve"> they </w:t>
      </w:r>
      <w:r w:rsidRPr="00BF6CB0">
        <w:rPr>
          <w:rStyle w:val="Emphasis"/>
          <w:highlight w:val="yellow"/>
        </w:rPr>
        <w:t>increase</w:t>
      </w:r>
      <w:r w:rsidRPr="00BF6CB0">
        <w:rPr>
          <w:rStyle w:val="StyleUnderline"/>
          <w:highlight w:val="yellow"/>
        </w:rPr>
        <w:t xml:space="preserve"> the </w:t>
      </w:r>
      <w:r w:rsidRPr="00BF6CB0">
        <w:rPr>
          <w:rStyle w:val="Emphasis"/>
          <w:highlight w:val="yellow"/>
        </w:rPr>
        <w:t>penalty</w:t>
      </w:r>
      <w:r w:rsidRPr="00BF6CB0">
        <w:rPr>
          <w:rStyle w:val="Emphasis"/>
        </w:rPr>
        <w:t xml:space="preserve"> imposed</w:t>
      </w:r>
      <w:r w:rsidRPr="00BF6CB0">
        <w:rPr>
          <w:rStyle w:val="StyleUnderline"/>
        </w:rPr>
        <w:t xml:space="preserve"> on defendants</w:t>
      </w:r>
      <w:r w:rsidRPr="00BF6CB0">
        <w:rPr>
          <w:sz w:val="16"/>
        </w:rPr>
        <w:t xml:space="preserve"> found guilty of violating the acts.34 The Clayton Act has succeeded in encouraging such suits. 35</w:t>
      </w:r>
    </w:p>
    <w:p w14:paraId="7E0FF9D5" w14:textId="77777777" w:rsidR="00351424" w:rsidRPr="00BF6CB0" w:rsidRDefault="00351424" w:rsidP="00351424">
      <w:pPr>
        <w:rPr>
          <w:sz w:val="16"/>
          <w:szCs w:val="16"/>
        </w:rPr>
      </w:pPr>
      <w:r w:rsidRPr="00BF6CB0">
        <w:rPr>
          <w:sz w:val="16"/>
          <w:szCs w:val="16"/>
        </w:rPr>
        <w:t>B. Cartels-An Introduction</w:t>
      </w:r>
    </w:p>
    <w:p w14:paraId="45F0496E" w14:textId="77777777" w:rsidR="00351424" w:rsidRPr="00BF6CB0" w:rsidRDefault="00351424" w:rsidP="00351424">
      <w:pPr>
        <w:rPr>
          <w:sz w:val="16"/>
        </w:rPr>
      </w:pPr>
      <w:r w:rsidRPr="00BF6CB0">
        <w:rPr>
          <w:rStyle w:val="StyleUnderline"/>
        </w:rPr>
        <w:t>Cartels are "</w:t>
      </w:r>
      <w:r w:rsidRPr="00BF6CB0">
        <w:rPr>
          <w:rStyle w:val="Emphasis"/>
        </w:rPr>
        <w:t>unambiguously bad'</w:t>
      </w:r>
      <w:r w:rsidRPr="00BF6CB0">
        <w:rPr>
          <w:sz w:val="16"/>
        </w:rPr>
        <w:t xml:space="preserve"> 36 </w:t>
      </w:r>
      <w:r w:rsidRPr="00BF6CB0">
        <w:rPr>
          <w:rStyle w:val="StyleUnderline"/>
        </w:rPr>
        <w:t xml:space="preserve">and "the most </w:t>
      </w:r>
      <w:r w:rsidRPr="00BF6CB0">
        <w:rPr>
          <w:rStyle w:val="Emphasis"/>
        </w:rPr>
        <w:t>egregious violations</w:t>
      </w:r>
      <w:r w:rsidRPr="00BF6CB0">
        <w:rPr>
          <w:sz w:val="16"/>
        </w:rPr>
        <w:t xml:space="preserve"> </w:t>
      </w:r>
      <w:r w:rsidRPr="00BF6CB0">
        <w:rPr>
          <w:rStyle w:val="StyleUnderline"/>
        </w:rPr>
        <w:t>of competition law</w:t>
      </w:r>
      <w:r w:rsidRPr="00BF6CB0">
        <w:rPr>
          <w:sz w:val="16"/>
        </w:rPr>
        <w:t xml:space="preserve">."3 7 </w:t>
      </w:r>
      <w:r w:rsidRPr="00BF6CB0">
        <w:rPr>
          <w:rStyle w:val="StyleUnderline"/>
        </w:rPr>
        <w:t>The collusion they engage in the "</w:t>
      </w:r>
      <w:r w:rsidRPr="00BF6CB0">
        <w:rPr>
          <w:rStyle w:val="Emphasis"/>
        </w:rPr>
        <w:t xml:space="preserve">supreme evil </w:t>
      </w:r>
      <w:r w:rsidRPr="00BF6CB0">
        <w:rPr>
          <w:rStyle w:val="StyleUnderline"/>
        </w:rPr>
        <w:t>of antitrust</w:t>
      </w:r>
      <w:r w:rsidRPr="00BF6CB0">
        <w:rPr>
          <w:sz w:val="16"/>
        </w:rPr>
        <w:t>. ' '3s A cartel is a group of firms in an industry that should be competitors but have instead agreed to coordinate their activities so that they can raise prices and earn profits above competitive market levels. Cartels utilize a number of mechanisms to coordinate their activities, including horizontal price fixing,39 bid rigging, territorial division,40 non-territorial customer division, and market-share agreements. In addition to harming the consumers of their products by charging supra-competitive prices, cartels also reduce economic efficiency by causing consumers to purchase less of a product than they otherwise would buy and by reducing the competitive pressures that member firms face to control costs and to innovate.41</w:t>
      </w:r>
    </w:p>
    <w:p w14:paraId="2E3DCDEA" w14:textId="77777777" w:rsidR="00351424" w:rsidRPr="00BF6CB0" w:rsidRDefault="00351424" w:rsidP="00351424">
      <w:pPr>
        <w:rPr>
          <w:sz w:val="16"/>
        </w:rPr>
      </w:pPr>
      <w:r w:rsidRPr="00BF6CB0">
        <w:rPr>
          <w:rStyle w:val="StyleUnderline"/>
          <w:highlight w:val="yellow"/>
        </w:rPr>
        <w:t>A cartel must overcome</w:t>
      </w:r>
      <w:r w:rsidRPr="00BF6CB0">
        <w:rPr>
          <w:sz w:val="16"/>
        </w:rPr>
        <w:t xml:space="preserve"> four</w:t>
      </w:r>
      <w:r w:rsidRPr="00BF6CB0">
        <w:rPr>
          <w:rStyle w:val="StyleUnderline"/>
        </w:rPr>
        <w:t xml:space="preserve"> </w:t>
      </w:r>
      <w:r w:rsidRPr="00BF6CB0">
        <w:rPr>
          <w:rStyle w:val="Emphasis"/>
          <w:highlight w:val="yellow"/>
        </w:rPr>
        <w:t>challenges</w:t>
      </w:r>
      <w:r w:rsidRPr="00BF6CB0">
        <w:rPr>
          <w:sz w:val="16"/>
          <w:highlight w:val="yellow"/>
        </w:rPr>
        <w:t xml:space="preserve"> </w:t>
      </w:r>
      <w:r w:rsidRPr="00BF6CB0">
        <w:rPr>
          <w:rStyle w:val="StyleUnderline"/>
          <w:highlight w:val="yellow"/>
        </w:rPr>
        <w:t xml:space="preserve">to operate </w:t>
      </w:r>
      <w:r w:rsidRPr="00BF6CB0">
        <w:rPr>
          <w:rStyle w:val="Emphasis"/>
          <w:highlight w:val="yellow"/>
        </w:rPr>
        <w:t>successfully</w:t>
      </w:r>
      <w:r w:rsidRPr="00BF6CB0">
        <w:rPr>
          <w:sz w:val="16"/>
        </w:rPr>
        <w:t xml:space="preserve">. First, the cartel's members must reach agreement to restrict the supply of a product and increase its price. A cartel restricts supply so that the loss from the lower quantity of sales is more than offset by the increase in the price of each remaining sale. The optimal cartel quantity and price is that of a monopoly producer, but cartels rarely achieve that optimal level because cheating by members and market entry by new producers increases market supply. Thus, a second challenge for a cartel is to ensure that its members follow the agreed course of action. Each cartel member has an incentive-to sell more than the agreed quantity of the product-at the cartel price or one slightly below it-to gain even more profit.42 Because cheating threatens the cartel's viability, cartels must monitor their members and punish cheating.4 3 But monitoring is difficult because of the third challenge inherent to cartels: their </w:t>
      </w:r>
      <w:r w:rsidRPr="00BF6CB0">
        <w:rPr>
          <w:rStyle w:val="StyleUnderline"/>
          <w:highlight w:val="yellow"/>
        </w:rPr>
        <w:t xml:space="preserve">illegal actions force them to operate in </w:t>
      </w:r>
      <w:r w:rsidRPr="00BF6CB0">
        <w:rPr>
          <w:rStyle w:val="Emphasis"/>
          <w:highlight w:val="yellow"/>
        </w:rPr>
        <w:t>secrecy</w:t>
      </w:r>
      <w:r w:rsidRPr="00BF6CB0">
        <w:rPr>
          <w:sz w:val="16"/>
          <w:highlight w:val="yellow"/>
        </w:rPr>
        <w:t xml:space="preserve"> </w:t>
      </w:r>
      <w:r w:rsidRPr="00BF6CB0">
        <w:rPr>
          <w:rStyle w:val="StyleUnderline"/>
          <w:highlight w:val="yellow"/>
        </w:rPr>
        <w:t xml:space="preserve">to </w:t>
      </w:r>
      <w:r w:rsidRPr="00BF6CB0">
        <w:rPr>
          <w:rStyle w:val="Emphasis"/>
          <w:highlight w:val="yellow"/>
        </w:rPr>
        <w:t>avoid detection</w:t>
      </w:r>
      <w:r w:rsidRPr="00BF6CB0">
        <w:rPr>
          <w:sz w:val="16"/>
        </w:rPr>
        <w:t xml:space="preserve">.44 Yet even if, while operating in secret, cartels are able to monitor and punish cheaters, they still must prevent entry by other firms into the market. Entrants will be enticed by the opportunity to earn profits due to the extra-competitive cartel prices, and their entry will drive down the cartel's profits. </w:t>
      </w:r>
      <w:r w:rsidRPr="00BF6CB0">
        <w:rPr>
          <w:rStyle w:val="StyleUnderline"/>
        </w:rPr>
        <w:t>To maintain its hold on the market</w:t>
      </w:r>
      <w:r w:rsidRPr="00BF6CB0">
        <w:rPr>
          <w:sz w:val="16"/>
        </w:rPr>
        <w:t xml:space="preserve">, </w:t>
      </w:r>
      <w:r w:rsidRPr="00BF6CB0">
        <w:rPr>
          <w:rStyle w:val="StyleUnderline"/>
        </w:rPr>
        <w:t>the cartel must prevent new entry</w:t>
      </w:r>
      <w:r w:rsidRPr="00BF6CB0">
        <w:rPr>
          <w:sz w:val="16"/>
        </w:rPr>
        <w:t xml:space="preserve">, again </w:t>
      </w:r>
      <w:r w:rsidRPr="00BF6CB0">
        <w:rPr>
          <w:rStyle w:val="Emphasis"/>
        </w:rPr>
        <w:t>without</w:t>
      </w:r>
      <w:r w:rsidRPr="00BF6CB0">
        <w:rPr>
          <w:rStyle w:val="StyleUnderline"/>
        </w:rPr>
        <w:t xml:space="preserve"> making the cartel </w:t>
      </w:r>
      <w:r w:rsidRPr="00BF6CB0">
        <w:rPr>
          <w:rStyle w:val="Emphasis"/>
        </w:rPr>
        <w:t>visible</w:t>
      </w:r>
      <w:r w:rsidRPr="00BF6CB0">
        <w:rPr>
          <w:sz w:val="16"/>
        </w:rPr>
        <w:t xml:space="preserve">. </w:t>
      </w:r>
      <w:r w:rsidRPr="00BF6CB0">
        <w:rPr>
          <w:rStyle w:val="StyleUnderline"/>
        </w:rPr>
        <w:t xml:space="preserve">The </w:t>
      </w:r>
      <w:r w:rsidRPr="00BF6CB0">
        <w:rPr>
          <w:rStyle w:val="StyleUnderline"/>
          <w:highlight w:val="yellow"/>
        </w:rPr>
        <w:t>complexity of</w:t>
      </w:r>
      <w:r w:rsidRPr="00BF6CB0">
        <w:rPr>
          <w:rStyle w:val="StyleUnderline"/>
        </w:rPr>
        <w:t xml:space="preserve"> addressing these</w:t>
      </w:r>
      <w:r w:rsidRPr="00BF6CB0">
        <w:rPr>
          <w:sz w:val="16"/>
        </w:rPr>
        <w:t xml:space="preserve"> four </w:t>
      </w:r>
      <w:r w:rsidRPr="00BF6CB0">
        <w:rPr>
          <w:rStyle w:val="StyleUnderline"/>
          <w:highlight w:val="yellow"/>
        </w:rPr>
        <w:t>challenges leads</w:t>
      </w:r>
      <w:r w:rsidRPr="00BF6CB0">
        <w:rPr>
          <w:sz w:val="16"/>
        </w:rPr>
        <w:t xml:space="preserve"> many </w:t>
      </w:r>
      <w:r w:rsidRPr="00BF6CB0">
        <w:rPr>
          <w:rStyle w:val="StyleUnderline"/>
          <w:highlight w:val="yellow"/>
        </w:rPr>
        <w:t>economists to conclude</w:t>
      </w:r>
      <w:r w:rsidRPr="00BF6CB0">
        <w:rPr>
          <w:rStyle w:val="StyleUnderline"/>
        </w:rPr>
        <w:t xml:space="preserve"> that </w:t>
      </w:r>
      <w:r w:rsidRPr="00BF6CB0">
        <w:rPr>
          <w:rStyle w:val="StyleUnderline"/>
          <w:highlight w:val="yellow"/>
        </w:rPr>
        <w:t>cartels are</w:t>
      </w:r>
      <w:r w:rsidRPr="00BF6CB0">
        <w:rPr>
          <w:sz w:val="16"/>
          <w:highlight w:val="yellow"/>
        </w:rPr>
        <w:t xml:space="preserve"> "</w:t>
      </w:r>
      <w:r w:rsidRPr="00BF6CB0">
        <w:rPr>
          <w:rStyle w:val="Emphasis"/>
          <w:highlight w:val="yellow"/>
        </w:rPr>
        <w:t>inherently unstable</w:t>
      </w:r>
      <w:r w:rsidRPr="00BF6CB0">
        <w:rPr>
          <w:sz w:val="16"/>
        </w:rPr>
        <w:t>."43</w:t>
      </w:r>
    </w:p>
    <w:p w14:paraId="14115264" w14:textId="77777777" w:rsidR="00351424" w:rsidRPr="00BF6CB0" w:rsidRDefault="00351424" w:rsidP="00351424">
      <w:pPr>
        <w:rPr>
          <w:sz w:val="16"/>
          <w:szCs w:val="16"/>
        </w:rPr>
      </w:pPr>
      <w:r w:rsidRPr="00BF6CB0">
        <w:rPr>
          <w:sz w:val="16"/>
          <w:szCs w:val="16"/>
        </w:rPr>
        <w:t>Certain market characteristics are conducive to collusive activity. Cartels often operate in concentrated markets with few firms, permitting easier coordination and more reliable confidentiality.46 Markets with high initial investment costs are also conducive to cartel activity. These costs deter other firms from quickly entering the market to take advantage of the cartel's artificially high prices.47 Products that are homogenous and fungible also facilitate cartel activity. a Such products are usually uniformly priced, making it easier for cartels to monitor member prices. Finally, market structures, such as public disclosure laws regarding prices and quantities, can help cartels monitor their members' activities.</w:t>
      </w:r>
    </w:p>
    <w:p w14:paraId="77928BA2" w14:textId="77777777" w:rsidR="00351424" w:rsidRPr="00BF6CB0" w:rsidRDefault="00351424" w:rsidP="00351424">
      <w:pPr>
        <w:rPr>
          <w:sz w:val="16"/>
        </w:rPr>
      </w:pPr>
      <w:r w:rsidRPr="00BF6CB0">
        <w:rPr>
          <w:rStyle w:val="StyleUnderline"/>
        </w:rPr>
        <w:t xml:space="preserve">Market characteristics alone </w:t>
      </w:r>
      <w:r w:rsidRPr="00BF6CB0">
        <w:rPr>
          <w:rStyle w:val="Emphasis"/>
        </w:rPr>
        <w:t>cannot sustain</w:t>
      </w:r>
      <w:r w:rsidRPr="00BF6CB0">
        <w:rPr>
          <w:rStyle w:val="StyleUnderline"/>
        </w:rPr>
        <w:t xml:space="preserve"> a cartel</w:t>
      </w:r>
      <w:r w:rsidRPr="00BF6CB0">
        <w:rPr>
          <w:sz w:val="16"/>
        </w:rPr>
        <w:t xml:space="preserve">; cartel members must adopt a variety of practices to avoid detection and to enforce compliance. </w:t>
      </w:r>
      <w:r w:rsidRPr="00BF6CB0">
        <w:rPr>
          <w:rStyle w:val="StyleUnderline"/>
        </w:rPr>
        <w:t xml:space="preserve">Cartels avoid detection by holding </w:t>
      </w:r>
      <w:r w:rsidRPr="00BF6CB0">
        <w:rPr>
          <w:rStyle w:val="Emphasis"/>
        </w:rPr>
        <w:t>secret meetings</w:t>
      </w:r>
      <w:r w:rsidRPr="00BF6CB0">
        <w:rPr>
          <w:sz w:val="16"/>
        </w:rPr>
        <w:t xml:space="preserve">, </w:t>
      </w:r>
      <w:r w:rsidRPr="00BF6CB0">
        <w:rPr>
          <w:rStyle w:val="StyleUnderline"/>
        </w:rPr>
        <w:t xml:space="preserve">using </w:t>
      </w:r>
      <w:r w:rsidRPr="00BF6CB0">
        <w:rPr>
          <w:rStyle w:val="Emphasis"/>
        </w:rPr>
        <w:t>code names</w:t>
      </w:r>
      <w:r w:rsidRPr="00BF6CB0">
        <w:rPr>
          <w:sz w:val="16"/>
        </w:rPr>
        <w:t xml:space="preserve">, </w:t>
      </w:r>
      <w:r w:rsidRPr="00BF6CB0">
        <w:rPr>
          <w:rStyle w:val="StyleUnderline"/>
        </w:rPr>
        <w:t xml:space="preserve">and creating legitimate-appearing </w:t>
      </w:r>
      <w:r w:rsidRPr="00BF6CB0">
        <w:rPr>
          <w:rStyle w:val="Emphasis"/>
        </w:rPr>
        <w:t>trade associations</w:t>
      </w:r>
      <w:r w:rsidRPr="00BF6CB0">
        <w:rPr>
          <w:rStyle w:val="StyleUnderline"/>
        </w:rPr>
        <w:t xml:space="preserve"> to share information</w:t>
      </w:r>
      <w:r w:rsidRPr="00BF6CB0">
        <w:rPr>
          <w:sz w:val="16"/>
        </w:rPr>
        <w:t xml:space="preserve">.49 Generally, cartel members meet periodically to review public and private sales and price figures from prior periods. They also force members who exceed their quotas to compensate the other members.50 Thus, </w:t>
      </w:r>
      <w:r w:rsidRPr="00BF6CB0">
        <w:rPr>
          <w:rStyle w:val="StyleUnderline"/>
          <w:highlight w:val="yellow"/>
        </w:rPr>
        <w:t xml:space="preserve">cartels </w:t>
      </w:r>
      <w:r w:rsidRPr="00BF6CB0">
        <w:rPr>
          <w:rStyle w:val="Emphasis"/>
          <w:highlight w:val="yellow"/>
        </w:rPr>
        <w:t>overcome</w:t>
      </w:r>
      <w:r w:rsidRPr="00BF6CB0">
        <w:rPr>
          <w:rStyle w:val="StyleUnderline"/>
        </w:rPr>
        <w:t xml:space="preserve"> their </w:t>
      </w:r>
      <w:r w:rsidRPr="00BF6CB0">
        <w:rPr>
          <w:rStyle w:val="Emphasis"/>
          <w:highlight w:val="yellow"/>
        </w:rPr>
        <w:t>inherent instability</w:t>
      </w:r>
      <w:r w:rsidRPr="00BF6CB0">
        <w:rPr>
          <w:sz w:val="16"/>
          <w:highlight w:val="yellow"/>
        </w:rPr>
        <w:t xml:space="preserve"> </w:t>
      </w:r>
      <w:r w:rsidRPr="00BF6CB0">
        <w:rPr>
          <w:rStyle w:val="StyleUnderline"/>
          <w:highlight w:val="yellow"/>
        </w:rPr>
        <w:t>by</w:t>
      </w:r>
      <w:r w:rsidRPr="00BF6CB0">
        <w:rPr>
          <w:sz w:val="16"/>
        </w:rPr>
        <w:t xml:space="preserve"> successfully </w:t>
      </w:r>
      <w:r w:rsidRPr="00BF6CB0">
        <w:rPr>
          <w:rStyle w:val="StyleUnderline"/>
          <w:highlight w:val="yellow"/>
        </w:rPr>
        <w:t>providing supra-competitive profits to</w:t>
      </w:r>
      <w:r w:rsidRPr="00BF6CB0">
        <w:rPr>
          <w:rStyle w:val="StyleUnderline"/>
        </w:rPr>
        <w:t xml:space="preserve"> their </w:t>
      </w:r>
      <w:r w:rsidRPr="00BF6CB0">
        <w:rPr>
          <w:rStyle w:val="StyleUnderline"/>
          <w:highlight w:val="yellow"/>
        </w:rPr>
        <w:t>members</w:t>
      </w:r>
      <w:r w:rsidRPr="00BF6CB0">
        <w:rPr>
          <w:sz w:val="16"/>
        </w:rPr>
        <w:t xml:space="preserve"> while maintaining the secrecy of their collusion and punishing any deviations. Indeed, based on the fact that twenty-four of the forty international cartels prosecuted in the 1990s had operated for at least four years, one study concluded, "market forces alone may be unable to quickly undermine attempts to fix prices, rig bids, allocate quotas, and market shares; perhaps implying a potential role for national anti-cartel enforcement." 51</w:t>
      </w:r>
    </w:p>
    <w:p w14:paraId="4C03C6BA" w14:textId="77777777" w:rsidR="00351424" w:rsidRPr="00BF6CB0" w:rsidRDefault="00351424" w:rsidP="00351424">
      <w:pPr>
        <w:rPr>
          <w:sz w:val="16"/>
          <w:szCs w:val="16"/>
        </w:rPr>
      </w:pPr>
      <w:r w:rsidRPr="00BF6CB0">
        <w:rPr>
          <w:sz w:val="16"/>
          <w:szCs w:val="16"/>
        </w:rPr>
        <w:t>C. International Cartels</w:t>
      </w:r>
    </w:p>
    <w:p w14:paraId="47EBB798" w14:textId="77777777" w:rsidR="00351424" w:rsidRPr="00BF6CB0" w:rsidRDefault="00351424" w:rsidP="00351424">
      <w:pPr>
        <w:rPr>
          <w:sz w:val="16"/>
          <w:szCs w:val="16"/>
        </w:rPr>
      </w:pPr>
      <w:r w:rsidRPr="00BF6CB0">
        <w:rPr>
          <w:sz w:val="16"/>
          <w:szCs w:val="16"/>
        </w:rPr>
        <w:t>Certain characteristics of the global marketplace increase the ability of international cartels to monitor their members and maintain secrecy. The publication of official import and export data facilitates the cartel's monitoring of its members. National differences in accounting, reporting requirements, and other legal mandates help cartels to hide their activities and profits. 53 National borders mask agreements to divide a product market among competitors,54 and they can facilitate the punishment of cheaters.55 Cartel members also frustrate the efforts of effective policing authorities by meeting and retaining records outside their jurisdictions.56</w:t>
      </w:r>
    </w:p>
    <w:p w14:paraId="38EF1CE2" w14:textId="77777777" w:rsidR="00351424" w:rsidRPr="00BF6CB0" w:rsidRDefault="00351424" w:rsidP="00351424">
      <w:pPr>
        <w:rPr>
          <w:sz w:val="16"/>
          <w:szCs w:val="16"/>
        </w:rPr>
      </w:pPr>
      <w:r w:rsidRPr="00BF6CB0">
        <w:rPr>
          <w:sz w:val="16"/>
          <w:szCs w:val="16"/>
        </w:rPr>
        <w:t>Almost invariably, any international cartel harms consumers in all of the countries in which its product is sold. If an international cartel does not raise prices everywhere, a product sold at a cheaper price in one country can be resold in another country where the price is higher. This arbitrage threat exists as long as transaction costs, including transportation costs, are low and the product is undifferentiated across the various countries. If the cartel's product is sold in the United States, the cartel must raise its price in the United States sufficiently so that it is not profitable to buy the product in the United States, ship it to another market, and sell it at or below the cartel price. Thus, because cartels must address the arbitrage threat by raising prices in all of the markets in which they operate, the harms caused by the cartels in those markets are interconnected.</w:t>
      </w:r>
    </w:p>
    <w:p w14:paraId="4833DBB3" w14:textId="65320720" w:rsidR="00351424" w:rsidRDefault="00351424" w:rsidP="00351424">
      <w:pPr>
        <w:rPr>
          <w:sz w:val="16"/>
        </w:rPr>
      </w:pPr>
      <w:r w:rsidRPr="00BF6CB0">
        <w:rPr>
          <w:rStyle w:val="StyleUnderline"/>
          <w:highlight w:val="yellow"/>
        </w:rPr>
        <w:t xml:space="preserve">To </w:t>
      </w:r>
      <w:r w:rsidRPr="00BF6CB0">
        <w:rPr>
          <w:rStyle w:val="Emphasis"/>
          <w:highlight w:val="yellow"/>
        </w:rPr>
        <w:t>effectively deter</w:t>
      </w:r>
      <w:r w:rsidRPr="00BF6CB0">
        <w:rPr>
          <w:rStyle w:val="StyleUnderline"/>
        </w:rPr>
        <w:t xml:space="preserve"> cartels</w:t>
      </w:r>
      <w:r w:rsidRPr="00BF6CB0">
        <w:rPr>
          <w:sz w:val="16"/>
        </w:rPr>
        <w:t xml:space="preserve">, </w:t>
      </w:r>
      <w:r w:rsidRPr="00BF6CB0">
        <w:rPr>
          <w:rStyle w:val="StyleUnderline"/>
        </w:rPr>
        <w:t xml:space="preserve">the </w:t>
      </w:r>
      <w:r w:rsidRPr="00BF6CB0">
        <w:rPr>
          <w:rStyle w:val="Emphasis"/>
          <w:highlight w:val="yellow"/>
        </w:rPr>
        <w:t>total expected penalty</w:t>
      </w:r>
      <w:r w:rsidRPr="00BF6CB0">
        <w:rPr>
          <w:sz w:val="16"/>
          <w:highlight w:val="yellow"/>
        </w:rPr>
        <w:t xml:space="preserve"> </w:t>
      </w:r>
      <w:r w:rsidRPr="00BF6CB0">
        <w:rPr>
          <w:rStyle w:val="StyleUnderline"/>
          <w:highlight w:val="yellow"/>
        </w:rPr>
        <w:t>must</w:t>
      </w:r>
      <w:r w:rsidRPr="00BF6CB0">
        <w:rPr>
          <w:rStyle w:val="StyleUnderline"/>
        </w:rPr>
        <w:t xml:space="preserve"> </w:t>
      </w:r>
      <w:r w:rsidRPr="00BF6CB0">
        <w:rPr>
          <w:rStyle w:val="Emphasis"/>
        </w:rPr>
        <w:t xml:space="preserve">at least </w:t>
      </w:r>
      <w:r w:rsidRPr="00BF6CB0">
        <w:rPr>
          <w:rStyle w:val="Emphasis"/>
          <w:highlight w:val="yellow"/>
        </w:rPr>
        <w:t>equal</w:t>
      </w:r>
      <w:r w:rsidRPr="00BF6CB0">
        <w:rPr>
          <w:sz w:val="16"/>
          <w:highlight w:val="yellow"/>
        </w:rPr>
        <w:t xml:space="preserve"> </w:t>
      </w:r>
      <w:r w:rsidRPr="00BF6CB0">
        <w:rPr>
          <w:rStyle w:val="StyleUnderline"/>
          <w:highlight w:val="yellow"/>
        </w:rPr>
        <w:t xml:space="preserve">the </w:t>
      </w:r>
      <w:r w:rsidRPr="00BF6CB0">
        <w:rPr>
          <w:rStyle w:val="Emphasis"/>
          <w:highlight w:val="yellow"/>
        </w:rPr>
        <w:t>supra-competitive profits</w:t>
      </w:r>
      <w:r w:rsidRPr="00BF6CB0">
        <w:rPr>
          <w:sz w:val="16"/>
          <w:highlight w:val="yellow"/>
        </w:rPr>
        <w:t xml:space="preserve"> </w:t>
      </w:r>
      <w:r w:rsidRPr="00BF6CB0">
        <w:rPr>
          <w:rStyle w:val="StyleUnderline"/>
        </w:rPr>
        <w:t>from participating in the cartel</w:t>
      </w:r>
      <w:r w:rsidRPr="00BF6CB0">
        <w:rPr>
          <w:sz w:val="16"/>
        </w:rPr>
        <w:t xml:space="preserve">.57 </w:t>
      </w:r>
      <w:r w:rsidRPr="00BF6CB0">
        <w:rPr>
          <w:rStyle w:val="StyleUnderline"/>
        </w:rPr>
        <w:t xml:space="preserve">Because an international cartel enjoys </w:t>
      </w:r>
      <w:r w:rsidRPr="00BF6CB0">
        <w:rPr>
          <w:rStyle w:val="Emphasis"/>
        </w:rPr>
        <w:t>supra-competitive profits</w:t>
      </w:r>
      <w:r w:rsidRPr="00BF6CB0">
        <w:rPr>
          <w:rStyle w:val="StyleUnderline"/>
        </w:rPr>
        <w:t xml:space="preserve"> from its </w:t>
      </w:r>
      <w:r w:rsidRPr="00BF6CB0">
        <w:rPr>
          <w:rStyle w:val="Emphasis"/>
        </w:rPr>
        <w:t>sales</w:t>
      </w:r>
      <w:r w:rsidRPr="00BF6CB0">
        <w:rPr>
          <w:rStyle w:val="StyleUnderline"/>
        </w:rPr>
        <w:t xml:space="preserve"> in </w:t>
      </w:r>
      <w:r w:rsidRPr="00BF6CB0">
        <w:rPr>
          <w:rStyle w:val="Emphasis"/>
        </w:rPr>
        <w:t>other countries</w:t>
      </w:r>
      <w:r w:rsidRPr="00BF6CB0">
        <w:rPr>
          <w:sz w:val="16"/>
        </w:rPr>
        <w:t xml:space="preserve">, </w:t>
      </w:r>
      <w:r w:rsidRPr="00BF6CB0">
        <w:rPr>
          <w:rStyle w:val="StyleUnderline"/>
        </w:rPr>
        <w:t>"</w:t>
      </w:r>
      <w:r w:rsidRPr="00BF6CB0">
        <w:rPr>
          <w:rStyle w:val="StyleUnderline"/>
          <w:highlight w:val="yellow"/>
        </w:rPr>
        <w:t>[tihe</w:t>
      </w:r>
      <w:r w:rsidRPr="00BF6CB0">
        <w:rPr>
          <w:rStyle w:val="StyleUnderline"/>
        </w:rPr>
        <w:t xml:space="preserve"> relevant </w:t>
      </w:r>
      <w:r w:rsidRPr="00BF6CB0">
        <w:rPr>
          <w:rStyle w:val="StyleUnderline"/>
          <w:highlight w:val="yellow"/>
        </w:rPr>
        <w:t>expected penalty depends on the sum of</w:t>
      </w:r>
      <w:r w:rsidRPr="00BF6CB0">
        <w:rPr>
          <w:rStyle w:val="StyleUnderline"/>
        </w:rPr>
        <w:t xml:space="preserve"> the </w:t>
      </w:r>
      <w:r w:rsidRPr="00BF6CB0">
        <w:rPr>
          <w:rStyle w:val="Emphasis"/>
          <w:highlight w:val="yellow"/>
        </w:rPr>
        <w:t>expected penalties</w:t>
      </w:r>
      <w:r w:rsidRPr="00BF6CB0">
        <w:rPr>
          <w:rStyle w:val="StyleUnderline"/>
          <w:highlight w:val="yellow"/>
        </w:rPr>
        <w:t xml:space="preserve"> in </w:t>
      </w:r>
      <w:r w:rsidRPr="00BF6CB0">
        <w:rPr>
          <w:rStyle w:val="Emphasis"/>
          <w:highlight w:val="yellow"/>
        </w:rPr>
        <w:t>each nation</w:t>
      </w:r>
      <w:r w:rsidRPr="00BF6CB0">
        <w:rPr>
          <w:sz w:val="16"/>
        </w:rPr>
        <w:t xml:space="preserve">., 58 </w:t>
      </w:r>
      <w:r w:rsidRPr="00BF6CB0">
        <w:rPr>
          <w:rStyle w:val="StyleUnderline"/>
        </w:rPr>
        <w:t>According to the OECD</w:t>
      </w:r>
      <w:r w:rsidRPr="00BF6CB0">
        <w:rPr>
          <w:sz w:val="16"/>
        </w:rPr>
        <w:t xml:space="preserve">, </w:t>
      </w:r>
      <w:r w:rsidRPr="00BF6CB0">
        <w:rPr>
          <w:rStyle w:val="StyleUnderline"/>
        </w:rPr>
        <w:t>sanctions against cartels</w:t>
      </w:r>
      <w:r w:rsidRPr="00BF6CB0">
        <w:rPr>
          <w:sz w:val="16"/>
        </w:rPr>
        <w:t xml:space="preserve"> "</w:t>
      </w:r>
      <w:r w:rsidRPr="00BF6CB0">
        <w:rPr>
          <w:rStyle w:val="StyleUnderline"/>
        </w:rPr>
        <w:t>are</w:t>
      </w:r>
      <w:r w:rsidRPr="00BF6CB0">
        <w:rPr>
          <w:sz w:val="16"/>
        </w:rPr>
        <w:t xml:space="preserve">, </w:t>
      </w:r>
      <w:r w:rsidRPr="00BF6CB0">
        <w:rPr>
          <w:rStyle w:val="StyleUnderline"/>
        </w:rPr>
        <w:t>on the whole</w:t>
      </w:r>
      <w:r w:rsidRPr="00BF6CB0">
        <w:rPr>
          <w:sz w:val="16"/>
        </w:rPr>
        <w:t xml:space="preserve">, </w:t>
      </w:r>
      <w:r w:rsidRPr="00BF6CB0">
        <w:rPr>
          <w:rStyle w:val="Emphasis"/>
        </w:rPr>
        <w:t>still inadequate</w:t>
      </w:r>
      <w:r w:rsidRPr="00BF6CB0">
        <w:rPr>
          <w:sz w:val="16"/>
        </w:rPr>
        <w:t xml:space="preserve">" 59 </w:t>
      </w:r>
      <w:r w:rsidRPr="00BF6CB0">
        <w:rPr>
          <w:rStyle w:val="StyleUnderline"/>
        </w:rPr>
        <w:t>in most countries</w:t>
      </w:r>
      <w:r w:rsidRPr="00BF6CB0">
        <w:rPr>
          <w:sz w:val="16"/>
        </w:rPr>
        <w:t xml:space="preserve">. </w:t>
      </w:r>
      <w:r w:rsidRPr="00BF6CB0">
        <w:rPr>
          <w:rStyle w:val="StyleUnderline"/>
        </w:rPr>
        <w:t>Therefore</w:t>
      </w:r>
      <w:r w:rsidRPr="00BF6CB0">
        <w:rPr>
          <w:sz w:val="16"/>
        </w:rPr>
        <w:t xml:space="preserve">, </w:t>
      </w:r>
      <w:r w:rsidRPr="00BF6CB0">
        <w:rPr>
          <w:rStyle w:val="StyleUnderline"/>
          <w:highlight w:val="yellow"/>
        </w:rPr>
        <w:t>cartels</w:t>
      </w:r>
      <w:r w:rsidRPr="00BF6CB0">
        <w:rPr>
          <w:sz w:val="16"/>
        </w:rPr>
        <w:t xml:space="preserve"> will </w:t>
      </w:r>
      <w:r w:rsidRPr="00BF6CB0">
        <w:rPr>
          <w:rStyle w:val="StyleUnderline"/>
          <w:highlight w:val="yellow"/>
        </w:rPr>
        <w:t>raise their prices in the U</w:t>
      </w:r>
      <w:r w:rsidRPr="00BF6CB0">
        <w:rPr>
          <w:sz w:val="16"/>
        </w:rPr>
        <w:t xml:space="preserve">nited </w:t>
      </w:r>
      <w:r w:rsidRPr="00BF6CB0">
        <w:rPr>
          <w:rStyle w:val="StyleUnderline"/>
          <w:highlight w:val="yellow"/>
        </w:rPr>
        <w:t>S</w:t>
      </w:r>
      <w:r w:rsidRPr="00BF6CB0">
        <w:rPr>
          <w:sz w:val="16"/>
        </w:rPr>
        <w:t xml:space="preserve">tates </w:t>
      </w:r>
      <w:r w:rsidRPr="00BF6CB0">
        <w:rPr>
          <w:rStyle w:val="Emphasis"/>
          <w:highlight w:val="yellow"/>
        </w:rPr>
        <w:t>even though</w:t>
      </w:r>
      <w:r w:rsidRPr="00BF6CB0">
        <w:rPr>
          <w:rStyle w:val="StyleUnderline"/>
          <w:highlight w:val="yellow"/>
        </w:rPr>
        <w:t xml:space="preserve"> doing so </w:t>
      </w:r>
      <w:r w:rsidRPr="00BF6CB0">
        <w:rPr>
          <w:rStyle w:val="Emphasis"/>
          <w:highlight w:val="yellow"/>
        </w:rPr>
        <w:t>increases</w:t>
      </w:r>
      <w:r w:rsidRPr="00BF6CB0">
        <w:rPr>
          <w:rStyle w:val="StyleUnderline"/>
        </w:rPr>
        <w:t xml:space="preserve"> the </w:t>
      </w:r>
      <w:r w:rsidRPr="00BF6CB0">
        <w:rPr>
          <w:rStyle w:val="Emphasis"/>
          <w:highlight w:val="yellow"/>
        </w:rPr>
        <w:t>likelihood</w:t>
      </w:r>
      <w:r w:rsidRPr="00BF6CB0">
        <w:rPr>
          <w:sz w:val="16"/>
          <w:highlight w:val="yellow"/>
        </w:rPr>
        <w:t xml:space="preserve"> </w:t>
      </w:r>
      <w:r w:rsidRPr="00BF6CB0">
        <w:rPr>
          <w:rStyle w:val="StyleUnderline"/>
          <w:highlight w:val="yellow"/>
        </w:rPr>
        <w:t>of</w:t>
      </w:r>
      <w:r w:rsidRPr="00BF6CB0">
        <w:rPr>
          <w:rStyle w:val="StyleUnderline"/>
        </w:rPr>
        <w:t xml:space="preserve"> the cartel's </w:t>
      </w:r>
      <w:r w:rsidRPr="00BF6CB0">
        <w:rPr>
          <w:rStyle w:val="Emphasis"/>
          <w:highlight w:val="yellow"/>
        </w:rPr>
        <w:t>detection</w:t>
      </w:r>
      <w:r w:rsidRPr="00BF6CB0">
        <w:rPr>
          <w:sz w:val="16"/>
        </w:rPr>
        <w:t xml:space="preserve"> </w:t>
      </w:r>
      <w:r w:rsidRPr="00BF6CB0">
        <w:rPr>
          <w:rStyle w:val="StyleUnderline"/>
        </w:rPr>
        <w:t>due to the U</w:t>
      </w:r>
      <w:r w:rsidRPr="00BF6CB0">
        <w:rPr>
          <w:sz w:val="16"/>
        </w:rPr>
        <w:t xml:space="preserve">nited </w:t>
      </w:r>
      <w:r w:rsidRPr="00BF6CB0">
        <w:rPr>
          <w:rStyle w:val="StyleUnderline"/>
        </w:rPr>
        <w:t>S</w:t>
      </w:r>
      <w:r w:rsidRPr="00BF6CB0">
        <w:rPr>
          <w:sz w:val="16"/>
        </w:rPr>
        <w:t>tates'</w:t>
      </w:r>
      <w:r w:rsidRPr="00BF6CB0">
        <w:rPr>
          <w:rStyle w:val="StyleUnderline"/>
        </w:rPr>
        <w:t>s</w:t>
      </w:r>
      <w:r w:rsidRPr="00BF6CB0">
        <w:rPr>
          <w:sz w:val="16"/>
        </w:rPr>
        <w:t xml:space="preserve"> </w:t>
      </w:r>
      <w:r w:rsidRPr="00BF6CB0">
        <w:rPr>
          <w:rStyle w:val="StyleUnderline"/>
        </w:rPr>
        <w:t>more rigorous antitrust regime</w:t>
      </w:r>
      <w:r w:rsidRPr="00BF6CB0">
        <w:rPr>
          <w:sz w:val="16"/>
        </w:rPr>
        <w:t xml:space="preserve">. </w:t>
      </w:r>
      <w:r w:rsidRPr="00BF6CB0">
        <w:rPr>
          <w:rStyle w:val="StyleUnderline"/>
        </w:rPr>
        <w:t xml:space="preserve">The </w:t>
      </w:r>
      <w:r w:rsidRPr="00BF6CB0">
        <w:rPr>
          <w:rStyle w:val="StyleUnderline"/>
          <w:highlight w:val="yellow"/>
        </w:rPr>
        <w:t xml:space="preserve">international cartel </w:t>
      </w:r>
      <w:r w:rsidRPr="00BF6CB0">
        <w:rPr>
          <w:rStyle w:val="StyleUnderline"/>
        </w:rPr>
        <w:t xml:space="preserve">will still harm American consumers because it </w:t>
      </w:r>
      <w:r w:rsidRPr="00BF6CB0">
        <w:rPr>
          <w:rStyle w:val="StyleUnderline"/>
          <w:highlight w:val="yellow"/>
        </w:rPr>
        <w:t xml:space="preserve">can </w:t>
      </w:r>
      <w:r w:rsidRPr="00BF6CB0">
        <w:rPr>
          <w:rStyle w:val="Emphasis"/>
          <w:highlight w:val="yellow"/>
        </w:rPr>
        <w:t>offset</w:t>
      </w:r>
      <w:r w:rsidRPr="00BF6CB0">
        <w:rPr>
          <w:sz w:val="16"/>
        </w:rPr>
        <w:t xml:space="preserve"> </w:t>
      </w:r>
      <w:r w:rsidRPr="00BF6CB0">
        <w:rPr>
          <w:rStyle w:val="StyleUnderline"/>
        </w:rPr>
        <w:t xml:space="preserve">its expected </w:t>
      </w:r>
      <w:r w:rsidRPr="00BF6CB0">
        <w:rPr>
          <w:rStyle w:val="Emphasis"/>
          <w:highlight w:val="yellow"/>
        </w:rPr>
        <w:t>American losses</w:t>
      </w:r>
      <w:r w:rsidRPr="00BF6CB0">
        <w:rPr>
          <w:sz w:val="16"/>
          <w:highlight w:val="yellow"/>
        </w:rPr>
        <w:t xml:space="preserve"> </w:t>
      </w:r>
      <w:r w:rsidRPr="00BF6CB0">
        <w:rPr>
          <w:rStyle w:val="StyleUnderline"/>
          <w:highlight w:val="yellow"/>
        </w:rPr>
        <w:t>with</w:t>
      </w:r>
      <w:r w:rsidRPr="00BF6CB0">
        <w:rPr>
          <w:rStyle w:val="StyleUnderline"/>
        </w:rPr>
        <w:t xml:space="preserve"> its </w:t>
      </w:r>
      <w:r w:rsidRPr="00BF6CB0">
        <w:rPr>
          <w:rStyle w:val="Emphasis"/>
          <w:highlight w:val="yellow"/>
        </w:rPr>
        <w:t>supra-competitive profits</w:t>
      </w:r>
      <w:r w:rsidRPr="00BF6CB0">
        <w:rPr>
          <w:sz w:val="16"/>
          <w:highlight w:val="yellow"/>
        </w:rPr>
        <w:t xml:space="preserve"> </w:t>
      </w:r>
      <w:r w:rsidRPr="00BF6CB0">
        <w:rPr>
          <w:rStyle w:val="StyleUnderline"/>
          <w:highlight w:val="yellow"/>
        </w:rPr>
        <w:t xml:space="preserve">from countries where it has </w:t>
      </w:r>
      <w:r w:rsidRPr="00BF6CB0">
        <w:rPr>
          <w:rStyle w:val="Emphasis"/>
          <w:highlight w:val="yellow"/>
        </w:rPr>
        <w:t>little fear</w:t>
      </w:r>
      <w:r w:rsidRPr="00BF6CB0">
        <w:rPr>
          <w:rStyle w:val="StyleUnderline"/>
          <w:highlight w:val="yellow"/>
        </w:rPr>
        <w:t xml:space="preserve"> of </w:t>
      </w:r>
      <w:r w:rsidRPr="00BF6CB0">
        <w:rPr>
          <w:rStyle w:val="Emphasis"/>
          <w:highlight w:val="yellow"/>
        </w:rPr>
        <w:t>penalty</w:t>
      </w:r>
      <w:r w:rsidRPr="00BF6CB0">
        <w:rPr>
          <w:sz w:val="16"/>
        </w:rPr>
        <w:t>. As a result, "</w:t>
      </w:r>
      <w:r w:rsidRPr="00BF6CB0">
        <w:rPr>
          <w:rStyle w:val="StyleUnderline"/>
        </w:rPr>
        <w:t xml:space="preserve">the </w:t>
      </w:r>
      <w:r w:rsidRPr="00BF6CB0">
        <w:rPr>
          <w:rStyle w:val="Emphasis"/>
        </w:rPr>
        <w:t>deterrent</w:t>
      </w:r>
      <w:r w:rsidRPr="00BF6CB0">
        <w:rPr>
          <w:rStyle w:val="StyleUnderline"/>
        </w:rPr>
        <w:t xml:space="preserve"> required to prevent a </w:t>
      </w:r>
      <w:r w:rsidRPr="00BF6CB0">
        <w:rPr>
          <w:rStyle w:val="Emphasis"/>
        </w:rPr>
        <w:t>global cartel</w:t>
      </w:r>
      <w:r w:rsidRPr="00BF6CB0">
        <w:rPr>
          <w:rStyle w:val="StyleUnderline"/>
        </w:rPr>
        <w:t xml:space="preserve"> from including the U</w:t>
      </w:r>
      <w:r w:rsidRPr="00BF6CB0">
        <w:rPr>
          <w:sz w:val="16"/>
        </w:rPr>
        <w:t xml:space="preserve">nited </w:t>
      </w:r>
      <w:r w:rsidRPr="00BF6CB0">
        <w:rPr>
          <w:rStyle w:val="StyleUnderline"/>
        </w:rPr>
        <w:t>S</w:t>
      </w:r>
      <w:r w:rsidRPr="00BF6CB0">
        <w:rPr>
          <w:sz w:val="16"/>
        </w:rPr>
        <w:t xml:space="preserve">tates </w:t>
      </w:r>
      <w:r w:rsidRPr="00BF6CB0">
        <w:rPr>
          <w:rStyle w:val="StyleUnderline"/>
        </w:rPr>
        <w:t xml:space="preserve">is </w:t>
      </w:r>
      <w:r w:rsidRPr="00BF6CB0">
        <w:rPr>
          <w:rStyle w:val="Emphasis"/>
        </w:rPr>
        <w:t>generally larger</w:t>
      </w:r>
      <w:r w:rsidRPr="00BF6CB0">
        <w:rPr>
          <w:sz w:val="16"/>
        </w:rPr>
        <w:t xml:space="preserve"> </w:t>
      </w:r>
      <w:r w:rsidRPr="00BF6CB0">
        <w:rPr>
          <w:rStyle w:val="StyleUnderline"/>
        </w:rPr>
        <w:t>than the deterrent required to prevent a</w:t>
      </w:r>
      <w:r w:rsidRPr="00BF6CB0">
        <w:rPr>
          <w:sz w:val="16"/>
        </w:rPr>
        <w:t xml:space="preserve"> purely </w:t>
      </w:r>
      <w:r w:rsidRPr="00BF6CB0">
        <w:rPr>
          <w:rStyle w:val="Emphasis"/>
        </w:rPr>
        <w:t>domestic cartel</w:t>
      </w:r>
      <w:r w:rsidRPr="00BF6CB0">
        <w:rPr>
          <w:sz w:val="16"/>
        </w:rPr>
        <w:t xml:space="preserve"> from forming." 60</w:t>
      </w:r>
    </w:p>
    <w:p w14:paraId="4B4834A9" w14:textId="786CD3FD" w:rsidR="00A6346E" w:rsidRDefault="00A6346E" w:rsidP="00A6346E">
      <w:pPr>
        <w:pStyle w:val="Heading3"/>
      </w:pPr>
      <w:r>
        <w:t>AT: Deterrence</w:t>
      </w:r>
    </w:p>
    <w:p w14:paraId="08803474" w14:textId="77777777" w:rsidR="00351424" w:rsidRDefault="00351424" w:rsidP="00351424">
      <w:pPr>
        <w:pStyle w:val="Heading4"/>
      </w:pPr>
      <w:bookmarkStart w:id="4" w:name="_Hlk93737072"/>
      <w:r>
        <w:t xml:space="preserve">Harmonization </w:t>
      </w:r>
      <w:r w:rsidRPr="007D0B6A">
        <w:rPr>
          <w:u w:val="single"/>
        </w:rPr>
        <w:t>solves deterrence</w:t>
      </w:r>
      <w:r>
        <w:t xml:space="preserve">. </w:t>
      </w:r>
    </w:p>
    <w:p w14:paraId="3968F220" w14:textId="77777777" w:rsidR="00351424" w:rsidRPr="00D75D3B" w:rsidRDefault="00351424" w:rsidP="00351424">
      <w:r w:rsidRPr="00D75D3B">
        <w:rPr>
          <w:rStyle w:val="Style13ptBold"/>
        </w:rPr>
        <w:t>Desautels-Stein 08</w:t>
      </w:r>
      <w:r w:rsidRPr="00D75D3B">
        <w:t>, *Justin Desautels-Stein, Associate Professor of Law, University of Colorado: LL.M., Harvard Law School (2006); J.D., UNC-</w:t>
      </w:r>
      <w:r>
        <w:t xml:space="preserve"> </w:t>
      </w:r>
      <w:r w:rsidRPr="00D75D3B">
        <w:t>Chapel Hill School of Law (2005); M.A.L.D., The Fletcher School, Tufts University (2004); (2008, “Extraterritoriality, Antitrust, and the Pragmatist Style”, https://scholar.law.colorado.edu/cgi/viewcontent.cgi?article=1280&amp;context=articles)</w:t>
      </w:r>
    </w:p>
    <w:p w14:paraId="0A1D8102" w14:textId="77777777" w:rsidR="00351424" w:rsidRPr="00E17D6C" w:rsidRDefault="00351424" w:rsidP="00351424">
      <w:pPr>
        <w:rPr>
          <w:sz w:val="16"/>
        </w:rPr>
      </w:pPr>
      <w:r w:rsidRPr="00E17D6C">
        <w:rPr>
          <w:sz w:val="16"/>
        </w:rPr>
        <w:t xml:space="preserve">At the same time, of course, policy arguments are marshaled </w:t>
      </w:r>
      <w:r w:rsidRPr="00FE7352">
        <w:rPr>
          <w:rStyle w:val="StyleUnderline"/>
        </w:rPr>
        <w:t xml:space="preserve">in favor of </w:t>
      </w:r>
      <w:r w:rsidRPr="00FE7352">
        <w:rPr>
          <w:rStyle w:val="Emphasis"/>
        </w:rPr>
        <w:t>extraterritorial exercise</w:t>
      </w:r>
      <w:r w:rsidRPr="00E17D6C">
        <w:rPr>
          <w:sz w:val="16"/>
        </w:rPr>
        <w:t xml:space="preserve"> as well, including the notion that </w:t>
      </w:r>
      <w:r w:rsidRPr="003B23B8">
        <w:rPr>
          <w:rStyle w:val="StyleUnderline"/>
          <w:highlight w:val="yellow"/>
        </w:rPr>
        <w:t>a narrow</w:t>
      </w:r>
      <w:r w:rsidRPr="00FE7352">
        <w:rPr>
          <w:rStyle w:val="StyleUnderline"/>
        </w:rPr>
        <w:t xml:space="preserve"> effects-</w:t>
      </w:r>
      <w:r w:rsidRPr="003B23B8">
        <w:rPr>
          <w:rStyle w:val="StyleUnderline"/>
          <w:highlight w:val="yellow"/>
        </w:rPr>
        <w:t>test</w:t>
      </w:r>
      <w:r w:rsidRPr="00E17D6C">
        <w:rPr>
          <w:sz w:val="16"/>
        </w:rPr>
        <w:t xml:space="preserve"> 270 interpretation of the FTAIA </w:t>
      </w:r>
      <w:r w:rsidRPr="003B23B8">
        <w:rPr>
          <w:rStyle w:val="StyleUnderline"/>
          <w:highlight w:val="yellow"/>
        </w:rPr>
        <w:t xml:space="preserve">could lead to </w:t>
      </w:r>
      <w:r w:rsidRPr="003B23B8">
        <w:rPr>
          <w:rStyle w:val="Emphasis"/>
          <w:highlight w:val="yellow"/>
        </w:rPr>
        <w:t>under-regulation</w:t>
      </w:r>
      <w:r w:rsidRPr="00E17D6C">
        <w:rPr>
          <w:sz w:val="16"/>
        </w:rPr>
        <w:t xml:space="preserve">. Borrowing from the Supreme Court's Pfizer decision, Ralf Michaels, Hannah Buxbaum, and </w:t>
      </w:r>
      <w:proofErr w:type="spellStart"/>
      <w:r w:rsidRPr="00E17D6C">
        <w:rPr>
          <w:sz w:val="16"/>
        </w:rPr>
        <w:t>Horatia</w:t>
      </w:r>
      <w:proofErr w:type="spellEnd"/>
      <w:r w:rsidRPr="00E17D6C">
        <w:rPr>
          <w:sz w:val="16"/>
        </w:rPr>
        <w:t xml:space="preserve"> Muir Watt recall:</w:t>
      </w:r>
    </w:p>
    <w:p w14:paraId="28EAD2DD" w14:textId="77777777" w:rsidR="00351424" w:rsidRPr="00E17D6C" w:rsidRDefault="00351424" w:rsidP="00351424">
      <w:pPr>
        <w:rPr>
          <w:sz w:val="16"/>
        </w:rPr>
      </w:pPr>
      <w:r w:rsidRPr="003B23B8">
        <w:rPr>
          <w:rStyle w:val="StyleUnderline"/>
          <w:highlight w:val="yellow"/>
        </w:rPr>
        <w:t xml:space="preserve">If foreign plaintiffs were </w:t>
      </w:r>
      <w:r w:rsidRPr="003B23B8">
        <w:rPr>
          <w:rStyle w:val="Emphasis"/>
          <w:highlight w:val="yellow"/>
        </w:rPr>
        <w:t>not permitted</w:t>
      </w:r>
      <w:r w:rsidRPr="00E17D6C">
        <w:rPr>
          <w:sz w:val="16"/>
          <w:highlight w:val="yellow"/>
        </w:rPr>
        <w:t xml:space="preserve"> </w:t>
      </w:r>
      <w:r w:rsidRPr="003B23B8">
        <w:rPr>
          <w:rStyle w:val="StyleUnderline"/>
          <w:highlight w:val="yellow"/>
        </w:rPr>
        <w:t>to seek</w:t>
      </w:r>
      <w:r w:rsidRPr="00FE7352">
        <w:rPr>
          <w:rStyle w:val="StyleUnderline"/>
        </w:rPr>
        <w:t xml:space="preserve"> a </w:t>
      </w:r>
      <w:r w:rsidRPr="003B23B8">
        <w:rPr>
          <w:rStyle w:val="StyleUnderline"/>
          <w:highlight w:val="yellow"/>
        </w:rPr>
        <w:t>remedy</w:t>
      </w:r>
      <w:r w:rsidRPr="00FE7352">
        <w:rPr>
          <w:rStyle w:val="StyleUnderline"/>
        </w:rPr>
        <w:t xml:space="preserve"> for their antitrust injuries</w:t>
      </w:r>
      <w:r w:rsidRPr="00E17D6C">
        <w:rPr>
          <w:sz w:val="16"/>
        </w:rPr>
        <w:t xml:space="preserve">, </w:t>
      </w:r>
      <w:r w:rsidRPr="003B23B8">
        <w:rPr>
          <w:rStyle w:val="StyleUnderline"/>
          <w:highlight w:val="yellow"/>
        </w:rPr>
        <w:t>persons</w:t>
      </w:r>
      <w:r w:rsidRPr="00FE7352">
        <w:rPr>
          <w:rStyle w:val="StyleUnderline"/>
        </w:rPr>
        <w:t xml:space="preserve"> doing business both </w:t>
      </w:r>
      <w:r w:rsidRPr="003B23B8">
        <w:rPr>
          <w:rStyle w:val="StyleUnderline"/>
          <w:highlight w:val="yellow"/>
        </w:rPr>
        <w:t xml:space="preserve">in </w:t>
      </w:r>
      <w:r w:rsidRPr="003B23B8">
        <w:rPr>
          <w:rStyle w:val="Emphasis"/>
          <w:highlight w:val="yellow"/>
        </w:rPr>
        <w:t>this country</w:t>
      </w:r>
      <w:r w:rsidRPr="00E17D6C">
        <w:rPr>
          <w:sz w:val="16"/>
          <w:highlight w:val="yellow"/>
        </w:rPr>
        <w:t xml:space="preserve"> </w:t>
      </w:r>
      <w:r w:rsidRPr="003B23B8">
        <w:rPr>
          <w:rStyle w:val="StyleUnderline"/>
          <w:highlight w:val="yellow"/>
        </w:rPr>
        <w:t xml:space="preserve">and </w:t>
      </w:r>
      <w:r w:rsidRPr="003B23B8">
        <w:rPr>
          <w:rStyle w:val="Emphasis"/>
          <w:highlight w:val="yellow"/>
        </w:rPr>
        <w:t>abroad</w:t>
      </w:r>
      <w:r w:rsidRPr="00E17D6C">
        <w:rPr>
          <w:sz w:val="16"/>
          <w:highlight w:val="yellow"/>
        </w:rPr>
        <w:t xml:space="preserve"> </w:t>
      </w:r>
      <w:r w:rsidRPr="003B23B8">
        <w:rPr>
          <w:rStyle w:val="StyleUnderline"/>
          <w:highlight w:val="yellow"/>
        </w:rPr>
        <w:t>might be tempted to enter</w:t>
      </w:r>
      <w:r w:rsidRPr="00592433">
        <w:rPr>
          <w:rStyle w:val="StyleUnderline"/>
        </w:rPr>
        <w:t xml:space="preserve"> into </w:t>
      </w:r>
      <w:r w:rsidRPr="00592433">
        <w:rPr>
          <w:rStyle w:val="Emphasis"/>
        </w:rPr>
        <w:t xml:space="preserve">anticompetitive </w:t>
      </w:r>
      <w:r w:rsidRPr="003B23B8">
        <w:rPr>
          <w:rStyle w:val="Emphasis"/>
          <w:highlight w:val="yellow"/>
        </w:rPr>
        <w:t>conspiracies</w:t>
      </w:r>
      <w:r w:rsidRPr="00592433">
        <w:rPr>
          <w:rStyle w:val="StyleUnderline"/>
        </w:rPr>
        <w:t xml:space="preserve"> affecting</w:t>
      </w:r>
      <w:r w:rsidRPr="00E17D6C">
        <w:rPr>
          <w:sz w:val="16"/>
        </w:rPr>
        <w:t xml:space="preserve"> American </w:t>
      </w:r>
      <w:r w:rsidRPr="00592433">
        <w:rPr>
          <w:rStyle w:val="StyleUnderline"/>
        </w:rPr>
        <w:t xml:space="preserve">consumers </w:t>
      </w:r>
      <w:r w:rsidRPr="003B23B8">
        <w:rPr>
          <w:rStyle w:val="StyleUnderline"/>
          <w:highlight w:val="yellow"/>
        </w:rPr>
        <w:t xml:space="preserve">in the </w:t>
      </w:r>
      <w:r w:rsidRPr="003B23B8">
        <w:rPr>
          <w:rStyle w:val="Emphasis"/>
          <w:highlight w:val="yellow"/>
        </w:rPr>
        <w:t>expectation</w:t>
      </w:r>
      <w:r w:rsidRPr="00592433">
        <w:rPr>
          <w:rStyle w:val="StyleUnderline"/>
        </w:rPr>
        <w:t xml:space="preserve"> that the </w:t>
      </w:r>
      <w:r w:rsidRPr="003B23B8">
        <w:rPr>
          <w:rStyle w:val="Emphasis"/>
          <w:highlight w:val="yellow"/>
        </w:rPr>
        <w:t>illegal profits</w:t>
      </w:r>
      <w:r w:rsidRPr="003B23B8">
        <w:rPr>
          <w:rStyle w:val="StyleUnderline"/>
          <w:highlight w:val="yellow"/>
        </w:rPr>
        <w:t xml:space="preserve"> they could</w:t>
      </w:r>
      <w:r w:rsidRPr="00592433">
        <w:rPr>
          <w:rStyle w:val="StyleUnderline"/>
        </w:rPr>
        <w:t xml:space="preserve"> safely </w:t>
      </w:r>
      <w:r w:rsidRPr="003B23B8">
        <w:rPr>
          <w:rStyle w:val="Emphasis"/>
          <w:highlight w:val="yellow"/>
        </w:rPr>
        <w:t>extort abroad</w:t>
      </w:r>
      <w:r w:rsidRPr="00592433">
        <w:rPr>
          <w:rStyle w:val="StyleUnderline"/>
        </w:rPr>
        <w:t xml:space="preserve"> would </w:t>
      </w:r>
      <w:r w:rsidRPr="003B23B8">
        <w:rPr>
          <w:rStyle w:val="Emphasis"/>
          <w:highlight w:val="yellow"/>
        </w:rPr>
        <w:t>offset</w:t>
      </w:r>
      <w:r w:rsidRPr="00592433">
        <w:rPr>
          <w:rStyle w:val="StyleUnderline"/>
        </w:rPr>
        <w:t xml:space="preserve"> any </w:t>
      </w:r>
      <w:r w:rsidRPr="003B23B8">
        <w:rPr>
          <w:rStyle w:val="Emphasis"/>
          <w:highlight w:val="yellow"/>
        </w:rPr>
        <w:t>liability</w:t>
      </w:r>
      <w:r w:rsidRPr="003B23B8">
        <w:rPr>
          <w:rStyle w:val="StyleUnderline"/>
          <w:highlight w:val="yellow"/>
        </w:rPr>
        <w:t xml:space="preserve"> to </w:t>
      </w:r>
      <w:r w:rsidRPr="003B23B8">
        <w:rPr>
          <w:rStyle w:val="Emphasis"/>
          <w:highlight w:val="yellow"/>
        </w:rPr>
        <w:t>plaintiffs</w:t>
      </w:r>
      <w:r w:rsidRPr="003B23B8">
        <w:rPr>
          <w:rStyle w:val="StyleUnderline"/>
          <w:highlight w:val="yellow"/>
        </w:rPr>
        <w:t xml:space="preserve"> at </w:t>
      </w:r>
      <w:r w:rsidRPr="003B23B8">
        <w:rPr>
          <w:rStyle w:val="Emphasis"/>
          <w:highlight w:val="yellow"/>
        </w:rPr>
        <w:t>home</w:t>
      </w:r>
      <w:r w:rsidRPr="00E17D6C">
        <w:rPr>
          <w:sz w:val="16"/>
        </w:rPr>
        <w:t>. If, on the other hand, potential antitrust violators must take into account the full costs of their conduct, American consumers are benefited by the maximum deterrent effect of treble damages upon all potential violators. 27 1</w:t>
      </w:r>
    </w:p>
    <w:p w14:paraId="53A83769" w14:textId="77777777" w:rsidR="00351424" w:rsidRPr="001C53A6" w:rsidRDefault="00351424" w:rsidP="00351424">
      <w:pPr>
        <w:rPr>
          <w:sz w:val="16"/>
        </w:rPr>
      </w:pPr>
      <w:r w:rsidRPr="003B23B8">
        <w:rPr>
          <w:rStyle w:val="StyleUnderline"/>
          <w:highlight w:val="yellow"/>
        </w:rPr>
        <w:t>This argument has</w:t>
      </w:r>
      <w:r w:rsidRPr="00592433">
        <w:rPr>
          <w:rStyle w:val="StyleUnderline"/>
        </w:rPr>
        <w:t xml:space="preserve"> </w:t>
      </w:r>
      <w:r w:rsidRPr="00592433">
        <w:rPr>
          <w:rStyle w:val="Emphasis"/>
        </w:rPr>
        <w:t>more</w:t>
      </w:r>
      <w:r w:rsidRPr="00592433">
        <w:rPr>
          <w:rStyle w:val="StyleUnderline"/>
        </w:rPr>
        <w:t xml:space="preserve"> or </w:t>
      </w:r>
      <w:r w:rsidRPr="00592433">
        <w:rPr>
          <w:rStyle w:val="Emphasis"/>
        </w:rPr>
        <w:t xml:space="preserve">less </w:t>
      </w:r>
      <w:r w:rsidRPr="003B23B8">
        <w:rPr>
          <w:rStyle w:val="Emphasis"/>
          <w:highlight w:val="yellow"/>
        </w:rPr>
        <w:t>currency</w:t>
      </w:r>
      <w:r w:rsidRPr="00E17D6C">
        <w:rPr>
          <w:sz w:val="16"/>
          <w:highlight w:val="yellow"/>
        </w:rPr>
        <w:t xml:space="preserve"> </w:t>
      </w:r>
      <w:r w:rsidRPr="003B23B8">
        <w:rPr>
          <w:rStyle w:val="StyleUnderline"/>
          <w:highlight w:val="yellow"/>
        </w:rPr>
        <w:t xml:space="preserve">as a matter of </w:t>
      </w:r>
      <w:r w:rsidRPr="003B23B8">
        <w:rPr>
          <w:rStyle w:val="Emphasis"/>
          <w:highlight w:val="yellow"/>
        </w:rPr>
        <w:t>how many jurisdictions</w:t>
      </w:r>
      <w:r w:rsidRPr="00E17D6C">
        <w:rPr>
          <w:sz w:val="16"/>
        </w:rPr>
        <w:t xml:space="preserve"> </w:t>
      </w:r>
      <w:r w:rsidRPr="00592433">
        <w:rPr>
          <w:rStyle w:val="StyleUnderline"/>
        </w:rPr>
        <w:t xml:space="preserve">are able to </w:t>
      </w:r>
      <w:r w:rsidRPr="003B23B8">
        <w:rPr>
          <w:rStyle w:val="Emphasis"/>
          <w:highlight w:val="yellow"/>
        </w:rPr>
        <w:t>claim</w:t>
      </w:r>
      <w:r w:rsidRPr="003B23B8">
        <w:rPr>
          <w:rStyle w:val="StyleUnderline"/>
          <w:highlight w:val="yellow"/>
        </w:rPr>
        <w:t xml:space="preserve"> and </w:t>
      </w:r>
      <w:r w:rsidRPr="003B23B8">
        <w:rPr>
          <w:rStyle w:val="Emphasis"/>
          <w:highlight w:val="yellow"/>
        </w:rPr>
        <w:t>sustain</w:t>
      </w:r>
      <w:r w:rsidRPr="00592433">
        <w:rPr>
          <w:rStyle w:val="StyleUnderline"/>
        </w:rPr>
        <w:t xml:space="preserve"> comparable </w:t>
      </w:r>
      <w:r w:rsidRPr="003B23B8">
        <w:rPr>
          <w:rStyle w:val="Emphasis"/>
          <w:highlight w:val="yellow"/>
        </w:rPr>
        <w:t>antitrust regimes</w:t>
      </w:r>
      <w:r w:rsidRPr="00E17D6C">
        <w:rPr>
          <w:sz w:val="16"/>
          <w:highlight w:val="yellow"/>
        </w:rPr>
        <w:t xml:space="preserve">. </w:t>
      </w:r>
      <w:r w:rsidRPr="003B23B8">
        <w:rPr>
          <w:rStyle w:val="StyleUnderline"/>
          <w:highlight w:val="yellow"/>
        </w:rPr>
        <w:t>Because</w:t>
      </w:r>
      <w:r w:rsidRPr="00592433">
        <w:rPr>
          <w:rStyle w:val="StyleUnderline"/>
        </w:rPr>
        <w:t xml:space="preserve"> many developing </w:t>
      </w:r>
      <w:r w:rsidRPr="003B23B8">
        <w:rPr>
          <w:rStyle w:val="StyleUnderline"/>
          <w:highlight w:val="yellow"/>
        </w:rPr>
        <w:t xml:space="preserve">countries have enforcement regimes that take </w:t>
      </w:r>
      <w:r w:rsidRPr="003B23B8">
        <w:rPr>
          <w:rStyle w:val="Emphasis"/>
          <w:highlight w:val="yellow"/>
        </w:rPr>
        <w:t>different views</w:t>
      </w:r>
      <w:r w:rsidRPr="00E17D6C">
        <w:rPr>
          <w:sz w:val="16"/>
        </w:rPr>
        <w:t xml:space="preserve"> on the topic of market regulation, </w:t>
      </w:r>
      <w:r w:rsidRPr="00592433">
        <w:rPr>
          <w:rStyle w:val="StyleUnderline"/>
        </w:rPr>
        <w:t xml:space="preserve">U.S. </w:t>
      </w:r>
      <w:r w:rsidRPr="003B23B8">
        <w:rPr>
          <w:rStyle w:val="StyleUnderline"/>
        </w:rPr>
        <w:t>notions of</w:t>
      </w:r>
      <w:r w:rsidRPr="00592433">
        <w:rPr>
          <w:rStyle w:val="StyleUnderline"/>
        </w:rPr>
        <w:t xml:space="preserve"> market </w:t>
      </w:r>
      <w:r w:rsidRPr="003B23B8">
        <w:rPr>
          <w:rStyle w:val="StyleUnderline"/>
          <w:highlight w:val="yellow"/>
        </w:rPr>
        <w:t xml:space="preserve">regulation would be </w:t>
      </w:r>
      <w:r w:rsidRPr="003B23B8">
        <w:rPr>
          <w:rStyle w:val="Emphasis"/>
          <w:highlight w:val="yellow"/>
        </w:rPr>
        <w:t>jeopardized</w:t>
      </w:r>
      <w:r w:rsidRPr="00E17D6C">
        <w:rPr>
          <w:sz w:val="16"/>
        </w:rPr>
        <w:t>. 27 2 Michaels, Buxbaum, and Watt do not go on to conclude, however, that the prospects of under-regulation necessitate U.S. extraterritoriality. Rather, the way forward first demands a consideration of judicial restraint in the face of reasonableness and comity, thus bringing the 273 analysis full circle.</w:t>
      </w:r>
      <w:bookmarkEnd w:id="4"/>
    </w:p>
    <w:p w14:paraId="776289CA" w14:textId="77777777" w:rsidR="00351424" w:rsidRPr="001C53A6" w:rsidRDefault="00351424" w:rsidP="00351424">
      <w:pPr>
        <w:pStyle w:val="Heading2"/>
      </w:pPr>
      <w:r>
        <w:t>Advantage---Cartels</w:t>
      </w:r>
    </w:p>
    <w:bookmarkEnd w:id="3"/>
    <w:p w14:paraId="2D9CC7B1" w14:textId="77777777" w:rsidR="00351424" w:rsidRDefault="00351424" w:rsidP="00351424">
      <w:pPr>
        <w:pStyle w:val="Heading2"/>
      </w:pPr>
      <w:r>
        <w:t>AT: CP---OPEC PIC</w:t>
      </w:r>
    </w:p>
    <w:p w14:paraId="1771A47D" w14:textId="77777777" w:rsidR="00351424" w:rsidRDefault="00351424" w:rsidP="00351424">
      <w:pPr>
        <w:pStyle w:val="Heading2"/>
      </w:pPr>
      <w:r>
        <w:t>AT: K</w:t>
      </w:r>
    </w:p>
    <w:p w14:paraId="7DC00B6D" w14:textId="77777777" w:rsidR="00351424" w:rsidRDefault="00351424" w:rsidP="00351424">
      <w:pPr>
        <w:pStyle w:val="Heading3"/>
      </w:pPr>
      <w:r>
        <w:t>2AC---AT: Economics K</w:t>
      </w:r>
    </w:p>
    <w:p w14:paraId="2111207E" w14:textId="77777777" w:rsidR="00351424" w:rsidRDefault="00351424" w:rsidP="00351424">
      <w:pPr>
        <w:pStyle w:val="Heading4"/>
      </w:pPr>
      <w:r>
        <w:t>2---</w:t>
      </w:r>
      <w:r w:rsidRPr="000208AC">
        <w:rPr>
          <w:u w:val="single"/>
        </w:rPr>
        <w:t>consequentialism</w:t>
      </w:r>
      <w:r>
        <w:t xml:space="preserve">---any principled stance on the way the world ought to be must be coupled with a calculation of that stance’s outcomes---that’s the only to confront </w:t>
      </w:r>
      <w:r w:rsidRPr="0081113E">
        <w:rPr>
          <w:u w:val="single"/>
        </w:rPr>
        <w:t>inevitable ethical trade-offs</w:t>
      </w:r>
      <w:r>
        <w:t xml:space="preserve"> and avoid </w:t>
      </w:r>
      <w:r>
        <w:rPr>
          <w:u w:val="single"/>
        </w:rPr>
        <w:t>moral dogmatism</w:t>
      </w:r>
      <w:r>
        <w:t xml:space="preserve"> that results in disaster. </w:t>
      </w:r>
    </w:p>
    <w:p w14:paraId="29185206" w14:textId="77777777" w:rsidR="00351424" w:rsidRPr="00151EB7" w:rsidRDefault="00351424" w:rsidP="00351424">
      <w:pPr>
        <w:rPr>
          <w:sz w:val="16"/>
        </w:rPr>
      </w:pPr>
      <w:r w:rsidRPr="00FE543D">
        <w:rPr>
          <w:rStyle w:val="Style13ptBold"/>
        </w:rPr>
        <w:t>Zanotti</w:t>
      </w:r>
      <w:r>
        <w:rPr>
          <w:rStyle w:val="Style13ptBold"/>
        </w:rPr>
        <w:t xml:space="preserve"> 17</w:t>
      </w:r>
      <w:r w:rsidRPr="00151EB7">
        <w:t>, *</w:t>
      </w:r>
      <w:r w:rsidRPr="003840EA">
        <w:t>Laura Zanotti</w:t>
      </w:r>
      <w:r>
        <w:t xml:space="preserve">, </w:t>
      </w:r>
      <w:r w:rsidRPr="003840EA">
        <w:t>Associate Professor Department of Political Science, Virginia Tech</w:t>
      </w:r>
      <w:r>
        <w:t>, (January 13</w:t>
      </w:r>
      <w:r w:rsidRPr="00151EB7">
        <w:rPr>
          <w:vertAlign w:val="superscript"/>
        </w:rPr>
        <w:t>th</w:t>
      </w:r>
      <w:r>
        <w:t>, 2017</w:t>
      </w:r>
      <w:r w:rsidRPr="003840EA">
        <w:t>, “Reorienting IR: Ontological Entanglement, Agency, and Ethics,” International Studies Review</w:t>
      </w:r>
      <w:r>
        <w:t>)</w:t>
      </w:r>
    </w:p>
    <w:p w14:paraId="250F7843" w14:textId="77777777" w:rsidR="00351424" w:rsidRPr="00040D18" w:rsidRDefault="00351424" w:rsidP="00351424">
      <w:pPr>
        <w:rPr>
          <w:rStyle w:val="StyleUnderline"/>
        </w:rPr>
      </w:pPr>
      <w:r w:rsidRPr="00151EB7">
        <w:rPr>
          <w:sz w:val="16"/>
        </w:rPr>
        <w:t xml:space="preserve">Furthermore, if we accept Barad’s position that we are “of the world” and not above the world, theorizing looks more like a practice endowed with performative political effects than a quest for the discovery of the “true nature” of what exists. Therefore, </w:t>
      </w:r>
      <w:r w:rsidRPr="003C08F6">
        <w:rPr>
          <w:rStyle w:val="StyleUnderline"/>
          <w:highlight w:val="yellow"/>
        </w:rPr>
        <w:t>intellectual undertakings</w:t>
      </w:r>
      <w:r w:rsidRPr="00040D18">
        <w:rPr>
          <w:rStyle w:val="StyleUnderline"/>
        </w:rPr>
        <w:t xml:space="preserve"> are a form of political </w:t>
      </w:r>
      <w:r w:rsidRPr="00040D18">
        <w:rPr>
          <w:rStyle w:val="Emphasis"/>
        </w:rPr>
        <w:t>agency</w:t>
      </w:r>
      <w:r w:rsidRPr="00040D18">
        <w:rPr>
          <w:rStyle w:val="StyleUnderline"/>
        </w:rPr>
        <w:t xml:space="preserve"> and come with </w:t>
      </w:r>
      <w:r w:rsidRPr="00040D18">
        <w:rPr>
          <w:rStyle w:val="Emphasis"/>
        </w:rPr>
        <w:t>great</w:t>
      </w:r>
      <w:r w:rsidRPr="00040D18">
        <w:rPr>
          <w:rStyle w:val="StyleUnderline"/>
        </w:rPr>
        <w:t xml:space="preserve"> responsibility</w:t>
      </w:r>
      <w:r w:rsidRPr="00151EB7">
        <w:rPr>
          <w:sz w:val="16"/>
        </w:rPr>
        <w:t xml:space="preserve">. </w:t>
      </w:r>
      <w:r w:rsidRPr="00040D18">
        <w:rPr>
          <w:rStyle w:val="StyleUnderline"/>
        </w:rPr>
        <w:t xml:space="preserve">Such responsibility </w:t>
      </w:r>
      <w:r w:rsidRPr="003C08F6">
        <w:rPr>
          <w:rStyle w:val="StyleUnderline"/>
          <w:highlight w:val="yellow"/>
        </w:rPr>
        <w:t>requires</w:t>
      </w:r>
      <w:r w:rsidRPr="00151EB7">
        <w:rPr>
          <w:sz w:val="16"/>
        </w:rPr>
        <w:t xml:space="preserve"> the need for </w:t>
      </w:r>
      <w:r w:rsidRPr="00040D18">
        <w:rPr>
          <w:rStyle w:val="StyleUnderline"/>
        </w:rPr>
        <w:t xml:space="preserve">exercising </w:t>
      </w:r>
      <w:r w:rsidRPr="003C08F6">
        <w:rPr>
          <w:rStyle w:val="Emphasis"/>
          <w:highlight w:val="yellow"/>
        </w:rPr>
        <w:t>prudence</w:t>
      </w:r>
      <w:r w:rsidRPr="003C08F6">
        <w:rPr>
          <w:sz w:val="16"/>
          <w:highlight w:val="yellow"/>
        </w:rPr>
        <w:t xml:space="preserve"> </w:t>
      </w:r>
      <w:r w:rsidRPr="003C08F6">
        <w:rPr>
          <w:rStyle w:val="StyleUnderline"/>
          <w:highlight w:val="yellow"/>
        </w:rPr>
        <w:t>in making</w:t>
      </w:r>
      <w:r w:rsidRPr="00040D18">
        <w:rPr>
          <w:rStyle w:val="StyleUnderline"/>
        </w:rPr>
        <w:t xml:space="preserve"> truth </w:t>
      </w:r>
      <w:r w:rsidRPr="003C08F6">
        <w:rPr>
          <w:rStyle w:val="StyleUnderline"/>
          <w:highlight w:val="yellow"/>
        </w:rPr>
        <w:t>statements about what is</w:t>
      </w:r>
      <w:r w:rsidRPr="00040D18">
        <w:rPr>
          <w:rStyle w:val="StyleUnderline"/>
        </w:rPr>
        <w:t xml:space="preserve"> universally </w:t>
      </w:r>
      <w:r w:rsidRPr="003C08F6">
        <w:rPr>
          <w:rStyle w:val="Emphasis"/>
          <w:highlight w:val="yellow"/>
        </w:rPr>
        <w:t>good</w:t>
      </w:r>
      <w:r w:rsidRPr="003C08F6">
        <w:rPr>
          <w:rStyle w:val="StyleUnderline"/>
          <w:highlight w:val="yellow"/>
        </w:rPr>
        <w:t xml:space="preserve"> or</w:t>
      </w:r>
      <w:r w:rsidRPr="00040D18">
        <w:rPr>
          <w:rStyle w:val="StyleUnderline"/>
        </w:rPr>
        <w:t xml:space="preserve"> naturally </w:t>
      </w:r>
      <w:r w:rsidRPr="003C08F6">
        <w:rPr>
          <w:rStyle w:val="Emphasis"/>
          <w:highlight w:val="yellow"/>
        </w:rPr>
        <w:t>inevitable</w:t>
      </w:r>
      <w:r w:rsidRPr="003C08F6">
        <w:rPr>
          <w:sz w:val="16"/>
          <w:highlight w:val="yellow"/>
        </w:rPr>
        <w:t xml:space="preserve">. </w:t>
      </w:r>
      <w:r w:rsidRPr="003C08F6">
        <w:rPr>
          <w:rStyle w:val="StyleUnderline"/>
          <w:highlight w:val="yellow"/>
        </w:rPr>
        <w:t xml:space="preserve">Assumptions about </w:t>
      </w:r>
      <w:r w:rsidRPr="003C08F6">
        <w:rPr>
          <w:rStyle w:val="Emphasis"/>
          <w:highlight w:val="yellow"/>
        </w:rPr>
        <w:t>linearity</w:t>
      </w:r>
      <w:r w:rsidRPr="00040D18">
        <w:rPr>
          <w:rStyle w:val="StyleUnderline"/>
        </w:rPr>
        <w:t xml:space="preserve"> of causal relations</w:t>
      </w:r>
      <w:r w:rsidRPr="00151EB7">
        <w:rPr>
          <w:sz w:val="16"/>
        </w:rPr>
        <w:t xml:space="preserve">, universal laws of history, or ontological properties of entities yield two problematic effects. On the one hand, they may stifle political imagination; on the other hand, they </w:t>
      </w:r>
      <w:r w:rsidRPr="00040D18">
        <w:rPr>
          <w:rStyle w:val="StyleUnderline"/>
        </w:rPr>
        <w:t xml:space="preserve">could </w:t>
      </w:r>
      <w:r w:rsidRPr="00151EB7">
        <w:rPr>
          <w:rStyle w:val="StyleUnderline"/>
        </w:rPr>
        <w:t xml:space="preserve">encourage actions based upon </w:t>
      </w:r>
      <w:r w:rsidRPr="00151EB7">
        <w:rPr>
          <w:rStyle w:val="Emphasis"/>
        </w:rPr>
        <w:t>abstract</w:t>
      </w:r>
      <w:r w:rsidRPr="00151EB7">
        <w:rPr>
          <w:rStyle w:val="StyleUnderline"/>
        </w:rPr>
        <w:t xml:space="preserve"> prescriptions rather than upon </w:t>
      </w:r>
      <w:r w:rsidRPr="00151EB7">
        <w:rPr>
          <w:rStyle w:val="Emphasis"/>
        </w:rPr>
        <w:t>careful</w:t>
      </w:r>
      <w:r w:rsidRPr="00151EB7">
        <w:rPr>
          <w:rStyle w:val="StyleUnderline"/>
        </w:rPr>
        <w:t xml:space="preserve"> diagnosis</w:t>
      </w:r>
      <w:r w:rsidRPr="00040D18">
        <w:rPr>
          <w:rStyle w:val="StyleUnderline"/>
        </w:rPr>
        <w:t xml:space="preserve"> of the </w:t>
      </w:r>
      <w:r w:rsidRPr="00040D18">
        <w:rPr>
          <w:rStyle w:val="Emphasis"/>
        </w:rPr>
        <w:t>forces</w:t>
      </w:r>
      <w:r w:rsidRPr="00040D18">
        <w:rPr>
          <w:rStyle w:val="StyleUnderline"/>
        </w:rPr>
        <w:t xml:space="preserve"> that obtain in the situation at hand</w:t>
      </w:r>
      <w:r w:rsidRPr="00151EB7">
        <w:rPr>
          <w:sz w:val="16"/>
        </w:rPr>
        <w:t xml:space="preserve">. In an entangled world, there are no externalities. </w:t>
      </w:r>
      <w:r w:rsidRPr="00040D18">
        <w:rPr>
          <w:rStyle w:val="StyleUnderline"/>
        </w:rPr>
        <w:t xml:space="preserve">Arguments </w:t>
      </w:r>
      <w:r w:rsidRPr="003C08F6">
        <w:rPr>
          <w:rStyle w:val="StyleUnderline"/>
          <w:highlight w:val="yellow"/>
        </w:rPr>
        <w:t xml:space="preserve">that </w:t>
      </w:r>
      <w:r w:rsidRPr="003C08F6">
        <w:rPr>
          <w:rStyle w:val="Emphasis"/>
          <w:highlight w:val="yellow"/>
        </w:rPr>
        <w:t>divert</w:t>
      </w:r>
      <w:r w:rsidRPr="003C08F6">
        <w:rPr>
          <w:rStyle w:val="StyleUnderline"/>
          <w:highlight w:val="yellow"/>
        </w:rPr>
        <w:t xml:space="preserve"> responsibility by basing</w:t>
      </w:r>
      <w:r w:rsidRPr="00151EB7">
        <w:rPr>
          <w:sz w:val="16"/>
        </w:rPr>
        <w:t xml:space="preserve"> political </w:t>
      </w:r>
      <w:r w:rsidRPr="003C08F6">
        <w:rPr>
          <w:rStyle w:val="StyleUnderline"/>
          <w:highlight w:val="yellow"/>
        </w:rPr>
        <w:t>choices upon abstract principles</w:t>
      </w:r>
      <w:r w:rsidRPr="00151EB7">
        <w:rPr>
          <w:sz w:val="16"/>
        </w:rPr>
        <w:t xml:space="preserve"> or aspirations and, as a result, </w:t>
      </w:r>
      <w:r w:rsidRPr="003C08F6">
        <w:rPr>
          <w:rStyle w:val="StyleUnderline"/>
          <w:highlight w:val="yellow"/>
        </w:rPr>
        <w:t>that treat what happens</w:t>
      </w:r>
      <w:r w:rsidRPr="00040D18">
        <w:rPr>
          <w:rStyle w:val="StyleUnderline"/>
        </w:rPr>
        <w:t xml:space="preserve"> on the ground </w:t>
      </w:r>
      <w:r w:rsidRPr="003C08F6">
        <w:rPr>
          <w:rStyle w:val="StyleUnderline"/>
          <w:highlight w:val="yellow"/>
        </w:rPr>
        <w:t>as “</w:t>
      </w:r>
      <w:r w:rsidRPr="003C08F6">
        <w:rPr>
          <w:rStyle w:val="Emphasis"/>
          <w:highlight w:val="yellow"/>
        </w:rPr>
        <w:t>unintended</w:t>
      </w:r>
      <w:r w:rsidRPr="00040D18">
        <w:rPr>
          <w:rStyle w:val="StyleUnderline"/>
        </w:rPr>
        <w:t xml:space="preserve"> consequences” or “</w:t>
      </w:r>
      <w:r w:rsidRPr="00151EB7">
        <w:rPr>
          <w:rStyle w:val="Emphasis"/>
        </w:rPr>
        <w:t>collateral</w:t>
      </w:r>
      <w:r w:rsidRPr="00151EB7">
        <w:rPr>
          <w:rStyle w:val="StyleUnderline"/>
        </w:rPr>
        <w:t xml:space="preserve"> damage</w:t>
      </w:r>
      <w:r w:rsidRPr="00040D18">
        <w:rPr>
          <w:rStyle w:val="StyleUnderline"/>
        </w:rPr>
        <w:t>,”</w:t>
      </w:r>
      <w:r w:rsidRPr="00151EB7">
        <w:rPr>
          <w:sz w:val="16"/>
        </w:rPr>
        <w:t xml:space="preserve"> </w:t>
      </w:r>
      <w:r w:rsidRPr="003C08F6">
        <w:rPr>
          <w:rStyle w:val="StyleUnderline"/>
          <w:highlight w:val="yellow"/>
        </w:rPr>
        <w:t>are</w:t>
      </w:r>
      <w:r w:rsidRPr="00040D18">
        <w:rPr>
          <w:rStyle w:val="StyleUnderline"/>
        </w:rPr>
        <w:t xml:space="preserve"> ethically </w:t>
      </w:r>
      <w:r w:rsidRPr="00040D18">
        <w:rPr>
          <w:rStyle w:val="Emphasis"/>
        </w:rPr>
        <w:t>thin</w:t>
      </w:r>
      <w:r w:rsidRPr="00040D18">
        <w:rPr>
          <w:rStyle w:val="StyleUnderline"/>
        </w:rPr>
        <w:t xml:space="preserve"> and </w:t>
      </w:r>
      <w:r w:rsidRPr="003C08F6">
        <w:rPr>
          <w:rStyle w:val="StyleUnderline"/>
          <w:highlight w:val="yellow"/>
        </w:rPr>
        <w:t xml:space="preserve">politically </w:t>
      </w:r>
      <w:r w:rsidRPr="003C08F6">
        <w:rPr>
          <w:rStyle w:val="Emphasis"/>
          <w:highlight w:val="yellow"/>
        </w:rPr>
        <w:t>dangerous</w:t>
      </w:r>
      <w:r w:rsidRPr="00040D18">
        <w:rPr>
          <w:rStyle w:val="StyleUnderline"/>
        </w:rPr>
        <w:t>.</w:t>
      </w:r>
    </w:p>
    <w:p w14:paraId="5D857223" w14:textId="77777777" w:rsidR="00351424" w:rsidRPr="00151EB7" w:rsidRDefault="00351424" w:rsidP="00351424">
      <w:pPr>
        <w:rPr>
          <w:sz w:val="16"/>
        </w:rPr>
      </w:pPr>
      <w:r w:rsidRPr="00151EB7">
        <w:rPr>
          <w:sz w:val="16"/>
        </w:rPr>
        <w:t xml:space="preserve">In fact, </w:t>
      </w:r>
      <w:r w:rsidRPr="00151EB7">
        <w:rPr>
          <w:rStyle w:val="StyleUnderline"/>
        </w:rPr>
        <w:t>unintended consequences may</w:t>
      </w:r>
      <w:r w:rsidRPr="00151EB7">
        <w:rPr>
          <w:sz w:val="16"/>
        </w:rPr>
        <w:t xml:space="preserve"> well </w:t>
      </w:r>
      <w:r w:rsidRPr="00151EB7">
        <w:rPr>
          <w:rStyle w:val="StyleUnderline"/>
        </w:rPr>
        <w:t xml:space="preserve">be the result of </w:t>
      </w:r>
      <w:r w:rsidRPr="00151EB7">
        <w:rPr>
          <w:rStyle w:val="Emphasis"/>
        </w:rPr>
        <w:t>irresponsible</w:t>
      </w:r>
      <w:r w:rsidRPr="00151EB7">
        <w:rPr>
          <w:sz w:val="16"/>
        </w:rPr>
        <w:t xml:space="preserve"> </w:t>
      </w:r>
      <w:r w:rsidRPr="00151EB7">
        <w:rPr>
          <w:rStyle w:val="StyleUnderline"/>
        </w:rPr>
        <w:t xml:space="preserve">political decision-making that does not include a </w:t>
      </w:r>
      <w:r w:rsidRPr="00151EB7">
        <w:rPr>
          <w:rStyle w:val="Emphasis"/>
        </w:rPr>
        <w:t>competent</w:t>
      </w:r>
      <w:r w:rsidRPr="00151EB7">
        <w:rPr>
          <w:rStyle w:val="StyleUnderline"/>
        </w:rPr>
        <w:t xml:space="preserve"> assessment of the practical configurations that constitute</w:t>
      </w:r>
      <w:r w:rsidRPr="00151EB7">
        <w:rPr>
          <w:sz w:val="16"/>
        </w:rPr>
        <w:t xml:space="preserve"> the </w:t>
      </w:r>
      <w:r w:rsidRPr="00151EB7">
        <w:rPr>
          <w:rStyle w:val="StyleUnderline"/>
        </w:rPr>
        <w:t>context of action</w:t>
      </w:r>
      <w:r w:rsidRPr="00151EB7">
        <w:rPr>
          <w:sz w:val="16"/>
        </w:rPr>
        <w:t xml:space="preserve"> and the means necessary to achieve stated goals. </w:t>
      </w:r>
      <w:r w:rsidRPr="003C08F6">
        <w:rPr>
          <w:rStyle w:val="StyleUnderline"/>
          <w:highlight w:val="yellow"/>
        </w:rPr>
        <w:t>Such attitudes</w:t>
      </w:r>
      <w:r w:rsidRPr="00151EB7">
        <w:rPr>
          <w:sz w:val="16"/>
        </w:rPr>
        <w:t xml:space="preserve">, </w:t>
      </w:r>
      <w:proofErr w:type="spellStart"/>
      <w:r w:rsidRPr="00151EB7">
        <w:rPr>
          <w:sz w:val="16"/>
        </w:rPr>
        <w:t>Amoureux</w:t>
      </w:r>
      <w:proofErr w:type="spellEnd"/>
      <w:r w:rsidRPr="00151EB7">
        <w:rPr>
          <w:sz w:val="16"/>
        </w:rPr>
        <w:t xml:space="preserve"> and Steele (2014) have suggested, </w:t>
      </w:r>
      <w:r w:rsidRPr="003C08F6">
        <w:rPr>
          <w:rStyle w:val="StyleUnderline"/>
          <w:highlight w:val="yellow"/>
        </w:rPr>
        <w:t>have led to</w:t>
      </w:r>
      <w:r w:rsidRPr="003C08F6">
        <w:rPr>
          <w:sz w:val="16"/>
          <w:highlight w:val="yellow"/>
        </w:rPr>
        <w:t xml:space="preserve"> </w:t>
      </w:r>
      <w:r w:rsidRPr="003C08F6">
        <w:rPr>
          <w:rStyle w:val="Emphasis"/>
          <w:highlight w:val="yellow"/>
        </w:rPr>
        <w:t>disastrous</w:t>
      </w:r>
      <w:r w:rsidRPr="003C08F6">
        <w:rPr>
          <w:sz w:val="16"/>
          <w:highlight w:val="yellow"/>
        </w:rPr>
        <w:t xml:space="preserve"> </w:t>
      </w:r>
      <w:r w:rsidRPr="003C08F6">
        <w:rPr>
          <w:rStyle w:val="StyleUnderline"/>
          <w:highlight w:val="yellow"/>
        </w:rPr>
        <w:t>initiatives</w:t>
      </w:r>
      <w:r w:rsidRPr="003C08F6">
        <w:rPr>
          <w:sz w:val="16"/>
          <w:highlight w:val="yellow"/>
        </w:rPr>
        <w:t xml:space="preserve">, </w:t>
      </w:r>
      <w:r w:rsidRPr="003C08F6">
        <w:rPr>
          <w:rStyle w:val="StyleUnderline"/>
          <w:highlight w:val="yellow"/>
        </w:rPr>
        <w:t>such as</w:t>
      </w:r>
      <w:r w:rsidRPr="00151EB7">
        <w:rPr>
          <w:rStyle w:val="StyleUnderline"/>
        </w:rPr>
        <w:t xml:space="preserve"> the</w:t>
      </w:r>
      <w:r w:rsidRPr="00151EB7">
        <w:rPr>
          <w:sz w:val="16"/>
        </w:rPr>
        <w:t xml:space="preserve"> Bush administration’s </w:t>
      </w:r>
      <w:r w:rsidRPr="003C08F6">
        <w:rPr>
          <w:rStyle w:val="Emphasis"/>
          <w:highlight w:val="yellow"/>
        </w:rPr>
        <w:t>invasion</w:t>
      </w:r>
      <w:r w:rsidRPr="003C08F6">
        <w:rPr>
          <w:rStyle w:val="StyleUnderline"/>
          <w:highlight w:val="yellow"/>
        </w:rPr>
        <w:t xml:space="preserve"> of Iraq</w:t>
      </w:r>
      <w:r w:rsidRPr="00151EB7">
        <w:rPr>
          <w:sz w:val="16"/>
        </w:rPr>
        <w:t xml:space="preserve">. Likewise, Kennedy (2006) has shown that the </w:t>
      </w:r>
      <w:r w:rsidRPr="00151EB7">
        <w:rPr>
          <w:rStyle w:val="Emphasis"/>
        </w:rPr>
        <w:t>bland</w:t>
      </w:r>
      <w:r w:rsidRPr="00151EB7">
        <w:rPr>
          <w:rStyle w:val="StyleUnderline"/>
        </w:rPr>
        <w:t xml:space="preserve"> rhetoric of </w:t>
      </w:r>
      <w:r w:rsidRPr="00151EB7">
        <w:rPr>
          <w:rStyle w:val="Emphasis"/>
        </w:rPr>
        <w:t>jus in bello</w:t>
      </w:r>
      <w:r w:rsidRPr="00151EB7">
        <w:rPr>
          <w:sz w:val="16"/>
        </w:rPr>
        <w:t xml:space="preserve"> that </w:t>
      </w:r>
      <w:r w:rsidRPr="00151EB7">
        <w:rPr>
          <w:rStyle w:val="StyleUnderline"/>
        </w:rPr>
        <w:t xml:space="preserve">provides standardized </w:t>
      </w:r>
      <w:r w:rsidRPr="00151EB7">
        <w:rPr>
          <w:rStyle w:val="Emphasis"/>
        </w:rPr>
        <w:t>criteria</w:t>
      </w:r>
      <w:r w:rsidRPr="00151EB7">
        <w:rPr>
          <w:rStyle w:val="StyleUnderline"/>
        </w:rPr>
        <w:t xml:space="preserve"> regarding</w:t>
      </w:r>
      <w:r w:rsidRPr="00151EB7">
        <w:rPr>
          <w:sz w:val="16"/>
        </w:rPr>
        <w:t xml:space="preserve"> the </w:t>
      </w:r>
      <w:r w:rsidRPr="00151EB7">
        <w:rPr>
          <w:rStyle w:val="StyleUnderline"/>
        </w:rPr>
        <w:t xml:space="preserve">number of acceptable </w:t>
      </w:r>
      <w:r w:rsidRPr="003C08F6">
        <w:rPr>
          <w:rStyle w:val="Emphasis"/>
          <w:highlight w:val="yellow"/>
        </w:rPr>
        <w:t>civilian casualties</w:t>
      </w:r>
      <w:r w:rsidRPr="00151EB7">
        <w:rPr>
          <w:sz w:val="16"/>
        </w:rPr>
        <w:t xml:space="preserve"> (conveniently called collateral damage) </w:t>
      </w:r>
      <w:r w:rsidRPr="00151EB7">
        <w:rPr>
          <w:rStyle w:val="StyleUnderline"/>
        </w:rPr>
        <w:t xml:space="preserve">produces the effect of </w:t>
      </w:r>
      <w:r w:rsidRPr="00151EB7">
        <w:rPr>
          <w:rStyle w:val="Emphasis"/>
        </w:rPr>
        <w:t>diverting</w:t>
      </w:r>
      <w:r w:rsidRPr="00151EB7">
        <w:rPr>
          <w:rStyle w:val="StyleUnderline"/>
        </w:rPr>
        <w:t xml:space="preserve"> responsibility from those who conduct war</w:t>
      </w:r>
      <w:r w:rsidRPr="00151EB7">
        <w:rPr>
          <w:sz w:val="16"/>
        </w:rPr>
        <w:t xml:space="preserve"> while assuaging their consciences concerning the injuries and deaths their choices are inflicting. Kennedy (2004) has also shown that as a result of the preference for universal normativity, </w:t>
      </w:r>
      <w:r w:rsidRPr="00151EB7">
        <w:rPr>
          <w:rStyle w:val="StyleUnderline"/>
        </w:rPr>
        <w:t>the human rights profession</w:t>
      </w:r>
      <w:r w:rsidRPr="00151EB7">
        <w:rPr>
          <w:sz w:val="16"/>
        </w:rPr>
        <w:t xml:space="preserve"> (which he calls “the invisible college”) </w:t>
      </w:r>
      <w:r w:rsidRPr="00151EB7">
        <w:rPr>
          <w:rStyle w:val="StyleUnderline"/>
        </w:rPr>
        <w:t xml:space="preserve">is more concerned with protecting </w:t>
      </w:r>
      <w:r w:rsidRPr="00151EB7">
        <w:rPr>
          <w:rStyle w:val="Emphasis"/>
        </w:rPr>
        <w:t>abstract</w:t>
      </w:r>
      <w:r w:rsidRPr="00151EB7">
        <w:rPr>
          <w:rStyle w:val="StyleUnderline"/>
        </w:rPr>
        <w:t xml:space="preserve"> norms than</w:t>
      </w:r>
      <w:r w:rsidRPr="00151EB7">
        <w:rPr>
          <w:sz w:val="16"/>
        </w:rPr>
        <w:t xml:space="preserve"> with </w:t>
      </w:r>
      <w:r w:rsidRPr="00151EB7">
        <w:rPr>
          <w:rStyle w:val="StyleUnderline"/>
        </w:rPr>
        <w:t>acting politically</w:t>
      </w:r>
      <w:r w:rsidRPr="00151EB7">
        <w:rPr>
          <w:sz w:val="16"/>
        </w:rPr>
        <w:t xml:space="preserve"> so as </w:t>
      </w:r>
      <w:r w:rsidRPr="00151EB7">
        <w:rPr>
          <w:rStyle w:val="StyleUnderline"/>
        </w:rPr>
        <w:t>to devise</w:t>
      </w:r>
      <w:r w:rsidRPr="00151EB7">
        <w:rPr>
          <w:sz w:val="16"/>
        </w:rPr>
        <w:t xml:space="preserve"> viable </w:t>
      </w:r>
      <w:r w:rsidRPr="00151EB7">
        <w:rPr>
          <w:rStyle w:val="StyleUnderline"/>
        </w:rPr>
        <w:t>solutions to specific problems</w:t>
      </w:r>
      <w:r w:rsidRPr="00151EB7">
        <w:rPr>
          <w:sz w:val="16"/>
        </w:rPr>
        <w:t>.</w:t>
      </w:r>
    </w:p>
    <w:p w14:paraId="637893B6" w14:textId="77777777" w:rsidR="00351424" w:rsidRPr="005B4401" w:rsidRDefault="00351424" w:rsidP="00351424">
      <w:pPr>
        <w:rPr>
          <w:sz w:val="16"/>
        </w:rPr>
      </w:pPr>
      <w:r w:rsidRPr="00151EB7">
        <w:rPr>
          <w:sz w:val="16"/>
        </w:rPr>
        <w:t xml:space="preserve">Universal norms and bureaucratic routines play a major role in prescribing and justifying UN peacekeeping interventions. As Jean Marie </w:t>
      </w:r>
      <w:proofErr w:type="spellStart"/>
      <w:r w:rsidRPr="00151EB7">
        <w:rPr>
          <w:sz w:val="16"/>
        </w:rPr>
        <w:t>Guehe</w:t>
      </w:r>
      <w:proofErr w:type="spellEnd"/>
      <w:r w:rsidRPr="00151EB7">
        <w:rPr>
          <w:sz w:val="16"/>
        </w:rPr>
        <w:t xml:space="preserve"> ́</w:t>
      </w:r>
      <w:proofErr w:type="spellStart"/>
      <w:r w:rsidRPr="00151EB7">
        <w:rPr>
          <w:sz w:val="16"/>
        </w:rPr>
        <w:t>nno</w:t>
      </w:r>
      <w:proofErr w:type="spellEnd"/>
      <w:r w:rsidRPr="00151EB7">
        <w:rPr>
          <w:sz w:val="16"/>
        </w:rPr>
        <w:t xml:space="preserve"> argued more than a decade ago, strategies of international intervention based upon assumptions of causal linearity and invariance may amount to hubris. Norms and rules can also offer grounds for appeasement. The massacres that occurred in </w:t>
      </w:r>
      <w:r w:rsidRPr="003C08F6">
        <w:rPr>
          <w:rStyle w:val="StyleUnderline"/>
          <w:highlight w:val="yellow"/>
        </w:rPr>
        <w:t>Rwanda</w:t>
      </w:r>
      <w:r w:rsidRPr="00151EB7">
        <w:rPr>
          <w:rStyle w:val="StyleUnderline"/>
        </w:rPr>
        <w:t xml:space="preserve"> and Srebrenica</w:t>
      </w:r>
      <w:r w:rsidRPr="00151EB7">
        <w:rPr>
          <w:sz w:val="16"/>
        </w:rPr>
        <w:t xml:space="preserve"> in the 1990s </w:t>
      </w:r>
      <w:r w:rsidRPr="003C08F6">
        <w:rPr>
          <w:rStyle w:val="StyleUnderline"/>
          <w:highlight w:val="yellow"/>
        </w:rPr>
        <w:t>provide examples of how</w:t>
      </w:r>
      <w:r w:rsidRPr="003C08F6">
        <w:rPr>
          <w:sz w:val="16"/>
          <w:highlight w:val="yellow"/>
        </w:rPr>
        <w:t xml:space="preserve">, </w:t>
      </w:r>
      <w:r w:rsidRPr="003C08F6">
        <w:rPr>
          <w:rStyle w:val="StyleUnderline"/>
          <w:highlight w:val="yellow"/>
        </w:rPr>
        <w:t xml:space="preserve">by </w:t>
      </w:r>
      <w:r w:rsidRPr="003C08F6">
        <w:rPr>
          <w:rStyle w:val="Emphasis"/>
          <w:highlight w:val="yellow"/>
        </w:rPr>
        <w:t>uncritically</w:t>
      </w:r>
      <w:r w:rsidRPr="003C08F6">
        <w:rPr>
          <w:rStyle w:val="StyleUnderline"/>
          <w:highlight w:val="yellow"/>
        </w:rPr>
        <w:t xml:space="preserve"> following</w:t>
      </w:r>
      <w:r w:rsidRPr="00151EB7">
        <w:rPr>
          <w:rStyle w:val="StyleUnderline"/>
        </w:rPr>
        <w:t xml:space="preserve"> institutionalized </w:t>
      </w:r>
      <w:r w:rsidRPr="003C08F6">
        <w:rPr>
          <w:rStyle w:val="StyleUnderline"/>
          <w:highlight w:val="yellow"/>
        </w:rPr>
        <w:t>rules</w:t>
      </w:r>
      <w:r w:rsidRPr="003C08F6">
        <w:rPr>
          <w:sz w:val="16"/>
          <w:highlight w:val="yellow"/>
        </w:rPr>
        <w:t xml:space="preserve">, </w:t>
      </w:r>
      <w:r w:rsidRPr="003C08F6">
        <w:rPr>
          <w:rStyle w:val="StyleUnderline"/>
          <w:highlight w:val="yellow"/>
        </w:rPr>
        <w:t>U</w:t>
      </w:r>
      <w:r w:rsidRPr="00151EB7">
        <w:rPr>
          <w:sz w:val="16"/>
        </w:rPr>
        <w:t xml:space="preserve">nited </w:t>
      </w:r>
      <w:r w:rsidRPr="003C08F6">
        <w:rPr>
          <w:rStyle w:val="StyleUnderline"/>
          <w:highlight w:val="yellow"/>
        </w:rPr>
        <w:t>N</w:t>
      </w:r>
      <w:r w:rsidRPr="00151EB7">
        <w:rPr>
          <w:sz w:val="16"/>
        </w:rPr>
        <w:t xml:space="preserve">ations </w:t>
      </w:r>
      <w:r w:rsidRPr="003C08F6">
        <w:rPr>
          <w:rStyle w:val="StyleUnderline"/>
          <w:highlight w:val="yellow"/>
        </w:rPr>
        <w:t xml:space="preserve">peacekeepers permitted </w:t>
      </w:r>
      <w:r w:rsidRPr="003C08F6">
        <w:rPr>
          <w:rStyle w:val="Emphasis"/>
          <w:highlight w:val="yellow"/>
        </w:rPr>
        <w:t>atrocities</w:t>
      </w:r>
      <w:r w:rsidRPr="00151EB7">
        <w:rPr>
          <w:sz w:val="16"/>
        </w:rPr>
        <w:t xml:space="preserve">. UN employees are not cold-blooded monsters or extremely callous individuals. They follow norms and rules, key examples of which include the principle of “impartiality,” Security Council mandates, and “rules of engagement.” By doing so, however, </w:t>
      </w:r>
      <w:r w:rsidRPr="00151EB7">
        <w:rPr>
          <w:rStyle w:val="StyleUnderline"/>
        </w:rPr>
        <w:t>they have</w:t>
      </w:r>
      <w:r w:rsidRPr="00151EB7">
        <w:rPr>
          <w:sz w:val="16"/>
        </w:rPr>
        <w:t xml:space="preserve"> often </w:t>
      </w:r>
      <w:r w:rsidRPr="00151EB7">
        <w:rPr>
          <w:rStyle w:val="StyleUnderline"/>
        </w:rPr>
        <w:t>fallen short of considering</w:t>
      </w:r>
      <w:r w:rsidRPr="00151EB7">
        <w:rPr>
          <w:sz w:val="16"/>
        </w:rPr>
        <w:t xml:space="preserve"> the </w:t>
      </w:r>
      <w:r w:rsidRPr="00151EB7">
        <w:rPr>
          <w:rStyle w:val="StyleUnderline"/>
        </w:rPr>
        <w:t xml:space="preserve">possible </w:t>
      </w:r>
      <w:r w:rsidRPr="00151EB7">
        <w:rPr>
          <w:rStyle w:val="Emphasis"/>
        </w:rPr>
        <w:t>consequences</w:t>
      </w:r>
      <w:r w:rsidRPr="00151EB7">
        <w:rPr>
          <w:sz w:val="16"/>
        </w:rPr>
        <w:t xml:space="preserve"> </w:t>
      </w:r>
      <w:r w:rsidRPr="00151EB7">
        <w:rPr>
          <w:rStyle w:val="StyleUnderline"/>
        </w:rPr>
        <w:t>of decisions in specific situations</w:t>
      </w:r>
      <w:r w:rsidRPr="00151EB7">
        <w:rPr>
          <w:sz w:val="16"/>
        </w:rPr>
        <w:t xml:space="preserve">. The United Nations’ failure to take action to prevent the Rwanda and Srebrenica genocide testifies to the fact that following </w:t>
      </w:r>
      <w:r w:rsidRPr="00151EB7">
        <w:rPr>
          <w:rStyle w:val="StyleUnderline"/>
        </w:rPr>
        <w:t>universal norms</w:t>
      </w:r>
      <w:r w:rsidRPr="00151EB7">
        <w:rPr>
          <w:sz w:val="16"/>
        </w:rPr>
        <w:t xml:space="preserve"> (i.e., the imperative to preserve impartiality) and bureaucratic reasoning (i.e., the rules of engagement prescribing not to intervene to disarm any party of the conflict) </w:t>
      </w:r>
      <w:r w:rsidRPr="00151EB7">
        <w:rPr>
          <w:rStyle w:val="StyleUnderline"/>
        </w:rPr>
        <w:t xml:space="preserve">set the stage for </w:t>
      </w:r>
      <w:r w:rsidRPr="00151EB7">
        <w:rPr>
          <w:rStyle w:val="Emphasis"/>
        </w:rPr>
        <w:t>avoiding</w:t>
      </w:r>
      <w:r w:rsidRPr="00151EB7">
        <w:rPr>
          <w:rStyle w:val="StyleUnderline"/>
        </w:rPr>
        <w:t xml:space="preserve"> a careful </w:t>
      </w:r>
      <w:r w:rsidRPr="00151EB7">
        <w:rPr>
          <w:rStyle w:val="Emphasis"/>
        </w:rPr>
        <w:t>assessment</w:t>
      </w:r>
      <w:r w:rsidRPr="00151EB7">
        <w:rPr>
          <w:sz w:val="16"/>
        </w:rPr>
        <w:t xml:space="preserve"> </w:t>
      </w:r>
      <w:r w:rsidRPr="00151EB7">
        <w:rPr>
          <w:rStyle w:val="StyleUnderline"/>
        </w:rPr>
        <w:t xml:space="preserve">of what was at stake on the </w:t>
      </w:r>
      <w:r w:rsidRPr="00151EB7">
        <w:rPr>
          <w:rStyle w:val="Emphasis"/>
        </w:rPr>
        <w:t>eve</w:t>
      </w:r>
      <w:r w:rsidRPr="00151EB7">
        <w:rPr>
          <w:rStyle w:val="StyleUnderline"/>
        </w:rPr>
        <w:t xml:space="preserve"> of the </w:t>
      </w:r>
      <w:r w:rsidRPr="00151EB7">
        <w:rPr>
          <w:rStyle w:val="Emphasis"/>
        </w:rPr>
        <w:t>massacres</w:t>
      </w:r>
      <w:r w:rsidRPr="00151EB7">
        <w:rPr>
          <w:sz w:val="16"/>
        </w:rPr>
        <w:t>. These ways of reasoning also appeased consciences for not making decisions accountable to the people in danger (Zanotti 2014).</w:t>
      </w:r>
    </w:p>
    <w:p w14:paraId="23C795A5" w14:textId="77777777" w:rsidR="00351424" w:rsidRDefault="00351424" w:rsidP="00351424"/>
    <w:p w14:paraId="23D476CF" w14:textId="77777777" w:rsidR="00351424" w:rsidRDefault="00351424" w:rsidP="00351424">
      <w:pPr>
        <w:pStyle w:val="Heading4"/>
      </w:pPr>
      <w:r>
        <w:t>1</w:t>
      </w:r>
      <w:r w:rsidRPr="009176FB">
        <w:t>---</w:t>
      </w:r>
      <w:r w:rsidRPr="009176FB">
        <w:rPr>
          <w:u w:val="single"/>
        </w:rPr>
        <w:t>the AFF</w:t>
      </w:r>
      <w:r w:rsidRPr="009176FB">
        <w:t>---</w:t>
      </w:r>
      <w:r>
        <w:t xml:space="preserve">cartels are </w:t>
      </w:r>
      <w:r w:rsidRPr="00CD6C26">
        <w:rPr>
          <w:u w:val="single"/>
        </w:rPr>
        <w:t>unambiguously restrictive</w:t>
      </w:r>
      <w:r>
        <w:t xml:space="preserve"> of competition necessary to alleviate poverty, inequality, and promote sustainable development---</w:t>
      </w:r>
      <w:r w:rsidRPr="00CD6C26">
        <w:rPr>
          <w:u w:val="single"/>
        </w:rPr>
        <w:t>antitrust inaction</w:t>
      </w:r>
      <w:r>
        <w:t xml:space="preserve"> is complicit with legal imperialism and the unnecessary suffering of millions. </w:t>
      </w:r>
    </w:p>
    <w:p w14:paraId="28DEAE21" w14:textId="77777777" w:rsidR="00351424" w:rsidRPr="0079705B" w:rsidRDefault="00351424" w:rsidP="00351424">
      <w:r>
        <w:t xml:space="preserve">Ralf </w:t>
      </w:r>
      <w:r w:rsidRPr="00DF56CF">
        <w:rPr>
          <w:rStyle w:val="Style13ptBold"/>
        </w:rPr>
        <w:t>Michaels 11</w:t>
      </w:r>
      <w:r>
        <w:t xml:space="preserve">, Professor of Law at Duke University, </w:t>
      </w:r>
      <w:r w:rsidRPr="00DF56CF">
        <w:t>Director at the Max Planck Institute for Comparative and International Private Law in Hamburg, Global Law Professor at Queen Mary University of London School of Law, and Professor of Law at Hamburg University</w:t>
      </w:r>
      <w:r>
        <w:t xml:space="preserve">, </w:t>
      </w:r>
      <w:r w:rsidRPr="002C5531">
        <w:t>has been a visiting professor at the Universities of Panthéon/Assas (Paris II), Princeton, Pennsylvania, Toronto, and the London School of Economics</w:t>
      </w:r>
      <w:r>
        <w:t>, and has held senior research fellowships at Harvard and Princeton, 2011, “</w:t>
      </w:r>
      <w:r w:rsidRPr="00DF56CF">
        <w:t>Empagran’s Empire: International Law and Statutory</w:t>
      </w:r>
      <w:r>
        <w:t xml:space="preserve"> </w:t>
      </w:r>
      <w:r w:rsidRPr="00DF56CF">
        <w:t>Interpretation in the U.S. Supreme Court</w:t>
      </w:r>
      <w:r>
        <w:t xml:space="preserve"> </w:t>
      </w:r>
      <w:r w:rsidRPr="00DF56CF">
        <w:t>of the Twenty-First Century</w:t>
      </w:r>
      <w:r>
        <w:t xml:space="preserve">,” </w:t>
      </w:r>
      <w:hyperlink r:id="rId46" w:history="1">
        <w:r w:rsidRPr="00132CBD">
          <w:rPr>
            <w:rStyle w:val="Hyperlink"/>
          </w:rPr>
          <w:t>https://scholarship.law.duke.edu/faculty_scholarship/2319/</w:t>
        </w:r>
      </w:hyperlink>
    </w:p>
    <w:p w14:paraId="01CAF40B" w14:textId="77777777" w:rsidR="00351424" w:rsidRPr="00C92D6B" w:rsidRDefault="00351424" w:rsidP="00351424">
      <w:pPr>
        <w:rPr>
          <w:sz w:val="16"/>
          <w:szCs w:val="16"/>
        </w:rPr>
      </w:pPr>
      <w:r w:rsidRPr="00C92D6B">
        <w:rPr>
          <w:sz w:val="16"/>
          <w:szCs w:val="16"/>
        </w:rPr>
        <w:t>IV. A HEGEMONIALIST READING:</w:t>
      </w:r>
    </w:p>
    <w:p w14:paraId="62010B7B" w14:textId="77777777" w:rsidR="00351424" w:rsidRPr="00C92D6B" w:rsidRDefault="00351424" w:rsidP="00351424">
      <w:pPr>
        <w:rPr>
          <w:sz w:val="16"/>
          <w:szCs w:val="16"/>
        </w:rPr>
      </w:pPr>
      <w:r w:rsidRPr="00C92D6B">
        <w:rPr>
          <w:sz w:val="16"/>
          <w:szCs w:val="16"/>
        </w:rPr>
        <w:t>THE ABSENCE OF THE DEVELOPING WORLD</w:t>
      </w:r>
    </w:p>
    <w:p w14:paraId="5D226472" w14:textId="77777777" w:rsidR="00351424" w:rsidRPr="00C92D6B" w:rsidRDefault="00351424" w:rsidP="00351424">
      <w:pPr>
        <w:rPr>
          <w:sz w:val="16"/>
        </w:rPr>
      </w:pPr>
      <w:r w:rsidRPr="00C92D6B">
        <w:rPr>
          <w:sz w:val="16"/>
        </w:rPr>
        <w:t xml:space="preserve">A problem remains. The idea of decentralized regulation – each regulates its own markets, so all the world is regulated – can succeed only if regulatory authority exists everywhere on the checkerboard. This is a problem in antitrust law. Although the United States is no longer the only country with effective antitrust enforcement, </w:t>
      </w:r>
      <w:r w:rsidRPr="0079705B">
        <w:rPr>
          <w:rStyle w:val="StyleUnderline"/>
          <w:highlight w:val="yellow"/>
        </w:rPr>
        <w:t>many countries</w:t>
      </w:r>
      <w:r w:rsidRPr="0079705B">
        <w:rPr>
          <w:rStyle w:val="StyleUnderline"/>
        </w:rPr>
        <w:t xml:space="preserve"> still </w:t>
      </w:r>
      <w:r w:rsidRPr="0079705B">
        <w:rPr>
          <w:rStyle w:val="StyleUnderline"/>
          <w:highlight w:val="yellow"/>
        </w:rPr>
        <w:t>lack</w:t>
      </w:r>
      <w:r w:rsidRPr="0079705B">
        <w:rPr>
          <w:rStyle w:val="StyleUnderline"/>
        </w:rPr>
        <w:t xml:space="preserve"> the </w:t>
      </w:r>
      <w:r w:rsidRPr="0079705B">
        <w:rPr>
          <w:rStyle w:val="Emphasis"/>
          <w:highlight w:val="yellow"/>
        </w:rPr>
        <w:t>capacity</w:t>
      </w:r>
      <w:r w:rsidRPr="0079705B">
        <w:rPr>
          <w:rStyle w:val="StyleUnderline"/>
        </w:rPr>
        <w:t xml:space="preserve"> or </w:t>
      </w:r>
      <w:r w:rsidRPr="0079705B">
        <w:rPr>
          <w:rStyle w:val="Emphasis"/>
        </w:rPr>
        <w:t>political will</w:t>
      </w:r>
      <w:r w:rsidRPr="00C92D6B">
        <w:rPr>
          <w:sz w:val="16"/>
        </w:rPr>
        <w:t xml:space="preserve"> (or both) </w:t>
      </w:r>
      <w:r w:rsidRPr="0079705B">
        <w:rPr>
          <w:rStyle w:val="StyleUnderline"/>
          <w:highlight w:val="yellow"/>
        </w:rPr>
        <w:t xml:space="preserve">to </w:t>
      </w:r>
      <w:r w:rsidRPr="0079705B">
        <w:rPr>
          <w:rStyle w:val="Emphasis"/>
          <w:highlight w:val="yellow"/>
        </w:rPr>
        <w:t>crack down</w:t>
      </w:r>
      <w:r w:rsidRPr="0079705B">
        <w:rPr>
          <w:rStyle w:val="StyleUnderline"/>
          <w:highlight w:val="yellow"/>
        </w:rPr>
        <w:t xml:space="preserve"> on </w:t>
      </w:r>
      <w:r w:rsidRPr="0079705B">
        <w:rPr>
          <w:rStyle w:val="Emphasis"/>
          <w:highlight w:val="yellow"/>
        </w:rPr>
        <w:t>cartels</w:t>
      </w:r>
      <w:r w:rsidRPr="00C92D6B">
        <w:rPr>
          <w:sz w:val="16"/>
        </w:rPr>
        <w:t>. None of these considerations, however, can be found in the Empagran decision. The most striking passage in the opinion is one in which Justice Breyer suggests such a checkerboard world of regulation: “Why should American law supplant, for example, Canada's or Great Britain's or Japan's own determination about how best to protect Canadian or British or Japanese customers from anticompetitive conduct…?”60</w:t>
      </w:r>
    </w:p>
    <w:p w14:paraId="0B745670" w14:textId="77777777" w:rsidR="00351424" w:rsidRPr="00C92D6B" w:rsidRDefault="00351424" w:rsidP="00351424">
      <w:pPr>
        <w:rPr>
          <w:sz w:val="16"/>
        </w:rPr>
      </w:pPr>
      <w:r w:rsidRPr="00C92D6B">
        <w:rPr>
          <w:sz w:val="16"/>
        </w:rPr>
        <w:t xml:space="preserve">This is a strange way of putting the problem. </w:t>
      </w:r>
      <w:r w:rsidRPr="00C92D6B">
        <w:rPr>
          <w:rStyle w:val="StyleUnderline"/>
          <w:highlight w:val="yellow"/>
        </w:rPr>
        <w:t>In Empagran</w:t>
      </w:r>
      <w:r w:rsidRPr="00C92D6B">
        <w:rPr>
          <w:sz w:val="16"/>
        </w:rPr>
        <w:t xml:space="preserve">, the named plaintiffs were not “Canadian, or British or Japanese customers”– they came from Ukraine, Ecuador, and Panama. Yet throughout the opinion, Justice </w:t>
      </w:r>
      <w:r w:rsidRPr="0079705B">
        <w:rPr>
          <w:rStyle w:val="StyleUnderline"/>
          <w:highlight w:val="yellow"/>
        </w:rPr>
        <w:t xml:space="preserve">Breyer </w:t>
      </w:r>
      <w:r w:rsidRPr="0079705B">
        <w:rPr>
          <w:rStyle w:val="Emphasis"/>
          <w:highlight w:val="yellow"/>
        </w:rPr>
        <w:t>never addresses</w:t>
      </w:r>
      <w:r w:rsidRPr="0079705B">
        <w:rPr>
          <w:rStyle w:val="StyleUnderline"/>
          <w:highlight w:val="yellow"/>
        </w:rPr>
        <w:t xml:space="preserve"> the </w:t>
      </w:r>
      <w:r w:rsidRPr="0079705B">
        <w:rPr>
          <w:rStyle w:val="Emphasis"/>
          <w:highlight w:val="yellow"/>
        </w:rPr>
        <w:t>sovereign interests</w:t>
      </w:r>
      <w:r w:rsidRPr="0079705B">
        <w:rPr>
          <w:rStyle w:val="StyleUnderline"/>
          <w:highlight w:val="yellow"/>
        </w:rPr>
        <w:t xml:space="preserve"> of those </w:t>
      </w:r>
      <w:r w:rsidRPr="0079705B">
        <w:rPr>
          <w:rStyle w:val="Emphasis"/>
          <w:highlight w:val="yellow"/>
        </w:rPr>
        <w:t>countries</w:t>
      </w:r>
      <w:r w:rsidRPr="00C92D6B">
        <w:rPr>
          <w:sz w:val="16"/>
        </w:rPr>
        <w:t xml:space="preserve">. When he states that application of U.S. law “would undermine foreign nations' own antitrust enforcement policies,”61 he is not speaking of Ecuador (which may be quite happy if the United States cracks down on cartels impacting that country).62 Instead, he speaks of Germany and Canada. When he fears that “to apply our remedies would unjustifiably permit [foreign nations’] citizens to bypass their own less generous remedial schemes, thereby upsetting a balance of competing considerations that their own domestic antitrust laws embody,”63 the balance of competing considerations he has in mind is that of Germany, Canada, and Japan, not that of Ukraine. In the end, Justice Breyer is not allowing Canada, Great Britain, or Japan to determine how best to protect their consumers as he proclaims. Instead, he is protecting Canadian, British, and Japanese corporations against their overcharged customers abroad.64 </w:t>
      </w:r>
      <w:r w:rsidRPr="0079705B">
        <w:rPr>
          <w:rStyle w:val="StyleUnderline"/>
        </w:rPr>
        <w:t xml:space="preserve">All named plaintiffs come from </w:t>
      </w:r>
      <w:r w:rsidRPr="0079705B">
        <w:rPr>
          <w:rStyle w:val="Emphasis"/>
        </w:rPr>
        <w:t>developing countries</w:t>
      </w:r>
      <w:r w:rsidRPr="00C92D6B">
        <w:rPr>
          <w:sz w:val="16"/>
        </w:rPr>
        <w:t xml:space="preserve">; all defendants and all amicus briefs come from developed countries. </w:t>
      </w:r>
      <w:r w:rsidRPr="0079705B">
        <w:rPr>
          <w:rStyle w:val="StyleUnderline"/>
        </w:rPr>
        <w:t>The court will apparently</w:t>
      </w:r>
      <w:r w:rsidRPr="00C92D6B">
        <w:rPr>
          <w:sz w:val="16"/>
        </w:rPr>
        <w:t xml:space="preserve"> listen to the latter, and </w:t>
      </w:r>
      <w:r w:rsidRPr="0079705B">
        <w:rPr>
          <w:rStyle w:val="Emphasis"/>
        </w:rPr>
        <w:t>ignore</w:t>
      </w:r>
      <w:r w:rsidRPr="0079705B">
        <w:rPr>
          <w:rStyle w:val="StyleUnderline"/>
        </w:rPr>
        <w:t xml:space="preserve"> the </w:t>
      </w:r>
      <w:r w:rsidRPr="0079705B">
        <w:rPr>
          <w:rStyle w:val="Emphasis"/>
        </w:rPr>
        <w:t>former</w:t>
      </w:r>
      <w:r w:rsidRPr="00C92D6B">
        <w:rPr>
          <w:sz w:val="16"/>
        </w:rPr>
        <w:t>.</w:t>
      </w:r>
    </w:p>
    <w:p w14:paraId="0924C52E" w14:textId="77777777" w:rsidR="00351424" w:rsidRDefault="00351424" w:rsidP="00351424">
      <w:pPr>
        <w:rPr>
          <w:rStyle w:val="Emphasis"/>
        </w:rPr>
      </w:pPr>
      <w:r w:rsidRPr="00C92D6B">
        <w:rPr>
          <w:sz w:val="16"/>
        </w:rPr>
        <w:t xml:space="preserve">In doing so, </w:t>
      </w:r>
      <w:r w:rsidRPr="0079705B">
        <w:rPr>
          <w:rStyle w:val="StyleUnderline"/>
          <w:highlight w:val="yellow"/>
        </w:rPr>
        <w:t>the Court adopts</w:t>
      </w:r>
      <w:r w:rsidRPr="00C92D6B">
        <w:rPr>
          <w:sz w:val="16"/>
        </w:rPr>
        <w:t xml:space="preserve"> not only </w:t>
      </w:r>
      <w:r w:rsidRPr="0079705B">
        <w:rPr>
          <w:rStyle w:val="StyleUnderline"/>
          <w:highlight w:val="yellow"/>
        </w:rPr>
        <w:t>the</w:t>
      </w:r>
      <w:r w:rsidRPr="00C92D6B">
        <w:rPr>
          <w:sz w:val="16"/>
        </w:rPr>
        <w:t xml:space="preserve"> nineteenth century </w:t>
      </w:r>
      <w:r w:rsidRPr="0079705B">
        <w:rPr>
          <w:rStyle w:val="StyleUnderline"/>
          <w:highlight w:val="yellow"/>
        </w:rPr>
        <w:t>idea</w:t>
      </w:r>
      <w:r w:rsidRPr="00C92D6B">
        <w:rPr>
          <w:sz w:val="16"/>
        </w:rPr>
        <w:t xml:space="preserve"> of neatly distinguished territorial entities; it also adopts the old idea </w:t>
      </w:r>
      <w:r w:rsidRPr="0079705B">
        <w:rPr>
          <w:rStyle w:val="StyleUnderline"/>
          <w:highlight w:val="yellow"/>
        </w:rPr>
        <w:t>of</w:t>
      </w:r>
      <w:r w:rsidRPr="0079705B">
        <w:rPr>
          <w:rStyle w:val="StyleUnderline"/>
        </w:rPr>
        <w:t xml:space="preserve"> an international </w:t>
      </w:r>
      <w:r w:rsidRPr="0079705B">
        <w:rPr>
          <w:rStyle w:val="StyleUnderline"/>
          <w:highlight w:val="yellow"/>
        </w:rPr>
        <w:t xml:space="preserve">law limited to </w:t>
      </w:r>
      <w:r w:rsidRPr="0079705B">
        <w:rPr>
          <w:rStyle w:val="Emphasis"/>
          <w:highlight w:val="yellow"/>
        </w:rPr>
        <w:t>European</w:t>
      </w:r>
      <w:r w:rsidRPr="0079705B">
        <w:rPr>
          <w:rStyle w:val="StyleUnderline"/>
          <w:highlight w:val="yellow"/>
        </w:rPr>
        <w:t xml:space="preserve"> and </w:t>
      </w:r>
      <w:r w:rsidRPr="0079705B">
        <w:rPr>
          <w:rStyle w:val="Emphasis"/>
          <w:highlight w:val="yellow"/>
        </w:rPr>
        <w:t>North American countries</w:t>
      </w:r>
      <w:r w:rsidRPr="00C92D6B">
        <w:rPr>
          <w:sz w:val="16"/>
        </w:rPr>
        <w:t xml:space="preserve">.65 </w:t>
      </w:r>
      <w:r w:rsidRPr="0079705B">
        <w:rPr>
          <w:rStyle w:val="StyleUnderline"/>
          <w:highlight w:val="yellow"/>
        </w:rPr>
        <w:t xml:space="preserve">Developed countries </w:t>
      </w:r>
      <w:r w:rsidRPr="0079705B">
        <w:rPr>
          <w:rStyle w:val="Emphasis"/>
          <w:highlight w:val="yellow"/>
        </w:rPr>
        <w:t>regulate</w:t>
      </w:r>
      <w:r w:rsidRPr="0079705B">
        <w:rPr>
          <w:rStyle w:val="StyleUnderline"/>
          <w:highlight w:val="yellow"/>
        </w:rPr>
        <w:t xml:space="preserve"> their </w:t>
      </w:r>
      <w:r w:rsidRPr="0079705B">
        <w:rPr>
          <w:rStyle w:val="Emphasis"/>
          <w:highlight w:val="yellow"/>
        </w:rPr>
        <w:t>markets</w:t>
      </w:r>
      <w:r w:rsidRPr="00C92D6B">
        <w:rPr>
          <w:sz w:val="16"/>
          <w:highlight w:val="yellow"/>
        </w:rPr>
        <w:t xml:space="preserve">, </w:t>
      </w:r>
      <w:r w:rsidRPr="0079705B">
        <w:rPr>
          <w:rStyle w:val="StyleUnderline"/>
          <w:highlight w:val="yellow"/>
        </w:rPr>
        <w:t xml:space="preserve">and the rest of the world remains </w:t>
      </w:r>
      <w:r w:rsidRPr="0079705B">
        <w:rPr>
          <w:rStyle w:val="Emphasis"/>
          <w:highlight w:val="yellow"/>
        </w:rPr>
        <w:t>unregulated</w:t>
      </w:r>
      <w:r w:rsidRPr="00C92D6B">
        <w:rPr>
          <w:sz w:val="16"/>
        </w:rPr>
        <w:t xml:space="preserve"> – with the consequence that European and American defendants can retrieve the money they lose to American and European plaintiffs and regulators. Justice </w:t>
      </w:r>
      <w:r w:rsidRPr="0079705B">
        <w:rPr>
          <w:rStyle w:val="StyleUnderline"/>
        </w:rPr>
        <w:t xml:space="preserve">Breyer’s harmony among countries creates quite an </w:t>
      </w:r>
      <w:r w:rsidRPr="0079705B">
        <w:rPr>
          <w:rStyle w:val="Emphasis"/>
        </w:rPr>
        <w:t>exclusive club</w:t>
      </w:r>
      <w:r w:rsidRPr="00C92D6B">
        <w:rPr>
          <w:sz w:val="16"/>
        </w:rPr>
        <w:t xml:space="preserve">. In the name of avoiding U.S. hegemony over other developed countries, </w:t>
      </w:r>
      <w:r w:rsidRPr="0079705B">
        <w:rPr>
          <w:rStyle w:val="StyleUnderline"/>
          <w:highlight w:val="yellow"/>
        </w:rPr>
        <w:t>the Supreme Court</w:t>
      </w:r>
      <w:r w:rsidRPr="0079705B">
        <w:rPr>
          <w:rStyle w:val="StyleUnderline"/>
        </w:rPr>
        <w:t xml:space="preserve"> endorses </w:t>
      </w:r>
      <w:r w:rsidRPr="0079705B">
        <w:rPr>
          <w:rStyle w:val="Emphasis"/>
        </w:rPr>
        <w:t>hegemony</w:t>
      </w:r>
      <w:r w:rsidRPr="00C92D6B">
        <w:rPr>
          <w:sz w:val="16"/>
        </w:rPr>
        <w:t xml:space="preserve"> </w:t>
      </w:r>
      <w:r w:rsidRPr="0079705B">
        <w:rPr>
          <w:rStyle w:val="StyleUnderline"/>
        </w:rPr>
        <w:t xml:space="preserve">of developed over </w:t>
      </w:r>
      <w:r w:rsidRPr="0079705B">
        <w:rPr>
          <w:rStyle w:val="Emphasis"/>
        </w:rPr>
        <w:t>undeveloped countries</w:t>
      </w:r>
      <w:r w:rsidRPr="00C92D6B">
        <w:rPr>
          <w:sz w:val="16"/>
        </w:rPr>
        <w:t xml:space="preserve">. It avoids the imperialism of imposing U.S. law on others, but </w:t>
      </w:r>
      <w:r w:rsidRPr="0079705B">
        <w:rPr>
          <w:rStyle w:val="StyleUnderline"/>
        </w:rPr>
        <w:t xml:space="preserve">it </w:t>
      </w:r>
      <w:r w:rsidRPr="0079705B">
        <w:rPr>
          <w:rStyle w:val="StyleUnderline"/>
          <w:highlight w:val="yellow"/>
        </w:rPr>
        <w:t xml:space="preserve">endorses the </w:t>
      </w:r>
      <w:r w:rsidRPr="0079705B">
        <w:rPr>
          <w:rStyle w:val="Emphasis"/>
          <w:highlight w:val="yellow"/>
        </w:rPr>
        <w:t>imperialism</w:t>
      </w:r>
      <w:r w:rsidRPr="0079705B">
        <w:rPr>
          <w:rStyle w:val="StyleUnderline"/>
          <w:highlight w:val="yellow"/>
        </w:rPr>
        <w:t xml:space="preserve"> of </w:t>
      </w:r>
      <w:r w:rsidRPr="0079705B">
        <w:rPr>
          <w:rStyle w:val="Emphasis"/>
          <w:highlight w:val="yellow"/>
        </w:rPr>
        <w:t>restricting access</w:t>
      </w:r>
      <w:r w:rsidRPr="0079705B">
        <w:rPr>
          <w:rStyle w:val="StyleUnderline"/>
          <w:highlight w:val="yellow"/>
        </w:rPr>
        <w:t xml:space="preserve"> to</w:t>
      </w:r>
      <w:r w:rsidRPr="0079705B">
        <w:rPr>
          <w:rStyle w:val="StyleUnderline"/>
        </w:rPr>
        <w:t xml:space="preserve"> </w:t>
      </w:r>
      <w:r w:rsidRPr="0079705B">
        <w:rPr>
          <w:rStyle w:val="Emphasis"/>
        </w:rPr>
        <w:t xml:space="preserve">U.S. </w:t>
      </w:r>
      <w:r w:rsidRPr="0079705B">
        <w:rPr>
          <w:rStyle w:val="Emphasis"/>
          <w:highlight w:val="yellow"/>
        </w:rPr>
        <w:t>law.</w:t>
      </w:r>
    </w:p>
    <w:p w14:paraId="2AE087C8" w14:textId="77777777" w:rsidR="00351424" w:rsidRDefault="00351424" w:rsidP="00351424">
      <w:pPr>
        <w:pStyle w:val="Heading4"/>
      </w:pPr>
      <w:r>
        <w:t xml:space="preserve">The 1AC is </w:t>
      </w:r>
      <w:r w:rsidRPr="00CD6C26">
        <w:rPr>
          <w:u w:val="single"/>
        </w:rPr>
        <w:t>not market fundamentalism</w:t>
      </w:r>
      <w:r>
        <w:t xml:space="preserve">---it is precisely because we recognize markets are </w:t>
      </w:r>
      <w:r w:rsidRPr="00CD6C26">
        <w:rPr>
          <w:u w:val="single"/>
        </w:rPr>
        <w:t>imperfect</w:t>
      </w:r>
      <w:r>
        <w:t xml:space="preserve"> that we propose antitrust as a </w:t>
      </w:r>
      <w:r w:rsidRPr="00CD6C26">
        <w:rPr>
          <w:u w:val="single"/>
        </w:rPr>
        <w:t>corrective</w:t>
      </w:r>
      <w:r>
        <w:t xml:space="preserve">---that’s </w:t>
      </w:r>
      <w:r w:rsidRPr="00CD6C26">
        <w:rPr>
          <w:u w:val="single"/>
        </w:rPr>
        <w:t>not mutually exclusive</w:t>
      </w:r>
      <w:r>
        <w:t>.</w:t>
      </w:r>
    </w:p>
    <w:p w14:paraId="02C5BC3B" w14:textId="77777777" w:rsidR="00351424" w:rsidRPr="00A13ED2" w:rsidRDefault="00351424" w:rsidP="00351424">
      <w:r w:rsidRPr="00374192">
        <w:rPr>
          <w:rStyle w:val="Style13ptBold"/>
        </w:rPr>
        <w:t>Hovenkamp 18</w:t>
      </w:r>
      <w:r>
        <w:t>, *James G. Dinan University Professor at the University of Pennsylvania Law School and the Wharton School of the University of Pennsylvania, (“Progressive Antitrust,”  University of Illinois Law Review 2018 U. Ill. L. Rev. (2018), https://heinonline.org/HOL/Page?handle=hein.journals/unilllr2018&amp;div=6&amp;g_sent=1&amp;casa_token=&amp;collection=journals)</w:t>
      </w:r>
    </w:p>
    <w:p w14:paraId="76D2DC3A" w14:textId="77777777" w:rsidR="00351424" w:rsidRPr="00783DE7" w:rsidRDefault="00351424" w:rsidP="00351424">
      <w:pPr>
        <w:rPr>
          <w:rStyle w:val="Emphasis"/>
          <w:sz w:val="16"/>
          <w:szCs w:val="16"/>
        </w:rPr>
      </w:pPr>
      <w:r w:rsidRPr="00783DE7">
        <w:rPr>
          <w:sz w:val="16"/>
          <w:szCs w:val="16"/>
        </w:rPr>
        <w:t xml:space="preserve">VI. CONCLUSION </w:t>
      </w:r>
    </w:p>
    <w:p w14:paraId="12579124" w14:textId="77777777" w:rsidR="00351424" w:rsidRPr="009176FB" w:rsidRDefault="00351424" w:rsidP="00351424">
      <w:pPr>
        <w:rPr>
          <w:sz w:val="16"/>
        </w:rPr>
      </w:pPr>
      <w:r w:rsidRPr="00783DE7">
        <w:rPr>
          <w:rStyle w:val="StyleUnderline"/>
          <w:highlight w:val="yellow"/>
        </w:rPr>
        <w:t>The benefits of</w:t>
      </w:r>
      <w:r w:rsidRPr="00783DE7">
        <w:rPr>
          <w:sz w:val="16"/>
        </w:rPr>
        <w:t xml:space="preserve"> robust </w:t>
      </w:r>
      <w:r w:rsidRPr="00EB1101">
        <w:rPr>
          <w:rStyle w:val="StyleUnderline"/>
        </w:rPr>
        <w:t xml:space="preserve">market </w:t>
      </w:r>
      <w:r w:rsidRPr="00783DE7">
        <w:rPr>
          <w:rStyle w:val="StyleUnderline"/>
          <w:highlight w:val="yellow"/>
        </w:rPr>
        <w:t xml:space="preserve">competition are </w:t>
      </w:r>
      <w:r w:rsidRPr="00783DE7">
        <w:rPr>
          <w:rStyle w:val="Emphasis"/>
          <w:highlight w:val="yellow"/>
        </w:rPr>
        <w:t>substantial</w:t>
      </w:r>
      <w:r w:rsidRPr="00783DE7">
        <w:rPr>
          <w:sz w:val="16"/>
          <w:highlight w:val="yellow"/>
        </w:rPr>
        <w:t xml:space="preserve">, </w:t>
      </w:r>
      <w:r w:rsidRPr="00783DE7">
        <w:rPr>
          <w:rStyle w:val="StyleUnderline"/>
          <w:highlight w:val="yellow"/>
        </w:rPr>
        <w:t xml:space="preserve">as </w:t>
      </w:r>
      <w:r w:rsidRPr="00783DE7">
        <w:rPr>
          <w:rStyle w:val="Emphasis"/>
          <w:highlight w:val="yellow"/>
        </w:rPr>
        <w:t>four centuries</w:t>
      </w:r>
      <w:r w:rsidRPr="00783DE7">
        <w:rPr>
          <w:rStyle w:val="StyleUnderline"/>
          <w:highlight w:val="yellow"/>
        </w:rPr>
        <w:t xml:space="preserve"> of </w:t>
      </w:r>
      <w:r w:rsidRPr="00783DE7">
        <w:rPr>
          <w:rStyle w:val="Emphasis"/>
          <w:highlight w:val="yellow"/>
        </w:rPr>
        <w:t>capitalism</w:t>
      </w:r>
      <w:r w:rsidRPr="00783DE7">
        <w:rPr>
          <w:rStyle w:val="StyleUnderline"/>
          <w:highlight w:val="yellow"/>
        </w:rPr>
        <w:t xml:space="preserve"> and</w:t>
      </w:r>
      <w:r w:rsidRPr="00EB1101">
        <w:rPr>
          <w:rStyle w:val="StyleUnderline"/>
        </w:rPr>
        <w:t xml:space="preserve"> the </w:t>
      </w:r>
      <w:r w:rsidRPr="00EB1101">
        <w:rPr>
          <w:rStyle w:val="Emphasis"/>
        </w:rPr>
        <w:t xml:space="preserve">dramatic </w:t>
      </w:r>
      <w:r w:rsidRPr="00783DE7">
        <w:rPr>
          <w:rStyle w:val="Emphasis"/>
          <w:highlight w:val="yellow"/>
        </w:rPr>
        <w:t>failures</w:t>
      </w:r>
      <w:r w:rsidRPr="00783DE7">
        <w:rPr>
          <w:rStyle w:val="StyleUnderline"/>
          <w:highlight w:val="yellow"/>
        </w:rPr>
        <w:t xml:space="preserve"> of</w:t>
      </w:r>
      <w:r w:rsidRPr="00EB1101">
        <w:rPr>
          <w:rStyle w:val="StyleUnderline"/>
        </w:rPr>
        <w:t xml:space="preserve"> many </w:t>
      </w:r>
      <w:r w:rsidRPr="00783DE7">
        <w:rPr>
          <w:rStyle w:val="Emphasis"/>
          <w:highlight w:val="yellow"/>
        </w:rPr>
        <w:t>nonmarket alternatives</w:t>
      </w:r>
      <w:r w:rsidRPr="00EB1101">
        <w:rPr>
          <w:rStyle w:val="StyleUnderline"/>
        </w:rPr>
        <w:t xml:space="preserve"> have </w:t>
      </w:r>
      <w:r w:rsidRPr="00783DE7">
        <w:rPr>
          <w:rStyle w:val="Emphasis"/>
          <w:highlight w:val="yellow"/>
        </w:rPr>
        <w:t>revealed</w:t>
      </w:r>
      <w:r w:rsidRPr="00783DE7">
        <w:rPr>
          <w:sz w:val="16"/>
        </w:rPr>
        <w:t xml:space="preserve">. But market-based economies and legal systems vary, and the variations have not been equally successful. </w:t>
      </w:r>
      <w:r w:rsidRPr="009176FB">
        <w:rPr>
          <w:sz w:val="16"/>
        </w:rPr>
        <w:t xml:space="preserve">Further, </w:t>
      </w:r>
      <w:r w:rsidRPr="009176FB">
        <w:rPr>
          <w:rStyle w:val="StyleUnderline"/>
        </w:rPr>
        <w:t>competitive markets</w:t>
      </w:r>
      <w:r w:rsidRPr="009176FB">
        <w:rPr>
          <w:sz w:val="16"/>
        </w:rPr>
        <w:t xml:space="preserve"> are neither self-creating nor self-executing. They </w:t>
      </w:r>
      <w:r w:rsidRPr="009176FB">
        <w:rPr>
          <w:rStyle w:val="StyleUnderline"/>
        </w:rPr>
        <w:t xml:space="preserve">must be </w:t>
      </w:r>
      <w:r w:rsidRPr="009176FB">
        <w:rPr>
          <w:rStyle w:val="Emphasis"/>
        </w:rPr>
        <w:t>supported</w:t>
      </w:r>
      <w:r w:rsidRPr="009176FB">
        <w:rPr>
          <w:rStyle w:val="StyleUnderline"/>
        </w:rPr>
        <w:t xml:space="preserve"> by </w:t>
      </w:r>
      <w:r w:rsidRPr="009176FB">
        <w:rPr>
          <w:rStyle w:val="Emphasis"/>
        </w:rPr>
        <w:t>well-managed institutions</w:t>
      </w:r>
      <w:r w:rsidRPr="009176FB">
        <w:rPr>
          <w:sz w:val="16"/>
        </w:rPr>
        <w:t xml:space="preserve"> or else they will fail to provide socially desirable results. In addition, when markets fail, different markets call for different types of repairs.</w:t>
      </w:r>
    </w:p>
    <w:p w14:paraId="4467C40E" w14:textId="77777777" w:rsidR="00351424" w:rsidRPr="00783DE7" w:rsidRDefault="00351424" w:rsidP="00351424">
      <w:pPr>
        <w:rPr>
          <w:sz w:val="16"/>
        </w:rPr>
      </w:pPr>
      <w:r w:rsidRPr="009176FB">
        <w:rPr>
          <w:sz w:val="16"/>
        </w:rPr>
        <w:t xml:space="preserve">These propositions are obvious to most historians and other students of world economies. </w:t>
      </w:r>
      <w:r w:rsidRPr="009176FB">
        <w:rPr>
          <w:rStyle w:val="StyleUnderline"/>
        </w:rPr>
        <w:t>The highest overall</w:t>
      </w:r>
      <w:r w:rsidRPr="00EB1101">
        <w:rPr>
          <w:rStyle w:val="StyleUnderline"/>
        </w:rPr>
        <w:t xml:space="preserve"> standards of living belong not to</w:t>
      </w:r>
      <w:r w:rsidRPr="00783DE7">
        <w:rPr>
          <w:sz w:val="16"/>
        </w:rPr>
        <w:t xml:space="preserve"> radically individualistic and </w:t>
      </w:r>
      <w:r w:rsidRPr="00EB1101">
        <w:rPr>
          <w:rStyle w:val="StyleUnderline"/>
        </w:rPr>
        <w:t>laissez faire societies</w:t>
      </w:r>
      <w:r w:rsidRPr="00783DE7">
        <w:rPr>
          <w:sz w:val="16"/>
        </w:rPr>
        <w:t xml:space="preserve">, </w:t>
      </w:r>
      <w:r w:rsidRPr="00EB1101">
        <w:rPr>
          <w:rStyle w:val="StyleUnderline"/>
        </w:rPr>
        <w:t>nor</w:t>
      </w:r>
      <w:r w:rsidRPr="00783DE7">
        <w:rPr>
          <w:sz w:val="16"/>
        </w:rPr>
        <w:t xml:space="preserve"> to </w:t>
      </w:r>
      <w:r w:rsidRPr="00EB1101">
        <w:rPr>
          <w:rStyle w:val="StyleUnderline"/>
        </w:rPr>
        <w:t>highly socialized ones</w:t>
      </w:r>
      <w:r w:rsidRPr="00783DE7">
        <w:rPr>
          <w:sz w:val="16"/>
        </w:rPr>
        <w:t xml:space="preserve">. Rather, </w:t>
      </w:r>
      <w:r w:rsidRPr="00EB1101">
        <w:rPr>
          <w:rStyle w:val="StyleUnderline"/>
        </w:rPr>
        <w:t xml:space="preserve">the relationship between economic performance and degrees of </w:t>
      </w:r>
      <w:proofErr w:type="spellStart"/>
      <w:r w:rsidRPr="00EB1101">
        <w:rPr>
          <w:rStyle w:val="StyleUnderline"/>
        </w:rPr>
        <w:t>govemment</w:t>
      </w:r>
      <w:proofErr w:type="spellEnd"/>
      <w:r w:rsidRPr="00EB1101">
        <w:rPr>
          <w:rStyle w:val="StyleUnderline"/>
        </w:rPr>
        <w:t xml:space="preserve"> intervention is an </w:t>
      </w:r>
      <w:r w:rsidRPr="00EB1101">
        <w:rPr>
          <w:rStyle w:val="Emphasis"/>
        </w:rPr>
        <w:t>inverted "U."</w:t>
      </w:r>
      <w:r w:rsidRPr="00783DE7">
        <w:rPr>
          <w:sz w:val="16"/>
        </w:rPr>
        <w:t xml:space="preserve"> </w:t>
      </w:r>
      <w:r w:rsidRPr="00EB1101">
        <w:rPr>
          <w:rStyle w:val="StyleUnderline"/>
        </w:rPr>
        <w:t xml:space="preserve">The highest standards belong to those states that have a </w:t>
      </w:r>
      <w:r w:rsidRPr="00EB1101">
        <w:rPr>
          <w:rStyle w:val="Emphasis"/>
        </w:rPr>
        <w:t>middle-range mixture</w:t>
      </w:r>
      <w:r w:rsidRPr="00EB1101">
        <w:rPr>
          <w:rStyle w:val="StyleUnderline"/>
        </w:rPr>
        <w:t xml:space="preserve"> of private</w:t>
      </w:r>
      <w:r w:rsidRPr="00783DE7">
        <w:rPr>
          <w:sz w:val="16"/>
        </w:rPr>
        <w:t xml:space="preserve">, </w:t>
      </w:r>
      <w:r w:rsidRPr="00EB1101">
        <w:rPr>
          <w:rStyle w:val="StyleUnderline"/>
        </w:rPr>
        <w:t xml:space="preserve">market-based </w:t>
      </w:r>
      <w:r w:rsidRPr="00EB1101">
        <w:rPr>
          <w:rStyle w:val="Emphasis"/>
        </w:rPr>
        <w:t>ordering</w:t>
      </w:r>
      <w:r w:rsidRPr="00783DE7">
        <w:rPr>
          <w:sz w:val="16"/>
        </w:rPr>
        <w:t xml:space="preserve"> a</w:t>
      </w:r>
      <w:r w:rsidRPr="00EB1101">
        <w:rPr>
          <w:rStyle w:val="StyleUnderline"/>
        </w:rPr>
        <w:t xml:space="preserve">nd </w:t>
      </w:r>
      <w:r w:rsidRPr="00EB1101">
        <w:rPr>
          <w:rStyle w:val="Emphasis"/>
        </w:rPr>
        <w:t>government-imposed</w:t>
      </w:r>
      <w:r w:rsidRPr="00EB1101">
        <w:rPr>
          <w:rStyle w:val="StyleUnderline"/>
        </w:rPr>
        <w:t xml:space="preserve"> organization</w:t>
      </w:r>
      <w:r w:rsidRPr="00783DE7">
        <w:rPr>
          <w:sz w:val="16"/>
        </w:rPr>
        <w:t>, and a rational and predictable system for distinguishing where one ends and the other begins. 227</w:t>
      </w:r>
    </w:p>
    <w:p w14:paraId="5BD92CD8" w14:textId="77777777" w:rsidR="00351424" w:rsidRPr="00783DE7" w:rsidRDefault="00351424" w:rsidP="00351424">
      <w:pPr>
        <w:rPr>
          <w:sz w:val="16"/>
          <w:szCs w:val="16"/>
        </w:rPr>
      </w:pPr>
      <w:r w:rsidRPr="00783DE7">
        <w:rPr>
          <w:sz w:val="16"/>
          <w:szCs w:val="16"/>
        </w:rPr>
        <w:t>So what is the role for antitrust in this mixture? A serious problem with the progressive antitrust record is lack of coherence. This results in part from exaggerated expectations about what antitrust can accomplish. Additionally, there is a stunning lack of specificity about exactly how courts should be administering antitrust law under such a diverse and poorly articulated set of goals. Antitrust is at once to be a cure for monopoly, for bigness, for the hardships facing small businesses, for inequalities of wealth, and for numerous other market imperfections.</w:t>
      </w:r>
    </w:p>
    <w:p w14:paraId="359A398E" w14:textId="77777777" w:rsidR="00351424" w:rsidRPr="00783DE7" w:rsidRDefault="00351424" w:rsidP="00351424">
      <w:pPr>
        <w:rPr>
          <w:sz w:val="16"/>
        </w:rPr>
      </w:pPr>
      <w:r w:rsidRPr="00783DE7">
        <w:rPr>
          <w:sz w:val="16"/>
        </w:rPr>
        <w:t xml:space="preserve">A progressive regulatory policy toward industry and business should proceed </w:t>
      </w:r>
      <w:r w:rsidRPr="009176FB">
        <w:rPr>
          <w:sz w:val="16"/>
        </w:rPr>
        <w:t xml:space="preserve">in two steps. First, it should identify market circumstances that need correction, and then act accordingly. </w:t>
      </w:r>
      <w:r w:rsidRPr="009176FB">
        <w:rPr>
          <w:rStyle w:val="StyleUnderline"/>
        </w:rPr>
        <w:t xml:space="preserve">Market failure is certainly a </w:t>
      </w:r>
      <w:r w:rsidRPr="009176FB">
        <w:rPr>
          <w:rStyle w:val="Emphasis"/>
        </w:rPr>
        <w:t>justifiable rationale</w:t>
      </w:r>
      <w:r w:rsidRPr="009176FB">
        <w:rPr>
          <w:rStyle w:val="StyleUnderline"/>
        </w:rPr>
        <w:t xml:space="preserve"> for regulatory intervention</w:t>
      </w:r>
      <w:r w:rsidRPr="009176FB">
        <w:rPr>
          <w:sz w:val="16"/>
        </w:rPr>
        <w:t xml:space="preserve">, </w:t>
      </w:r>
      <w:r w:rsidRPr="009176FB">
        <w:rPr>
          <w:rStyle w:val="StyleUnderline"/>
        </w:rPr>
        <w:t xml:space="preserve">but it </w:t>
      </w:r>
      <w:r w:rsidRPr="009176FB">
        <w:rPr>
          <w:rStyle w:val="Emphasis"/>
        </w:rPr>
        <w:t>need not</w:t>
      </w:r>
      <w:r w:rsidRPr="009176FB">
        <w:rPr>
          <w:rStyle w:val="StyleUnderline"/>
        </w:rPr>
        <w:t xml:space="preserve"> be the </w:t>
      </w:r>
      <w:r w:rsidRPr="009176FB">
        <w:rPr>
          <w:rStyle w:val="Emphasis"/>
        </w:rPr>
        <w:t>only one</w:t>
      </w:r>
      <w:r w:rsidRPr="009176FB">
        <w:rPr>
          <w:sz w:val="16"/>
        </w:rPr>
        <w:t>. Concerns</w:t>
      </w:r>
      <w:r w:rsidRPr="00783DE7">
        <w:rPr>
          <w:sz w:val="16"/>
        </w:rPr>
        <w:t xml:space="preserve"> with wealth distribution, universal service, or management of risk are all legitimate regulatory goals for progressive statutory intervention, although not for antitrust. 228 Then, for all that remains, </w:t>
      </w:r>
      <w:r w:rsidRPr="00783DE7">
        <w:rPr>
          <w:rStyle w:val="StyleUnderline"/>
          <w:highlight w:val="yellow"/>
        </w:rPr>
        <w:t xml:space="preserve">antitrust should remain as the </w:t>
      </w:r>
      <w:r w:rsidRPr="00783DE7">
        <w:rPr>
          <w:rStyle w:val="Emphasis"/>
          <w:highlight w:val="yellow"/>
        </w:rPr>
        <w:t>"residual" regulator</w:t>
      </w:r>
      <w:r w:rsidRPr="00783DE7">
        <w:rPr>
          <w:sz w:val="16"/>
          <w:highlight w:val="yellow"/>
        </w:rPr>
        <w:t xml:space="preserve">, </w:t>
      </w:r>
      <w:r w:rsidRPr="00783DE7">
        <w:rPr>
          <w:rStyle w:val="StyleUnderline"/>
          <w:highlight w:val="yellow"/>
        </w:rPr>
        <w:t>operating in</w:t>
      </w:r>
      <w:r w:rsidRPr="00EB1101">
        <w:rPr>
          <w:rStyle w:val="StyleUnderline"/>
        </w:rPr>
        <w:t xml:space="preserve"> more-or-less </w:t>
      </w:r>
      <w:r w:rsidRPr="00783DE7">
        <w:rPr>
          <w:rStyle w:val="Emphasis"/>
          <w:highlight w:val="yellow"/>
        </w:rPr>
        <w:t>neoclassical fashion</w:t>
      </w:r>
      <w:r w:rsidRPr="00783DE7">
        <w:rPr>
          <w:sz w:val="16"/>
          <w:highlight w:val="yellow"/>
        </w:rPr>
        <w:t xml:space="preserve"> </w:t>
      </w:r>
      <w:r w:rsidRPr="00783DE7">
        <w:rPr>
          <w:rStyle w:val="StyleUnderline"/>
          <w:highlight w:val="yellow"/>
        </w:rPr>
        <w:t xml:space="preserve">with </w:t>
      </w:r>
      <w:r w:rsidRPr="00783DE7">
        <w:rPr>
          <w:rStyle w:val="Emphasis"/>
          <w:highlight w:val="yellow"/>
        </w:rPr>
        <w:t>maximization</w:t>
      </w:r>
      <w:r w:rsidRPr="00783DE7">
        <w:rPr>
          <w:rStyle w:val="StyleUnderline"/>
          <w:highlight w:val="yellow"/>
        </w:rPr>
        <w:t xml:space="preserve"> of </w:t>
      </w:r>
      <w:r w:rsidRPr="00783DE7">
        <w:rPr>
          <w:rStyle w:val="Emphasis"/>
          <w:highlight w:val="yellow"/>
        </w:rPr>
        <w:t>output</w:t>
      </w:r>
      <w:r w:rsidRPr="00783DE7">
        <w:rPr>
          <w:rStyle w:val="StyleUnderline"/>
          <w:highlight w:val="yellow"/>
        </w:rPr>
        <w:t xml:space="preserve"> as its</w:t>
      </w:r>
      <w:r w:rsidRPr="00EB1101">
        <w:rPr>
          <w:rStyle w:val="StyleUnderline"/>
        </w:rPr>
        <w:t xml:space="preserve"> </w:t>
      </w:r>
      <w:r w:rsidRPr="00EB1101">
        <w:rPr>
          <w:rStyle w:val="Emphasis"/>
        </w:rPr>
        <w:t xml:space="preserve">underlying </w:t>
      </w:r>
      <w:r w:rsidRPr="00783DE7">
        <w:rPr>
          <w:rStyle w:val="Emphasis"/>
          <w:highlight w:val="yellow"/>
        </w:rPr>
        <w:t>goal</w:t>
      </w:r>
      <w:r w:rsidRPr="00783DE7">
        <w:rPr>
          <w:sz w:val="16"/>
        </w:rPr>
        <w:t xml:space="preserve">. </w:t>
      </w:r>
      <w:r w:rsidRPr="00EB1101">
        <w:rPr>
          <w:rStyle w:val="StyleUnderline"/>
        </w:rPr>
        <w:t xml:space="preserve">Designing an optimal policy for progressive market intervention generally is </w:t>
      </w:r>
      <w:r w:rsidRPr="00EB1101">
        <w:rPr>
          <w:rStyle w:val="Emphasis"/>
        </w:rPr>
        <w:t>more difficult</w:t>
      </w:r>
      <w:r w:rsidRPr="00783DE7">
        <w:rPr>
          <w:sz w:val="16"/>
        </w:rPr>
        <w:t xml:space="preserve"> </w:t>
      </w:r>
      <w:r w:rsidRPr="00EB1101">
        <w:rPr>
          <w:rStyle w:val="StyleUnderline"/>
        </w:rPr>
        <w:t xml:space="preserve">than designing a progressive policy for </w:t>
      </w:r>
      <w:r w:rsidRPr="00EB1101">
        <w:rPr>
          <w:rStyle w:val="Emphasis"/>
        </w:rPr>
        <w:t>antitrust</w:t>
      </w:r>
      <w:r w:rsidRPr="00783DE7">
        <w:rPr>
          <w:sz w:val="16"/>
        </w:rPr>
        <w:t>, which has a singular goal and is at least conceptually capable of being implemented.</w:t>
      </w:r>
    </w:p>
    <w:p w14:paraId="789EC351" w14:textId="77777777" w:rsidR="00351424" w:rsidRPr="00783DE7" w:rsidRDefault="00351424" w:rsidP="00351424">
      <w:pPr>
        <w:rPr>
          <w:sz w:val="16"/>
        </w:rPr>
      </w:pPr>
      <w:r w:rsidRPr="00783DE7">
        <w:rPr>
          <w:sz w:val="16"/>
        </w:rPr>
        <w:t xml:space="preserve">Markets-and accordingly, antitrust law-are ineffective institutions for distributing wealth. 229 Further, even within a progressive state, </w:t>
      </w:r>
      <w:r w:rsidRPr="00783DE7">
        <w:rPr>
          <w:rStyle w:val="StyleUnderline"/>
          <w:highlight w:val="yellow"/>
        </w:rPr>
        <w:t>antitrust's goal</w:t>
      </w:r>
      <w:r w:rsidRPr="00783DE7">
        <w:rPr>
          <w:sz w:val="16"/>
        </w:rPr>
        <w:t xml:space="preserve"> is not to shelter small businesses, protect inefficient firms, regulate price or output or prohibit discrimination, channel innovation, provide for universal service, or protect against economic cycles. Rather, it </w:t>
      </w:r>
      <w:r w:rsidRPr="00783DE7">
        <w:rPr>
          <w:rStyle w:val="StyleUnderline"/>
          <w:highlight w:val="yellow"/>
        </w:rPr>
        <w:t>is to promote</w:t>
      </w:r>
      <w:r w:rsidRPr="00EB1101">
        <w:rPr>
          <w:rStyle w:val="StyleUnderline"/>
        </w:rPr>
        <w:t xml:space="preserve"> </w:t>
      </w:r>
      <w:r w:rsidRPr="00EB1101">
        <w:rPr>
          <w:rStyle w:val="Emphasis"/>
        </w:rPr>
        <w:t xml:space="preserve">consumer </w:t>
      </w:r>
      <w:r w:rsidRPr="00783DE7">
        <w:rPr>
          <w:rStyle w:val="Emphasis"/>
          <w:highlight w:val="yellow"/>
        </w:rPr>
        <w:t>welfare</w:t>
      </w:r>
      <w:r w:rsidRPr="00783DE7">
        <w:rPr>
          <w:sz w:val="16"/>
          <w:highlight w:val="yellow"/>
        </w:rPr>
        <w:t xml:space="preserve"> </w:t>
      </w:r>
      <w:r w:rsidRPr="009176FB">
        <w:rPr>
          <w:rStyle w:val="StyleUnderline"/>
        </w:rPr>
        <w:t>through classically competitive markets</w:t>
      </w:r>
      <w:r w:rsidRPr="009176FB">
        <w:rPr>
          <w:sz w:val="16"/>
        </w:rPr>
        <w:t xml:space="preserve">, </w:t>
      </w:r>
      <w:r w:rsidRPr="00783DE7">
        <w:rPr>
          <w:rStyle w:val="StyleUnderline"/>
          <w:highlight w:val="yellow"/>
        </w:rPr>
        <w:t>understanding</w:t>
      </w:r>
      <w:r w:rsidRPr="00EB1101">
        <w:rPr>
          <w:rStyle w:val="StyleUnderline"/>
        </w:rPr>
        <w:t xml:space="preserve"> that </w:t>
      </w:r>
      <w:r w:rsidRPr="00783DE7">
        <w:rPr>
          <w:rStyle w:val="StyleUnderline"/>
          <w:highlight w:val="yellow"/>
        </w:rPr>
        <w:t>consumers benefit from</w:t>
      </w:r>
      <w:r w:rsidRPr="00EB1101">
        <w:rPr>
          <w:rStyle w:val="StyleUnderline"/>
        </w:rPr>
        <w:t xml:space="preserve"> high output</w:t>
      </w:r>
      <w:r w:rsidRPr="00783DE7">
        <w:rPr>
          <w:sz w:val="16"/>
        </w:rPr>
        <w:t xml:space="preserve">, </w:t>
      </w:r>
      <w:r w:rsidRPr="00EB1101">
        <w:rPr>
          <w:rStyle w:val="StyleUnderline"/>
        </w:rPr>
        <w:t>high quality</w:t>
      </w:r>
      <w:r w:rsidRPr="00783DE7">
        <w:rPr>
          <w:sz w:val="16"/>
        </w:rPr>
        <w:t xml:space="preserve">, 230 </w:t>
      </w:r>
      <w:r w:rsidRPr="00EB1101">
        <w:rPr>
          <w:rStyle w:val="StyleUnderline"/>
        </w:rPr>
        <w:t xml:space="preserve">and </w:t>
      </w:r>
      <w:r w:rsidRPr="00783DE7">
        <w:rPr>
          <w:rStyle w:val="StyleUnderline"/>
          <w:highlight w:val="yellow"/>
        </w:rPr>
        <w:t>low prices</w:t>
      </w:r>
      <w:r w:rsidRPr="00783DE7">
        <w:rPr>
          <w:sz w:val="16"/>
        </w:rPr>
        <w:t xml:space="preserve">. As a result, </w:t>
      </w:r>
      <w:r w:rsidRPr="00783DE7">
        <w:rPr>
          <w:rStyle w:val="StyleUnderline"/>
          <w:highlight w:val="yellow"/>
        </w:rPr>
        <w:t xml:space="preserve">there is </w:t>
      </w:r>
      <w:r w:rsidRPr="00783DE7">
        <w:rPr>
          <w:rStyle w:val="Emphasis"/>
          <w:sz w:val="26"/>
          <w:szCs w:val="26"/>
          <w:highlight w:val="yellow"/>
        </w:rPr>
        <w:t>no antinomy</w:t>
      </w:r>
      <w:r w:rsidRPr="00783DE7">
        <w:rPr>
          <w:sz w:val="16"/>
          <w:highlight w:val="yellow"/>
        </w:rPr>
        <w:t xml:space="preserve"> </w:t>
      </w:r>
      <w:r w:rsidRPr="00783DE7">
        <w:rPr>
          <w:rStyle w:val="StyleUnderline"/>
          <w:highlight w:val="yellow"/>
        </w:rPr>
        <w:t>between</w:t>
      </w:r>
      <w:r w:rsidRPr="00EB1101">
        <w:rPr>
          <w:rStyle w:val="StyleUnderline"/>
        </w:rPr>
        <w:t xml:space="preserve"> a </w:t>
      </w:r>
      <w:r w:rsidRPr="00783DE7">
        <w:rPr>
          <w:rStyle w:val="Emphasis"/>
          <w:highlight w:val="yellow"/>
        </w:rPr>
        <w:t>neoclassical antitrust</w:t>
      </w:r>
      <w:r w:rsidRPr="00EB1101">
        <w:rPr>
          <w:rStyle w:val="StyleUnderline"/>
        </w:rPr>
        <w:t xml:space="preserve"> policy that is </w:t>
      </w:r>
      <w:r w:rsidRPr="00783DE7">
        <w:rPr>
          <w:rStyle w:val="StyleUnderline"/>
          <w:highlight w:val="yellow"/>
        </w:rPr>
        <w:t xml:space="preserve">committed to </w:t>
      </w:r>
      <w:r w:rsidRPr="00783DE7">
        <w:rPr>
          <w:rStyle w:val="Emphasis"/>
          <w:highlight w:val="yellow"/>
        </w:rPr>
        <w:t>free markets</w:t>
      </w:r>
      <w:r w:rsidRPr="00783DE7">
        <w:rPr>
          <w:sz w:val="16"/>
        </w:rPr>
        <w:t xml:space="preserve"> </w:t>
      </w:r>
      <w:r w:rsidRPr="00EB1101">
        <w:rPr>
          <w:rStyle w:val="StyleUnderline"/>
        </w:rPr>
        <w:t xml:space="preserve">within its </w:t>
      </w:r>
      <w:r w:rsidRPr="00EB1101">
        <w:rPr>
          <w:rStyle w:val="Emphasis"/>
        </w:rPr>
        <w:t>domain</w:t>
      </w:r>
      <w:r w:rsidRPr="00783DE7">
        <w:rPr>
          <w:sz w:val="16"/>
        </w:rPr>
        <w:t xml:space="preserve"> </w:t>
      </w:r>
      <w:r w:rsidRPr="00783DE7">
        <w:rPr>
          <w:rStyle w:val="StyleUnderline"/>
          <w:highlight w:val="yellow"/>
        </w:rPr>
        <w:t>and</w:t>
      </w:r>
      <w:r w:rsidRPr="009176FB">
        <w:rPr>
          <w:rStyle w:val="StyleUnderline"/>
        </w:rPr>
        <w:t xml:space="preserve"> an empirically based theory of </w:t>
      </w:r>
      <w:r w:rsidRPr="00783DE7">
        <w:rPr>
          <w:rStyle w:val="Emphasis"/>
          <w:highlight w:val="yellow"/>
        </w:rPr>
        <w:t>market regulation</w:t>
      </w:r>
      <w:r w:rsidRPr="00783DE7">
        <w:rPr>
          <w:sz w:val="16"/>
          <w:highlight w:val="yellow"/>
        </w:rPr>
        <w:t xml:space="preserve"> </w:t>
      </w:r>
      <w:r w:rsidRPr="00783DE7">
        <w:rPr>
          <w:rStyle w:val="StyleUnderline"/>
          <w:highlight w:val="yellow"/>
        </w:rPr>
        <w:t xml:space="preserve">with concerns that </w:t>
      </w:r>
      <w:r w:rsidRPr="00783DE7">
        <w:rPr>
          <w:rStyle w:val="Emphasis"/>
          <w:highlight w:val="yellow"/>
        </w:rPr>
        <w:t>range</w:t>
      </w:r>
      <w:r w:rsidRPr="00EB1101">
        <w:rPr>
          <w:rStyle w:val="Emphasis"/>
        </w:rPr>
        <w:t xml:space="preserve"> more </w:t>
      </w:r>
      <w:r w:rsidRPr="00783DE7">
        <w:rPr>
          <w:rStyle w:val="Emphasis"/>
          <w:highlight w:val="yellow"/>
        </w:rPr>
        <w:t>widely</w:t>
      </w:r>
      <w:r w:rsidRPr="00783DE7">
        <w:rPr>
          <w:sz w:val="16"/>
        </w:rPr>
        <w:t>. Far too many progressives-</w:t>
      </w:r>
      <w:r w:rsidRPr="00EB1101">
        <w:rPr>
          <w:rStyle w:val="StyleUnderline"/>
        </w:rPr>
        <w:t>well intended people</w:t>
      </w:r>
      <w:r w:rsidRPr="00783DE7">
        <w:rPr>
          <w:sz w:val="16"/>
        </w:rPr>
        <w:t xml:space="preserve"> such as Justices Brandeis, Douglas, and Chief Justice Earl Warren-</w:t>
      </w:r>
      <w:r w:rsidRPr="00EB1101">
        <w:rPr>
          <w:rStyle w:val="Emphasis"/>
        </w:rPr>
        <w:t>failed</w:t>
      </w:r>
      <w:r w:rsidRPr="00EB1101">
        <w:rPr>
          <w:rStyle w:val="StyleUnderline"/>
        </w:rPr>
        <w:t xml:space="preserve"> to </w:t>
      </w:r>
      <w:r w:rsidRPr="00EB1101">
        <w:rPr>
          <w:rStyle w:val="Emphasis"/>
        </w:rPr>
        <w:t>appreciate</w:t>
      </w:r>
      <w:r w:rsidRPr="00EB1101">
        <w:rPr>
          <w:rStyle w:val="StyleUnderline"/>
        </w:rPr>
        <w:t xml:space="preserve"> this </w:t>
      </w:r>
      <w:r w:rsidRPr="00EB1101">
        <w:rPr>
          <w:rStyle w:val="Emphasis"/>
        </w:rPr>
        <w:t>distinction</w:t>
      </w:r>
      <w:r w:rsidRPr="00783DE7">
        <w:rPr>
          <w:sz w:val="16"/>
        </w:rPr>
        <w:t xml:space="preserve">. While they were progressive in their regulatory policy, they also saw antitrust itself as a heavy handed regulator, and often for economically indefensible goals. Perhaps as a result, </w:t>
      </w:r>
      <w:proofErr w:type="spellStart"/>
      <w:r w:rsidRPr="00783DE7">
        <w:rPr>
          <w:sz w:val="16"/>
        </w:rPr>
        <w:t>antiprogressives</w:t>
      </w:r>
      <w:proofErr w:type="spellEnd"/>
      <w:r w:rsidRPr="00783DE7">
        <w:rPr>
          <w:sz w:val="16"/>
        </w:rPr>
        <w:t xml:space="preserve"> have often viewed antitrust as useless or perhaps even socially harmful. A well-designed antitrust policy must avoid both extremes.</w:t>
      </w:r>
    </w:p>
    <w:p w14:paraId="7DB7E63F" w14:textId="77777777" w:rsidR="00351424" w:rsidRDefault="00351424" w:rsidP="00351424">
      <w:pPr>
        <w:pStyle w:val="Heading4"/>
      </w:pPr>
      <w:r>
        <w:t xml:space="preserve">Championing competition policy is </w:t>
      </w:r>
      <w:r w:rsidRPr="00CC0551">
        <w:rPr>
          <w:u w:val="single"/>
        </w:rPr>
        <w:t>not</w:t>
      </w:r>
      <w:r>
        <w:t xml:space="preserve"> a broader endorsement of markets. </w:t>
      </w:r>
    </w:p>
    <w:p w14:paraId="1308E76A" w14:textId="77777777" w:rsidR="00351424" w:rsidRPr="00267C67" w:rsidRDefault="00351424" w:rsidP="00351424">
      <w:r w:rsidRPr="00170CBB">
        <w:rPr>
          <w:rStyle w:val="Style13ptBold"/>
        </w:rPr>
        <w:t>Coniglio 20</w:t>
      </w:r>
      <w:r>
        <w:t>, *Joseph V., antitrust attorney in the Washington, DC office of Sidley Austin LLP, (“Economizing the Totalitarian Temptation,” Santa Clara Law Review, Vol. 59, 2020, https://heinonline.org/HOL/Page?handle=hein.journals/saclr59&amp;div=26&amp;g_sent=1&amp;casa_token=&amp;collection=journals)</w:t>
      </w:r>
    </w:p>
    <w:p w14:paraId="57A28FF8" w14:textId="77777777" w:rsidR="00351424" w:rsidRPr="008A23BB" w:rsidRDefault="00351424" w:rsidP="00351424">
      <w:pPr>
        <w:rPr>
          <w:sz w:val="16"/>
        </w:rPr>
      </w:pPr>
      <w:r w:rsidRPr="008A23BB">
        <w:rPr>
          <w:sz w:val="16"/>
        </w:rPr>
        <w:t xml:space="preserve">Indeed, </w:t>
      </w:r>
      <w:r w:rsidRPr="00CC0551">
        <w:rPr>
          <w:rStyle w:val="StyleUnderline"/>
        </w:rPr>
        <w:t xml:space="preserve">a </w:t>
      </w:r>
      <w:r w:rsidRPr="00CC0551">
        <w:rPr>
          <w:rStyle w:val="Emphasis"/>
        </w:rPr>
        <w:t>commonality</w:t>
      </w:r>
      <w:r w:rsidRPr="008A23BB">
        <w:rPr>
          <w:sz w:val="16"/>
        </w:rPr>
        <w:t xml:space="preserve"> that </w:t>
      </w:r>
      <w:r w:rsidRPr="00CC0551">
        <w:rPr>
          <w:rStyle w:val="StyleUnderline"/>
        </w:rPr>
        <w:t>many critics of neoliberalism have</w:t>
      </w:r>
      <w:r w:rsidRPr="008A23BB">
        <w:rPr>
          <w:sz w:val="16"/>
        </w:rPr>
        <w:t xml:space="preserve"> with neoliberals in the broader social sense </w:t>
      </w:r>
      <w:r w:rsidRPr="00CC0551">
        <w:rPr>
          <w:rStyle w:val="StyleUnderline"/>
        </w:rPr>
        <w:t xml:space="preserve">is the </w:t>
      </w:r>
      <w:r w:rsidRPr="00CC0551">
        <w:rPr>
          <w:rStyle w:val="Emphasis"/>
        </w:rPr>
        <w:t>general reduction</w:t>
      </w:r>
      <w:r w:rsidRPr="008A23BB">
        <w:rPr>
          <w:sz w:val="16"/>
        </w:rPr>
        <w:t xml:space="preserve"> </w:t>
      </w:r>
      <w:r w:rsidRPr="00CC0551">
        <w:rPr>
          <w:rStyle w:val="StyleUnderline"/>
        </w:rPr>
        <w:t xml:space="preserve">of social and political problems to </w:t>
      </w:r>
      <w:r w:rsidRPr="00CC0551">
        <w:rPr>
          <w:rStyle w:val="Emphasis"/>
        </w:rPr>
        <w:t>economic forces</w:t>
      </w:r>
      <w:r w:rsidRPr="008A23BB">
        <w:rPr>
          <w:sz w:val="16"/>
        </w:rPr>
        <w:t xml:space="preserve">. That is, </w:t>
      </w:r>
      <w:r w:rsidRPr="00CC0551">
        <w:rPr>
          <w:rStyle w:val="StyleUnderline"/>
        </w:rPr>
        <w:t>regardless of the particular societal ill</w:t>
      </w:r>
      <w:r w:rsidRPr="008A23BB">
        <w:rPr>
          <w:sz w:val="16"/>
        </w:rPr>
        <w:t xml:space="preserve">, </w:t>
      </w:r>
      <w:r w:rsidRPr="00CC0551">
        <w:rPr>
          <w:rStyle w:val="StyleUnderline"/>
        </w:rPr>
        <w:t xml:space="preserve">these paradigms are all </w:t>
      </w:r>
      <w:r w:rsidRPr="00CC0551">
        <w:rPr>
          <w:rStyle w:val="Emphasis"/>
        </w:rPr>
        <w:t>apt</w:t>
      </w:r>
      <w:r w:rsidRPr="00CC0551">
        <w:rPr>
          <w:rStyle w:val="StyleUnderline"/>
        </w:rPr>
        <w:t xml:space="preserve"> to </w:t>
      </w:r>
      <w:r w:rsidRPr="00CC0551">
        <w:rPr>
          <w:rStyle w:val="Emphasis"/>
        </w:rPr>
        <w:t>define</w:t>
      </w:r>
      <w:r w:rsidRPr="008A23BB">
        <w:rPr>
          <w:sz w:val="16"/>
        </w:rPr>
        <w:t xml:space="preserve"> </w:t>
      </w:r>
      <w:r w:rsidRPr="00CC0551">
        <w:rPr>
          <w:rStyle w:val="StyleUnderline"/>
        </w:rPr>
        <w:t xml:space="preserve">the </w:t>
      </w:r>
      <w:r w:rsidRPr="00CC0551">
        <w:rPr>
          <w:rStyle w:val="Emphasis"/>
        </w:rPr>
        <w:t>root problems</w:t>
      </w:r>
      <w:r w:rsidRPr="008A23BB">
        <w:rPr>
          <w:sz w:val="16"/>
        </w:rPr>
        <w:t xml:space="preserve"> </w:t>
      </w:r>
      <w:r w:rsidRPr="00CC0551">
        <w:rPr>
          <w:rStyle w:val="StyleUnderline"/>
        </w:rPr>
        <w:t>through economic discourses</w:t>
      </w:r>
      <w:r w:rsidRPr="008A23BB">
        <w:rPr>
          <w:sz w:val="16"/>
        </w:rPr>
        <w:t xml:space="preserve"> such as class conflict between rich and poor, monopoly versus competition, or a lack of economic growth. 146 Indeed, it appears true to say that whereas for the classical Marxist the capitalist exploitation of labor is the root of all evil, for the neoliberal more economic growth is almost always the summum </w:t>
      </w:r>
      <w:proofErr w:type="spellStart"/>
      <w:r w:rsidRPr="008A23BB">
        <w:rPr>
          <w:sz w:val="16"/>
        </w:rPr>
        <w:t>bonum</w:t>
      </w:r>
      <w:proofErr w:type="spellEnd"/>
      <w:r w:rsidRPr="008A23BB">
        <w:rPr>
          <w:sz w:val="16"/>
        </w:rPr>
        <w:t xml:space="preserve">. 1 47 Of course, </w:t>
      </w:r>
      <w:r w:rsidRPr="00CC0551">
        <w:rPr>
          <w:rStyle w:val="StyleUnderline"/>
        </w:rPr>
        <w:t xml:space="preserve">although neoliberalism is often critiqued along these lines as amounting to a belief in "market </w:t>
      </w:r>
      <w:r w:rsidRPr="00CC0551">
        <w:rPr>
          <w:rStyle w:val="Emphasis"/>
        </w:rPr>
        <w:t>fundamentalism</w:t>
      </w:r>
      <w:r w:rsidRPr="008A23BB">
        <w:rPr>
          <w:sz w:val="16"/>
        </w:rPr>
        <w:t xml:space="preserve">,' ' 48 </w:t>
      </w:r>
      <w:r w:rsidRPr="00CC0551">
        <w:rPr>
          <w:rStyle w:val="StyleUnderline"/>
        </w:rPr>
        <w:t xml:space="preserve">alternatives like Marxism equally if not more constitute a </w:t>
      </w:r>
      <w:r w:rsidRPr="00CC0551">
        <w:rPr>
          <w:rStyle w:val="Emphasis"/>
        </w:rPr>
        <w:t>religious ideology</w:t>
      </w:r>
      <w:r w:rsidRPr="008A23BB">
        <w:rPr>
          <w:sz w:val="16"/>
        </w:rPr>
        <w:t xml:space="preserve">-namely, </w:t>
      </w:r>
      <w:r w:rsidRPr="00CC0551">
        <w:rPr>
          <w:rStyle w:val="StyleUnderline"/>
        </w:rPr>
        <w:t xml:space="preserve">the </w:t>
      </w:r>
      <w:r w:rsidRPr="00CC0551">
        <w:rPr>
          <w:rStyle w:val="Emphasis"/>
        </w:rPr>
        <w:t>dogmatic belief</w:t>
      </w:r>
      <w:r w:rsidRPr="008A23BB">
        <w:rPr>
          <w:sz w:val="16"/>
        </w:rPr>
        <w:t xml:space="preserve"> </w:t>
      </w:r>
      <w:r w:rsidRPr="00CC0551">
        <w:rPr>
          <w:rStyle w:val="StyleUnderline"/>
        </w:rPr>
        <w:t>that a materialist and dialectical process of history will liberate the oppressed proletariat</w:t>
      </w:r>
      <w:r w:rsidRPr="008A23BB">
        <w:rPr>
          <w:sz w:val="16"/>
        </w:rPr>
        <w:t xml:space="preserve"> and establish rule by an intellectual class purportedly championing the interests of the fourth estate. 4 9</w:t>
      </w:r>
    </w:p>
    <w:p w14:paraId="1279FB5B" w14:textId="77777777" w:rsidR="00351424" w:rsidRPr="008A23BB" w:rsidRDefault="00351424" w:rsidP="00351424">
      <w:pPr>
        <w:rPr>
          <w:sz w:val="16"/>
        </w:rPr>
      </w:pPr>
      <w:r w:rsidRPr="00CC0551">
        <w:rPr>
          <w:rStyle w:val="StyleUnderline"/>
          <w:highlight w:val="yellow"/>
        </w:rPr>
        <w:t>The justification for</w:t>
      </w:r>
      <w:r w:rsidRPr="00CC0551">
        <w:rPr>
          <w:rStyle w:val="StyleUnderline"/>
        </w:rPr>
        <w:t xml:space="preserve"> a </w:t>
      </w:r>
      <w:r w:rsidRPr="00CC0551">
        <w:rPr>
          <w:rStyle w:val="StyleUnderline"/>
          <w:highlight w:val="yellow"/>
        </w:rPr>
        <w:t>consumer welfare</w:t>
      </w:r>
      <w:r w:rsidRPr="00CC0551">
        <w:rPr>
          <w:rStyle w:val="StyleUnderline"/>
        </w:rPr>
        <w:t xml:space="preserve"> standard</w:t>
      </w:r>
      <w:r w:rsidRPr="008A23BB">
        <w:rPr>
          <w:sz w:val="16"/>
        </w:rPr>
        <w:t xml:space="preserve">, as well as for neoliberal political economy more generally, </w:t>
      </w:r>
      <w:r w:rsidRPr="00CC0551">
        <w:rPr>
          <w:rStyle w:val="StyleUnderline"/>
          <w:highlight w:val="yellow"/>
        </w:rPr>
        <w:t xml:space="preserve">should be </w:t>
      </w:r>
      <w:r w:rsidRPr="00CC0551">
        <w:rPr>
          <w:rStyle w:val="Emphasis"/>
          <w:highlight w:val="yellow"/>
        </w:rPr>
        <w:t>distinguished</w:t>
      </w:r>
      <w:r w:rsidRPr="008A23BB">
        <w:rPr>
          <w:sz w:val="16"/>
          <w:highlight w:val="yellow"/>
        </w:rPr>
        <w:t xml:space="preserve"> </w:t>
      </w:r>
      <w:r w:rsidRPr="00CC0551">
        <w:rPr>
          <w:rStyle w:val="StyleUnderline"/>
          <w:highlight w:val="yellow"/>
        </w:rPr>
        <w:t>from</w:t>
      </w:r>
      <w:r w:rsidRPr="00CC0551">
        <w:rPr>
          <w:rStyle w:val="StyleUnderline"/>
        </w:rPr>
        <w:t xml:space="preserve"> a defense of this sense of </w:t>
      </w:r>
      <w:r w:rsidRPr="00CC0551">
        <w:rPr>
          <w:rStyle w:val="StyleUnderline"/>
          <w:highlight w:val="yellow"/>
        </w:rPr>
        <w:t xml:space="preserve">neoliberalism as a </w:t>
      </w:r>
      <w:r w:rsidRPr="00CC0551">
        <w:rPr>
          <w:rStyle w:val="Emphasis"/>
          <w:highlight w:val="yellow"/>
        </w:rPr>
        <w:t>comprehensive</w:t>
      </w:r>
      <w:r w:rsidRPr="00CC0551">
        <w:rPr>
          <w:rStyle w:val="StyleUnderline"/>
          <w:highlight w:val="yellow"/>
        </w:rPr>
        <w:t xml:space="preserve"> social </w:t>
      </w:r>
      <w:r w:rsidRPr="00CC0551">
        <w:rPr>
          <w:rStyle w:val="Emphasis"/>
          <w:highlight w:val="yellow"/>
        </w:rPr>
        <w:t>order</w:t>
      </w:r>
      <w:r w:rsidRPr="00CC0551">
        <w:rPr>
          <w:rStyle w:val="StyleUnderline"/>
          <w:highlight w:val="yellow"/>
        </w:rPr>
        <w:t xml:space="preserve"> which</w:t>
      </w:r>
      <w:r w:rsidRPr="008A23BB">
        <w:rPr>
          <w:sz w:val="16"/>
        </w:rPr>
        <w:t xml:space="preserve">, </w:t>
      </w:r>
      <w:r w:rsidRPr="00CC0551">
        <w:rPr>
          <w:rStyle w:val="StyleUnderline"/>
        </w:rPr>
        <w:t>like its Marxist rival</w:t>
      </w:r>
      <w:r w:rsidRPr="008A23BB">
        <w:rPr>
          <w:sz w:val="16"/>
        </w:rPr>
        <w:t xml:space="preserve">, </w:t>
      </w:r>
      <w:r w:rsidRPr="00CC0551">
        <w:rPr>
          <w:rStyle w:val="StyleUnderline"/>
          <w:highlight w:val="yellow"/>
        </w:rPr>
        <w:t xml:space="preserve">shares in this </w:t>
      </w:r>
      <w:r w:rsidRPr="00CC0551">
        <w:rPr>
          <w:rStyle w:val="Emphasis"/>
          <w:highlight w:val="yellow"/>
        </w:rPr>
        <w:t>totalitarianizing</w:t>
      </w:r>
      <w:r w:rsidRPr="00CC0551">
        <w:rPr>
          <w:rStyle w:val="StyleUnderline"/>
        </w:rPr>
        <w:t xml:space="preserve"> of the </w:t>
      </w:r>
      <w:r w:rsidRPr="00CC0551">
        <w:rPr>
          <w:rStyle w:val="StyleUnderline"/>
          <w:highlight w:val="yellow"/>
        </w:rPr>
        <w:t>economic</w:t>
      </w:r>
      <w:r w:rsidRPr="008A23BB">
        <w:rPr>
          <w:sz w:val="16"/>
        </w:rPr>
        <w:t xml:space="preserve">. 150 Put simply, </w:t>
      </w:r>
      <w:r w:rsidRPr="00CC0551">
        <w:rPr>
          <w:rStyle w:val="StyleUnderline"/>
        </w:rPr>
        <w:t>notwithstanding its fruits</w:t>
      </w:r>
      <w:r w:rsidRPr="008A23BB">
        <w:rPr>
          <w:sz w:val="16"/>
        </w:rPr>
        <w:t xml:space="preserve">, </w:t>
      </w:r>
      <w:r w:rsidRPr="00CC0551">
        <w:rPr>
          <w:rStyle w:val="StyleUnderline"/>
        </w:rPr>
        <w:t xml:space="preserve">neoliberalism should not become the very sort of </w:t>
      </w:r>
      <w:r w:rsidRPr="00CC0551">
        <w:rPr>
          <w:rStyle w:val="Emphasis"/>
        </w:rPr>
        <w:t>utopian</w:t>
      </w:r>
      <w:r w:rsidRPr="00CC0551">
        <w:rPr>
          <w:rStyle w:val="StyleUnderline"/>
        </w:rPr>
        <w:t xml:space="preserve"> and </w:t>
      </w:r>
      <w:r w:rsidRPr="00CC0551">
        <w:rPr>
          <w:rStyle w:val="Emphasis"/>
        </w:rPr>
        <w:t>totalitarian ideology</w:t>
      </w:r>
      <w:r w:rsidRPr="008A23BB">
        <w:rPr>
          <w:sz w:val="16"/>
        </w:rPr>
        <w:t xml:space="preserve"> </w:t>
      </w:r>
      <w:r w:rsidRPr="00CC0551">
        <w:rPr>
          <w:rStyle w:val="StyleUnderline"/>
        </w:rPr>
        <w:t>that it was designed to replace</w:t>
      </w:r>
      <w:r w:rsidRPr="008A23BB">
        <w:rPr>
          <w:sz w:val="16"/>
        </w:rPr>
        <w:t xml:space="preserve">. </w:t>
      </w:r>
      <w:r w:rsidRPr="008A23BB">
        <w:rPr>
          <w:rStyle w:val="StyleUnderline"/>
          <w:highlight w:val="yellow"/>
        </w:rPr>
        <w:t xml:space="preserve">The existence of a justification for </w:t>
      </w:r>
      <w:r w:rsidRPr="008A23BB">
        <w:rPr>
          <w:rStyle w:val="Emphasis"/>
          <w:highlight w:val="yellow"/>
        </w:rPr>
        <w:t>neoliberal competition policy</w:t>
      </w:r>
      <w:r w:rsidRPr="008A23BB">
        <w:rPr>
          <w:rStyle w:val="StyleUnderline"/>
          <w:highlight w:val="yellow"/>
        </w:rPr>
        <w:t xml:space="preserve"> does not mean</w:t>
      </w:r>
      <w:r w:rsidRPr="00CC0551">
        <w:rPr>
          <w:rStyle w:val="StyleUnderline"/>
        </w:rPr>
        <w:t xml:space="preserve"> that </w:t>
      </w:r>
      <w:r w:rsidRPr="008A23BB">
        <w:rPr>
          <w:rStyle w:val="StyleUnderline"/>
          <w:highlight w:val="yellow"/>
        </w:rPr>
        <w:t xml:space="preserve">the </w:t>
      </w:r>
      <w:r w:rsidRPr="008A23BB">
        <w:rPr>
          <w:rStyle w:val="Emphasis"/>
          <w:highlight w:val="yellow"/>
        </w:rPr>
        <w:t>wealth maximizing logic</w:t>
      </w:r>
      <w:r w:rsidRPr="008A23BB">
        <w:rPr>
          <w:sz w:val="16"/>
          <w:highlight w:val="yellow"/>
        </w:rPr>
        <w:t xml:space="preserve"> </w:t>
      </w:r>
      <w:r w:rsidRPr="008A23BB">
        <w:rPr>
          <w:rStyle w:val="StyleUnderline"/>
          <w:highlight w:val="yellow"/>
        </w:rPr>
        <w:t xml:space="preserve">of the market should be the </w:t>
      </w:r>
      <w:r w:rsidRPr="008A23BB">
        <w:rPr>
          <w:rStyle w:val="Emphasis"/>
          <w:highlight w:val="yellow"/>
        </w:rPr>
        <w:t>organizing principle</w:t>
      </w:r>
      <w:r w:rsidRPr="008A23BB">
        <w:rPr>
          <w:rStyle w:val="StyleUnderline"/>
          <w:highlight w:val="yellow"/>
        </w:rPr>
        <w:t xml:space="preserve"> for </w:t>
      </w:r>
      <w:r w:rsidRPr="008A23BB">
        <w:rPr>
          <w:rStyle w:val="Emphasis"/>
          <w:highlight w:val="yellow"/>
        </w:rPr>
        <w:t>society writ large'</w:t>
      </w:r>
      <w:r w:rsidRPr="008A23BB">
        <w:rPr>
          <w:sz w:val="16"/>
        </w:rPr>
        <w:t xml:space="preserve"> 5 ' -</w:t>
      </w:r>
      <w:r w:rsidRPr="00CC0551">
        <w:rPr>
          <w:rStyle w:val="StyleUnderline"/>
        </w:rPr>
        <w:t>or even law</w:t>
      </w:r>
      <w:r w:rsidRPr="008A23BB">
        <w:rPr>
          <w:sz w:val="16"/>
        </w:rPr>
        <w:t xml:space="preserve">, </w:t>
      </w:r>
      <w:r w:rsidRPr="00CC0551">
        <w:rPr>
          <w:rStyle w:val="StyleUnderline"/>
        </w:rPr>
        <w:t>as a general matter</w:t>
      </w:r>
      <w:r w:rsidRPr="008A23BB">
        <w:rPr>
          <w:sz w:val="16"/>
        </w:rPr>
        <w:t xml:space="preserve">. 52 To paraphrase Schum-peter, it is the higher order question of "Meaning," upon which the indictment of neoliberalism is likely most sound and most </w:t>
      </w:r>
      <w:proofErr w:type="spellStart"/>
      <w:r w:rsidRPr="008A23BB">
        <w:rPr>
          <w:sz w:val="16"/>
        </w:rPr>
        <w:t>neededhowever</w:t>
      </w:r>
      <w:proofErr w:type="spellEnd"/>
      <w:r w:rsidRPr="008A23BB">
        <w:rPr>
          <w:sz w:val="16"/>
        </w:rPr>
        <w:t xml:space="preserve"> difficult that may be to articulate.</w:t>
      </w:r>
    </w:p>
    <w:p w14:paraId="6CAC98DD" w14:textId="77777777" w:rsidR="00351424" w:rsidRDefault="00351424" w:rsidP="00351424">
      <w:pPr>
        <w:pStyle w:val="Heading4"/>
      </w:pPr>
      <w:r>
        <w:t>2---</w:t>
      </w:r>
      <w:r w:rsidRPr="00CD6C26">
        <w:rPr>
          <w:u w:val="single"/>
        </w:rPr>
        <w:t>inclusive prosperity</w:t>
      </w:r>
      <w:r>
        <w:t xml:space="preserve">---economic tools are </w:t>
      </w:r>
      <w:r>
        <w:rPr>
          <w:u w:val="single"/>
        </w:rPr>
        <w:t xml:space="preserve">necessary </w:t>
      </w:r>
      <w:r>
        <w:t xml:space="preserve">for institutional design, and market failure analysis is valuable---the K </w:t>
      </w:r>
      <w:r>
        <w:rPr>
          <w:u w:val="single"/>
        </w:rPr>
        <w:t xml:space="preserve">oversimplifies.  </w:t>
      </w:r>
    </w:p>
    <w:p w14:paraId="34714914" w14:textId="77777777" w:rsidR="00351424" w:rsidRPr="00234AE1" w:rsidRDefault="00351424" w:rsidP="00351424">
      <w:r w:rsidRPr="00EF6B80">
        <w:rPr>
          <w:rStyle w:val="Style13ptBold"/>
        </w:rPr>
        <w:t>Naidu et al 19</w:t>
      </w:r>
      <w:r>
        <w:t>, teaches economics, political economy and development at Columbia University, (“Economics After Neoliberalism,” Boston Review, 2/27/19, https://bostonreview.net/forum/suresh-naidu-dani-rodrik-gabriel-zucman-economics-after-neoliberalism/)</w:t>
      </w:r>
    </w:p>
    <w:p w14:paraId="790D423A" w14:textId="77777777" w:rsidR="00351424" w:rsidRPr="00783DE7" w:rsidRDefault="00351424" w:rsidP="00351424">
      <w:pPr>
        <w:rPr>
          <w:sz w:val="16"/>
          <w:szCs w:val="16"/>
        </w:rPr>
      </w:pPr>
      <w:r w:rsidRPr="00783DE7">
        <w:rPr>
          <w:sz w:val="16"/>
          <w:szCs w:val="16"/>
        </w:rPr>
        <w:t>We live in an age of astonishing inequality. Income and wealth disparities in the United States have risen to heights not seen since the Gilded Age and are among the highest in the developed world. Median wages for U.S. workers have stagnated for nearly fifty years. Fewer and fewer younger Americans can expect to do better than their parents. Racial disparities in wealth and well-being remain stubbornly persistent. In 2017, life expectancy in the United States declined for the third year in a row, and the allocation of healthcare looks both inefficient and unfair. Advances in automation and digitization threaten even greater labor market disruptions in the years ahead. Climate change–fueled disasters increasingly disrupt everyday life.</w:t>
      </w:r>
    </w:p>
    <w:p w14:paraId="0CB2B398" w14:textId="77777777" w:rsidR="00351424" w:rsidRPr="00783DE7" w:rsidRDefault="00351424" w:rsidP="00351424">
      <w:pPr>
        <w:rPr>
          <w:sz w:val="16"/>
          <w:szCs w:val="16"/>
        </w:rPr>
      </w:pPr>
      <w:r w:rsidRPr="00783DE7">
        <w:rPr>
          <w:sz w:val="16"/>
          <w:szCs w:val="16"/>
        </w:rPr>
        <w:t>We believe that these are solvable problems—at the very least, that we can make serious headway on them. But addressing them will require a broad public discussion of new policy ideas. Social scientists have a responsibility to be part of this discussion. And economists have an indispensable role to play. Indeed, they have already started to play it. Economics is in a state of creative ferment that is often invisible to outsiders. While the sociology of the profession—career incentives, norms, socialization patterns—often militates against engagement with the policy world, a sense of public responsibility is bringing people into the fray.</w:t>
      </w:r>
    </w:p>
    <w:p w14:paraId="3EA07FE6" w14:textId="77777777" w:rsidR="00351424" w:rsidRPr="00783DE7" w:rsidRDefault="00351424" w:rsidP="00351424">
      <w:pPr>
        <w:rPr>
          <w:sz w:val="16"/>
        </w:rPr>
      </w:pPr>
      <w:r w:rsidRPr="00322546">
        <w:rPr>
          <w:rStyle w:val="StyleUnderline"/>
        </w:rPr>
        <w:t xml:space="preserve">The </w:t>
      </w:r>
      <w:r w:rsidRPr="00927F01">
        <w:rPr>
          <w:rStyle w:val="Emphasis"/>
          <w:highlight w:val="yellow"/>
        </w:rPr>
        <w:t>tools</w:t>
      </w:r>
      <w:r w:rsidRPr="00927F01">
        <w:rPr>
          <w:rStyle w:val="StyleUnderline"/>
          <w:highlight w:val="yellow"/>
        </w:rPr>
        <w:t xml:space="preserve"> of </w:t>
      </w:r>
      <w:r w:rsidRPr="00927F01">
        <w:rPr>
          <w:rStyle w:val="Emphasis"/>
          <w:highlight w:val="yellow"/>
        </w:rPr>
        <w:t>economics</w:t>
      </w:r>
      <w:r w:rsidRPr="00927F01">
        <w:rPr>
          <w:rStyle w:val="StyleUnderline"/>
          <w:highlight w:val="yellow"/>
        </w:rPr>
        <w:t xml:space="preserve"> are </w:t>
      </w:r>
      <w:r w:rsidRPr="00927F01">
        <w:rPr>
          <w:rStyle w:val="Emphasis"/>
          <w:highlight w:val="yellow"/>
        </w:rPr>
        <w:t>critical</w:t>
      </w:r>
      <w:r w:rsidRPr="00927F01">
        <w:rPr>
          <w:rStyle w:val="StyleUnderline"/>
          <w:highlight w:val="yellow"/>
        </w:rPr>
        <w:t xml:space="preserve"> to developing</w:t>
      </w:r>
      <w:r w:rsidRPr="00322546">
        <w:rPr>
          <w:rStyle w:val="StyleUnderline"/>
        </w:rPr>
        <w:t xml:space="preserve"> a policy framework for what we call “</w:t>
      </w:r>
      <w:r w:rsidRPr="00927F01">
        <w:rPr>
          <w:rStyle w:val="Emphasis"/>
          <w:highlight w:val="yellow"/>
        </w:rPr>
        <w:t>inclusive prosperity</w:t>
      </w:r>
      <w:r w:rsidRPr="00783DE7">
        <w:rPr>
          <w:sz w:val="16"/>
        </w:rPr>
        <w:t>.” While prosperity is the traditional concern of economists, the modifier “inclusive” demands both that we consider the whole distribution of outcomes, not simply the average (the “middle class”), and that we consider human prosperity broadly, including nonpecuniary sources of well-being, from health to climate change to political rights. To improve the quality of public discussion around inclusive prosperity, we have organized a group of economists—the Economics for Inclusive Prosperity (</w:t>
      </w:r>
      <w:proofErr w:type="spellStart"/>
      <w:r w:rsidRPr="00783DE7">
        <w:rPr>
          <w:sz w:val="16"/>
        </w:rPr>
        <w:t>EfIP</w:t>
      </w:r>
      <w:proofErr w:type="spellEnd"/>
      <w:r w:rsidRPr="00783DE7">
        <w:rPr>
          <w:sz w:val="16"/>
        </w:rPr>
        <w:t xml:space="preserve">) network—to make policy recommendations across a range of topics, including labor markets, international trade, and finance. </w:t>
      </w:r>
      <w:r w:rsidRPr="00322546">
        <w:rPr>
          <w:rStyle w:val="StyleUnderline"/>
        </w:rPr>
        <w:t>The purpose of this</w:t>
      </w:r>
      <w:r w:rsidRPr="00783DE7">
        <w:rPr>
          <w:sz w:val="16"/>
        </w:rPr>
        <w:t xml:space="preserve"> nascent </w:t>
      </w:r>
      <w:r w:rsidRPr="00322546">
        <w:rPr>
          <w:rStyle w:val="StyleUnderline"/>
        </w:rPr>
        <w:t>effort is</w:t>
      </w:r>
      <w:r w:rsidRPr="00783DE7">
        <w:rPr>
          <w:sz w:val="16"/>
        </w:rPr>
        <w:t xml:space="preserve"> not simply to offer a list of prescriptions for different policy domains, but </w:t>
      </w:r>
      <w:r w:rsidRPr="00927F01">
        <w:rPr>
          <w:rStyle w:val="StyleUnderline"/>
          <w:highlight w:val="yellow"/>
        </w:rPr>
        <w:t>to provide a</w:t>
      </w:r>
      <w:r w:rsidRPr="00322546">
        <w:rPr>
          <w:rStyle w:val="StyleUnderline"/>
        </w:rPr>
        <w:t xml:space="preserve">n </w:t>
      </w:r>
      <w:r w:rsidRPr="00322546">
        <w:rPr>
          <w:rStyle w:val="Emphasis"/>
        </w:rPr>
        <w:t xml:space="preserve">overall </w:t>
      </w:r>
      <w:r w:rsidRPr="00927F01">
        <w:rPr>
          <w:rStyle w:val="Emphasis"/>
          <w:highlight w:val="yellow"/>
        </w:rPr>
        <w:t>vision</w:t>
      </w:r>
      <w:r w:rsidRPr="00783DE7">
        <w:rPr>
          <w:sz w:val="16"/>
          <w:highlight w:val="yellow"/>
        </w:rPr>
        <w:t xml:space="preserve"> </w:t>
      </w:r>
      <w:r w:rsidRPr="00927F01">
        <w:rPr>
          <w:rStyle w:val="StyleUnderline"/>
          <w:highlight w:val="yellow"/>
        </w:rPr>
        <w:t>for</w:t>
      </w:r>
      <w:r w:rsidRPr="00322546">
        <w:rPr>
          <w:rStyle w:val="StyleUnderline"/>
        </w:rPr>
        <w:t xml:space="preserve"> economic </w:t>
      </w:r>
      <w:r w:rsidRPr="00927F01">
        <w:rPr>
          <w:rStyle w:val="StyleUnderline"/>
          <w:highlight w:val="yellow"/>
        </w:rPr>
        <w:t xml:space="preserve">policy that stands as an </w:t>
      </w:r>
      <w:r w:rsidRPr="00927F01">
        <w:rPr>
          <w:rStyle w:val="Emphasis"/>
          <w:highlight w:val="yellow"/>
        </w:rPr>
        <w:t>alternative</w:t>
      </w:r>
      <w:r w:rsidRPr="00927F01">
        <w:rPr>
          <w:rStyle w:val="StyleUnderline"/>
          <w:highlight w:val="yellow"/>
        </w:rPr>
        <w:t xml:space="preserve"> to</w:t>
      </w:r>
      <w:r w:rsidRPr="00322546">
        <w:rPr>
          <w:rStyle w:val="StyleUnderline"/>
        </w:rPr>
        <w:t xml:space="preserve"> the </w:t>
      </w:r>
      <w:r w:rsidRPr="00927F01">
        <w:rPr>
          <w:rStyle w:val="Emphasis"/>
          <w:highlight w:val="yellow"/>
        </w:rPr>
        <w:t>market fundamentalism</w:t>
      </w:r>
      <w:r w:rsidRPr="00927F01">
        <w:rPr>
          <w:rStyle w:val="StyleUnderline"/>
          <w:highlight w:val="yellow"/>
        </w:rPr>
        <w:t xml:space="preserve"> that is</w:t>
      </w:r>
      <w:r w:rsidRPr="00322546">
        <w:rPr>
          <w:rStyle w:val="StyleUnderline"/>
        </w:rPr>
        <w:t xml:space="preserve"> </w:t>
      </w:r>
      <w:r w:rsidRPr="00322546">
        <w:rPr>
          <w:rStyle w:val="Emphasis"/>
        </w:rPr>
        <w:t>often</w:t>
      </w:r>
      <w:r w:rsidRPr="00783DE7">
        <w:rPr>
          <w:sz w:val="16"/>
        </w:rPr>
        <w:t>—</w:t>
      </w:r>
      <w:r w:rsidRPr="00322546">
        <w:rPr>
          <w:rStyle w:val="Emphasis"/>
          <w:sz w:val="26"/>
          <w:szCs w:val="26"/>
        </w:rPr>
        <w:t xml:space="preserve">and </w:t>
      </w:r>
      <w:r w:rsidRPr="00927F01">
        <w:rPr>
          <w:rStyle w:val="Emphasis"/>
          <w:sz w:val="26"/>
          <w:szCs w:val="26"/>
          <w:highlight w:val="yellow"/>
        </w:rPr>
        <w:t>wrongly</w:t>
      </w:r>
      <w:r w:rsidRPr="00783DE7">
        <w:rPr>
          <w:sz w:val="16"/>
        </w:rPr>
        <w:t xml:space="preserve">— </w:t>
      </w:r>
      <w:r w:rsidRPr="00927F01">
        <w:rPr>
          <w:rStyle w:val="StyleUnderline"/>
          <w:highlight w:val="yellow"/>
        </w:rPr>
        <w:t xml:space="preserve">identified with </w:t>
      </w:r>
      <w:r w:rsidRPr="00927F01">
        <w:rPr>
          <w:rStyle w:val="Emphasis"/>
          <w:highlight w:val="yellow"/>
        </w:rPr>
        <w:t>economics</w:t>
      </w:r>
      <w:r w:rsidRPr="00783DE7">
        <w:rPr>
          <w:sz w:val="16"/>
        </w:rPr>
        <w:t>.</w:t>
      </w:r>
    </w:p>
    <w:p w14:paraId="2E575E71" w14:textId="77777777" w:rsidR="00351424" w:rsidRPr="00783DE7" w:rsidRDefault="00351424" w:rsidP="00351424">
      <w:pPr>
        <w:rPr>
          <w:sz w:val="16"/>
          <w:szCs w:val="16"/>
        </w:rPr>
      </w:pPr>
      <w:r w:rsidRPr="00783DE7">
        <w:rPr>
          <w:sz w:val="16"/>
          <w:szCs w:val="16"/>
        </w:rPr>
        <w:t>We personally saw the power of this identification in early 2018, when the three of us attended a workshop on “new thinking beyond neoliberalism.” The participants—historians, political scientists, sociologists, legal scholars, and economists—agreed that the prevailing neoliberal policy framework had failed society, resulting in monumental and growing inequality. All of us were horrified by the illiberal, nativist turn in our politics, fueled in part by these chasms. There was consensus around the need for a genuine alternative—a set of policies that were both effective and inclusive, responding to legitimate grievances without sowing deeper societal divisions.</w:t>
      </w:r>
    </w:p>
    <w:p w14:paraId="68CEDE41" w14:textId="77777777" w:rsidR="00351424" w:rsidRPr="00783DE7" w:rsidRDefault="00351424" w:rsidP="00351424">
      <w:pPr>
        <w:rPr>
          <w:sz w:val="16"/>
          <w:szCs w:val="16"/>
        </w:rPr>
      </w:pPr>
      <w:r w:rsidRPr="00783DE7">
        <w:rPr>
          <w:sz w:val="16"/>
          <w:szCs w:val="16"/>
        </w:rPr>
        <w:t xml:space="preserve">Although we fully embraced these aims, we found ourselves on the defensive. In the eyes of many, the turn toward neoliberalism is closely associated with economic ideas. Leading economists such as Friedrich Hayek and Milton Friedman were among the founders of the Mont </w:t>
      </w:r>
      <w:proofErr w:type="spellStart"/>
      <w:r w:rsidRPr="00783DE7">
        <w:rPr>
          <w:sz w:val="16"/>
          <w:szCs w:val="16"/>
        </w:rPr>
        <w:t>Pelerin</w:t>
      </w:r>
      <w:proofErr w:type="spellEnd"/>
      <w:r w:rsidRPr="00783DE7">
        <w:rPr>
          <w:sz w:val="16"/>
          <w:szCs w:val="16"/>
        </w:rPr>
        <w:t xml:space="preserve"> Society, the influential group of intellectuals whose advocacy of markets and hostility to government intervention proved highly effective in reshaping the policy landscape after 1980. Deregulation, financialization, dismantling of the welfare state, deinstitutionalization of labor markets, reduction in corporate and progressive taxation, and the pursuit of hyper-globalization—the culprits behind rising inequalities—all seem to be rooted in conventional economic doctrines. The discipline’s focus on markets and incentives, methodological individualism, and mathematical formalism stand in the way of meaningful, large-scale reform. In short, neoliberalism appears to be just another name for economics.</w:t>
      </w:r>
    </w:p>
    <w:p w14:paraId="63314F35" w14:textId="77777777" w:rsidR="00351424" w:rsidRPr="00783DE7" w:rsidRDefault="00351424" w:rsidP="00351424">
      <w:pPr>
        <w:rPr>
          <w:sz w:val="16"/>
          <w:szCs w:val="16"/>
        </w:rPr>
      </w:pPr>
      <w:r w:rsidRPr="00783DE7">
        <w:rPr>
          <w:sz w:val="16"/>
          <w:szCs w:val="16"/>
        </w:rPr>
        <w:t>Consequently, many people view the discipline with outright hostility. They believe the teaching and practice of economics has to be fundamentally reformed for the discipline to become a constructive force. There are, indeed, legitimate reasons for discontent with the way economics is often practiced and taught. Conservative foundations and think tanks have monopolized the banner of economics in policy circles, pushing the view that there is a steep efficiency–equality trade-off and assigning priority to economic growth. Students often leave their introductory economics courses thinking that “markets always work.” Conservatives tend to deploy “economics” as a justification for preferred policies, while liberals are seen as insensitive to the requirements for prosperity.</w:t>
      </w:r>
    </w:p>
    <w:p w14:paraId="75B89E29" w14:textId="77777777" w:rsidR="00351424" w:rsidRPr="00783DE7" w:rsidRDefault="00351424" w:rsidP="00351424">
      <w:pPr>
        <w:rPr>
          <w:sz w:val="16"/>
        </w:rPr>
      </w:pPr>
      <w:r w:rsidRPr="00783DE7">
        <w:rPr>
          <w:sz w:val="16"/>
        </w:rPr>
        <w:t xml:space="preserve">Our response is fundamentally different. Many of the dominant policy ideas of the last few decades are supported neither by sound economics nor by good evidence. </w:t>
      </w:r>
      <w:r w:rsidRPr="00927F01">
        <w:rPr>
          <w:rStyle w:val="StyleUnderline"/>
          <w:highlight w:val="yellow"/>
        </w:rPr>
        <w:t>Neoliberalism</w:t>
      </w:r>
      <w:r w:rsidRPr="00783DE7">
        <w:rPr>
          <w:sz w:val="16"/>
        </w:rPr>
        <w:t>—or market fundamentalism, market fetishism, etc.—</w:t>
      </w:r>
      <w:r w:rsidRPr="00927F01">
        <w:rPr>
          <w:rStyle w:val="StyleUnderline"/>
          <w:highlight w:val="yellow"/>
        </w:rPr>
        <w:t>is</w:t>
      </w:r>
      <w:r w:rsidRPr="00322546">
        <w:rPr>
          <w:rStyle w:val="StyleUnderline"/>
        </w:rPr>
        <w:t xml:space="preserve"> </w:t>
      </w:r>
      <w:r w:rsidRPr="00927F01">
        <w:rPr>
          <w:rStyle w:val="StyleUnderline"/>
          <w:highlight w:val="yellow"/>
        </w:rPr>
        <w:t>not</w:t>
      </w:r>
      <w:r w:rsidRPr="00322546">
        <w:rPr>
          <w:rStyle w:val="StyleUnderline"/>
        </w:rPr>
        <w:t xml:space="preserve"> the </w:t>
      </w:r>
      <w:r w:rsidRPr="00322546">
        <w:rPr>
          <w:rStyle w:val="Emphasis"/>
        </w:rPr>
        <w:t>consistent application</w:t>
      </w:r>
      <w:r w:rsidRPr="00783DE7">
        <w:rPr>
          <w:sz w:val="16"/>
        </w:rPr>
        <w:t xml:space="preserve"> </w:t>
      </w:r>
      <w:r w:rsidRPr="00322546">
        <w:rPr>
          <w:rStyle w:val="StyleUnderline"/>
        </w:rPr>
        <w:t xml:space="preserve">of </w:t>
      </w:r>
      <w:r w:rsidRPr="00927F01">
        <w:rPr>
          <w:rStyle w:val="Emphasis"/>
          <w:highlight w:val="yellow"/>
        </w:rPr>
        <w:t>modern economics</w:t>
      </w:r>
      <w:r w:rsidRPr="00783DE7">
        <w:rPr>
          <w:sz w:val="16"/>
          <w:highlight w:val="yellow"/>
        </w:rPr>
        <w:t xml:space="preserve">, </w:t>
      </w:r>
      <w:r w:rsidRPr="00927F01">
        <w:rPr>
          <w:rStyle w:val="StyleUnderline"/>
          <w:highlight w:val="yellow"/>
        </w:rPr>
        <w:t>but its</w:t>
      </w:r>
      <w:r w:rsidRPr="00322546">
        <w:rPr>
          <w:rStyle w:val="StyleUnderline"/>
        </w:rPr>
        <w:t xml:space="preserve"> </w:t>
      </w:r>
      <w:r w:rsidRPr="00322546">
        <w:rPr>
          <w:rStyle w:val="Emphasis"/>
        </w:rPr>
        <w:t>primitive</w:t>
      </w:r>
      <w:r w:rsidRPr="00783DE7">
        <w:rPr>
          <w:sz w:val="16"/>
        </w:rPr>
        <w:t xml:space="preserve">, </w:t>
      </w:r>
      <w:r w:rsidRPr="00927F01">
        <w:rPr>
          <w:rStyle w:val="Emphasis"/>
          <w:highlight w:val="yellow"/>
        </w:rPr>
        <w:t>simplistic perversion</w:t>
      </w:r>
      <w:r w:rsidRPr="00783DE7">
        <w:rPr>
          <w:sz w:val="16"/>
        </w:rPr>
        <w:t xml:space="preserve">. And </w:t>
      </w:r>
      <w:r w:rsidRPr="00927F01">
        <w:rPr>
          <w:rStyle w:val="StyleUnderline"/>
          <w:highlight w:val="yellow"/>
        </w:rPr>
        <w:t xml:space="preserve">contemporary economics is </w:t>
      </w:r>
      <w:r w:rsidRPr="00927F01">
        <w:rPr>
          <w:rStyle w:val="Emphasis"/>
          <w:highlight w:val="yellow"/>
        </w:rPr>
        <w:t>rife</w:t>
      </w:r>
      <w:r w:rsidRPr="00927F01">
        <w:rPr>
          <w:rStyle w:val="StyleUnderline"/>
          <w:highlight w:val="yellow"/>
        </w:rPr>
        <w:t xml:space="preserve"> with</w:t>
      </w:r>
      <w:r w:rsidRPr="00322546">
        <w:rPr>
          <w:rStyle w:val="StyleUnderline"/>
        </w:rPr>
        <w:t xml:space="preserve"> </w:t>
      </w:r>
      <w:r w:rsidRPr="00322546">
        <w:rPr>
          <w:rStyle w:val="Emphasis"/>
        </w:rPr>
        <w:t xml:space="preserve">new </w:t>
      </w:r>
      <w:r w:rsidRPr="00927F01">
        <w:rPr>
          <w:rStyle w:val="Emphasis"/>
          <w:highlight w:val="yellow"/>
        </w:rPr>
        <w:t>ideas</w:t>
      </w:r>
      <w:r w:rsidRPr="00927F01">
        <w:rPr>
          <w:rStyle w:val="StyleUnderline"/>
          <w:highlight w:val="yellow"/>
        </w:rPr>
        <w:t xml:space="preserve"> for creating a</w:t>
      </w:r>
      <w:r w:rsidRPr="00322546">
        <w:rPr>
          <w:rStyle w:val="StyleUnderline"/>
        </w:rPr>
        <w:t xml:space="preserve"> more </w:t>
      </w:r>
      <w:r w:rsidRPr="00927F01">
        <w:rPr>
          <w:rStyle w:val="Emphasis"/>
          <w:highlight w:val="yellow"/>
        </w:rPr>
        <w:t>inclusive society</w:t>
      </w:r>
      <w:r w:rsidRPr="00783DE7">
        <w:rPr>
          <w:sz w:val="16"/>
        </w:rPr>
        <w:t>. But it is up to economists to convince our audience about the merits of these claims, which is why we have embarked on this project. Below, we have outlined a set of policy briefs (full versions are available here) that we hope will stimulate and accelerate economists’ engagement with creative ideas for inclusive prosperity.</w:t>
      </w:r>
    </w:p>
    <w:p w14:paraId="4698790A" w14:textId="77777777" w:rsidR="00351424" w:rsidRPr="00783DE7" w:rsidRDefault="00351424" w:rsidP="00351424">
      <w:pPr>
        <w:rPr>
          <w:sz w:val="16"/>
          <w:szCs w:val="16"/>
        </w:rPr>
      </w:pPr>
      <w:r w:rsidRPr="00783DE7">
        <w:rPr>
          <w:sz w:val="16"/>
          <w:szCs w:val="16"/>
        </w:rPr>
        <w:t>Before we get to policy proposals, however, we must first address the issue of how to persuade non-economists that economics is part of the solution. To be sure, many economists’ habits, especially when it comes to how they engage in public debates, are to blame for the misunderstanding of what economics is and what economists do.</w:t>
      </w:r>
    </w:p>
    <w:p w14:paraId="62684F12" w14:textId="77777777" w:rsidR="00351424" w:rsidRPr="00783DE7" w:rsidRDefault="00351424" w:rsidP="00351424">
      <w:pPr>
        <w:rPr>
          <w:sz w:val="16"/>
          <w:szCs w:val="16"/>
        </w:rPr>
      </w:pPr>
      <w:r w:rsidRPr="00783DE7">
        <w:rPr>
          <w:sz w:val="16"/>
          <w:szCs w:val="16"/>
        </w:rPr>
        <w:t>Economists study markets (among other things), and we naturally feel a certain pride in explaining the way markets operate. When markets work well, they do a good job of aggregating information and allocating scarce resources. The principle of comparative advantage, which lies behind the case for free trade, is one of the profession’s crown jewels—both because it explains important aspects of the international economy and because it is, on its face, so counterintuitive. Similarly, economists believe in the power of incentives; we have evidence that people respond to incentives, and we have seen too many well-meaning programs fail because they did not pay adequate attention to the creative ways in which people behave to realize their own goals.</w:t>
      </w:r>
    </w:p>
    <w:p w14:paraId="56AE4898" w14:textId="77777777" w:rsidR="00351424" w:rsidRPr="00783DE7" w:rsidRDefault="00351424" w:rsidP="00351424">
      <w:pPr>
        <w:rPr>
          <w:sz w:val="16"/>
          <w:szCs w:val="16"/>
        </w:rPr>
      </w:pPr>
      <w:r w:rsidRPr="00783DE7">
        <w:rPr>
          <w:sz w:val="16"/>
          <w:szCs w:val="16"/>
        </w:rPr>
        <w:t>Yet too many economists believe their quantitative tools and theoretical lenses are the only ones that count as “scientific,” leading them to dismiss disciplines that rely more on qualitative analysis and verbal theorizing. Many economists feel they need to take the side of markets because no-one else will and because doing otherwise might “provide ammunition to barbarians” (aka, self-interested pressure groups and rent-seekers). And even when some economists recognize market failures, they worry government action will make things worse and sweep many of the discipline’s caveats under the rug. Economists thus get labeled as cheerleaders for free markets and hyper-globalization.</w:t>
      </w:r>
    </w:p>
    <w:p w14:paraId="7723CE00" w14:textId="77777777" w:rsidR="00351424" w:rsidRPr="00783DE7" w:rsidRDefault="00351424" w:rsidP="00351424">
      <w:pPr>
        <w:rPr>
          <w:sz w:val="16"/>
          <w:szCs w:val="16"/>
        </w:rPr>
      </w:pPr>
      <w:r w:rsidRPr="00783DE7">
        <w:rPr>
          <w:sz w:val="16"/>
          <w:szCs w:val="16"/>
        </w:rPr>
        <w:t>Economists also often get overly enamored with models that focus on a narrow set of issues and identify first-best solutions in the circumscribed domain, at the expense of potential complications and adverse implications elsewhere. A growth economist, for example, will analyze policies that enhance technology and innovation without worrying about labor market consequences. A trade economist will recommend reducing tariffs and assume that devising compensatory mechanisms for people who lose their jobs is somebody else’s responsibility. And a finance economist will design regulations to make banks safe, without considering how these may interact with macro-economic cycles. Many policy failures—the excesses of deregulation, hyper-globalization, tax cuts, fiscal austerity—reflect such first-best reasoning. To be useful, economists have to evaluate policies in the totality of the context in which they will be implemented and consider the robustness of policies to many possible institutional configurations and political contingencies.</w:t>
      </w:r>
    </w:p>
    <w:p w14:paraId="33A2CD96" w14:textId="77777777" w:rsidR="00351424" w:rsidRPr="009176FB" w:rsidRDefault="00351424" w:rsidP="00351424">
      <w:pPr>
        <w:rPr>
          <w:sz w:val="16"/>
        </w:rPr>
      </w:pPr>
      <w:r w:rsidRPr="00783DE7">
        <w:rPr>
          <w:sz w:val="16"/>
        </w:rPr>
        <w:t xml:space="preserve">But these bad habits aside, </w:t>
      </w:r>
      <w:r w:rsidRPr="00322546">
        <w:rPr>
          <w:rStyle w:val="StyleUnderline"/>
        </w:rPr>
        <w:t xml:space="preserve">contemporary </w:t>
      </w:r>
      <w:r w:rsidRPr="00927F01">
        <w:rPr>
          <w:rStyle w:val="StyleUnderline"/>
          <w:highlight w:val="yellow"/>
        </w:rPr>
        <w:t xml:space="preserve">economics is </w:t>
      </w:r>
      <w:r w:rsidRPr="00927F01">
        <w:rPr>
          <w:rStyle w:val="Emphasis"/>
          <w:highlight w:val="yellow"/>
        </w:rPr>
        <w:t>hardly</w:t>
      </w:r>
      <w:r w:rsidRPr="00927F01">
        <w:rPr>
          <w:rStyle w:val="StyleUnderline"/>
          <w:highlight w:val="yellow"/>
        </w:rPr>
        <w:t xml:space="preserve"> a </w:t>
      </w:r>
      <w:r w:rsidRPr="00783DE7">
        <w:rPr>
          <w:rStyle w:val="Emphasis"/>
          <w:highlight w:val="yellow"/>
        </w:rPr>
        <w:t>paean</w:t>
      </w:r>
      <w:r w:rsidRPr="00783DE7">
        <w:rPr>
          <w:rStyle w:val="StyleUnderline"/>
          <w:highlight w:val="yellow"/>
        </w:rPr>
        <w:t xml:space="preserve"> to </w:t>
      </w:r>
      <w:r w:rsidRPr="00783DE7">
        <w:rPr>
          <w:rStyle w:val="Emphasis"/>
          <w:highlight w:val="yellow"/>
        </w:rPr>
        <w:t>markets</w:t>
      </w:r>
      <w:r w:rsidRPr="00783DE7">
        <w:rPr>
          <w:rStyle w:val="StyleUnderline"/>
          <w:highlight w:val="yellow"/>
        </w:rPr>
        <w:t xml:space="preserve"> and </w:t>
      </w:r>
      <w:r w:rsidRPr="00783DE7">
        <w:rPr>
          <w:rStyle w:val="Emphasis"/>
          <w:highlight w:val="yellow"/>
        </w:rPr>
        <w:t>selfishness</w:t>
      </w:r>
      <w:r w:rsidRPr="00783DE7">
        <w:rPr>
          <w:sz w:val="16"/>
          <w:highlight w:val="yellow"/>
        </w:rPr>
        <w:t xml:space="preserve">. </w:t>
      </w:r>
      <w:r w:rsidRPr="009176FB">
        <w:rPr>
          <w:rStyle w:val="StyleUnderline"/>
        </w:rPr>
        <w:t xml:space="preserve">The typical course in microeconomics spends </w:t>
      </w:r>
      <w:r w:rsidRPr="009176FB">
        <w:rPr>
          <w:rStyle w:val="Emphasis"/>
        </w:rPr>
        <w:t>more time</w:t>
      </w:r>
      <w:r w:rsidRPr="009176FB">
        <w:rPr>
          <w:rStyle w:val="StyleUnderline"/>
        </w:rPr>
        <w:t xml:space="preserve"> on </w:t>
      </w:r>
      <w:r w:rsidRPr="009176FB">
        <w:rPr>
          <w:rStyle w:val="Emphasis"/>
        </w:rPr>
        <w:t>market failures</w:t>
      </w:r>
      <w:r w:rsidRPr="009176FB">
        <w:rPr>
          <w:sz w:val="16"/>
        </w:rPr>
        <w:t xml:space="preserve"> </w:t>
      </w:r>
      <w:r w:rsidRPr="009176FB">
        <w:rPr>
          <w:rStyle w:val="StyleUnderline"/>
        </w:rPr>
        <w:t xml:space="preserve">and how to </w:t>
      </w:r>
      <w:r w:rsidRPr="009176FB">
        <w:rPr>
          <w:rStyle w:val="Emphasis"/>
        </w:rPr>
        <w:t>fix them</w:t>
      </w:r>
      <w:r w:rsidRPr="009176FB">
        <w:rPr>
          <w:rStyle w:val="StyleUnderline"/>
        </w:rPr>
        <w:t xml:space="preserve"> than on the </w:t>
      </w:r>
      <w:r w:rsidRPr="009176FB">
        <w:rPr>
          <w:rStyle w:val="Emphasis"/>
        </w:rPr>
        <w:t>magic</w:t>
      </w:r>
      <w:r w:rsidRPr="009176FB">
        <w:rPr>
          <w:rStyle w:val="StyleUnderline"/>
        </w:rPr>
        <w:t xml:space="preserve"> of </w:t>
      </w:r>
      <w:r w:rsidRPr="009176FB">
        <w:rPr>
          <w:rStyle w:val="Emphasis"/>
        </w:rPr>
        <w:t>competitive markets</w:t>
      </w:r>
      <w:r w:rsidRPr="009176FB">
        <w:rPr>
          <w:sz w:val="16"/>
        </w:rPr>
        <w:t xml:space="preserve">. The </w:t>
      </w:r>
      <w:r w:rsidRPr="009176FB">
        <w:rPr>
          <w:rStyle w:val="StyleUnderline"/>
        </w:rPr>
        <w:t xml:space="preserve">typical macroeconomics course focuses on how governments can solve problems of </w:t>
      </w:r>
      <w:r w:rsidRPr="009176FB">
        <w:rPr>
          <w:rStyle w:val="Emphasis"/>
        </w:rPr>
        <w:t>unemployment</w:t>
      </w:r>
      <w:r w:rsidRPr="009176FB">
        <w:rPr>
          <w:sz w:val="16"/>
        </w:rPr>
        <w:t xml:space="preserve">, </w:t>
      </w:r>
      <w:r w:rsidRPr="009176FB">
        <w:rPr>
          <w:rStyle w:val="Emphasis"/>
        </w:rPr>
        <w:t>inflation</w:t>
      </w:r>
      <w:r w:rsidRPr="009176FB">
        <w:rPr>
          <w:sz w:val="16"/>
        </w:rPr>
        <w:t xml:space="preserve">, </w:t>
      </w:r>
      <w:r w:rsidRPr="009176FB">
        <w:rPr>
          <w:rStyle w:val="StyleUnderline"/>
        </w:rPr>
        <w:t xml:space="preserve">and </w:t>
      </w:r>
      <w:r w:rsidRPr="009176FB">
        <w:rPr>
          <w:rStyle w:val="Emphasis"/>
        </w:rPr>
        <w:t>instability</w:t>
      </w:r>
      <w:r w:rsidRPr="009176FB">
        <w:rPr>
          <w:sz w:val="16"/>
        </w:rPr>
        <w:t xml:space="preserve"> </w:t>
      </w:r>
      <w:r w:rsidRPr="009176FB">
        <w:rPr>
          <w:rStyle w:val="StyleUnderline"/>
        </w:rPr>
        <w:t xml:space="preserve">rather than on the </w:t>
      </w:r>
      <w:r w:rsidRPr="009176FB">
        <w:rPr>
          <w:rStyle w:val="Emphasis"/>
        </w:rPr>
        <w:t>“classical” model</w:t>
      </w:r>
      <w:r w:rsidRPr="009176FB">
        <w:rPr>
          <w:sz w:val="16"/>
        </w:rPr>
        <w:t xml:space="preserve"> </w:t>
      </w:r>
      <w:r w:rsidRPr="009176FB">
        <w:rPr>
          <w:rStyle w:val="StyleUnderline"/>
        </w:rPr>
        <w:t>where the economy is self-adjusting</w:t>
      </w:r>
      <w:r w:rsidRPr="009176FB">
        <w:rPr>
          <w:sz w:val="16"/>
        </w:rPr>
        <w:t xml:space="preserve">. </w:t>
      </w:r>
      <w:r w:rsidRPr="009176FB">
        <w:rPr>
          <w:rStyle w:val="StyleUnderline"/>
        </w:rPr>
        <w:t xml:space="preserve">The typical finance course revolves around financial </w:t>
      </w:r>
      <w:r w:rsidRPr="009176FB">
        <w:rPr>
          <w:rStyle w:val="Emphasis"/>
        </w:rPr>
        <w:t>crises</w:t>
      </w:r>
      <w:r w:rsidRPr="009176FB">
        <w:rPr>
          <w:sz w:val="16"/>
        </w:rPr>
        <w:t xml:space="preserve">, </w:t>
      </w:r>
      <w:r w:rsidRPr="009176FB">
        <w:rPr>
          <w:rStyle w:val="StyleUnderline"/>
        </w:rPr>
        <w:t xml:space="preserve">excessive </w:t>
      </w:r>
      <w:r w:rsidRPr="009176FB">
        <w:rPr>
          <w:rStyle w:val="Emphasis"/>
        </w:rPr>
        <w:t>risk-taking</w:t>
      </w:r>
      <w:r w:rsidRPr="009176FB">
        <w:rPr>
          <w:sz w:val="16"/>
        </w:rPr>
        <w:t xml:space="preserve">, </w:t>
      </w:r>
      <w:r w:rsidRPr="009176FB">
        <w:rPr>
          <w:rStyle w:val="StyleUnderline"/>
        </w:rPr>
        <w:t xml:space="preserve">and other </w:t>
      </w:r>
      <w:r w:rsidRPr="009176FB">
        <w:rPr>
          <w:rStyle w:val="Emphasis"/>
        </w:rPr>
        <w:t>malfunctions</w:t>
      </w:r>
      <w:r w:rsidRPr="009176FB">
        <w:rPr>
          <w:sz w:val="16"/>
        </w:rPr>
        <w:t xml:space="preserve"> </w:t>
      </w:r>
      <w:r w:rsidRPr="009176FB">
        <w:rPr>
          <w:rStyle w:val="StyleUnderline"/>
        </w:rPr>
        <w:t xml:space="preserve">of </w:t>
      </w:r>
      <w:r w:rsidRPr="009176FB">
        <w:rPr>
          <w:rStyle w:val="Emphasis"/>
        </w:rPr>
        <w:t>financial systems</w:t>
      </w:r>
      <w:r w:rsidRPr="009176FB">
        <w:rPr>
          <w:sz w:val="16"/>
        </w:rPr>
        <w:t>. In fact, the “competitive equilibrium model” in which free markets are maximally efficient—even if they are not good for fair distribution—is the dominant framework only in introductory economics courses. Thoughtful economists (of which there are many) quickly move away from it.</w:t>
      </w:r>
    </w:p>
    <w:p w14:paraId="07B5C970" w14:textId="77777777" w:rsidR="00351424" w:rsidRPr="00783DE7" w:rsidRDefault="00351424" w:rsidP="00351424">
      <w:pPr>
        <w:rPr>
          <w:sz w:val="16"/>
        </w:rPr>
      </w:pPr>
      <w:r w:rsidRPr="009176FB">
        <w:rPr>
          <w:sz w:val="16"/>
        </w:rPr>
        <w:t>Economics is still somewhat insular within the social sciences because of its methodological individualism, model-based abstraction, and mathematical</w:t>
      </w:r>
      <w:r w:rsidRPr="00783DE7">
        <w:rPr>
          <w:sz w:val="16"/>
        </w:rPr>
        <w:t xml:space="preserve"> and statistical formalism. But in recent decades, </w:t>
      </w:r>
      <w:r w:rsidRPr="00783DE7">
        <w:rPr>
          <w:rStyle w:val="StyleUnderline"/>
        </w:rPr>
        <w:t>economists</w:t>
      </w:r>
      <w:r w:rsidRPr="00322546">
        <w:rPr>
          <w:rStyle w:val="StyleUnderline"/>
        </w:rPr>
        <w:t xml:space="preserve"> have </w:t>
      </w:r>
      <w:r w:rsidRPr="00322546">
        <w:rPr>
          <w:rStyle w:val="Emphasis"/>
        </w:rPr>
        <w:t>reached out</w:t>
      </w:r>
      <w:r w:rsidRPr="00322546">
        <w:rPr>
          <w:rStyle w:val="StyleUnderline"/>
        </w:rPr>
        <w:t xml:space="preserve"> to </w:t>
      </w:r>
      <w:r w:rsidRPr="00783DE7">
        <w:rPr>
          <w:sz w:val="16"/>
        </w:rPr>
        <w:t xml:space="preserve">other disciplines, </w:t>
      </w:r>
      <w:r w:rsidRPr="00322546">
        <w:rPr>
          <w:rStyle w:val="StyleUnderline"/>
        </w:rPr>
        <w:t xml:space="preserve">incorporating </w:t>
      </w:r>
      <w:r w:rsidRPr="00322546">
        <w:rPr>
          <w:rStyle w:val="Emphasis"/>
        </w:rPr>
        <w:t>many</w:t>
      </w:r>
      <w:r w:rsidRPr="00322546">
        <w:rPr>
          <w:rStyle w:val="StyleUnderline"/>
        </w:rPr>
        <w:t xml:space="preserve"> of their </w:t>
      </w:r>
      <w:r w:rsidRPr="00322546">
        <w:rPr>
          <w:rStyle w:val="Emphasis"/>
        </w:rPr>
        <w:t>insights</w:t>
      </w:r>
      <w:r w:rsidRPr="00783DE7">
        <w:rPr>
          <w:sz w:val="16"/>
        </w:rPr>
        <w:t xml:space="preserve">. Economic history is experiencing a revival, behavioral economics has put homo economicus on the defensive, and the study of culture has become mainstream. At the center of the discipline, distributional considerations are making a comeback. And </w:t>
      </w:r>
      <w:r w:rsidRPr="00783DE7">
        <w:rPr>
          <w:rStyle w:val="StyleUnderline"/>
          <w:highlight w:val="yellow"/>
        </w:rPr>
        <w:t xml:space="preserve">economists have been playing an </w:t>
      </w:r>
      <w:r w:rsidRPr="00783DE7">
        <w:rPr>
          <w:rStyle w:val="Emphasis"/>
          <w:highlight w:val="yellow"/>
        </w:rPr>
        <w:t>important role</w:t>
      </w:r>
      <w:r w:rsidRPr="00783DE7">
        <w:rPr>
          <w:sz w:val="16"/>
          <w:highlight w:val="yellow"/>
        </w:rPr>
        <w:t xml:space="preserve"> </w:t>
      </w:r>
      <w:r w:rsidRPr="00783DE7">
        <w:rPr>
          <w:rStyle w:val="StyleUnderline"/>
          <w:highlight w:val="yellow"/>
        </w:rPr>
        <w:t>in studying</w:t>
      </w:r>
      <w:r w:rsidRPr="00322546">
        <w:rPr>
          <w:rStyle w:val="StyleUnderline"/>
        </w:rPr>
        <w:t xml:space="preserve"> the growing </w:t>
      </w:r>
      <w:r w:rsidRPr="00783DE7">
        <w:rPr>
          <w:rStyle w:val="Emphasis"/>
          <w:highlight w:val="yellow"/>
        </w:rPr>
        <w:t>concentration</w:t>
      </w:r>
      <w:r w:rsidRPr="00783DE7">
        <w:rPr>
          <w:rStyle w:val="StyleUnderline"/>
          <w:highlight w:val="yellow"/>
        </w:rPr>
        <w:t xml:space="preserve"> of </w:t>
      </w:r>
      <w:r w:rsidRPr="00783DE7">
        <w:rPr>
          <w:rStyle w:val="Emphasis"/>
          <w:highlight w:val="yellow"/>
        </w:rPr>
        <w:t>wealth</w:t>
      </w:r>
      <w:r w:rsidRPr="00783DE7">
        <w:rPr>
          <w:sz w:val="16"/>
        </w:rPr>
        <w:t xml:space="preserve">, </w:t>
      </w:r>
      <w:r w:rsidRPr="00322546">
        <w:rPr>
          <w:rStyle w:val="StyleUnderline"/>
        </w:rPr>
        <w:t xml:space="preserve">the </w:t>
      </w:r>
      <w:r w:rsidRPr="00783DE7">
        <w:rPr>
          <w:rStyle w:val="Emphasis"/>
          <w:highlight w:val="yellow"/>
        </w:rPr>
        <w:t>costs</w:t>
      </w:r>
      <w:r w:rsidRPr="00783DE7">
        <w:rPr>
          <w:rStyle w:val="StyleUnderline"/>
          <w:highlight w:val="yellow"/>
        </w:rPr>
        <w:t xml:space="preserve"> of </w:t>
      </w:r>
      <w:r w:rsidRPr="00783DE7">
        <w:rPr>
          <w:rStyle w:val="Emphasis"/>
          <w:highlight w:val="yellow"/>
        </w:rPr>
        <w:t>climate change</w:t>
      </w:r>
      <w:r w:rsidRPr="00783DE7">
        <w:rPr>
          <w:sz w:val="16"/>
        </w:rPr>
        <w:t xml:space="preserve">, </w:t>
      </w:r>
      <w:r w:rsidRPr="00322546">
        <w:rPr>
          <w:rStyle w:val="StyleUnderline"/>
        </w:rPr>
        <w:t xml:space="preserve">the </w:t>
      </w:r>
      <w:r w:rsidRPr="00783DE7">
        <w:rPr>
          <w:rStyle w:val="Emphasis"/>
          <w:highlight w:val="yellow"/>
        </w:rPr>
        <w:t>concentration</w:t>
      </w:r>
      <w:r w:rsidRPr="00783DE7">
        <w:rPr>
          <w:rStyle w:val="StyleUnderline"/>
          <w:highlight w:val="yellow"/>
        </w:rPr>
        <w:t xml:space="preserve"> of</w:t>
      </w:r>
      <w:r w:rsidRPr="00322546">
        <w:rPr>
          <w:rStyle w:val="StyleUnderline"/>
        </w:rPr>
        <w:t xml:space="preserve"> important </w:t>
      </w:r>
      <w:r w:rsidRPr="00783DE7">
        <w:rPr>
          <w:rStyle w:val="Emphasis"/>
          <w:highlight w:val="yellow"/>
        </w:rPr>
        <w:t>markets</w:t>
      </w:r>
      <w:r w:rsidRPr="00783DE7">
        <w:rPr>
          <w:sz w:val="16"/>
        </w:rPr>
        <w:t xml:space="preserve">, </w:t>
      </w:r>
      <w:r w:rsidRPr="00322546">
        <w:rPr>
          <w:rStyle w:val="StyleUnderline"/>
        </w:rPr>
        <w:t xml:space="preserve">the </w:t>
      </w:r>
      <w:r w:rsidRPr="00783DE7">
        <w:rPr>
          <w:rStyle w:val="Emphasis"/>
          <w:highlight w:val="yellow"/>
        </w:rPr>
        <w:t>stagnation</w:t>
      </w:r>
      <w:r w:rsidRPr="00783DE7">
        <w:rPr>
          <w:rStyle w:val="StyleUnderline"/>
          <w:highlight w:val="yellow"/>
        </w:rPr>
        <w:t xml:space="preserve"> of </w:t>
      </w:r>
      <w:r w:rsidRPr="00783DE7">
        <w:rPr>
          <w:rStyle w:val="Emphasis"/>
          <w:highlight w:val="yellow"/>
        </w:rPr>
        <w:t>income</w:t>
      </w:r>
      <w:r w:rsidRPr="00322546">
        <w:rPr>
          <w:rStyle w:val="StyleUnderline"/>
        </w:rPr>
        <w:t xml:space="preserve"> for the working class,</w:t>
      </w:r>
      <w:r w:rsidRPr="00783DE7">
        <w:rPr>
          <w:sz w:val="16"/>
        </w:rPr>
        <w:t xml:space="preserve"> </w:t>
      </w:r>
      <w:r w:rsidRPr="00322546">
        <w:rPr>
          <w:rStyle w:val="StyleUnderline"/>
        </w:rPr>
        <w:t xml:space="preserve">and the </w:t>
      </w:r>
      <w:r w:rsidRPr="00322546">
        <w:rPr>
          <w:rStyle w:val="Emphasis"/>
        </w:rPr>
        <w:t>changing patterns</w:t>
      </w:r>
      <w:r w:rsidRPr="00322546">
        <w:rPr>
          <w:rStyle w:val="StyleUnderline"/>
        </w:rPr>
        <w:t xml:space="preserve"> in </w:t>
      </w:r>
      <w:r w:rsidRPr="00322546">
        <w:rPr>
          <w:rStyle w:val="Emphasis"/>
        </w:rPr>
        <w:t>social mobility</w:t>
      </w:r>
      <w:r w:rsidRPr="00322546">
        <w:rPr>
          <w:rStyle w:val="StyleUnderline"/>
        </w:rPr>
        <w:t>.</w:t>
      </w:r>
    </w:p>
    <w:p w14:paraId="63FD8E46" w14:textId="77777777" w:rsidR="00351424" w:rsidRPr="00783DE7" w:rsidRDefault="00351424" w:rsidP="00351424">
      <w:pPr>
        <w:rPr>
          <w:sz w:val="16"/>
        </w:rPr>
      </w:pPr>
      <w:r w:rsidRPr="00783DE7">
        <w:rPr>
          <w:sz w:val="16"/>
        </w:rPr>
        <w:t xml:space="preserve">Economists still have a strong bias toward market-based policy solutions, and their policy prescriptions tend to be narrowly focused on addressing precise market failures. For example, to address global warming, economists are likely to support putting a steep price on carbon. But </w:t>
      </w:r>
      <w:r w:rsidRPr="00322546">
        <w:rPr>
          <w:rStyle w:val="StyleUnderline"/>
        </w:rPr>
        <w:t xml:space="preserve">the science of economics has </w:t>
      </w:r>
      <w:r w:rsidRPr="00322546">
        <w:rPr>
          <w:rStyle w:val="Emphasis"/>
        </w:rPr>
        <w:t>never</w:t>
      </w:r>
      <w:r w:rsidRPr="00322546">
        <w:rPr>
          <w:rStyle w:val="StyleUnderline"/>
        </w:rPr>
        <w:t xml:space="preserve"> produced </w:t>
      </w:r>
      <w:r w:rsidRPr="00322546">
        <w:rPr>
          <w:rStyle w:val="Emphasis"/>
        </w:rPr>
        <w:t>predetermined</w:t>
      </w:r>
      <w:r w:rsidRPr="00322546">
        <w:rPr>
          <w:rStyle w:val="StyleUnderline"/>
        </w:rPr>
        <w:t xml:space="preserve"> policy </w:t>
      </w:r>
      <w:r w:rsidRPr="00322546">
        <w:rPr>
          <w:rStyle w:val="Emphasis"/>
        </w:rPr>
        <w:t>conclusions</w:t>
      </w:r>
      <w:r w:rsidRPr="00783DE7">
        <w:rPr>
          <w:sz w:val="16"/>
        </w:rPr>
        <w:t xml:space="preserve">. In fact, </w:t>
      </w:r>
      <w:r w:rsidRPr="00783DE7">
        <w:rPr>
          <w:rStyle w:val="Emphasis"/>
          <w:sz w:val="26"/>
          <w:szCs w:val="26"/>
          <w:highlight w:val="yellow"/>
        </w:rPr>
        <w:t>all predictions and conclusions in economics are contingent</w:t>
      </w:r>
      <w:r w:rsidRPr="00783DE7">
        <w:rPr>
          <w:sz w:val="16"/>
        </w:rPr>
        <w:t xml:space="preserve">: if x and y conditions hold, then z outcomes follow. </w:t>
      </w:r>
      <w:r w:rsidRPr="00322546">
        <w:rPr>
          <w:rStyle w:val="StyleUnderline"/>
        </w:rPr>
        <w:t>The answer to almost any question</w:t>
      </w:r>
      <w:r w:rsidRPr="00783DE7">
        <w:rPr>
          <w:sz w:val="16"/>
        </w:rPr>
        <w:t xml:space="preserve"> in economics </w:t>
      </w:r>
      <w:r w:rsidRPr="00322546">
        <w:rPr>
          <w:rStyle w:val="StyleUnderline"/>
        </w:rPr>
        <w:t>is “</w:t>
      </w:r>
      <w:r w:rsidRPr="00322546">
        <w:rPr>
          <w:rStyle w:val="Emphasis"/>
        </w:rPr>
        <w:t>it depends</w:t>
      </w:r>
      <w:r w:rsidRPr="00783DE7">
        <w:rPr>
          <w:sz w:val="16"/>
        </w:rPr>
        <w:t>,” followed by an exegesis on what it depends on and why. Back in 1975, economist Carlos F. Diaz-Alejandro wrote, “by now any bright graduate student, by choosing his assumptions . . . carefully, can produce a consistent model yielding just about any policy recommendation he favored at the start.” Economics has become even richer in the intervening four decades. We might say, only slightly facetiously, that today the graduate student need not even be that bright!</w:t>
      </w:r>
    </w:p>
    <w:p w14:paraId="1148034D" w14:textId="77777777" w:rsidR="00351424" w:rsidRPr="00783DE7" w:rsidRDefault="00351424" w:rsidP="00351424">
      <w:pPr>
        <w:rPr>
          <w:sz w:val="16"/>
        </w:rPr>
      </w:pPr>
      <w:r w:rsidRPr="00783DE7">
        <w:rPr>
          <w:sz w:val="16"/>
        </w:rPr>
        <w:t xml:space="preserve">Moreover, </w:t>
      </w:r>
      <w:r w:rsidRPr="00322546">
        <w:rPr>
          <w:rStyle w:val="StyleUnderline"/>
        </w:rPr>
        <w:t xml:space="preserve">economics research has become significantly more </w:t>
      </w:r>
      <w:r w:rsidRPr="00322546">
        <w:rPr>
          <w:rStyle w:val="Emphasis"/>
        </w:rPr>
        <w:t>applied</w:t>
      </w:r>
      <w:r w:rsidRPr="00783DE7">
        <w:rPr>
          <w:sz w:val="16"/>
        </w:rPr>
        <w:t xml:space="preserve"> </w:t>
      </w:r>
      <w:r w:rsidRPr="00322546">
        <w:rPr>
          <w:rStyle w:val="StyleUnderline"/>
        </w:rPr>
        <w:t xml:space="preserve">and </w:t>
      </w:r>
      <w:r w:rsidRPr="00322546">
        <w:rPr>
          <w:rStyle w:val="Emphasis"/>
        </w:rPr>
        <w:t>empirical</w:t>
      </w:r>
      <w:r w:rsidRPr="00783DE7">
        <w:rPr>
          <w:sz w:val="16"/>
        </w:rPr>
        <w:t xml:space="preserve"> </w:t>
      </w:r>
      <w:r w:rsidRPr="00322546">
        <w:rPr>
          <w:rStyle w:val="StyleUnderline"/>
        </w:rPr>
        <w:t>since the 1990s</w:t>
      </w:r>
      <w:r w:rsidRPr="00783DE7">
        <w:rPr>
          <w:sz w:val="16"/>
        </w:rPr>
        <w:t xml:space="preserve">. The share of academic publications that use data and carry out empirical analysis has increased substantially in all subfields and currently exceeds 60 percent in labor economics, development economics, international economics, public finance, and macroeconomics. This is important because </w:t>
      </w:r>
      <w:r w:rsidRPr="00783DE7">
        <w:rPr>
          <w:rStyle w:val="Emphasis"/>
          <w:highlight w:val="yellow"/>
        </w:rPr>
        <w:t>systematic</w:t>
      </w:r>
      <w:r w:rsidRPr="00322546">
        <w:rPr>
          <w:rStyle w:val="StyleUnderline"/>
        </w:rPr>
        <w:t xml:space="preserve"> empirical </w:t>
      </w:r>
      <w:r w:rsidRPr="00783DE7">
        <w:rPr>
          <w:rStyle w:val="Emphasis"/>
          <w:highlight w:val="yellow"/>
        </w:rPr>
        <w:t>evidence</w:t>
      </w:r>
      <w:r w:rsidRPr="00783DE7">
        <w:rPr>
          <w:rStyle w:val="StyleUnderline"/>
          <w:highlight w:val="yellow"/>
        </w:rPr>
        <w:t xml:space="preserve"> is a </w:t>
      </w:r>
      <w:r w:rsidRPr="00783DE7">
        <w:rPr>
          <w:rStyle w:val="Emphasis"/>
          <w:highlight w:val="yellow"/>
        </w:rPr>
        <w:t>disciplining device</w:t>
      </w:r>
      <w:r w:rsidRPr="009176FB">
        <w:rPr>
          <w:rStyle w:val="StyleUnderline"/>
        </w:rPr>
        <w:t xml:space="preserve"> against </w:t>
      </w:r>
      <w:r w:rsidRPr="009176FB">
        <w:rPr>
          <w:rStyle w:val="Emphasis"/>
        </w:rPr>
        <w:t>ideological</w:t>
      </w:r>
      <w:r w:rsidRPr="009176FB">
        <w:rPr>
          <w:rStyle w:val="StyleUnderline"/>
        </w:rPr>
        <w:t xml:space="preserve"> policy </w:t>
      </w:r>
      <w:r w:rsidRPr="009176FB">
        <w:rPr>
          <w:rStyle w:val="Emphasis"/>
        </w:rPr>
        <w:t>prescriptions</w:t>
      </w:r>
      <w:r w:rsidRPr="009176FB">
        <w:rPr>
          <w:sz w:val="16"/>
        </w:rPr>
        <w:t xml:space="preserve">. </w:t>
      </w:r>
      <w:r w:rsidRPr="009176FB">
        <w:rPr>
          <w:rStyle w:val="StyleUnderline"/>
        </w:rPr>
        <w:t xml:space="preserve">The recent empirical bent </w:t>
      </w:r>
      <w:r w:rsidRPr="00783DE7">
        <w:rPr>
          <w:rStyle w:val="StyleUnderline"/>
          <w:highlight w:val="yellow"/>
        </w:rPr>
        <w:t>makes it</w:t>
      </w:r>
      <w:r w:rsidRPr="00322546">
        <w:rPr>
          <w:rStyle w:val="StyleUnderline"/>
        </w:rPr>
        <w:t xml:space="preserve"> more </w:t>
      </w:r>
      <w:r w:rsidRPr="00783DE7">
        <w:rPr>
          <w:rStyle w:val="Emphasis"/>
          <w:highlight w:val="yellow"/>
        </w:rPr>
        <w:t>difficult</w:t>
      </w:r>
      <w:r w:rsidRPr="00783DE7">
        <w:rPr>
          <w:rStyle w:val="StyleUnderline"/>
          <w:highlight w:val="yellow"/>
        </w:rPr>
        <w:t xml:space="preserve"> to </w:t>
      </w:r>
      <w:r w:rsidRPr="00783DE7">
        <w:rPr>
          <w:rStyle w:val="Emphasis"/>
          <w:highlight w:val="yellow"/>
        </w:rPr>
        <w:t>idolize markets</w:t>
      </w:r>
      <w:r w:rsidRPr="00783DE7">
        <w:rPr>
          <w:sz w:val="16"/>
          <w:highlight w:val="yellow"/>
        </w:rPr>
        <w:t xml:space="preserve"> </w:t>
      </w:r>
      <w:r w:rsidRPr="00783DE7">
        <w:rPr>
          <w:rStyle w:val="StyleUnderline"/>
          <w:highlight w:val="yellow"/>
        </w:rPr>
        <w:t>because it makes it</w:t>
      </w:r>
      <w:r w:rsidRPr="00322546">
        <w:rPr>
          <w:rStyle w:val="StyleUnderline"/>
        </w:rPr>
        <w:t xml:space="preserve"> more </w:t>
      </w:r>
      <w:r w:rsidRPr="00783DE7">
        <w:rPr>
          <w:rStyle w:val="Emphasis"/>
          <w:highlight w:val="yellow"/>
        </w:rPr>
        <w:t>difficult</w:t>
      </w:r>
      <w:r w:rsidRPr="00783DE7">
        <w:rPr>
          <w:rStyle w:val="StyleUnderline"/>
          <w:highlight w:val="yellow"/>
        </w:rPr>
        <w:t xml:space="preserve"> to </w:t>
      </w:r>
      <w:r w:rsidRPr="00783DE7">
        <w:rPr>
          <w:rStyle w:val="Emphasis"/>
          <w:highlight w:val="yellow"/>
        </w:rPr>
        <w:t>ignore</w:t>
      </w:r>
      <w:r w:rsidRPr="00322546">
        <w:rPr>
          <w:rStyle w:val="Emphasis"/>
        </w:rPr>
        <w:t xml:space="preserve"> inconvenient </w:t>
      </w:r>
      <w:r w:rsidRPr="00783DE7">
        <w:rPr>
          <w:rStyle w:val="Emphasis"/>
          <w:highlight w:val="yellow"/>
        </w:rPr>
        <w:t>facts</w:t>
      </w:r>
      <w:r w:rsidRPr="00783DE7">
        <w:rPr>
          <w:sz w:val="16"/>
        </w:rPr>
        <w:t xml:space="preserve">. </w:t>
      </w:r>
      <w:r w:rsidRPr="00322546">
        <w:rPr>
          <w:rStyle w:val="StyleUnderline"/>
        </w:rPr>
        <w:t>Recent empirical findings</w:t>
      </w:r>
      <w:r w:rsidRPr="00783DE7">
        <w:rPr>
          <w:sz w:val="16"/>
        </w:rPr>
        <w:t xml:space="preserve">, for example, </w:t>
      </w:r>
      <w:r w:rsidRPr="00322546">
        <w:rPr>
          <w:rStyle w:val="StyleUnderline"/>
        </w:rPr>
        <w:t xml:space="preserve">show that international trade produces large </w:t>
      </w:r>
      <w:r w:rsidRPr="00322546">
        <w:rPr>
          <w:rStyle w:val="Emphasis"/>
        </w:rPr>
        <w:t>adverse effects</w:t>
      </w:r>
      <w:r w:rsidRPr="00322546">
        <w:rPr>
          <w:rStyle w:val="StyleUnderline"/>
        </w:rPr>
        <w:t xml:space="preserve"> on some local </w:t>
      </w:r>
      <w:r w:rsidRPr="00322546">
        <w:rPr>
          <w:rStyle w:val="Emphasis"/>
        </w:rPr>
        <w:t>communities</w:t>
      </w:r>
      <w:r w:rsidRPr="00783DE7">
        <w:rPr>
          <w:sz w:val="16"/>
        </w:rPr>
        <w:t>; minimum wages do not reduce employment; and financial liberalization produces crises rather than faster economic growth.</w:t>
      </w:r>
    </w:p>
    <w:p w14:paraId="12B35BB8" w14:textId="77777777" w:rsidR="00351424" w:rsidRPr="00783DE7" w:rsidRDefault="00351424" w:rsidP="00351424">
      <w:pPr>
        <w:rPr>
          <w:sz w:val="16"/>
        </w:rPr>
      </w:pPr>
      <w:r w:rsidRPr="00783DE7">
        <w:rPr>
          <w:rStyle w:val="StyleUnderline"/>
          <w:highlight w:val="yellow"/>
        </w:rPr>
        <w:t>Economics</w:t>
      </w:r>
      <w:r w:rsidRPr="009176FB">
        <w:rPr>
          <w:rStyle w:val="StyleUnderline"/>
        </w:rPr>
        <w:t xml:space="preserve"> does have its </w:t>
      </w:r>
      <w:r w:rsidRPr="00783DE7">
        <w:rPr>
          <w:rStyle w:val="Emphasis"/>
          <w:highlight w:val="yellow"/>
        </w:rPr>
        <w:t>universals</w:t>
      </w:r>
      <w:r w:rsidRPr="00783DE7">
        <w:rPr>
          <w:sz w:val="16"/>
        </w:rPr>
        <w:t xml:space="preserve">, of course, </w:t>
      </w:r>
      <w:r w:rsidRPr="00322546">
        <w:rPr>
          <w:rStyle w:val="StyleUnderline"/>
        </w:rPr>
        <w:t>such as market-based incentives</w:t>
      </w:r>
      <w:r w:rsidRPr="00783DE7">
        <w:rPr>
          <w:sz w:val="16"/>
        </w:rPr>
        <w:t xml:space="preserve">, clear property rights, contract enforcement, macroeconomic stability, and prudential regulation. These higher-order principles are generally presumed to be conducive to superior </w:t>
      </w:r>
      <w:r w:rsidRPr="009176FB">
        <w:rPr>
          <w:sz w:val="16"/>
        </w:rPr>
        <w:t xml:space="preserve">economic performance. </w:t>
      </w:r>
      <w:r w:rsidRPr="009176FB">
        <w:rPr>
          <w:rStyle w:val="StyleUnderline"/>
        </w:rPr>
        <w:t>But these principles</w:t>
      </w:r>
      <w:r w:rsidRPr="00322546">
        <w:rPr>
          <w:rStyle w:val="StyleUnderline"/>
        </w:rPr>
        <w:t xml:space="preserve"> </w:t>
      </w:r>
      <w:r w:rsidRPr="00783DE7">
        <w:rPr>
          <w:rStyle w:val="StyleUnderline"/>
          <w:highlight w:val="yellow"/>
        </w:rPr>
        <w:t xml:space="preserve">are </w:t>
      </w:r>
      <w:r w:rsidRPr="00783DE7">
        <w:rPr>
          <w:rStyle w:val="Emphasis"/>
          <w:highlight w:val="yellow"/>
        </w:rPr>
        <w:t>compatible</w:t>
      </w:r>
      <w:r w:rsidRPr="00783DE7">
        <w:rPr>
          <w:sz w:val="16"/>
          <w:highlight w:val="yellow"/>
        </w:rPr>
        <w:t xml:space="preserve"> </w:t>
      </w:r>
      <w:r w:rsidRPr="00783DE7">
        <w:rPr>
          <w:rStyle w:val="StyleUnderline"/>
          <w:highlight w:val="yellow"/>
        </w:rPr>
        <w:t>with an</w:t>
      </w:r>
      <w:r w:rsidRPr="00322546">
        <w:rPr>
          <w:rStyle w:val="StyleUnderline"/>
        </w:rPr>
        <w:t xml:space="preserve"> almost </w:t>
      </w:r>
      <w:r w:rsidRPr="00783DE7">
        <w:rPr>
          <w:rStyle w:val="Emphasis"/>
          <w:sz w:val="30"/>
          <w:szCs w:val="30"/>
          <w:highlight w:val="yellow"/>
        </w:rPr>
        <w:t>infinite variety</w:t>
      </w:r>
      <w:r w:rsidRPr="00783DE7">
        <w:rPr>
          <w:sz w:val="16"/>
          <w:highlight w:val="yellow"/>
        </w:rPr>
        <w:t xml:space="preserve"> </w:t>
      </w:r>
      <w:r w:rsidRPr="00783DE7">
        <w:rPr>
          <w:rStyle w:val="StyleUnderline"/>
          <w:highlight w:val="yellow"/>
        </w:rPr>
        <w:t>of</w:t>
      </w:r>
      <w:r w:rsidRPr="00322546">
        <w:rPr>
          <w:rStyle w:val="StyleUnderline"/>
        </w:rPr>
        <w:t xml:space="preserve"> </w:t>
      </w:r>
      <w:r w:rsidRPr="00322546">
        <w:rPr>
          <w:rStyle w:val="Emphasis"/>
        </w:rPr>
        <w:t xml:space="preserve">institutional </w:t>
      </w:r>
      <w:r w:rsidRPr="00783DE7">
        <w:rPr>
          <w:rStyle w:val="Emphasis"/>
          <w:highlight w:val="yellow"/>
        </w:rPr>
        <w:t>arrangements</w:t>
      </w:r>
      <w:r w:rsidRPr="00783DE7">
        <w:rPr>
          <w:sz w:val="16"/>
        </w:rPr>
        <w:t xml:space="preserve"> </w:t>
      </w:r>
      <w:r w:rsidRPr="00322546">
        <w:rPr>
          <w:rStyle w:val="StyleUnderline"/>
        </w:rPr>
        <w:t xml:space="preserve">with each </w:t>
      </w:r>
      <w:r w:rsidRPr="009176FB">
        <w:rPr>
          <w:rStyle w:val="StyleUnderline"/>
        </w:rPr>
        <w:t xml:space="preserve">arrangement producing a </w:t>
      </w:r>
      <w:r w:rsidRPr="009176FB">
        <w:rPr>
          <w:rStyle w:val="Emphasis"/>
        </w:rPr>
        <w:t>different</w:t>
      </w:r>
      <w:r w:rsidRPr="009176FB">
        <w:rPr>
          <w:rStyle w:val="StyleUnderline"/>
        </w:rPr>
        <w:t xml:space="preserve"> distributional </w:t>
      </w:r>
      <w:r w:rsidRPr="009176FB">
        <w:rPr>
          <w:rStyle w:val="Emphasis"/>
        </w:rPr>
        <w:t>outcome</w:t>
      </w:r>
      <w:r w:rsidRPr="009176FB">
        <w:rPr>
          <w:sz w:val="16"/>
        </w:rPr>
        <w:t xml:space="preserve"> </w:t>
      </w:r>
      <w:r w:rsidRPr="009176FB">
        <w:rPr>
          <w:rStyle w:val="StyleUnderline"/>
        </w:rPr>
        <w:t>and</w:t>
      </w:r>
      <w:r w:rsidRPr="00322546">
        <w:rPr>
          <w:rStyle w:val="StyleUnderline"/>
        </w:rPr>
        <w:t xml:space="preserve"> a </w:t>
      </w:r>
      <w:r w:rsidRPr="00322546">
        <w:rPr>
          <w:rStyle w:val="Emphasis"/>
        </w:rPr>
        <w:t>different contribution</w:t>
      </w:r>
      <w:r w:rsidRPr="00322546">
        <w:rPr>
          <w:rStyle w:val="StyleUnderline"/>
        </w:rPr>
        <w:t xml:space="preserve"> to </w:t>
      </w:r>
      <w:r w:rsidRPr="00322546">
        <w:rPr>
          <w:rStyle w:val="Emphasis"/>
        </w:rPr>
        <w:t>overall prosperity</w:t>
      </w:r>
      <w:r w:rsidRPr="00783DE7">
        <w:rPr>
          <w:sz w:val="16"/>
        </w:rPr>
        <w:t xml:space="preserve">. The recipe thus calls for comparative institutional analysis of economic performance—not glib “markets work” slogans. </w:t>
      </w:r>
      <w:r w:rsidRPr="00322546">
        <w:rPr>
          <w:rStyle w:val="StyleUnderline"/>
        </w:rPr>
        <w:t xml:space="preserve">The </w:t>
      </w:r>
      <w:r w:rsidRPr="00783DE7">
        <w:rPr>
          <w:rStyle w:val="StyleUnderline"/>
        </w:rPr>
        <w:t xml:space="preserve">abstraction with which economists perceive complex bundles of institutions also gives practitioners tools to help design </w:t>
      </w:r>
      <w:r w:rsidRPr="00783DE7">
        <w:rPr>
          <w:rStyle w:val="Emphasis"/>
        </w:rPr>
        <w:t>large-scale alternatives</w:t>
      </w:r>
      <w:r w:rsidRPr="00783DE7">
        <w:rPr>
          <w:sz w:val="16"/>
        </w:rPr>
        <w:t>—from precision tweaks to the tax code to full-blown visions of post-capitalist societies.</w:t>
      </w:r>
    </w:p>
    <w:p w14:paraId="05D264E9" w14:textId="77777777" w:rsidR="00351424" w:rsidRPr="00783DE7" w:rsidRDefault="00351424" w:rsidP="00351424">
      <w:pPr>
        <w:rPr>
          <w:sz w:val="16"/>
          <w:szCs w:val="16"/>
        </w:rPr>
      </w:pPr>
      <w:r w:rsidRPr="00783DE7">
        <w:rPr>
          <w:sz w:val="16"/>
          <w:szCs w:val="16"/>
        </w:rPr>
        <w:t>Consider even the simplest economic setting of a perfectly competitive market economy. When an economist draws a supply-and-demand diagram on the black board, she may not list all the institutional prerequisites that lie behind the two curves. Firms have property rights over their assets and can enforce their contracts with suppliers. They have access to credit, can rely on public infrastructure such as transportation and power, and are protected from thieves and bandits. Their employees accept the terms of employment and show up at work each day. Consumers have all the information they need to make reasonable choices. They are reasonably confident that firms do not cheat them. There is a stable unit of value and means of exchange for buying and selling goods.</w:t>
      </w:r>
    </w:p>
    <w:p w14:paraId="7375E18F" w14:textId="77777777" w:rsidR="00351424" w:rsidRPr="00322546" w:rsidRDefault="00351424" w:rsidP="00351424">
      <w:pPr>
        <w:rPr>
          <w:rStyle w:val="Emphasis"/>
        </w:rPr>
      </w:pPr>
      <w:r w:rsidRPr="00322546">
        <w:rPr>
          <w:rStyle w:val="StyleUnderline"/>
        </w:rPr>
        <w:t xml:space="preserve">Clearly markets </w:t>
      </w:r>
      <w:r w:rsidRPr="00322546">
        <w:rPr>
          <w:rStyle w:val="Emphasis"/>
        </w:rPr>
        <w:t>rely</w:t>
      </w:r>
      <w:r w:rsidRPr="00322546">
        <w:rPr>
          <w:rStyle w:val="StyleUnderline"/>
        </w:rPr>
        <w:t xml:space="preserve"> on a </w:t>
      </w:r>
      <w:r w:rsidRPr="00322546">
        <w:rPr>
          <w:rStyle w:val="Emphasis"/>
        </w:rPr>
        <w:t>wide range</w:t>
      </w:r>
      <w:r w:rsidRPr="00322546">
        <w:rPr>
          <w:rStyle w:val="StyleUnderline"/>
        </w:rPr>
        <w:t xml:space="preserve"> of </w:t>
      </w:r>
      <w:r w:rsidRPr="00322546">
        <w:rPr>
          <w:rStyle w:val="Emphasis"/>
        </w:rPr>
        <w:t>institutions</w:t>
      </w:r>
      <w:r w:rsidRPr="00783DE7">
        <w:rPr>
          <w:sz w:val="16"/>
        </w:rPr>
        <w:t xml:space="preserve">; </w:t>
      </w:r>
      <w:r w:rsidRPr="00322546">
        <w:rPr>
          <w:rStyle w:val="StyleUnderline"/>
        </w:rPr>
        <w:t>they are “</w:t>
      </w:r>
      <w:r w:rsidRPr="00322546">
        <w:rPr>
          <w:rStyle w:val="Emphasis"/>
        </w:rPr>
        <w:t>embedded</w:t>
      </w:r>
      <w:r w:rsidRPr="00322546">
        <w:rPr>
          <w:rStyle w:val="StyleUnderline"/>
        </w:rPr>
        <w:t>” in institutions</w:t>
      </w:r>
      <w:r w:rsidRPr="00783DE7">
        <w:rPr>
          <w:sz w:val="16"/>
        </w:rPr>
        <w:t xml:space="preserve">, as Karl Polanyi would say. But how should those institutions be designed? Take property rights as an example. The Coase theorem suggests it does not matter for efficiency how property rights are allocated as long as transaction costs are zero. But the caveat does a lot of work here: transaction costs matter greatly. So, we must make choices. Should a job belong to a company, a worker, or a combination? Perhaps the company itself should be owned by a third party—a local government entity, say—and simply ensure incentive compatibility for managers and workers. That might sound crazy to most Americans, but China has eked unprecedented rates of economic growth out of such a property-rights regime. Perhaps employers should have property rights (for a fixed period) only over new assets they create, with existing assets distributed among other claimants. That too sounds crazy, unless we realize that is exactly what the patent system does, giving innovators temporary ownership over new “intellectual property.” </w:t>
      </w:r>
      <w:r w:rsidRPr="00322546">
        <w:rPr>
          <w:rStyle w:val="StyleUnderline"/>
        </w:rPr>
        <w:t>Perhaps the government</w:t>
      </w:r>
      <w:r w:rsidRPr="00783DE7">
        <w:rPr>
          <w:sz w:val="16"/>
        </w:rPr>
        <w:t xml:space="preserve">, on behalf of the general public, </w:t>
      </w:r>
      <w:r w:rsidRPr="00322546">
        <w:rPr>
          <w:rStyle w:val="StyleUnderline"/>
        </w:rPr>
        <w:t>should retain part ownership</w:t>
      </w:r>
      <w:r w:rsidRPr="00783DE7">
        <w:rPr>
          <w:sz w:val="16"/>
        </w:rPr>
        <w:t xml:space="preserve"> of new technologies </w:t>
      </w:r>
      <w:r w:rsidRPr="00322546">
        <w:rPr>
          <w:rStyle w:val="StyleUnderline"/>
        </w:rPr>
        <w:t>since so much of innovation relies on public infrastructure</w:t>
      </w:r>
      <w:r w:rsidRPr="00783DE7">
        <w:rPr>
          <w:sz w:val="16"/>
        </w:rPr>
        <w:t xml:space="preserve"> (public R&amp;D and subsidies, higher education, the legal regime, etc.). </w:t>
      </w:r>
      <w:r w:rsidRPr="00322546">
        <w:rPr>
          <w:rStyle w:val="StyleUnderline"/>
        </w:rPr>
        <w:t xml:space="preserve">The choices that need to be made must consider </w:t>
      </w:r>
      <w:r w:rsidRPr="00322546">
        <w:rPr>
          <w:rStyle w:val="Emphasis"/>
        </w:rPr>
        <w:t>distributional concerns</w:t>
      </w:r>
      <w:r w:rsidRPr="00322546">
        <w:rPr>
          <w:rStyle w:val="StyleUnderline"/>
        </w:rPr>
        <w:t xml:space="preserve"> and depend both on our </w:t>
      </w:r>
      <w:r w:rsidRPr="00322546">
        <w:rPr>
          <w:rStyle w:val="Emphasis"/>
        </w:rPr>
        <w:t>ultimate objectives</w:t>
      </w:r>
      <w:r w:rsidRPr="00322546">
        <w:rPr>
          <w:rStyle w:val="StyleUnderline"/>
        </w:rPr>
        <w:t xml:space="preserve"> and the </w:t>
      </w:r>
      <w:r w:rsidRPr="00322546">
        <w:rPr>
          <w:rStyle w:val="Emphasis"/>
        </w:rPr>
        <w:t>potential fit</w:t>
      </w:r>
      <w:r w:rsidRPr="00322546">
        <w:rPr>
          <w:rStyle w:val="StyleUnderline"/>
        </w:rPr>
        <w:t xml:space="preserve"> with </w:t>
      </w:r>
      <w:r w:rsidRPr="00322546">
        <w:rPr>
          <w:rStyle w:val="Emphasis"/>
        </w:rPr>
        <w:t>local context.</w:t>
      </w:r>
    </w:p>
    <w:p w14:paraId="0C5B1D85" w14:textId="77777777" w:rsidR="00351424" w:rsidRDefault="00351424" w:rsidP="00351424">
      <w:pPr>
        <w:rPr>
          <w:sz w:val="16"/>
        </w:rPr>
      </w:pPr>
      <w:r w:rsidRPr="00783DE7">
        <w:rPr>
          <w:sz w:val="16"/>
        </w:rPr>
        <w:t xml:space="preserve">As we grapple with new realities created by digitization, demographics, and their impacts on labor markets, such questions about the allocation of property rights among different claimants become crucial. </w:t>
      </w:r>
      <w:r w:rsidRPr="00783DE7">
        <w:rPr>
          <w:rStyle w:val="StyleUnderline"/>
          <w:highlight w:val="yellow"/>
        </w:rPr>
        <w:t>Economics does not</w:t>
      </w:r>
      <w:r w:rsidRPr="00322546">
        <w:rPr>
          <w:rStyle w:val="StyleUnderline"/>
        </w:rPr>
        <w:t xml:space="preserve"> necessarily </w:t>
      </w:r>
      <w:r w:rsidRPr="00783DE7">
        <w:rPr>
          <w:rStyle w:val="StyleUnderline"/>
          <w:highlight w:val="yellow"/>
        </w:rPr>
        <w:t xml:space="preserve">have </w:t>
      </w:r>
      <w:r w:rsidRPr="00783DE7">
        <w:rPr>
          <w:rStyle w:val="Emphasis"/>
          <w:highlight w:val="yellow"/>
        </w:rPr>
        <w:t>definite answers</w:t>
      </w:r>
      <w:r w:rsidRPr="00783DE7">
        <w:rPr>
          <w:sz w:val="16"/>
        </w:rPr>
        <w:t xml:space="preserve"> here. Nor does it provide the appropriate distributional weights (how to weigh the returns to workers, employers, and the government, and what procedural and deontological constraints should be respected). </w:t>
      </w:r>
      <w:r w:rsidRPr="00783DE7">
        <w:rPr>
          <w:rStyle w:val="StyleUnderline"/>
          <w:highlight w:val="yellow"/>
        </w:rPr>
        <w:t>But it does supply</w:t>
      </w:r>
      <w:r w:rsidRPr="00322546">
        <w:rPr>
          <w:rStyle w:val="StyleUnderline"/>
        </w:rPr>
        <w:t xml:space="preserve"> the </w:t>
      </w:r>
      <w:r w:rsidRPr="00783DE7">
        <w:rPr>
          <w:rStyle w:val="StyleUnderline"/>
          <w:highlight w:val="yellow"/>
        </w:rPr>
        <w:t xml:space="preserve">tools needed to </w:t>
      </w:r>
      <w:r w:rsidRPr="00783DE7">
        <w:rPr>
          <w:rStyle w:val="Emphasis"/>
          <w:highlight w:val="yellow"/>
        </w:rPr>
        <w:t>lay out</w:t>
      </w:r>
      <w:r w:rsidRPr="00322546">
        <w:rPr>
          <w:rStyle w:val="StyleUnderline"/>
        </w:rPr>
        <w:t xml:space="preserve"> the </w:t>
      </w:r>
      <w:r w:rsidRPr="00783DE7">
        <w:rPr>
          <w:rStyle w:val="Emphasis"/>
          <w:highlight w:val="yellow"/>
        </w:rPr>
        <w:t>trade-offs</w:t>
      </w:r>
      <w:r w:rsidRPr="00322546">
        <w:rPr>
          <w:rStyle w:val="StyleUnderline"/>
        </w:rPr>
        <w:t>,</w:t>
      </w:r>
      <w:r w:rsidRPr="00783DE7">
        <w:rPr>
          <w:sz w:val="16"/>
        </w:rPr>
        <w:t xml:space="preserve"> </w:t>
      </w:r>
      <w:r w:rsidRPr="00322546">
        <w:rPr>
          <w:rStyle w:val="StyleUnderline"/>
        </w:rPr>
        <w:t xml:space="preserve">thus </w:t>
      </w:r>
      <w:r w:rsidRPr="00783DE7">
        <w:rPr>
          <w:rStyle w:val="StyleUnderline"/>
          <w:highlight w:val="yellow"/>
        </w:rPr>
        <w:t xml:space="preserve">contributing to a more </w:t>
      </w:r>
      <w:r w:rsidRPr="00783DE7">
        <w:rPr>
          <w:rStyle w:val="Emphasis"/>
          <w:highlight w:val="yellow"/>
        </w:rPr>
        <w:t>informed</w:t>
      </w:r>
      <w:r w:rsidRPr="00322546">
        <w:rPr>
          <w:rStyle w:val="StyleUnderline"/>
        </w:rPr>
        <w:t xml:space="preserve"> democratic </w:t>
      </w:r>
      <w:r w:rsidRPr="00783DE7">
        <w:rPr>
          <w:rStyle w:val="Emphasis"/>
          <w:highlight w:val="yellow"/>
        </w:rPr>
        <w:t>debate</w:t>
      </w:r>
      <w:r w:rsidRPr="00783DE7">
        <w:rPr>
          <w:sz w:val="16"/>
        </w:rPr>
        <w:t>.</w:t>
      </w:r>
    </w:p>
    <w:p w14:paraId="1E882074" w14:textId="77777777" w:rsidR="00351424" w:rsidRPr="003D0A56" w:rsidRDefault="00351424" w:rsidP="00351424">
      <w:pPr>
        <w:pStyle w:val="Heading4"/>
        <w:rPr>
          <w:rFonts w:asciiTheme="minorHAnsi" w:hAnsiTheme="minorHAnsi" w:cstheme="minorHAnsi"/>
        </w:rPr>
      </w:pPr>
      <w:r>
        <w:t>3---tradeoffs---a</w:t>
      </w:r>
      <w:r>
        <w:rPr>
          <w:rFonts w:asciiTheme="minorHAnsi" w:hAnsiTheme="minorHAnsi" w:cstheme="minorHAnsi"/>
        </w:rPr>
        <w:t xml:space="preserve">lternatives to economic rationality have </w:t>
      </w:r>
      <w:r w:rsidRPr="00E54653">
        <w:rPr>
          <w:rFonts w:asciiTheme="minorHAnsi" w:hAnsiTheme="minorHAnsi" w:cstheme="minorHAnsi"/>
          <w:u w:val="single"/>
        </w:rPr>
        <w:t>no explanatory power</w:t>
      </w:r>
      <w:r>
        <w:rPr>
          <w:rFonts w:asciiTheme="minorHAnsi" w:hAnsiTheme="minorHAnsi" w:cstheme="minorHAnsi"/>
        </w:rPr>
        <w:t xml:space="preserve"> and only make economics </w:t>
      </w:r>
      <w:r w:rsidRPr="00E54653">
        <w:rPr>
          <w:rFonts w:asciiTheme="minorHAnsi" w:hAnsiTheme="minorHAnsi" w:cstheme="minorHAnsi"/>
          <w:u w:val="single"/>
        </w:rPr>
        <w:t>more insidious</w:t>
      </w:r>
      <w:r>
        <w:rPr>
          <w:rFonts w:asciiTheme="minorHAnsi" w:hAnsiTheme="minorHAnsi" w:cstheme="minorHAnsi"/>
        </w:rPr>
        <w:t xml:space="preserve">. </w:t>
      </w:r>
    </w:p>
    <w:p w14:paraId="6751D143" w14:textId="77777777" w:rsidR="00351424" w:rsidRPr="000816B9" w:rsidRDefault="00351424" w:rsidP="00351424">
      <w:pPr>
        <w:rPr>
          <w:rFonts w:asciiTheme="minorHAnsi" w:hAnsiTheme="minorHAnsi" w:cstheme="minorHAnsi"/>
        </w:rPr>
      </w:pPr>
      <w:r w:rsidRPr="000816B9">
        <w:rPr>
          <w:rStyle w:val="Style13ptBold"/>
          <w:rFonts w:asciiTheme="minorHAnsi" w:hAnsiTheme="minorHAnsi" w:cstheme="minorHAnsi"/>
        </w:rPr>
        <w:t>Beabout 8</w:t>
      </w:r>
      <w:r w:rsidRPr="00E54653">
        <w:t>, *Gregory R. Beabout is an adjunct fellow of the Center for Economic Personalism and Associate Professor of Philosophy at Saint Louis University; (“Challenges to Using the Principle of Subsidiarity for Environmental Policy”; 5 U. St. Thomas L.J. 210 (2008))</w:t>
      </w:r>
    </w:p>
    <w:p w14:paraId="48D5F059" w14:textId="77777777" w:rsidR="00351424" w:rsidRPr="00D7192B" w:rsidRDefault="00351424" w:rsidP="00351424">
      <w:pPr>
        <w:rPr>
          <w:u w:val="single"/>
        </w:rPr>
      </w:pPr>
      <w:r w:rsidRPr="008069CA">
        <w:rPr>
          <w:rStyle w:val="StyleUnderline"/>
        </w:rPr>
        <w:t xml:space="preserve">Economics offers </w:t>
      </w:r>
      <w:r w:rsidRPr="008069CA">
        <w:rPr>
          <w:rStyle w:val="Emphasis"/>
        </w:rPr>
        <w:t>many insights</w:t>
      </w:r>
      <w:r w:rsidRPr="008069CA">
        <w:rPr>
          <w:rStyle w:val="StyleUnderline"/>
        </w:rPr>
        <w:t xml:space="preserve"> into how the world around us </w:t>
      </w:r>
      <w:r w:rsidRPr="008069CA">
        <w:rPr>
          <w:rStyle w:val="Emphasis"/>
        </w:rPr>
        <w:t>works</w:t>
      </w:r>
      <w:r w:rsidRPr="008069CA">
        <w:rPr>
          <w:sz w:val="16"/>
        </w:rPr>
        <w:t xml:space="preserve">, much more than would be possible to summarize even in a full-length law review article with many footnotes.5 From among those many insights, </w:t>
      </w:r>
      <w:r w:rsidRPr="008069CA">
        <w:rPr>
          <w:rStyle w:val="StyleUnderline"/>
        </w:rPr>
        <w:t>I have selected</w:t>
      </w:r>
      <w:r w:rsidRPr="008069CA">
        <w:rPr>
          <w:sz w:val="16"/>
        </w:rPr>
        <w:t xml:space="preserve"> three "</w:t>
      </w:r>
      <w:r w:rsidRPr="008069CA">
        <w:rPr>
          <w:rStyle w:val="StyleUnderline"/>
        </w:rPr>
        <w:t>propositions" that demonstrate</w:t>
      </w:r>
      <w:r w:rsidRPr="008069CA">
        <w:rPr>
          <w:sz w:val="16"/>
        </w:rPr>
        <w:t xml:space="preserve"> the fundamental points that </w:t>
      </w:r>
      <w:r w:rsidRPr="008069CA">
        <w:rPr>
          <w:rStyle w:val="StyleUnderline"/>
        </w:rPr>
        <w:t xml:space="preserve">economics is </w:t>
      </w:r>
      <w:r w:rsidRPr="008069CA">
        <w:rPr>
          <w:rStyle w:val="Emphasis"/>
        </w:rPr>
        <w:t>necessary</w:t>
      </w:r>
      <w:r w:rsidRPr="008069CA">
        <w:rPr>
          <w:sz w:val="16"/>
        </w:rPr>
        <w:t xml:space="preserve">, but not sufficient, to address environmental issues and that economics is necessary, but not sufficient, to reconcile the obligations of faith toward the poor and the need to protect the environment. By "propositions" I mean </w:t>
      </w:r>
      <w:r w:rsidRPr="008069CA">
        <w:rPr>
          <w:rStyle w:val="Emphasis"/>
        </w:rPr>
        <w:t>fundamental truths</w:t>
      </w:r>
      <w:r w:rsidRPr="008069CA">
        <w:rPr>
          <w:rStyle w:val="StyleUnderline"/>
        </w:rPr>
        <w:t xml:space="preserve"> about human </w:t>
      </w:r>
      <w:r w:rsidRPr="008069CA">
        <w:rPr>
          <w:rStyle w:val="Emphasis"/>
        </w:rPr>
        <w:t>behavior</w:t>
      </w:r>
      <w:r w:rsidRPr="008069CA">
        <w:rPr>
          <w:rStyle w:val="StyleUnderline"/>
        </w:rPr>
        <w:t xml:space="preserve"> and the </w:t>
      </w:r>
      <w:r w:rsidRPr="008069CA">
        <w:rPr>
          <w:rStyle w:val="Emphasis"/>
        </w:rPr>
        <w:t>natural world</w:t>
      </w:r>
      <w:r w:rsidRPr="008069CA">
        <w:rPr>
          <w:rStyle w:val="StyleUnderline"/>
        </w:rPr>
        <w:t xml:space="preserve"> that we </w:t>
      </w:r>
      <w:r w:rsidRPr="008069CA">
        <w:rPr>
          <w:rStyle w:val="Emphasis"/>
        </w:rPr>
        <w:t>ignore</w:t>
      </w:r>
      <w:r w:rsidRPr="008069CA">
        <w:rPr>
          <w:rStyle w:val="StyleUnderline"/>
        </w:rPr>
        <w:t xml:space="preserve"> at our </w:t>
      </w:r>
      <w:r w:rsidRPr="008069CA">
        <w:rPr>
          <w:rStyle w:val="Emphasis"/>
        </w:rPr>
        <w:t>peril</w:t>
      </w:r>
      <w:r w:rsidRPr="008069CA">
        <w:rPr>
          <w:sz w:val="16"/>
        </w:rPr>
        <w:t xml:space="preserve">, truths as basic as the laws of gravity or humanity's susceptibility to sin. </w:t>
      </w:r>
      <w:r w:rsidRPr="008069CA">
        <w:rPr>
          <w:rStyle w:val="StyleUnderline"/>
          <w:highlight w:val="yellow"/>
        </w:rPr>
        <w:t>We can write statutes</w:t>
      </w:r>
      <w:r w:rsidRPr="008069CA">
        <w:rPr>
          <w:sz w:val="16"/>
        </w:rPr>
        <w:t xml:space="preserve"> or regulations </w:t>
      </w:r>
      <w:r w:rsidRPr="008069CA">
        <w:rPr>
          <w:rStyle w:val="StyleUnderline"/>
          <w:highlight w:val="yellow"/>
        </w:rPr>
        <w:t>that ignore these</w:t>
      </w:r>
      <w:r w:rsidRPr="008069CA">
        <w:rPr>
          <w:sz w:val="16"/>
        </w:rPr>
        <w:t xml:space="preserve">-and Congress, legislatures, and regulators the world over frequently do-but </w:t>
      </w:r>
      <w:r w:rsidRPr="008069CA">
        <w:rPr>
          <w:rStyle w:val="StyleUnderline"/>
          <w:highlight w:val="yellow"/>
        </w:rPr>
        <w:t>such measures risk the same</w:t>
      </w:r>
      <w:r w:rsidRPr="008069CA">
        <w:rPr>
          <w:rStyle w:val="StyleUnderline"/>
        </w:rPr>
        <w:t xml:space="preserve"> </w:t>
      </w:r>
      <w:r w:rsidRPr="008069CA">
        <w:rPr>
          <w:rStyle w:val="Emphasis"/>
        </w:rPr>
        <w:t xml:space="preserve">fatal </w:t>
      </w:r>
      <w:r w:rsidRPr="008069CA">
        <w:rPr>
          <w:rStyle w:val="Emphasis"/>
          <w:highlight w:val="yellow"/>
        </w:rPr>
        <w:t>results</w:t>
      </w:r>
      <w:r w:rsidRPr="008069CA">
        <w:rPr>
          <w:sz w:val="16"/>
          <w:highlight w:val="yellow"/>
        </w:rPr>
        <w:t xml:space="preserve"> </w:t>
      </w:r>
      <w:r w:rsidRPr="008069CA">
        <w:rPr>
          <w:rStyle w:val="StyleUnderline"/>
          <w:highlight w:val="yellow"/>
        </w:rPr>
        <w:t>as bridges built without</w:t>
      </w:r>
      <w:r w:rsidRPr="008069CA">
        <w:rPr>
          <w:rStyle w:val="StyleUnderline"/>
        </w:rPr>
        <w:t xml:space="preserve"> </w:t>
      </w:r>
      <w:r w:rsidRPr="008069CA">
        <w:rPr>
          <w:rStyle w:val="Emphasis"/>
        </w:rPr>
        <w:t>accounting</w:t>
      </w:r>
      <w:r w:rsidRPr="008069CA">
        <w:rPr>
          <w:rStyle w:val="StyleUnderline"/>
        </w:rPr>
        <w:t xml:space="preserve"> for </w:t>
      </w:r>
      <w:r w:rsidRPr="008069CA">
        <w:rPr>
          <w:rStyle w:val="Emphasis"/>
          <w:highlight w:val="yellow"/>
        </w:rPr>
        <w:t>gravity</w:t>
      </w:r>
      <w:r w:rsidRPr="008069CA">
        <w:rPr>
          <w:sz w:val="16"/>
        </w:rPr>
        <w:t xml:space="preserve">. These propositions I will offer are </w:t>
      </w:r>
      <w:r w:rsidRPr="008069CA">
        <w:rPr>
          <w:rStyle w:val="StyleUnderline"/>
          <w:highlight w:val="yellow"/>
        </w:rPr>
        <w:t>economic "theory</w:t>
      </w:r>
      <w:r w:rsidRPr="008069CA">
        <w:rPr>
          <w:sz w:val="16"/>
        </w:rPr>
        <w:t xml:space="preserve">," but they are theory in the sense that the laws of gravity are a theory and </w:t>
      </w:r>
      <w:r w:rsidRPr="008069CA">
        <w:rPr>
          <w:rStyle w:val="StyleUnderline"/>
          <w:highlight w:val="yellow"/>
        </w:rPr>
        <w:t>are founded upon</w:t>
      </w:r>
      <w:r w:rsidRPr="008069CA">
        <w:rPr>
          <w:rStyle w:val="StyleUnderline"/>
        </w:rPr>
        <w:t xml:space="preserve"> economic </w:t>
      </w:r>
      <w:r w:rsidRPr="008069CA">
        <w:rPr>
          <w:rStyle w:val="StyleUnderline"/>
          <w:highlight w:val="yellow"/>
        </w:rPr>
        <w:t>insights</w:t>
      </w:r>
      <w:r w:rsidRPr="008069CA">
        <w:rPr>
          <w:rStyle w:val="StyleUnderline"/>
        </w:rPr>
        <w:t xml:space="preserve"> </w:t>
      </w:r>
      <w:r w:rsidRPr="008069CA">
        <w:rPr>
          <w:rStyle w:val="StyleUnderline"/>
          <w:highlight w:val="yellow"/>
        </w:rPr>
        <w:t xml:space="preserve">spanning </w:t>
      </w:r>
      <w:r w:rsidRPr="008069CA">
        <w:rPr>
          <w:rStyle w:val="Emphasis"/>
          <w:highlight w:val="yellow"/>
        </w:rPr>
        <w:t>hundreds</w:t>
      </w:r>
      <w:r w:rsidRPr="008069CA">
        <w:rPr>
          <w:rStyle w:val="StyleUnderline"/>
          <w:highlight w:val="yellow"/>
        </w:rPr>
        <w:t xml:space="preserve"> of </w:t>
      </w:r>
      <w:r w:rsidRPr="008069CA">
        <w:rPr>
          <w:rStyle w:val="Emphasis"/>
          <w:highlight w:val="yellow"/>
        </w:rPr>
        <w:t>years</w:t>
      </w:r>
      <w:r w:rsidRPr="008069CA">
        <w:rPr>
          <w:rStyle w:val="StyleUnderline"/>
          <w:highlight w:val="yellow"/>
        </w:rPr>
        <w:t xml:space="preserve"> of</w:t>
      </w:r>
      <w:r w:rsidRPr="008069CA">
        <w:rPr>
          <w:rStyle w:val="StyleUnderline"/>
        </w:rPr>
        <w:t xml:space="preserve"> </w:t>
      </w:r>
      <w:r w:rsidRPr="008069CA">
        <w:rPr>
          <w:rStyle w:val="Emphasis"/>
        </w:rPr>
        <w:t xml:space="preserve">careful </w:t>
      </w:r>
      <w:r w:rsidRPr="008069CA">
        <w:rPr>
          <w:rStyle w:val="Emphasis"/>
          <w:highlight w:val="yellow"/>
        </w:rPr>
        <w:t>analyses</w:t>
      </w:r>
      <w:r w:rsidRPr="008069CA">
        <w:rPr>
          <w:sz w:val="16"/>
          <w:highlight w:val="yellow"/>
        </w:rPr>
        <w:t xml:space="preserve">, </w:t>
      </w:r>
      <w:r w:rsidRPr="008069CA">
        <w:rPr>
          <w:rStyle w:val="StyleUnderline"/>
          <w:highlight w:val="yellow"/>
        </w:rPr>
        <w:t xml:space="preserve">testing of </w:t>
      </w:r>
      <w:r w:rsidRPr="008069CA">
        <w:rPr>
          <w:rStyle w:val="Emphasis"/>
          <w:highlight w:val="yellow"/>
        </w:rPr>
        <w:t>hypotheses</w:t>
      </w:r>
      <w:r w:rsidRPr="008069CA">
        <w:rPr>
          <w:sz w:val="16"/>
          <w:highlight w:val="yellow"/>
        </w:rPr>
        <w:t xml:space="preserve">, </w:t>
      </w:r>
      <w:r w:rsidRPr="008069CA">
        <w:rPr>
          <w:rStyle w:val="StyleUnderline"/>
          <w:highlight w:val="yellow"/>
        </w:rPr>
        <w:t>and</w:t>
      </w:r>
      <w:r w:rsidRPr="008069CA">
        <w:rPr>
          <w:rStyle w:val="StyleUnderline"/>
        </w:rPr>
        <w:t xml:space="preserve"> rigorous </w:t>
      </w:r>
      <w:r w:rsidRPr="008069CA">
        <w:rPr>
          <w:rStyle w:val="Emphasis"/>
          <w:highlight w:val="yellow"/>
        </w:rPr>
        <w:t>debates</w:t>
      </w:r>
      <w:r w:rsidRPr="008069CA">
        <w:rPr>
          <w:sz w:val="16"/>
        </w:rPr>
        <w:t xml:space="preserve">. That does not mean all economists agree on all policy implications or that every prediction by an economist comes true. </w:t>
      </w:r>
      <w:r w:rsidRPr="008069CA">
        <w:rPr>
          <w:rStyle w:val="StyleUnderline"/>
        </w:rPr>
        <w:t xml:space="preserve">It does mean that the </w:t>
      </w:r>
      <w:r w:rsidRPr="008069CA">
        <w:rPr>
          <w:rStyle w:val="Emphasis"/>
          <w:highlight w:val="yellow"/>
        </w:rPr>
        <w:t>core principles</w:t>
      </w:r>
      <w:r w:rsidRPr="008069CA">
        <w:rPr>
          <w:sz w:val="16"/>
        </w:rPr>
        <w:t xml:space="preserve"> </w:t>
      </w:r>
      <w:r w:rsidRPr="008069CA">
        <w:rPr>
          <w:rStyle w:val="StyleUnderline"/>
        </w:rPr>
        <w:t xml:space="preserve">of the discipline </w:t>
      </w:r>
      <w:r w:rsidRPr="008069CA">
        <w:rPr>
          <w:rStyle w:val="StyleUnderline"/>
          <w:highlight w:val="yellow"/>
        </w:rPr>
        <w:t>are not</w:t>
      </w:r>
      <w:r w:rsidRPr="008069CA">
        <w:rPr>
          <w:sz w:val="16"/>
        </w:rPr>
        <w:t xml:space="preserve"> mere </w:t>
      </w:r>
      <w:r w:rsidRPr="008069CA">
        <w:rPr>
          <w:rStyle w:val="StyleUnderline"/>
          <w:highlight w:val="yellow"/>
        </w:rPr>
        <w:t>matters of opinion</w:t>
      </w:r>
      <w:r w:rsidRPr="008069CA">
        <w:rPr>
          <w:rStyle w:val="StyleUnderline"/>
        </w:rPr>
        <w:t xml:space="preserve"> and that economics is not a </w:t>
      </w:r>
      <w:r w:rsidRPr="008069CA">
        <w:rPr>
          <w:rStyle w:val="Emphasis"/>
        </w:rPr>
        <w:t>"point of view"</w:t>
      </w:r>
      <w:r w:rsidRPr="008069CA">
        <w:rPr>
          <w:sz w:val="16"/>
        </w:rPr>
        <w:t xml:space="preserve"> to be accorded equal weight with folk tales or political preferences. </w:t>
      </w:r>
      <w:r w:rsidRPr="008069CA">
        <w:rPr>
          <w:rStyle w:val="StyleUnderline"/>
        </w:rPr>
        <w:t xml:space="preserve">All </w:t>
      </w:r>
      <w:r w:rsidRPr="008069CA">
        <w:rPr>
          <w:rStyle w:val="StyleUnderline"/>
          <w:highlight w:val="yellow"/>
        </w:rPr>
        <w:t>theories of</w:t>
      </w:r>
      <w:r w:rsidRPr="008069CA">
        <w:rPr>
          <w:rStyle w:val="StyleUnderline"/>
        </w:rPr>
        <w:t xml:space="preserve"> how </w:t>
      </w:r>
      <w:r w:rsidRPr="008069CA">
        <w:rPr>
          <w:rStyle w:val="StyleUnderline"/>
          <w:highlight w:val="yellow"/>
        </w:rPr>
        <w:t>the world</w:t>
      </w:r>
      <w:r w:rsidRPr="008069CA">
        <w:rPr>
          <w:rStyle w:val="StyleUnderline"/>
        </w:rPr>
        <w:t xml:space="preserve"> works </w:t>
      </w:r>
      <w:r w:rsidRPr="008069CA">
        <w:rPr>
          <w:rStyle w:val="StyleUnderline"/>
          <w:highlight w:val="yellow"/>
        </w:rPr>
        <w:t xml:space="preserve">are </w:t>
      </w:r>
      <w:r w:rsidRPr="008069CA">
        <w:rPr>
          <w:rStyle w:val="Emphasis"/>
          <w:highlight w:val="yellow"/>
        </w:rPr>
        <w:t>not equal</w:t>
      </w:r>
      <w:r w:rsidRPr="008069CA">
        <w:rPr>
          <w:sz w:val="16"/>
        </w:rPr>
        <w:t xml:space="preserve"> -some work better than others and the ones that work deserve greater weight in policy debates than the ones that do not. </w:t>
      </w:r>
      <w:r w:rsidRPr="008069CA">
        <w:rPr>
          <w:rStyle w:val="StyleUnderline"/>
          <w:highlight w:val="yellow"/>
        </w:rPr>
        <w:t>Economics'</w:t>
      </w:r>
      <w:r w:rsidRPr="008069CA">
        <w:rPr>
          <w:rStyle w:val="StyleUnderline"/>
        </w:rPr>
        <w:t xml:space="preserve"> great </w:t>
      </w:r>
      <w:r w:rsidRPr="008069CA">
        <w:rPr>
          <w:rStyle w:val="StyleUnderline"/>
          <w:highlight w:val="yellow"/>
        </w:rPr>
        <w:t xml:space="preserve">strength is that it is a </w:t>
      </w:r>
      <w:r w:rsidRPr="008069CA">
        <w:rPr>
          <w:rStyle w:val="Emphasis"/>
          <w:highlight w:val="yellow"/>
        </w:rPr>
        <w:t>concise</w:t>
      </w:r>
      <w:r w:rsidRPr="008069CA">
        <w:rPr>
          <w:rStyle w:val="StyleUnderline"/>
          <w:highlight w:val="yellow"/>
        </w:rPr>
        <w:t xml:space="preserve"> and </w:t>
      </w:r>
      <w:r w:rsidRPr="008069CA">
        <w:rPr>
          <w:rStyle w:val="Emphasis"/>
          <w:highlight w:val="yellow"/>
        </w:rPr>
        <w:t>powerful theory</w:t>
      </w:r>
      <w:r w:rsidRPr="008069CA">
        <w:rPr>
          <w:rStyle w:val="StyleUnderline"/>
          <w:highlight w:val="yellow"/>
        </w:rPr>
        <w:t xml:space="preserve"> that explains the world </w:t>
      </w:r>
      <w:r w:rsidRPr="008069CA">
        <w:rPr>
          <w:rStyle w:val="Emphasis"/>
          <w:highlight w:val="yellow"/>
        </w:rPr>
        <w:t>remarkably well</w:t>
      </w:r>
      <w:r w:rsidRPr="008069CA">
        <w:rPr>
          <w:sz w:val="16"/>
          <w:highlight w:val="yellow"/>
        </w:rPr>
        <w:t xml:space="preserve">. </w:t>
      </w:r>
      <w:r w:rsidRPr="008069CA">
        <w:rPr>
          <w:rStyle w:val="StyleUnderline"/>
          <w:highlight w:val="yellow"/>
        </w:rPr>
        <w:t xml:space="preserve">Those who ignore its insights are </w:t>
      </w:r>
      <w:r w:rsidRPr="008069CA">
        <w:rPr>
          <w:rStyle w:val="Emphasis"/>
          <w:highlight w:val="yellow"/>
        </w:rPr>
        <w:t>doomed</w:t>
      </w:r>
      <w:r w:rsidRPr="008069CA">
        <w:rPr>
          <w:rStyle w:val="StyleUnderline"/>
          <w:highlight w:val="yellow"/>
        </w:rPr>
        <w:t xml:space="preserve"> to </w:t>
      </w:r>
      <w:r w:rsidRPr="008069CA">
        <w:rPr>
          <w:rStyle w:val="Emphasis"/>
          <w:highlight w:val="yellow"/>
        </w:rPr>
        <w:t>fail</w:t>
      </w:r>
      <w:r w:rsidRPr="008069CA">
        <w:rPr>
          <w:sz w:val="16"/>
        </w:rPr>
        <w:t xml:space="preserve">. Science fiction author Robert Heinlein coined the phrase "TANSTAAFL" as a shorthand way of saying "There Ain't No Such Thing As A Free Lunch" in his classic 1966 science fiction novel The Moon is a Harsh Mistress, in which he described a revolution by residents of lunar colonies against oppressive governments on Earth in 2076.6 Heinlein had the revolutionaries emblazon TANSTAAFL on their flag and wove the principle through the free lunar society he imagined-a place where even air cost people money. "No free lunch" means that </w:t>
      </w:r>
      <w:r w:rsidRPr="008069CA">
        <w:rPr>
          <w:rStyle w:val="StyleUnderline"/>
        </w:rPr>
        <w:t>everything costs something</w:t>
      </w:r>
      <w:r w:rsidRPr="008069CA">
        <w:rPr>
          <w:sz w:val="16"/>
        </w:rPr>
        <w:t xml:space="preserve">. </w:t>
      </w:r>
      <w:r w:rsidRPr="008069CA">
        <w:rPr>
          <w:rStyle w:val="StyleUnderline"/>
        </w:rPr>
        <w:t>Everything</w:t>
      </w:r>
      <w:r w:rsidRPr="008069CA">
        <w:rPr>
          <w:sz w:val="16"/>
        </w:rPr>
        <w:t xml:space="preserve">. </w:t>
      </w:r>
      <w:r w:rsidRPr="008069CA">
        <w:rPr>
          <w:rStyle w:val="Emphasis"/>
        </w:rPr>
        <w:t>No exceptions</w:t>
      </w:r>
      <w:r w:rsidRPr="008069CA">
        <w:rPr>
          <w:sz w:val="16"/>
        </w:rPr>
        <w:t xml:space="preserve">. At a minimum, if I spend my time doing one activity, I cannot spend that time doing something else. Economists refer to the idea that </w:t>
      </w:r>
      <w:r w:rsidRPr="008069CA">
        <w:rPr>
          <w:rStyle w:val="StyleUnderline"/>
        </w:rPr>
        <w:t xml:space="preserve">resources devoted to one activity are </w:t>
      </w:r>
      <w:r w:rsidRPr="008069CA">
        <w:rPr>
          <w:rStyle w:val="Emphasis"/>
        </w:rPr>
        <w:t>unavailable</w:t>
      </w:r>
      <w:r w:rsidRPr="008069CA">
        <w:rPr>
          <w:sz w:val="16"/>
        </w:rPr>
        <w:t xml:space="preserve"> </w:t>
      </w:r>
      <w:r w:rsidRPr="008069CA">
        <w:rPr>
          <w:rStyle w:val="StyleUnderline"/>
        </w:rPr>
        <w:t>for other activities as "opportunity cost."</w:t>
      </w:r>
      <w:r w:rsidRPr="008069CA">
        <w:rPr>
          <w:sz w:val="16"/>
        </w:rPr>
        <w:t xml:space="preserve"> If we do X, we cannot use those resources to do Y. </w:t>
      </w:r>
      <w:r w:rsidRPr="008069CA">
        <w:rPr>
          <w:rStyle w:val="StyleUnderline"/>
          <w:highlight w:val="yellow"/>
        </w:rPr>
        <w:t>The failure to recognize</w:t>
      </w:r>
      <w:r w:rsidRPr="008069CA">
        <w:rPr>
          <w:rStyle w:val="StyleUnderline"/>
        </w:rPr>
        <w:t xml:space="preserve"> that there is </w:t>
      </w:r>
      <w:r w:rsidRPr="008069CA">
        <w:rPr>
          <w:rStyle w:val="StyleUnderline"/>
          <w:highlight w:val="yellow"/>
        </w:rPr>
        <w:t xml:space="preserve">an </w:t>
      </w:r>
      <w:r w:rsidRPr="008069CA">
        <w:rPr>
          <w:rStyle w:val="Emphasis"/>
          <w:highlight w:val="yellow"/>
        </w:rPr>
        <w:t>opportunity cost</w:t>
      </w:r>
      <w:r w:rsidRPr="008069CA">
        <w:rPr>
          <w:sz w:val="16"/>
        </w:rPr>
        <w:t xml:space="preserve"> </w:t>
      </w:r>
      <w:r w:rsidRPr="008069CA">
        <w:rPr>
          <w:rStyle w:val="StyleUnderline"/>
        </w:rPr>
        <w:t xml:space="preserve">to committing resources to any given use </w:t>
      </w:r>
      <w:r w:rsidRPr="008069CA">
        <w:rPr>
          <w:rStyle w:val="StyleUnderline"/>
          <w:highlight w:val="yellow"/>
        </w:rPr>
        <w:t xml:space="preserve">can have </w:t>
      </w:r>
      <w:r w:rsidRPr="008069CA">
        <w:rPr>
          <w:rStyle w:val="Emphasis"/>
          <w:highlight w:val="yellow"/>
        </w:rPr>
        <w:t>disastrous consequences</w:t>
      </w:r>
      <w:r w:rsidRPr="008069CA">
        <w:rPr>
          <w:rStyle w:val="StyleUnderline"/>
          <w:highlight w:val="yellow"/>
        </w:rPr>
        <w:t xml:space="preserve"> because</w:t>
      </w:r>
      <w:r w:rsidRPr="008069CA">
        <w:rPr>
          <w:rStyle w:val="StyleUnderline"/>
        </w:rPr>
        <w:t xml:space="preserve"> when we do not </w:t>
      </w:r>
      <w:r w:rsidRPr="008069CA">
        <w:rPr>
          <w:rStyle w:val="Emphasis"/>
        </w:rPr>
        <w:t>recognize</w:t>
      </w:r>
      <w:r w:rsidRPr="008069CA">
        <w:rPr>
          <w:rStyle w:val="StyleUnderline"/>
        </w:rPr>
        <w:t xml:space="preserve"> that our actions have costs </w:t>
      </w:r>
      <w:r w:rsidRPr="008069CA">
        <w:rPr>
          <w:rStyle w:val="StyleUnderline"/>
          <w:highlight w:val="yellow"/>
        </w:rPr>
        <w:t xml:space="preserve">we cannot </w:t>
      </w:r>
      <w:r w:rsidRPr="008069CA">
        <w:rPr>
          <w:rStyle w:val="Emphasis"/>
          <w:highlight w:val="yellow"/>
        </w:rPr>
        <w:t>intelligently consider</w:t>
      </w:r>
      <w:r w:rsidRPr="008069CA">
        <w:rPr>
          <w:rStyle w:val="StyleUnderline"/>
        </w:rPr>
        <w:t xml:space="preserve"> our </w:t>
      </w:r>
      <w:r w:rsidRPr="008069CA">
        <w:rPr>
          <w:rStyle w:val="Emphasis"/>
          <w:highlight w:val="yellow"/>
        </w:rPr>
        <w:t>alternatives</w:t>
      </w:r>
      <w:r w:rsidRPr="008069CA">
        <w:rPr>
          <w:sz w:val="16"/>
        </w:rPr>
        <w:t xml:space="preserve">. And </w:t>
      </w:r>
      <w:r w:rsidRPr="008069CA">
        <w:rPr>
          <w:rStyle w:val="StyleUnderline"/>
        </w:rPr>
        <w:t>if we cannot assess the costs and benefits of our alternatives</w:t>
      </w:r>
      <w:r w:rsidRPr="008069CA">
        <w:rPr>
          <w:sz w:val="16"/>
        </w:rPr>
        <w:t xml:space="preserve">, </w:t>
      </w:r>
      <w:r w:rsidRPr="008069CA">
        <w:rPr>
          <w:rStyle w:val="StyleUnderline"/>
        </w:rPr>
        <w:t xml:space="preserve">we cannot make </w:t>
      </w:r>
      <w:r w:rsidRPr="008069CA">
        <w:rPr>
          <w:rStyle w:val="Emphasis"/>
        </w:rPr>
        <w:t>reasoned choices</w:t>
      </w:r>
      <w:r w:rsidRPr="008069CA">
        <w:rPr>
          <w:sz w:val="16"/>
        </w:rPr>
        <w:t xml:space="preserve"> among them.7 In short, </w:t>
      </w:r>
      <w:r w:rsidRPr="008069CA">
        <w:rPr>
          <w:rStyle w:val="StyleUnderline"/>
          <w:highlight w:val="yellow"/>
        </w:rPr>
        <w:t xml:space="preserve">tradeoffs </w:t>
      </w:r>
      <w:r w:rsidRPr="008069CA">
        <w:rPr>
          <w:rStyle w:val="Emphasis"/>
          <w:highlight w:val="yellow"/>
        </w:rPr>
        <w:t>matter</w:t>
      </w:r>
      <w:r w:rsidRPr="008069CA">
        <w:rPr>
          <w:sz w:val="16"/>
          <w:highlight w:val="yellow"/>
        </w:rPr>
        <w:t xml:space="preserve">, </w:t>
      </w:r>
      <w:r w:rsidRPr="008069CA">
        <w:rPr>
          <w:rStyle w:val="StyleUnderline"/>
          <w:highlight w:val="yellow"/>
        </w:rPr>
        <w:t xml:space="preserve">and we need to </w:t>
      </w:r>
      <w:r w:rsidRPr="008069CA">
        <w:rPr>
          <w:rStyle w:val="Emphasis"/>
          <w:highlight w:val="yellow"/>
        </w:rPr>
        <w:t>pay attention</w:t>
      </w:r>
      <w:r w:rsidRPr="008069CA">
        <w:rPr>
          <w:rStyle w:val="StyleUnderline"/>
        </w:rPr>
        <w:t xml:space="preserve"> to them.</w:t>
      </w:r>
    </w:p>
    <w:p w14:paraId="525D1DAB" w14:textId="77777777" w:rsidR="00351424" w:rsidRPr="00290A14" w:rsidRDefault="00351424" w:rsidP="00351424">
      <w:pPr>
        <w:pStyle w:val="Heading4"/>
      </w:pPr>
      <w:r>
        <w:t xml:space="preserve">The ALT alone fails, but market failure theory succeeds---it </w:t>
      </w:r>
      <w:r>
        <w:rPr>
          <w:u w:val="single"/>
        </w:rPr>
        <w:t>builds</w:t>
      </w:r>
      <w:r>
        <w:t xml:space="preserve"> on neoclassical economics to </w:t>
      </w:r>
      <w:r>
        <w:rPr>
          <w:u w:val="single"/>
        </w:rPr>
        <w:t>correct</w:t>
      </w:r>
      <w:r>
        <w:t xml:space="preserve"> its flaws.</w:t>
      </w:r>
    </w:p>
    <w:p w14:paraId="59481624" w14:textId="77777777" w:rsidR="00351424" w:rsidRPr="009C74E5" w:rsidRDefault="00351424" w:rsidP="00351424">
      <w:r w:rsidRPr="003B069C">
        <w:rPr>
          <w:rStyle w:val="Style13ptBold"/>
        </w:rPr>
        <w:t>Gintis 18</w:t>
      </w:r>
      <w:r>
        <w:t>, Ph.D. in Economics, Harvard University, External Professor, Santa Fe Institute, and Professor of Economics, Central European University, “Economic Theory and Social Policy: Where We Are, Where We Are Headed,” ESIC, Vol. 2, No. 1, Spring 2018, http://www.umass.edu/preferen/gintis/Imaginative%20Studies.pdf</w:t>
      </w:r>
    </w:p>
    <w:p w14:paraId="3D8647EF" w14:textId="77777777" w:rsidR="00351424" w:rsidRPr="00927F01" w:rsidRDefault="00351424" w:rsidP="00351424">
      <w:pPr>
        <w:rPr>
          <w:sz w:val="16"/>
        </w:rPr>
      </w:pPr>
      <w:r w:rsidRPr="00927F01">
        <w:rPr>
          <w:sz w:val="16"/>
        </w:rPr>
        <w:t xml:space="preserve">After finishing Schooling in Capitalist America, Bowles and I initiated an ambitious study of market socialism, and we began to advocate a version involving democratically organized and worker-controlled firms (Bowles and Gintis 1990, 1996). But there was a problem with our theory that resisted solution: if worker-controlled firms would be at least as efficient as capitalist-controlled firms, why did such firms not simply win out on competitive markets? One could offer silly reasons, such as collusion among capitalists to undermine democratic workplaces or laws that disfavor economic democracy. But we considered such explanations as implausible at best. We concluded, </w:t>
      </w:r>
      <w:r w:rsidRPr="00F81366">
        <w:rPr>
          <w:rStyle w:val="StyleUnderline"/>
        </w:rPr>
        <w:t>on the basis of standard economic reasoning</w:t>
      </w:r>
      <w:r w:rsidRPr="00927F01">
        <w:rPr>
          <w:sz w:val="16"/>
        </w:rPr>
        <w:t xml:space="preserve">, that such </w:t>
      </w:r>
      <w:r w:rsidRPr="00F81366">
        <w:rPr>
          <w:rStyle w:val="StyleUnderline"/>
        </w:rPr>
        <w:t>firms cannot enjoy the benefits of widely dispersed ownership characteristic of large capitalist firms</w:t>
      </w:r>
      <w:r w:rsidRPr="00927F01">
        <w:rPr>
          <w:sz w:val="16"/>
        </w:rPr>
        <w:t xml:space="preserve"> (Gintis 1989).</w:t>
      </w:r>
    </w:p>
    <w:p w14:paraId="63826208" w14:textId="77777777" w:rsidR="00351424" w:rsidRPr="00927F01" w:rsidRDefault="00351424" w:rsidP="00351424">
      <w:pPr>
        <w:rPr>
          <w:sz w:val="16"/>
        </w:rPr>
      </w:pPr>
      <w:r w:rsidRPr="00927F01">
        <w:rPr>
          <w:sz w:val="16"/>
        </w:rPr>
        <w:t xml:space="preserve">This experience guided me to three rather momentous conclusions. First, the market socialist economy based on worker control is no more feasible than the state socialist economy as an alternative to capitalism. Therefore we must embrace capitalism and search for correctives that provide social justice with high efficiency. Second, </w:t>
      </w:r>
      <w:r w:rsidRPr="00927F01">
        <w:rPr>
          <w:rStyle w:val="StyleUnderline"/>
          <w:highlight w:val="yellow"/>
        </w:rPr>
        <w:t>standard</w:t>
      </w:r>
      <w:r w:rsidRPr="00F81366">
        <w:rPr>
          <w:rStyle w:val="StyleUnderline"/>
        </w:rPr>
        <w:t xml:space="preserve"> economic </w:t>
      </w:r>
      <w:r w:rsidRPr="00927F01">
        <w:rPr>
          <w:rStyle w:val="StyleUnderline"/>
          <w:highlight w:val="yellow"/>
        </w:rPr>
        <w:t>theory</w:t>
      </w:r>
      <w:r w:rsidRPr="00927F01">
        <w:rPr>
          <w:sz w:val="16"/>
        </w:rPr>
        <w:t xml:space="preserve">, despite its flaws, </w:t>
      </w:r>
      <w:r w:rsidRPr="00927F01">
        <w:rPr>
          <w:rStyle w:val="StyleUnderline"/>
          <w:highlight w:val="yellow"/>
        </w:rPr>
        <w:t>is</w:t>
      </w:r>
      <w:r w:rsidRPr="00F81366">
        <w:rPr>
          <w:rStyle w:val="StyleUnderline"/>
        </w:rPr>
        <w:t xml:space="preserve"> often </w:t>
      </w:r>
      <w:r w:rsidRPr="00927F01">
        <w:rPr>
          <w:rStyle w:val="Emphasis"/>
          <w:highlight w:val="yellow"/>
        </w:rPr>
        <w:t>powerfully insightful</w:t>
      </w:r>
      <w:r w:rsidRPr="00927F01">
        <w:rPr>
          <w:sz w:val="16"/>
          <w:highlight w:val="yellow"/>
        </w:rPr>
        <w:t xml:space="preserve">. </w:t>
      </w:r>
      <w:r w:rsidRPr="00927F01">
        <w:rPr>
          <w:rStyle w:val="StyleUnderline"/>
          <w:highlight w:val="yellow"/>
        </w:rPr>
        <w:t>We should</w:t>
      </w:r>
      <w:r w:rsidRPr="00927F01">
        <w:rPr>
          <w:sz w:val="16"/>
        </w:rPr>
        <w:t xml:space="preserve"> thus </w:t>
      </w:r>
      <w:r w:rsidRPr="00927F01">
        <w:rPr>
          <w:rStyle w:val="StyleUnderline"/>
          <w:highlight w:val="yellow"/>
        </w:rPr>
        <w:t>embrace this</w:t>
      </w:r>
      <w:r w:rsidRPr="00F81366">
        <w:rPr>
          <w:rStyle w:val="StyleUnderline"/>
        </w:rPr>
        <w:t xml:space="preserve"> theory</w:t>
      </w:r>
      <w:r w:rsidRPr="00927F01">
        <w:rPr>
          <w:sz w:val="16"/>
        </w:rPr>
        <w:t xml:space="preserve">, </w:t>
      </w:r>
      <w:proofErr w:type="spellStart"/>
      <w:r w:rsidRPr="00927F01">
        <w:rPr>
          <w:rStyle w:val="StyleUnderline"/>
          <w:highlight w:val="yellow"/>
        </w:rPr>
        <w:t>dynamicize</w:t>
      </w:r>
      <w:proofErr w:type="spellEnd"/>
      <w:r w:rsidRPr="00927F01">
        <w:rPr>
          <w:rStyle w:val="StyleUnderline"/>
          <w:highlight w:val="yellow"/>
        </w:rPr>
        <w:t xml:space="preserve"> it</w:t>
      </w:r>
      <w:r w:rsidRPr="00927F01">
        <w:rPr>
          <w:sz w:val="16"/>
          <w:highlight w:val="yellow"/>
        </w:rPr>
        <w:t xml:space="preserve">, </w:t>
      </w:r>
      <w:r w:rsidRPr="00927F01">
        <w:rPr>
          <w:rStyle w:val="StyleUnderline"/>
          <w:highlight w:val="yellow"/>
        </w:rPr>
        <w:t xml:space="preserve">and </w:t>
      </w:r>
      <w:r w:rsidRPr="00927F01">
        <w:rPr>
          <w:rStyle w:val="Emphasis"/>
          <w:highlight w:val="yellow"/>
        </w:rPr>
        <w:t>correct</w:t>
      </w:r>
      <w:r w:rsidRPr="00927F01">
        <w:rPr>
          <w:rStyle w:val="StyleUnderline"/>
          <w:highlight w:val="yellow"/>
        </w:rPr>
        <w:t xml:space="preserve"> its </w:t>
      </w:r>
      <w:r w:rsidRPr="00927F01">
        <w:rPr>
          <w:rStyle w:val="Emphasis"/>
          <w:highlight w:val="yellow"/>
        </w:rPr>
        <w:t>flaws</w:t>
      </w:r>
      <w:r w:rsidRPr="00927F01">
        <w:rPr>
          <w:sz w:val="16"/>
        </w:rPr>
        <w:t xml:space="preserve">. Third and finally, </w:t>
      </w:r>
      <w:r w:rsidRPr="00870272">
        <w:rPr>
          <w:rStyle w:val="StyleUnderline"/>
          <w:highlight w:val="yellow"/>
        </w:rPr>
        <w:t>Marxism</w:t>
      </w:r>
      <w:r w:rsidRPr="00927F01">
        <w:rPr>
          <w:sz w:val="16"/>
        </w:rPr>
        <w:t xml:space="preserve"> is a great way to develop a broad, dynamic, interdisciplinary view of social theory, but it </w:t>
      </w:r>
      <w:r w:rsidRPr="00870272">
        <w:rPr>
          <w:rStyle w:val="StyleUnderline"/>
          <w:highlight w:val="yellow"/>
        </w:rPr>
        <w:t>is</w:t>
      </w:r>
      <w:r w:rsidRPr="00F81366">
        <w:rPr>
          <w:rStyle w:val="StyleUnderline"/>
        </w:rPr>
        <w:t xml:space="preserve"> quite </w:t>
      </w:r>
      <w:r w:rsidRPr="00870272">
        <w:rPr>
          <w:rStyle w:val="StyleUnderline"/>
          <w:highlight w:val="yellow"/>
        </w:rPr>
        <w:t xml:space="preserve">out of its depth as a </w:t>
      </w:r>
      <w:r w:rsidRPr="00870272">
        <w:rPr>
          <w:rStyle w:val="Emphasis"/>
          <w:highlight w:val="yellow"/>
        </w:rPr>
        <w:t>serious</w:t>
      </w:r>
      <w:r w:rsidRPr="00F81366">
        <w:rPr>
          <w:rStyle w:val="StyleUnderline"/>
        </w:rPr>
        <w:t xml:space="preserve"> economic </w:t>
      </w:r>
      <w:r w:rsidRPr="00870272">
        <w:rPr>
          <w:rStyle w:val="Emphasis"/>
          <w:highlight w:val="yellow"/>
        </w:rPr>
        <w:t>theory</w:t>
      </w:r>
      <w:r w:rsidRPr="00927F01">
        <w:rPr>
          <w:sz w:val="16"/>
        </w:rPr>
        <w:t xml:space="preserve">. We should look elsewhere (especially to complexity and evolution) for inspirational new directions in economic dynamics. </w:t>
      </w:r>
      <w:r w:rsidRPr="00F81366">
        <w:rPr>
          <w:rStyle w:val="StyleUnderline"/>
        </w:rPr>
        <w:t>I have</w:t>
      </w:r>
      <w:r w:rsidRPr="00927F01">
        <w:rPr>
          <w:sz w:val="16"/>
        </w:rPr>
        <w:t xml:space="preserve"> thus </w:t>
      </w:r>
      <w:r w:rsidRPr="00F81366">
        <w:rPr>
          <w:rStyle w:val="StyleUnderline"/>
        </w:rPr>
        <w:t xml:space="preserve">spent the rest of my professional life trying to </w:t>
      </w:r>
      <w:r w:rsidRPr="00F81366">
        <w:rPr>
          <w:rStyle w:val="Emphasis"/>
        </w:rPr>
        <w:t>build</w:t>
      </w:r>
      <w:r w:rsidRPr="00F81366">
        <w:rPr>
          <w:rStyle w:val="StyleUnderline"/>
        </w:rPr>
        <w:t xml:space="preserve"> on the </w:t>
      </w:r>
      <w:r w:rsidRPr="00F81366">
        <w:rPr>
          <w:rStyle w:val="Emphasis"/>
        </w:rPr>
        <w:t>success</w:t>
      </w:r>
      <w:r w:rsidRPr="00F81366">
        <w:rPr>
          <w:rStyle w:val="StyleUnderline"/>
        </w:rPr>
        <w:t xml:space="preserve"> and </w:t>
      </w:r>
      <w:r w:rsidRPr="00F81366">
        <w:rPr>
          <w:rStyle w:val="Emphasis"/>
        </w:rPr>
        <w:t>correct</w:t>
      </w:r>
      <w:r w:rsidRPr="00F81366">
        <w:rPr>
          <w:rStyle w:val="StyleUnderline"/>
        </w:rPr>
        <w:t xml:space="preserve"> the </w:t>
      </w:r>
      <w:r w:rsidRPr="00F81366">
        <w:rPr>
          <w:rStyle w:val="Emphasis"/>
        </w:rPr>
        <w:t>flaws</w:t>
      </w:r>
      <w:r w:rsidRPr="00927F01">
        <w:rPr>
          <w:sz w:val="16"/>
        </w:rPr>
        <w:t xml:space="preserve"> </w:t>
      </w:r>
      <w:r w:rsidRPr="00F81366">
        <w:rPr>
          <w:rStyle w:val="StyleUnderline"/>
        </w:rPr>
        <w:t>of standard neoclassical economic theory</w:t>
      </w:r>
      <w:r w:rsidRPr="00927F01">
        <w:rPr>
          <w:sz w:val="16"/>
        </w:rPr>
        <w:t xml:space="preserve"> using insights from the other behavioral disciplines and deploying the tools of complexity analysis.</w:t>
      </w:r>
    </w:p>
    <w:p w14:paraId="1BF7AE51" w14:textId="77777777" w:rsidR="00351424" w:rsidRDefault="00351424" w:rsidP="00351424">
      <w:pPr>
        <w:rPr>
          <w:sz w:val="16"/>
        </w:rPr>
      </w:pPr>
      <w:r w:rsidRPr="00927F01">
        <w:rPr>
          <w:sz w:val="16"/>
        </w:rPr>
        <w:t xml:space="preserve">Most of my radical economist friends did not follow this path, </w:t>
      </w:r>
      <w:r w:rsidRPr="00927F01">
        <w:rPr>
          <w:rStyle w:val="StyleUnderline"/>
          <w:highlight w:val="yellow"/>
        </w:rPr>
        <w:t>arguing</w:t>
      </w:r>
      <w:r w:rsidRPr="00927F01">
        <w:rPr>
          <w:sz w:val="16"/>
        </w:rPr>
        <w:t xml:space="preserve"> that </w:t>
      </w:r>
      <w:r w:rsidRPr="00F81366">
        <w:rPr>
          <w:rStyle w:val="StyleUnderline"/>
        </w:rPr>
        <w:t xml:space="preserve">standard </w:t>
      </w:r>
      <w:r w:rsidRPr="00927F01">
        <w:rPr>
          <w:rStyle w:val="StyleUnderline"/>
          <w:highlight w:val="yellow"/>
        </w:rPr>
        <w:t>economic theory is</w:t>
      </w:r>
      <w:r w:rsidRPr="00F81366">
        <w:rPr>
          <w:rStyle w:val="StyleUnderline"/>
        </w:rPr>
        <w:t xml:space="preserve"> simply </w:t>
      </w:r>
      <w:r w:rsidRPr="00927F01">
        <w:rPr>
          <w:rStyle w:val="StyleUnderline"/>
          <w:highlight w:val="yellow"/>
        </w:rPr>
        <w:t xml:space="preserve">an </w:t>
      </w:r>
      <w:r w:rsidRPr="00927F01">
        <w:rPr>
          <w:rStyle w:val="Emphasis"/>
          <w:highlight w:val="yellow"/>
        </w:rPr>
        <w:t>apology</w:t>
      </w:r>
      <w:r w:rsidRPr="00927F01">
        <w:rPr>
          <w:sz w:val="16"/>
          <w:highlight w:val="yellow"/>
        </w:rPr>
        <w:t xml:space="preserve"> </w:t>
      </w:r>
      <w:r w:rsidRPr="00927F01">
        <w:rPr>
          <w:rStyle w:val="StyleUnderline"/>
          <w:highlight w:val="yellow"/>
        </w:rPr>
        <w:t>for</w:t>
      </w:r>
      <w:r w:rsidRPr="00F81366">
        <w:rPr>
          <w:rStyle w:val="StyleUnderline"/>
        </w:rPr>
        <w:t xml:space="preserve"> free market </w:t>
      </w:r>
      <w:r w:rsidRPr="00927F01">
        <w:rPr>
          <w:rStyle w:val="StyleUnderline"/>
          <w:highlight w:val="yellow"/>
        </w:rPr>
        <w:t>capitalism</w:t>
      </w:r>
      <w:r w:rsidRPr="00927F01">
        <w:rPr>
          <w:sz w:val="16"/>
        </w:rPr>
        <w:t xml:space="preserve">. This view </w:t>
      </w:r>
      <w:r w:rsidRPr="00927F01">
        <w:rPr>
          <w:rStyle w:val="StyleUnderline"/>
          <w:highlight w:val="yellow"/>
        </w:rPr>
        <w:t xml:space="preserve">is </w:t>
      </w:r>
      <w:r w:rsidRPr="00927F01">
        <w:rPr>
          <w:rStyle w:val="Emphasis"/>
          <w:highlight w:val="yellow"/>
        </w:rPr>
        <w:t>wrong</w:t>
      </w:r>
      <w:r w:rsidRPr="009176FB">
        <w:rPr>
          <w:rStyle w:val="StyleUnderline"/>
        </w:rPr>
        <w:t xml:space="preserve"> for </w:t>
      </w:r>
      <w:r w:rsidRPr="009176FB">
        <w:rPr>
          <w:rStyle w:val="Emphasis"/>
        </w:rPr>
        <w:t>two reasons</w:t>
      </w:r>
      <w:r w:rsidRPr="009176FB">
        <w:rPr>
          <w:sz w:val="16"/>
        </w:rPr>
        <w:t>. First</w:t>
      </w:r>
      <w:r w:rsidRPr="00927F01">
        <w:rPr>
          <w:sz w:val="16"/>
        </w:rPr>
        <w:t xml:space="preserve">, as I shall describe below, </w:t>
      </w:r>
      <w:r w:rsidRPr="00927F01">
        <w:rPr>
          <w:rStyle w:val="StyleUnderline"/>
          <w:highlight w:val="yellow"/>
        </w:rPr>
        <w:t>standard</w:t>
      </w:r>
      <w:r w:rsidRPr="00F81366">
        <w:rPr>
          <w:rStyle w:val="StyleUnderline"/>
        </w:rPr>
        <w:t xml:space="preserve"> public </w:t>
      </w:r>
      <w:r w:rsidRPr="00927F01">
        <w:rPr>
          <w:rStyle w:val="StyleUnderline"/>
          <w:highlight w:val="yellow"/>
        </w:rPr>
        <w:t>economics</w:t>
      </w:r>
      <w:r w:rsidRPr="00927F01">
        <w:rPr>
          <w:sz w:val="16"/>
        </w:rPr>
        <w:t xml:space="preserve">, fully integrated into standard economic theory, </w:t>
      </w:r>
      <w:r w:rsidRPr="00927F01">
        <w:rPr>
          <w:rStyle w:val="StyleUnderline"/>
          <w:highlight w:val="yellow"/>
        </w:rPr>
        <w:t xml:space="preserve">provides a </w:t>
      </w:r>
      <w:r w:rsidRPr="00927F01">
        <w:rPr>
          <w:rStyle w:val="Emphasis"/>
          <w:sz w:val="26"/>
          <w:szCs w:val="26"/>
          <w:highlight w:val="yellow"/>
        </w:rPr>
        <w:t>powerful taxonomy</w:t>
      </w:r>
      <w:r w:rsidRPr="00927F01">
        <w:rPr>
          <w:sz w:val="16"/>
          <w:highlight w:val="yellow"/>
        </w:rPr>
        <w:t xml:space="preserve"> </w:t>
      </w:r>
      <w:r w:rsidRPr="00927F01">
        <w:rPr>
          <w:rStyle w:val="StyleUnderline"/>
          <w:highlight w:val="yellow"/>
        </w:rPr>
        <w:t>of market failure</w:t>
      </w:r>
      <w:r w:rsidRPr="009176FB">
        <w:rPr>
          <w:sz w:val="16"/>
        </w:rPr>
        <w:t xml:space="preserve">, </w:t>
      </w:r>
      <w:r w:rsidRPr="009176FB">
        <w:rPr>
          <w:rStyle w:val="StyleUnderline"/>
        </w:rPr>
        <w:t xml:space="preserve">one that is </w:t>
      </w:r>
      <w:r w:rsidRPr="009176FB">
        <w:rPr>
          <w:sz w:val="16"/>
        </w:rPr>
        <w:t>as</w:t>
      </w:r>
      <w:r w:rsidRPr="009176FB">
        <w:rPr>
          <w:rStyle w:val="StyleUnderline"/>
        </w:rPr>
        <w:t xml:space="preserve"> </w:t>
      </w:r>
      <w:r w:rsidRPr="009176FB">
        <w:rPr>
          <w:rStyle w:val="Emphasis"/>
        </w:rPr>
        <w:t>cogent today</w:t>
      </w:r>
      <w:r w:rsidRPr="009176FB">
        <w:rPr>
          <w:sz w:val="16"/>
        </w:rPr>
        <w:t xml:space="preserve"> as when I learned</w:t>
      </w:r>
      <w:r w:rsidRPr="00927F01">
        <w:rPr>
          <w:sz w:val="16"/>
        </w:rPr>
        <w:t xml:space="preserve"> it in graduate school many years ago. </w:t>
      </w:r>
      <w:r w:rsidRPr="00927F01">
        <w:rPr>
          <w:rStyle w:val="StyleUnderline"/>
          <w:highlight w:val="yellow"/>
        </w:rPr>
        <w:t>This</w:t>
      </w:r>
      <w:r w:rsidRPr="00F81366">
        <w:rPr>
          <w:rStyle w:val="StyleUnderline"/>
        </w:rPr>
        <w:t xml:space="preserve"> theory </w:t>
      </w:r>
      <w:r w:rsidRPr="00927F01">
        <w:rPr>
          <w:rStyle w:val="StyleUnderline"/>
          <w:highlight w:val="yellow"/>
        </w:rPr>
        <w:t>implies</w:t>
      </w:r>
      <w:r w:rsidRPr="00F81366">
        <w:rPr>
          <w:rStyle w:val="StyleUnderline"/>
        </w:rPr>
        <w:t xml:space="preserve"> that a </w:t>
      </w:r>
      <w:r w:rsidRPr="00927F01">
        <w:rPr>
          <w:rStyle w:val="Emphasis"/>
          <w:highlight w:val="yellow"/>
        </w:rPr>
        <w:t>successful economy</w:t>
      </w:r>
      <w:r w:rsidRPr="00927F01">
        <w:rPr>
          <w:rStyle w:val="StyleUnderline"/>
          <w:highlight w:val="yellow"/>
        </w:rPr>
        <w:t xml:space="preserve"> will</w:t>
      </w:r>
      <w:r w:rsidRPr="009176FB">
        <w:rPr>
          <w:rStyle w:val="StyleUnderline"/>
        </w:rPr>
        <w:t xml:space="preserve"> never be a free market economy</w:t>
      </w:r>
      <w:r w:rsidRPr="009176FB">
        <w:rPr>
          <w:sz w:val="16"/>
        </w:rPr>
        <w:t xml:space="preserve">, </w:t>
      </w:r>
      <w:r w:rsidRPr="009176FB">
        <w:rPr>
          <w:rStyle w:val="StyleUnderline"/>
        </w:rPr>
        <w:t>but rather</w:t>
      </w:r>
      <w:r w:rsidRPr="00F81366">
        <w:rPr>
          <w:rStyle w:val="StyleUnderline"/>
        </w:rPr>
        <w:t xml:space="preserve"> will </w:t>
      </w:r>
      <w:r w:rsidRPr="00927F01">
        <w:rPr>
          <w:rStyle w:val="StyleUnderline"/>
          <w:highlight w:val="yellow"/>
        </w:rPr>
        <w:t>exhibit</w:t>
      </w:r>
      <w:r w:rsidRPr="00F81366">
        <w:rPr>
          <w:rStyle w:val="StyleUnderline"/>
        </w:rPr>
        <w:t xml:space="preserve"> a high degree of </w:t>
      </w:r>
      <w:r w:rsidRPr="00927F01">
        <w:rPr>
          <w:rStyle w:val="Emphasis"/>
          <w:highlight w:val="yellow"/>
        </w:rPr>
        <w:t>social regulation</w:t>
      </w:r>
      <w:r w:rsidRPr="00927F01">
        <w:rPr>
          <w:sz w:val="16"/>
          <w:highlight w:val="yellow"/>
        </w:rPr>
        <w:t xml:space="preserve"> </w:t>
      </w:r>
      <w:r w:rsidRPr="00927F01">
        <w:rPr>
          <w:rStyle w:val="StyleUnderline"/>
          <w:highlight w:val="yellow"/>
        </w:rPr>
        <w:t xml:space="preserve">to </w:t>
      </w:r>
      <w:r w:rsidRPr="00927F01">
        <w:rPr>
          <w:rStyle w:val="Emphasis"/>
          <w:highlight w:val="yellow"/>
        </w:rPr>
        <w:t>neutralize</w:t>
      </w:r>
      <w:r w:rsidRPr="00927F01">
        <w:rPr>
          <w:sz w:val="16"/>
        </w:rPr>
        <w:t xml:space="preserve"> </w:t>
      </w:r>
      <w:r w:rsidRPr="00F81366">
        <w:rPr>
          <w:rStyle w:val="StyleUnderline"/>
        </w:rPr>
        <w:t xml:space="preserve">the effects of </w:t>
      </w:r>
      <w:r w:rsidRPr="00F81366">
        <w:rPr>
          <w:rStyle w:val="Emphasis"/>
        </w:rPr>
        <w:t xml:space="preserve">market </w:t>
      </w:r>
      <w:r w:rsidRPr="00927F01">
        <w:rPr>
          <w:rStyle w:val="Emphasis"/>
          <w:highlight w:val="yellow"/>
        </w:rPr>
        <w:t>failures</w:t>
      </w:r>
      <w:r w:rsidRPr="00927F01">
        <w:rPr>
          <w:sz w:val="16"/>
        </w:rPr>
        <w:t xml:space="preserve">. Second, </w:t>
      </w:r>
      <w:r w:rsidRPr="00927F01">
        <w:rPr>
          <w:rStyle w:val="StyleUnderline"/>
          <w:highlight w:val="yellow"/>
        </w:rPr>
        <w:t>the standard</w:t>
      </w:r>
      <w:r w:rsidRPr="00F81366">
        <w:rPr>
          <w:rStyle w:val="StyleUnderline"/>
        </w:rPr>
        <w:t xml:space="preserve"> general equilibrium </w:t>
      </w:r>
      <w:r w:rsidRPr="00927F01">
        <w:rPr>
          <w:rStyle w:val="StyleUnderline"/>
          <w:highlight w:val="yellow"/>
        </w:rPr>
        <w:t>model</w:t>
      </w:r>
      <w:r w:rsidRPr="00F81366">
        <w:rPr>
          <w:rStyle w:val="StyleUnderline"/>
        </w:rPr>
        <w:t xml:space="preserve"> in fact </w:t>
      </w:r>
      <w:r w:rsidRPr="00927F01">
        <w:rPr>
          <w:rStyle w:val="StyleUnderline"/>
          <w:highlight w:val="yellow"/>
        </w:rPr>
        <w:t>provides</w:t>
      </w:r>
      <w:r w:rsidRPr="00F81366">
        <w:rPr>
          <w:rStyle w:val="StyleUnderline"/>
        </w:rPr>
        <w:t xml:space="preserve"> as </w:t>
      </w:r>
      <w:r w:rsidRPr="00927F01">
        <w:rPr>
          <w:rStyle w:val="Emphasis"/>
          <w:highlight w:val="yellow"/>
        </w:rPr>
        <w:t>strong support</w:t>
      </w:r>
      <w:r w:rsidRPr="00927F01">
        <w:rPr>
          <w:sz w:val="16"/>
          <w:highlight w:val="yellow"/>
        </w:rPr>
        <w:t xml:space="preserve"> </w:t>
      </w:r>
      <w:r w:rsidRPr="009176FB">
        <w:rPr>
          <w:rStyle w:val="StyleUnderline"/>
          <w:highlight w:val="yellow"/>
        </w:rPr>
        <w:t>for the</w:t>
      </w:r>
      <w:r w:rsidRPr="009176FB">
        <w:rPr>
          <w:rStyle w:val="StyleUnderline"/>
        </w:rPr>
        <w:t xml:space="preserve"> viability of a </w:t>
      </w:r>
      <w:r w:rsidRPr="00927F01">
        <w:rPr>
          <w:rStyle w:val="StyleUnderline"/>
          <w:highlight w:val="yellow"/>
        </w:rPr>
        <w:t>state</w:t>
      </w:r>
      <w:r w:rsidRPr="00F81366">
        <w:rPr>
          <w:rStyle w:val="StyleUnderline"/>
        </w:rPr>
        <w:t xml:space="preserve"> socialist </w:t>
      </w:r>
      <w:r w:rsidRPr="00927F01">
        <w:rPr>
          <w:rStyle w:val="StyleUnderline"/>
          <w:highlight w:val="yellow"/>
        </w:rPr>
        <w:t>economy</w:t>
      </w:r>
      <w:r w:rsidRPr="00927F01">
        <w:rPr>
          <w:sz w:val="16"/>
        </w:rPr>
        <w:t xml:space="preserve"> of the Soviet type </w:t>
      </w:r>
      <w:r w:rsidRPr="00F81366">
        <w:rPr>
          <w:rStyle w:val="StyleUnderline"/>
        </w:rPr>
        <w:t>as it does for a capitalist economy</w:t>
      </w:r>
      <w:r w:rsidRPr="00927F01">
        <w:rPr>
          <w:sz w:val="16"/>
        </w:rPr>
        <w:t xml:space="preserve"> (Lange and Taylor 1938; Schumpeter 1942; Gintis 1991). Therefore </w:t>
      </w:r>
      <w:r w:rsidRPr="00927F01">
        <w:rPr>
          <w:rStyle w:val="StyleUnderline"/>
          <w:highlight w:val="yellow"/>
        </w:rPr>
        <w:t xml:space="preserve">the economist’s </w:t>
      </w:r>
      <w:r w:rsidRPr="00927F01">
        <w:rPr>
          <w:rStyle w:val="Emphasis"/>
          <w:highlight w:val="yellow"/>
        </w:rPr>
        <w:t>chief model</w:t>
      </w:r>
      <w:r w:rsidRPr="00927F01">
        <w:rPr>
          <w:sz w:val="16"/>
          <w:highlight w:val="yellow"/>
        </w:rPr>
        <w:t xml:space="preserve"> </w:t>
      </w:r>
      <w:r w:rsidRPr="00927F01">
        <w:rPr>
          <w:rStyle w:val="StyleUnderline"/>
          <w:highlight w:val="yellow"/>
        </w:rPr>
        <w:t>of</w:t>
      </w:r>
      <w:r w:rsidRPr="00F81366">
        <w:rPr>
          <w:rStyle w:val="StyleUnderline"/>
        </w:rPr>
        <w:t xml:space="preserve"> economic </w:t>
      </w:r>
      <w:r w:rsidRPr="00927F01">
        <w:rPr>
          <w:rStyle w:val="StyleUnderline"/>
          <w:highlight w:val="yellow"/>
        </w:rPr>
        <w:t xml:space="preserve">exchange has </w:t>
      </w:r>
      <w:r w:rsidRPr="00927F01">
        <w:rPr>
          <w:rStyle w:val="Emphasis"/>
          <w:highlight w:val="yellow"/>
        </w:rPr>
        <w:t>no</w:t>
      </w:r>
      <w:r w:rsidRPr="00F81366">
        <w:rPr>
          <w:rStyle w:val="Emphasis"/>
        </w:rPr>
        <w:t xml:space="preserve"> sociopolitical </w:t>
      </w:r>
      <w:r w:rsidRPr="00927F01">
        <w:rPr>
          <w:rStyle w:val="Emphasis"/>
          <w:highlight w:val="yellow"/>
        </w:rPr>
        <w:t>bias</w:t>
      </w:r>
      <w:r w:rsidRPr="00F81366">
        <w:rPr>
          <w:rStyle w:val="StyleUnderline"/>
        </w:rPr>
        <w:t xml:space="preserve"> whatever</w:t>
      </w:r>
      <w:r w:rsidRPr="00927F01">
        <w:rPr>
          <w:sz w:val="16"/>
        </w:rPr>
        <w:t>. Unfortunately, the standard informational assumptions of this model—especially the assumption that a state planner has complete information concerning all production processes, technological alternatives, and consumer and worker preferences— are implausible (Hayek 1945; Gintis 1991). This undermines its support for state socialism, but not for a socially regulated market economy.</w:t>
      </w:r>
    </w:p>
    <w:p w14:paraId="07E71200" w14:textId="77777777" w:rsidR="00351424" w:rsidRPr="00FA2563" w:rsidRDefault="00351424" w:rsidP="00351424">
      <w:pPr>
        <w:pStyle w:val="Heading4"/>
      </w:pPr>
      <w:r w:rsidRPr="00B169B8">
        <w:rPr>
          <w:u w:val="single"/>
        </w:rPr>
        <w:t>Ivory Tower DA</w:t>
      </w:r>
      <w:r>
        <w:t xml:space="preserve">: the ALT’s shying away from international cartel enforcement assumes the privileged luxury of being </w:t>
      </w:r>
      <w:r w:rsidRPr="00FA2563">
        <w:rPr>
          <w:u w:val="single"/>
        </w:rPr>
        <w:t>invulnerable</w:t>
      </w:r>
      <w:r>
        <w:t xml:space="preserve"> to restrains on competition---that’s a luxury the developing world </w:t>
      </w:r>
      <w:r w:rsidRPr="00FA2563">
        <w:rPr>
          <w:u w:val="single"/>
        </w:rPr>
        <w:t>doesn’t share</w:t>
      </w:r>
      <w:r>
        <w:t xml:space="preserve">. </w:t>
      </w:r>
    </w:p>
    <w:p w14:paraId="46AA42CC" w14:textId="77777777" w:rsidR="00351424" w:rsidRPr="000F1B9E" w:rsidRDefault="00351424" w:rsidP="00351424">
      <w:r w:rsidRPr="000F1B9E">
        <w:rPr>
          <w:rStyle w:val="Style13ptBold"/>
        </w:rPr>
        <w:t>Fox 16</w:t>
      </w:r>
      <w:r>
        <w:t xml:space="preserve">, </w:t>
      </w:r>
      <w:r w:rsidRPr="0006373C">
        <w:t>*Eleanor Fox is Walter J. Derenberg Professor of Trade Regulation, New York University School of Law;</w:t>
      </w:r>
      <w:r>
        <w:t xml:space="preserve"> (2016, “COMPETITION POLICY: THE COMPARATIVE ADVANTAGE OF DEVELOPING COUNTRIES”,</w:t>
      </w:r>
      <w:r w:rsidRPr="000F1B9E">
        <w:t xml:space="preserve"> https://scholarship.law.duke.edu/cgi/viewcontent.cgi?article=4803&amp;context=lcp</w:t>
      </w:r>
      <w:r>
        <w:t>)</w:t>
      </w:r>
    </w:p>
    <w:p w14:paraId="0CD159D0" w14:textId="77777777" w:rsidR="00351424" w:rsidRPr="00FA2563" w:rsidRDefault="00351424" w:rsidP="00351424">
      <w:pPr>
        <w:rPr>
          <w:sz w:val="16"/>
        </w:rPr>
      </w:pPr>
      <w:r w:rsidRPr="00FA2563">
        <w:rPr>
          <w:sz w:val="16"/>
        </w:rPr>
        <w:t xml:space="preserve">Consider the case of the United States. </w:t>
      </w:r>
      <w:r w:rsidRPr="003C08F6">
        <w:rPr>
          <w:rStyle w:val="StyleUnderline"/>
          <w:highlight w:val="yellow"/>
        </w:rPr>
        <w:t>The U</w:t>
      </w:r>
      <w:r w:rsidRPr="00FA2563">
        <w:rPr>
          <w:sz w:val="16"/>
        </w:rPr>
        <w:t xml:space="preserve">nited </w:t>
      </w:r>
      <w:r w:rsidRPr="003C08F6">
        <w:rPr>
          <w:rStyle w:val="StyleUnderline"/>
          <w:highlight w:val="yellow"/>
        </w:rPr>
        <w:t>S</w:t>
      </w:r>
      <w:r w:rsidRPr="00FA2563">
        <w:rPr>
          <w:sz w:val="16"/>
        </w:rPr>
        <w:t xml:space="preserve">tates has no incentive to embrace such a model because it would be giving up power and gaining almost nothing. It </w:t>
      </w:r>
      <w:r w:rsidRPr="003C08F6">
        <w:rPr>
          <w:rStyle w:val="StyleUnderline"/>
          <w:highlight w:val="yellow"/>
        </w:rPr>
        <w:t xml:space="preserve">can </w:t>
      </w:r>
      <w:r w:rsidRPr="003C08F6">
        <w:rPr>
          <w:rStyle w:val="Emphasis"/>
          <w:highlight w:val="yellow"/>
        </w:rPr>
        <w:t>protect itself</w:t>
      </w:r>
      <w:r w:rsidRPr="003C08F6">
        <w:rPr>
          <w:rStyle w:val="StyleUnderline"/>
          <w:highlight w:val="yellow"/>
        </w:rPr>
        <w:t xml:space="preserve"> without a </w:t>
      </w:r>
      <w:r w:rsidRPr="003C08F6">
        <w:rPr>
          <w:rStyle w:val="Emphasis"/>
          <w:highlight w:val="yellow"/>
        </w:rPr>
        <w:t>global project</w:t>
      </w:r>
      <w:r w:rsidRPr="003C08F6">
        <w:rPr>
          <w:sz w:val="16"/>
          <w:highlight w:val="yellow"/>
        </w:rPr>
        <w:t xml:space="preserve">; </w:t>
      </w:r>
      <w:r w:rsidRPr="003C08F6">
        <w:rPr>
          <w:rStyle w:val="StyleUnderline"/>
          <w:highlight w:val="yellow"/>
        </w:rPr>
        <w:t>it does not need international</w:t>
      </w:r>
      <w:r w:rsidRPr="00525A01">
        <w:rPr>
          <w:rStyle w:val="StyleUnderline"/>
        </w:rPr>
        <w:t xml:space="preserve"> competition </w:t>
      </w:r>
      <w:r w:rsidRPr="003C08F6">
        <w:rPr>
          <w:rStyle w:val="StyleUnderline"/>
          <w:highlight w:val="yellow"/>
        </w:rPr>
        <w:t>law</w:t>
      </w:r>
      <w:r w:rsidRPr="00FA2563">
        <w:rPr>
          <w:sz w:val="16"/>
        </w:rPr>
        <w:t xml:space="preserve">. It has a strong system for document discovery and a strong system for victim recovery. In cases of offshore restraints that hurt U.S. competition, it has the legal and practical tools and powers to stop bad conduct and even offshore mergers. Moreover, </w:t>
      </w:r>
      <w:r w:rsidRPr="003C08F6">
        <w:rPr>
          <w:rStyle w:val="StyleUnderline"/>
          <w:highlight w:val="yellow"/>
        </w:rPr>
        <w:t>the U</w:t>
      </w:r>
      <w:r w:rsidRPr="00FA2563">
        <w:rPr>
          <w:sz w:val="16"/>
        </w:rPr>
        <w:t xml:space="preserve">nited </w:t>
      </w:r>
      <w:r w:rsidRPr="003C08F6">
        <w:rPr>
          <w:rStyle w:val="StyleUnderline"/>
          <w:highlight w:val="yellow"/>
        </w:rPr>
        <w:t>S</w:t>
      </w:r>
      <w:r w:rsidRPr="00FA2563">
        <w:rPr>
          <w:sz w:val="16"/>
        </w:rPr>
        <w:t xml:space="preserve">tates, </w:t>
      </w:r>
      <w:r w:rsidRPr="00525A01">
        <w:rPr>
          <w:rStyle w:val="StyleUnderline"/>
        </w:rPr>
        <w:t>like most developed countries</w:t>
      </w:r>
      <w:r w:rsidRPr="00FA2563">
        <w:rPr>
          <w:sz w:val="16"/>
        </w:rPr>
        <w:t xml:space="preserve">, </w:t>
      </w:r>
      <w:r w:rsidRPr="003C08F6">
        <w:rPr>
          <w:rStyle w:val="StyleUnderline"/>
          <w:highlight w:val="yellow"/>
        </w:rPr>
        <w:t>has the flexibility to retain</w:t>
      </w:r>
      <w:r w:rsidRPr="00525A01">
        <w:rPr>
          <w:rStyle w:val="StyleUnderline"/>
        </w:rPr>
        <w:t xml:space="preserve"> selective </w:t>
      </w:r>
      <w:r w:rsidRPr="003C08F6">
        <w:rPr>
          <w:rStyle w:val="Emphasis"/>
          <w:highlight w:val="yellow"/>
        </w:rPr>
        <w:t>illiberal</w:t>
      </w:r>
      <w:r w:rsidRPr="003C08F6">
        <w:rPr>
          <w:rStyle w:val="StyleUnderline"/>
          <w:highlight w:val="yellow"/>
        </w:rPr>
        <w:t xml:space="preserve"> trade </w:t>
      </w:r>
      <w:r w:rsidRPr="003C08F6">
        <w:rPr>
          <w:rStyle w:val="Emphasis"/>
          <w:highlight w:val="yellow"/>
        </w:rPr>
        <w:t>restraints</w:t>
      </w:r>
      <w:r w:rsidRPr="00FA2563">
        <w:rPr>
          <w:sz w:val="16"/>
        </w:rPr>
        <w:t xml:space="preserve"> (subsidies and tariffs </w:t>
      </w:r>
      <w:r w:rsidRPr="003C08F6">
        <w:rPr>
          <w:rStyle w:val="StyleUnderline"/>
          <w:highlight w:val="yellow"/>
        </w:rPr>
        <w:t>that</w:t>
      </w:r>
      <w:r w:rsidRPr="00525A01">
        <w:rPr>
          <w:rStyle w:val="StyleUnderline"/>
        </w:rPr>
        <w:t xml:space="preserve"> often </w:t>
      </w:r>
      <w:r w:rsidRPr="003C08F6">
        <w:rPr>
          <w:rStyle w:val="Emphasis"/>
          <w:highlight w:val="yellow"/>
        </w:rPr>
        <w:t>deprive developing countries</w:t>
      </w:r>
      <w:r w:rsidRPr="00FA2563">
        <w:rPr>
          <w:sz w:val="16"/>
        </w:rPr>
        <w:t xml:space="preserve"> of their best routes to efficient production and sale) as and when they choose.59</w:t>
      </w:r>
    </w:p>
    <w:p w14:paraId="566F41E6" w14:textId="77777777" w:rsidR="00351424" w:rsidRPr="00FA2563" w:rsidRDefault="00351424" w:rsidP="00351424">
      <w:pPr>
        <w:rPr>
          <w:sz w:val="16"/>
        </w:rPr>
      </w:pPr>
      <w:r w:rsidRPr="003C08F6">
        <w:rPr>
          <w:rStyle w:val="StyleUnderline"/>
          <w:highlight w:val="yellow"/>
        </w:rPr>
        <w:t xml:space="preserve">Developing countries are </w:t>
      </w:r>
      <w:r w:rsidRPr="003C08F6">
        <w:rPr>
          <w:rStyle w:val="Emphasis"/>
          <w:highlight w:val="yellow"/>
        </w:rPr>
        <w:t>vulnerable</w:t>
      </w:r>
      <w:r w:rsidRPr="003C08F6">
        <w:rPr>
          <w:sz w:val="16"/>
          <w:highlight w:val="yellow"/>
        </w:rPr>
        <w:t xml:space="preserve">. </w:t>
      </w:r>
      <w:r w:rsidRPr="003C08F6">
        <w:rPr>
          <w:rStyle w:val="StyleUnderline"/>
          <w:highlight w:val="yellow"/>
        </w:rPr>
        <w:t>They cannot</w:t>
      </w:r>
      <w:r w:rsidRPr="00525A01">
        <w:rPr>
          <w:rStyle w:val="StyleUnderline"/>
        </w:rPr>
        <w:t xml:space="preserve"> </w:t>
      </w:r>
      <w:r w:rsidRPr="00525A01">
        <w:rPr>
          <w:rStyle w:val="Emphasis"/>
        </w:rPr>
        <w:t xml:space="preserve">easily </w:t>
      </w:r>
      <w:r w:rsidRPr="003C08F6">
        <w:rPr>
          <w:rStyle w:val="Emphasis"/>
          <w:highlight w:val="yellow"/>
        </w:rPr>
        <w:t>protect themselves</w:t>
      </w:r>
      <w:r w:rsidRPr="003C08F6">
        <w:rPr>
          <w:sz w:val="16"/>
          <w:highlight w:val="yellow"/>
        </w:rPr>
        <w:t xml:space="preserve"> </w:t>
      </w:r>
      <w:r w:rsidRPr="003C08F6">
        <w:rPr>
          <w:rStyle w:val="StyleUnderline"/>
          <w:highlight w:val="yellow"/>
        </w:rPr>
        <w:t>from</w:t>
      </w:r>
      <w:r w:rsidRPr="00525A01">
        <w:rPr>
          <w:rStyle w:val="StyleUnderline"/>
        </w:rPr>
        <w:t xml:space="preserve"> the </w:t>
      </w:r>
      <w:r w:rsidRPr="00525A01">
        <w:rPr>
          <w:rStyle w:val="Emphasis"/>
        </w:rPr>
        <w:t>multitude</w:t>
      </w:r>
      <w:r w:rsidRPr="00525A01">
        <w:rPr>
          <w:rStyle w:val="StyleUnderline"/>
        </w:rPr>
        <w:t xml:space="preserve"> of </w:t>
      </w:r>
      <w:r w:rsidRPr="003C08F6">
        <w:rPr>
          <w:rStyle w:val="Emphasis"/>
          <w:highlight w:val="yellow"/>
        </w:rPr>
        <w:t>off-shore restraints</w:t>
      </w:r>
      <w:r w:rsidRPr="00525A01">
        <w:rPr>
          <w:rStyle w:val="StyleUnderline"/>
        </w:rPr>
        <w:t xml:space="preserve"> that hurt them</w:t>
      </w:r>
      <w:r w:rsidRPr="00FA2563">
        <w:rPr>
          <w:sz w:val="16"/>
        </w:rPr>
        <w:t xml:space="preserve">. </w:t>
      </w:r>
      <w:r w:rsidRPr="00525A01">
        <w:rPr>
          <w:rStyle w:val="Emphasis"/>
        </w:rPr>
        <w:t xml:space="preserve">International </w:t>
      </w:r>
      <w:r w:rsidRPr="003C08F6">
        <w:rPr>
          <w:rStyle w:val="Emphasis"/>
          <w:highlight w:val="yellow"/>
        </w:rPr>
        <w:t>cartels</w:t>
      </w:r>
      <w:r w:rsidRPr="003C08F6">
        <w:rPr>
          <w:rStyle w:val="StyleUnderline"/>
          <w:highlight w:val="yellow"/>
        </w:rPr>
        <w:t xml:space="preserve"> are the </w:t>
      </w:r>
      <w:r w:rsidRPr="003C08F6">
        <w:rPr>
          <w:rStyle w:val="Emphasis"/>
          <w:highlight w:val="yellow"/>
        </w:rPr>
        <w:t>chief culprits</w:t>
      </w:r>
      <w:r w:rsidRPr="003C08F6">
        <w:rPr>
          <w:sz w:val="16"/>
          <w:highlight w:val="yellow"/>
        </w:rPr>
        <w:t xml:space="preserve">. </w:t>
      </w:r>
      <w:r w:rsidRPr="003C08F6">
        <w:rPr>
          <w:rStyle w:val="StyleUnderline"/>
          <w:highlight w:val="yellow"/>
        </w:rPr>
        <w:t xml:space="preserve">Developing countries </w:t>
      </w:r>
      <w:r w:rsidRPr="003C08F6">
        <w:rPr>
          <w:rStyle w:val="Emphasis"/>
          <w:highlight w:val="yellow"/>
        </w:rPr>
        <w:t>benefit</w:t>
      </w:r>
      <w:r w:rsidRPr="003C08F6">
        <w:rPr>
          <w:rStyle w:val="StyleUnderline"/>
          <w:highlight w:val="yellow"/>
        </w:rPr>
        <w:t xml:space="preserve"> from</w:t>
      </w:r>
      <w:r w:rsidRPr="00525A01">
        <w:rPr>
          <w:rStyle w:val="StyleUnderline"/>
        </w:rPr>
        <w:t xml:space="preserve"> developed country enforcement when </w:t>
      </w:r>
      <w:r w:rsidRPr="003C08F6">
        <w:rPr>
          <w:rStyle w:val="Emphasis"/>
          <w:highlight w:val="yellow"/>
        </w:rPr>
        <w:t>enforcement</w:t>
      </w:r>
      <w:r w:rsidRPr="00525A01">
        <w:rPr>
          <w:rStyle w:val="StyleUnderline"/>
        </w:rPr>
        <w:t xml:space="preserve"> is </w:t>
      </w:r>
      <w:r w:rsidRPr="00525A01">
        <w:rPr>
          <w:rStyle w:val="Emphasis"/>
        </w:rPr>
        <w:t>good</w:t>
      </w:r>
      <w:r w:rsidRPr="00525A01">
        <w:rPr>
          <w:rStyle w:val="StyleUnderline"/>
        </w:rPr>
        <w:t xml:space="preserve"> for the developed countries</w:t>
      </w:r>
      <w:r w:rsidRPr="00FA2563">
        <w:rPr>
          <w:sz w:val="16"/>
        </w:rPr>
        <w:t xml:space="preserve">, </w:t>
      </w:r>
      <w:r w:rsidRPr="003C08F6">
        <w:rPr>
          <w:rStyle w:val="StyleUnderline"/>
          <w:highlight w:val="yellow"/>
        </w:rPr>
        <w:t>but there is no such benefit when</w:t>
      </w:r>
      <w:r w:rsidRPr="00525A01">
        <w:rPr>
          <w:rStyle w:val="StyleUnderline"/>
        </w:rPr>
        <w:t xml:space="preserve"> the </w:t>
      </w:r>
      <w:r w:rsidRPr="003C08F6">
        <w:rPr>
          <w:rStyle w:val="StyleUnderline"/>
          <w:highlight w:val="yellow"/>
        </w:rPr>
        <w:t xml:space="preserve">developing countries are the </w:t>
      </w:r>
      <w:r w:rsidRPr="003C08F6">
        <w:rPr>
          <w:rStyle w:val="Emphasis"/>
          <w:highlight w:val="yellow"/>
        </w:rPr>
        <w:t>target</w:t>
      </w:r>
      <w:r w:rsidRPr="003C08F6">
        <w:rPr>
          <w:sz w:val="16"/>
          <w:highlight w:val="yellow"/>
        </w:rPr>
        <w:t xml:space="preserve">; </w:t>
      </w:r>
      <w:r w:rsidRPr="003C08F6">
        <w:rPr>
          <w:rStyle w:val="StyleUnderline"/>
          <w:highlight w:val="yellow"/>
        </w:rPr>
        <w:t xml:space="preserve">and </w:t>
      </w:r>
      <w:r w:rsidRPr="003C08F6">
        <w:rPr>
          <w:rStyle w:val="Emphasis"/>
          <w:highlight w:val="yellow"/>
        </w:rPr>
        <w:t>they often are</w:t>
      </w:r>
      <w:r w:rsidRPr="00FA2563">
        <w:rPr>
          <w:sz w:val="16"/>
        </w:rPr>
        <w:t xml:space="preserve">.60 </w:t>
      </w:r>
      <w:r w:rsidRPr="003C08F6">
        <w:rPr>
          <w:rStyle w:val="StyleUnderline"/>
          <w:highlight w:val="yellow"/>
        </w:rPr>
        <w:t>Although the U</w:t>
      </w:r>
      <w:r w:rsidRPr="00FA2563">
        <w:rPr>
          <w:sz w:val="16"/>
        </w:rPr>
        <w:t xml:space="preserve">nited </w:t>
      </w:r>
      <w:r w:rsidRPr="003C08F6">
        <w:rPr>
          <w:rStyle w:val="StyleUnderline"/>
          <w:highlight w:val="yellow"/>
        </w:rPr>
        <w:t>S</w:t>
      </w:r>
      <w:r w:rsidRPr="00FA2563">
        <w:rPr>
          <w:sz w:val="16"/>
        </w:rPr>
        <w:t xml:space="preserve">tates </w:t>
      </w:r>
      <w:r w:rsidRPr="00525A01">
        <w:rPr>
          <w:rStyle w:val="Emphasis"/>
        </w:rPr>
        <w:t xml:space="preserve">functionally </w:t>
      </w:r>
      <w:r w:rsidRPr="003C08F6">
        <w:rPr>
          <w:rStyle w:val="Emphasis"/>
          <w:highlight w:val="yellow"/>
        </w:rPr>
        <w:t>separates</w:t>
      </w:r>
      <w:r w:rsidRPr="003C08F6">
        <w:rPr>
          <w:sz w:val="16"/>
          <w:highlight w:val="yellow"/>
        </w:rPr>
        <w:t xml:space="preserve"> </w:t>
      </w:r>
      <w:r w:rsidRPr="003C08F6">
        <w:rPr>
          <w:rStyle w:val="StyleUnderline"/>
          <w:highlight w:val="yellow"/>
        </w:rPr>
        <w:t>its trade from</w:t>
      </w:r>
      <w:r w:rsidRPr="00525A01">
        <w:rPr>
          <w:rStyle w:val="StyleUnderline"/>
        </w:rPr>
        <w:t xml:space="preserve"> its </w:t>
      </w:r>
      <w:r w:rsidRPr="003C08F6">
        <w:rPr>
          <w:rStyle w:val="StyleUnderline"/>
          <w:highlight w:val="yellow"/>
        </w:rPr>
        <w:t>competition policy</w:t>
      </w:r>
      <w:r w:rsidRPr="003C08F6">
        <w:rPr>
          <w:sz w:val="16"/>
          <w:highlight w:val="yellow"/>
        </w:rPr>
        <w:t xml:space="preserve">, </w:t>
      </w:r>
      <w:r w:rsidRPr="003C08F6">
        <w:rPr>
          <w:rStyle w:val="StyleUnderline"/>
          <w:highlight w:val="yellow"/>
        </w:rPr>
        <w:t>and</w:t>
      </w:r>
      <w:r w:rsidRPr="00525A01">
        <w:rPr>
          <w:rStyle w:val="StyleUnderline"/>
        </w:rPr>
        <w:t xml:space="preserve"> thus </w:t>
      </w:r>
      <w:r w:rsidRPr="003C08F6">
        <w:rPr>
          <w:rStyle w:val="StyleUnderline"/>
          <w:highlight w:val="yellow"/>
        </w:rPr>
        <w:t xml:space="preserve">can </w:t>
      </w:r>
      <w:r w:rsidRPr="003C08F6">
        <w:rPr>
          <w:rStyle w:val="Emphasis"/>
          <w:highlight w:val="yellow"/>
        </w:rPr>
        <w:t>shy away</w:t>
      </w:r>
      <w:r w:rsidRPr="003C08F6">
        <w:rPr>
          <w:rStyle w:val="StyleUnderline"/>
          <w:highlight w:val="yellow"/>
        </w:rPr>
        <w:t xml:space="preserve"> from</w:t>
      </w:r>
      <w:r w:rsidRPr="00525A01">
        <w:rPr>
          <w:rStyle w:val="StyleUnderline"/>
        </w:rPr>
        <w:t xml:space="preserve"> an </w:t>
      </w:r>
      <w:r w:rsidRPr="003C08F6">
        <w:rPr>
          <w:rStyle w:val="Emphasis"/>
          <w:highlight w:val="yellow"/>
        </w:rPr>
        <w:t>international</w:t>
      </w:r>
      <w:r w:rsidRPr="003C08F6">
        <w:rPr>
          <w:rStyle w:val="StyleUnderline"/>
          <w:highlight w:val="yellow"/>
        </w:rPr>
        <w:t xml:space="preserve"> competition</w:t>
      </w:r>
      <w:r w:rsidRPr="00525A01">
        <w:rPr>
          <w:rStyle w:val="StyleUnderline"/>
        </w:rPr>
        <w:t xml:space="preserve"> </w:t>
      </w:r>
      <w:r w:rsidRPr="00525A01">
        <w:rPr>
          <w:rStyle w:val="Emphasis"/>
        </w:rPr>
        <w:t>framework</w:t>
      </w:r>
      <w:r w:rsidRPr="00FA2563">
        <w:rPr>
          <w:sz w:val="16"/>
        </w:rPr>
        <w:t xml:space="preserve"> while benefiting from a global trade regime, </w:t>
      </w:r>
      <w:r w:rsidRPr="003C08F6">
        <w:rPr>
          <w:rStyle w:val="Emphasis"/>
          <w:sz w:val="26"/>
          <w:szCs w:val="26"/>
          <w:highlight w:val="yellow"/>
        </w:rPr>
        <w:t>developing countries do not have that luxury</w:t>
      </w:r>
      <w:r w:rsidRPr="00FA2563">
        <w:rPr>
          <w:sz w:val="16"/>
        </w:rPr>
        <w:t xml:space="preserve">. </w:t>
      </w:r>
      <w:r w:rsidRPr="00525A01">
        <w:rPr>
          <w:rStyle w:val="StyleUnderline"/>
        </w:rPr>
        <w:t>Especially in smaller</w:t>
      </w:r>
      <w:r w:rsidRPr="00FA2563">
        <w:rPr>
          <w:sz w:val="16"/>
        </w:rPr>
        <w:t xml:space="preserve"> developing </w:t>
      </w:r>
      <w:r w:rsidRPr="00525A01">
        <w:rPr>
          <w:rStyle w:val="StyleUnderline"/>
        </w:rPr>
        <w:t>countries</w:t>
      </w:r>
      <w:r w:rsidRPr="00FA2563">
        <w:rPr>
          <w:sz w:val="16"/>
        </w:rPr>
        <w:t xml:space="preserve">, </w:t>
      </w:r>
      <w:r w:rsidRPr="003C08F6">
        <w:rPr>
          <w:rStyle w:val="StyleUnderline"/>
          <w:highlight w:val="yellow"/>
        </w:rPr>
        <w:t>the worst restraints are</w:t>
      </w:r>
      <w:r w:rsidRPr="00525A01">
        <w:rPr>
          <w:rStyle w:val="StyleUnderline"/>
        </w:rPr>
        <w:t xml:space="preserve"> usually </w:t>
      </w:r>
      <w:r w:rsidRPr="003C08F6">
        <w:rPr>
          <w:rStyle w:val="Emphasis"/>
          <w:highlight w:val="yellow"/>
        </w:rPr>
        <w:t>integral</w:t>
      </w:r>
      <w:r w:rsidRPr="00FA2563">
        <w:rPr>
          <w:sz w:val="16"/>
        </w:rPr>
        <w:t xml:space="preserve">, public and private, </w:t>
      </w:r>
      <w:r w:rsidRPr="003C08F6">
        <w:rPr>
          <w:rStyle w:val="StyleUnderline"/>
          <w:highlight w:val="yellow"/>
        </w:rPr>
        <w:t>which means</w:t>
      </w:r>
      <w:r w:rsidRPr="00525A01">
        <w:rPr>
          <w:rStyle w:val="StyleUnderline"/>
        </w:rPr>
        <w:t xml:space="preserve"> that </w:t>
      </w:r>
      <w:r w:rsidRPr="003C08F6">
        <w:rPr>
          <w:rStyle w:val="StyleUnderline"/>
          <w:highlight w:val="yellow"/>
        </w:rPr>
        <w:t xml:space="preserve">they </w:t>
      </w:r>
      <w:r w:rsidRPr="003C08F6">
        <w:rPr>
          <w:rStyle w:val="Emphasis"/>
          <w:sz w:val="26"/>
          <w:szCs w:val="26"/>
          <w:highlight w:val="yellow"/>
        </w:rPr>
        <w:t>need a regime</w:t>
      </w:r>
      <w:r w:rsidRPr="003C08F6">
        <w:rPr>
          <w:sz w:val="16"/>
          <w:highlight w:val="yellow"/>
        </w:rPr>
        <w:t xml:space="preserve"> </w:t>
      </w:r>
      <w:r w:rsidRPr="003C08F6">
        <w:rPr>
          <w:rStyle w:val="StyleUnderline"/>
          <w:highlight w:val="yellow"/>
        </w:rPr>
        <w:t>that controls</w:t>
      </w:r>
      <w:r w:rsidRPr="00525A01">
        <w:rPr>
          <w:rStyle w:val="StyleUnderline"/>
        </w:rPr>
        <w:t xml:space="preserve"> </w:t>
      </w:r>
      <w:r w:rsidRPr="00FA2563">
        <w:rPr>
          <w:sz w:val="16"/>
        </w:rPr>
        <w:t xml:space="preserve">state and private </w:t>
      </w:r>
      <w:r w:rsidRPr="003C08F6">
        <w:rPr>
          <w:rStyle w:val="StyleUnderline"/>
          <w:highlight w:val="yellow"/>
        </w:rPr>
        <w:t>anti-competitive acts</w:t>
      </w:r>
      <w:r w:rsidRPr="003C08F6">
        <w:rPr>
          <w:sz w:val="16"/>
          <w:highlight w:val="yellow"/>
        </w:rPr>
        <w:t xml:space="preserve"> </w:t>
      </w:r>
      <w:r w:rsidRPr="003C08F6">
        <w:rPr>
          <w:rStyle w:val="Emphasis"/>
          <w:sz w:val="26"/>
          <w:szCs w:val="26"/>
          <w:highlight w:val="yellow"/>
        </w:rPr>
        <w:t>beyond their borders</w:t>
      </w:r>
      <w:r w:rsidRPr="00FA2563">
        <w:rPr>
          <w:sz w:val="16"/>
        </w:rPr>
        <w:t>.61</w:t>
      </w:r>
    </w:p>
    <w:p w14:paraId="053FFD62" w14:textId="77777777" w:rsidR="00351424" w:rsidRPr="00FA2563" w:rsidRDefault="00351424" w:rsidP="00351424">
      <w:pPr>
        <w:rPr>
          <w:sz w:val="16"/>
        </w:rPr>
      </w:pPr>
      <w:r w:rsidRPr="00525A01">
        <w:rPr>
          <w:rStyle w:val="StyleUnderline"/>
        </w:rPr>
        <w:t xml:space="preserve">Because </w:t>
      </w:r>
      <w:r w:rsidRPr="003C08F6">
        <w:rPr>
          <w:rStyle w:val="StyleUnderline"/>
          <w:highlight w:val="yellow"/>
        </w:rPr>
        <w:t>a fair</w:t>
      </w:r>
      <w:r w:rsidRPr="00FA2563">
        <w:rPr>
          <w:sz w:val="16"/>
        </w:rPr>
        <w:t xml:space="preserve"> cosmopolitan </w:t>
      </w:r>
      <w:r w:rsidRPr="003C08F6">
        <w:rPr>
          <w:rStyle w:val="StyleUnderline"/>
          <w:highlight w:val="yellow"/>
        </w:rPr>
        <w:t xml:space="preserve">community is </w:t>
      </w:r>
      <w:r w:rsidRPr="003C08F6">
        <w:rPr>
          <w:rStyle w:val="Emphasis"/>
          <w:highlight w:val="yellow"/>
        </w:rPr>
        <w:t>so important</w:t>
      </w:r>
      <w:r w:rsidRPr="003C08F6">
        <w:rPr>
          <w:sz w:val="16"/>
          <w:highlight w:val="yellow"/>
        </w:rPr>
        <w:t xml:space="preserve"> </w:t>
      </w:r>
      <w:r w:rsidRPr="003C08F6">
        <w:rPr>
          <w:rStyle w:val="StyleUnderline"/>
          <w:highlight w:val="yellow"/>
        </w:rPr>
        <w:t xml:space="preserve">to </w:t>
      </w:r>
      <w:r w:rsidRPr="003C08F6">
        <w:rPr>
          <w:rStyle w:val="Emphasis"/>
          <w:highlight w:val="yellow"/>
        </w:rPr>
        <w:t>successful development</w:t>
      </w:r>
      <w:r w:rsidRPr="003C08F6">
        <w:rPr>
          <w:sz w:val="16"/>
          <w:highlight w:val="yellow"/>
        </w:rPr>
        <w:t xml:space="preserve"> </w:t>
      </w:r>
      <w:r w:rsidRPr="003C08F6">
        <w:rPr>
          <w:rStyle w:val="StyleUnderline"/>
          <w:highlight w:val="yellow"/>
        </w:rPr>
        <w:t>of developing countries</w:t>
      </w:r>
      <w:r w:rsidRPr="00FA2563">
        <w:rPr>
          <w:sz w:val="16"/>
        </w:rPr>
        <w:t xml:space="preserve">, </w:t>
      </w:r>
      <w:r w:rsidRPr="00525A01">
        <w:rPr>
          <w:rStyle w:val="StyleUnderline"/>
        </w:rPr>
        <w:t xml:space="preserve">and because </w:t>
      </w:r>
      <w:r w:rsidRPr="003C08F6">
        <w:rPr>
          <w:rStyle w:val="StyleUnderline"/>
          <w:highlight w:val="yellow"/>
        </w:rPr>
        <w:t xml:space="preserve">developed countries are </w:t>
      </w:r>
      <w:r w:rsidRPr="003C08F6">
        <w:rPr>
          <w:rStyle w:val="Emphasis"/>
          <w:highlight w:val="yellow"/>
        </w:rPr>
        <w:t>largely content</w:t>
      </w:r>
      <w:r w:rsidRPr="003C08F6">
        <w:rPr>
          <w:sz w:val="16"/>
          <w:highlight w:val="yellow"/>
        </w:rPr>
        <w:t xml:space="preserve"> </w:t>
      </w:r>
      <w:r w:rsidRPr="003C08F6">
        <w:rPr>
          <w:rStyle w:val="StyleUnderline"/>
          <w:highlight w:val="yellow"/>
        </w:rPr>
        <w:t>with the way it is</w:t>
      </w:r>
      <w:r w:rsidRPr="00FA2563">
        <w:rPr>
          <w:sz w:val="16"/>
        </w:rPr>
        <w:t xml:space="preserve">, </w:t>
      </w:r>
      <w:r w:rsidRPr="00525A01">
        <w:rPr>
          <w:rStyle w:val="StyleUnderline"/>
        </w:rPr>
        <w:t xml:space="preserve">developing countries have </w:t>
      </w:r>
      <w:r w:rsidRPr="00525A01">
        <w:rPr>
          <w:rStyle w:val="Emphasis"/>
        </w:rPr>
        <w:t>stronger incentives</w:t>
      </w:r>
      <w:r w:rsidRPr="00525A01">
        <w:rPr>
          <w:rStyle w:val="StyleUnderline"/>
        </w:rPr>
        <w:t xml:space="preserve"> to facilitate a world architecture</w:t>
      </w:r>
      <w:r w:rsidRPr="00FA2563">
        <w:rPr>
          <w:sz w:val="16"/>
        </w:rPr>
        <w:t>.62</w:t>
      </w:r>
    </w:p>
    <w:p w14:paraId="45661369" w14:textId="77777777" w:rsidR="00351424" w:rsidRPr="00630088" w:rsidRDefault="00351424" w:rsidP="00351424">
      <w:pPr>
        <w:pStyle w:val="Heading4"/>
        <w:rPr>
          <w:rFonts w:cs="Times New Roman"/>
          <w:i/>
        </w:rPr>
      </w:pPr>
      <w:r>
        <w:rPr>
          <w:rFonts w:cs="Times New Roman"/>
        </w:rPr>
        <w:t>Even if imperfect, game theory</w:t>
      </w:r>
      <w:r w:rsidRPr="00630088">
        <w:rPr>
          <w:rFonts w:cs="Times New Roman"/>
        </w:rPr>
        <w:t xml:space="preserve"> is valuable because it leads to more </w:t>
      </w:r>
      <w:r w:rsidRPr="00C56765">
        <w:rPr>
          <w:rFonts w:cs="Times New Roman"/>
          <w:u w:val="single"/>
        </w:rPr>
        <w:t>informed decision-making</w:t>
      </w:r>
      <w:r>
        <w:rPr>
          <w:rFonts w:cs="Times New Roman"/>
        </w:rPr>
        <w:t xml:space="preserve"> and </w:t>
      </w:r>
      <w:r w:rsidRPr="00C56765">
        <w:rPr>
          <w:rFonts w:cs="Times New Roman"/>
          <w:u w:val="single"/>
        </w:rPr>
        <w:t>better personal interactions</w:t>
      </w:r>
      <w:r>
        <w:rPr>
          <w:rFonts w:cs="Times New Roman"/>
        </w:rPr>
        <w:t xml:space="preserve">---the </w:t>
      </w:r>
      <w:r w:rsidRPr="00C56765">
        <w:rPr>
          <w:rFonts w:cs="Times New Roman"/>
        </w:rPr>
        <w:t xml:space="preserve">alternative is </w:t>
      </w:r>
      <w:r>
        <w:rPr>
          <w:rFonts w:cs="Times New Roman"/>
          <w:u w:val="single"/>
        </w:rPr>
        <w:t>expert judgement</w:t>
      </w:r>
      <w:r w:rsidRPr="00832230">
        <w:rPr>
          <w:rFonts w:cs="Times New Roman"/>
        </w:rPr>
        <w:t xml:space="preserve">, </w:t>
      </w:r>
      <w:r>
        <w:rPr>
          <w:rFonts w:cs="Times New Roman"/>
        </w:rPr>
        <w:t xml:space="preserve">which is flawed. </w:t>
      </w:r>
    </w:p>
    <w:p w14:paraId="780374F7" w14:textId="77777777" w:rsidR="00351424" w:rsidRDefault="00351424" w:rsidP="00351424">
      <w:r w:rsidRPr="00630088">
        <w:rPr>
          <w:rStyle w:val="Style13ptBold"/>
        </w:rPr>
        <w:t>De Mesquita 11</w:t>
      </w:r>
      <w:r w:rsidRPr="00D7347D">
        <w:t xml:space="preserve">, Julius Silver Professor of Politics at NYU, (Bruce Bueno, July 10, 2011, “Fox-Hedging or Knowing: One Big Way to Know Many Things,” </w:t>
      </w:r>
      <w:hyperlink r:id="rId47" w:history="1">
        <w:r w:rsidRPr="00D7347D">
          <w:rPr>
            <w:rStyle w:val="Hyperlink"/>
          </w:rPr>
          <w:t>http://www.cato-unbound.org/2011/07/18/bruce-bueno-de-mesquita/fox-hedging-or-knowing-one-big-way-to-know-many-things/?utm_source=feedburner&amp;utm_medium=feed&amp;utm_campaign=Feed%3A+cato-unbound+%28Cato+Unbound%29</w:t>
        </w:r>
      </w:hyperlink>
      <w:r w:rsidRPr="00D7347D">
        <w:t>)</w:t>
      </w:r>
    </w:p>
    <w:p w14:paraId="37AB0F0F" w14:textId="77777777" w:rsidR="00351424" w:rsidRPr="001F6FEB" w:rsidRDefault="00351424" w:rsidP="00351424">
      <w:pPr>
        <w:rPr>
          <w:sz w:val="26"/>
          <w:u w:val="single"/>
        </w:rPr>
      </w:pPr>
      <w:r w:rsidRPr="00832230">
        <w:rPr>
          <w:rStyle w:val="StyleUnderline"/>
        </w:rPr>
        <w:t>Reliable prediction</w:t>
      </w:r>
      <w:r w:rsidRPr="00D7347D">
        <w:rPr>
          <w:rStyle w:val="StyleUnderline"/>
        </w:rPr>
        <w:t xml:space="preserve"> is so much a part of our daily lives that we don’t even notice it</w:t>
      </w:r>
      <w:r w:rsidRPr="00C56765">
        <w:rPr>
          <w:sz w:val="16"/>
        </w:rPr>
        <w:t xml:space="preserve">. Consider the insurance industry. At least since Johan de Witt (1625–1672) exploited the mathematics of probability and uncertainty, insurance companies have generally been profitable. Similarly, </w:t>
      </w:r>
      <w:r w:rsidRPr="00C86FD9">
        <w:rPr>
          <w:rStyle w:val="StyleUnderline"/>
          <w:highlight w:val="yellow"/>
        </w:rPr>
        <w:t>polling and</w:t>
      </w:r>
      <w:r w:rsidRPr="00C56765">
        <w:rPr>
          <w:sz w:val="16"/>
        </w:rPr>
        <w:t xml:space="preserve"> other </w:t>
      </w:r>
      <w:r w:rsidRPr="00C86FD9">
        <w:rPr>
          <w:rStyle w:val="StyleUnderline"/>
          <w:highlight w:val="yellow"/>
        </w:rPr>
        <w:t>statistical methods</w:t>
      </w:r>
      <w:r w:rsidRPr="00D7347D">
        <w:rPr>
          <w:rStyle w:val="StyleUnderline"/>
        </w:rPr>
        <w:t xml:space="preserve"> for predicting elections </w:t>
      </w:r>
      <w:r w:rsidRPr="00C86FD9">
        <w:rPr>
          <w:rStyle w:val="StyleUnderline"/>
          <w:highlight w:val="yellow"/>
        </w:rPr>
        <w:t>are sufficiently accurate</w:t>
      </w:r>
      <w:r w:rsidRPr="00C56765">
        <w:rPr>
          <w:sz w:val="16"/>
        </w:rPr>
        <w:t xml:space="preserve"> most of the time </w:t>
      </w:r>
      <w:r w:rsidRPr="00C86FD9">
        <w:rPr>
          <w:rStyle w:val="StyleUnderline"/>
          <w:highlight w:val="yellow"/>
        </w:rPr>
        <w:t>that we forget</w:t>
      </w:r>
      <w:r w:rsidRPr="00C56765">
        <w:rPr>
          <w:sz w:val="16"/>
        </w:rPr>
        <w:t xml:space="preserve"> that these </w:t>
      </w:r>
      <w:r w:rsidRPr="00C86FD9">
        <w:rPr>
          <w:rStyle w:val="StyleUnderline"/>
          <w:highlight w:val="yellow"/>
        </w:rPr>
        <w:t>methods supplanted</w:t>
      </w:r>
      <w:r w:rsidRPr="00D7347D">
        <w:rPr>
          <w:rStyle w:val="StyleUnderline"/>
        </w:rPr>
        <w:t xml:space="preserve"> </w:t>
      </w:r>
      <w:r w:rsidRPr="00C86FD9">
        <w:rPr>
          <w:rStyle w:val="StyleUnderline"/>
          <w:highlight w:val="yellow"/>
        </w:rPr>
        <w:t>expert judgment</w:t>
      </w:r>
      <w:r w:rsidRPr="00D7347D">
        <w:rPr>
          <w:rStyle w:val="StyleUnderline"/>
        </w:rPr>
        <w:t xml:space="preserve"> decades ago</w:t>
      </w:r>
      <w:r w:rsidRPr="00C56765">
        <w:rPr>
          <w:sz w:val="16"/>
        </w:rPr>
        <w:t xml:space="preserve">. Models have replaced pundits as the means by which elections are predicted exactly because various (imperfect) statistical approaches routinely outperform expert prognostications. More recently, </w:t>
      </w:r>
      <w:r w:rsidRPr="00D7347D">
        <w:rPr>
          <w:rStyle w:val="StyleUnderline"/>
        </w:rPr>
        <w:t xml:space="preserve">sophisticated </w:t>
      </w:r>
      <w:r w:rsidRPr="00C86FD9">
        <w:rPr>
          <w:rStyle w:val="StyleUnderline"/>
          <w:highlight w:val="yellow"/>
        </w:rPr>
        <w:t>game theory</w:t>
      </w:r>
      <w:r w:rsidRPr="00D7347D">
        <w:rPr>
          <w:rStyle w:val="StyleUnderline"/>
        </w:rPr>
        <w:t xml:space="preserve"> models </w:t>
      </w:r>
      <w:r w:rsidRPr="00C86FD9">
        <w:rPr>
          <w:rStyle w:val="StyleUnderline"/>
          <w:highlight w:val="yellow"/>
        </w:rPr>
        <w:t xml:space="preserve">have proven </w:t>
      </w:r>
      <w:r w:rsidRPr="00C86FD9">
        <w:rPr>
          <w:rStyle w:val="Emphasis"/>
          <w:highlight w:val="yellow"/>
        </w:rPr>
        <w:t>sufficiently predictive</w:t>
      </w:r>
      <w:r w:rsidRPr="00C86FD9">
        <w:rPr>
          <w:rStyle w:val="StyleUnderline"/>
          <w:highlight w:val="yellow"/>
        </w:rPr>
        <w:t xml:space="preserve"> that they have become a </w:t>
      </w:r>
      <w:r w:rsidRPr="00C86FD9">
        <w:rPr>
          <w:rStyle w:val="Emphasis"/>
          <w:highlight w:val="yellow"/>
        </w:rPr>
        <w:t>mainstay</w:t>
      </w:r>
      <w:r w:rsidRPr="00832230">
        <w:rPr>
          <w:rStyle w:val="StyleUnderline"/>
        </w:rPr>
        <w:t xml:space="preserve"> of</w:t>
      </w:r>
      <w:r w:rsidRPr="00D7347D">
        <w:rPr>
          <w:rStyle w:val="StyleUnderline"/>
        </w:rPr>
        <w:t xml:space="preserve"> high-stakes </w:t>
      </w:r>
      <w:r w:rsidRPr="00832230">
        <w:rPr>
          <w:rStyle w:val="StyleUnderline"/>
        </w:rPr>
        <w:t>government and business auctions</w:t>
      </w:r>
      <w:r w:rsidRPr="00D7347D">
        <w:rPr>
          <w:rStyle w:val="StyleUnderline"/>
        </w:rPr>
        <w:t xml:space="preserve"> such as bandwidth auctions</w:t>
      </w:r>
      <w:r w:rsidRPr="00C56765">
        <w:rPr>
          <w:sz w:val="16"/>
        </w:rPr>
        <w:t xml:space="preserve">. </w:t>
      </w:r>
      <w:r w:rsidRPr="00D7347D">
        <w:rPr>
          <w:rStyle w:val="StyleUnderline"/>
        </w:rPr>
        <w:t xml:space="preserve">Game theory </w:t>
      </w:r>
      <w:r w:rsidRPr="00C86FD9">
        <w:rPr>
          <w:rStyle w:val="StyleUnderline"/>
          <w:highlight w:val="yellow"/>
        </w:rPr>
        <w:t>models have</w:t>
      </w:r>
      <w:r w:rsidRPr="00C56765">
        <w:rPr>
          <w:sz w:val="16"/>
        </w:rPr>
        <w:t xml:space="preserve"> also </w:t>
      </w:r>
      <w:r w:rsidRPr="00C86FD9">
        <w:rPr>
          <w:rStyle w:val="StyleUnderline"/>
          <w:highlight w:val="yellow"/>
        </w:rPr>
        <w:t>found</w:t>
      </w:r>
      <w:r w:rsidRPr="00C56765">
        <w:rPr>
          <w:sz w:val="16"/>
        </w:rPr>
        <w:t xml:space="preserve"> extensive use and </w:t>
      </w:r>
      <w:r w:rsidRPr="00C86FD9">
        <w:rPr>
          <w:rStyle w:val="Emphasis"/>
          <w:highlight w:val="yellow"/>
        </w:rPr>
        <w:t>well-documented predictive success</w:t>
      </w:r>
      <w:r w:rsidRPr="00D7347D">
        <w:rPr>
          <w:rStyle w:val="StyleUnderline"/>
        </w:rPr>
        <w:t xml:space="preserve"> on both sides of the Atlantic in helping to resolve major national security issues</w:t>
      </w:r>
      <w:r w:rsidRPr="00C56765">
        <w:rPr>
          <w:sz w:val="16"/>
        </w:rPr>
        <w:t xml:space="preserve">, labor-management disputes, and complex business problems. </w:t>
      </w:r>
      <w:r w:rsidRPr="00D7347D">
        <w:rPr>
          <w:rStyle w:val="StyleUnderline"/>
        </w:rPr>
        <w:t>Are these methods perfect or omniscient?</w:t>
      </w:r>
      <w:r w:rsidRPr="00C56765">
        <w:rPr>
          <w:sz w:val="16"/>
        </w:rPr>
        <w:t xml:space="preserve"> Certainly not! </w:t>
      </w:r>
      <w:r w:rsidRPr="00C86FD9">
        <w:rPr>
          <w:rStyle w:val="StyleUnderline"/>
          <w:highlight w:val="yellow"/>
        </w:rPr>
        <w:t xml:space="preserve">Are the marginal returns to knowledge over </w:t>
      </w:r>
      <w:r w:rsidRPr="00C86FD9">
        <w:rPr>
          <w:rStyle w:val="Emphasis"/>
          <w:highlight w:val="yellow"/>
        </w:rPr>
        <w:t>naïve methods</w:t>
      </w:r>
      <w:r w:rsidRPr="00C56765">
        <w:rPr>
          <w:sz w:val="16"/>
        </w:rPr>
        <w:t xml:space="preserve"> (expert opinion; predicting that tomorrow will be just like today) </w:t>
      </w:r>
      <w:r w:rsidRPr="00C86FD9">
        <w:rPr>
          <w:rStyle w:val="StyleUnderline"/>
          <w:highlight w:val="yellow"/>
        </w:rPr>
        <w:t>substantial</w:t>
      </w:r>
      <w:r w:rsidRPr="00D7347D">
        <w:rPr>
          <w:rStyle w:val="StyleUnderline"/>
        </w:rPr>
        <w:t>?</w:t>
      </w:r>
      <w:r w:rsidRPr="00C56765">
        <w:rPr>
          <w:sz w:val="16"/>
        </w:rPr>
        <w:t xml:space="preserve"> I believe </w:t>
      </w:r>
      <w:r w:rsidRPr="00C86FD9">
        <w:rPr>
          <w:rStyle w:val="StyleUnderline"/>
          <w:highlight w:val="yellow"/>
        </w:rPr>
        <w:t xml:space="preserve">the evidence warrants an </w:t>
      </w:r>
      <w:r w:rsidRPr="00C86FD9">
        <w:rPr>
          <w:rStyle w:val="Emphasis"/>
          <w:highlight w:val="yellow"/>
        </w:rPr>
        <w:t>enthusiastic “Yes!”</w:t>
      </w:r>
      <w:r w:rsidRPr="00C56765">
        <w:rPr>
          <w:sz w:val="16"/>
        </w:rPr>
        <w:t xml:space="preserve"> </w:t>
      </w:r>
      <w:r w:rsidRPr="00D7347D">
        <w:rPr>
          <w:rStyle w:val="StyleUnderline"/>
        </w:rPr>
        <w:t>Nevertheless</w:t>
      </w:r>
      <w:r w:rsidRPr="00C56765">
        <w:rPr>
          <w:sz w:val="16"/>
        </w:rPr>
        <w:t xml:space="preserve">, </w:t>
      </w:r>
      <w:r w:rsidRPr="00D7347D">
        <w:rPr>
          <w:rStyle w:val="StyleUnderline"/>
        </w:rPr>
        <w:t>despite</w:t>
      </w:r>
      <w:r w:rsidRPr="00C56765">
        <w:rPr>
          <w:sz w:val="16"/>
        </w:rPr>
        <w:t xml:space="preserve"> the </w:t>
      </w:r>
      <w:r w:rsidRPr="00D7347D">
        <w:rPr>
          <w:rStyle w:val="StyleUnderline"/>
        </w:rPr>
        <w:t>numerous successes</w:t>
      </w:r>
      <w:r w:rsidRPr="00C56765">
        <w:rPr>
          <w:sz w:val="16"/>
        </w:rPr>
        <w:t xml:space="preserve"> in designing predictive methods, </w:t>
      </w:r>
      <w:r w:rsidRPr="00D7347D">
        <w:rPr>
          <w:rStyle w:val="StyleUnderline"/>
        </w:rPr>
        <w:t>we appropriately focus on failures</w:t>
      </w:r>
      <w:r w:rsidRPr="00C56765">
        <w:rPr>
          <w:sz w:val="16"/>
        </w:rPr>
        <w:t xml:space="preserve">. After all, by studying failure methodically we are likely to make progress in eliminating some errors in the future. </w:t>
      </w:r>
      <w:r w:rsidRPr="00D7347D">
        <w:rPr>
          <w:rStyle w:val="StyleUnderline"/>
        </w:rPr>
        <w:t>Experts are an easy</w:t>
      </w:r>
      <w:r w:rsidRPr="00C56765">
        <w:rPr>
          <w:sz w:val="16"/>
        </w:rPr>
        <w:t xml:space="preserve">, although eminently justified, </w:t>
      </w:r>
      <w:r w:rsidRPr="00D7347D">
        <w:rPr>
          <w:rStyle w:val="StyleUnderline"/>
        </w:rPr>
        <w:t>target for critiquing predictive accuracy</w:t>
      </w:r>
      <w:r w:rsidRPr="00C56765">
        <w:rPr>
          <w:sz w:val="16"/>
        </w:rPr>
        <w:t xml:space="preserve">. Their failure to outperform simple statistical algorithms should come as no surprise. Expertise has nothing to do with judgment or foresight. What makes an expert is the accumulation of an exceptional quantity of facts about some place or time. </w:t>
      </w:r>
      <w:r w:rsidRPr="00C86FD9">
        <w:rPr>
          <w:rStyle w:val="StyleUnderline"/>
          <w:highlight w:val="yellow"/>
        </w:rPr>
        <w:t>The idea</w:t>
      </w:r>
      <w:r w:rsidRPr="00D7347D">
        <w:rPr>
          <w:rStyle w:val="StyleUnderline"/>
        </w:rPr>
        <w:t xml:space="preserve"> that</w:t>
      </w:r>
      <w:r w:rsidRPr="00C56765">
        <w:rPr>
          <w:sz w:val="16"/>
        </w:rPr>
        <w:t xml:space="preserve"> such </w:t>
      </w:r>
      <w:r w:rsidRPr="00C86FD9">
        <w:rPr>
          <w:rStyle w:val="StyleUnderline"/>
          <w:highlight w:val="yellow"/>
        </w:rPr>
        <w:t>expertise translates into reliable judgment rests on the false belief</w:t>
      </w:r>
      <w:r w:rsidRPr="00D7347D">
        <w:rPr>
          <w:rStyle w:val="StyleUnderline"/>
        </w:rPr>
        <w:t xml:space="preserve"> that </w:t>
      </w:r>
      <w:r w:rsidRPr="00C86FD9">
        <w:rPr>
          <w:rStyle w:val="StyleUnderline"/>
          <w:highlight w:val="yellow"/>
        </w:rPr>
        <w:t>knowing</w:t>
      </w:r>
      <w:r w:rsidRPr="00C56765">
        <w:rPr>
          <w:sz w:val="16"/>
        </w:rPr>
        <w:t xml:space="preserve"> “the </w:t>
      </w:r>
      <w:r w:rsidRPr="00C86FD9">
        <w:rPr>
          <w:rStyle w:val="StyleUnderline"/>
          <w:highlight w:val="yellow"/>
        </w:rPr>
        <w:t>facts</w:t>
      </w:r>
      <w:r w:rsidRPr="00C56765">
        <w:rPr>
          <w:sz w:val="16"/>
        </w:rPr>
        <w:t xml:space="preserve">” </w:t>
      </w:r>
      <w:r w:rsidRPr="00C86FD9">
        <w:rPr>
          <w:rStyle w:val="StyleUnderline"/>
          <w:highlight w:val="yellow"/>
        </w:rPr>
        <w:t>is all that is necessary</w:t>
      </w:r>
      <w:r w:rsidRPr="00D7347D">
        <w:rPr>
          <w:rStyle w:val="StyleUnderline"/>
        </w:rPr>
        <w:t xml:space="preserve"> to draw correct inferences</w:t>
      </w:r>
      <w:r w:rsidRPr="00C56765">
        <w:rPr>
          <w:sz w:val="16"/>
        </w:rPr>
        <w:t xml:space="preserve">. This is but one form of the erroneous linkage of correlation to causation; a linkage at the heart of current data mining methods. It is even more so an example of confusing data (the facts) with a method for drawing inferences. Reliance on expert judgment ignores their personal beliefs as a noisy filter applied to the selection and utilization of facts. Consider, for instance, that Republicans, Democrats, and libertarians all know the same essential facts about the U.S. economy and all probably desire the same outcomes: low unemployment, low inflation, and high growth. The facts, however, do not lead experts to the same judgment about what to do to achieve the desired outcomes. That requires a theory and balanced evidence about what gets us from a distressed economy to a well-functioning one. Of course, lacking a common theory and biased by personal beliefs, the experts’ predictions will be widely scattered. </w:t>
      </w:r>
      <w:r w:rsidRPr="00D7347D">
        <w:rPr>
          <w:rStyle w:val="StyleUnderline"/>
        </w:rPr>
        <w:t xml:space="preserve">Good </w:t>
      </w:r>
      <w:r w:rsidRPr="00C86FD9">
        <w:rPr>
          <w:rStyle w:val="StyleUnderline"/>
          <w:highlight w:val="yellow"/>
        </w:rPr>
        <w:t>prediction</w:t>
      </w:r>
      <w:r w:rsidRPr="00C56765">
        <w:rPr>
          <w:sz w:val="16"/>
        </w:rPr>
        <w:t>—and this is my belief—</w:t>
      </w:r>
      <w:r w:rsidRPr="00C86FD9">
        <w:rPr>
          <w:rStyle w:val="StyleUnderline"/>
          <w:highlight w:val="yellow"/>
        </w:rPr>
        <w:t xml:space="preserve">comes from </w:t>
      </w:r>
      <w:r w:rsidRPr="00C86FD9">
        <w:rPr>
          <w:rStyle w:val="Emphasis"/>
          <w:highlight w:val="yellow"/>
        </w:rPr>
        <w:t>dependence on logic</w:t>
      </w:r>
      <w:r w:rsidRPr="00C86FD9">
        <w:rPr>
          <w:rStyle w:val="StyleUnderline"/>
          <w:highlight w:val="yellow"/>
        </w:rPr>
        <w:t xml:space="preserve"> and </w:t>
      </w:r>
      <w:r w:rsidRPr="00C86FD9">
        <w:rPr>
          <w:rStyle w:val="Emphasis"/>
          <w:highlight w:val="yellow"/>
        </w:rPr>
        <w:t>evidence</w:t>
      </w:r>
      <w:r w:rsidRPr="00D7347D">
        <w:rPr>
          <w:rStyle w:val="StyleUnderline"/>
        </w:rPr>
        <w:t xml:space="preserve"> to draw inferences about the causal path from facts to outcomes</w:t>
      </w:r>
      <w:r w:rsidRPr="00C56765">
        <w:rPr>
          <w:sz w:val="16"/>
        </w:rPr>
        <w:t xml:space="preserve">. Unfortunately, </w:t>
      </w:r>
      <w:r w:rsidRPr="00D7347D">
        <w:rPr>
          <w:rStyle w:val="StyleUnderline"/>
        </w:rPr>
        <w:t>government</w:t>
      </w:r>
      <w:r w:rsidRPr="00C56765">
        <w:rPr>
          <w:sz w:val="16"/>
        </w:rPr>
        <w:t xml:space="preserve">, </w:t>
      </w:r>
      <w:r w:rsidRPr="00D7347D">
        <w:rPr>
          <w:rStyle w:val="StyleUnderline"/>
        </w:rPr>
        <w:t>business</w:t>
      </w:r>
      <w:r w:rsidRPr="00C56765">
        <w:rPr>
          <w:sz w:val="16"/>
        </w:rPr>
        <w:t xml:space="preserve">, </w:t>
      </w:r>
      <w:r w:rsidRPr="00D7347D">
        <w:rPr>
          <w:rStyle w:val="StyleUnderline"/>
        </w:rPr>
        <w:t>and the media assume</w:t>
      </w:r>
      <w:r w:rsidRPr="00C56765">
        <w:rPr>
          <w:sz w:val="16"/>
        </w:rPr>
        <w:t xml:space="preserve"> that </w:t>
      </w:r>
      <w:r w:rsidRPr="00D7347D">
        <w:rPr>
          <w:rStyle w:val="StyleUnderline"/>
        </w:rPr>
        <w:t>expertise</w:t>
      </w:r>
      <w:r w:rsidRPr="00C56765">
        <w:rPr>
          <w:sz w:val="16"/>
        </w:rPr>
        <w:t>—knowing the history, culture, mores, and language of a place, for instance—</w:t>
      </w:r>
      <w:r w:rsidRPr="00D7347D">
        <w:rPr>
          <w:rStyle w:val="StyleUnderline"/>
        </w:rPr>
        <w:t>is sufficient</w:t>
      </w:r>
      <w:r w:rsidRPr="00C56765">
        <w:rPr>
          <w:sz w:val="16"/>
        </w:rPr>
        <w:t xml:space="preserve"> to anticipate the unfolding of events. Indeed, too often many of us dismiss approaches to prediction that require knowledge of statistical methods, mathematics, and systematic research design. We seem to prefer “wisdom” over science, even though the evidence shows that the application of the scientific method, with all of its demands, outperforms experts (remember Johan de Witt). </w:t>
      </w:r>
      <w:r w:rsidRPr="00D7347D">
        <w:rPr>
          <w:rStyle w:val="StyleUnderline"/>
        </w:rPr>
        <w:t>The belief that area expertise</w:t>
      </w:r>
      <w:r w:rsidRPr="00C56765">
        <w:rPr>
          <w:sz w:val="16"/>
        </w:rPr>
        <w:t xml:space="preserve">, for instance, </w:t>
      </w:r>
      <w:r w:rsidRPr="00D7347D">
        <w:rPr>
          <w:rStyle w:val="StyleUnderline"/>
        </w:rPr>
        <w:t>is sufficient to anticipate the future is</w:t>
      </w:r>
      <w:r w:rsidRPr="00C56765">
        <w:rPr>
          <w:sz w:val="16"/>
        </w:rPr>
        <w:t xml:space="preserve">, as </w:t>
      </w:r>
      <w:proofErr w:type="spellStart"/>
      <w:r w:rsidRPr="00C56765">
        <w:rPr>
          <w:sz w:val="16"/>
        </w:rPr>
        <w:t>Tetlock</w:t>
      </w:r>
      <w:proofErr w:type="spellEnd"/>
      <w:r w:rsidRPr="00C56765">
        <w:rPr>
          <w:sz w:val="16"/>
        </w:rPr>
        <w:t xml:space="preserve"> convincingly demonstrated, </w:t>
      </w:r>
      <w:r w:rsidRPr="00D7347D">
        <w:rPr>
          <w:rStyle w:val="StyleUnderline"/>
        </w:rPr>
        <w:t>just plain false</w:t>
      </w:r>
      <w:r w:rsidRPr="00C56765">
        <w:rPr>
          <w:sz w:val="16"/>
        </w:rPr>
        <w:t xml:space="preserve">. </w:t>
      </w:r>
      <w:r w:rsidRPr="00C86FD9">
        <w:rPr>
          <w:rStyle w:val="StyleUnderline"/>
          <w:highlight w:val="yellow"/>
        </w:rPr>
        <w:t>If we hope to build reliable predictions about human behavior</w:t>
      </w:r>
      <w:r w:rsidRPr="00C56765">
        <w:rPr>
          <w:sz w:val="16"/>
        </w:rPr>
        <w:t xml:space="preserve">, whether in China, Cameroon, or Connecticut, then probably </w:t>
      </w:r>
      <w:r w:rsidRPr="00C86FD9">
        <w:rPr>
          <w:rStyle w:val="StyleUnderline"/>
          <w:highlight w:val="yellow"/>
        </w:rPr>
        <w:t>we must</w:t>
      </w:r>
      <w:r w:rsidRPr="00D7347D">
        <w:rPr>
          <w:rStyle w:val="StyleUnderline"/>
        </w:rPr>
        <w:t xml:space="preserve"> first </w:t>
      </w:r>
      <w:r w:rsidRPr="00C86FD9">
        <w:rPr>
          <w:rStyle w:val="StyleUnderline"/>
          <w:highlight w:val="yellow"/>
        </w:rPr>
        <w:t>harness facts to the systematic</w:t>
      </w:r>
      <w:r w:rsidRPr="00C56765">
        <w:rPr>
          <w:sz w:val="16"/>
        </w:rPr>
        <w:t xml:space="preserve">, </w:t>
      </w:r>
      <w:r w:rsidRPr="00D7347D">
        <w:rPr>
          <w:rStyle w:val="StyleUnderline"/>
        </w:rPr>
        <w:t>repeated</w:t>
      </w:r>
      <w:r w:rsidRPr="00C56765">
        <w:rPr>
          <w:sz w:val="16"/>
        </w:rPr>
        <w:t xml:space="preserve">, </w:t>
      </w:r>
      <w:r w:rsidRPr="00D7347D">
        <w:rPr>
          <w:rStyle w:val="StyleUnderline"/>
        </w:rPr>
        <w:t xml:space="preserve">transparent </w:t>
      </w:r>
      <w:r w:rsidRPr="00C86FD9">
        <w:rPr>
          <w:rStyle w:val="StyleUnderline"/>
          <w:highlight w:val="yellow"/>
        </w:rPr>
        <w:t>application of</w:t>
      </w:r>
      <w:r w:rsidRPr="00C56765">
        <w:rPr>
          <w:sz w:val="16"/>
        </w:rPr>
        <w:t xml:space="preserve"> the same </w:t>
      </w:r>
      <w:r w:rsidRPr="00C86FD9">
        <w:rPr>
          <w:rStyle w:val="StyleUnderline"/>
          <w:highlight w:val="yellow"/>
        </w:rPr>
        <w:t>logic</w:t>
      </w:r>
      <w:r w:rsidRPr="00D7347D">
        <w:rPr>
          <w:rStyle w:val="StyleUnderline"/>
        </w:rPr>
        <w:t xml:space="preserve"> across connected families of problems</w:t>
      </w:r>
      <w:r w:rsidRPr="00C56765">
        <w:rPr>
          <w:sz w:val="16"/>
        </w:rPr>
        <w:t xml:space="preserve">. By doing so we can test alternative ways of thinking to uncover what works and what doesn’t in different circumstances. Here Gardner, </w:t>
      </w:r>
      <w:proofErr w:type="spellStart"/>
      <w:r w:rsidRPr="00C56765">
        <w:rPr>
          <w:sz w:val="16"/>
        </w:rPr>
        <w:t>Tetlock</w:t>
      </w:r>
      <w:proofErr w:type="spellEnd"/>
      <w:r w:rsidRPr="00C56765">
        <w:rPr>
          <w:sz w:val="16"/>
        </w:rPr>
        <w:t xml:space="preserve">, and I could not agree more. Prediction tournaments are an essential ingredient to work out what the current limits are to improved knowledge and predictive accuracy. Of course, improvements in knowledge and accuracy will always be a moving target because technology, ideas, and subject adaptation will be ongoing. </w:t>
      </w:r>
      <w:r w:rsidRPr="00D7347D">
        <w:rPr>
          <w:rStyle w:val="StyleUnderline"/>
        </w:rPr>
        <w:t>Given what we know today and given the problems inherent in dealing with human interaction</w:t>
      </w:r>
      <w:r w:rsidRPr="00C56765">
        <w:rPr>
          <w:sz w:val="16"/>
        </w:rPr>
        <w:t xml:space="preserve">, </w:t>
      </w:r>
      <w:r w:rsidRPr="00D7347D">
        <w:rPr>
          <w:rStyle w:val="StyleUnderline"/>
        </w:rPr>
        <w:t>what is a leading contender for making accurate</w:t>
      </w:r>
      <w:r w:rsidRPr="00C56765">
        <w:rPr>
          <w:sz w:val="16"/>
        </w:rPr>
        <w:t xml:space="preserve">, discriminating, </w:t>
      </w:r>
      <w:r w:rsidRPr="00D7347D">
        <w:rPr>
          <w:rStyle w:val="StyleUnderline"/>
        </w:rPr>
        <w:t>useful predictions of complex human decisions?</w:t>
      </w:r>
      <w:r w:rsidRPr="00C56765">
        <w:rPr>
          <w:sz w:val="16"/>
        </w:rPr>
        <w:t xml:space="preserve"> </w:t>
      </w:r>
      <w:r w:rsidRPr="00D7347D">
        <w:rPr>
          <w:rStyle w:val="StyleUnderline"/>
        </w:rPr>
        <w:t>In good hedgehog mode I believe one top contender is applied game theory</w:t>
      </w:r>
      <w:r w:rsidRPr="00C56765">
        <w:rPr>
          <w:sz w:val="16"/>
        </w:rPr>
        <w:t xml:space="preserve">. Of course there are others but I am betting on game theory as the right place to invest effort. Why? Because </w:t>
      </w:r>
      <w:r w:rsidRPr="00C86FD9">
        <w:rPr>
          <w:rStyle w:val="StyleUnderline"/>
          <w:highlight w:val="yellow"/>
        </w:rPr>
        <w:t xml:space="preserve">game theory is the </w:t>
      </w:r>
      <w:r w:rsidRPr="00C86FD9">
        <w:rPr>
          <w:rStyle w:val="Emphasis"/>
          <w:highlight w:val="yellow"/>
        </w:rPr>
        <w:t>only method</w:t>
      </w:r>
      <w:r w:rsidRPr="00D7347D">
        <w:rPr>
          <w:rStyle w:val="StyleUnderline"/>
        </w:rPr>
        <w:t xml:space="preserve"> of which I am aware </w:t>
      </w:r>
      <w:r w:rsidRPr="00C86FD9">
        <w:rPr>
          <w:rStyle w:val="StyleUnderline"/>
          <w:highlight w:val="yellow"/>
        </w:rPr>
        <w:t xml:space="preserve">that explicitly compels us to </w:t>
      </w:r>
      <w:r w:rsidRPr="00C86FD9">
        <w:rPr>
          <w:rStyle w:val="Emphasis"/>
          <w:highlight w:val="yellow"/>
        </w:rPr>
        <w:t>address human adaptability</w:t>
      </w:r>
      <w:r w:rsidRPr="00C56765">
        <w:rPr>
          <w:sz w:val="16"/>
        </w:rPr>
        <w:t xml:space="preserve">. Gardner and </w:t>
      </w:r>
      <w:proofErr w:type="spellStart"/>
      <w:r w:rsidRPr="00C56765">
        <w:rPr>
          <w:sz w:val="16"/>
        </w:rPr>
        <w:t>Tetlock</w:t>
      </w:r>
      <w:proofErr w:type="spellEnd"/>
      <w:r w:rsidRPr="00C56765">
        <w:rPr>
          <w:sz w:val="16"/>
        </w:rPr>
        <w:t xml:space="preserve"> rightly note that </w:t>
      </w:r>
      <w:r w:rsidRPr="00D7347D">
        <w:rPr>
          <w:rStyle w:val="StyleUnderline"/>
        </w:rPr>
        <w:t>people are</w:t>
      </w:r>
      <w:r w:rsidRPr="00C56765">
        <w:rPr>
          <w:sz w:val="16"/>
        </w:rPr>
        <w:t xml:space="preserve"> “</w:t>
      </w:r>
      <w:r w:rsidRPr="00D7347D">
        <w:rPr>
          <w:rStyle w:val="StyleUnderline"/>
        </w:rPr>
        <w:t>self-aware beings who see</w:t>
      </w:r>
      <w:r w:rsidRPr="00C56765">
        <w:rPr>
          <w:sz w:val="16"/>
        </w:rPr>
        <w:t xml:space="preserve">, </w:t>
      </w:r>
      <w:r w:rsidRPr="00D7347D">
        <w:rPr>
          <w:rStyle w:val="StyleUnderline"/>
        </w:rPr>
        <w:t>think, talk, and attempt to predict each other’s behavior</w:t>
      </w:r>
      <w:r w:rsidRPr="00C56765">
        <w:rPr>
          <w:sz w:val="16"/>
        </w:rPr>
        <w:t xml:space="preserve">—and who are continually adapting to each other’s efforts to predict each other’s behavior, adding layer after layer of new calculations and new complexity.” </w:t>
      </w:r>
      <w:r w:rsidRPr="00D7347D">
        <w:rPr>
          <w:rStyle w:val="StyleUnderline"/>
        </w:rPr>
        <w:t xml:space="preserve">This </w:t>
      </w:r>
      <w:r w:rsidRPr="00C86FD9">
        <w:rPr>
          <w:rStyle w:val="StyleUnderline"/>
          <w:highlight w:val="yellow"/>
        </w:rPr>
        <w:t>adaptation is what game theory</w:t>
      </w:r>
      <w:r w:rsidRPr="00D7347D">
        <w:rPr>
          <w:rStyle w:val="StyleUnderline"/>
        </w:rPr>
        <w:t xml:space="preserve"> jargon succinctly </w:t>
      </w:r>
      <w:r w:rsidRPr="00C86FD9">
        <w:rPr>
          <w:rStyle w:val="StyleUnderline"/>
          <w:highlight w:val="yellow"/>
        </w:rPr>
        <w:t>calls</w:t>
      </w:r>
      <w:r w:rsidRPr="00C86FD9">
        <w:rPr>
          <w:sz w:val="16"/>
          <w:highlight w:val="yellow"/>
        </w:rPr>
        <w:t xml:space="preserve"> “</w:t>
      </w:r>
      <w:r w:rsidRPr="00C86FD9">
        <w:rPr>
          <w:rStyle w:val="Emphasis"/>
          <w:highlight w:val="yellow"/>
        </w:rPr>
        <w:t>endogenous choice</w:t>
      </w:r>
      <w:r w:rsidRPr="00C56765">
        <w:rPr>
          <w:sz w:val="16"/>
        </w:rPr>
        <w:t xml:space="preserve">.” </w:t>
      </w:r>
      <w:r w:rsidRPr="00C86FD9">
        <w:rPr>
          <w:rStyle w:val="StyleUnderline"/>
          <w:highlight w:val="yellow"/>
        </w:rPr>
        <w:t>Predicting human behavior means</w:t>
      </w:r>
      <w:r w:rsidRPr="00D7347D">
        <w:rPr>
          <w:rStyle w:val="StyleUnderline"/>
        </w:rPr>
        <w:t xml:space="preserve"> solving for endogenous choices while </w:t>
      </w:r>
      <w:r w:rsidRPr="00C86FD9">
        <w:rPr>
          <w:rStyle w:val="Emphasis"/>
          <w:highlight w:val="yellow"/>
        </w:rPr>
        <w:t>assessing uncertainty</w:t>
      </w:r>
      <w:r w:rsidRPr="00C56765">
        <w:rPr>
          <w:sz w:val="16"/>
        </w:rPr>
        <w:t xml:space="preserve">. It certainly isn’t easy but, as the example of bandwidth auctions helps clarify, </w:t>
      </w:r>
      <w:r w:rsidRPr="00D7347D">
        <w:rPr>
          <w:rStyle w:val="StyleUnderline"/>
        </w:rPr>
        <w:t>game theorists are solving for human adaptability and uncertainty with some success</w:t>
      </w:r>
      <w:r w:rsidRPr="00C56765">
        <w:rPr>
          <w:sz w:val="16"/>
        </w:rPr>
        <w:t xml:space="preserve">. Indeed, I used game theoretic reasoning on May 5, 2010 to predict to a large investment group’s portfolio committee that Mubarak’s regime faced replacement, especially by the Muslim Brotherhood, in the coming year. That prediction did not rely on in-depth knowledge of Egyptian history and culture or on expert judgment but rather on a game theory model called </w:t>
      </w:r>
      <w:proofErr w:type="spellStart"/>
      <w:r w:rsidRPr="00C56765">
        <w:rPr>
          <w:sz w:val="16"/>
        </w:rPr>
        <w:t>selectorate</w:t>
      </w:r>
      <w:proofErr w:type="spellEnd"/>
      <w:r w:rsidRPr="00C56765">
        <w:rPr>
          <w:sz w:val="16"/>
        </w:rPr>
        <w:t xml:space="preserve"> theory and its implications for the concurrent occurrence of logically derived revolutionary triggers. Thus, </w:t>
      </w:r>
      <w:r w:rsidRPr="00C86FD9">
        <w:rPr>
          <w:rStyle w:val="StyleUnderline"/>
          <w:highlight w:val="yellow"/>
        </w:rPr>
        <w:t>while</w:t>
      </w:r>
      <w:r w:rsidRPr="00C56765">
        <w:rPr>
          <w:rStyle w:val="StyleUnderline"/>
        </w:rPr>
        <w:t xml:space="preserve"> the </w:t>
      </w:r>
      <w:r w:rsidRPr="00C86FD9">
        <w:rPr>
          <w:rStyle w:val="StyleUnderline"/>
          <w:highlight w:val="yellow"/>
        </w:rPr>
        <w:t>desire for revolution had been present in Egypt</w:t>
      </w:r>
      <w:r w:rsidRPr="00C56765">
        <w:rPr>
          <w:sz w:val="16"/>
        </w:rPr>
        <w:t xml:space="preserve"> (and elsewhere) for many years, </w:t>
      </w:r>
      <w:r w:rsidRPr="00C86FD9">
        <w:rPr>
          <w:rStyle w:val="StyleUnderline"/>
          <w:highlight w:val="yellow"/>
        </w:rPr>
        <w:t>logic suggested</w:t>
      </w:r>
      <w:r w:rsidRPr="00C56765">
        <w:rPr>
          <w:rStyle w:val="StyleUnderline"/>
        </w:rPr>
        <w:t xml:space="preserve"> that the </w:t>
      </w:r>
      <w:r w:rsidRPr="00C86FD9">
        <w:rPr>
          <w:rStyle w:val="StyleUnderline"/>
          <w:highlight w:val="yellow"/>
        </w:rPr>
        <w:t>odds of</w:t>
      </w:r>
      <w:r w:rsidRPr="00C56765">
        <w:rPr>
          <w:rStyle w:val="StyleUnderline"/>
        </w:rPr>
        <w:t xml:space="preserve"> success and the expected </w:t>
      </w:r>
      <w:r w:rsidRPr="00C86FD9">
        <w:rPr>
          <w:rStyle w:val="StyleUnderline"/>
          <w:highlight w:val="yellow"/>
        </w:rPr>
        <w:t>rewards</w:t>
      </w:r>
      <w:r w:rsidRPr="00C56765">
        <w:rPr>
          <w:rStyle w:val="StyleUnderline"/>
        </w:rPr>
        <w:t xml:space="preserve"> for revolution </w:t>
      </w:r>
      <w:r w:rsidRPr="00C86FD9">
        <w:rPr>
          <w:rStyle w:val="StyleUnderline"/>
          <w:highlight w:val="yellow"/>
        </w:rPr>
        <w:t>were rising</w:t>
      </w:r>
      <w:r w:rsidRPr="00C56765">
        <w:rPr>
          <w:sz w:val="16"/>
        </w:rPr>
        <w:t xml:space="preserve"> swiftly </w:t>
      </w:r>
      <w:r w:rsidRPr="00C86FD9">
        <w:rPr>
          <w:rStyle w:val="StyleUnderline"/>
          <w:highlight w:val="yellow"/>
        </w:rPr>
        <w:t>in 2010</w:t>
      </w:r>
      <w:r w:rsidRPr="00832230">
        <w:rPr>
          <w:rStyle w:val="StyleUnderline"/>
        </w:rPr>
        <w:t xml:space="preserve"> in</w:t>
      </w:r>
      <w:r w:rsidRPr="00C56765">
        <w:rPr>
          <w:rStyle w:val="StyleUnderline"/>
        </w:rPr>
        <w:t xml:space="preserve"> Egypt while the expected costs were not</w:t>
      </w:r>
      <w:r w:rsidRPr="00C56765">
        <w:rPr>
          <w:sz w:val="16"/>
        </w:rPr>
        <w:t xml:space="preserve">. This is but one example that highlights what Nobel laureate Kenneth Arrow, who was quoted by Gardner and </w:t>
      </w:r>
      <w:proofErr w:type="spellStart"/>
      <w:r w:rsidRPr="00C56765">
        <w:rPr>
          <w:sz w:val="16"/>
        </w:rPr>
        <w:t>Tetlock</w:t>
      </w:r>
      <w:proofErr w:type="spellEnd"/>
      <w:r w:rsidRPr="00C56765">
        <w:rPr>
          <w:sz w:val="16"/>
        </w:rPr>
        <w:t xml:space="preserve">, has said about game theory and prediction (referring, as it happens, to a specific model I developed for predicting policy decisions): “Bueno de Mesquita has demonstrated the power of using game theory and related assumptions of rational and self-seeking behavior in predicting the outcome of important political and legal processes.” Nice as his statement is for me personally, the broader point is that game theory in the hands of much better game theorists than I am has the potential to transform our ability to anticipate the consequences of alternative choices in many aspects of human interaction. </w:t>
      </w:r>
      <w:r w:rsidRPr="00D7347D">
        <w:rPr>
          <w:rStyle w:val="StyleUnderline"/>
        </w:rPr>
        <w:t>How can game theory be harnessed to achieve reliable prediction?</w:t>
      </w:r>
      <w:r w:rsidRPr="00C56765">
        <w:rPr>
          <w:sz w:val="16"/>
        </w:rPr>
        <w:t xml:space="preserve"> </w:t>
      </w:r>
      <w:r w:rsidRPr="00D7347D">
        <w:rPr>
          <w:rStyle w:val="StyleUnderline"/>
        </w:rPr>
        <w:t>Acting like a fox</w:t>
      </w:r>
      <w:r w:rsidRPr="00C56765">
        <w:rPr>
          <w:sz w:val="16"/>
        </w:rPr>
        <w:t xml:space="preserve">, </w:t>
      </w:r>
      <w:r w:rsidRPr="00D7347D">
        <w:rPr>
          <w:rStyle w:val="StyleUnderline"/>
        </w:rPr>
        <w:t>I gather information from a wide variety of experts</w:t>
      </w:r>
      <w:r w:rsidRPr="00C56765">
        <w:rPr>
          <w:sz w:val="16"/>
        </w:rPr>
        <w:t xml:space="preserve">. They are asked only for specific current information (Who wants to influence a decision? What outcome do they currently advocate? How focused are they on the issue compared to other questions on their plate? How flexible are they about getting the outcome they advocate? And how much clout could they exert?). They are not asked to make judgments about what will happen. Then, acting as a hedgehog, I use that information as data with which to seed a dynamic applied game theory model. The model’s logic then produces not only specific predictions about the issues in question, but also a probability distribution around the predictions. The </w:t>
      </w:r>
      <w:r w:rsidRPr="00D7347D">
        <w:rPr>
          <w:rStyle w:val="StyleUnderline"/>
        </w:rPr>
        <w:t>predictions are detailed and nuanced</w:t>
      </w:r>
      <w:r w:rsidRPr="00C56765">
        <w:rPr>
          <w:sz w:val="16"/>
        </w:rPr>
        <w:t xml:space="preserve">. </w:t>
      </w:r>
      <w:r w:rsidRPr="00C56765">
        <w:rPr>
          <w:rStyle w:val="StyleUnderline"/>
        </w:rPr>
        <w:t>They address not only what outcome is likely to arise</w:t>
      </w:r>
      <w:r w:rsidRPr="00C56765">
        <w:rPr>
          <w:sz w:val="16"/>
        </w:rPr>
        <w:t xml:space="preserve">, </w:t>
      </w:r>
      <w:r w:rsidRPr="00C56765">
        <w:rPr>
          <w:rStyle w:val="StyleUnderline"/>
        </w:rPr>
        <w:t>but also how each “player” will act</w:t>
      </w:r>
      <w:r w:rsidRPr="00C56765">
        <w:rPr>
          <w:sz w:val="16"/>
        </w:rPr>
        <w:t xml:space="preserve">, </w:t>
      </w:r>
      <w:r w:rsidRPr="00C56765">
        <w:rPr>
          <w:rStyle w:val="StyleUnderline"/>
        </w:rPr>
        <w:t>how they are likely to relate to other players over time</w:t>
      </w:r>
      <w:r w:rsidRPr="00C56765">
        <w:rPr>
          <w:sz w:val="16"/>
        </w:rPr>
        <w:t xml:space="preserve">, </w:t>
      </w:r>
      <w:r w:rsidRPr="00C56765">
        <w:rPr>
          <w:rStyle w:val="StyleUnderline"/>
        </w:rPr>
        <w:t>what they believe about each other</w:t>
      </w:r>
      <w:r w:rsidRPr="00C56765">
        <w:rPr>
          <w:sz w:val="16"/>
        </w:rPr>
        <w:t xml:space="preserve">, </w:t>
      </w:r>
      <w:r w:rsidRPr="00C56765">
        <w:rPr>
          <w:rStyle w:val="StyleUnderline"/>
        </w:rPr>
        <w:t>and</w:t>
      </w:r>
      <w:r w:rsidRPr="00C56765">
        <w:rPr>
          <w:sz w:val="16"/>
        </w:rPr>
        <w:t xml:space="preserve"> much </w:t>
      </w:r>
      <w:r w:rsidRPr="00C56765">
        <w:rPr>
          <w:rStyle w:val="StyleUnderline"/>
        </w:rPr>
        <w:t>more</w:t>
      </w:r>
      <w:r w:rsidRPr="00C56765">
        <w:rPr>
          <w:sz w:val="16"/>
        </w:rPr>
        <w:t xml:space="preserve">. Methods like this are credited by the CIA, academic specialists and others, as being accurate about 90 percent of the time based on large-sample assessments. These methods have been subjected to peer review with predictions published well ahead of the outcome being known and with the issues forecast being important questions of their time with much controversy over how they were expected to be resolved. This is not so much a testament to any insight I may have had but rather to the virtue of combining the focus of the hedgehog with the breadth of the fox. </w:t>
      </w:r>
      <w:r w:rsidRPr="00C86FD9">
        <w:rPr>
          <w:rStyle w:val="StyleUnderline"/>
          <w:highlight w:val="yellow"/>
        </w:rPr>
        <w:t>When facts are</w:t>
      </w:r>
      <w:r w:rsidRPr="00C56765">
        <w:rPr>
          <w:rStyle w:val="StyleUnderline"/>
        </w:rPr>
        <w:t xml:space="preserve"> harnessed by logic and </w:t>
      </w:r>
      <w:r w:rsidRPr="00C86FD9">
        <w:rPr>
          <w:rStyle w:val="StyleUnderline"/>
          <w:highlight w:val="yellow"/>
        </w:rPr>
        <w:t xml:space="preserve">evaluated through </w:t>
      </w:r>
      <w:r w:rsidRPr="00C86FD9">
        <w:rPr>
          <w:rStyle w:val="Emphasis"/>
          <w:highlight w:val="yellow"/>
        </w:rPr>
        <w:t>replicable tests of evidence</w:t>
      </w:r>
      <w:r w:rsidRPr="00C86FD9">
        <w:rPr>
          <w:sz w:val="16"/>
          <w:highlight w:val="yellow"/>
        </w:rPr>
        <w:t xml:space="preserve">, </w:t>
      </w:r>
      <w:r w:rsidRPr="00C86FD9">
        <w:rPr>
          <w:rStyle w:val="StyleUnderline"/>
          <w:highlight w:val="yellow"/>
        </w:rPr>
        <w:t xml:space="preserve">we progress toward </w:t>
      </w:r>
      <w:r w:rsidRPr="00C86FD9">
        <w:rPr>
          <w:rStyle w:val="Emphasis"/>
          <w:highlight w:val="yellow"/>
        </w:rPr>
        <w:t>better prediction</w:t>
      </w:r>
      <w:r w:rsidRPr="00C56765">
        <w:rPr>
          <w:rStyle w:val="StyleUnderline"/>
        </w:rPr>
        <w:t>.</w:t>
      </w:r>
    </w:p>
    <w:p w14:paraId="386D7882" w14:textId="77777777" w:rsidR="00351424" w:rsidRDefault="00351424" w:rsidP="00351424">
      <w:pPr>
        <w:rPr>
          <w:rStyle w:val="StyleUnderline"/>
        </w:rPr>
      </w:pPr>
    </w:p>
    <w:p w14:paraId="5AB4E6B2" w14:textId="77777777" w:rsidR="00351424" w:rsidRDefault="00351424" w:rsidP="00351424">
      <w:pPr>
        <w:pStyle w:val="Heading2"/>
      </w:pPr>
      <w:r>
        <w:t>AT: DA---Trade</w:t>
      </w:r>
    </w:p>
    <w:p w14:paraId="690321D7" w14:textId="77777777" w:rsidR="00351424" w:rsidRDefault="00351424" w:rsidP="00351424">
      <w:pPr>
        <w:pStyle w:val="Heading3"/>
      </w:pPr>
      <w:bookmarkStart w:id="5" w:name="_Hlk93745170"/>
      <w:bookmarkStart w:id="6" w:name="_Hlk93745182"/>
      <w:r>
        <w:t>2AC---AT: Trade DA</w:t>
      </w:r>
    </w:p>
    <w:p w14:paraId="38361384" w14:textId="77777777" w:rsidR="00351424" w:rsidRDefault="00351424" w:rsidP="00351424">
      <w:pPr>
        <w:pStyle w:val="Heading4"/>
      </w:pPr>
      <w:r>
        <w:t xml:space="preserve">Free trade is dead. </w:t>
      </w:r>
    </w:p>
    <w:p w14:paraId="0D9783B3" w14:textId="77777777" w:rsidR="00351424" w:rsidRPr="00026B31" w:rsidRDefault="00351424" w:rsidP="00351424">
      <w:r w:rsidRPr="00026B31">
        <w:rPr>
          <w:rStyle w:val="Style13ptBold"/>
        </w:rPr>
        <w:t>Alden 21</w:t>
      </w:r>
      <w:r w:rsidRPr="00026B31">
        <w:t>, *Edward Alden is an American journalist, author, and the Bernard L. Schwartz senior fellow at the Council on Foreign Relations; (July 20th, 2021, “Free Trade Is Dead. Risky Managed Trade Is Here”, https://foreignpolicy.com/2021/07/20/free-trade-dead-managed-carbon-border-tax-climate-tariffs-trade-war-protectionism-esg-biden-trump-eu-china/)</w:t>
      </w:r>
    </w:p>
    <w:p w14:paraId="08A42E37" w14:textId="77777777" w:rsidR="00351424" w:rsidRPr="00E17D6C" w:rsidRDefault="00351424" w:rsidP="00351424">
      <w:pPr>
        <w:rPr>
          <w:sz w:val="16"/>
        </w:rPr>
      </w:pPr>
      <w:r w:rsidRPr="00E17D6C">
        <w:rPr>
          <w:sz w:val="16"/>
        </w:rPr>
        <w:t xml:space="preserve">But the </w:t>
      </w:r>
      <w:r w:rsidRPr="00417B1C">
        <w:rPr>
          <w:rStyle w:val="StyleUnderline"/>
          <w:highlight w:val="yellow"/>
        </w:rPr>
        <w:t>nondiscrimination</w:t>
      </w:r>
      <w:r w:rsidRPr="00E17D6C">
        <w:rPr>
          <w:sz w:val="16"/>
        </w:rPr>
        <w:t xml:space="preserve"> principle </w:t>
      </w:r>
      <w:r w:rsidRPr="00417B1C">
        <w:rPr>
          <w:rStyle w:val="StyleUnderline"/>
          <w:highlight w:val="yellow"/>
        </w:rPr>
        <w:t>is</w:t>
      </w:r>
      <w:r w:rsidRPr="00DA23F6">
        <w:rPr>
          <w:rStyle w:val="StyleUnderline"/>
        </w:rPr>
        <w:t xml:space="preserve"> now </w:t>
      </w:r>
      <w:r w:rsidRPr="00417B1C">
        <w:rPr>
          <w:rStyle w:val="StyleUnderline"/>
          <w:highlight w:val="yellow"/>
        </w:rPr>
        <w:t>under</w:t>
      </w:r>
      <w:r w:rsidRPr="00DA23F6">
        <w:rPr>
          <w:rStyle w:val="StyleUnderline"/>
        </w:rPr>
        <w:t xml:space="preserve"> the most </w:t>
      </w:r>
      <w:r w:rsidRPr="00417B1C">
        <w:rPr>
          <w:rStyle w:val="Emphasis"/>
          <w:highlight w:val="yellow"/>
        </w:rPr>
        <w:t>sustained assault</w:t>
      </w:r>
      <w:r w:rsidRPr="00E17D6C">
        <w:rPr>
          <w:sz w:val="16"/>
        </w:rPr>
        <w:t xml:space="preserve"> </w:t>
      </w:r>
      <w:r w:rsidRPr="00DA23F6">
        <w:rPr>
          <w:rStyle w:val="StyleUnderline"/>
        </w:rPr>
        <w:t xml:space="preserve">it has </w:t>
      </w:r>
      <w:r w:rsidRPr="00DA23F6">
        <w:rPr>
          <w:rStyle w:val="Emphasis"/>
        </w:rPr>
        <w:t>ever faced</w:t>
      </w:r>
      <w:r w:rsidRPr="00E17D6C">
        <w:rPr>
          <w:sz w:val="16"/>
        </w:rPr>
        <w:t xml:space="preserve">. On issues from national security to labor rights to the environment, </w:t>
      </w:r>
      <w:r w:rsidRPr="00DA23F6">
        <w:rPr>
          <w:rStyle w:val="StyleUnderline"/>
        </w:rPr>
        <w:t xml:space="preserve">the world’s largest economies are deciding that </w:t>
      </w:r>
      <w:r w:rsidRPr="00417B1C">
        <w:rPr>
          <w:rStyle w:val="Emphasis"/>
          <w:highlight w:val="yellow"/>
        </w:rPr>
        <w:t>nondiscrimination</w:t>
      </w:r>
      <w:r w:rsidRPr="00E17D6C">
        <w:rPr>
          <w:sz w:val="16"/>
        </w:rPr>
        <w:t>—the bedrock principle of free trade and globalization—</w:t>
      </w:r>
      <w:r w:rsidRPr="00417B1C">
        <w:rPr>
          <w:rStyle w:val="StyleUnderline"/>
          <w:highlight w:val="yellow"/>
        </w:rPr>
        <w:t xml:space="preserve">must take a </w:t>
      </w:r>
      <w:r w:rsidRPr="00417B1C">
        <w:rPr>
          <w:rStyle w:val="Emphasis"/>
          <w:highlight w:val="yellow"/>
        </w:rPr>
        <w:t>back seat</w:t>
      </w:r>
      <w:r w:rsidRPr="00417B1C">
        <w:rPr>
          <w:rStyle w:val="StyleUnderline"/>
          <w:highlight w:val="yellow"/>
        </w:rPr>
        <w:t xml:space="preserve"> to</w:t>
      </w:r>
      <w:r w:rsidRPr="00DA23F6">
        <w:rPr>
          <w:rStyle w:val="StyleUnderline"/>
        </w:rPr>
        <w:t xml:space="preserve"> more </w:t>
      </w:r>
      <w:r w:rsidRPr="00417B1C">
        <w:rPr>
          <w:rStyle w:val="Emphasis"/>
          <w:highlight w:val="yellow"/>
        </w:rPr>
        <w:t>pressing concerns</w:t>
      </w:r>
      <w:r w:rsidRPr="00E17D6C">
        <w:rPr>
          <w:sz w:val="16"/>
        </w:rPr>
        <w:t>. The most dramatic abandonment is about to hit: Last week, the European Union unveiled its “</w:t>
      </w:r>
      <w:hyperlink r:id="rId48" w:history="1">
        <w:r w:rsidRPr="00E17D6C">
          <w:rPr>
            <w:rStyle w:val="Hyperlink"/>
            <w:sz w:val="16"/>
          </w:rPr>
          <w:t>Fit for 55</w:t>
        </w:r>
      </w:hyperlink>
      <w:r w:rsidRPr="00E17D6C">
        <w:rPr>
          <w:sz w:val="16"/>
        </w:rPr>
        <w:t xml:space="preserve">” plan to reduce carbon emissions by 55 percent from 1990 levels by the end of this decade and to reach carbon neutrality by 2050—which will require the most sustained economic upheaval since the Industrial Revolution. </w:t>
      </w:r>
      <w:r w:rsidRPr="00DA23F6">
        <w:rPr>
          <w:rStyle w:val="StyleUnderline"/>
        </w:rPr>
        <w:t xml:space="preserve">Central to the </w:t>
      </w:r>
      <w:r w:rsidRPr="0029004B">
        <w:rPr>
          <w:rStyle w:val="StyleUnderline"/>
          <w:highlight w:val="yellow"/>
        </w:rPr>
        <w:t>EU’s plan is a</w:t>
      </w:r>
      <w:r w:rsidRPr="00E17D6C">
        <w:rPr>
          <w:sz w:val="16"/>
        </w:rPr>
        <w:t xml:space="preserve"> carbon </w:t>
      </w:r>
      <w:r w:rsidRPr="0029004B">
        <w:rPr>
          <w:rStyle w:val="StyleUnderline"/>
          <w:highlight w:val="yellow"/>
        </w:rPr>
        <w:t>border tax</w:t>
      </w:r>
      <w:r w:rsidRPr="00E17D6C">
        <w:rPr>
          <w:sz w:val="16"/>
        </w:rPr>
        <w:t xml:space="preserve">, </w:t>
      </w:r>
      <w:r w:rsidRPr="00DA23F6">
        <w:rPr>
          <w:rStyle w:val="StyleUnderline"/>
        </w:rPr>
        <w:t>under which Europe plans to charge higher tariffs on imports</w:t>
      </w:r>
      <w:r w:rsidRPr="00E17D6C">
        <w:rPr>
          <w:sz w:val="16"/>
        </w:rPr>
        <w:t xml:space="preserve"> of products made in ways that generate higher emissions than European producers will be permitted to generate for the same goods. The scheme will start by targeting carbon-intensive sectors such as concrete, steel, aluminum, and fertilizer. </w:t>
      </w:r>
      <w:r w:rsidRPr="0029004B">
        <w:rPr>
          <w:rStyle w:val="StyleUnderline"/>
          <w:highlight w:val="yellow"/>
        </w:rPr>
        <w:t>The U.S.</w:t>
      </w:r>
      <w:r w:rsidRPr="00DA23F6">
        <w:rPr>
          <w:rStyle w:val="StyleUnderline"/>
        </w:rPr>
        <w:t xml:space="preserve"> Congress </w:t>
      </w:r>
      <w:r w:rsidRPr="0029004B">
        <w:rPr>
          <w:rStyle w:val="StyleUnderline"/>
          <w:highlight w:val="yellow"/>
        </w:rPr>
        <w:t xml:space="preserve">is developing a </w:t>
      </w:r>
      <w:r w:rsidRPr="0029004B">
        <w:rPr>
          <w:rStyle w:val="Emphasis"/>
          <w:highlight w:val="yellow"/>
        </w:rPr>
        <w:t>similar plan</w:t>
      </w:r>
      <w:r w:rsidRPr="00E17D6C">
        <w:rPr>
          <w:sz w:val="16"/>
        </w:rPr>
        <w:t xml:space="preserve"> </w:t>
      </w:r>
      <w:r w:rsidRPr="00DA23F6">
        <w:rPr>
          <w:rStyle w:val="StyleUnderline"/>
        </w:rPr>
        <w:t>to </w:t>
      </w:r>
      <w:hyperlink r:id="rId49" w:history="1">
        <w:r w:rsidRPr="00DA23F6">
          <w:rPr>
            <w:rStyle w:val="StyleUnderline"/>
          </w:rPr>
          <w:t>tax carbon-intensive imports</w:t>
        </w:r>
      </w:hyperlink>
      <w:r w:rsidRPr="00E17D6C">
        <w:rPr>
          <w:sz w:val="16"/>
        </w:rPr>
        <w:t xml:space="preserve"> as part of the coming budget reconciliation package—although the details are still murky. Other new trade restrictions being imposed or considered on both sides of the Atlantic Ocean are based on compliance with labor protections, human rights, and other criteria. </w:t>
      </w:r>
      <w:r w:rsidRPr="00DA23F6">
        <w:rPr>
          <w:rStyle w:val="StyleUnderline"/>
        </w:rPr>
        <w:t>For many traded goods</w:t>
      </w:r>
      <w:r w:rsidRPr="00E17D6C">
        <w:rPr>
          <w:sz w:val="16"/>
        </w:rPr>
        <w:t xml:space="preserve">, </w:t>
      </w:r>
      <w:r w:rsidRPr="0029004B">
        <w:rPr>
          <w:rStyle w:val="StyleUnderline"/>
          <w:highlight w:val="yellow"/>
        </w:rPr>
        <w:t>nondiscrimination will become a</w:t>
      </w:r>
      <w:r w:rsidRPr="00DA23F6">
        <w:rPr>
          <w:rStyle w:val="StyleUnderline"/>
        </w:rPr>
        <w:t xml:space="preserve"> </w:t>
      </w:r>
      <w:r w:rsidRPr="00DA23F6">
        <w:rPr>
          <w:rStyle w:val="Emphasis"/>
        </w:rPr>
        <w:t xml:space="preserve">quaint </w:t>
      </w:r>
      <w:r w:rsidRPr="0029004B">
        <w:rPr>
          <w:rStyle w:val="Emphasis"/>
          <w:highlight w:val="yellow"/>
        </w:rPr>
        <w:t>relic</w:t>
      </w:r>
      <w:r w:rsidRPr="00DA23F6">
        <w:rPr>
          <w:rStyle w:val="Emphasis"/>
        </w:rPr>
        <w:t>.</w:t>
      </w:r>
    </w:p>
    <w:p w14:paraId="1D8DB2B3" w14:textId="77777777" w:rsidR="00351424" w:rsidRPr="00E17D6C" w:rsidRDefault="00351424" w:rsidP="00351424">
      <w:pPr>
        <w:rPr>
          <w:sz w:val="16"/>
        </w:rPr>
      </w:pPr>
      <w:r w:rsidRPr="00E17D6C">
        <w:rPr>
          <w:sz w:val="16"/>
        </w:rPr>
        <w:t xml:space="preserve">Most of these measures are eminently defensible, perhaps even critically necessary, but </w:t>
      </w:r>
      <w:r w:rsidRPr="00DA23F6">
        <w:rPr>
          <w:rStyle w:val="StyleUnderline"/>
        </w:rPr>
        <w:t>together</w:t>
      </w:r>
      <w:r w:rsidRPr="00E17D6C">
        <w:rPr>
          <w:sz w:val="16"/>
        </w:rPr>
        <w:t xml:space="preserve">, </w:t>
      </w:r>
      <w:r w:rsidRPr="00DA23F6">
        <w:rPr>
          <w:rStyle w:val="StyleUnderline"/>
        </w:rPr>
        <w:t xml:space="preserve">they are leading to </w:t>
      </w:r>
      <w:r w:rsidRPr="0029004B">
        <w:rPr>
          <w:rStyle w:val="StyleUnderline"/>
          <w:highlight w:val="yellow"/>
        </w:rPr>
        <w:t>a</w:t>
      </w:r>
      <w:r w:rsidRPr="0029004B">
        <w:rPr>
          <w:rStyle w:val="StyleUnderline"/>
        </w:rPr>
        <w:t>n</w:t>
      </w:r>
      <w:r w:rsidRPr="00DA23F6">
        <w:rPr>
          <w:rStyle w:val="StyleUnderline"/>
        </w:rPr>
        <w:t xml:space="preserve"> increasingly </w:t>
      </w:r>
      <w:r w:rsidRPr="0029004B">
        <w:rPr>
          <w:rStyle w:val="Emphasis"/>
          <w:highlight w:val="yellow"/>
        </w:rPr>
        <w:t>balkanized</w:t>
      </w:r>
      <w:r w:rsidRPr="0029004B">
        <w:rPr>
          <w:rStyle w:val="StyleUnderline"/>
          <w:highlight w:val="yellow"/>
        </w:rPr>
        <w:t xml:space="preserve"> global </w:t>
      </w:r>
      <w:r w:rsidRPr="0029004B">
        <w:rPr>
          <w:rStyle w:val="Emphasis"/>
          <w:highlight w:val="yellow"/>
        </w:rPr>
        <w:t>economy</w:t>
      </w:r>
      <w:r w:rsidRPr="00E17D6C">
        <w:rPr>
          <w:sz w:val="16"/>
        </w:rPr>
        <w:t xml:space="preserve">—one divided by ideology, social values, and environmental commitments. </w:t>
      </w:r>
      <w:r w:rsidRPr="00DA23F6">
        <w:rPr>
          <w:rStyle w:val="StyleUnderline"/>
        </w:rPr>
        <w:t xml:space="preserve">It will be a </w:t>
      </w:r>
      <w:r w:rsidRPr="00DA23F6">
        <w:rPr>
          <w:rStyle w:val="Emphasis"/>
        </w:rPr>
        <w:t>less efficient</w:t>
      </w:r>
      <w:r w:rsidRPr="00DA23F6">
        <w:rPr>
          <w:rStyle w:val="StyleUnderline"/>
        </w:rPr>
        <w:t xml:space="preserve"> world</w:t>
      </w:r>
      <w:r w:rsidRPr="00E17D6C">
        <w:rPr>
          <w:sz w:val="16"/>
        </w:rPr>
        <w:t xml:space="preserve">, one in which companies will need to tailor both investments and production decisions to the values of the countries they wish to sell to. </w:t>
      </w:r>
      <w:r w:rsidRPr="00DA23F6">
        <w:rPr>
          <w:rStyle w:val="StyleUnderline"/>
        </w:rPr>
        <w:t xml:space="preserve">And it will cause more </w:t>
      </w:r>
      <w:r w:rsidRPr="00DA23F6">
        <w:rPr>
          <w:rStyle w:val="Emphasis"/>
        </w:rPr>
        <w:t>economic conflict</w:t>
      </w:r>
      <w:r w:rsidRPr="00E17D6C">
        <w:rPr>
          <w:sz w:val="16"/>
        </w:rPr>
        <w:t>. The more these exceptions to the principle of nondiscrimination become entrenched, the easier it becomes to expand those exceptions in the future. As the world moves down this road to closely managed trade, it will need to step cautiously to avoid going too far—</w:t>
      </w:r>
      <w:r w:rsidRPr="0029004B">
        <w:rPr>
          <w:rStyle w:val="StyleUnderline"/>
        </w:rPr>
        <w:t xml:space="preserve">and </w:t>
      </w:r>
      <w:r w:rsidRPr="0029004B">
        <w:rPr>
          <w:rStyle w:val="Emphasis"/>
          <w:highlight w:val="yellow"/>
        </w:rPr>
        <w:t>slide back</w:t>
      </w:r>
      <w:r w:rsidRPr="0029004B">
        <w:rPr>
          <w:rStyle w:val="StyleUnderline"/>
          <w:highlight w:val="yellow"/>
        </w:rPr>
        <w:t xml:space="preserve"> into </w:t>
      </w:r>
      <w:r w:rsidRPr="0029004B">
        <w:rPr>
          <w:rStyle w:val="Emphasis"/>
          <w:highlight w:val="yellow"/>
        </w:rPr>
        <w:t>damaging protectionism</w:t>
      </w:r>
      <w:r w:rsidRPr="00E17D6C">
        <w:rPr>
          <w:sz w:val="16"/>
        </w:rPr>
        <w:t>.</w:t>
      </w:r>
    </w:p>
    <w:p w14:paraId="600D31C6" w14:textId="77777777" w:rsidR="00351424" w:rsidRPr="00E17D6C" w:rsidRDefault="00351424" w:rsidP="00351424">
      <w:pPr>
        <w:rPr>
          <w:sz w:val="16"/>
          <w:szCs w:val="16"/>
        </w:rPr>
      </w:pPr>
      <w:r w:rsidRPr="00E17D6C">
        <w:rPr>
          <w:sz w:val="16"/>
          <w:szCs w:val="16"/>
        </w:rPr>
        <w:t>The dilemma is the line between legitimate humanitarianism or environmentalism and selfish protectionism can be vanishingly thin.</w:t>
      </w:r>
    </w:p>
    <w:p w14:paraId="753B7455" w14:textId="77777777" w:rsidR="00351424" w:rsidRPr="00E17D6C" w:rsidRDefault="00351424" w:rsidP="00351424">
      <w:pPr>
        <w:rPr>
          <w:sz w:val="16"/>
          <w:szCs w:val="16"/>
        </w:rPr>
      </w:pPr>
      <w:r w:rsidRPr="00E17D6C">
        <w:rPr>
          <w:sz w:val="16"/>
          <w:szCs w:val="16"/>
        </w:rPr>
        <w:t>Nondiscrimination has been the foundation of global trade since the 1947 creation of the General Agreement on Tariffs and Trade (GATT), the forerunner of the World Trade Organization (WTO). </w:t>
      </w:r>
      <w:hyperlink r:id="rId50" w:history="1">
        <w:r w:rsidRPr="00E17D6C">
          <w:rPr>
            <w:rStyle w:val="Hyperlink"/>
            <w:sz w:val="16"/>
            <w:szCs w:val="16"/>
          </w:rPr>
          <w:t>Article 1.1 of the GATT agreement</w:t>
        </w:r>
      </w:hyperlink>
      <w:r w:rsidRPr="00E17D6C">
        <w:rPr>
          <w:sz w:val="16"/>
          <w:szCs w:val="16"/>
        </w:rPr>
        <w:t>—the founding constitution for modern trade—directs that “any advantage, favour, privilege or immunity” given to the products of any GATT member “shall be accorded immediately and unconditionally” to the same products from any other member. In those years, of course, much of the world remained outside the system, in particular the Soviet bloc of communist countries; China withdrew in 1950. But for GATT members, which, by the mid-1990s, included most of the world, there were very few exceptions to nondiscrimination. Having learned from the wreckage of the 1930s, when high tariff walls killed off much of the world’s trade and deepened the global depression, the founders of the GATT wanted nondiscrimination to be a largely inviolate principle, a bulwark against the descent back into senseless trade wars.</w:t>
      </w:r>
    </w:p>
    <w:p w14:paraId="04EAE74E" w14:textId="77777777" w:rsidR="00351424" w:rsidRPr="00E17D6C" w:rsidRDefault="00351424" w:rsidP="00351424">
      <w:pPr>
        <w:rPr>
          <w:sz w:val="16"/>
        </w:rPr>
      </w:pPr>
      <w:r w:rsidRPr="00E17D6C">
        <w:rPr>
          <w:sz w:val="16"/>
        </w:rPr>
        <w:t xml:space="preserve">Unfortunately, the exceptions were still large enough to erode that bedrock commitment. </w:t>
      </w:r>
      <w:r w:rsidRPr="00DA23F6">
        <w:rPr>
          <w:rStyle w:val="StyleUnderline"/>
        </w:rPr>
        <w:t xml:space="preserve">Decades of </w:t>
      </w:r>
      <w:r w:rsidRPr="00DA23F6">
        <w:rPr>
          <w:rStyle w:val="Emphasis"/>
        </w:rPr>
        <w:t>preferential</w:t>
      </w:r>
      <w:r w:rsidRPr="00DA23F6">
        <w:rPr>
          <w:rStyle w:val="StyleUnderline"/>
        </w:rPr>
        <w:t xml:space="preserve"> trade </w:t>
      </w:r>
      <w:r w:rsidRPr="00DA23F6">
        <w:rPr>
          <w:rStyle w:val="Emphasis"/>
        </w:rPr>
        <w:t>agreements</w:t>
      </w:r>
      <w:r w:rsidRPr="00E17D6C">
        <w:rPr>
          <w:sz w:val="16"/>
        </w:rPr>
        <w:t xml:space="preserve"> </w:t>
      </w:r>
      <w:r w:rsidRPr="00DA23F6">
        <w:rPr>
          <w:rStyle w:val="StyleUnderline"/>
        </w:rPr>
        <w:t xml:space="preserve">and </w:t>
      </w:r>
      <w:r w:rsidRPr="00DA23F6">
        <w:rPr>
          <w:rStyle w:val="Emphasis"/>
        </w:rPr>
        <w:t>regional</w:t>
      </w:r>
      <w:r w:rsidRPr="00DA23F6">
        <w:rPr>
          <w:rStyle w:val="StyleUnderline"/>
        </w:rPr>
        <w:t xml:space="preserve"> trade </w:t>
      </w:r>
      <w:r w:rsidRPr="00DA23F6">
        <w:rPr>
          <w:rStyle w:val="Emphasis"/>
        </w:rPr>
        <w:t>zones</w:t>
      </w:r>
      <w:r w:rsidRPr="00E17D6C">
        <w:rPr>
          <w:sz w:val="16"/>
        </w:rPr>
        <w:t xml:space="preserve">, </w:t>
      </w:r>
      <w:r w:rsidRPr="00DA23F6">
        <w:rPr>
          <w:rStyle w:val="StyleUnderline"/>
        </w:rPr>
        <w:t>from</w:t>
      </w:r>
      <w:r w:rsidRPr="00E17D6C">
        <w:rPr>
          <w:sz w:val="16"/>
        </w:rPr>
        <w:t xml:space="preserve"> the original European Community to the North American Free Trade Agreement (</w:t>
      </w:r>
      <w:r w:rsidRPr="00DA23F6">
        <w:rPr>
          <w:rStyle w:val="StyleUnderline"/>
        </w:rPr>
        <w:t>NAFTA</w:t>
      </w:r>
      <w:r w:rsidRPr="00E17D6C">
        <w:rPr>
          <w:sz w:val="16"/>
        </w:rPr>
        <w:t xml:space="preserve">) </w:t>
      </w:r>
      <w:r w:rsidRPr="00DA23F6">
        <w:rPr>
          <w:rStyle w:val="StyleUnderline"/>
        </w:rPr>
        <w:t>and beyond</w:t>
      </w:r>
      <w:r w:rsidRPr="00E17D6C">
        <w:rPr>
          <w:sz w:val="16"/>
        </w:rPr>
        <w:t xml:space="preserve">, </w:t>
      </w:r>
      <w:r w:rsidRPr="00DA23F6">
        <w:rPr>
          <w:rStyle w:val="StyleUnderline"/>
        </w:rPr>
        <w:t xml:space="preserve">offered </w:t>
      </w:r>
      <w:r w:rsidRPr="00DA23F6">
        <w:rPr>
          <w:rStyle w:val="Emphasis"/>
        </w:rPr>
        <w:t>favorable treatment</w:t>
      </w:r>
      <w:r w:rsidRPr="00E17D6C">
        <w:rPr>
          <w:sz w:val="16"/>
        </w:rPr>
        <w:t xml:space="preserve"> </w:t>
      </w:r>
      <w:r w:rsidRPr="00DA23F6">
        <w:rPr>
          <w:rStyle w:val="StyleUnderline"/>
        </w:rPr>
        <w:t xml:space="preserve">for countries inside those arrangements at the </w:t>
      </w:r>
      <w:r w:rsidRPr="00DA23F6">
        <w:rPr>
          <w:rStyle w:val="Emphasis"/>
        </w:rPr>
        <w:t>expense</w:t>
      </w:r>
      <w:r w:rsidRPr="00DA23F6">
        <w:rPr>
          <w:rStyle w:val="StyleUnderline"/>
        </w:rPr>
        <w:t xml:space="preserve"> of </w:t>
      </w:r>
      <w:r w:rsidRPr="00DA23F6">
        <w:rPr>
          <w:rStyle w:val="Emphasis"/>
        </w:rPr>
        <w:t>nonmembers</w:t>
      </w:r>
      <w:r w:rsidRPr="00E17D6C">
        <w:rPr>
          <w:sz w:val="16"/>
        </w:rPr>
        <w:t>. Some of these arrangements gave preferences to certain outside countries but not others—for decades, the European Community gave special privileges to France’s former colonies. Mexico’s proximity to the large U.S. consumer market and its special access under NAFTA turned it into a manufacturing powerhouse. The GATT system also permits countries to slap tariffs on goods deemed “unfairly traded” due to government subsidies or predatory pricing. Many global steelmakers especially have faced such duties for decades. Critics argue “unfair” and “predatory” can be squishy criteria, subjectively applied to ward off competition.</w:t>
      </w:r>
    </w:p>
    <w:p w14:paraId="42B849B7" w14:textId="77777777" w:rsidR="00351424" w:rsidRPr="00E17D6C" w:rsidRDefault="00351424" w:rsidP="00351424">
      <w:pPr>
        <w:rPr>
          <w:sz w:val="16"/>
        </w:rPr>
      </w:pPr>
      <w:r w:rsidRPr="00E17D6C">
        <w:rPr>
          <w:sz w:val="16"/>
        </w:rPr>
        <w:t xml:space="preserve">Recently, these </w:t>
      </w:r>
      <w:r w:rsidRPr="0029004B">
        <w:rPr>
          <w:rStyle w:val="StyleUnderline"/>
          <w:highlight w:val="yellow"/>
        </w:rPr>
        <w:t xml:space="preserve">exceptions have </w:t>
      </w:r>
      <w:r w:rsidRPr="0029004B">
        <w:rPr>
          <w:rStyle w:val="Emphasis"/>
          <w:highlight w:val="yellow"/>
        </w:rPr>
        <w:t>mushroomed</w:t>
      </w:r>
      <w:r w:rsidRPr="00E17D6C">
        <w:rPr>
          <w:sz w:val="16"/>
        </w:rPr>
        <w:t xml:space="preserve">. Former U.S. President Donald </w:t>
      </w:r>
      <w:r w:rsidRPr="0029004B">
        <w:rPr>
          <w:rStyle w:val="StyleUnderline"/>
          <w:highlight w:val="yellow"/>
        </w:rPr>
        <w:t>Trump cited national security</w:t>
      </w:r>
      <w:r w:rsidRPr="00E17D6C">
        <w:rPr>
          <w:sz w:val="16"/>
        </w:rPr>
        <w:t>—</w:t>
      </w:r>
      <w:hyperlink r:id="rId51" w:history="1">
        <w:r w:rsidRPr="00E17D6C">
          <w:rPr>
            <w:rStyle w:val="Hyperlink"/>
            <w:sz w:val="16"/>
          </w:rPr>
          <w:t>a narrow but permitted GATT exception</w:t>
        </w:r>
      </w:hyperlink>
      <w:r w:rsidRPr="00E17D6C">
        <w:rPr>
          <w:sz w:val="16"/>
        </w:rPr>
        <w:t>—</w:t>
      </w:r>
      <w:r w:rsidRPr="0029004B">
        <w:rPr>
          <w:rStyle w:val="StyleUnderline"/>
          <w:highlight w:val="yellow"/>
        </w:rPr>
        <w:t>to raise taxes on</w:t>
      </w:r>
      <w:r w:rsidRPr="00DA23F6">
        <w:rPr>
          <w:rStyle w:val="StyleUnderline"/>
        </w:rPr>
        <w:t xml:space="preserve"> </w:t>
      </w:r>
      <w:r w:rsidRPr="0029004B">
        <w:rPr>
          <w:rStyle w:val="StyleUnderline"/>
          <w:highlight w:val="yellow"/>
        </w:rPr>
        <w:t>imports</w:t>
      </w:r>
      <w:r w:rsidRPr="00DA23F6">
        <w:rPr>
          <w:rStyle w:val="StyleUnderline"/>
        </w:rPr>
        <w:t xml:space="preserve"> of steel and aluminum</w:t>
      </w:r>
      <w:r w:rsidRPr="00E17D6C">
        <w:rPr>
          <w:sz w:val="16"/>
        </w:rPr>
        <w:t xml:space="preserve"> from some countries. U.S. President Joe </w:t>
      </w:r>
      <w:r w:rsidRPr="0029004B">
        <w:rPr>
          <w:rStyle w:val="StyleUnderline"/>
          <w:highlight w:val="yellow"/>
        </w:rPr>
        <w:t xml:space="preserve">Biden is making </w:t>
      </w:r>
      <w:r w:rsidRPr="0029004B">
        <w:rPr>
          <w:rStyle w:val="Emphasis"/>
          <w:highlight w:val="yellow"/>
        </w:rPr>
        <w:t>similar arguments</w:t>
      </w:r>
      <w:r w:rsidRPr="00E17D6C">
        <w:rPr>
          <w:sz w:val="16"/>
        </w:rPr>
        <w:t xml:space="preserve"> when he insists goods like semiconductors, advanced electric batteries, pharmaceuticals, and critical minerals </w:t>
      </w:r>
      <w:hyperlink r:id="rId52" w:history="1">
        <w:r w:rsidRPr="00E17D6C">
          <w:rPr>
            <w:rStyle w:val="Hyperlink"/>
            <w:sz w:val="16"/>
          </w:rPr>
          <w:t>be produced primarily in the United States</w:t>
        </w:r>
      </w:hyperlink>
      <w:r w:rsidRPr="00E17D6C">
        <w:rPr>
          <w:sz w:val="16"/>
        </w:rPr>
        <w:t xml:space="preserve">. </w:t>
      </w:r>
      <w:r w:rsidRPr="00DA23F6">
        <w:rPr>
          <w:rStyle w:val="StyleUnderline"/>
        </w:rPr>
        <w:t xml:space="preserve">Washington has threatened to </w:t>
      </w:r>
      <w:r w:rsidRPr="00DA23F6">
        <w:rPr>
          <w:rStyle w:val="Emphasis"/>
        </w:rPr>
        <w:t>block goods</w:t>
      </w:r>
      <w:r w:rsidRPr="00E17D6C">
        <w:rPr>
          <w:sz w:val="16"/>
        </w:rPr>
        <w:t xml:space="preserve"> </w:t>
      </w:r>
      <w:r w:rsidRPr="00DA23F6">
        <w:rPr>
          <w:rStyle w:val="StyleUnderline"/>
        </w:rPr>
        <w:t xml:space="preserve">deemed environmentally damaging and is currently </w:t>
      </w:r>
      <w:r w:rsidRPr="00DA23F6">
        <w:rPr>
          <w:rStyle w:val="Emphasis"/>
        </w:rPr>
        <w:t>pursuing</w:t>
      </w:r>
      <w:r w:rsidRPr="00DA23F6">
        <w:rPr>
          <w:rStyle w:val="StyleUnderline"/>
        </w:rPr>
        <w:t xml:space="preserve"> a </w:t>
      </w:r>
      <w:r w:rsidRPr="00DA23F6">
        <w:rPr>
          <w:rStyle w:val="Emphasis"/>
        </w:rPr>
        <w:t>case</w:t>
      </w:r>
      <w:r w:rsidRPr="00DA23F6">
        <w:rPr>
          <w:rStyle w:val="StyleUnderline"/>
        </w:rPr>
        <w:t xml:space="preserve"> against </w:t>
      </w:r>
      <w:r w:rsidRPr="00DA23F6">
        <w:rPr>
          <w:rStyle w:val="Emphasis"/>
        </w:rPr>
        <w:t>Vietnam</w:t>
      </w:r>
      <w:r w:rsidRPr="00E17D6C">
        <w:rPr>
          <w:sz w:val="16"/>
        </w:rPr>
        <w:t xml:space="preserve"> over its exports of furniture and other wood products made from timber alleged to have been </w:t>
      </w:r>
      <w:hyperlink r:id="rId53" w:history="1">
        <w:r w:rsidRPr="00E17D6C">
          <w:rPr>
            <w:rStyle w:val="Hyperlink"/>
            <w:sz w:val="16"/>
          </w:rPr>
          <w:t>illegally harvested</w:t>
        </w:r>
      </w:hyperlink>
      <w:r w:rsidRPr="00E17D6C">
        <w:rPr>
          <w:sz w:val="16"/>
        </w:rPr>
        <w:t xml:space="preserve">. </w:t>
      </w:r>
      <w:r w:rsidRPr="0029004B">
        <w:rPr>
          <w:rStyle w:val="StyleUnderline"/>
          <w:highlight w:val="yellow"/>
        </w:rPr>
        <w:t xml:space="preserve">The </w:t>
      </w:r>
      <w:r w:rsidRPr="0029004B">
        <w:rPr>
          <w:rStyle w:val="Emphasis"/>
          <w:highlight w:val="yellow"/>
        </w:rPr>
        <w:t>E</w:t>
      </w:r>
      <w:r w:rsidRPr="00DA23F6">
        <w:rPr>
          <w:rStyle w:val="StyleUnderline"/>
        </w:rPr>
        <w:t xml:space="preserve">uropean </w:t>
      </w:r>
      <w:r w:rsidRPr="0029004B">
        <w:rPr>
          <w:rStyle w:val="Emphasis"/>
          <w:highlight w:val="yellow"/>
        </w:rPr>
        <w:t>U</w:t>
      </w:r>
      <w:r w:rsidRPr="00DA23F6">
        <w:rPr>
          <w:rStyle w:val="StyleUnderline"/>
        </w:rPr>
        <w:t>nion</w:t>
      </w:r>
      <w:r w:rsidRPr="00E17D6C">
        <w:rPr>
          <w:sz w:val="16"/>
        </w:rPr>
        <w:t xml:space="preserve">, </w:t>
      </w:r>
      <w:r w:rsidRPr="00DA23F6">
        <w:rPr>
          <w:rStyle w:val="StyleUnderline"/>
        </w:rPr>
        <w:t xml:space="preserve">the </w:t>
      </w:r>
      <w:r w:rsidRPr="0029004B">
        <w:rPr>
          <w:rStyle w:val="Emphasis"/>
          <w:highlight w:val="yellow"/>
        </w:rPr>
        <w:t>U</w:t>
      </w:r>
      <w:r w:rsidRPr="00DA23F6">
        <w:rPr>
          <w:rStyle w:val="StyleUnderline"/>
        </w:rPr>
        <w:t xml:space="preserve">nited </w:t>
      </w:r>
      <w:r w:rsidRPr="0029004B">
        <w:rPr>
          <w:rStyle w:val="Emphasis"/>
          <w:highlight w:val="yellow"/>
        </w:rPr>
        <w:t>S</w:t>
      </w:r>
      <w:r w:rsidRPr="00DA23F6">
        <w:rPr>
          <w:rStyle w:val="StyleUnderline"/>
        </w:rPr>
        <w:t>tates</w:t>
      </w:r>
      <w:r w:rsidRPr="00E17D6C">
        <w:rPr>
          <w:sz w:val="16"/>
        </w:rPr>
        <w:t xml:space="preserve">, </w:t>
      </w:r>
      <w:r w:rsidRPr="0029004B">
        <w:rPr>
          <w:rStyle w:val="Emphasis"/>
          <w:highlight w:val="yellow"/>
        </w:rPr>
        <w:t>Britain</w:t>
      </w:r>
      <w:r w:rsidRPr="00E17D6C">
        <w:rPr>
          <w:sz w:val="16"/>
          <w:highlight w:val="yellow"/>
        </w:rPr>
        <w:t xml:space="preserve">, </w:t>
      </w:r>
      <w:r w:rsidRPr="0029004B">
        <w:rPr>
          <w:rStyle w:val="StyleUnderline"/>
          <w:highlight w:val="yellow"/>
        </w:rPr>
        <w:t xml:space="preserve">and </w:t>
      </w:r>
      <w:r w:rsidRPr="0029004B">
        <w:rPr>
          <w:rStyle w:val="Emphasis"/>
          <w:highlight w:val="yellow"/>
        </w:rPr>
        <w:t>Canada</w:t>
      </w:r>
      <w:r w:rsidRPr="00E17D6C">
        <w:rPr>
          <w:sz w:val="16"/>
        </w:rPr>
        <w:t xml:space="preserve"> recently </w:t>
      </w:r>
      <w:r w:rsidRPr="0029004B">
        <w:rPr>
          <w:rStyle w:val="StyleUnderline"/>
          <w:highlight w:val="yellow"/>
        </w:rPr>
        <w:t>imposed trade sanctions</w:t>
      </w:r>
      <w:r w:rsidRPr="00DA23F6">
        <w:rPr>
          <w:rStyle w:val="StyleUnderline"/>
        </w:rPr>
        <w:t xml:space="preserve"> targeted at imports </w:t>
      </w:r>
      <w:r w:rsidRPr="0029004B">
        <w:rPr>
          <w:rStyle w:val="StyleUnderline"/>
          <w:highlight w:val="yellow"/>
        </w:rPr>
        <w:t>from China’s</w:t>
      </w:r>
      <w:r w:rsidRPr="00DA23F6">
        <w:rPr>
          <w:rStyle w:val="StyleUnderline"/>
        </w:rPr>
        <w:t xml:space="preserve"> Xinjiang </w:t>
      </w:r>
      <w:r w:rsidRPr="0029004B">
        <w:rPr>
          <w:rStyle w:val="StyleUnderline"/>
          <w:highlight w:val="yellow"/>
        </w:rPr>
        <w:t>region</w:t>
      </w:r>
      <w:r w:rsidRPr="00E17D6C">
        <w:rPr>
          <w:sz w:val="16"/>
        </w:rPr>
        <w:t xml:space="preserve"> to protest Beijing’s treatment of the region’s Uyghur Muslims.</w:t>
      </w:r>
    </w:p>
    <w:p w14:paraId="32F0DC08" w14:textId="77777777" w:rsidR="00351424" w:rsidRPr="00E17D6C" w:rsidRDefault="00351424" w:rsidP="00351424">
      <w:pPr>
        <w:rPr>
          <w:sz w:val="16"/>
          <w:szCs w:val="16"/>
        </w:rPr>
      </w:pPr>
      <w:r w:rsidRPr="00E17D6C">
        <w:rPr>
          <w:sz w:val="16"/>
          <w:szCs w:val="16"/>
        </w:rPr>
        <w:t>Each exception to the nondiscrimination principle has many defenders. No country, quite reasonably, would let its desire for open global trade threaten its national security. Defenders of U.S. trade restrictions on China argue China’s admission to the WTO and the explosion in trade and investment that followed allowed Beijing to grow richer and advance technologically to the point that it poses a significant security threat. A correction was long overdue. Countries, quite understandably, want their economic policies to reflect their values—who would now argue that trade policies should be blind to deforestation in the Amazon or the exploitation of workers? And climate change is now an existential threat to the planet.</w:t>
      </w:r>
    </w:p>
    <w:p w14:paraId="5D35DD9F" w14:textId="77777777" w:rsidR="00351424" w:rsidRPr="00E17D6C" w:rsidRDefault="00351424" w:rsidP="00351424">
      <w:pPr>
        <w:rPr>
          <w:sz w:val="16"/>
        </w:rPr>
      </w:pPr>
      <w:r w:rsidRPr="00DA23F6">
        <w:rPr>
          <w:rStyle w:val="StyleUnderline"/>
        </w:rPr>
        <w:t xml:space="preserve">The dilemma with each of these measures is the line between </w:t>
      </w:r>
      <w:r w:rsidRPr="00DA23F6">
        <w:rPr>
          <w:rStyle w:val="Emphasis"/>
        </w:rPr>
        <w:t>legitimate humanitarianism</w:t>
      </w:r>
      <w:r w:rsidRPr="00DA23F6">
        <w:rPr>
          <w:rStyle w:val="StyleUnderline"/>
        </w:rPr>
        <w:t xml:space="preserve"> or environmentalism and </w:t>
      </w:r>
      <w:r w:rsidRPr="00DA23F6">
        <w:rPr>
          <w:rStyle w:val="Emphasis"/>
        </w:rPr>
        <w:t>selfish protectionism</w:t>
      </w:r>
      <w:r w:rsidRPr="00DA23F6">
        <w:rPr>
          <w:rStyle w:val="StyleUnderline"/>
        </w:rPr>
        <w:t xml:space="preserve"> can be </w:t>
      </w:r>
      <w:r w:rsidRPr="00DA23F6">
        <w:rPr>
          <w:rStyle w:val="Emphasis"/>
        </w:rPr>
        <w:t>vanishingly thin</w:t>
      </w:r>
      <w:r w:rsidRPr="00E17D6C">
        <w:rPr>
          <w:sz w:val="16"/>
        </w:rPr>
        <w:t>. The goals of the EU carbon tax are twofold. First, to encourage other countries to make similarly ambitious climate commitments by threatening the loss of European market access while also equalizing competitive conditions for the EU producers who will pay higher costs for switching to clean energy. The latter goal is dauntingly complex. The EU fears what it calls “carbon leakage,” in which companies would increasingly abandon the EU and shift production abroad to take advantage of looser rules in other countries. The new border tax is intended to “</w:t>
      </w:r>
      <w:proofErr w:type="spellStart"/>
      <w:r>
        <w:fldChar w:fldCharType="begin"/>
      </w:r>
      <w:r>
        <w:instrText xml:space="preserve"> HYPERLINK "https://ec.europa.eu/commission/presscorner/detail/en/qanda_21_3661" </w:instrText>
      </w:r>
      <w:r>
        <w:fldChar w:fldCharType="separate"/>
      </w:r>
      <w:r w:rsidRPr="00E17D6C">
        <w:rPr>
          <w:rStyle w:val="Hyperlink"/>
          <w:sz w:val="16"/>
        </w:rPr>
        <w:t>equalise</w:t>
      </w:r>
      <w:proofErr w:type="spellEnd"/>
      <w:r w:rsidRPr="00E17D6C">
        <w:rPr>
          <w:rStyle w:val="Hyperlink"/>
          <w:sz w:val="16"/>
        </w:rPr>
        <w:t xml:space="preserve"> the price of carbon</w:t>
      </w:r>
      <w:r>
        <w:rPr>
          <w:rStyle w:val="Hyperlink"/>
          <w:sz w:val="16"/>
        </w:rPr>
        <w:fldChar w:fldCharType="end"/>
      </w:r>
      <w:r w:rsidRPr="00E17D6C">
        <w:rPr>
          <w:sz w:val="16"/>
        </w:rPr>
        <w:t> between domestic products and imports.”</w:t>
      </w:r>
    </w:p>
    <w:p w14:paraId="7683F7DF" w14:textId="77777777" w:rsidR="00351424" w:rsidRPr="00E17D6C" w:rsidRDefault="00351424" w:rsidP="00351424">
      <w:pPr>
        <w:rPr>
          <w:sz w:val="16"/>
          <w:szCs w:val="16"/>
        </w:rPr>
      </w:pPr>
      <w:r w:rsidRPr="00E17D6C">
        <w:rPr>
          <w:sz w:val="16"/>
          <w:szCs w:val="16"/>
        </w:rPr>
        <w:t>The EU has worked hard to try to ensure the new mechanism does not violate WTO rules, but implementation will be messy at best. The means for assessing the carbon content of imports remain unclear, and EU firms are certain to lobby for the highest possible tariffs to protect their competitive edge. In the United States, which has not set a domestic price for carbon, the danger of protectionist discrimination through import tariffs may be even higher. It’s easy to imagine the next step: Targeted countries and companies will complain they’re being treated unfairly, retaliatory tariffs will ensue, and a trade conflict will start that will be difficult to control given the intensity of the societal and political convictions involved.</w:t>
      </w:r>
    </w:p>
    <w:p w14:paraId="3FC9216B" w14:textId="77777777" w:rsidR="00351424" w:rsidRPr="00E17D6C" w:rsidRDefault="00351424" w:rsidP="00351424">
      <w:pPr>
        <w:rPr>
          <w:sz w:val="16"/>
        </w:rPr>
      </w:pPr>
      <w:r w:rsidRPr="00E17D6C">
        <w:rPr>
          <w:sz w:val="16"/>
        </w:rPr>
        <w:t xml:space="preserve">The same dynamics are in play on other measures, such as labor rights. For decades, U.S. administrations have pushed for tougher labor standards in trade agreements, partly motivated by the desire to see working conditions improve abroad but mostly in response to domestic labor unions that fear being undercut by cheaper foreign workers. The debate over whether lower wages are an integral part of the competitive advantage of developing economies or a pernicious feature of a global race to the bottom remains unresolved. But the </w:t>
      </w:r>
      <w:r w:rsidRPr="00DA23F6">
        <w:rPr>
          <w:rStyle w:val="StyleUnderline"/>
        </w:rPr>
        <w:t xml:space="preserve">advanced </w:t>
      </w:r>
      <w:r w:rsidRPr="0029004B">
        <w:rPr>
          <w:rStyle w:val="StyleUnderline"/>
          <w:highlight w:val="yellow"/>
        </w:rPr>
        <w:t xml:space="preserve">economies have become </w:t>
      </w:r>
      <w:r w:rsidRPr="0029004B">
        <w:rPr>
          <w:rStyle w:val="Emphasis"/>
          <w:highlight w:val="yellow"/>
        </w:rPr>
        <w:t>more aggressive</w:t>
      </w:r>
      <w:r w:rsidRPr="0029004B">
        <w:rPr>
          <w:rStyle w:val="StyleUnderline"/>
          <w:highlight w:val="yellow"/>
        </w:rPr>
        <w:t xml:space="preserve"> in </w:t>
      </w:r>
      <w:r w:rsidRPr="0029004B">
        <w:rPr>
          <w:rStyle w:val="Emphasis"/>
          <w:highlight w:val="yellow"/>
        </w:rPr>
        <w:t>blocking imports</w:t>
      </w:r>
      <w:r w:rsidRPr="0029004B">
        <w:rPr>
          <w:rStyle w:val="StyleUnderline"/>
          <w:highlight w:val="yellow"/>
        </w:rPr>
        <w:t xml:space="preserve"> over </w:t>
      </w:r>
      <w:r w:rsidRPr="0029004B">
        <w:rPr>
          <w:rStyle w:val="Emphasis"/>
          <w:highlight w:val="yellow"/>
        </w:rPr>
        <w:t>labor rights</w:t>
      </w:r>
      <w:r w:rsidRPr="00E17D6C">
        <w:rPr>
          <w:sz w:val="16"/>
        </w:rPr>
        <w:t xml:space="preserve">. </w:t>
      </w:r>
      <w:r w:rsidRPr="00DA23F6">
        <w:rPr>
          <w:rStyle w:val="StyleUnderline"/>
        </w:rPr>
        <w:t>The new</w:t>
      </w:r>
      <w:r w:rsidRPr="00E17D6C">
        <w:rPr>
          <w:sz w:val="16"/>
        </w:rPr>
        <w:t xml:space="preserve"> United States-Mexico-Canada </w:t>
      </w:r>
      <w:r w:rsidRPr="00DA23F6">
        <w:rPr>
          <w:rStyle w:val="StyleUnderline"/>
        </w:rPr>
        <w:t>Agreement</w:t>
      </w:r>
      <w:r w:rsidRPr="00E17D6C">
        <w:rPr>
          <w:sz w:val="16"/>
        </w:rPr>
        <w:t xml:space="preserve">, for example, </w:t>
      </w:r>
      <w:r w:rsidRPr="00DA23F6">
        <w:rPr>
          <w:rStyle w:val="StyleUnderline"/>
        </w:rPr>
        <w:t>allows for </w:t>
      </w:r>
      <w:hyperlink r:id="rId54" w:history="1">
        <w:r w:rsidRPr="00DA23F6">
          <w:rPr>
            <w:rStyle w:val="StyleUnderline"/>
          </w:rPr>
          <w:t xml:space="preserve">import tariffs to be </w:t>
        </w:r>
        <w:r w:rsidRPr="00DA23F6">
          <w:rPr>
            <w:rStyle w:val="Emphasis"/>
          </w:rPr>
          <w:t>targeted</w:t>
        </w:r>
      </w:hyperlink>
      <w:r w:rsidRPr="00DA23F6">
        <w:rPr>
          <w:rStyle w:val="StyleUnderline"/>
        </w:rPr>
        <w:t xml:space="preserve"> at a </w:t>
      </w:r>
      <w:r w:rsidRPr="00DA23F6">
        <w:rPr>
          <w:rStyle w:val="Emphasis"/>
        </w:rPr>
        <w:t>single</w:t>
      </w:r>
      <w:r w:rsidRPr="00DA23F6">
        <w:rPr>
          <w:rStyle w:val="StyleUnderline"/>
        </w:rPr>
        <w:t xml:space="preserve"> company’s </w:t>
      </w:r>
      <w:r w:rsidRPr="00DA23F6">
        <w:rPr>
          <w:rStyle w:val="Emphasis"/>
        </w:rPr>
        <w:t>products</w:t>
      </w:r>
      <w:r w:rsidRPr="00E17D6C">
        <w:rPr>
          <w:sz w:val="16"/>
        </w:rPr>
        <w:t xml:space="preserve"> if that company is deemed to be wrongly impeding union organizing.</w:t>
      </w:r>
    </w:p>
    <w:p w14:paraId="2213E602" w14:textId="77777777" w:rsidR="00351424" w:rsidRPr="00E17D6C" w:rsidRDefault="00351424" w:rsidP="00351424">
      <w:pPr>
        <w:rPr>
          <w:sz w:val="16"/>
        </w:rPr>
      </w:pPr>
      <w:r w:rsidRPr="00DA23F6">
        <w:rPr>
          <w:rStyle w:val="StyleUnderline"/>
        </w:rPr>
        <w:t xml:space="preserve">There is </w:t>
      </w:r>
      <w:r w:rsidRPr="00DA23F6">
        <w:rPr>
          <w:rStyle w:val="Emphasis"/>
        </w:rPr>
        <w:t>much to support</w:t>
      </w:r>
      <w:r w:rsidRPr="00DA23F6">
        <w:rPr>
          <w:rStyle w:val="StyleUnderline"/>
        </w:rPr>
        <w:t xml:space="preserve"> in all of this</w:t>
      </w:r>
      <w:r w:rsidRPr="00E17D6C">
        <w:rPr>
          <w:sz w:val="16"/>
        </w:rPr>
        <w:t>. For too long, trade has been blind to most values other than maximizing wealth and corporate profits. However important the pursuit of profit has been in lifting hundreds of millions of people out of misery and destitution in the developing world, there are other values that matter as much, not least the survival of the planet in the face of climate change.</w:t>
      </w:r>
    </w:p>
    <w:p w14:paraId="706B8FEC" w14:textId="77777777" w:rsidR="00351424" w:rsidRPr="00E17D6C" w:rsidRDefault="00351424" w:rsidP="00351424">
      <w:pPr>
        <w:rPr>
          <w:sz w:val="16"/>
          <w:szCs w:val="16"/>
        </w:rPr>
      </w:pPr>
      <w:r w:rsidRPr="00E17D6C">
        <w:rPr>
          <w:sz w:val="16"/>
          <w:szCs w:val="16"/>
        </w:rPr>
        <w:t>As the world enters a new era of closely managed trade, countries must ensure enlightened discrimination does not become a cover for ruinous protectionism.</w:t>
      </w:r>
    </w:p>
    <w:p w14:paraId="697D4F96" w14:textId="77777777" w:rsidR="00351424" w:rsidRPr="00E17D6C" w:rsidRDefault="00351424" w:rsidP="00351424">
      <w:pPr>
        <w:rPr>
          <w:sz w:val="16"/>
        </w:rPr>
      </w:pPr>
      <w:r w:rsidRPr="00E17D6C">
        <w:rPr>
          <w:sz w:val="16"/>
        </w:rPr>
        <w:t xml:space="preserve">But as they abandon the old trade order in pursuit of these laudable goals, the EU and the United States, in particular, would be wise to remind themselves repeatedly of another standard enshrined in the WTO: the “less trade-restrictive” principle. Trade negotiators have grappled for decades with the trade implications of national regulations designed to protect human health and safety, from car crash testing standards to drug and food quality regulations. Such </w:t>
      </w:r>
      <w:r w:rsidRPr="00DA23F6">
        <w:rPr>
          <w:rStyle w:val="StyleUnderline"/>
        </w:rPr>
        <w:t>regulations</w:t>
      </w:r>
      <w:r w:rsidRPr="00E17D6C">
        <w:rPr>
          <w:sz w:val="16"/>
        </w:rPr>
        <w:t xml:space="preserve"> are the proper sovereign authority of nations—but </w:t>
      </w:r>
      <w:r w:rsidRPr="00DA23F6">
        <w:rPr>
          <w:rStyle w:val="StyleUnderline"/>
        </w:rPr>
        <w:t xml:space="preserve">they’re also </w:t>
      </w:r>
      <w:r w:rsidRPr="00DA23F6">
        <w:rPr>
          <w:rStyle w:val="Emphasis"/>
        </w:rPr>
        <w:t>easily abused</w:t>
      </w:r>
      <w:r w:rsidRPr="00E17D6C">
        <w:rPr>
          <w:sz w:val="16"/>
        </w:rPr>
        <w:t xml:space="preserve"> </w:t>
      </w:r>
      <w:r w:rsidRPr="00DA23F6">
        <w:rPr>
          <w:rStyle w:val="StyleUnderline"/>
        </w:rPr>
        <w:t xml:space="preserve">to keep out </w:t>
      </w:r>
      <w:r w:rsidRPr="00DA23F6">
        <w:rPr>
          <w:rStyle w:val="Emphasis"/>
        </w:rPr>
        <w:t>foreign competition</w:t>
      </w:r>
      <w:r w:rsidRPr="00DA23F6">
        <w:rPr>
          <w:rStyle w:val="StyleUnderline"/>
        </w:rPr>
        <w:t xml:space="preserve"> or applied for </w:t>
      </w:r>
      <w:r w:rsidRPr="00DA23F6">
        <w:rPr>
          <w:rStyle w:val="Emphasis"/>
        </w:rPr>
        <w:t>political reasons</w:t>
      </w:r>
      <w:r w:rsidRPr="00DA23F6">
        <w:rPr>
          <w:rStyle w:val="StyleUnderline"/>
        </w:rPr>
        <w:t xml:space="preserve"> alone</w:t>
      </w:r>
      <w:r w:rsidRPr="00E17D6C">
        <w:rPr>
          <w:sz w:val="16"/>
        </w:rPr>
        <w:t>, such as Europe’s fears of certain U.S. food exports.</w:t>
      </w:r>
    </w:p>
    <w:p w14:paraId="07631B44" w14:textId="77777777" w:rsidR="00351424" w:rsidRPr="00E17D6C" w:rsidRDefault="00351424" w:rsidP="00351424">
      <w:pPr>
        <w:rPr>
          <w:sz w:val="16"/>
          <w:szCs w:val="16"/>
        </w:rPr>
      </w:pPr>
      <w:r w:rsidRPr="00E17D6C">
        <w:rPr>
          <w:sz w:val="16"/>
          <w:szCs w:val="16"/>
        </w:rPr>
        <w:t>The compromise has been that while countries must be free to take regulatory measures to protect their people, those measures “</w:t>
      </w:r>
      <w:hyperlink r:id="rId55" w:history="1">
        <w:r w:rsidRPr="00E17D6C">
          <w:rPr>
            <w:rStyle w:val="Hyperlink"/>
            <w:sz w:val="16"/>
            <w:szCs w:val="16"/>
          </w:rPr>
          <w:t>shall not be more trade-restrictive</w:t>
        </w:r>
      </w:hyperlink>
      <w:r w:rsidRPr="00E17D6C">
        <w:rPr>
          <w:sz w:val="16"/>
          <w:szCs w:val="16"/>
        </w:rPr>
        <w:t> than necessary to fulfill the legitimate objective.” A series of WTO dispute cases in the 1990s on issues like U.S. air quality standards for gasoline and the U.S. requirement that the fishing industry protect sea turtles provided sensible standards. The panels in those cases found that although such environmental measures were legitimate under trade rules, they must be implemented in an even-handed way that does not disproportionately harm foreign countries, and those countries must be given time to adapt to the new rules. The panels called for negotiated compromises to resolve disagreements wherever possible.</w:t>
      </w:r>
    </w:p>
    <w:p w14:paraId="0019B727" w14:textId="77777777" w:rsidR="00351424" w:rsidRDefault="00351424" w:rsidP="00351424">
      <w:pPr>
        <w:rPr>
          <w:rStyle w:val="StyleUnderline"/>
        </w:rPr>
      </w:pPr>
      <w:r w:rsidRPr="00E17D6C">
        <w:rPr>
          <w:sz w:val="16"/>
        </w:rPr>
        <w:t xml:space="preserve">Although weaker, to be sure, a commitment to less trade-restrictive responses and compromises would provide some needed guardrails against sliding down the proverbial slippery slope. As the world enters a new era of closely managed trade, </w:t>
      </w:r>
      <w:r w:rsidRPr="00DA23F6">
        <w:rPr>
          <w:rStyle w:val="StyleUnderline"/>
        </w:rPr>
        <w:t>countries must ensure</w:t>
      </w:r>
      <w:r w:rsidRPr="00E17D6C">
        <w:rPr>
          <w:sz w:val="16"/>
        </w:rPr>
        <w:t xml:space="preserve"> enlightened </w:t>
      </w:r>
      <w:r w:rsidRPr="00DA23F6">
        <w:rPr>
          <w:rStyle w:val="StyleUnderline"/>
        </w:rPr>
        <w:t xml:space="preserve">discrimination does not become a cover for ruinous </w:t>
      </w:r>
      <w:r w:rsidRPr="00DA23F6">
        <w:rPr>
          <w:rStyle w:val="Emphasis"/>
        </w:rPr>
        <w:t>protectionism</w:t>
      </w:r>
      <w:r w:rsidRPr="00DA23F6">
        <w:rPr>
          <w:rStyle w:val="StyleUnderline"/>
        </w:rPr>
        <w:t>.</w:t>
      </w:r>
    </w:p>
    <w:p w14:paraId="75941687" w14:textId="77777777" w:rsidR="00351424" w:rsidRDefault="00351424" w:rsidP="00351424">
      <w:pPr>
        <w:rPr>
          <w:rStyle w:val="StyleUnderline"/>
        </w:rPr>
      </w:pPr>
    </w:p>
    <w:p w14:paraId="4D311E32" w14:textId="77777777" w:rsidR="00351424" w:rsidRDefault="00351424" w:rsidP="00351424">
      <w:pPr>
        <w:pStyle w:val="Heading4"/>
      </w:pPr>
      <w:r>
        <w:t xml:space="preserve">Divergent climate policies spark a </w:t>
      </w:r>
      <w:r w:rsidRPr="005229F1">
        <w:rPr>
          <w:u w:val="single"/>
        </w:rPr>
        <w:t>trade war</w:t>
      </w:r>
      <w:r>
        <w:t xml:space="preserve"> now. </w:t>
      </w:r>
    </w:p>
    <w:p w14:paraId="70605408" w14:textId="77777777" w:rsidR="00351424" w:rsidRPr="00B43F9A" w:rsidRDefault="00351424" w:rsidP="00351424">
      <w:proofErr w:type="spellStart"/>
      <w:r w:rsidRPr="00B43F9A">
        <w:rPr>
          <w:rStyle w:val="Style13ptBold"/>
        </w:rPr>
        <w:t>Hufbauer</w:t>
      </w:r>
      <w:proofErr w:type="spellEnd"/>
      <w:r w:rsidRPr="00B43F9A">
        <w:rPr>
          <w:rStyle w:val="Style13ptBold"/>
        </w:rPr>
        <w:t xml:space="preserve"> 21</w:t>
      </w:r>
      <w:r w:rsidRPr="00B43F9A">
        <w:t xml:space="preserve">, </w:t>
      </w:r>
      <w:r>
        <w:t>*</w:t>
      </w:r>
      <w:r w:rsidRPr="00B43F9A">
        <w:t xml:space="preserve">Gary Clyde </w:t>
      </w:r>
      <w:proofErr w:type="spellStart"/>
      <w:r w:rsidRPr="00B43F9A">
        <w:t>Hufbauer</w:t>
      </w:r>
      <w:proofErr w:type="spellEnd"/>
      <w:r w:rsidRPr="00B43F9A">
        <w:t>, nonresident senior fellow at the Peterson Institute, was the Institute's Reginald Jones Senior Fellow from 1992 to January 2018. He was previously</w:t>
      </w:r>
      <w:r>
        <w:t xml:space="preserve"> </w:t>
      </w:r>
      <w:r w:rsidRPr="00B43F9A">
        <w:t>the Maurice Greenberg Chair and Director of Studies at the Council on Foreign Relations (1996–98), the Marcus Wallenberg Professor of International Finance Diplomacy at Georgetown University (1985–92), senior fellow at the Institute (1981–85), deputy director of the International Law Institute at Georgetown University (1979–81); deputy assistant secretary for international trade and investment policy of the US Treasury (1977–79); and director of the international tax staff at the Treasury (1974–76).</w:t>
      </w:r>
      <w:r>
        <w:t xml:space="preserve"> </w:t>
      </w:r>
      <w:r w:rsidRPr="00B43F9A">
        <w:t>(August 30th, 2021, “</w:t>
      </w:r>
      <w:r w:rsidRPr="00417B1C">
        <w:rPr>
          <w:rStyle w:val="StyleUnderline"/>
          <w:highlight w:val="yellow"/>
        </w:rPr>
        <w:t xml:space="preserve">Divergent </w:t>
      </w:r>
      <w:r w:rsidRPr="00417B1C">
        <w:rPr>
          <w:rStyle w:val="Emphasis"/>
          <w:highlight w:val="yellow"/>
        </w:rPr>
        <w:t>climate change policies</w:t>
      </w:r>
      <w:r w:rsidRPr="005229F1">
        <w:rPr>
          <w:rStyle w:val="StyleUnderline"/>
        </w:rPr>
        <w:t xml:space="preserve"> among countries </w:t>
      </w:r>
      <w:r w:rsidRPr="00417B1C">
        <w:rPr>
          <w:rStyle w:val="StyleUnderline"/>
          <w:highlight w:val="yellow"/>
        </w:rPr>
        <w:t xml:space="preserve">could spark a </w:t>
      </w:r>
      <w:r w:rsidRPr="00417B1C">
        <w:rPr>
          <w:rStyle w:val="Emphasis"/>
          <w:highlight w:val="yellow"/>
        </w:rPr>
        <w:t>trade war</w:t>
      </w:r>
      <w:r w:rsidRPr="00B43F9A">
        <w:t>. The WTO should step in.”, https://www.piie.com/blogs/trade-and-investment-policy-watch/divergent-climate-change-policies-among-countries-could)</w:t>
      </w:r>
    </w:p>
    <w:p w14:paraId="3A849804" w14:textId="77777777" w:rsidR="00351424" w:rsidRPr="00E17D6C" w:rsidRDefault="00351424" w:rsidP="00351424">
      <w:pPr>
        <w:rPr>
          <w:sz w:val="16"/>
        </w:rPr>
      </w:pPr>
      <w:r w:rsidRPr="00E17D6C">
        <w:rPr>
          <w:sz w:val="16"/>
        </w:rPr>
        <w:t xml:space="preserve">Two months before the next big United Nations climate conference in November, </w:t>
      </w:r>
      <w:r w:rsidRPr="00417B1C">
        <w:rPr>
          <w:rStyle w:val="StyleUnderline"/>
          <w:highlight w:val="yellow"/>
        </w:rPr>
        <w:t xml:space="preserve">the three </w:t>
      </w:r>
      <w:r w:rsidRPr="00417B1C">
        <w:rPr>
          <w:rStyle w:val="Emphasis"/>
          <w:highlight w:val="yellow"/>
        </w:rPr>
        <w:t>biggest</w:t>
      </w:r>
      <w:r w:rsidRPr="005229F1">
        <w:rPr>
          <w:rStyle w:val="StyleUnderline"/>
        </w:rPr>
        <w:t xml:space="preserve"> greenhouse gas </w:t>
      </w:r>
      <w:r w:rsidRPr="00417B1C">
        <w:rPr>
          <w:rStyle w:val="Emphasis"/>
          <w:highlight w:val="yellow"/>
        </w:rPr>
        <w:t>emitters</w:t>
      </w:r>
      <w:r w:rsidRPr="00E17D6C">
        <w:rPr>
          <w:sz w:val="16"/>
        </w:rPr>
        <w:t>—</w:t>
      </w:r>
      <w:r w:rsidRPr="005229F1">
        <w:rPr>
          <w:rStyle w:val="StyleUnderline"/>
        </w:rPr>
        <w:t>the U</w:t>
      </w:r>
      <w:r w:rsidRPr="00E17D6C">
        <w:rPr>
          <w:sz w:val="16"/>
        </w:rPr>
        <w:t xml:space="preserve">nited </w:t>
      </w:r>
      <w:r w:rsidRPr="005229F1">
        <w:rPr>
          <w:rStyle w:val="StyleUnderline"/>
        </w:rPr>
        <w:t>S</w:t>
      </w:r>
      <w:r w:rsidRPr="00E17D6C">
        <w:rPr>
          <w:sz w:val="16"/>
        </w:rPr>
        <w:t xml:space="preserve">tates, </w:t>
      </w:r>
      <w:r w:rsidRPr="005229F1">
        <w:rPr>
          <w:rStyle w:val="StyleUnderline"/>
        </w:rPr>
        <w:t>Europe</w:t>
      </w:r>
      <w:r w:rsidRPr="00E17D6C">
        <w:rPr>
          <w:sz w:val="16"/>
        </w:rPr>
        <w:t xml:space="preserve">, </w:t>
      </w:r>
      <w:r w:rsidRPr="005229F1">
        <w:rPr>
          <w:rStyle w:val="StyleUnderline"/>
        </w:rPr>
        <w:t>and China</w:t>
      </w:r>
      <w:r w:rsidRPr="00E17D6C">
        <w:rPr>
          <w:sz w:val="16"/>
        </w:rPr>
        <w:t>—</w:t>
      </w:r>
      <w:r w:rsidRPr="00E17D6C">
        <w:rPr>
          <w:rStyle w:val="StyleUnderline"/>
          <w:highlight w:val="yellow"/>
        </w:rPr>
        <w:t xml:space="preserve">are at </w:t>
      </w:r>
      <w:r w:rsidRPr="00417B1C">
        <w:rPr>
          <w:rStyle w:val="Emphasis"/>
          <w:highlight w:val="yellow"/>
        </w:rPr>
        <w:t>loggerheads</w:t>
      </w:r>
      <w:r w:rsidRPr="00E17D6C">
        <w:rPr>
          <w:sz w:val="16"/>
        </w:rPr>
        <w:t xml:space="preserve"> </w:t>
      </w:r>
      <w:r w:rsidRPr="00417B1C">
        <w:rPr>
          <w:rStyle w:val="StyleUnderline"/>
          <w:highlight w:val="yellow"/>
        </w:rPr>
        <w:t>over how to reduce</w:t>
      </w:r>
      <w:r w:rsidRPr="005229F1">
        <w:rPr>
          <w:rStyle w:val="StyleUnderline"/>
        </w:rPr>
        <w:t xml:space="preserve"> reliance on </w:t>
      </w:r>
      <w:r w:rsidRPr="00417B1C">
        <w:rPr>
          <w:rStyle w:val="StyleUnderline"/>
          <w:highlight w:val="yellow"/>
        </w:rPr>
        <w:t>fossil f</w:t>
      </w:r>
      <w:r w:rsidRPr="005229F1">
        <w:rPr>
          <w:rStyle w:val="StyleUnderline"/>
        </w:rPr>
        <w:t>uels without</w:t>
      </w:r>
      <w:r w:rsidRPr="00E17D6C">
        <w:rPr>
          <w:sz w:val="16"/>
        </w:rPr>
        <w:t xml:space="preserve"> excessively </w:t>
      </w:r>
      <w:r w:rsidRPr="005229F1">
        <w:rPr>
          <w:rStyle w:val="StyleUnderline"/>
        </w:rPr>
        <w:t>disadvantaging their own economies</w:t>
      </w:r>
      <w:r w:rsidRPr="00E17D6C">
        <w:rPr>
          <w:sz w:val="16"/>
        </w:rPr>
        <w:t>. Their confrontation is based on fears that if each country or region takes tough steps on climate change, the other two players will take unfair advantage in the arena of international trade.</w:t>
      </w:r>
    </w:p>
    <w:p w14:paraId="0BC89484" w14:textId="77777777" w:rsidR="00351424" w:rsidRPr="00E17D6C" w:rsidRDefault="00351424" w:rsidP="00351424">
      <w:pPr>
        <w:rPr>
          <w:sz w:val="16"/>
          <w:szCs w:val="16"/>
        </w:rPr>
      </w:pPr>
      <w:r w:rsidRPr="00E17D6C">
        <w:rPr>
          <w:sz w:val="16"/>
          <w:szCs w:val="16"/>
        </w:rPr>
        <w:t>DIFFERENT CARBON LIMITATION POLICIES</w:t>
      </w:r>
    </w:p>
    <w:p w14:paraId="28F6553C" w14:textId="77777777" w:rsidR="00351424" w:rsidRPr="00E17D6C" w:rsidRDefault="00351424" w:rsidP="00351424">
      <w:pPr>
        <w:rPr>
          <w:sz w:val="16"/>
        </w:rPr>
      </w:pPr>
      <w:r w:rsidRPr="00E17D6C">
        <w:rPr>
          <w:sz w:val="16"/>
        </w:rPr>
        <w:t xml:space="preserve">The United States, China, and Europe have committed themselves to raising the penalty for carbon emissions but at different speeds and with different coverage and approaches. Raising the carbon penalty, through taxes, trading systems, or regulations will inevitably make home-produced goods and services more expensive. </w:t>
      </w:r>
      <w:r w:rsidRPr="005229F1">
        <w:rPr>
          <w:rStyle w:val="StyleUnderline"/>
        </w:rPr>
        <w:t>The fear</w:t>
      </w:r>
      <w:r w:rsidRPr="00E17D6C">
        <w:rPr>
          <w:sz w:val="16"/>
        </w:rPr>
        <w:t xml:space="preserve"> therefore </w:t>
      </w:r>
      <w:r w:rsidRPr="005229F1">
        <w:rPr>
          <w:rStyle w:val="StyleUnderline"/>
        </w:rPr>
        <w:t>is that nations with less ambitious efforts will export goods that are cheaper because</w:t>
      </w:r>
      <w:r w:rsidRPr="00E17D6C">
        <w:rPr>
          <w:sz w:val="16"/>
        </w:rPr>
        <w:t xml:space="preserve"> their </w:t>
      </w:r>
      <w:r w:rsidRPr="005229F1">
        <w:rPr>
          <w:rStyle w:val="StyleUnderline"/>
        </w:rPr>
        <w:t>penalties are less costly</w:t>
      </w:r>
      <w:r w:rsidRPr="00E17D6C">
        <w:rPr>
          <w:sz w:val="16"/>
        </w:rPr>
        <w:t xml:space="preserve">. </w:t>
      </w:r>
      <w:r w:rsidRPr="005229F1">
        <w:rPr>
          <w:rStyle w:val="StyleUnderline"/>
        </w:rPr>
        <w:t>This</w:t>
      </w:r>
      <w:r w:rsidRPr="00E17D6C">
        <w:rPr>
          <w:sz w:val="16"/>
        </w:rPr>
        <w:t xml:space="preserve"> fear, in turn, </w:t>
      </w:r>
      <w:r w:rsidRPr="005229F1">
        <w:rPr>
          <w:rStyle w:val="StyleUnderline"/>
        </w:rPr>
        <w:t xml:space="preserve">inspires concern in other countries that their exports will be </w:t>
      </w:r>
      <w:r w:rsidRPr="005229F1">
        <w:rPr>
          <w:rStyle w:val="Emphasis"/>
        </w:rPr>
        <w:t>unfairly penalized</w:t>
      </w:r>
      <w:r w:rsidRPr="005229F1">
        <w:rPr>
          <w:rStyle w:val="StyleUnderline"/>
        </w:rPr>
        <w:t xml:space="preserve"> by </w:t>
      </w:r>
      <w:r w:rsidRPr="005229F1">
        <w:rPr>
          <w:rStyle w:val="Emphasis"/>
        </w:rPr>
        <w:t>protectionist measures</w:t>
      </w:r>
      <w:r w:rsidRPr="00E17D6C">
        <w:rPr>
          <w:sz w:val="16"/>
        </w:rPr>
        <w:t xml:space="preserve">. For example, </w:t>
      </w:r>
      <w:r w:rsidRPr="00417B1C">
        <w:rPr>
          <w:rStyle w:val="StyleUnderline"/>
          <w:highlight w:val="yellow"/>
        </w:rPr>
        <w:t>Europe is</w:t>
      </w:r>
      <w:r w:rsidRPr="00E17D6C">
        <w:rPr>
          <w:sz w:val="16"/>
        </w:rPr>
        <w:t xml:space="preserve"> now </w:t>
      </w:r>
      <w:r w:rsidRPr="00417B1C">
        <w:rPr>
          <w:rStyle w:val="StyleUnderline"/>
          <w:highlight w:val="yellow"/>
        </w:rPr>
        <w:t>threatening</w:t>
      </w:r>
      <w:r w:rsidRPr="00645EFC">
        <w:rPr>
          <w:rStyle w:val="StyleUnderline"/>
        </w:rPr>
        <w:t xml:space="preserve"> a </w:t>
      </w:r>
      <w:r w:rsidRPr="00645EFC">
        <w:rPr>
          <w:rStyle w:val="Emphasis"/>
        </w:rPr>
        <w:t>new array</w:t>
      </w:r>
      <w:r w:rsidRPr="00645EFC">
        <w:rPr>
          <w:rStyle w:val="StyleUnderline"/>
        </w:rPr>
        <w:t xml:space="preserve"> of </w:t>
      </w:r>
      <w:r w:rsidRPr="00417B1C">
        <w:rPr>
          <w:rStyle w:val="Emphasis"/>
          <w:highlight w:val="yellow"/>
        </w:rPr>
        <w:t>carbon tariffs</w:t>
      </w:r>
      <w:r w:rsidRPr="00E17D6C">
        <w:rPr>
          <w:sz w:val="16"/>
        </w:rPr>
        <w:t xml:space="preserve">, </w:t>
      </w:r>
      <w:r w:rsidRPr="00417B1C">
        <w:rPr>
          <w:rStyle w:val="StyleUnderline"/>
          <w:highlight w:val="yellow"/>
        </w:rPr>
        <w:t>while the U</w:t>
      </w:r>
      <w:r w:rsidRPr="00E17D6C">
        <w:rPr>
          <w:sz w:val="16"/>
        </w:rPr>
        <w:t xml:space="preserve">nited </w:t>
      </w:r>
      <w:r w:rsidRPr="00417B1C">
        <w:rPr>
          <w:rStyle w:val="StyleUnderline"/>
          <w:highlight w:val="yellow"/>
        </w:rPr>
        <w:t>S</w:t>
      </w:r>
      <w:r w:rsidRPr="00E17D6C">
        <w:rPr>
          <w:sz w:val="16"/>
        </w:rPr>
        <w:t xml:space="preserve">tates </w:t>
      </w:r>
      <w:r w:rsidRPr="00417B1C">
        <w:rPr>
          <w:rStyle w:val="StyleUnderline"/>
          <w:highlight w:val="yellow"/>
        </w:rPr>
        <w:t xml:space="preserve">and China are </w:t>
      </w:r>
      <w:r w:rsidRPr="00417B1C">
        <w:rPr>
          <w:rStyle w:val="Emphasis"/>
          <w:highlight w:val="yellow"/>
        </w:rPr>
        <w:t>threatening</w:t>
      </w:r>
      <w:r w:rsidRPr="00417B1C">
        <w:rPr>
          <w:rStyle w:val="StyleUnderline"/>
          <w:highlight w:val="yellow"/>
        </w:rPr>
        <w:t xml:space="preserve"> to </w:t>
      </w:r>
      <w:r w:rsidRPr="00417B1C">
        <w:rPr>
          <w:rStyle w:val="Emphasis"/>
          <w:highlight w:val="yellow"/>
        </w:rPr>
        <w:t>retaliate</w:t>
      </w:r>
      <w:r w:rsidRPr="00E17D6C">
        <w:rPr>
          <w:sz w:val="16"/>
        </w:rPr>
        <w:t xml:space="preserve">. </w:t>
      </w:r>
      <w:r w:rsidRPr="00417B1C">
        <w:rPr>
          <w:rStyle w:val="StyleUnderline"/>
          <w:highlight w:val="yellow"/>
        </w:rPr>
        <w:t>These</w:t>
      </w:r>
      <w:r w:rsidRPr="00E17D6C">
        <w:rPr>
          <w:sz w:val="16"/>
        </w:rPr>
        <w:t xml:space="preserve"> threats </w:t>
      </w:r>
      <w:r w:rsidRPr="00417B1C">
        <w:rPr>
          <w:rStyle w:val="StyleUnderline"/>
          <w:highlight w:val="yellow"/>
        </w:rPr>
        <w:t xml:space="preserve">could lead to an </w:t>
      </w:r>
      <w:r w:rsidRPr="00417B1C">
        <w:rPr>
          <w:rStyle w:val="Emphasis"/>
          <w:highlight w:val="yellow"/>
        </w:rPr>
        <w:t>escalation</w:t>
      </w:r>
      <w:r w:rsidRPr="00E17D6C">
        <w:rPr>
          <w:sz w:val="16"/>
        </w:rPr>
        <w:t xml:space="preserve"> </w:t>
      </w:r>
      <w:r w:rsidRPr="00645EFC">
        <w:rPr>
          <w:rStyle w:val="StyleUnderline"/>
        </w:rPr>
        <w:t xml:space="preserve">of protectionist actions </w:t>
      </w:r>
      <w:r w:rsidRPr="00417B1C">
        <w:rPr>
          <w:rStyle w:val="StyleUnderline"/>
          <w:highlight w:val="yellow"/>
        </w:rPr>
        <w:t xml:space="preserve">that would </w:t>
      </w:r>
      <w:r w:rsidRPr="00417B1C">
        <w:rPr>
          <w:rStyle w:val="Emphasis"/>
          <w:highlight w:val="yellow"/>
        </w:rPr>
        <w:t>undermine</w:t>
      </w:r>
      <w:r w:rsidRPr="00E17D6C">
        <w:rPr>
          <w:sz w:val="16"/>
        </w:rPr>
        <w:t xml:space="preserve"> </w:t>
      </w:r>
      <w:r w:rsidRPr="00645EFC">
        <w:rPr>
          <w:rStyle w:val="StyleUnderline"/>
        </w:rPr>
        <w:t xml:space="preserve">the </w:t>
      </w:r>
      <w:r w:rsidRPr="00417B1C">
        <w:rPr>
          <w:rStyle w:val="Emphasis"/>
          <w:highlight w:val="yellow"/>
        </w:rPr>
        <w:t>world trading</w:t>
      </w:r>
      <w:r w:rsidRPr="00645EFC">
        <w:rPr>
          <w:rStyle w:val="Emphasis"/>
        </w:rPr>
        <w:t xml:space="preserve"> system</w:t>
      </w:r>
      <w:r w:rsidRPr="00E17D6C">
        <w:rPr>
          <w:sz w:val="16"/>
        </w:rPr>
        <w:t>.</w:t>
      </w:r>
    </w:p>
    <w:p w14:paraId="0D30AB01" w14:textId="77777777" w:rsidR="00351424" w:rsidRPr="00E17D6C" w:rsidRDefault="00351424" w:rsidP="00351424">
      <w:pPr>
        <w:rPr>
          <w:sz w:val="16"/>
          <w:szCs w:val="16"/>
        </w:rPr>
      </w:pPr>
      <w:r w:rsidRPr="00E17D6C">
        <w:rPr>
          <w:sz w:val="16"/>
          <w:szCs w:val="16"/>
        </w:rPr>
        <w:t>One possible solution to this problem may be to bring in the World Trade Organization (WTO) to adjudicate differences while preserving momentum for tackling carbon emissions. Time is running out if the climate change agenda goals are to be met. The meeting of the 26th UN Climate Change Conference of the Parties (COP26), starting November 1 in Glasgow, will provide a test of whether these competing interests can be reconciled.</w:t>
      </w:r>
    </w:p>
    <w:p w14:paraId="1F1CEE6D" w14:textId="77777777" w:rsidR="00351424" w:rsidRPr="005229F1" w:rsidRDefault="00351424" w:rsidP="00351424">
      <w:pPr>
        <w:rPr>
          <w:rStyle w:val="StyleUnderline"/>
        </w:rPr>
      </w:pPr>
      <w:r w:rsidRPr="00E17D6C">
        <w:rPr>
          <w:sz w:val="16"/>
        </w:rPr>
        <w:t xml:space="preserve">Both the European Union and the United States have released border tax proposals as part of their green initiatives. The primary purpose of border adjustments is to prevent "carbon leakage"—shorthand for the risk that high-carbon imported goods, paying little or no carbon fees, will take market share from low-carbon fee-paying domestic firms, thereby defeating the effort to reduce global emissions while harming the domestic industry. But border tax proposals are controversial for two reasons: First, </w:t>
      </w:r>
      <w:r w:rsidRPr="005229F1">
        <w:rPr>
          <w:rStyle w:val="StyleUnderline"/>
        </w:rPr>
        <w:t>trading partners fear disguised protection that violates WTO rules</w:t>
      </w:r>
      <w:r w:rsidRPr="00E17D6C">
        <w:rPr>
          <w:sz w:val="16"/>
        </w:rPr>
        <w:t xml:space="preserve">; second, </w:t>
      </w:r>
      <w:r w:rsidRPr="005229F1">
        <w:rPr>
          <w:rStyle w:val="StyleUnderline"/>
        </w:rPr>
        <w:t xml:space="preserve">many observers believe that the </w:t>
      </w:r>
      <w:r w:rsidRPr="00417B1C">
        <w:rPr>
          <w:rStyle w:val="StyleUnderline"/>
          <w:highlight w:val="yellow"/>
        </w:rPr>
        <w:t>proposals</w:t>
      </w:r>
      <w:r w:rsidRPr="00E17D6C">
        <w:rPr>
          <w:sz w:val="16"/>
        </w:rPr>
        <w:t xml:space="preserve">, if implemented, </w:t>
      </w:r>
      <w:r w:rsidRPr="00417B1C">
        <w:rPr>
          <w:rStyle w:val="StyleUnderline"/>
          <w:highlight w:val="yellow"/>
        </w:rPr>
        <w:t xml:space="preserve">will provoke </w:t>
      </w:r>
      <w:r w:rsidRPr="00417B1C">
        <w:rPr>
          <w:rStyle w:val="Emphasis"/>
          <w:highlight w:val="yellow"/>
        </w:rPr>
        <w:t>opposition</w:t>
      </w:r>
      <w:r w:rsidRPr="00417B1C">
        <w:rPr>
          <w:rStyle w:val="StyleUnderline"/>
          <w:highlight w:val="yellow"/>
        </w:rPr>
        <w:t xml:space="preserve"> and</w:t>
      </w:r>
      <w:r w:rsidRPr="005229F1">
        <w:rPr>
          <w:rStyle w:val="StyleUnderline"/>
        </w:rPr>
        <w:t xml:space="preserve"> </w:t>
      </w:r>
      <w:r w:rsidRPr="00417B1C">
        <w:rPr>
          <w:rStyle w:val="Emphasis"/>
          <w:highlight w:val="yellow"/>
        </w:rPr>
        <w:t>obstruct cooperative action</w:t>
      </w:r>
      <w:r w:rsidRPr="005229F1">
        <w:rPr>
          <w:rStyle w:val="StyleUnderline"/>
        </w:rPr>
        <w:t xml:space="preserve"> to </w:t>
      </w:r>
      <w:r w:rsidRPr="005229F1">
        <w:rPr>
          <w:rStyle w:val="Emphasis"/>
        </w:rPr>
        <w:t>reduce</w:t>
      </w:r>
      <w:r w:rsidRPr="005229F1">
        <w:rPr>
          <w:rStyle w:val="StyleUnderline"/>
        </w:rPr>
        <w:t xml:space="preserve"> global </w:t>
      </w:r>
      <w:r w:rsidRPr="005229F1">
        <w:rPr>
          <w:rStyle w:val="Emphasis"/>
        </w:rPr>
        <w:t>emissions</w:t>
      </w:r>
      <w:r w:rsidRPr="005229F1">
        <w:rPr>
          <w:rStyle w:val="StyleUnderline"/>
        </w:rPr>
        <w:t>.</w:t>
      </w:r>
    </w:p>
    <w:p w14:paraId="33F393C1" w14:textId="77777777" w:rsidR="00351424" w:rsidRDefault="00351424" w:rsidP="00351424"/>
    <w:bookmarkEnd w:id="6"/>
    <w:p w14:paraId="227829E2" w14:textId="77777777" w:rsidR="00351424" w:rsidRDefault="00351424" w:rsidP="00351424">
      <w:pPr>
        <w:pStyle w:val="Heading4"/>
      </w:pPr>
      <w:r>
        <w:t xml:space="preserve">A litany of extraterritorial laws </w:t>
      </w:r>
      <w:r w:rsidRPr="00C01914">
        <w:rPr>
          <w:u w:val="single"/>
        </w:rPr>
        <w:t>aside from antitrust</w:t>
      </w:r>
      <w:r>
        <w:t xml:space="preserve"> offend other countries. </w:t>
      </w:r>
    </w:p>
    <w:p w14:paraId="76EB839D" w14:textId="77777777" w:rsidR="00351424" w:rsidRPr="00741983" w:rsidRDefault="00351424" w:rsidP="00351424">
      <w:r w:rsidRPr="00741983">
        <w:rPr>
          <w:rStyle w:val="Style13ptBold"/>
        </w:rPr>
        <w:t>Briggs et al. 15</w:t>
      </w:r>
      <w:r>
        <w:t xml:space="preserve">, John </w:t>
      </w:r>
      <w:proofErr w:type="spellStart"/>
      <w:r>
        <w:t>DeQ</w:t>
      </w:r>
      <w:proofErr w:type="spellEnd"/>
      <w:r>
        <w:t xml:space="preserve"> Briggs is Co-chair of the Antitrust &amp; Competition practice at </w:t>
      </w:r>
      <w:proofErr w:type="spellStart"/>
      <w:r>
        <w:t>Axinn</w:t>
      </w:r>
      <w:proofErr w:type="spellEnd"/>
      <w:r>
        <w:t xml:space="preserve"> </w:t>
      </w:r>
      <w:proofErr w:type="spellStart"/>
      <w:r>
        <w:t>Veltrop</w:t>
      </w:r>
      <w:proofErr w:type="spellEnd"/>
      <w:r>
        <w:t xml:space="preserve"> &amp; </w:t>
      </w:r>
      <w:proofErr w:type="spellStart"/>
      <w:r>
        <w:t>Harkrider</w:t>
      </w:r>
      <w:proofErr w:type="spellEnd"/>
      <w:r>
        <w:t xml:space="preserve"> LLP, Managing Partner of the firm’s Washington, DC, office, and a former Chair of the Section of Antitrust Law of the American Bar Association;</w:t>
      </w:r>
      <w:r w:rsidRPr="00741983">
        <w:t xml:space="preserve"> </w:t>
      </w:r>
      <w:r>
        <w:t xml:space="preserve">Daniel S. </w:t>
      </w:r>
      <w:proofErr w:type="spellStart"/>
      <w:r>
        <w:t>Bitton</w:t>
      </w:r>
      <w:proofErr w:type="spellEnd"/>
      <w:r>
        <w:t xml:space="preserve"> is a partner in the Antitrust &amp; Competition practice at </w:t>
      </w:r>
      <w:proofErr w:type="spellStart"/>
      <w:r>
        <w:t>Axinn</w:t>
      </w:r>
      <w:proofErr w:type="spellEnd"/>
      <w:r>
        <w:t xml:space="preserve"> </w:t>
      </w:r>
      <w:proofErr w:type="spellStart"/>
      <w:r>
        <w:t>Veltrop</w:t>
      </w:r>
      <w:proofErr w:type="spellEnd"/>
      <w:r>
        <w:t xml:space="preserve"> &amp; </w:t>
      </w:r>
      <w:proofErr w:type="spellStart"/>
      <w:r>
        <w:t>Harkrider</w:t>
      </w:r>
      <w:proofErr w:type="spellEnd"/>
      <w:r>
        <w:t xml:space="preserve"> LLP. His practice is focused on counseling and representing clients in high-stakes international antitrust matters, including global merger clearance, government non-merger investigations, and litigation; (2015, “Heisenberg’s Uncertainty Principle, Extraterritoriality and Comity”, </w:t>
      </w:r>
      <w:r w:rsidRPr="00741983">
        <w:t>https://thesedonaconference.org/sites/default/files/publications/Heisenberg%27s%20Uncertainty%20Principle_Extraterritorialty%20and%20Comity.16TSCJ327.pdf</w:t>
      </w:r>
      <w:r>
        <w:t>)</w:t>
      </w:r>
    </w:p>
    <w:p w14:paraId="442506EF" w14:textId="77777777" w:rsidR="00351424" w:rsidRPr="00611DB6" w:rsidRDefault="00351424" w:rsidP="00351424">
      <w:pPr>
        <w:rPr>
          <w:sz w:val="16"/>
        </w:rPr>
      </w:pPr>
      <w:r w:rsidRPr="00611DB6">
        <w:rPr>
          <w:sz w:val="16"/>
        </w:rPr>
        <w:t xml:space="preserve">It is not just foreign governments who react angrily to what some call American Judicial Imperialism. </w:t>
      </w:r>
      <w:r w:rsidRPr="00417B1C">
        <w:rPr>
          <w:rStyle w:val="StyleUnderline"/>
          <w:highlight w:val="yellow"/>
        </w:rPr>
        <w:t xml:space="preserve">Consider the reaction </w:t>
      </w:r>
      <w:r w:rsidRPr="00611DB6">
        <w:rPr>
          <w:rStyle w:val="StyleUnderline"/>
        </w:rPr>
        <w:t>outside</w:t>
      </w:r>
      <w:r w:rsidRPr="00611DB6">
        <w:rPr>
          <w:sz w:val="16"/>
        </w:rPr>
        <w:t xml:space="preserve"> of </w:t>
      </w:r>
      <w:r w:rsidRPr="00C01914">
        <w:rPr>
          <w:rStyle w:val="StyleUnderline"/>
        </w:rPr>
        <w:t>the U</w:t>
      </w:r>
      <w:r w:rsidRPr="00611DB6">
        <w:rPr>
          <w:sz w:val="16"/>
        </w:rPr>
        <w:t xml:space="preserve">nited </w:t>
      </w:r>
      <w:r w:rsidRPr="00C01914">
        <w:rPr>
          <w:rStyle w:val="StyleUnderline"/>
        </w:rPr>
        <w:t>S</w:t>
      </w:r>
      <w:r w:rsidRPr="00611DB6">
        <w:rPr>
          <w:sz w:val="16"/>
        </w:rPr>
        <w:t xml:space="preserve">tates </w:t>
      </w:r>
      <w:r w:rsidRPr="00417B1C">
        <w:rPr>
          <w:rStyle w:val="StyleUnderline"/>
          <w:highlight w:val="yellow"/>
        </w:rPr>
        <w:t>to</w:t>
      </w:r>
      <w:r w:rsidRPr="00611DB6">
        <w:rPr>
          <w:sz w:val="16"/>
        </w:rPr>
        <w:t xml:space="preserve"> a statute that took effect on July 1 of last year—</w:t>
      </w:r>
      <w:r w:rsidRPr="00C01914">
        <w:rPr>
          <w:rStyle w:val="StyleUnderline"/>
        </w:rPr>
        <w:t>the Foreign Account Tax Compliance Act</w:t>
      </w:r>
      <w:r w:rsidRPr="00611DB6">
        <w:rPr>
          <w:sz w:val="16"/>
        </w:rPr>
        <w:t xml:space="preserve"> (</w:t>
      </w:r>
      <w:r w:rsidRPr="00417B1C">
        <w:rPr>
          <w:rStyle w:val="Emphasis"/>
          <w:highlight w:val="yellow"/>
        </w:rPr>
        <w:t>FATCA</w:t>
      </w:r>
      <w:r w:rsidRPr="00611DB6">
        <w:rPr>
          <w:sz w:val="16"/>
        </w:rPr>
        <w:t xml:space="preserve">). It is not well known that </w:t>
      </w:r>
      <w:r w:rsidRPr="00417B1C">
        <w:rPr>
          <w:rStyle w:val="StyleUnderline"/>
          <w:highlight w:val="yellow"/>
        </w:rPr>
        <w:t>the U</w:t>
      </w:r>
      <w:r w:rsidRPr="00611DB6">
        <w:rPr>
          <w:sz w:val="16"/>
        </w:rPr>
        <w:t xml:space="preserve">nited </w:t>
      </w:r>
      <w:r w:rsidRPr="00417B1C">
        <w:rPr>
          <w:rStyle w:val="StyleUnderline"/>
          <w:highlight w:val="yellow"/>
        </w:rPr>
        <w:t>S</w:t>
      </w:r>
      <w:r w:rsidRPr="00611DB6">
        <w:rPr>
          <w:sz w:val="16"/>
        </w:rPr>
        <w:t xml:space="preserve">tates </w:t>
      </w:r>
      <w:r w:rsidRPr="00417B1C">
        <w:rPr>
          <w:rStyle w:val="StyleUnderline"/>
          <w:highlight w:val="yellow"/>
        </w:rPr>
        <w:t xml:space="preserve">is </w:t>
      </w:r>
      <w:r w:rsidRPr="00417B1C">
        <w:rPr>
          <w:rStyle w:val="Emphasis"/>
          <w:highlight w:val="yellow"/>
        </w:rPr>
        <w:t>virtually alone</w:t>
      </w:r>
      <w:r w:rsidRPr="00611DB6">
        <w:rPr>
          <w:sz w:val="16"/>
        </w:rPr>
        <w:t xml:space="preserve"> in the world </w:t>
      </w:r>
      <w:r w:rsidRPr="00417B1C">
        <w:rPr>
          <w:rStyle w:val="StyleUnderline"/>
          <w:highlight w:val="yellow"/>
        </w:rPr>
        <w:t>in exercising jurisdiction over</w:t>
      </w:r>
      <w:r w:rsidRPr="00C01914">
        <w:rPr>
          <w:rStyle w:val="StyleUnderline"/>
        </w:rPr>
        <w:t xml:space="preserve"> its </w:t>
      </w:r>
      <w:r w:rsidRPr="00417B1C">
        <w:rPr>
          <w:rStyle w:val="StyleUnderline"/>
          <w:highlight w:val="yellow"/>
        </w:rPr>
        <w:t>citizens</w:t>
      </w:r>
      <w:r w:rsidRPr="00C01914">
        <w:rPr>
          <w:rStyle w:val="StyleUnderline"/>
        </w:rPr>
        <w:t xml:space="preserve"> </w:t>
      </w:r>
      <w:r w:rsidRPr="00C01914">
        <w:rPr>
          <w:rStyle w:val="Emphasis"/>
        </w:rPr>
        <w:t>no matter</w:t>
      </w:r>
      <w:r w:rsidRPr="00611DB6">
        <w:rPr>
          <w:sz w:val="16"/>
        </w:rPr>
        <w:t xml:space="preserve"> </w:t>
      </w:r>
      <w:r w:rsidRPr="00C01914">
        <w:rPr>
          <w:rStyle w:val="StyleUnderline"/>
        </w:rPr>
        <w:t>where they might be</w:t>
      </w:r>
      <w:r w:rsidRPr="00611DB6">
        <w:rPr>
          <w:sz w:val="16"/>
        </w:rPr>
        <w:t xml:space="preserve">. FATCA is intended to detect and deter tax evasion by U.S. citizens through the use of accounts held abroad. But </w:t>
      </w:r>
      <w:r w:rsidRPr="00417B1C">
        <w:rPr>
          <w:rStyle w:val="StyleUnderline"/>
          <w:highlight w:val="yellow"/>
        </w:rPr>
        <w:t xml:space="preserve">the </w:t>
      </w:r>
      <w:r w:rsidRPr="00417B1C">
        <w:rPr>
          <w:rStyle w:val="Emphasis"/>
          <w:highlight w:val="yellow"/>
        </w:rPr>
        <w:t>extraterritorial</w:t>
      </w:r>
      <w:r w:rsidRPr="00417B1C">
        <w:rPr>
          <w:rStyle w:val="StyleUnderline"/>
          <w:highlight w:val="yellow"/>
        </w:rPr>
        <w:t xml:space="preserve"> feature is</w:t>
      </w:r>
      <w:r w:rsidRPr="00C01914">
        <w:rPr>
          <w:rStyle w:val="StyleUnderline"/>
        </w:rPr>
        <w:t xml:space="preserve"> that </w:t>
      </w:r>
      <w:r w:rsidRPr="00417B1C">
        <w:rPr>
          <w:rStyle w:val="StyleUnderline"/>
          <w:highlight w:val="yellow"/>
        </w:rPr>
        <w:t>FATCA places</w:t>
      </w:r>
      <w:r w:rsidRPr="00C01914">
        <w:rPr>
          <w:rStyle w:val="StyleUnderline"/>
        </w:rPr>
        <w:t xml:space="preserve"> the </w:t>
      </w:r>
      <w:r w:rsidRPr="00417B1C">
        <w:rPr>
          <w:rStyle w:val="StyleUnderline"/>
          <w:highlight w:val="yellow"/>
        </w:rPr>
        <w:t>reporting burden</w:t>
      </w:r>
      <w:r w:rsidRPr="00C01914">
        <w:rPr>
          <w:rStyle w:val="StyleUnderline"/>
        </w:rPr>
        <w:t xml:space="preserve"> primarily </w:t>
      </w:r>
      <w:r w:rsidRPr="00417B1C">
        <w:rPr>
          <w:rStyle w:val="StyleUnderline"/>
          <w:highlight w:val="yellow"/>
        </w:rPr>
        <w:t>on</w:t>
      </w:r>
      <w:r w:rsidRPr="00611DB6">
        <w:rPr>
          <w:sz w:val="16"/>
        </w:rPr>
        <w:t xml:space="preserve"> financial institutions, wealth managers, and </w:t>
      </w:r>
      <w:r w:rsidRPr="00417B1C">
        <w:rPr>
          <w:rStyle w:val="StyleUnderline"/>
          <w:highlight w:val="yellow"/>
        </w:rPr>
        <w:t>national tax authorities</w:t>
      </w:r>
      <w:r w:rsidRPr="00417B1C">
        <w:rPr>
          <w:sz w:val="16"/>
          <w:highlight w:val="yellow"/>
        </w:rPr>
        <w:t>,</w:t>
      </w:r>
      <w:r w:rsidRPr="00611DB6">
        <w:rPr>
          <w:sz w:val="16"/>
        </w:rPr>
        <w:t xml:space="preserve"> </w:t>
      </w:r>
      <w:r w:rsidRPr="00C01914">
        <w:rPr>
          <w:rStyle w:val="StyleUnderline"/>
        </w:rPr>
        <w:t>rather than individuals</w:t>
      </w:r>
      <w:r w:rsidRPr="00611DB6">
        <w:rPr>
          <w:sz w:val="16"/>
        </w:rPr>
        <w:t xml:space="preserve">. </w:t>
      </w:r>
      <w:r w:rsidRPr="00C01914">
        <w:rPr>
          <w:rStyle w:val="StyleUnderline"/>
        </w:rPr>
        <w:t xml:space="preserve">These are </w:t>
      </w:r>
      <w:r w:rsidRPr="00417B1C">
        <w:rPr>
          <w:rStyle w:val="Emphasis"/>
          <w:highlight w:val="yellow"/>
        </w:rPr>
        <w:t>foreign entities</w:t>
      </w:r>
      <w:r w:rsidRPr="00611DB6">
        <w:rPr>
          <w:sz w:val="16"/>
        </w:rPr>
        <w:t>. For example in the UK, information on U.S. citizens’ accounts holding more than $50,000 must be reported to HM Revenue &amp; Customs, who will then pass details to the U.S. Internal Revenue Service (this latter step is the subject of a bilateral agreement between the U.S. and the UK).</w:t>
      </w:r>
    </w:p>
    <w:p w14:paraId="5B87E40D" w14:textId="77777777" w:rsidR="00351424" w:rsidRPr="00611DB6" w:rsidRDefault="00351424" w:rsidP="00351424">
      <w:pPr>
        <w:rPr>
          <w:sz w:val="16"/>
        </w:rPr>
      </w:pPr>
      <w:r w:rsidRPr="00611DB6">
        <w:rPr>
          <w:rStyle w:val="StyleUnderline"/>
        </w:rPr>
        <w:t>Placing responsibility for compliance</w:t>
      </w:r>
      <w:r w:rsidRPr="00611DB6">
        <w:rPr>
          <w:sz w:val="16"/>
        </w:rPr>
        <w:t xml:space="preserve"> with the U.S. statute </w:t>
      </w:r>
      <w:r w:rsidRPr="00611DB6">
        <w:rPr>
          <w:rStyle w:val="StyleUnderline"/>
        </w:rPr>
        <w:t>on foreign banks</w:t>
      </w:r>
      <w:r w:rsidRPr="00611DB6">
        <w:rPr>
          <w:sz w:val="16"/>
        </w:rPr>
        <w:t xml:space="preserve"> or other such institutions </w:t>
      </w:r>
      <w:r w:rsidRPr="00611DB6">
        <w:rPr>
          <w:rStyle w:val="StyleUnderline"/>
        </w:rPr>
        <w:t xml:space="preserve">amounts to </w:t>
      </w:r>
      <w:r w:rsidRPr="00611DB6">
        <w:rPr>
          <w:rStyle w:val="Emphasis"/>
        </w:rPr>
        <w:t>extraterritoriality writ large</w:t>
      </w:r>
      <w:r w:rsidRPr="00611DB6">
        <w:rPr>
          <w:sz w:val="16"/>
        </w:rPr>
        <w:t xml:space="preserve">. The U.S. was and is able to engage in this kind of regulatory hegemony because it controls the world’s finance system, at least for now. Americans, who are mostly unconnected with the international community, probably neither know nor care much about this. But outside the U.S., and in the business and financial community especially, </w:t>
      </w:r>
      <w:r w:rsidRPr="00417B1C">
        <w:rPr>
          <w:rStyle w:val="StyleUnderline"/>
          <w:highlight w:val="yellow"/>
        </w:rPr>
        <w:t>FATCA</w:t>
      </w:r>
      <w:r w:rsidRPr="00611DB6">
        <w:rPr>
          <w:sz w:val="16"/>
        </w:rPr>
        <w:t xml:space="preserve"> (and other American regulatory provisos) </w:t>
      </w:r>
      <w:r w:rsidRPr="00417B1C">
        <w:rPr>
          <w:rStyle w:val="StyleUnderline"/>
          <w:highlight w:val="yellow"/>
        </w:rPr>
        <w:t xml:space="preserve">are </w:t>
      </w:r>
      <w:r w:rsidRPr="00417B1C">
        <w:rPr>
          <w:rStyle w:val="Emphasis"/>
          <w:highlight w:val="yellow"/>
        </w:rPr>
        <w:t>controversial</w:t>
      </w:r>
      <w:r w:rsidRPr="00611DB6">
        <w:rPr>
          <w:sz w:val="16"/>
        </w:rPr>
        <w:t>. As Felix Salmon put it in the Financial Times last year:</w:t>
      </w:r>
    </w:p>
    <w:p w14:paraId="0744AFC7" w14:textId="77777777" w:rsidR="00351424" w:rsidRPr="00611DB6" w:rsidRDefault="00351424" w:rsidP="00351424">
      <w:pPr>
        <w:rPr>
          <w:sz w:val="16"/>
        </w:rPr>
      </w:pPr>
      <w:r w:rsidRPr="00417B1C">
        <w:rPr>
          <w:rStyle w:val="StyleUnderline"/>
          <w:highlight w:val="yellow"/>
        </w:rPr>
        <w:t>America is using</w:t>
      </w:r>
      <w:r w:rsidRPr="00611DB6">
        <w:rPr>
          <w:rStyle w:val="StyleUnderline"/>
        </w:rPr>
        <w:t xml:space="preserve"> its </w:t>
      </w:r>
      <w:r w:rsidRPr="00417B1C">
        <w:rPr>
          <w:rStyle w:val="StyleUnderline"/>
          <w:highlight w:val="yellow"/>
        </w:rPr>
        <w:t>banking laws</w:t>
      </w:r>
      <w:r w:rsidRPr="00611DB6">
        <w:rPr>
          <w:sz w:val="16"/>
        </w:rPr>
        <w:t xml:space="preserve"> not to make its financial system safer, nor to protect its own citizens from predatory financial behaviour, but rather </w:t>
      </w:r>
      <w:r w:rsidRPr="00417B1C">
        <w:rPr>
          <w:rStyle w:val="StyleUnderline"/>
          <w:highlight w:val="yellow"/>
        </w:rPr>
        <w:t>to advance foreign policy</w:t>
      </w:r>
      <w:r w:rsidRPr="00611DB6">
        <w:rPr>
          <w:sz w:val="16"/>
        </w:rPr>
        <w:t xml:space="preserve"> and national security objectives. Only in America, for instance, would citizens have to apply to the finance ministry in order to get a visa to visit Cuba.</w:t>
      </w:r>
    </w:p>
    <w:p w14:paraId="71180BBB" w14:textId="77777777" w:rsidR="00351424" w:rsidRPr="00611DB6" w:rsidRDefault="00351424" w:rsidP="00351424">
      <w:pPr>
        <w:rPr>
          <w:sz w:val="16"/>
          <w:szCs w:val="16"/>
        </w:rPr>
      </w:pPr>
      <w:r w:rsidRPr="00611DB6">
        <w:rPr>
          <w:sz w:val="16"/>
          <w:szCs w:val="16"/>
        </w:rPr>
        <w:t>Leadership is important, and most countries would be fine with following America’s lead for some things—cross-border rules governing stability, liquidity, and leverage, for instance. But even then the US has a tendency to ignore everybody else once the rules have been written, and decide to implement a set of entirely separate rules instead. The hegemon does whatever it wants, for its own, often inscrutable reasons, and it does not enjoy being questioned about its decisions.</w:t>
      </w:r>
    </w:p>
    <w:p w14:paraId="4286E5BE" w14:textId="77777777" w:rsidR="00351424" w:rsidRPr="00611DB6" w:rsidRDefault="00351424" w:rsidP="00351424">
      <w:pPr>
        <w:rPr>
          <w:sz w:val="16"/>
          <w:szCs w:val="16"/>
        </w:rPr>
      </w:pPr>
      <w:r w:rsidRPr="00611DB6">
        <w:rPr>
          <w:sz w:val="16"/>
          <w:szCs w:val="16"/>
        </w:rPr>
        <w:t xml:space="preserve">No other country can get away with this: what we are seeing is unapologetic American exceptionalism, manifesting as extraterritorial </w:t>
      </w:r>
      <w:proofErr w:type="spellStart"/>
      <w:r w:rsidRPr="00611DB6">
        <w:rPr>
          <w:sz w:val="16"/>
          <w:szCs w:val="16"/>
        </w:rPr>
        <w:t>powermongering</w:t>
      </w:r>
      <w:proofErr w:type="spellEnd"/>
      <w:r w:rsidRPr="00611DB6">
        <w:rPr>
          <w:sz w:val="16"/>
          <w:szCs w:val="16"/>
        </w:rPr>
        <w:t>. Using financial regulation as a vehicle for international power politics is extremely effective. It is also very cheap, compared with, say, declaring war.</w:t>
      </w:r>
    </w:p>
    <w:p w14:paraId="4C287793" w14:textId="77777777" w:rsidR="00351424" w:rsidRPr="00611DB6" w:rsidRDefault="00351424" w:rsidP="00351424">
      <w:pPr>
        <w:rPr>
          <w:sz w:val="16"/>
          <w:szCs w:val="16"/>
        </w:rPr>
      </w:pPr>
      <w:r w:rsidRPr="00611DB6">
        <w:rPr>
          <w:sz w:val="16"/>
          <w:szCs w:val="16"/>
        </w:rPr>
        <w:t xml:space="preserve">US officials never </w:t>
      </w:r>
      <w:proofErr w:type="spellStart"/>
      <w:r w:rsidRPr="00611DB6">
        <w:rPr>
          <w:sz w:val="16"/>
          <w:szCs w:val="16"/>
        </w:rPr>
        <w:t>apologise</w:t>
      </w:r>
      <w:proofErr w:type="spellEnd"/>
      <w:r w:rsidRPr="00611DB6">
        <w:rPr>
          <w:sz w:val="16"/>
          <w:szCs w:val="16"/>
        </w:rPr>
        <w:t xml:space="preserve"> for the fact that their own domestic law always trumps everybody else’s; rather, they positively revel in it. The consequence is entirely predictable: a very high degree of resentment at the way in which the U.S. throws its weight around.35</w:t>
      </w:r>
    </w:p>
    <w:p w14:paraId="47801C2B" w14:textId="77777777" w:rsidR="00351424" w:rsidRPr="00611DB6" w:rsidRDefault="00351424" w:rsidP="00351424">
      <w:pPr>
        <w:rPr>
          <w:sz w:val="16"/>
        </w:rPr>
      </w:pPr>
      <w:r w:rsidRPr="00611DB6">
        <w:rPr>
          <w:sz w:val="16"/>
        </w:rPr>
        <w:t xml:space="preserve">The </w:t>
      </w:r>
      <w:r w:rsidRPr="00611DB6">
        <w:rPr>
          <w:rStyle w:val="StyleUnderline"/>
        </w:rPr>
        <w:t xml:space="preserve">U.S. </w:t>
      </w:r>
      <w:r w:rsidRPr="00417B1C">
        <w:rPr>
          <w:rStyle w:val="StyleUnderline"/>
          <w:highlight w:val="yellow"/>
        </w:rPr>
        <w:t>indictments</w:t>
      </w:r>
      <w:r w:rsidRPr="00611DB6">
        <w:rPr>
          <w:sz w:val="16"/>
        </w:rPr>
        <w:t xml:space="preserve">, </w:t>
      </w:r>
      <w:r w:rsidRPr="00611DB6">
        <w:rPr>
          <w:rStyle w:val="StyleUnderline"/>
        </w:rPr>
        <w:t xml:space="preserve">plea agreements and extradition requests </w:t>
      </w:r>
      <w:r w:rsidRPr="00417B1C">
        <w:rPr>
          <w:rStyle w:val="StyleUnderline"/>
          <w:highlight w:val="yellow"/>
        </w:rPr>
        <w:t>in</w:t>
      </w:r>
      <w:r w:rsidRPr="00611DB6">
        <w:rPr>
          <w:sz w:val="16"/>
        </w:rPr>
        <w:t xml:space="preserve"> the Fédération </w:t>
      </w:r>
      <w:proofErr w:type="spellStart"/>
      <w:r w:rsidRPr="00611DB6">
        <w:rPr>
          <w:sz w:val="16"/>
        </w:rPr>
        <w:t>Internationale</w:t>
      </w:r>
      <w:proofErr w:type="spellEnd"/>
      <w:r w:rsidRPr="00611DB6">
        <w:rPr>
          <w:sz w:val="16"/>
        </w:rPr>
        <w:t xml:space="preserve"> de Football Association (</w:t>
      </w:r>
      <w:r w:rsidRPr="00417B1C">
        <w:rPr>
          <w:rStyle w:val="Emphasis"/>
          <w:highlight w:val="yellow"/>
        </w:rPr>
        <w:t>FIFA</w:t>
      </w:r>
      <w:r w:rsidRPr="00417B1C">
        <w:rPr>
          <w:sz w:val="16"/>
          <w:highlight w:val="yellow"/>
        </w:rPr>
        <w:t xml:space="preserve">) </w:t>
      </w:r>
      <w:r w:rsidRPr="00417B1C">
        <w:rPr>
          <w:rStyle w:val="StyleUnderline"/>
          <w:highlight w:val="yellow"/>
        </w:rPr>
        <w:t>fraud scandal are triggering</w:t>
      </w:r>
      <w:r w:rsidRPr="00611DB6">
        <w:rPr>
          <w:sz w:val="16"/>
        </w:rPr>
        <w:t xml:space="preserve"> similar signs of </w:t>
      </w:r>
      <w:r w:rsidRPr="00417B1C">
        <w:rPr>
          <w:rStyle w:val="Emphasis"/>
          <w:highlight w:val="yellow"/>
        </w:rPr>
        <w:t>international skepticism</w:t>
      </w:r>
      <w:r w:rsidRPr="00611DB6">
        <w:rPr>
          <w:sz w:val="16"/>
        </w:rPr>
        <w:t>. The first criticism actually came from Russia,36 which does not have much credibility in complaining about extraterritorial assertion of power, much less in complaining about the FIFA investigations (since it allegedly benefitted from the bribes that are being investigated). But that does not necessarily detract from the merits of the Russian criticism. Indeed, The Economist noted that Russia was onto something, observing that “</w:t>
      </w:r>
      <w:r w:rsidRPr="00611DB6">
        <w:rPr>
          <w:rStyle w:val="StyleUnderline"/>
        </w:rPr>
        <w:t xml:space="preserve">American </w:t>
      </w:r>
      <w:r w:rsidRPr="00417B1C">
        <w:rPr>
          <w:rStyle w:val="StyleUnderline"/>
          <w:highlight w:val="yellow"/>
        </w:rPr>
        <w:t>prosecutors</w:t>
      </w:r>
      <w:r w:rsidRPr="00611DB6">
        <w:rPr>
          <w:sz w:val="16"/>
        </w:rPr>
        <w:t xml:space="preserve"> . . . do indeed </w:t>
      </w:r>
      <w:r w:rsidRPr="00417B1C">
        <w:rPr>
          <w:rStyle w:val="StyleUnderline"/>
          <w:highlight w:val="yellow"/>
        </w:rPr>
        <w:t xml:space="preserve">reach </w:t>
      </w:r>
      <w:r w:rsidRPr="00417B1C">
        <w:rPr>
          <w:rStyle w:val="Emphasis"/>
          <w:highlight w:val="yellow"/>
        </w:rPr>
        <w:t>much farther</w:t>
      </w:r>
      <w:r w:rsidRPr="00611DB6">
        <w:rPr>
          <w:sz w:val="16"/>
        </w:rPr>
        <w:t xml:space="preserve"> than their peers elsewhere—sometimes too far” and that while the crack down on FIFA is welcome “when it comes to bribery, America has sometimes been too audacious.”37 </w:t>
      </w:r>
      <w:r w:rsidRPr="00417B1C">
        <w:rPr>
          <w:rStyle w:val="StyleUnderline"/>
          <w:highlight w:val="yellow"/>
        </w:rPr>
        <w:t>DOJ’s reliance on</w:t>
      </w:r>
      <w:r w:rsidRPr="00611DB6">
        <w:rPr>
          <w:rStyle w:val="StyleUnderline"/>
        </w:rPr>
        <w:t xml:space="preserve"> the </w:t>
      </w:r>
      <w:r w:rsidRPr="00417B1C">
        <w:rPr>
          <w:rStyle w:val="Emphasis"/>
          <w:highlight w:val="yellow"/>
        </w:rPr>
        <w:t>RICO Act</w:t>
      </w:r>
      <w:r w:rsidRPr="00417B1C">
        <w:rPr>
          <w:rStyle w:val="StyleUnderline"/>
          <w:highlight w:val="yellow"/>
        </w:rPr>
        <w:t xml:space="preserve"> and </w:t>
      </w:r>
      <w:r w:rsidRPr="00417B1C">
        <w:rPr>
          <w:rStyle w:val="Emphasis"/>
          <w:highlight w:val="yellow"/>
        </w:rPr>
        <w:t>Travel Act</w:t>
      </w:r>
      <w:r w:rsidRPr="00611DB6">
        <w:rPr>
          <w:sz w:val="16"/>
        </w:rPr>
        <w:t xml:space="preserve"> (rather than anti-bribery statutes) </w:t>
      </w:r>
      <w:r w:rsidRPr="00611DB6">
        <w:rPr>
          <w:rStyle w:val="StyleUnderline"/>
        </w:rPr>
        <w:t>to establish jurisdiction to prosecute</w:t>
      </w:r>
      <w:r w:rsidRPr="00611DB6">
        <w:rPr>
          <w:sz w:val="16"/>
        </w:rPr>
        <w:t xml:space="preserve"> what essentially are </w:t>
      </w:r>
      <w:r w:rsidRPr="00611DB6">
        <w:rPr>
          <w:rStyle w:val="StyleUnderline"/>
        </w:rPr>
        <w:t xml:space="preserve">bribery allegations </w:t>
      </w:r>
      <w:r w:rsidRPr="00417B1C">
        <w:rPr>
          <w:rStyle w:val="StyleUnderline"/>
          <w:highlight w:val="yellow"/>
        </w:rPr>
        <w:t>does not help</w:t>
      </w:r>
      <w:r w:rsidRPr="00611DB6">
        <w:rPr>
          <w:sz w:val="16"/>
        </w:rPr>
        <w:t xml:space="preserve"> its cause.38</w:t>
      </w:r>
    </w:p>
    <w:p w14:paraId="18C56854" w14:textId="77777777" w:rsidR="00351424" w:rsidRPr="00611DB6" w:rsidRDefault="00351424" w:rsidP="00351424">
      <w:pPr>
        <w:rPr>
          <w:rStyle w:val="StyleUnderline"/>
        </w:rPr>
      </w:pPr>
      <w:r w:rsidRPr="00611DB6">
        <w:rPr>
          <w:sz w:val="16"/>
        </w:rPr>
        <w:t xml:space="preserve">The extraterritorial adventures of U.S. courts in antitrust proceedings have not yet produced quite this much heat, but they are producing in their own way a great deal of heat, and one senses that </w:t>
      </w:r>
      <w:r w:rsidRPr="00417B1C">
        <w:rPr>
          <w:rStyle w:val="StyleUnderline"/>
          <w:highlight w:val="yellow"/>
        </w:rPr>
        <w:t xml:space="preserve">the </w:t>
      </w:r>
      <w:r w:rsidRPr="00417B1C">
        <w:rPr>
          <w:rStyle w:val="Emphasis"/>
          <w:highlight w:val="yellow"/>
        </w:rPr>
        <w:t>temperature</w:t>
      </w:r>
      <w:r w:rsidRPr="00417B1C">
        <w:rPr>
          <w:rStyle w:val="StyleUnderline"/>
          <w:highlight w:val="yellow"/>
        </w:rPr>
        <w:t xml:space="preserve"> is </w:t>
      </w:r>
      <w:r w:rsidRPr="00417B1C">
        <w:rPr>
          <w:rStyle w:val="Emphasis"/>
          <w:highlight w:val="yellow"/>
        </w:rPr>
        <w:t>rising</w:t>
      </w:r>
      <w:r w:rsidRPr="00417B1C">
        <w:rPr>
          <w:rStyle w:val="StyleUnderline"/>
          <w:highlight w:val="yellow"/>
        </w:rPr>
        <w:t>.</w:t>
      </w:r>
    </w:p>
    <w:p w14:paraId="684015A9" w14:textId="77777777" w:rsidR="00351424" w:rsidRDefault="00351424" w:rsidP="00351424">
      <w:bookmarkStart w:id="7" w:name="_Hlk93745172"/>
      <w:bookmarkEnd w:id="5"/>
    </w:p>
    <w:p w14:paraId="7D8BE89B" w14:textId="77777777" w:rsidR="00351424" w:rsidRDefault="00351424" w:rsidP="00351424">
      <w:pPr>
        <w:pStyle w:val="Heading4"/>
      </w:pPr>
      <w:r>
        <w:t xml:space="preserve">The plan permits foreign plaintiffs to sue </w:t>
      </w:r>
      <w:r w:rsidRPr="00547167">
        <w:rPr>
          <w:i/>
          <w:u w:val="single"/>
        </w:rPr>
        <w:t>only if</w:t>
      </w:r>
      <w:r>
        <w:t xml:space="preserve"> their or the defendant’s host countries lack robust anti-cartel laws---both developed </w:t>
      </w:r>
      <w:r w:rsidRPr="00A44007">
        <w:rPr>
          <w:i/>
          <w:u w:val="single"/>
        </w:rPr>
        <w:t>and</w:t>
      </w:r>
      <w:r>
        <w:t xml:space="preserve"> developing support the AFF because it </w:t>
      </w:r>
      <w:r w:rsidRPr="00A44007">
        <w:rPr>
          <w:u w:val="single"/>
        </w:rPr>
        <w:t>restrains jurisdiction</w:t>
      </w:r>
      <w:r>
        <w:t xml:space="preserve"> when cases are better heard </w:t>
      </w:r>
      <w:r w:rsidRPr="00A44007">
        <w:rPr>
          <w:u w:val="single"/>
        </w:rPr>
        <w:t>elsewhere</w:t>
      </w:r>
      <w:r>
        <w:t>---that’s 1AC Schmidt and…</w:t>
      </w:r>
    </w:p>
    <w:p w14:paraId="7B6777F1" w14:textId="77777777" w:rsidR="00351424" w:rsidRDefault="00351424" w:rsidP="00351424">
      <w:r w:rsidRPr="007A711D">
        <w:rPr>
          <w:rStyle w:val="Style13ptBold"/>
        </w:rPr>
        <w:t>Huffman 07</w:t>
      </w:r>
      <w:r>
        <w:t xml:space="preserve">, *Max Huffman, Visiting Assistant Professor, University of Cincinnati College of Law (2005-2007); (2007, “A Standing Framework for Private Extraterritorial Antitrust Enforcement”, </w:t>
      </w:r>
      <w:r w:rsidRPr="007A711D">
        <w:t>https://scholar.smu.edu/cgi/viewcontent.cgi?article=1438&amp;context=smulr</w:t>
      </w:r>
      <w:r>
        <w:t>)</w:t>
      </w:r>
    </w:p>
    <w:p w14:paraId="4B715FA5" w14:textId="77777777" w:rsidR="00351424" w:rsidRDefault="00351424" w:rsidP="00351424">
      <w:pPr>
        <w:rPr>
          <w:sz w:val="16"/>
        </w:rPr>
      </w:pPr>
      <w:r w:rsidRPr="00547167">
        <w:rPr>
          <w:sz w:val="16"/>
        </w:rPr>
        <w:t xml:space="preserve">In Hartford Fire, the Court observed that </w:t>
      </w:r>
      <w:r w:rsidRPr="00417B1C">
        <w:rPr>
          <w:rStyle w:val="StyleUnderline"/>
          <w:highlight w:val="yellow"/>
        </w:rPr>
        <w:t xml:space="preserve">some types of </w:t>
      </w:r>
      <w:r w:rsidRPr="00417B1C">
        <w:rPr>
          <w:rStyle w:val="Emphasis"/>
          <w:highlight w:val="yellow"/>
        </w:rPr>
        <w:t>extraterritorial jurisdiction</w:t>
      </w:r>
      <w:r w:rsidRPr="0020065B">
        <w:rPr>
          <w:rStyle w:val="StyleUnderline"/>
        </w:rPr>
        <w:t xml:space="preserve"> of U.S. economic regulation </w:t>
      </w:r>
      <w:r w:rsidRPr="00417B1C">
        <w:rPr>
          <w:rStyle w:val="Emphasis"/>
          <w:highlight w:val="yellow"/>
        </w:rPr>
        <w:t>do not undermine</w:t>
      </w:r>
      <w:r w:rsidRPr="00417B1C">
        <w:rPr>
          <w:rStyle w:val="StyleUnderline"/>
          <w:highlight w:val="yellow"/>
        </w:rPr>
        <w:t xml:space="preserve"> foreign sovereigns' efforts to regulate</w:t>
      </w:r>
      <w:r w:rsidRPr="0020065B">
        <w:rPr>
          <w:rStyle w:val="StyleUnderline"/>
        </w:rPr>
        <w:t xml:space="preserve"> their own </w:t>
      </w:r>
      <w:r w:rsidRPr="00417B1C">
        <w:rPr>
          <w:rStyle w:val="Emphasis"/>
          <w:highlight w:val="yellow"/>
        </w:rPr>
        <w:t>domestic commerce</w:t>
      </w:r>
      <w:r w:rsidRPr="00547167">
        <w:rPr>
          <w:sz w:val="16"/>
        </w:rPr>
        <w:t xml:space="preserve">. 260 The Court asked only whether U.S. regulation actually conflicted with regulation by foreign sovereigns. Because it did not, extraterritorial jurisdiction was found. 261 </w:t>
      </w:r>
      <w:r w:rsidRPr="00417B1C">
        <w:rPr>
          <w:rStyle w:val="StyleUnderline"/>
          <w:highlight w:val="yellow"/>
        </w:rPr>
        <w:t xml:space="preserve">There may be a </w:t>
      </w:r>
      <w:r w:rsidRPr="00417B1C">
        <w:rPr>
          <w:rStyle w:val="Emphasis"/>
          <w:highlight w:val="yellow"/>
        </w:rPr>
        <w:t>good explanation</w:t>
      </w:r>
      <w:r w:rsidRPr="00417B1C">
        <w:rPr>
          <w:rStyle w:val="StyleUnderline"/>
          <w:highlight w:val="yellow"/>
        </w:rPr>
        <w:t xml:space="preserve"> why</w:t>
      </w:r>
      <w:r w:rsidRPr="0020065B">
        <w:rPr>
          <w:rStyle w:val="StyleUnderline"/>
        </w:rPr>
        <w:t xml:space="preserve"> foreign </w:t>
      </w:r>
      <w:r w:rsidRPr="00417B1C">
        <w:rPr>
          <w:rStyle w:val="StyleUnderline"/>
          <w:highlight w:val="yellow"/>
        </w:rPr>
        <w:t>amici</w:t>
      </w:r>
      <w:r w:rsidRPr="0020065B">
        <w:rPr>
          <w:rStyle w:val="StyleUnderline"/>
        </w:rPr>
        <w:t xml:space="preserve"> in Empagran </w:t>
      </w:r>
      <w:r w:rsidRPr="00417B1C">
        <w:rPr>
          <w:rStyle w:val="StyleUnderline"/>
          <w:highlight w:val="yellow"/>
        </w:rPr>
        <w:t xml:space="preserve">were </w:t>
      </w:r>
      <w:r w:rsidRPr="00417B1C">
        <w:rPr>
          <w:rStyle w:val="Emphasis"/>
          <w:highlight w:val="yellow"/>
        </w:rPr>
        <w:t>limited</w:t>
      </w:r>
      <w:r w:rsidRPr="00417B1C">
        <w:rPr>
          <w:rStyle w:val="StyleUnderline"/>
          <w:highlight w:val="yellow"/>
        </w:rPr>
        <w:t xml:space="preserve"> to</w:t>
      </w:r>
      <w:r w:rsidRPr="0020065B">
        <w:rPr>
          <w:rStyle w:val="StyleUnderline"/>
        </w:rPr>
        <w:t xml:space="preserve"> those </w:t>
      </w:r>
      <w:r w:rsidRPr="00417B1C">
        <w:rPr>
          <w:rStyle w:val="StyleUnderline"/>
          <w:highlight w:val="yellow"/>
        </w:rPr>
        <w:t xml:space="preserve">nations with </w:t>
      </w:r>
      <w:r w:rsidRPr="00417B1C">
        <w:rPr>
          <w:rStyle w:val="Emphasis"/>
          <w:highlight w:val="yellow"/>
        </w:rPr>
        <w:t>sophisticated</w:t>
      </w:r>
      <w:r w:rsidRPr="0020065B">
        <w:rPr>
          <w:rStyle w:val="StyleUnderline"/>
        </w:rPr>
        <w:t xml:space="preserve"> antitrust </w:t>
      </w:r>
      <w:r w:rsidRPr="00417B1C">
        <w:rPr>
          <w:rStyle w:val="Emphasis"/>
          <w:highlight w:val="yellow"/>
        </w:rPr>
        <w:t>regulation</w:t>
      </w:r>
      <w:r w:rsidRPr="00417B1C">
        <w:rPr>
          <w:sz w:val="16"/>
          <w:highlight w:val="yellow"/>
        </w:rPr>
        <w:t xml:space="preserve">. </w:t>
      </w:r>
      <w:r w:rsidRPr="00417B1C">
        <w:rPr>
          <w:rStyle w:val="StyleUnderline"/>
          <w:highlight w:val="yellow"/>
        </w:rPr>
        <w:t xml:space="preserve">Sovereign nations </w:t>
      </w:r>
      <w:r w:rsidRPr="00417B1C">
        <w:rPr>
          <w:rStyle w:val="Emphasis"/>
          <w:highlight w:val="yellow"/>
        </w:rPr>
        <w:t>without such regulation</w:t>
      </w:r>
      <w:r w:rsidRPr="00417B1C">
        <w:rPr>
          <w:sz w:val="16"/>
          <w:highlight w:val="yellow"/>
        </w:rPr>
        <w:t>-</w:t>
      </w:r>
      <w:r w:rsidRPr="00417B1C">
        <w:rPr>
          <w:rStyle w:val="StyleUnderline"/>
          <w:highlight w:val="yellow"/>
        </w:rPr>
        <w:t xml:space="preserve">but </w:t>
      </w:r>
      <w:r w:rsidRPr="00417B1C">
        <w:rPr>
          <w:rStyle w:val="Emphasis"/>
          <w:highlight w:val="yellow"/>
        </w:rPr>
        <w:t>suffering</w:t>
      </w:r>
      <w:r w:rsidRPr="0020065B">
        <w:rPr>
          <w:rStyle w:val="StyleUnderline"/>
        </w:rPr>
        <w:t xml:space="preserve"> perhaps </w:t>
      </w:r>
      <w:r w:rsidRPr="00417B1C">
        <w:rPr>
          <w:rStyle w:val="Emphasis"/>
          <w:highlight w:val="yellow"/>
        </w:rPr>
        <w:t>substantial harm</w:t>
      </w:r>
      <w:r w:rsidRPr="00417B1C">
        <w:rPr>
          <w:rStyle w:val="StyleUnderline"/>
          <w:highlight w:val="yellow"/>
        </w:rPr>
        <w:t xml:space="preserve"> from </w:t>
      </w:r>
      <w:r w:rsidRPr="00417B1C">
        <w:rPr>
          <w:rStyle w:val="Emphasis"/>
          <w:highlight w:val="yellow"/>
        </w:rPr>
        <w:t>cartel conduct</w:t>
      </w:r>
      <w:r w:rsidRPr="0020065B">
        <w:rPr>
          <w:rStyle w:val="StyleUnderline"/>
        </w:rPr>
        <w:t xml:space="preserve"> in their economies</w:t>
      </w:r>
      <w:r w:rsidRPr="00547167">
        <w:rPr>
          <w:sz w:val="16"/>
        </w:rPr>
        <w:t xml:space="preserve"> 262 -</w:t>
      </w:r>
      <w:r w:rsidRPr="00417B1C">
        <w:rPr>
          <w:rStyle w:val="StyleUnderline"/>
          <w:highlight w:val="yellow"/>
        </w:rPr>
        <w:t xml:space="preserve">may be </w:t>
      </w:r>
      <w:proofErr w:type="spellStart"/>
      <w:r w:rsidRPr="00417B1C">
        <w:rPr>
          <w:rStyle w:val="Emphasis"/>
          <w:highlight w:val="yellow"/>
        </w:rPr>
        <w:t>illinclined</w:t>
      </w:r>
      <w:proofErr w:type="spellEnd"/>
      <w:r w:rsidRPr="00417B1C">
        <w:rPr>
          <w:rStyle w:val="StyleUnderline"/>
          <w:highlight w:val="yellow"/>
        </w:rPr>
        <w:t xml:space="preserve"> to </w:t>
      </w:r>
      <w:r w:rsidRPr="00417B1C">
        <w:rPr>
          <w:rStyle w:val="Emphasis"/>
          <w:highlight w:val="yellow"/>
        </w:rPr>
        <w:t>oppose assistance</w:t>
      </w:r>
      <w:r w:rsidRPr="00417B1C">
        <w:rPr>
          <w:rStyle w:val="StyleUnderline"/>
          <w:highlight w:val="yellow"/>
        </w:rPr>
        <w:t xml:space="preserve"> by </w:t>
      </w:r>
      <w:r w:rsidRPr="00417B1C">
        <w:rPr>
          <w:rStyle w:val="Emphasis"/>
          <w:highlight w:val="yellow"/>
        </w:rPr>
        <w:t>U.S. courts</w:t>
      </w:r>
      <w:r w:rsidRPr="0020065B">
        <w:rPr>
          <w:rStyle w:val="StyleUnderline"/>
        </w:rPr>
        <w:t xml:space="preserve"> in maintaining competitive conditions in their</w:t>
      </w:r>
      <w:r w:rsidRPr="00547167">
        <w:rPr>
          <w:sz w:val="16"/>
        </w:rPr>
        <w:t xml:space="preserve"> own </w:t>
      </w:r>
      <w:r w:rsidRPr="0020065B">
        <w:rPr>
          <w:rStyle w:val="StyleUnderline"/>
        </w:rPr>
        <w:t>domestic commerce</w:t>
      </w:r>
      <w:r w:rsidRPr="00547167">
        <w:rPr>
          <w:sz w:val="16"/>
        </w:rPr>
        <w:t>. 263 At a minimum, a court should explore this question in an individual case before assuming the Empagran approach applies to a particular foreign sovereign. 264</w:t>
      </w:r>
    </w:p>
    <w:p w14:paraId="576F29F6" w14:textId="77777777" w:rsidR="00351424" w:rsidRDefault="00351424" w:rsidP="00351424"/>
    <w:p w14:paraId="5EA9A738" w14:textId="77777777" w:rsidR="00351424" w:rsidRPr="004E6BC8" w:rsidRDefault="00351424" w:rsidP="00351424">
      <w:pPr>
        <w:pStyle w:val="Heading4"/>
      </w:pPr>
      <w:r>
        <w:t xml:space="preserve">That means the AFF </w:t>
      </w:r>
      <w:r w:rsidRPr="00281EFA">
        <w:rPr>
          <w:i/>
          <w:u w:val="single"/>
        </w:rPr>
        <w:t>avoids</w:t>
      </w:r>
      <w:r w:rsidRPr="00281EFA">
        <w:t xml:space="preserve"> conflict</w:t>
      </w:r>
      <w:r>
        <w:t xml:space="preserve"> with developed countries….</w:t>
      </w:r>
    </w:p>
    <w:p w14:paraId="2D80FBEB" w14:textId="77777777" w:rsidR="00351424" w:rsidRDefault="00351424" w:rsidP="00351424">
      <w:r w:rsidRPr="006E4B01">
        <w:rPr>
          <w:rStyle w:val="Style13ptBold"/>
        </w:rPr>
        <w:t>Schmidt 6</w:t>
      </w:r>
      <w:r>
        <w:t xml:space="preserve">, *Jonathan T. Schmidt. Antitrust lawyer. Master’s in Public Affairs from the </w:t>
      </w:r>
      <w:r w:rsidRPr="006E4B01">
        <w:t>Princeton School of Public and International Affairs</w:t>
      </w:r>
      <w:r>
        <w:t xml:space="preserve">. JD from Yale Law School. Former </w:t>
      </w:r>
      <w:r w:rsidRPr="006E4B01">
        <w:t>Fulbright Fellow in Peru, where he studied micro-enterprise lending</w:t>
      </w:r>
      <w:r>
        <w:t xml:space="preserve">; (2006, “Keeping U.S. Courts Open to Foreign Antitrust Plaintiffs: A Hybrid Approach to the Effective Deterrence of International Cartels.” </w:t>
      </w:r>
      <w:hyperlink r:id="rId56" w:history="1">
        <w:r w:rsidRPr="00073531">
          <w:rPr>
            <w:rStyle w:val="Hyperlink"/>
          </w:rPr>
          <w:t>https://digitalcommons.law.yale.edu/cgi/viewcontent.cgi?referer=&amp;httpsredir=1&amp;article=1266&amp;context=yjil</w:t>
        </w:r>
      </w:hyperlink>
      <w:r>
        <w:t>)</w:t>
      </w:r>
    </w:p>
    <w:p w14:paraId="484D216A" w14:textId="77777777" w:rsidR="00351424" w:rsidRPr="004E6BC8" w:rsidRDefault="00351424" w:rsidP="00351424">
      <w:pPr>
        <w:rPr>
          <w:sz w:val="16"/>
        </w:rPr>
      </w:pPr>
      <w:r w:rsidRPr="004E6BC8">
        <w:rPr>
          <w:sz w:val="16"/>
        </w:rPr>
        <w:t xml:space="preserve">The principles underlying this proposed law are those of the doctrine of forum non conveniens as articulated in Piper. Thus, </w:t>
      </w:r>
      <w:r w:rsidRPr="00417B1C">
        <w:rPr>
          <w:rStyle w:val="StyleUnderline"/>
          <w:highlight w:val="yellow"/>
        </w:rPr>
        <w:t>if plaintiffs can secure relief in</w:t>
      </w:r>
      <w:r w:rsidRPr="004E6BC8">
        <w:rPr>
          <w:sz w:val="16"/>
        </w:rPr>
        <w:t xml:space="preserve"> their </w:t>
      </w:r>
      <w:r w:rsidRPr="00417B1C">
        <w:rPr>
          <w:rStyle w:val="StyleUnderline"/>
          <w:highlight w:val="yellow"/>
        </w:rPr>
        <w:t>domestic courts</w:t>
      </w:r>
      <w:r w:rsidRPr="004E6BC8">
        <w:rPr>
          <w:rStyle w:val="StyleUnderline"/>
        </w:rPr>
        <w:t xml:space="preserve"> for antitrust violations</w:t>
      </w:r>
      <w:r w:rsidRPr="004E6BC8">
        <w:rPr>
          <w:sz w:val="16"/>
        </w:rPr>
        <w:t xml:space="preserve"> that involve foreign harms, </w:t>
      </w:r>
      <w:r w:rsidRPr="00417B1C">
        <w:rPr>
          <w:rStyle w:val="StyleUnderline"/>
          <w:highlight w:val="yellow"/>
        </w:rPr>
        <w:t xml:space="preserve">they should </w:t>
      </w:r>
      <w:r w:rsidRPr="00417B1C">
        <w:rPr>
          <w:rStyle w:val="Emphasis"/>
          <w:highlight w:val="yellow"/>
        </w:rPr>
        <w:t>not be able</w:t>
      </w:r>
      <w:r w:rsidRPr="00417B1C">
        <w:rPr>
          <w:rStyle w:val="StyleUnderline"/>
          <w:highlight w:val="yellow"/>
        </w:rPr>
        <w:t xml:space="preserve"> to </w:t>
      </w:r>
      <w:r w:rsidRPr="00417B1C">
        <w:rPr>
          <w:rStyle w:val="Emphasis"/>
          <w:highlight w:val="yellow"/>
        </w:rPr>
        <w:t>sue</w:t>
      </w:r>
      <w:r w:rsidRPr="00417B1C">
        <w:rPr>
          <w:rStyle w:val="StyleUnderline"/>
          <w:highlight w:val="yellow"/>
        </w:rPr>
        <w:t xml:space="preserve"> a </w:t>
      </w:r>
      <w:r w:rsidRPr="00417B1C">
        <w:rPr>
          <w:rStyle w:val="Emphasis"/>
          <w:highlight w:val="yellow"/>
        </w:rPr>
        <w:t>foreign defendant</w:t>
      </w:r>
      <w:r w:rsidRPr="004E6BC8">
        <w:rPr>
          <w:sz w:val="16"/>
        </w:rPr>
        <w:t xml:space="preserve"> </w:t>
      </w:r>
      <w:r w:rsidRPr="004E6BC8">
        <w:rPr>
          <w:rStyle w:val="StyleUnderline"/>
        </w:rPr>
        <w:t>in U.S. courts simply because the damages</w:t>
      </w:r>
      <w:r w:rsidRPr="004E6BC8">
        <w:rPr>
          <w:sz w:val="16"/>
        </w:rPr>
        <w:t xml:space="preserve"> available there </w:t>
      </w:r>
      <w:r w:rsidRPr="004E6BC8">
        <w:rPr>
          <w:rStyle w:val="StyleUnderline"/>
        </w:rPr>
        <w:t>may be more favorable</w:t>
      </w:r>
      <w:r w:rsidRPr="004E6BC8">
        <w:rPr>
          <w:sz w:val="16"/>
        </w:rPr>
        <w:t xml:space="preserve">. However, when a foreign plaintiff cannot secure relief in her domestic courts--either because the courts do not permit jurisdiction over the claims or because the statutory relief is not actually available-she should first turn to the court system in which the foreign defendant is located. Again, </w:t>
      </w:r>
      <w:r w:rsidRPr="004E6BC8">
        <w:rPr>
          <w:rStyle w:val="StyleUnderline"/>
        </w:rPr>
        <w:t xml:space="preserve">this result would accord with a concern for </w:t>
      </w:r>
      <w:r w:rsidRPr="004E6BC8">
        <w:rPr>
          <w:rStyle w:val="Emphasis"/>
        </w:rPr>
        <w:t>convenience</w:t>
      </w:r>
      <w:r w:rsidRPr="004E6BC8">
        <w:rPr>
          <w:sz w:val="16"/>
        </w:rPr>
        <w:t xml:space="preserve"> </w:t>
      </w:r>
      <w:r w:rsidRPr="004E6BC8">
        <w:rPr>
          <w:rStyle w:val="StyleUnderline"/>
        </w:rPr>
        <w:t xml:space="preserve">and </w:t>
      </w:r>
      <w:r w:rsidRPr="004E6BC8">
        <w:rPr>
          <w:rStyle w:val="Emphasis"/>
        </w:rPr>
        <w:t>judicial economy</w:t>
      </w:r>
      <w:r w:rsidRPr="004E6BC8">
        <w:rPr>
          <w:sz w:val="16"/>
        </w:rPr>
        <w:t>. Only if the plaintiff cannot receive adequate relief in her home forum or the defendant's home forum should U.S. courts exercise jurisdiction, assuming the requisite showing of a link to domestic effect is made. Such an exercise of jurisdiction would not be an act of charity toward the plaintiff; it would recognize that affording such plaintiffs an opportunity for relief somewhere is necessary to deter the international cartels that harm American consumers and businesses.</w:t>
      </w:r>
    </w:p>
    <w:p w14:paraId="5207BE71" w14:textId="77777777" w:rsidR="00351424" w:rsidRPr="004E6BC8" w:rsidRDefault="00351424" w:rsidP="00351424">
      <w:pPr>
        <w:rPr>
          <w:sz w:val="16"/>
        </w:rPr>
      </w:pPr>
      <w:r w:rsidRPr="00417B1C">
        <w:rPr>
          <w:rStyle w:val="StyleUnderline"/>
          <w:highlight w:val="yellow"/>
        </w:rPr>
        <w:t xml:space="preserve">Such a </w:t>
      </w:r>
      <w:r w:rsidRPr="00417B1C">
        <w:rPr>
          <w:rStyle w:val="Emphasis"/>
          <w:highlight w:val="yellow"/>
        </w:rPr>
        <w:t>restriction</w:t>
      </w:r>
      <w:r w:rsidRPr="004E6BC8">
        <w:rPr>
          <w:rStyle w:val="StyleUnderline"/>
        </w:rPr>
        <w:t xml:space="preserve"> of jurisdiction</w:t>
      </w:r>
      <w:r w:rsidRPr="004E6BC8">
        <w:rPr>
          <w:sz w:val="16"/>
        </w:rPr>
        <w:t xml:space="preserve"> would not affect the ability of American plaintiffs to bring antitrust claims against anyone in the world, nor would it prevent U.S. courts from exercising jurisdiction over cases involving American defendants. Instead, this restriction on jurisdiction </w:t>
      </w:r>
      <w:r w:rsidRPr="00417B1C">
        <w:rPr>
          <w:rStyle w:val="StyleUnderline"/>
          <w:highlight w:val="yellow"/>
        </w:rPr>
        <w:t>would apply</w:t>
      </w:r>
      <w:r w:rsidRPr="004E6BC8">
        <w:rPr>
          <w:rStyle w:val="StyleUnderline"/>
        </w:rPr>
        <w:t xml:space="preserve"> </w:t>
      </w:r>
      <w:r w:rsidRPr="004E6BC8">
        <w:rPr>
          <w:rStyle w:val="Emphasis"/>
        </w:rPr>
        <w:t xml:space="preserve">only </w:t>
      </w:r>
      <w:r w:rsidRPr="00417B1C">
        <w:rPr>
          <w:rStyle w:val="Emphasis"/>
          <w:highlight w:val="yellow"/>
        </w:rPr>
        <w:t>when</w:t>
      </w:r>
      <w:r w:rsidRPr="00417B1C">
        <w:rPr>
          <w:rStyle w:val="StyleUnderline"/>
          <w:highlight w:val="yellow"/>
        </w:rPr>
        <w:t xml:space="preserve"> neither the </w:t>
      </w:r>
      <w:r w:rsidRPr="00417B1C">
        <w:rPr>
          <w:rStyle w:val="Emphasis"/>
          <w:highlight w:val="yellow"/>
        </w:rPr>
        <w:t>plaintiff</w:t>
      </w:r>
      <w:r w:rsidRPr="00417B1C">
        <w:rPr>
          <w:rStyle w:val="StyleUnderline"/>
          <w:highlight w:val="yellow"/>
        </w:rPr>
        <w:t xml:space="preserve"> nor</w:t>
      </w:r>
      <w:r w:rsidRPr="004E6BC8">
        <w:rPr>
          <w:rStyle w:val="StyleUnderline"/>
        </w:rPr>
        <w:t xml:space="preserve"> the </w:t>
      </w:r>
      <w:r w:rsidRPr="00417B1C">
        <w:rPr>
          <w:rStyle w:val="Emphasis"/>
          <w:highlight w:val="yellow"/>
        </w:rPr>
        <w:t>defendant</w:t>
      </w:r>
      <w:r w:rsidRPr="00417B1C">
        <w:rPr>
          <w:rStyle w:val="StyleUnderline"/>
          <w:highlight w:val="yellow"/>
        </w:rPr>
        <w:t xml:space="preserve"> was</w:t>
      </w:r>
      <w:r w:rsidRPr="004E6BC8">
        <w:rPr>
          <w:rStyle w:val="StyleUnderline"/>
        </w:rPr>
        <w:t xml:space="preserve"> an </w:t>
      </w:r>
      <w:r w:rsidRPr="00417B1C">
        <w:rPr>
          <w:rStyle w:val="Emphasis"/>
          <w:highlight w:val="yellow"/>
        </w:rPr>
        <w:t>American</w:t>
      </w:r>
      <w:r w:rsidRPr="004E6BC8">
        <w:rPr>
          <w:sz w:val="16"/>
        </w:rPr>
        <w:t xml:space="preserve">. In such situations, the United States retains an interest in ensuring that plaintiffs can receive adequate compensation because of its deterrent effect on international cartels that affect the United States. However, if such claims could be better heard before a foreign court, </w:t>
      </w:r>
      <w:r w:rsidRPr="00C01914">
        <w:rPr>
          <w:sz w:val="16"/>
          <w:szCs w:val="16"/>
        </w:rPr>
        <w:t>the United States should decline jurisdiction because of convenience and judicial economy.279</w:t>
      </w:r>
    </w:p>
    <w:p w14:paraId="0E21D437" w14:textId="77777777" w:rsidR="00351424" w:rsidRPr="004E6BC8" w:rsidRDefault="00351424" w:rsidP="00351424">
      <w:pPr>
        <w:rPr>
          <w:rStyle w:val="Style13ptBold"/>
        </w:rPr>
      </w:pPr>
      <w:r w:rsidRPr="004E6BC8">
        <w:rPr>
          <w:rStyle w:val="Style13ptBold"/>
        </w:rPr>
        <w:t>[FOOTNOTE 279]</w:t>
      </w:r>
    </w:p>
    <w:p w14:paraId="42D6E951" w14:textId="77777777" w:rsidR="00351424" w:rsidRPr="004E6BC8" w:rsidRDefault="00351424" w:rsidP="00351424">
      <w:pPr>
        <w:rPr>
          <w:sz w:val="16"/>
        </w:rPr>
      </w:pPr>
      <w:r w:rsidRPr="004E6BC8">
        <w:rPr>
          <w:sz w:val="16"/>
        </w:rPr>
        <w:t xml:space="preserve">279. </w:t>
      </w:r>
      <w:r w:rsidRPr="00417B1C">
        <w:rPr>
          <w:rStyle w:val="StyleUnderline"/>
          <w:highlight w:val="yellow"/>
        </w:rPr>
        <w:t xml:space="preserve">Such a policy could also </w:t>
      </w:r>
      <w:r w:rsidRPr="00417B1C">
        <w:rPr>
          <w:rStyle w:val="Emphasis"/>
          <w:highlight w:val="yellow"/>
        </w:rPr>
        <w:t>advance</w:t>
      </w:r>
      <w:r w:rsidRPr="00417B1C">
        <w:rPr>
          <w:sz w:val="16"/>
          <w:highlight w:val="yellow"/>
        </w:rPr>
        <w:t xml:space="preserve"> </w:t>
      </w:r>
      <w:r w:rsidRPr="00417B1C">
        <w:rPr>
          <w:rStyle w:val="StyleUnderline"/>
          <w:highlight w:val="yellow"/>
        </w:rPr>
        <w:t>the U</w:t>
      </w:r>
      <w:r w:rsidRPr="004E6BC8">
        <w:rPr>
          <w:rStyle w:val="StyleUnderline"/>
        </w:rPr>
        <w:t xml:space="preserve">nited </w:t>
      </w:r>
      <w:r w:rsidRPr="00417B1C">
        <w:rPr>
          <w:rStyle w:val="StyleUnderline"/>
          <w:highlight w:val="yellow"/>
        </w:rPr>
        <w:t>S</w:t>
      </w:r>
      <w:r w:rsidRPr="004E6BC8">
        <w:rPr>
          <w:rStyle w:val="StyleUnderline"/>
        </w:rPr>
        <w:t xml:space="preserve">tates's </w:t>
      </w:r>
      <w:r w:rsidRPr="00417B1C">
        <w:rPr>
          <w:rStyle w:val="StyleUnderline"/>
          <w:highlight w:val="yellow"/>
        </w:rPr>
        <w:t xml:space="preserve">foreign policy interests by </w:t>
      </w:r>
      <w:r w:rsidRPr="00417B1C">
        <w:rPr>
          <w:rStyle w:val="Emphasis"/>
          <w:highlight w:val="yellow"/>
        </w:rPr>
        <w:t>avoiding conflict</w:t>
      </w:r>
      <w:r w:rsidRPr="00417B1C">
        <w:rPr>
          <w:sz w:val="16"/>
          <w:highlight w:val="yellow"/>
        </w:rPr>
        <w:t xml:space="preserve"> </w:t>
      </w:r>
      <w:r w:rsidRPr="00417B1C">
        <w:rPr>
          <w:rStyle w:val="StyleUnderline"/>
          <w:highlight w:val="yellow"/>
        </w:rPr>
        <w:t xml:space="preserve">with other </w:t>
      </w:r>
      <w:r w:rsidRPr="00417B1C">
        <w:rPr>
          <w:rStyle w:val="Emphasis"/>
          <w:highlight w:val="yellow"/>
        </w:rPr>
        <w:t>developed countries</w:t>
      </w:r>
      <w:r w:rsidRPr="00417B1C">
        <w:rPr>
          <w:rStyle w:val="StyleUnderline"/>
          <w:highlight w:val="yellow"/>
        </w:rPr>
        <w:t xml:space="preserve"> with which it </w:t>
      </w:r>
      <w:r w:rsidRPr="00417B1C">
        <w:rPr>
          <w:rStyle w:val="Emphasis"/>
          <w:highlight w:val="yellow"/>
        </w:rPr>
        <w:t>collaborates</w:t>
      </w:r>
      <w:r w:rsidRPr="00417B1C">
        <w:rPr>
          <w:sz w:val="16"/>
          <w:highlight w:val="yellow"/>
        </w:rPr>
        <w:t xml:space="preserve"> </w:t>
      </w:r>
      <w:r w:rsidRPr="00417B1C">
        <w:rPr>
          <w:rStyle w:val="StyleUnderline"/>
          <w:highlight w:val="yellow"/>
        </w:rPr>
        <w:t xml:space="preserve">in </w:t>
      </w:r>
      <w:r w:rsidRPr="00417B1C">
        <w:rPr>
          <w:rStyle w:val="Emphasis"/>
          <w:highlight w:val="yellow"/>
        </w:rPr>
        <w:t>antitrust enforcement</w:t>
      </w:r>
      <w:r w:rsidRPr="004E6BC8">
        <w:rPr>
          <w:sz w:val="16"/>
        </w:rPr>
        <w:t>.</w:t>
      </w:r>
    </w:p>
    <w:p w14:paraId="49C1B020" w14:textId="77777777" w:rsidR="00351424" w:rsidRDefault="00351424" w:rsidP="00351424">
      <w:pPr>
        <w:rPr>
          <w:rStyle w:val="Style13ptBold"/>
        </w:rPr>
      </w:pPr>
      <w:r w:rsidRPr="004E6BC8">
        <w:rPr>
          <w:rStyle w:val="Style13ptBold"/>
        </w:rPr>
        <w:t>[END FOOTNOTE 279]</w:t>
      </w:r>
    </w:p>
    <w:p w14:paraId="6C396FC1" w14:textId="77777777" w:rsidR="00351424" w:rsidRDefault="00351424" w:rsidP="00351424">
      <w:pPr>
        <w:rPr>
          <w:rStyle w:val="StyleUnderline"/>
        </w:rPr>
      </w:pPr>
    </w:p>
    <w:p w14:paraId="728141C9" w14:textId="77777777" w:rsidR="00351424" w:rsidRDefault="00351424" w:rsidP="00351424">
      <w:pPr>
        <w:pStyle w:val="Heading4"/>
      </w:pPr>
      <w:r>
        <w:t xml:space="preserve">Supplanting developing countries’ cartel regulation is enjoyed by </w:t>
      </w:r>
      <w:r w:rsidRPr="00611DB6">
        <w:rPr>
          <w:u w:val="single"/>
        </w:rPr>
        <w:t>everyone</w:t>
      </w:r>
      <w:r>
        <w:t xml:space="preserve">. </w:t>
      </w:r>
    </w:p>
    <w:p w14:paraId="63C5B3D4" w14:textId="77777777" w:rsidR="00351424" w:rsidRDefault="00351424" w:rsidP="00351424">
      <w:r w:rsidRPr="00752005">
        <w:rPr>
          <w:rStyle w:val="Style13ptBold"/>
        </w:rPr>
        <w:t>Michaels 16</w:t>
      </w:r>
      <w:r>
        <w:t>, *Ralf Michaels, the Arthur Larson Professor of Law at Duke University School of Law; (2016, “</w:t>
      </w:r>
      <w:r w:rsidRPr="00752005">
        <w:t>SUPPLANTING FOREIGN ANTITRUST</w:t>
      </w:r>
      <w:r>
        <w:t xml:space="preserve">”, </w:t>
      </w:r>
      <w:hyperlink r:id="rId57" w:history="1">
        <w:r w:rsidRPr="009503E5">
          <w:rPr>
            <w:rStyle w:val="Hyperlink"/>
          </w:rPr>
          <w:t>https://scholarship.law.duke.edu/cgi/viewcontent.cgi?article=4808&amp;context=lcp</w:t>
        </w:r>
      </w:hyperlink>
      <w:r>
        <w:t>)</w:t>
      </w:r>
    </w:p>
    <w:p w14:paraId="3290B6F0" w14:textId="77777777" w:rsidR="00351424" w:rsidRPr="00611DB6" w:rsidRDefault="00351424" w:rsidP="00351424">
      <w:pPr>
        <w:rPr>
          <w:sz w:val="16"/>
        </w:rPr>
      </w:pPr>
      <w:r w:rsidRPr="00611DB6">
        <w:rPr>
          <w:sz w:val="16"/>
        </w:rPr>
        <w:t xml:space="preserve">Moreover, </w:t>
      </w:r>
      <w:r w:rsidRPr="00417B1C">
        <w:rPr>
          <w:rStyle w:val="StyleUnderline"/>
          <w:highlight w:val="yellow"/>
        </w:rPr>
        <w:t>even</w:t>
      </w:r>
      <w:r w:rsidRPr="00611DB6">
        <w:rPr>
          <w:sz w:val="16"/>
        </w:rPr>
        <w:t xml:space="preserve"> in a situation </w:t>
      </w:r>
      <w:r w:rsidRPr="00417B1C">
        <w:rPr>
          <w:rStyle w:val="StyleUnderline"/>
          <w:highlight w:val="yellow"/>
        </w:rPr>
        <w:t>with existing</w:t>
      </w:r>
      <w:r w:rsidRPr="00611DB6">
        <w:rPr>
          <w:rStyle w:val="StyleUnderline"/>
        </w:rPr>
        <w:t xml:space="preserve"> antitrust </w:t>
      </w:r>
      <w:r w:rsidRPr="00417B1C">
        <w:rPr>
          <w:rStyle w:val="StyleUnderline"/>
          <w:highlight w:val="yellow"/>
        </w:rPr>
        <w:t>regulation</w:t>
      </w:r>
      <w:r w:rsidRPr="00611DB6">
        <w:rPr>
          <w:rStyle w:val="StyleUnderline"/>
        </w:rPr>
        <w:t xml:space="preserve"> in various countries</w:t>
      </w:r>
      <w:r w:rsidRPr="00611DB6">
        <w:rPr>
          <w:sz w:val="16"/>
        </w:rPr>
        <w:t xml:space="preserve">, </w:t>
      </w:r>
      <w:r w:rsidRPr="00417B1C">
        <w:rPr>
          <w:rStyle w:val="StyleUnderline"/>
          <w:highlight w:val="yellow"/>
        </w:rPr>
        <w:t xml:space="preserve">it would be in </w:t>
      </w:r>
      <w:r w:rsidRPr="00417B1C">
        <w:rPr>
          <w:rStyle w:val="Emphasis"/>
          <w:sz w:val="26"/>
          <w:szCs w:val="26"/>
          <w:highlight w:val="yellow"/>
        </w:rPr>
        <w:t>every country’s interest</w:t>
      </w:r>
      <w:r w:rsidRPr="00611DB6">
        <w:rPr>
          <w:sz w:val="16"/>
        </w:rPr>
        <w:t xml:space="preserve"> that </w:t>
      </w:r>
      <w:r w:rsidRPr="00417B1C">
        <w:rPr>
          <w:rStyle w:val="StyleUnderline"/>
          <w:highlight w:val="yellow"/>
        </w:rPr>
        <w:t>the cartel be regulated</w:t>
      </w:r>
      <w:r w:rsidRPr="00611DB6">
        <w:rPr>
          <w:rStyle w:val="StyleUnderline"/>
        </w:rPr>
        <w:t xml:space="preserve"> also </w:t>
      </w:r>
      <w:r w:rsidRPr="00417B1C">
        <w:rPr>
          <w:rStyle w:val="StyleUnderline"/>
          <w:highlight w:val="yellow"/>
        </w:rPr>
        <w:t>with regard to</w:t>
      </w:r>
      <w:r w:rsidRPr="00611DB6">
        <w:rPr>
          <w:rStyle w:val="StyleUnderline"/>
        </w:rPr>
        <w:t xml:space="preserve"> effects on those </w:t>
      </w:r>
      <w:r w:rsidRPr="00417B1C">
        <w:rPr>
          <w:rStyle w:val="StyleUnderline"/>
          <w:highlight w:val="yellow"/>
        </w:rPr>
        <w:t xml:space="preserve">markets that have </w:t>
      </w:r>
      <w:r w:rsidRPr="00417B1C">
        <w:rPr>
          <w:rStyle w:val="Emphasis"/>
          <w:highlight w:val="yellow"/>
        </w:rPr>
        <w:t>no effective enforcement</w:t>
      </w:r>
      <w:r w:rsidRPr="00611DB6">
        <w:rPr>
          <w:rStyle w:val="Emphasis"/>
        </w:rPr>
        <w:t xml:space="preserve"> regimes</w:t>
      </w:r>
      <w:r w:rsidRPr="00611DB6">
        <w:rPr>
          <w:sz w:val="16"/>
        </w:rPr>
        <w:t>.74 If a supranational institution existed, it could appoint the country that should regulate the anti-competitive conduct.75 In the absence of such an institution, determining the appropriate regulator is harder but not impossible. Principles of positive comity, combined with conflict-of-laws rules, should make it possible for them to defer to the best-equipped country.76 This may often be the country in which most of the defendants are situated, or the country that was most affected by the cartel.</w:t>
      </w:r>
    </w:p>
    <w:p w14:paraId="74C6F6BE" w14:textId="77777777" w:rsidR="00351424" w:rsidRPr="00611DB6" w:rsidRDefault="00351424" w:rsidP="00351424">
      <w:pPr>
        <w:rPr>
          <w:sz w:val="16"/>
        </w:rPr>
      </w:pPr>
      <w:r w:rsidRPr="00417B1C">
        <w:rPr>
          <w:rStyle w:val="Emphasis"/>
          <w:highlight w:val="yellow"/>
        </w:rPr>
        <w:t>Regulation</w:t>
      </w:r>
      <w:r w:rsidRPr="00417B1C">
        <w:rPr>
          <w:rStyle w:val="StyleUnderline"/>
          <w:highlight w:val="yellow"/>
        </w:rPr>
        <w:t xml:space="preserve"> may</w:t>
      </w:r>
      <w:r w:rsidRPr="00611DB6">
        <w:rPr>
          <w:rStyle w:val="StyleUnderline"/>
        </w:rPr>
        <w:t xml:space="preserve"> thus </w:t>
      </w:r>
      <w:r w:rsidRPr="00417B1C">
        <w:rPr>
          <w:rStyle w:val="Emphasis"/>
          <w:highlight w:val="yellow"/>
        </w:rPr>
        <w:t>be in the interest</w:t>
      </w:r>
      <w:r w:rsidRPr="00417B1C">
        <w:rPr>
          <w:rStyle w:val="StyleUnderline"/>
          <w:highlight w:val="yellow"/>
        </w:rPr>
        <w:t xml:space="preserve"> of the </w:t>
      </w:r>
      <w:r w:rsidRPr="00417B1C">
        <w:rPr>
          <w:rStyle w:val="Emphasis"/>
          <w:highlight w:val="yellow"/>
        </w:rPr>
        <w:t>developed country</w:t>
      </w:r>
      <w:r w:rsidRPr="00611DB6">
        <w:rPr>
          <w:sz w:val="16"/>
        </w:rPr>
        <w:t xml:space="preserve">. </w:t>
      </w:r>
      <w:r w:rsidRPr="00611DB6">
        <w:rPr>
          <w:rStyle w:val="StyleUnderline"/>
        </w:rPr>
        <w:t xml:space="preserve">It is </w:t>
      </w:r>
      <w:r w:rsidRPr="00417B1C">
        <w:rPr>
          <w:rStyle w:val="StyleUnderline"/>
          <w:highlight w:val="yellow"/>
        </w:rPr>
        <w:t>also</w:t>
      </w:r>
      <w:r w:rsidRPr="00611DB6">
        <w:rPr>
          <w:rStyle w:val="StyleUnderline"/>
        </w:rPr>
        <w:t xml:space="preserve"> in the interest </w:t>
      </w:r>
      <w:r w:rsidRPr="00417B1C">
        <w:rPr>
          <w:rStyle w:val="StyleUnderline"/>
          <w:highlight w:val="yellow"/>
        </w:rPr>
        <w:t xml:space="preserve">of the </w:t>
      </w:r>
      <w:r w:rsidRPr="00417B1C">
        <w:rPr>
          <w:rStyle w:val="Emphasis"/>
          <w:highlight w:val="yellow"/>
        </w:rPr>
        <w:t>developing country</w:t>
      </w:r>
      <w:r w:rsidRPr="00611DB6">
        <w:rPr>
          <w:sz w:val="16"/>
        </w:rPr>
        <w:t xml:space="preserve"> if enough of the previously discussed conditions are met. </w:t>
      </w:r>
      <w:r w:rsidRPr="00611DB6">
        <w:rPr>
          <w:rStyle w:val="StyleUnderline"/>
        </w:rPr>
        <w:t xml:space="preserve">If a cartel affects </w:t>
      </w:r>
      <w:r w:rsidRPr="00417B1C">
        <w:rPr>
          <w:rStyle w:val="StyleUnderline"/>
          <w:highlight w:val="yellow"/>
        </w:rPr>
        <w:t>a country without</w:t>
      </w:r>
      <w:r w:rsidRPr="00611DB6">
        <w:rPr>
          <w:rStyle w:val="StyleUnderline"/>
        </w:rPr>
        <w:t xml:space="preserve"> an </w:t>
      </w:r>
      <w:r w:rsidRPr="00417B1C">
        <w:rPr>
          <w:rStyle w:val="StyleUnderline"/>
          <w:highlight w:val="yellow"/>
        </w:rPr>
        <w:t>effective antitrust</w:t>
      </w:r>
      <w:r w:rsidRPr="00611DB6">
        <w:rPr>
          <w:rStyle w:val="StyleUnderline"/>
        </w:rPr>
        <w:t xml:space="preserve"> regime</w:t>
      </w:r>
      <w:r w:rsidRPr="00611DB6">
        <w:rPr>
          <w:sz w:val="16"/>
        </w:rPr>
        <w:t xml:space="preserve">, </w:t>
      </w:r>
      <w:r w:rsidRPr="00611DB6">
        <w:rPr>
          <w:rStyle w:val="StyleUnderline"/>
        </w:rPr>
        <w:t xml:space="preserve">that country </w:t>
      </w:r>
      <w:r w:rsidRPr="00417B1C">
        <w:rPr>
          <w:rStyle w:val="StyleUnderline"/>
          <w:highlight w:val="yellow"/>
        </w:rPr>
        <w:t>will</w:t>
      </w:r>
      <w:r w:rsidRPr="00611DB6">
        <w:rPr>
          <w:sz w:val="16"/>
        </w:rPr>
        <w:t xml:space="preserve">, under most circumstances, </w:t>
      </w:r>
      <w:r w:rsidRPr="00417B1C">
        <w:rPr>
          <w:rStyle w:val="StyleUnderline"/>
          <w:highlight w:val="yellow"/>
        </w:rPr>
        <w:t xml:space="preserve">benefit from </w:t>
      </w:r>
      <w:r w:rsidRPr="00417B1C">
        <w:rPr>
          <w:rStyle w:val="Emphasis"/>
          <w:highlight w:val="yellow"/>
        </w:rPr>
        <w:t>effective regulation</w:t>
      </w:r>
      <w:r w:rsidRPr="00611DB6">
        <w:rPr>
          <w:sz w:val="16"/>
        </w:rPr>
        <w:t xml:space="preserve"> of the cartel, </w:t>
      </w:r>
      <w:r w:rsidRPr="00611DB6">
        <w:rPr>
          <w:rStyle w:val="StyleUnderline"/>
        </w:rPr>
        <w:t>even if that regulation is performed by</w:t>
      </w:r>
      <w:r w:rsidRPr="00611DB6">
        <w:rPr>
          <w:sz w:val="16"/>
        </w:rPr>
        <w:t xml:space="preserve"> the institutions of </w:t>
      </w:r>
      <w:r w:rsidRPr="00611DB6">
        <w:rPr>
          <w:rStyle w:val="StyleUnderline"/>
        </w:rPr>
        <w:t>a developed country</w:t>
      </w:r>
      <w:r w:rsidRPr="00611DB6">
        <w:rPr>
          <w:sz w:val="16"/>
        </w:rPr>
        <w:t xml:space="preserve">. Under-regulation of the cartel would be worse for the developing country. These considerations are relevant under international law, too. </w:t>
      </w:r>
      <w:r w:rsidRPr="00611DB6">
        <w:rPr>
          <w:rStyle w:val="StyleUnderline"/>
        </w:rPr>
        <w:t xml:space="preserve">Extraterritoriality is a problem for </w:t>
      </w:r>
      <w:r w:rsidRPr="00611DB6">
        <w:rPr>
          <w:rStyle w:val="Emphasis"/>
        </w:rPr>
        <w:t>sovereignty</w:t>
      </w:r>
      <w:r w:rsidRPr="00611DB6">
        <w:rPr>
          <w:sz w:val="16"/>
        </w:rPr>
        <w:t xml:space="preserve">: regulating events taking place in a foreign country threatens to impede that country’s sovereignty. If a developing country raises a protest—a diplomatic protest, an amicus curiae brief, or even an informal complaint—this is relevant under international law. Even if the developed country has jurisdiction, the protest, as an expression of strong countervailing foreign interests, may make its exercise unreasonable.77 </w:t>
      </w:r>
      <w:r w:rsidRPr="00417B1C">
        <w:rPr>
          <w:rStyle w:val="StyleUnderline"/>
          <w:highlight w:val="yellow"/>
        </w:rPr>
        <w:t xml:space="preserve">If the country </w:t>
      </w:r>
      <w:r w:rsidRPr="00417B1C">
        <w:rPr>
          <w:rStyle w:val="Emphasis"/>
          <w:highlight w:val="yellow"/>
        </w:rPr>
        <w:t>does not raise</w:t>
      </w:r>
      <w:r w:rsidRPr="00611DB6">
        <w:rPr>
          <w:rStyle w:val="StyleUnderline"/>
        </w:rPr>
        <w:t xml:space="preserve"> such a </w:t>
      </w:r>
      <w:r w:rsidRPr="00417B1C">
        <w:rPr>
          <w:rStyle w:val="Emphasis"/>
          <w:highlight w:val="yellow"/>
        </w:rPr>
        <w:t>protest</w:t>
      </w:r>
      <w:r w:rsidRPr="00611DB6">
        <w:rPr>
          <w:sz w:val="16"/>
        </w:rPr>
        <w:t xml:space="preserve">, however, </w:t>
      </w:r>
      <w:r w:rsidRPr="00417B1C">
        <w:rPr>
          <w:rStyle w:val="StyleUnderline"/>
          <w:highlight w:val="yellow"/>
        </w:rPr>
        <w:t>this will</w:t>
      </w:r>
      <w:r w:rsidRPr="00611DB6">
        <w:rPr>
          <w:rStyle w:val="StyleUnderline"/>
        </w:rPr>
        <w:t xml:space="preserve"> often </w:t>
      </w:r>
      <w:r w:rsidRPr="00417B1C">
        <w:rPr>
          <w:rStyle w:val="StyleUnderline"/>
          <w:highlight w:val="yellow"/>
        </w:rPr>
        <w:t>mean</w:t>
      </w:r>
      <w:r w:rsidRPr="00611DB6">
        <w:rPr>
          <w:rStyle w:val="StyleUnderline"/>
        </w:rPr>
        <w:t xml:space="preserve"> that </w:t>
      </w:r>
      <w:r w:rsidRPr="00417B1C">
        <w:rPr>
          <w:rStyle w:val="StyleUnderline"/>
          <w:highlight w:val="yellow"/>
        </w:rPr>
        <w:t xml:space="preserve">it </w:t>
      </w:r>
      <w:r w:rsidRPr="00417B1C">
        <w:rPr>
          <w:rStyle w:val="Emphasis"/>
          <w:highlight w:val="yellow"/>
        </w:rPr>
        <w:t>does not perceive</w:t>
      </w:r>
      <w:r w:rsidRPr="00417B1C">
        <w:rPr>
          <w:rStyle w:val="StyleUnderline"/>
          <w:highlight w:val="yellow"/>
        </w:rPr>
        <w:t xml:space="preserve"> regulation</w:t>
      </w:r>
      <w:r w:rsidRPr="00611DB6">
        <w:rPr>
          <w:rStyle w:val="StyleUnderline"/>
        </w:rPr>
        <w:t xml:space="preserve"> by the developed country </w:t>
      </w:r>
      <w:r w:rsidRPr="00417B1C">
        <w:rPr>
          <w:rStyle w:val="StyleUnderline"/>
          <w:highlight w:val="yellow"/>
        </w:rPr>
        <w:t>as</w:t>
      </w:r>
      <w:r w:rsidRPr="00611DB6">
        <w:rPr>
          <w:rStyle w:val="StyleUnderline"/>
        </w:rPr>
        <w:t xml:space="preserve"> an </w:t>
      </w:r>
      <w:r w:rsidRPr="00417B1C">
        <w:rPr>
          <w:rStyle w:val="Emphasis"/>
          <w:highlight w:val="yellow"/>
        </w:rPr>
        <w:t>intrusion</w:t>
      </w:r>
      <w:r w:rsidRPr="00417B1C">
        <w:rPr>
          <w:rStyle w:val="StyleUnderline"/>
          <w:highlight w:val="yellow"/>
        </w:rPr>
        <w:t xml:space="preserve"> into</w:t>
      </w:r>
      <w:r w:rsidRPr="00611DB6">
        <w:rPr>
          <w:rStyle w:val="StyleUnderline"/>
        </w:rPr>
        <w:t xml:space="preserve"> its </w:t>
      </w:r>
      <w:r w:rsidRPr="00417B1C">
        <w:rPr>
          <w:rStyle w:val="Emphasis"/>
          <w:highlight w:val="yellow"/>
        </w:rPr>
        <w:t>sovereignty</w:t>
      </w:r>
      <w:r w:rsidRPr="00611DB6">
        <w:rPr>
          <w:sz w:val="16"/>
        </w:rPr>
        <w:t xml:space="preserve">. </w:t>
      </w:r>
      <w:r w:rsidRPr="00611DB6">
        <w:rPr>
          <w:rStyle w:val="StyleUnderline"/>
        </w:rPr>
        <w:t xml:space="preserve">An </w:t>
      </w:r>
      <w:r w:rsidRPr="00611DB6">
        <w:rPr>
          <w:rStyle w:val="Emphasis"/>
        </w:rPr>
        <w:t>explicit request</w:t>
      </w:r>
      <w:r w:rsidRPr="00611DB6">
        <w:rPr>
          <w:sz w:val="16"/>
        </w:rPr>
        <w:t xml:space="preserve">, as provided </w:t>
      </w:r>
      <w:r w:rsidRPr="00611DB6">
        <w:rPr>
          <w:rStyle w:val="StyleUnderline"/>
        </w:rPr>
        <w:t>under positive comity</w:t>
      </w:r>
      <w:r w:rsidRPr="00611DB6">
        <w:rPr>
          <w:sz w:val="16"/>
        </w:rPr>
        <w:t xml:space="preserve">, </w:t>
      </w:r>
      <w:r w:rsidRPr="00611DB6">
        <w:rPr>
          <w:rStyle w:val="StyleUnderline"/>
        </w:rPr>
        <w:t xml:space="preserve">should </w:t>
      </w:r>
      <w:r w:rsidRPr="00611DB6">
        <w:rPr>
          <w:rStyle w:val="Emphasis"/>
        </w:rPr>
        <w:t>not be required</w:t>
      </w:r>
      <w:r w:rsidRPr="00611DB6">
        <w:rPr>
          <w:rStyle w:val="StyleUnderline"/>
        </w:rPr>
        <w:t>.</w:t>
      </w:r>
    </w:p>
    <w:bookmarkEnd w:id="7"/>
    <w:p w14:paraId="0FF4C3E6" w14:textId="77777777" w:rsidR="00351424" w:rsidRDefault="00351424" w:rsidP="00351424"/>
    <w:p w14:paraId="3C0BFF2F" w14:textId="77777777" w:rsidR="00351424" w:rsidRPr="00D7192B" w:rsidRDefault="00351424" w:rsidP="00351424"/>
    <w:p w14:paraId="37954D95" w14:textId="76F4942E" w:rsidR="00351424" w:rsidRDefault="00351424" w:rsidP="00351424">
      <w:pPr>
        <w:pStyle w:val="Heading1"/>
      </w:pPr>
      <w:r>
        <w:t>1AR</w:t>
      </w:r>
    </w:p>
    <w:p w14:paraId="44637AA9" w14:textId="77777777" w:rsidR="00351424" w:rsidRDefault="00351424" w:rsidP="00351424">
      <w:pPr>
        <w:pStyle w:val="Heading2"/>
      </w:pPr>
      <w:bookmarkStart w:id="8" w:name="_Hlk93745175"/>
      <w:r>
        <w:t>Developing Economies</w:t>
      </w:r>
    </w:p>
    <w:p w14:paraId="4AE61CF2" w14:textId="77777777" w:rsidR="00351424" w:rsidRPr="000D3A7E" w:rsidRDefault="00351424" w:rsidP="00351424">
      <w:pPr>
        <w:pStyle w:val="Heading4"/>
      </w:pPr>
      <w:r>
        <w:t>Private enforcement causes discovery.</w:t>
      </w:r>
    </w:p>
    <w:p w14:paraId="78F13DD6" w14:textId="77777777" w:rsidR="00351424" w:rsidRDefault="00351424" w:rsidP="00351424">
      <w:r w:rsidRPr="007A711D">
        <w:rPr>
          <w:rStyle w:val="Style13ptBold"/>
        </w:rPr>
        <w:t>Harrington 15</w:t>
      </w:r>
      <w:r>
        <w:t>,</w:t>
      </w:r>
      <w:r w:rsidRPr="007A711D">
        <w:t xml:space="preserve"> </w:t>
      </w:r>
      <w:r>
        <w:t xml:space="preserve">*Joshua Harrington, Patrick T. Harker Professor, Department of Business Economics &amp; Public Policy, at The Wharton School, University of Pennsylvania; (January 2015, “The Comity-Deterrence Tradeoff and the FTAIA: Motorola Mobility Revisited”, </w:t>
      </w:r>
      <w:hyperlink r:id="rId58" w:history="1">
        <w:r w:rsidRPr="004E0B71">
          <w:rPr>
            <w:rStyle w:val="Hyperlink"/>
          </w:rPr>
          <w:t>https://joeharrington5201922.github.io/pdf/cpi15.pdf</w:t>
        </w:r>
      </w:hyperlink>
      <w:r>
        <w:t>)</w:t>
      </w:r>
    </w:p>
    <w:p w14:paraId="59DE3759" w14:textId="77777777" w:rsidR="00351424" w:rsidRPr="00683C99" w:rsidRDefault="00351424" w:rsidP="00351424">
      <w:pPr>
        <w:rPr>
          <w:sz w:val="16"/>
          <w:szCs w:val="16"/>
        </w:rPr>
      </w:pPr>
      <w:r w:rsidRPr="00683C99">
        <w:rPr>
          <w:sz w:val="16"/>
          <w:szCs w:val="16"/>
        </w:rPr>
        <w:t>IV. THE POTENTIAL HARM CREATED BY THE SEVENTH CIRCUIT’S DECISION</w:t>
      </w:r>
    </w:p>
    <w:p w14:paraId="3CFE2DDE" w14:textId="77777777" w:rsidR="00351424" w:rsidRPr="000D3A7E" w:rsidRDefault="00351424" w:rsidP="00351424">
      <w:pPr>
        <w:rPr>
          <w:u w:val="single"/>
        </w:rPr>
      </w:pPr>
      <w:r w:rsidRPr="00683C99">
        <w:rPr>
          <w:sz w:val="16"/>
        </w:rPr>
        <w:t xml:space="preserve">Public and </w:t>
      </w:r>
      <w:r w:rsidRPr="00593A4B">
        <w:rPr>
          <w:rStyle w:val="StyleUnderline"/>
          <w:highlight w:val="yellow"/>
        </w:rPr>
        <w:t>private antitrust</w:t>
      </w:r>
      <w:r w:rsidRPr="00642584">
        <w:rPr>
          <w:rStyle w:val="StyleUnderline"/>
        </w:rPr>
        <w:t xml:space="preserve"> enforcement </w:t>
      </w:r>
      <w:r w:rsidRPr="00593A4B">
        <w:rPr>
          <w:rStyle w:val="StyleUnderline"/>
          <w:highlight w:val="yellow"/>
        </w:rPr>
        <w:t xml:space="preserve">can </w:t>
      </w:r>
      <w:r w:rsidRPr="00593A4B">
        <w:rPr>
          <w:rStyle w:val="Emphasis"/>
          <w:highlight w:val="yellow"/>
        </w:rPr>
        <w:t>shut down</w:t>
      </w:r>
      <w:r w:rsidRPr="00683C99">
        <w:rPr>
          <w:sz w:val="16"/>
        </w:rPr>
        <w:t xml:space="preserve"> existing </w:t>
      </w:r>
      <w:r w:rsidRPr="00593A4B">
        <w:rPr>
          <w:rStyle w:val="StyleUnderline"/>
          <w:highlight w:val="yellow"/>
        </w:rPr>
        <w:t>cartels</w:t>
      </w:r>
      <w:r w:rsidRPr="00642584">
        <w:rPr>
          <w:rStyle w:val="StyleUnderline"/>
        </w:rPr>
        <w:t xml:space="preserve"> and deter future cartels from forming </w:t>
      </w:r>
      <w:r w:rsidRPr="00593A4B">
        <w:rPr>
          <w:rStyle w:val="StyleUnderline"/>
          <w:highlight w:val="yellow"/>
        </w:rPr>
        <w:t xml:space="preserve">by </w:t>
      </w:r>
      <w:r w:rsidRPr="00593A4B">
        <w:rPr>
          <w:rStyle w:val="Emphasis"/>
          <w:highlight w:val="yellow"/>
        </w:rPr>
        <w:t>influencing</w:t>
      </w:r>
      <w:r w:rsidRPr="00683C99">
        <w:rPr>
          <w:sz w:val="16"/>
        </w:rPr>
        <w:t xml:space="preserve"> </w:t>
      </w:r>
      <w:r w:rsidRPr="00642584">
        <w:rPr>
          <w:rStyle w:val="StyleUnderline"/>
        </w:rPr>
        <w:t xml:space="preserve">both </w:t>
      </w:r>
      <w:r w:rsidRPr="00593A4B">
        <w:rPr>
          <w:rStyle w:val="StyleUnderline"/>
          <w:highlight w:val="yellow"/>
        </w:rPr>
        <w:t xml:space="preserve">the </w:t>
      </w:r>
      <w:r w:rsidRPr="00593A4B">
        <w:rPr>
          <w:rStyle w:val="Emphasis"/>
          <w:highlight w:val="yellow"/>
        </w:rPr>
        <w:t>likelihood</w:t>
      </w:r>
      <w:r w:rsidRPr="00593A4B">
        <w:rPr>
          <w:sz w:val="16"/>
          <w:highlight w:val="yellow"/>
        </w:rPr>
        <w:t xml:space="preserve"> </w:t>
      </w:r>
      <w:r w:rsidRPr="00593A4B">
        <w:rPr>
          <w:rStyle w:val="StyleUnderline"/>
          <w:highlight w:val="yellow"/>
        </w:rPr>
        <w:t xml:space="preserve">that a cartel is </w:t>
      </w:r>
      <w:r w:rsidRPr="00593A4B">
        <w:rPr>
          <w:rStyle w:val="Emphasis"/>
          <w:highlight w:val="yellow"/>
        </w:rPr>
        <w:t>discovered</w:t>
      </w:r>
      <w:r w:rsidRPr="00593A4B">
        <w:rPr>
          <w:sz w:val="16"/>
          <w:highlight w:val="yellow"/>
        </w:rPr>
        <w:t xml:space="preserve"> </w:t>
      </w:r>
      <w:r w:rsidRPr="00593A4B">
        <w:rPr>
          <w:rStyle w:val="StyleUnderline"/>
          <w:highlight w:val="yellow"/>
        </w:rPr>
        <w:t xml:space="preserve">and </w:t>
      </w:r>
      <w:r w:rsidRPr="00593A4B">
        <w:rPr>
          <w:rStyle w:val="Emphasis"/>
          <w:highlight w:val="yellow"/>
        </w:rPr>
        <w:t>convicted</w:t>
      </w:r>
      <w:r w:rsidRPr="00683C99">
        <w:rPr>
          <w:sz w:val="16"/>
        </w:rPr>
        <w:t xml:space="preserve"> and the extent of penalties brought to bear on convicted cartels. </w:t>
      </w:r>
      <w:r w:rsidRPr="00642584">
        <w:rPr>
          <w:rStyle w:val="StyleUnderline"/>
        </w:rPr>
        <w:t xml:space="preserve">The </w:t>
      </w:r>
      <w:r w:rsidRPr="00642584">
        <w:rPr>
          <w:rStyle w:val="Emphasis"/>
        </w:rPr>
        <w:t>higher</w:t>
      </w:r>
      <w:r w:rsidRPr="00642584">
        <w:rPr>
          <w:rStyle w:val="StyleUnderline"/>
        </w:rPr>
        <w:t xml:space="preserve"> is that </w:t>
      </w:r>
      <w:r w:rsidRPr="00642584">
        <w:rPr>
          <w:rStyle w:val="Emphasis"/>
        </w:rPr>
        <w:t>likelihood</w:t>
      </w:r>
      <w:r w:rsidRPr="00683C99">
        <w:rPr>
          <w:sz w:val="16"/>
        </w:rPr>
        <w:t xml:space="preserve">, </w:t>
      </w:r>
      <w:r w:rsidRPr="00642584">
        <w:rPr>
          <w:rStyle w:val="StyleUnderline"/>
        </w:rPr>
        <w:t xml:space="preserve">the </w:t>
      </w:r>
      <w:r w:rsidRPr="00642584">
        <w:rPr>
          <w:rStyle w:val="Emphasis"/>
        </w:rPr>
        <w:t>more likely</w:t>
      </w:r>
      <w:r w:rsidRPr="00642584">
        <w:rPr>
          <w:rStyle w:val="StyleUnderline"/>
        </w:rPr>
        <w:t xml:space="preserve"> is the </w:t>
      </w:r>
      <w:r w:rsidRPr="00642584">
        <w:rPr>
          <w:rStyle w:val="Emphasis"/>
        </w:rPr>
        <w:t>spigot of harm</w:t>
      </w:r>
      <w:r w:rsidRPr="00642584">
        <w:rPr>
          <w:rStyle w:val="StyleUnderline"/>
        </w:rPr>
        <w:t xml:space="preserve"> to be </w:t>
      </w:r>
      <w:r w:rsidRPr="00642584">
        <w:rPr>
          <w:rStyle w:val="Emphasis"/>
        </w:rPr>
        <w:t>shut off</w:t>
      </w:r>
      <w:r w:rsidRPr="00683C99">
        <w:rPr>
          <w:sz w:val="16"/>
        </w:rPr>
        <w:t xml:space="preserve">. </w:t>
      </w:r>
      <w:r w:rsidRPr="00593A4B">
        <w:rPr>
          <w:rStyle w:val="StyleUnderline"/>
          <w:highlight w:val="yellow"/>
        </w:rPr>
        <w:t xml:space="preserve">The </w:t>
      </w:r>
      <w:r w:rsidRPr="00593A4B">
        <w:rPr>
          <w:rStyle w:val="Emphasis"/>
          <w:highlight w:val="yellow"/>
        </w:rPr>
        <w:t>higher</w:t>
      </w:r>
      <w:r w:rsidRPr="00593A4B">
        <w:rPr>
          <w:rStyle w:val="StyleUnderline"/>
          <w:highlight w:val="yellow"/>
        </w:rPr>
        <w:t xml:space="preserve"> is that </w:t>
      </w:r>
      <w:r w:rsidRPr="00593A4B">
        <w:rPr>
          <w:rStyle w:val="Emphasis"/>
          <w:highlight w:val="yellow"/>
        </w:rPr>
        <w:t>likelihood</w:t>
      </w:r>
      <w:r w:rsidRPr="00683C99">
        <w:rPr>
          <w:sz w:val="16"/>
        </w:rPr>
        <w:t xml:space="preserve"> and the more severe are the penalties, </w:t>
      </w:r>
      <w:r w:rsidRPr="00593A4B">
        <w:rPr>
          <w:rStyle w:val="StyleUnderline"/>
          <w:highlight w:val="yellow"/>
        </w:rPr>
        <w:t>the more likely</w:t>
      </w:r>
      <w:r w:rsidRPr="00642584">
        <w:rPr>
          <w:rStyle w:val="StyleUnderline"/>
        </w:rPr>
        <w:t xml:space="preserve"> that </w:t>
      </w:r>
      <w:r w:rsidRPr="00593A4B">
        <w:rPr>
          <w:rStyle w:val="StyleUnderline"/>
          <w:highlight w:val="yellow"/>
        </w:rPr>
        <w:t xml:space="preserve">firms will be </w:t>
      </w:r>
      <w:r w:rsidRPr="00593A4B">
        <w:rPr>
          <w:rStyle w:val="Emphasis"/>
          <w:highlight w:val="yellow"/>
        </w:rPr>
        <w:t>deterred</w:t>
      </w:r>
      <w:r w:rsidRPr="00593A4B">
        <w:rPr>
          <w:sz w:val="16"/>
          <w:highlight w:val="yellow"/>
        </w:rPr>
        <w:t xml:space="preserve"> </w:t>
      </w:r>
      <w:r w:rsidRPr="00593A4B">
        <w:rPr>
          <w:rStyle w:val="StyleUnderline"/>
          <w:highlight w:val="yellow"/>
        </w:rPr>
        <w:t>from</w:t>
      </w:r>
      <w:r w:rsidRPr="00642584">
        <w:rPr>
          <w:rStyle w:val="StyleUnderline"/>
        </w:rPr>
        <w:t xml:space="preserve"> </w:t>
      </w:r>
      <w:r w:rsidRPr="00642584">
        <w:rPr>
          <w:rStyle w:val="Emphasis"/>
        </w:rPr>
        <w:t xml:space="preserve">ever </w:t>
      </w:r>
      <w:r w:rsidRPr="00593A4B">
        <w:rPr>
          <w:rStyle w:val="Emphasis"/>
          <w:highlight w:val="yellow"/>
        </w:rPr>
        <w:t>turning</w:t>
      </w:r>
      <w:r w:rsidRPr="00593A4B">
        <w:rPr>
          <w:rStyle w:val="StyleUnderline"/>
          <w:highlight w:val="yellow"/>
        </w:rPr>
        <w:t xml:space="preserve"> the </w:t>
      </w:r>
      <w:r w:rsidRPr="00593A4B">
        <w:rPr>
          <w:rStyle w:val="Emphasis"/>
          <w:highlight w:val="yellow"/>
        </w:rPr>
        <w:t>spigot on</w:t>
      </w:r>
      <w:r w:rsidRPr="00683C99">
        <w:rPr>
          <w:sz w:val="16"/>
        </w:rPr>
        <w:t xml:space="preserve">. </w:t>
      </w:r>
      <w:r w:rsidRPr="00642584">
        <w:rPr>
          <w:rStyle w:val="StyleUnderline"/>
        </w:rPr>
        <w:t xml:space="preserve">If we take </w:t>
      </w:r>
      <w:r w:rsidRPr="00642584">
        <w:rPr>
          <w:rStyle w:val="Emphasis"/>
        </w:rPr>
        <w:t>private damages</w:t>
      </w:r>
      <w:r w:rsidRPr="00683C99">
        <w:rPr>
          <w:sz w:val="16"/>
        </w:rPr>
        <w:t xml:space="preserve"> </w:t>
      </w:r>
      <w:r w:rsidRPr="00642584">
        <w:rPr>
          <w:rStyle w:val="StyleUnderline"/>
        </w:rPr>
        <w:t>out of the equation</w:t>
      </w:r>
      <w:r w:rsidRPr="00683C99">
        <w:rPr>
          <w:sz w:val="16"/>
        </w:rPr>
        <w:t xml:space="preserve">, </w:t>
      </w:r>
      <w:r w:rsidRPr="00642584">
        <w:rPr>
          <w:rStyle w:val="StyleUnderline"/>
        </w:rPr>
        <w:t>how much is the disabling and deterring of cartels impacted?</w:t>
      </w:r>
    </w:p>
    <w:bookmarkEnd w:id="8"/>
    <w:p w14:paraId="72FED27B" w14:textId="77777777" w:rsidR="00351424" w:rsidRPr="0098524F" w:rsidRDefault="00351424" w:rsidP="00351424">
      <w:pPr>
        <w:pStyle w:val="Heading4"/>
      </w:pPr>
      <w:r>
        <w:t xml:space="preserve">Compensation solves resource tradeoffs. </w:t>
      </w:r>
    </w:p>
    <w:p w14:paraId="34DDBAD6" w14:textId="77777777" w:rsidR="00351424" w:rsidRPr="00386A91" w:rsidRDefault="00351424" w:rsidP="00351424">
      <w:r w:rsidRPr="00386A91">
        <w:rPr>
          <w:rStyle w:val="Style13ptBold"/>
        </w:rPr>
        <w:t>Leslie 20</w:t>
      </w:r>
      <w:r w:rsidRPr="00386A91">
        <w:t>, *Christopher R. Leslie, Chancellor’s Professor of Law, University of California Irvine School of Law; (2020,</w:t>
      </w:r>
      <w:r>
        <w:t xml:space="preserve"> </w:t>
      </w:r>
      <w:r w:rsidRPr="00386A91">
        <w:t xml:space="preserve">“The DOJ’s Defense of Deception: </w:t>
      </w:r>
      <w:r w:rsidRPr="00386A91">
        <w:br/>
        <w:t>Antitrust Law’s Role in Protecting the Standard-Setting Process”, https://scholarsbank.uoregon.edu/xmlui/bitstream/handle/1794/25382/1_Leslie_FNL.pdf?sequence=1&amp;isAllowed=y)</w:t>
      </w:r>
    </w:p>
    <w:p w14:paraId="39556ADA" w14:textId="77777777" w:rsidR="00351424" w:rsidRPr="002920D5" w:rsidRDefault="00351424" w:rsidP="00351424">
      <w:pPr>
        <w:rPr>
          <w:sz w:val="16"/>
        </w:rPr>
      </w:pPr>
      <w:r w:rsidRPr="009917A4">
        <w:rPr>
          <w:rStyle w:val="StyleUnderline"/>
        </w:rPr>
        <w:t xml:space="preserve">In litigation involving </w:t>
      </w:r>
      <w:r w:rsidRPr="009917A4">
        <w:rPr>
          <w:rStyle w:val="Emphasis"/>
        </w:rPr>
        <w:t>FRAND</w:t>
      </w:r>
      <w:r w:rsidRPr="009917A4">
        <w:rPr>
          <w:sz w:val="16"/>
        </w:rPr>
        <w:t xml:space="preserve"> violations, the core of the</w:t>
      </w:r>
      <w:r w:rsidRPr="002920D5">
        <w:rPr>
          <w:sz w:val="16"/>
        </w:rPr>
        <w:t xml:space="preserve"> plaintiff’s case is the same under either a contract law approach or an antitrust law approach. The same conduct—charging a supra-FRAND royalty—is the foundation of both a breach of contract and an antitrust violation. Besides the fact that Section 2 liability requires proof of a defendant’s monopoly power, the two most important differences are the remedies and the universe of potential plaintiffs. With respect to remedies, under contract law, if the patentee charges a royalty that is not FRAND, the contract plaintiff can recover the difference between the FRAND amount and the royalty actually paid. In contrast, successful </w:t>
      </w:r>
      <w:r w:rsidRPr="002920D5">
        <w:rPr>
          <w:rStyle w:val="StyleUnderline"/>
        </w:rPr>
        <w:t xml:space="preserve">antitrust </w:t>
      </w:r>
      <w:r w:rsidRPr="00417B1C">
        <w:rPr>
          <w:rStyle w:val="StyleUnderline"/>
          <w:highlight w:val="yellow"/>
        </w:rPr>
        <w:t xml:space="preserve">plaintiffs are entitled to </w:t>
      </w:r>
      <w:r w:rsidRPr="00417B1C">
        <w:rPr>
          <w:rStyle w:val="Emphasis"/>
          <w:highlight w:val="yellow"/>
        </w:rPr>
        <w:t>treble</w:t>
      </w:r>
      <w:r w:rsidRPr="00417B1C">
        <w:rPr>
          <w:rStyle w:val="StyleUnderline"/>
          <w:highlight w:val="yellow"/>
        </w:rPr>
        <w:t xml:space="preserve"> damages on</w:t>
      </w:r>
      <w:r w:rsidRPr="002920D5">
        <w:rPr>
          <w:rStyle w:val="StyleUnderline"/>
        </w:rPr>
        <w:t xml:space="preserve"> the </w:t>
      </w:r>
      <w:r w:rsidRPr="00417B1C">
        <w:rPr>
          <w:rStyle w:val="Emphasis"/>
          <w:highlight w:val="yellow"/>
        </w:rPr>
        <w:t>overcharge</w:t>
      </w:r>
      <w:r w:rsidRPr="002920D5">
        <w:rPr>
          <w:sz w:val="16"/>
        </w:rPr>
        <w:t xml:space="preserve"> </w:t>
      </w:r>
      <w:r w:rsidRPr="002920D5">
        <w:rPr>
          <w:rStyle w:val="StyleUnderline"/>
        </w:rPr>
        <w:t>as well as</w:t>
      </w:r>
      <w:r w:rsidRPr="002920D5">
        <w:rPr>
          <w:sz w:val="16"/>
        </w:rPr>
        <w:t xml:space="preserve"> reasonable </w:t>
      </w:r>
      <w:r w:rsidRPr="002920D5">
        <w:rPr>
          <w:rStyle w:val="StyleUnderline"/>
        </w:rPr>
        <w:t>attorneys’ fees and costs.</w:t>
      </w:r>
      <w:r w:rsidRPr="002920D5">
        <w:rPr>
          <w:sz w:val="16"/>
        </w:rPr>
        <w:t xml:space="preserve">200 These differences in available remedies have important implications for both compensation and deterrence. Although called compensatory damages, the </w:t>
      </w:r>
      <w:r w:rsidRPr="00417B1C">
        <w:rPr>
          <w:rStyle w:val="StyleUnderline"/>
          <w:highlight w:val="yellow"/>
        </w:rPr>
        <w:t>single damages</w:t>
      </w:r>
      <w:r w:rsidRPr="002920D5">
        <w:rPr>
          <w:sz w:val="16"/>
        </w:rPr>
        <w:t xml:space="preserve"> associated with contract law </w:t>
      </w:r>
      <w:r w:rsidRPr="00417B1C">
        <w:rPr>
          <w:rStyle w:val="Emphasis"/>
          <w:highlight w:val="yellow"/>
        </w:rPr>
        <w:t>do not</w:t>
      </w:r>
      <w:r w:rsidRPr="002920D5">
        <w:rPr>
          <w:sz w:val="16"/>
        </w:rPr>
        <w:t xml:space="preserve"> actually fully </w:t>
      </w:r>
      <w:r w:rsidRPr="00417B1C">
        <w:rPr>
          <w:rStyle w:val="Emphasis"/>
          <w:highlight w:val="yellow"/>
        </w:rPr>
        <w:t>compensate</w:t>
      </w:r>
      <w:r w:rsidRPr="00417B1C">
        <w:rPr>
          <w:rStyle w:val="StyleUnderline"/>
          <w:highlight w:val="yellow"/>
        </w:rPr>
        <w:t xml:space="preserve"> victims</w:t>
      </w:r>
      <w:r w:rsidRPr="002920D5">
        <w:rPr>
          <w:rStyle w:val="StyleUnderline"/>
        </w:rPr>
        <w:t xml:space="preserve"> of breach for their injuries</w:t>
      </w:r>
      <w:r w:rsidRPr="002920D5">
        <w:rPr>
          <w:sz w:val="16"/>
        </w:rPr>
        <w:t>. Although contract damages are supposed to make the nonbreaching party whole, they do not for several reasons. First, contract law does not generally provide attorneys’ fees for successful plaintiffs.201 Second, contract</w:t>
      </w:r>
      <w:r w:rsidRPr="002920D5">
        <w:rPr>
          <w:rStyle w:val="StyleUnderline"/>
        </w:rPr>
        <w:t xml:space="preserve"> </w:t>
      </w:r>
      <w:r w:rsidRPr="00417B1C">
        <w:rPr>
          <w:rStyle w:val="StyleUnderline"/>
          <w:highlight w:val="yellow"/>
        </w:rPr>
        <w:t xml:space="preserve">remedies </w:t>
      </w:r>
      <w:r w:rsidRPr="00417B1C">
        <w:rPr>
          <w:rStyle w:val="Emphasis"/>
          <w:highlight w:val="yellow"/>
        </w:rPr>
        <w:t>do not</w:t>
      </w:r>
      <w:r w:rsidRPr="00417B1C">
        <w:rPr>
          <w:rStyle w:val="StyleUnderline"/>
          <w:highlight w:val="yellow"/>
        </w:rPr>
        <w:t xml:space="preserve"> compensate</w:t>
      </w:r>
      <w:r w:rsidRPr="002920D5">
        <w:rPr>
          <w:rStyle w:val="StyleUnderline"/>
        </w:rPr>
        <w:t xml:space="preserve"> the</w:t>
      </w:r>
      <w:r w:rsidRPr="002920D5">
        <w:rPr>
          <w:sz w:val="16"/>
        </w:rPr>
        <w:t xml:space="preserve"> nonbreaching </w:t>
      </w:r>
      <w:r w:rsidRPr="00417B1C">
        <w:rPr>
          <w:rStyle w:val="StyleUnderline"/>
          <w:highlight w:val="yellow"/>
        </w:rPr>
        <w:t xml:space="preserve">party for the </w:t>
      </w:r>
      <w:r w:rsidRPr="00417B1C">
        <w:rPr>
          <w:rStyle w:val="Emphasis"/>
          <w:highlight w:val="yellow"/>
        </w:rPr>
        <w:t>time</w:t>
      </w:r>
      <w:r w:rsidRPr="00417B1C">
        <w:rPr>
          <w:sz w:val="16"/>
          <w:highlight w:val="yellow"/>
        </w:rPr>
        <w:t xml:space="preserve"> </w:t>
      </w:r>
      <w:r w:rsidRPr="00417B1C">
        <w:rPr>
          <w:rStyle w:val="StyleUnderline"/>
          <w:highlight w:val="yellow"/>
        </w:rPr>
        <w:t xml:space="preserve">and </w:t>
      </w:r>
      <w:r w:rsidRPr="00417B1C">
        <w:rPr>
          <w:rStyle w:val="Emphasis"/>
          <w:highlight w:val="yellow"/>
        </w:rPr>
        <w:t>effort</w:t>
      </w:r>
      <w:r w:rsidRPr="002920D5">
        <w:rPr>
          <w:sz w:val="16"/>
        </w:rPr>
        <w:t xml:space="preserve"> </w:t>
      </w:r>
      <w:r w:rsidRPr="002920D5">
        <w:rPr>
          <w:rStyle w:val="StyleUnderline"/>
        </w:rPr>
        <w:t>of investigating</w:t>
      </w:r>
      <w:r w:rsidRPr="002920D5">
        <w:rPr>
          <w:sz w:val="16"/>
        </w:rPr>
        <w:t xml:space="preserve"> their </w:t>
      </w:r>
      <w:r w:rsidRPr="002920D5">
        <w:rPr>
          <w:rStyle w:val="StyleUnderline"/>
        </w:rPr>
        <w:t>contract claims</w:t>
      </w:r>
      <w:r w:rsidRPr="002920D5">
        <w:rPr>
          <w:sz w:val="16"/>
        </w:rPr>
        <w:t xml:space="preserve">.202 As a result, even when a plaintiff wins her contract law case, she is not fully compensated for her injuries. </w:t>
      </w:r>
      <w:r w:rsidRPr="00417B1C">
        <w:rPr>
          <w:rStyle w:val="StyleUnderline"/>
          <w:highlight w:val="yellow"/>
        </w:rPr>
        <w:t xml:space="preserve">She remains </w:t>
      </w:r>
      <w:r w:rsidRPr="00417B1C">
        <w:rPr>
          <w:rStyle w:val="Emphasis"/>
          <w:highlight w:val="yellow"/>
        </w:rPr>
        <w:t>worse off</w:t>
      </w:r>
      <w:r w:rsidRPr="00417B1C">
        <w:rPr>
          <w:sz w:val="16"/>
          <w:highlight w:val="yellow"/>
        </w:rPr>
        <w:t xml:space="preserve"> </w:t>
      </w:r>
      <w:r w:rsidRPr="00417B1C">
        <w:rPr>
          <w:rStyle w:val="StyleUnderline"/>
          <w:highlight w:val="yellow"/>
        </w:rPr>
        <w:t>than if the contract had been</w:t>
      </w:r>
      <w:r w:rsidRPr="002920D5">
        <w:rPr>
          <w:rStyle w:val="StyleUnderline"/>
        </w:rPr>
        <w:t xml:space="preserve"> properly </w:t>
      </w:r>
      <w:r w:rsidRPr="00417B1C">
        <w:rPr>
          <w:rStyle w:val="StyleUnderline"/>
          <w:highlight w:val="yellow"/>
        </w:rPr>
        <w:t>performed</w:t>
      </w:r>
      <w:r w:rsidRPr="002920D5">
        <w:rPr>
          <w:sz w:val="16"/>
        </w:rPr>
        <w:t>.</w:t>
      </w:r>
    </w:p>
    <w:p w14:paraId="1CF0EF22" w14:textId="77777777" w:rsidR="00351424" w:rsidRDefault="00351424" w:rsidP="00351424">
      <w:pPr>
        <w:rPr>
          <w:sz w:val="16"/>
        </w:rPr>
      </w:pPr>
      <w:r w:rsidRPr="002920D5">
        <w:rPr>
          <w:sz w:val="16"/>
        </w:rPr>
        <w:t xml:space="preserve">Congress provided for the automatic trebling of antitrust damages in order to deter firms from engaging in anticompetitive conduct in the first place.203 </w:t>
      </w:r>
      <w:r w:rsidRPr="002920D5">
        <w:rPr>
          <w:rStyle w:val="StyleUnderline"/>
        </w:rPr>
        <w:t>Antitrust law’s treble damages are</w:t>
      </w:r>
      <w:r w:rsidRPr="002920D5">
        <w:rPr>
          <w:sz w:val="16"/>
        </w:rPr>
        <w:t xml:space="preserve"> also </w:t>
      </w:r>
      <w:r w:rsidRPr="002920D5">
        <w:rPr>
          <w:rStyle w:val="StyleUnderline"/>
        </w:rPr>
        <w:t xml:space="preserve">intended to compensate victims of antitrust violations for the time it takes to </w:t>
      </w:r>
      <w:r w:rsidRPr="002920D5">
        <w:rPr>
          <w:rStyle w:val="Emphasis"/>
        </w:rPr>
        <w:t>investigate</w:t>
      </w:r>
      <w:r w:rsidRPr="002920D5">
        <w:rPr>
          <w:rStyle w:val="StyleUnderline"/>
        </w:rPr>
        <w:t xml:space="preserve"> and </w:t>
      </w:r>
      <w:r w:rsidRPr="002920D5">
        <w:rPr>
          <w:rStyle w:val="Emphasis"/>
        </w:rPr>
        <w:t>pursue</w:t>
      </w:r>
      <w:r w:rsidRPr="002920D5">
        <w:rPr>
          <w:rStyle w:val="StyleUnderline"/>
        </w:rPr>
        <w:t xml:space="preserve"> potential antitrust violations</w:t>
      </w:r>
      <w:r w:rsidRPr="002920D5">
        <w:rPr>
          <w:sz w:val="16"/>
        </w:rPr>
        <w:t xml:space="preserve">.204 Congress recognized that </w:t>
      </w:r>
      <w:r w:rsidRPr="00417B1C">
        <w:rPr>
          <w:rStyle w:val="StyleUnderline"/>
          <w:highlight w:val="yellow"/>
        </w:rPr>
        <w:t xml:space="preserve">consumers would be </w:t>
      </w:r>
      <w:r w:rsidRPr="00417B1C">
        <w:rPr>
          <w:rStyle w:val="Emphasis"/>
          <w:highlight w:val="yellow"/>
        </w:rPr>
        <w:t>less likely</w:t>
      </w:r>
      <w:r w:rsidRPr="00417B1C">
        <w:rPr>
          <w:rStyle w:val="StyleUnderline"/>
          <w:highlight w:val="yellow"/>
        </w:rPr>
        <w:t xml:space="preserve"> to spend</w:t>
      </w:r>
      <w:r w:rsidRPr="002920D5">
        <w:rPr>
          <w:sz w:val="16"/>
        </w:rPr>
        <w:t xml:space="preserve"> the necessary </w:t>
      </w:r>
      <w:r w:rsidRPr="00417B1C">
        <w:rPr>
          <w:rStyle w:val="StyleUnderline"/>
          <w:highlight w:val="yellow"/>
        </w:rPr>
        <w:t xml:space="preserve">resources to </w:t>
      </w:r>
      <w:r w:rsidRPr="00417B1C">
        <w:rPr>
          <w:rStyle w:val="Emphasis"/>
          <w:highlight w:val="yellow"/>
        </w:rPr>
        <w:t>detect</w:t>
      </w:r>
      <w:r w:rsidRPr="00417B1C">
        <w:rPr>
          <w:sz w:val="16"/>
          <w:highlight w:val="yellow"/>
        </w:rPr>
        <w:t xml:space="preserve"> </w:t>
      </w:r>
      <w:r w:rsidRPr="00417B1C">
        <w:rPr>
          <w:rStyle w:val="StyleUnderline"/>
          <w:highlight w:val="yellow"/>
        </w:rPr>
        <w:t xml:space="preserve">and </w:t>
      </w:r>
      <w:r w:rsidRPr="00417B1C">
        <w:rPr>
          <w:rStyle w:val="Emphasis"/>
          <w:highlight w:val="yellow"/>
        </w:rPr>
        <w:t>challenge</w:t>
      </w:r>
      <w:r w:rsidRPr="00417B1C">
        <w:rPr>
          <w:sz w:val="16"/>
          <w:highlight w:val="yellow"/>
        </w:rPr>
        <w:t xml:space="preserve"> </w:t>
      </w:r>
      <w:r w:rsidRPr="00417B1C">
        <w:rPr>
          <w:rStyle w:val="StyleUnderline"/>
          <w:highlight w:val="yellow"/>
        </w:rPr>
        <w:t xml:space="preserve">antitrust violations if they were not </w:t>
      </w:r>
      <w:r w:rsidRPr="00417B1C">
        <w:rPr>
          <w:rStyle w:val="Emphasis"/>
          <w:highlight w:val="yellow"/>
        </w:rPr>
        <w:t>compensated</w:t>
      </w:r>
      <w:r w:rsidRPr="002920D5">
        <w:rPr>
          <w:sz w:val="16"/>
        </w:rPr>
        <w:t xml:space="preserve"> for their investment in time. Although </w:t>
      </w:r>
      <w:r w:rsidRPr="002920D5">
        <w:rPr>
          <w:rStyle w:val="StyleUnderline"/>
        </w:rPr>
        <w:t xml:space="preserve">contract law </w:t>
      </w:r>
      <w:r w:rsidRPr="002920D5">
        <w:rPr>
          <w:rStyle w:val="Emphasis"/>
        </w:rPr>
        <w:t>alone</w:t>
      </w:r>
      <w:r w:rsidRPr="002920D5">
        <w:rPr>
          <w:sz w:val="16"/>
        </w:rPr>
        <w:t xml:space="preserve"> </w:t>
      </w:r>
      <w:r w:rsidRPr="002920D5">
        <w:rPr>
          <w:rStyle w:val="StyleUnderline"/>
        </w:rPr>
        <w:t>does not deter</w:t>
      </w:r>
      <w:r w:rsidRPr="002920D5">
        <w:rPr>
          <w:sz w:val="16"/>
        </w:rPr>
        <w:t xml:space="preserve"> patentholder </w:t>
      </w:r>
      <w:r w:rsidRPr="002920D5">
        <w:rPr>
          <w:rStyle w:val="StyleUnderline"/>
        </w:rPr>
        <w:t>deception</w:t>
      </w:r>
      <w:r w:rsidRPr="002920D5">
        <w:rPr>
          <w:sz w:val="16"/>
        </w:rPr>
        <w:t xml:space="preserve"> and holdup,205 Delrahim praises contract remedies specifically because contract law does not provide for treble damages.206 He raises the threat of overdeterrence if antitrust law were in play. But there should be no meaningful risk of overdeterrence because the owner of a SEP can eliminate the prospect of antitrust litigation by adjudicating FRAND royalty rates ahead of time.</w:t>
      </w:r>
    </w:p>
    <w:p w14:paraId="6212BF32" w14:textId="77777777" w:rsidR="00351424" w:rsidRDefault="00351424" w:rsidP="00351424"/>
    <w:p w14:paraId="043DC4D3" w14:textId="77777777" w:rsidR="00351424" w:rsidRDefault="00351424" w:rsidP="00351424">
      <w:pPr>
        <w:pStyle w:val="Heading2"/>
      </w:pPr>
      <w:r>
        <w:t>Trade DA</w:t>
      </w:r>
    </w:p>
    <w:p w14:paraId="49E596DA" w14:textId="77777777" w:rsidR="00351424" w:rsidRDefault="00351424" w:rsidP="00351424">
      <w:pPr>
        <w:pStyle w:val="Heading4"/>
      </w:pPr>
      <w:r>
        <w:t xml:space="preserve">Protectionism is on the rise---especially against the EU. </w:t>
      </w:r>
    </w:p>
    <w:p w14:paraId="07D90DAE" w14:textId="77777777" w:rsidR="00351424" w:rsidRPr="00026B31" w:rsidRDefault="00351424" w:rsidP="00351424">
      <w:r w:rsidRPr="00026B31">
        <w:rPr>
          <w:rStyle w:val="Style13ptBold"/>
        </w:rPr>
        <w:t>Zerka et al. 21</w:t>
      </w:r>
      <w:r w:rsidRPr="00026B31">
        <w:t>, *Jonathan Hackenbroich is a policy fellow for economic statecraft and the head of ECFR’s Task Force for Strengthening Europe against Economic Coercion; *Pawel Zerka is a policy fellow at the European Council on Foreign Relations; (November 25th, 2021, “Economic arm-twisting is on the rise. Europe must learn how to resist it”, https://ecfr.eu/article/economic-arm-twisting-is-on-the-rise-europe-must-learn-how-to-resist-it/)</w:t>
      </w:r>
    </w:p>
    <w:p w14:paraId="2CEE6F94" w14:textId="77777777" w:rsidR="00351424" w:rsidRPr="00E17D6C" w:rsidRDefault="00351424" w:rsidP="00351424">
      <w:pPr>
        <w:rPr>
          <w:sz w:val="16"/>
        </w:rPr>
      </w:pPr>
      <w:r w:rsidRPr="0029004B">
        <w:rPr>
          <w:rStyle w:val="StyleUnderline"/>
          <w:highlight w:val="yellow"/>
        </w:rPr>
        <w:t xml:space="preserve">Economic </w:t>
      </w:r>
      <w:r w:rsidRPr="0029004B">
        <w:rPr>
          <w:rStyle w:val="Emphasis"/>
          <w:highlight w:val="yellow"/>
        </w:rPr>
        <w:t>coercion</w:t>
      </w:r>
      <w:r w:rsidRPr="0029004B">
        <w:rPr>
          <w:rStyle w:val="StyleUnderline"/>
          <w:highlight w:val="yellow"/>
        </w:rPr>
        <w:t xml:space="preserve"> is the </w:t>
      </w:r>
      <w:r w:rsidRPr="0029004B">
        <w:rPr>
          <w:rStyle w:val="Emphasis"/>
          <w:highlight w:val="yellow"/>
        </w:rPr>
        <w:t>new language</w:t>
      </w:r>
      <w:r w:rsidRPr="0029004B">
        <w:rPr>
          <w:rStyle w:val="StyleUnderline"/>
          <w:highlight w:val="yellow"/>
        </w:rPr>
        <w:t xml:space="preserve"> of</w:t>
      </w:r>
      <w:r w:rsidRPr="00AD064C">
        <w:rPr>
          <w:rStyle w:val="StyleUnderline"/>
        </w:rPr>
        <w:t xml:space="preserve"> great power </w:t>
      </w:r>
      <w:r w:rsidRPr="0029004B">
        <w:rPr>
          <w:rStyle w:val="Emphasis"/>
          <w:highlight w:val="yellow"/>
        </w:rPr>
        <w:t>politics</w:t>
      </w:r>
      <w:r w:rsidRPr="00E17D6C">
        <w:rPr>
          <w:sz w:val="16"/>
        </w:rPr>
        <w:t xml:space="preserve">. Breaking its erstwhile promise, </w:t>
      </w:r>
      <w:r w:rsidRPr="00AD064C">
        <w:rPr>
          <w:rStyle w:val="StyleUnderline"/>
        </w:rPr>
        <w:t>globalisation</w:t>
      </w:r>
      <w:r w:rsidRPr="00E17D6C">
        <w:rPr>
          <w:sz w:val="16"/>
        </w:rPr>
        <w:t xml:space="preserve"> did not eradicate conflict from the world. Instead, it </w:t>
      </w:r>
      <w:r w:rsidRPr="00AD064C">
        <w:rPr>
          <w:rStyle w:val="StyleUnderline"/>
        </w:rPr>
        <w:t xml:space="preserve">provided the most powerful </w:t>
      </w:r>
      <w:r w:rsidRPr="00AD064C">
        <w:rPr>
          <w:rStyle w:val="Emphasis"/>
        </w:rPr>
        <w:t>countries</w:t>
      </w:r>
      <w:r w:rsidRPr="00AD064C">
        <w:rPr>
          <w:rStyle w:val="StyleUnderline"/>
        </w:rPr>
        <w:t xml:space="preserve"> with a </w:t>
      </w:r>
      <w:r w:rsidRPr="00AD064C">
        <w:rPr>
          <w:rStyle w:val="Emphasis"/>
        </w:rPr>
        <w:t>new weapon</w:t>
      </w:r>
      <w:r w:rsidRPr="00E17D6C">
        <w:rPr>
          <w:sz w:val="16"/>
        </w:rPr>
        <w:t>. And some of them have not hesitated to use economic interdependence to scare Europeans into adjusting policies to their liking.</w:t>
      </w:r>
    </w:p>
    <w:p w14:paraId="523B506A" w14:textId="77777777" w:rsidR="00351424" w:rsidRPr="00E17D6C" w:rsidRDefault="00351424" w:rsidP="00351424">
      <w:pPr>
        <w:rPr>
          <w:sz w:val="16"/>
        </w:rPr>
      </w:pPr>
      <w:r w:rsidRPr="008B4C52">
        <w:rPr>
          <w:rStyle w:val="StyleUnderline"/>
        </w:rPr>
        <w:t xml:space="preserve">This is what happened when </w:t>
      </w:r>
      <w:r w:rsidRPr="0029004B">
        <w:rPr>
          <w:rStyle w:val="StyleUnderline"/>
          <w:highlight w:val="yellow"/>
        </w:rPr>
        <w:t>China</w:t>
      </w:r>
      <w:r w:rsidRPr="00E17D6C">
        <w:rPr>
          <w:sz w:val="16"/>
        </w:rPr>
        <w:t xml:space="preserve">, earlier this year, </w:t>
      </w:r>
      <w:r w:rsidRPr="0029004B">
        <w:rPr>
          <w:rStyle w:val="StyleUnderline"/>
          <w:highlight w:val="yellow"/>
        </w:rPr>
        <w:t xml:space="preserve">stopped </w:t>
      </w:r>
      <w:r w:rsidRPr="0029004B">
        <w:rPr>
          <w:rStyle w:val="Emphasis"/>
          <w:highlight w:val="yellow"/>
        </w:rPr>
        <w:t>rail freight</w:t>
      </w:r>
      <w:r w:rsidRPr="0029004B">
        <w:rPr>
          <w:rStyle w:val="StyleUnderline"/>
          <w:highlight w:val="yellow"/>
        </w:rPr>
        <w:t xml:space="preserve"> and curbed Lithuanian </w:t>
      </w:r>
      <w:r w:rsidRPr="0029004B">
        <w:rPr>
          <w:rStyle w:val="Emphasis"/>
          <w:highlight w:val="yellow"/>
        </w:rPr>
        <w:t>imports</w:t>
      </w:r>
      <w:r w:rsidRPr="00E17D6C">
        <w:rPr>
          <w:sz w:val="16"/>
        </w:rPr>
        <w:t xml:space="preserve"> into the Chinese market </w:t>
      </w:r>
      <w:r w:rsidRPr="008B4C52">
        <w:rPr>
          <w:rStyle w:val="StyleUnderline"/>
        </w:rPr>
        <w:t>when Vilnius announced the opening of a “Taiwan representative office”</w:t>
      </w:r>
      <w:r w:rsidRPr="00E17D6C">
        <w:rPr>
          <w:sz w:val="16"/>
        </w:rPr>
        <w:t xml:space="preserve"> (and not a Taipei office) in the Baltic country. That, in the eyes of the Chinese, looked too much like support for Taiwanese independence. A similar thing happened to the Netherlands in April 2020, when China went as far as threatening to cut the country off from critical medical supplies at the height of the covid-19 pandemic.</w:t>
      </w:r>
    </w:p>
    <w:p w14:paraId="4888CF92" w14:textId="77777777" w:rsidR="00351424" w:rsidRPr="008B4C52" w:rsidRDefault="00351424" w:rsidP="00351424">
      <w:pPr>
        <w:rPr>
          <w:rStyle w:val="StyleUnderline"/>
        </w:rPr>
      </w:pPr>
      <w:r w:rsidRPr="00E17D6C">
        <w:rPr>
          <w:sz w:val="16"/>
        </w:rPr>
        <w:t xml:space="preserve">In April this year, </w:t>
      </w:r>
      <w:r w:rsidRPr="0029004B">
        <w:rPr>
          <w:rStyle w:val="StyleUnderline"/>
          <w:highlight w:val="yellow"/>
        </w:rPr>
        <w:t>Russia</w:t>
      </w:r>
      <w:r w:rsidRPr="008B4C52">
        <w:rPr>
          <w:rStyle w:val="StyleUnderline"/>
        </w:rPr>
        <w:t xml:space="preserve"> threatened to </w:t>
      </w:r>
      <w:r w:rsidRPr="0029004B">
        <w:rPr>
          <w:rStyle w:val="Emphasis"/>
          <w:highlight w:val="yellow"/>
        </w:rPr>
        <w:t>ban</w:t>
      </w:r>
      <w:r w:rsidRPr="00E17D6C">
        <w:rPr>
          <w:sz w:val="16"/>
        </w:rPr>
        <w:t xml:space="preserve"> Czech </w:t>
      </w:r>
      <w:r w:rsidRPr="0029004B">
        <w:rPr>
          <w:rStyle w:val="Emphasis"/>
          <w:highlight w:val="yellow"/>
        </w:rPr>
        <w:t>beer imports</w:t>
      </w:r>
      <w:r w:rsidRPr="008B4C52">
        <w:rPr>
          <w:rStyle w:val="StyleUnderline"/>
        </w:rPr>
        <w:t xml:space="preserve"> when the government in Prague linked Russian intelligence to </w:t>
      </w:r>
      <w:r w:rsidRPr="00E17D6C">
        <w:rPr>
          <w:sz w:val="16"/>
        </w:rPr>
        <w:t xml:space="preserve">the 2014 Czech </w:t>
      </w:r>
      <w:r w:rsidRPr="008B4C52">
        <w:rPr>
          <w:rStyle w:val="StyleUnderline"/>
        </w:rPr>
        <w:t>warehouse explosions</w:t>
      </w:r>
      <w:r w:rsidRPr="00E17D6C">
        <w:rPr>
          <w:sz w:val="16"/>
        </w:rPr>
        <w:t xml:space="preserve">. And </w:t>
      </w:r>
      <w:r w:rsidRPr="008B4C52">
        <w:rPr>
          <w:rStyle w:val="StyleUnderline"/>
        </w:rPr>
        <w:t>even the European Union’s close ally</w:t>
      </w:r>
      <w:r w:rsidRPr="00E17D6C">
        <w:rPr>
          <w:sz w:val="16"/>
        </w:rPr>
        <w:t xml:space="preserve">, </w:t>
      </w:r>
      <w:r w:rsidRPr="0029004B">
        <w:rPr>
          <w:rStyle w:val="StyleUnderline"/>
          <w:highlight w:val="yellow"/>
        </w:rPr>
        <w:t>the U</w:t>
      </w:r>
      <w:r w:rsidRPr="00E17D6C">
        <w:rPr>
          <w:sz w:val="16"/>
        </w:rPr>
        <w:t xml:space="preserve">nited </w:t>
      </w:r>
      <w:r w:rsidRPr="0029004B">
        <w:rPr>
          <w:rStyle w:val="StyleUnderline"/>
          <w:highlight w:val="yellow"/>
        </w:rPr>
        <w:t>S</w:t>
      </w:r>
      <w:r w:rsidRPr="00E17D6C">
        <w:rPr>
          <w:sz w:val="16"/>
        </w:rPr>
        <w:t xml:space="preserve">tates, </w:t>
      </w:r>
      <w:r w:rsidRPr="0029004B">
        <w:rPr>
          <w:rStyle w:val="StyleUnderline"/>
          <w:highlight w:val="yellow"/>
        </w:rPr>
        <w:t>used</w:t>
      </w:r>
      <w:r w:rsidRPr="008B4C52">
        <w:rPr>
          <w:rStyle w:val="StyleUnderline"/>
        </w:rPr>
        <w:t xml:space="preserve"> economic </w:t>
      </w:r>
      <w:r w:rsidRPr="0029004B">
        <w:rPr>
          <w:rStyle w:val="Emphasis"/>
          <w:highlight w:val="yellow"/>
        </w:rPr>
        <w:t>coercion</w:t>
      </w:r>
      <w:r w:rsidRPr="0029004B">
        <w:rPr>
          <w:rStyle w:val="StyleUnderline"/>
          <w:highlight w:val="yellow"/>
        </w:rPr>
        <w:t xml:space="preserve"> against </w:t>
      </w:r>
      <w:r w:rsidRPr="0029004B">
        <w:rPr>
          <w:rStyle w:val="Emphasis"/>
          <w:highlight w:val="yellow"/>
        </w:rPr>
        <w:t>Europeans</w:t>
      </w:r>
      <w:r w:rsidRPr="00E17D6C">
        <w:rPr>
          <w:sz w:val="16"/>
          <w:highlight w:val="yellow"/>
        </w:rPr>
        <w:t xml:space="preserve"> </w:t>
      </w:r>
      <w:r w:rsidRPr="0029004B">
        <w:rPr>
          <w:rStyle w:val="StyleUnderline"/>
          <w:highlight w:val="yellow"/>
        </w:rPr>
        <w:t>when</w:t>
      </w:r>
      <w:r w:rsidRPr="008B4C52">
        <w:rPr>
          <w:rStyle w:val="StyleUnderline"/>
        </w:rPr>
        <w:t xml:space="preserve"> Washington imposed</w:t>
      </w:r>
      <w:r w:rsidRPr="00E17D6C">
        <w:rPr>
          <w:sz w:val="16"/>
        </w:rPr>
        <w:t xml:space="preserve"> secondary </w:t>
      </w:r>
      <w:r w:rsidRPr="008B4C52">
        <w:rPr>
          <w:rStyle w:val="Emphasis"/>
        </w:rPr>
        <w:t>sanctions</w:t>
      </w:r>
      <w:r w:rsidRPr="008B4C52">
        <w:rPr>
          <w:rStyle w:val="StyleUnderline"/>
        </w:rPr>
        <w:t xml:space="preserve"> to stop </w:t>
      </w:r>
      <w:r w:rsidRPr="0029004B">
        <w:rPr>
          <w:rStyle w:val="StyleUnderline"/>
          <w:highlight w:val="yellow"/>
        </w:rPr>
        <w:t>European companies trad</w:t>
      </w:r>
      <w:r w:rsidRPr="008B4C52">
        <w:rPr>
          <w:rStyle w:val="StyleUnderline"/>
        </w:rPr>
        <w:t xml:space="preserve">ing </w:t>
      </w:r>
      <w:r w:rsidRPr="0029004B">
        <w:rPr>
          <w:rStyle w:val="StyleUnderline"/>
          <w:highlight w:val="yellow"/>
        </w:rPr>
        <w:t>with Iran.</w:t>
      </w:r>
    </w:p>
    <w:p w14:paraId="438FDE71" w14:textId="77777777" w:rsidR="00351424" w:rsidRPr="00E17D6C" w:rsidRDefault="00351424" w:rsidP="00351424">
      <w:pPr>
        <w:rPr>
          <w:sz w:val="16"/>
        </w:rPr>
      </w:pPr>
      <w:r w:rsidRPr="0029004B">
        <w:rPr>
          <w:rStyle w:val="StyleUnderline"/>
          <w:highlight w:val="yellow"/>
        </w:rPr>
        <w:t>Across the EU</w:t>
      </w:r>
      <w:r w:rsidRPr="00E17D6C">
        <w:rPr>
          <w:sz w:val="16"/>
        </w:rPr>
        <w:t xml:space="preserve">, policymakers realise that Europe cannot afford to remain vulnerable. Currently, one of the hottest debates in Brussels concerns a new trade tool. </w:t>
      </w:r>
      <w:r w:rsidRPr="008B4C52">
        <w:rPr>
          <w:rStyle w:val="StyleUnderline"/>
        </w:rPr>
        <w:t>The so-called “anti-coercion instrument” would allow the bloc to deter economic coercion</w:t>
      </w:r>
      <w:r w:rsidRPr="00E17D6C">
        <w:rPr>
          <w:sz w:val="16"/>
        </w:rPr>
        <w:t xml:space="preserve"> – or respond to it – </w:t>
      </w:r>
      <w:r w:rsidRPr="0029004B">
        <w:rPr>
          <w:rStyle w:val="StyleUnderline"/>
          <w:highlight w:val="yellow"/>
        </w:rPr>
        <w:t xml:space="preserve">using </w:t>
      </w:r>
      <w:r w:rsidRPr="0029004B">
        <w:rPr>
          <w:rStyle w:val="Emphasis"/>
          <w:highlight w:val="yellow"/>
        </w:rPr>
        <w:t>counter-measures</w:t>
      </w:r>
      <w:r w:rsidRPr="00E17D6C">
        <w:rPr>
          <w:sz w:val="16"/>
          <w:highlight w:val="yellow"/>
        </w:rPr>
        <w:t xml:space="preserve"> </w:t>
      </w:r>
      <w:r w:rsidRPr="0029004B">
        <w:rPr>
          <w:rStyle w:val="StyleUnderline"/>
          <w:highlight w:val="yellow"/>
        </w:rPr>
        <w:t>such as trade</w:t>
      </w:r>
      <w:r w:rsidRPr="00E17D6C">
        <w:rPr>
          <w:sz w:val="16"/>
        </w:rPr>
        <w:t xml:space="preserve"> and investment </w:t>
      </w:r>
      <w:r w:rsidRPr="0029004B">
        <w:rPr>
          <w:rStyle w:val="Emphasis"/>
          <w:highlight w:val="yellow"/>
        </w:rPr>
        <w:t>restrictions</w:t>
      </w:r>
      <w:r w:rsidRPr="00E17D6C">
        <w:rPr>
          <w:sz w:val="16"/>
        </w:rPr>
        <w:t xml:space="preserve">, curbs on access to EU public procurement markets, </w:t>
      </w:r>
      <w:r w:rsidRPr="008B4C52">
        <w:rPr>
          <w:rStyle w:val="StyleUnderline"/>
        </w:rPr>
        <w:t>or possibly export controls</w:t>
      </w:r>
      <w:r w:rsidRPr="00E17D6C">
        <w:rPr>
          <w:sz w:val="16"/>
        </w:rPr>
        <w:t xml:space="preserve"> to cut a third country off from a critical technology. In a few weeks, the European Commission will propose this promising initiative. But, if designed poorly, </w:t>
      </w:r>
      <w:r w:rsidRPr="0029004B">
        <w:rPr>
          <w:rStyle w:val="StyleUnderline"/>
          <w:highlight w:val="yellow"/>
        </w:rPr>
        <w:t>this</w:t>
      </w:r>
      <w:r w:rsidRPr="008B4C52">
        <w:rPr>
          <w:rStyle w:val="StyleUnderline"/>
        </w:rPr>
        <w:t xml:space="preserve"> will </w:t>
      </w:r>
      <w:r w:rsidRPr="0029004B">
        <w:rPr>
          <w:rStyle w:val="StyleUnderline"/>
          <w:highlight w:val="yellow"/>
        </w:rPr>
        <w:t xml:space="preserve">come with the </w:t>
      </w:r>
      <w:r w:rsidRPr="0029004B">
        <w:rPr>
          <w:rStyle w:val="Emphasis"/>
          <w:highlight w:val="yellow"/>
        </w:rPr>
        <w:t>risk</w:t>
      </w:r>
      <w:r w:rsidRPr="0029004B">
        <w:rPr>
          <w:rStyle w:val="StyleUnderline"/>
          <w:highlight w:val="yellow"/>
        </w:rPr>
        <w:t xml:space="preserve"> of </w:t>
      </w:r>
      <w:r w:rsidRPr="0029004B">
        <w:rPr>
          <w:rStyle w:val="Emphasis"/>
          <w:highlight w:val="yellow"/>
        </w:rPr>
        <w:t>protectionism</w:t>
      </w:r>
      <w:r w:rsidRPr="00E17D6C">
        <w:rPr>
          <w:sz w:val="16"/>
        </w:rPr>
        <w:t>.</w:t>
      </w:r>
    </w:p>
    <w:p w14:paraId="01557D0E" w14:textId="77777777" w:rsidR="00351424" w:rsidRPr="00E17D6C" w:rsidRDefault="00351424" w:rsidP="00351424">
      <w:pPr>
        <w:rPr>
          <w:sz w:val="16"/>
          <w:szCs w:val="16"/>
        </w:rPr>
      </w:pPr>
      <w:r w:rsidRPr="00E17D6C">
        <w:rPr>
          <w:sz w:val="16"/>
          <w:szCs w:val="16"/>
        </w:rPr>
        <w:t>To make this instrument credible and effective, Europeans need to think about their economic strength as being their number one defence. It is crucial to preserve the vitality of the European economy: you can’t stand up to strong economies if you are weak. Besides, European countries should avoid being perceived as protectionist, not least because their prosperity and ability to be innovative rely so much on open and rules-based trade. This is a major challenge, but also just a starting point.</w:t>
      </w:r>
    </w:p>
    <w:p w14:paraId="47AB3A0F" w14:textId="77777777" w:rsidR="00351424" w:rsidRPr="00E17D6C" w:rsidRDefault="00351424" w:rsidP="00351424">
      <w:pPr>
        <w:rPr>
          <w:sz w:val="16"/>
          <w:szCs w:val="16"/>
        </w:rPr>
      </w:pPr>
      <w:r w:rsidRPr="00E17D6C">
        <w:rPr>
          <w:sz w:val="16"/>
          <w:szCs w:val="16"/>
        </w:rPr>
        <w:t xml:space="preserve">Completing the single market – such as by allowing for the </w:t>
      </w:r>
      <w:proofErr w:type="spellStart"/>
      <w:r w:rsidRPr="00E17D6C">
        <w:rPr>
          <w:sz w:val="16"/>
          <w:szCs w:val="16"/>
        </w:rPr>
        <w:t>liberalisation</w:t>
      </w:r>
      <w:proofErr w:type="spellEnd"/>
      <w:r w:rsidRPr="00E17D6C">
        <w:rPr>
          <w:sz w:val="16"/>
          <w:szCs w:val="16"/>
        </w:rPr>
        <w:t xml:space="preserve"> of services, integrating the digital and the energy markets, or advancing the capital markets union – should also return to the top of the EU’s agenda. A huge, booming, and innovative European market would provide leverage in a world where politics and economics are increasingly intertwined. It would make it more costly to use economic coercion against Europe in the first place. But serious progress on the single market won’t happen so long as discussions are driven mostly by domestic, rather than strategic, considerations. </w:t>
      </w:r>
    </w:p>
    <w:p w14:paraId="0EDF1F3B" w14:textId="77777777" w:rsidR="00351424" w:rsidRPr="00E17D6C" w:rsidRDefault="00351424" w:rsidP="00351424">
      <w:pPr>
        <w:rPr>
          <w:sz w:val="16"/>
          <w:szCs w:val="16"/>
        </w:rPr>
      </w:pPr>
      <w:r w:rsidRPr="00E17D6C">
        <w:rPr>
          <w:sz w:val="16"/>
          <w:szCs w:val="16"/>
        </w:rPr>
        <w:t xml:space="preserve">At the same time, Europe needs to better understand its dependencies on third countries – by assembling, </w:t>
      </w:r>
      <w:proofErr w:type="spellStart"/>
      <w:r w:rsidRPr="00E17D6C">
        <w:rPr>
          <w:sz w:val="16"/>
          <w:szCs w:val="16"/>
        </w:rPr>
        <w:t>analysing</w:t>
      </w:r>
      <w:proofErr w:type="spellEnd"/>
      <w:r w:rsidRPr="00E17D6C">
        <w:rPr>
          <w:sz w:val="16"/>
          <w:szCs w:val="16"/>
        </w:rPr>
        <w:t>, and sharing information on instances of economic coercion. A Resilience Office, or a new geo-economic task-force at a high level in the Commission, could play a key role here. This would improve coordination of broad EU policies and gather solid analytics to underpin evidence-based policy, and could even provide a clear point of contact for business. But, for this to happen, it needs to be seen as creating a new strategic capacity – not more bureaucracy or just a transfer of competencies to the EU level.</w:t>
      </w:r>
    </w:p>
    <w:p w14:paraId="20BDC7D8" w14:textId="77777777" w:rsidR="00351424" w:rsidRPr="00E17D6C" w:rsidRDefault="00351424" w:rsidP="00351424">
      <w:pPr>
        <w:rPr>
          <w:sz w:val="16"/>
          <w:szCs w:val="16"/>
        </w:rPr>
      </w:pPr>
      <w:r w:rsidRPr="00E17D6C">
        <w:rPr>
          <w:sz w:val="16"/>
          <w:szCs w:val="16"/>
        </w:rPr>
        <w:t>When Europeans adapt to economic coercion, they will need to look with fresh eyes at their long-standing economic debates</w:t>
      </w:r>
    </w:p>
    <w:p w14:paraId="2BA85FCB" w14:textId="77777777" w:rsidR="00351424" w:rsidRPr="00E17D6C" w:rsidRDefault="00351424" w:rsidP="00351424">
      <w:pPr>
        <w:rPr>
          <w:sz w:val="16"/>
          <w:szCs w:val="16"/>
        </w:rPr>
      </w:pPr>
      <w:r w:rsidRPr="00E17D6C">
        <w:rPr>
          <w:sz w:val="16"/>
          <w:szCs w:val="16"/>
        </w:rPr>
        <w:t xml:space="preserve">Europeans should also consider how they can reduce their dependence on third countries and develop some asymmetries in their own favour. This does not mean, as some still argue, that Europeans should necessarily aim at becoming more self-sufficient. In some strategic areas, it may be justified for businesses to re-shore or near-shore. Certainly, diversifying supply chains is an important task for many. The EU and its member states should invest in the development of Europe’s own industrial capacities – as </w:t>
      </w:r>
      <w:proofErr w:type="spellStart"/>
      <w:r w:rsidRPr="00E17D6C">
        <w:rPr>
          <w:sz w:val="16"/>
          <w:szCs w:val="16"/>
        </w:rPr>
        <w:t>recognised</w:t>
      </w:r>
      <w:proofErr w:type="spellEnd"/>
      <w:r w:rsidRPr="00E17D6C">
        <w:rPr>
          <w:sz w:val="16"/>
          <w:szCs w:val="16"/>
        </w:rPr>
        <w:t xml:space="preserve"> by the ambitions of the recently announced European Chips Act (which aims to secure Europe’s supply of microchips). But these efforts would need to be kept in check, lest they lead to overreach.</w:t>
      </w:r>
    </w:p>
    <w:p w14:paraId="756FBCAB" w14:textId="77777777" w:rsidR="00351424" w:rsidRPr="00E17D6C" w:rsidRDefault="00351424" w:rsidP="00351424">
      <w:pPr>
        <w:rPr>
          <w:sz w:val="16"/>
          <w:szCs w:val="16"/>
        </w:rPr>
      </w:pPr>
      <w:r w:rsidRPr="00E17D6C">
        <w:rPr>
          <w:sz w:val="16"/>
          <w:szCs w:val="16"/>
        </w:rPr>
        <w:t>Similarly, discussions about the trade and competition policies of the EU, its role in setting international standards, its use of economic diplomacy, and its approach to multilateralism could all be refreshed by taking as a starting point the fact that Europe needs to be economically strong in order to be secure.</w:t>
      </w:r>
    </w:p>
    <w:p w14:paraId="5AA5E8BA" w14:textId="77777777" w:rsidR="00351424" w:rsidRPr="00E17D6C" w:rsidRDefault="00351424" w:rsidP="00351424">
      <w:pPr>
        <w:rPr>
          <w:sz w:val="16"/>
          <w:szCs w:val="16"/>
        </w:rPr>
      </w:pPr>
      <w:r w:rsidRPr="00E17D6C">
        <w:rPr>
          <w:sz w:val="16"/>
          <w:szCs w:val="16"/>
        </w:rPr>
        <w:t>Free trade agreements are another stark example. Take the deal with Canada, which has not yet been ratified by the EU even though it concerns a close partner and friend. The EU has also negotiated and then failed to ratify a trade agreement with Mercosur countries in Latin America. Withdrawing the offer of closer trade ties to encourage better climate policies in Mercosur countries could be a good strategic use of Europe’s economic clout. But such a move has to be weighed against the negative consequences: others, such as China or the US, might fill the vacuum Europe leaves.</w:t>
      </w:r>
    </w:p>
    <w:p w14:paraId="29DE041C" w14:textId="77777777" w:rsidR="00351424" w:rsidRDefault="00351424" w:rsidP="00351424">
      <w:pPr>
        <w:rPr>
          <w:sz w:val="16"/>
        </w:rPr>
      </w:pPr>
      <w:r w:rsidRPr="00E17D6C">
        <w:rPr>
          <w:sz w:val="16"/>
        </w:rPr>
        <w:t xml:space="preserve">Of course, </w:t>
      </w:r>
      <w:r w:rsidRPr="0029004B">
        <w:rPr>
          <w:rStyle w:val="StyleUnderline"/>
          <w:highlight w:val="yellow"/>
        </w:rPr>
        <w:t xml:space="preserve">the public is </w:t>
      </w:r>
      <w:r w:rsidRPr="0029004B">
        <w:rPr>
          <w:rStyle w:val="Emphasis"/>
          <w:highlight w:val="yellow"/>
        </w:rPr>
        <w:t>less amenable</w:t>
      </w:r>
      <w:r w:rsidRPr="0029004B">
        <w:rPr>
          <w:rStyle w:val="StyleUnderline"/>
          <w:highlight w:val="yellow"/>
        </w:rPr>
        <w:t xml:space="preserve"> to new </w:t>
      </w:r>
      <w:r w:rsidRPr="0029004B">
        <w:rPr>
          <w:rStyle w:val="Emphasis"/>
          <w:highlight w:val="yellow"/>
        </w:rPr>
        <w:t>trade deals</w:t>
      </w:r>
      <w:r w:rsidRPr="00AD064C">
        <w:rPr>
          <w:rStyle w:val="StyleUnderline"/>
        </w:rPr>
        <w:t xml:space="preserve"> in some places</w:t>
      </w:r>
      <w:r w:rsidRPr="00E17D6C">
        <w:rPr>
          <w:sz w:val="16"/>
        </w:rPr>
        <w:t xml:space="preserve"> – such as France and Greece, where research suggests that </w:t>
      </w:r>
      <w:r w:rsidRPr="00AD064C">
        <w:rPr>
          <w:rStyle w:val="StyleUnderline"/>
        </w:rPr>
        <w:t xml:space="preserve">only around </w:t>
      </w:r>
      <w:r w:rsidRPr="00AD064C">
        <w:rPr>
          <w:rStyle w:val="Emphasis"/>
        </w:rPr>
        <w:t>half</w:t>
      </w:r>
      <w:r w:rsidRPr="00AD064C">
        <w:rPr>
          <w:rStyle w:val="StyleUnderline"/>
        </w:rPr>
        <w:t xml:space="preserve"> the population have </w:t>
      </w:r>
      <w:r w:rsidRPr="00AD064C">
        <w:rPr>
          <w:rStyle w:val="Emphasis"/>
        </w:rPr>
        <w:t>positive views</w:t>
      </w:r>
      <w:r w:rsidRPr="00AD064C">
        <w:rPr>
          <w:rStyle w:val="StyleUnderline"/>
        </w:rPr>
        <w:t xml:space="preserve"> of </w:t>
      </w:r>
      <w:r w:rsidRPr="00AD064C">
        <w:rPr>
          <w:rStyle w:val="Emphasis"/>
        </w:rPr>
        <w:t>globalisation</w:t>
      </w:r>
      <w:r w:rsidRPr="00E17D6C">
        <w:rPr>
          <w:sz w:val="16"/>
        </w:rPr>
        <w:t>. Ensuring Europe’s strength, then, is about crafting the right domestic policies to ensure that ordinary people do not lose out on strategically important trade deals.</w:t>
      </w:r>
    </w:p>
    <w:p w14:paraId="45506629" w14:textId="77777777" w:rsidR="00351424" w:rsidRDefault="00351424" w:rsidP="00351424">
      <w:pPr>
        <w:pStyle w:val="Heading4"/>
      </w:pPr>
      <w:r>
        <w:t xml:space="preserve">Protectionism towards China inevitable. </w:t>
      </w:r>
    </w:p>
    <w:p w14:paraId="386C1161" w14:textId="77777777" w:rsidR="00351424" w:rsidRPr="000A7BBC" w:rsidRDefault="00351424" w:rsidP="00351424">
      <w:r w:rsidRPr="000A7BBC">
        <w:rPr>
          <w:rStyle w:val="Style13ptBold"/>
        </w:rPr>
        <w:t>Zakaria 21</w:t>
      </w:r>
      <w:r w:rsidRPr="000A7BBC">
        <w:t xml:space="preserve">, *Fareed Zakaria writes a foreign affairs column for The Post. He is also the host of CNN’s Fareed Zakaria GPS and a contributing editor for the Atlantic, (October 7th, 2021, “Opinion: Candidate Biden was right on trade. President Biden is wrong.”, October 7, 2021, </w:t>
      </w:r>
      <w:hyperlink r:id="rId59" w:history="1">
        <w:r w:rsidRPr="000A7BBC">
          <w:rPr>
            <w:rStyle w:val="Hyperlink"/>
          </w:rPr>
          <w:t>https://www.washingtonpost.com/opinions/2021/10/07/biden-is-wrong-on-trade-with-china/</w:t>
        </w:r>
      </w:hyperlink>
      <w:r w:rsidRPr="000A7BBC">
        <w:t xml:space="preserve">) </w:t>
      </w:r>
    </w:p>
    <w:p w14:paraId="24E391F4" w14:textId="77777777" w:rsidR="00351424" w:rsidRPr="00673CE3" w:rsidRDefault="00351424" w:rsidP="00351424">
      <w:pPr>
        <w:rPr>
          <w:rStyle w:val="StyleUnderline"/>
        </w:rPr>
      </w:pPr>
      <w:r w:rsidRPr="00E17D6C">
        <w:rPr>
          <w:sz w:val="16"/>
        </w:rPr>
        <w:t xml:space="preserve">After an eight-month review of the United States’ trade policies toward China, the </w:t>
      </w:r>
      <w:r w:rsidRPr="00417B1C">
        <w:rPr>
          <w:rStyle w:val="StyleUnderline"/>
          <w:highlight w:val="yellow"/>
        </w:rPr>
        <w:t>Biden</w:t>
      </w:r>
      <w:r w:rsidRPr="00E17D6C">
        <w:rPr>
          <w:sz w:val="16"/>
        </w:rPr>
        <w:t xml:space="preserve"> administration </w:t>
      </w:r>
      <w:r w:rsidRPr="00417B1C">
        <w:rPr>
          <w:rStyle w:val="StyleUnderline"/>
          <w:highlight w:val="yellow"/>
        </w:rPr>
        <w:t>has concluded</w:t>
      </w:r>
      <w:r w:rsidRPr="00E17D6C">
        <w:rPr>
          <w:sz w:val="16"/>
        </w:rPr>
        <w:t xml:space="preserve"> that Donald </w:t>
      </w:r>
      <w:r w:rsidRPr="00417B1C">
        <w:rPr>
          <w:rStyle w:val="StyleUnderline"/>
          <w:highlight w:val="yellow"/>
        </w:rPr>
        <w:t xml:space="preserve">Trump was </w:t>
      </w:r>
      <w:r w:rsidRPr="00417B1C">
        <w:rPr>
          <w:rStyle w:val="Emphasis"/>
          <w:highlight w:val="yellow"/>
        </w:rPr>
        <w:t>right</w:t>
      </w:r>
      <w:r w:rsidRPr="00E17D6C">
        <w:rPr>
          <w:sz w:val="16"/>
        </w:rPr>
        <w:t xml:space="preserve"> and Joe Biden was wrong. </w:t>
      </w:r>
      <w:r w:rsidRPr="00673CE3">
        <w:rPr>
          <w:rStyle w:val="StyleUnderline"/>
        </w:rPr>
        <w:t>On the campaign trail</w:t>
      </w:r>
      <w:r w:rsidRPr="00E17D6C">
        <w:rPr>
          <w:sz w:val="16"/>
        </w:rPr>
        <w:t xml:space="preserve">, </w:t>
      </w:r>
      <w:r w:rsidRPr="00417B1C">
        <w:rPr>
          <w:rStyle w:val="StyleUnderline"/>
        </w:rPr>
        <w:t>Biden</w:t>
      </w:r>
      <w:r w:rsidRPr="00E17D6C">
        <w:rPr>
          <w:sz w:val="16"/>
        </w:rPr>
        <w:t xml:space="preserve"> relentlessly </w:t>
      </w:r>
      <w:r w:rsidRPr="00417B1C">
        <w:rPr>
          <w:rStyle w:val="StyleUnderline"/>
        </w:rPr>
        <w:t>attacked</w:t>
      </w:r>
      <w:r w:rsidRPr="00673CE3">
        <w:rPr>
          <w:rStyle w:val="StyleUnderline"/>
        </w:rPr>
        <w:t xml:space="preserve"> Trump’s </w:t>
      </w:r>
      <w:r w:rsidRPr="00417B1C">
        <w:rPr>
          <w:rStyle w:val="Emphasis"/>
        </w:rPr>
        <w:t>tariffs</w:t>
      </w:r>
      <w:r w:rsidRPr="00E17D6C">
        <w:rPr>
          <w:sz w:val="16"/>
        </w:rPr>
        <w:t xml:space="preserve"> on Chinese goods, </w:t>
      </w:r>
      <w:hyperlink r:id="rId60" w:tgtFrame="_blank" w:history="1">
        <w:r w:rsidRPr="00E17D6C">
          <w:rPr>
            <w:rStyle w:val="Hyperlink"/>
            <w:sz w:val="16"/>
          </w:rPr>
          <w:t>calling them</w:t>
        </w:r>
      </w:hyperlink>
      <w:r w:rsidRPr="00E17D6C">
        <w:rPr>
          <w:sz w:val="16"/>
        </w:rPr>
        <w:t xml:space="preserve"> “disastrous.” Now, </w:t>
      </w:r>
      <w:r w:rsidRPr="00417B1C">
        <w:rPr>
          <w:rStyle w:val="StyleUnderline"/>
          <w:highlight w:val="yellow"/>
        </w:rPr>
        <w:t>he has adopted</w:t>
      </w:r>
      <w:r w:rsidRPr="00673CE3">
        <w:rPr>
          <w:rStyle w:val="StyleUnderline"/>
        </w:rPr>
        <w:t xml:space="preserve"> those same </w:t>
      </w:r>
      <w:r w:rsidRPr="00417B1C">
        <w:rPr>
          <w:rStyle w:val="Emphasis"/>
          <w:highlight w:val="yellow"/>
        </w:rPr>
        <w:t>“disastrous” policies.</w:t>
      </w:r>
    </w:p>
    <w:p w14:paraId="4962FDB4" w14:textId="77777777" w:rsidR="00351424" w:rsidRPr="00E17D6C" w:rsidRDefault="00351424" w:rsidP="00351424">
      <w:pPr>
        <w:rPr>
          <w:sz w:val="16"/>
        </w:rPr>
      </w:pPr>
      <w:r w:rsidRPr="00E17D6C">
        <w:rPr>
          <w:sz w:val="16"/>
        </w:rPr>
        <w:t>But candidate Biden was right: Trump’s tariffs did not work. China’s behavior did not change, high-wage jobs did not come back, and while the U.S. deficit with China decreased, this caused the overall U.S. </w:t>
      </w:r>
      <w:hyperlink r:id="rId61" w:tgtFrame="_blank" w:history="1">
        <w:r w:rsidRPr="00E17D6C">
          <w:rPr>
            <w:rStyle w:val="Hyperlink"/>
            <w:sz w:val="16"/>
          </w:rPr>
          <w:t>trade deficit</w:t>
        </w:r>
      </w:hyperlink>
      <w:r w:rsidRPr="00E17D6C">
        <w:rPr>
          <w:sz w:val="16"/>
        </w:rPr>
        <w:t xml:space="preserve"> to go up. </w:t>
      </w:r>
      <w:r w:rsidRPr="00417B1C">
        <w:rPr>
          <w:rStyle w:val="StyleUnderline"/>
          <w:highlight w:val="yellow"/>
        </w:rPr>
        <w:t>Beijing responded</w:t>
      </w:r>
      <w:r w:rsidRPr="00673CE3">
        <w:rPr>
          <w:rStyle w:val="StyleUnderline"/>
        </w:rPr>
        <w:t xml:space="preserve"> in kind</w:t>
      </w:r>
      <w:r w:rsidRPr="00E17D6C">
        <w:rPr>
          <w:sz w:val="16"/>
        </w:rPr>
        <w:t xml:space="preserve">, </w:t>
      </w:r>
      <w:r w:rsidRPr="00417B1C">
        <w:rPr>
          <w:rStyle w:val="StyleUnderline"/>
          <w:highlight w:val="yellow"/>
        </w:rPr>
        <w:t xml:space="preserve">slapping its </w:t>
      </w:r>
      <w:r w:rsidRPr="00417B1C">
        <w:rPr>
          <w:rStyle w:val="Emphasis"/>
          <w:highlight w:val="yellow"/>
        </w:rPr>
        <w:t>own tariffs</w:t>
      </w:r>
      <w:r w:rsidRPr="00E17D6C">
        <w:rPr>
          <w:sz w:val="16"/>
        </w:rPr>
        <w:t> </w:t>
      </w:r>
      <w:r w:rsidRPr="00673CE3">
        <w:rPr>
          <w:rStyle w:val="StyleUnderline"/>
        </w:rPr>
        <w:t>on American goods</w:t>
      </w:r>
      <w:r w:rsidRPr="00E17D6C">
        <w:rPr>
          <w:sz w:val="16"/>
        </w:rPr>
        <w:t>. One 2020 study found that “approximately 100 percent” of the costs of the U.S. tariffs against Chinese goods were paid for by American consumers and businesses. A 2021 study found that the tariffs cost the U.S. economy up to 245,000 jobs.</w:t>
      </w:r>
    </w:p>
    <w:p w14:paraId="75ABC7D7" w14:textId="77777777" w:rsidR="00351424" w:rsidRPr="00E17D6C" w:rsidRDefault="00351424" w:rsidP="00351424">
      <w:pPr>
        <w:rPr>
          <w:sz w:val="16"/>
          <w:szCs w:val="16"/>
        </w:rPr>
      </w:pPr>
      <w:r w:rsidRPr="00E17D6C">
        <w:rPr>
          <w:sz w:val="16"/>
          <w:szCs w:val="16"/>
        </w:rPr>
        <w:t>Trade policy in Washington has become an encrusted </w:t>
      </w:r>
      <w:hyperlink r:id="rId62" w:tgtFrame="_blank" w:history="1">
        <w:r w:rsidRPr="00E17D6C">
          <w:rPr>
            <w:rStyle w:val="Hyperlink"/>
            <w:sz w:val="16"/>
            <w:szCs w:val="16"/>
          </w:rPr>
          <w:t>bipartisan ideology</w:t>
        </w:r>
      </w:hyperlink>
      <w:r w:rsidRPr="00E17D6C">
        <w:rPr>
          <w:sz w:val="16"/>
          <w:szCs w:val="16"/>
        </w:rPr>
        <w:t>, driven by a set of unquestioned assumptions. But as Adam S. Posen, president of the Peterson Institute for International Economics, points out in a brilliant </w:t>
      </w:r>
      <w:hyperlink r:id="rId63" w:tgtFrame="_blank" w:history="1">
        <w:r w:rsidRPr="00E17D6C">
          <w:rPr>
            <w:rStyle w:val="Hyperlink"/>
            <w:sz w:val="16"/>
            <w:szCs w:val="16"/>
          </w:rPr>
          <w:t>Foreign Affairs essay</w:t>
        </w:r>
      </w:hyperlink>
      <w:r w:rsidRPr="00E17D6C">
        <w:rPr>
          <w:sz w:val="16"/>
          <w:szCs w:val="16"/>
        </w:rPr>
        <w:t>, every one of these assumptions is wrong. We have embraced the dogma that over the past two decades, America opened up its economy to the world and that American workers suffered as a result. But the facts show the opposite. Posen writes, “[The United States] has increasingly insulated the economy from foreign competition, while the rest of the world has continued to open up and integrate.” He adds, “The country suffers from greater economic inequality and political extremism than most other high-income democracies — countries that have generally increased their global economic exposure.”</w:t>
      </w:r>
    </w:p>
    <w:p w14:paraId="5A1E810F" w14:textId="77777777" w:rsidR="00351424" w:rsidRPr="00E17D6C" w:rsidRDefault="00351424" w:rsidP="00351424">
      <w:pPr>
        <w:rPr>
          <w:sz w:val="16"/>
        </w:rPr>
      </w:pPr>
      <w:r w:rsidRPr="00673CE3">
        <w:rPr>
          <w:rStyle w:val="StyleUnderline"/>
        </w:rPr>
        <w:t xml:space="preserve">Much of the </w:t>
      </w:r>
      <w:r w:rsidRPr="00673CE3">
        <w:rPr>
          <w:rStyle w:val="Emphasis"/>
        </w:rPr>
        <w:t>impetus</w:t>
      </w:r>
      <w:r w:rsidRPr="00673CE3">
        <w:rPr>
          <w:rStyle w:val="StyleUnderline"/>
        </w:rPr>
        <w:t xml:space="preserve"> for </w:t>
      </w:r>
      <w:r w:rsidRPr="00417B1C">
        <w:rPr>
          <w:rStyle w:val="Emphasis"/>
          <w:highlight w:val="yellow"/>
        </w:rPr>
        <w:t>protectionism</w:t>
      </w:r>
      <w:r w:rsidRPr="00E17D6C">
        <w:rPr>
          <w:sz w:val="16"/>
        </w:rPr>
        <w:t xml:space="preserve"> </w:t>
      </w:r>
      <w:r w:rsidRPr="00673CE3">
        <w:rPr>
          <w:rStyle w:val="StyleUnderline"/>
        </w:rPr>
        <w:t xml:space="preserve">in general and </w:t>
      </w:r>
      <w:r w:rsidRPr="00417B1C">
        <w:rPr>
          <w:rStyle w:val="Emphasis"/>
          <w:highlight w:val="yellow"/>
        </w:rPr>
        <w:t>toward China</w:t>
      </w:r>
      <w:r w:rsidRPr="00E17D6C">
        <w:rPr>
          <w:sz w:val="16"/>
        </w:rPr>
        <w:t xml:space="preserve"> in particular </w:t>
      </w:r>
      <w:r w:rsidRPr="00417B1C">
        <w:rPr>
          <w:rStyle w:val="StyleUnderline"/>
          <w:highlight w:val="yellow"/>
        </w:rPr>
        <w:t>has come from claims</w:t>
      </w:r>
      <w:r w:rsidRPr="00673CE3">
        <w:rPr>
          <w:rStyle w:val="StyleUnderline"/>
        </w:rPr>
        <w:t xml:space="preserve"> that </w:t>
      </w:r>
      <w:r w:rsidRPr="00417B1C">
        <w:rPr>
          <w:rStyle w:val="Emphasis"/>
          <w:highlight w:val="yellow"/>
        </w:rPr>
        <w:t>trade</w:t>
      </w:r>
      <w:r w:rsidRPr="00E17D6C">
        <w:rPr>
          <w:sz w:val="16"/>
        </w:rPr>
        <w:t xml:space="preserve"> </w:t>
      </w:r>
      <w:r w:rsidRPr="00673CE3">
        <w:rPr>
          <w:rStyle w:val="StyleUnderline"/>
        </w:rPr>
        <w:t xml:space="preserve">with China </w:t>
      </w:r>
      <w:r w:rsidRPr="00417B1C">
        <w:rPr>
          <w:rStyle w:val="StyleUnderline"/>
          <w:highlight w:val="yellow"/>
        </w:rPr>
        <w:t>was responsible for</w:t>
      </w:r>
      <w:r w:rsidRPr="00673CE3">
        <w:rPr>
          <w:rStyle w:val="StyleUnderline"/>
        </w:rPr>
        <w:t xml:space="preserve"> about </w:t>
      </w:r>
      <w:r w:rsidRPr="00673CE3">
        <w:rPr>
          <w:rStyle w:val="Emphasis"/>
        </w:rPr>
        <w:t>2 million</w:t>
      </w:r>
      <w:r w:rsidRPr="00673CE3">
        <w:rPr>
          <w:rStyle w:val="StyleUnderline"/>
        </w:rPr>
        <w:t xml:space="preserve"> U.S. manufacturing </w:t>
      </w:r>
      <w:r w:rsidRPr="00417B1C">
        <w:rPr>
          <w:rStyle w:val="Emphasis"/>
          <w:highlight w:val="yellow"/>
        </w:rPr>
        <w:t>jobs lost</w:t>
      </w:r>
      <w:r w:rsidRPr="00E17D6C">
        <w:rPr>
          <w:sz w:val="16"/>
        </w:rPr>
        <w:t xml:space="preserve"> — the “China shock.” That sounds like a huge number until you put it into context. The number is for the period 2000 to 2015, so the average number of jobs lost each year was around 130,000.</w:t>
      </w:r>
    </w:p>
    <w:p w14:paraId="5F4A0353" w14:textId="77777777" w:rsidR="00351424" w:rsidRPr="00E17D6C" w:rsidRDefault="00351424" w:rsidP="00351424">
      <w:pPr>
        <w:rPr>
          <w:sz w:val="16"/>
          <w:szCs w:val="16"/>
        </w:rPr>
      </w:pPr>
      <w:r w:rsidRPr="00E17D6C">
        <w:rPr>
          <w:sz w:val="16"/>
          <w:szCs w:val="16"/>
        </w:rPr>
        <w:t>How many jobs do American workers lose in a typical year through the normal churning of the U.S. economy? Sixty million. Of those, a third are voluntary and a third can be attributed to causes not related to foreign trade, such as an employer closing or relocating — leaving a third, 20 million, caused by external shocks. “In other words,” Posen writes, “for each manufacturing job lost to Chinese competition, there were roughly 150 jobs lost to similar-feeling shocks in other industries.”</w:t>
      </w:r>
    </w:p>
    <w:p w14:paraId="356E700E" w14:textId="77777777" w:rsidR="00351424" w:rsidRPr="00E17D6C" w:rsidRDefault="00351424" w:rsidP="00351424">
      <w:pPr>
        <w:rPr>
          <w:sz w:val="16"/>
          <w:szCs w:val="16"/>
        </w:rPr>
      </w:pPr>
      <w:r w:rsidRPr="00E17D6C">
        <w:rPr>
          <w:sz w:val="16"/>
          <w:szCs w:val="16"/>
        </w:rPr>
        <w:t>Posen points out that only about 16 percent of non-college-educated workers are employed in the manufacturing sector. And much of the </w:t>
      </w:r>
      <w:hyperlink r:id="rId64" w:tgtFrame="_blank" w:history="1">
        <w:r w:rsidRPr="00E17D6C">
          <w:rPr>
            <w:rStyle w:val="Hyperlink"/>
            <w:sz w:val="16"/>
            <w:szCs w:val="16"/>
          </w:rPr>
          <w:t>decline</w:t>
        </w:r>
      </w:hyperlink>
      <w:r w:rsidRPr="00E17D6C">
        <w:rPr>
          <w:sz w:val="16"/>
          <w:szCs w:val="16"/>
        </w:rPr>
        <w:t> in manufacturing jobs, if not most of it, can be attributed to changes in technology rather than trade. The United States’ manufacturing output </w:t>
      </w:r>
      <w:hyperlink r:id="rId65" w:tgtFrame="_blank" w:history="1">
        <w:r w:rsidRPr="00E17D6C">
          <w:rPr>
            <w:rStyle w:val="Hyperlink"/>
            <w:sz w:val="16"/>
            <w:szCs w:val="16"/>
          </w:rPr>
          <w:t>keeps rising</w:t>
        </w:r>
      </w:hyperlink>
      <w:r w:rsidRPr="00E17D6C">
        <w:rPr>
          <w:sz w:val="16"/>
          <w:szCs w:val="16"/>
        </w:rPr>
        <w:t>, even as the number of workers it takes to produce those products has </w:t>
      </w:r>
      <w:hyperlink r:id="rId66" w:tgtFrame="_blank" w:history="1">
        <w:r w:rsidRPr="00E17D6C">
          <w:rPr>
            <w:rStyle w:val="Hyperlink"/>
            <w:sz w:val="16"/>
            <w:szCs w:val="16"/>
          </w:rPr>
          <w:t>fallen</w:t>
        </w:r>
      </w:hyperlink>
      <w:r w:rsidRPr="00E17D6C">
        <w:rPr>
          <w:sz w:val="16"/>
          <w:szCs w:val="16"/>
        </w:rPr>
        <w:t> over time.</w:t>
      </w:r>
    </w:p>
    <w:p w14:paraId="68CD87F3" w14:textId="77777777" w:rsidR="00351424" w:rsidRPr="00E17D6C" w:rsidRDefault="00351424" w:rsidP="00351424">
      <w:pPr>
        <w:rPr>
          <w:sz w:val="16"/>
          <w:szCs w:val="16"/>
        </w:rPr>
      </w:pPr>
      <w:r w:rsidRPr="00E17D6C">
        <w:rPr>
          <w:sz w:val="16"/>
          <w:szCs w:val="16"/>
        </w:rPr>
        <w:t>This is not just a U.S. trend. Posen’s institute produced a </w:t>
      </w:r>
      <w:hyperlink r:id="rId67" w:tgtFrame="_blank" w:history="1">
        <w:r w:rsidRPr="00E17D6C">
          <w:rPr>
            <w:rStyle w:val="Hyperlink"/>
            <w:sz w:val="16"/>
            <w:szCs w:val="16"/>
          </w:rPr>
          <w:t>chart</w:t>
        </w:r>
      </w:hyperlink>
      <w:r w:rsidRPr="00E17D6C">
        <w:rPr>
          <w:sz w:val="16"/>
          <w:szCs w:val="16"/>
        </w:rPr>
        <w:t> tracking manufacturing employment in Ohio over the past three decades and compared it to Germany’s North Rhine-Westphalia (a similarly important manufacturing region). Unlike the United States, Germany has a </w:t>
      </w:r>
      <w:hyperlink r:id="rId68" w:tgtFrame="_blank" w:history="1">
        <w:r w:rsidRPr="00E17D6C">
          <w:rPr>
            <w:rStyle w:val="Hyperlink"/>
            <w:sz w:val="16"/>
            <w:szCs w:val="16"/>
          </w:rPr>
          <w:t>trade surplus</w:t>
        </w:r>
      </w:hyperlink>
      <w:r w:rsidRPr="00E17D6C">
        <w:rPr>
          <w:sz w:val="16"/>
          <w:szCs w:val="16"/>
        </w:rPr>
        <w:t>. It provides much </w:t>
      </w:r>
      <w:hyperlink r:id="rId69" w:tgtFrame="_blank" w:history="1">
        <w:r w:rsidRPr="00E17D6C">
          <w:rPr>
            <w:rStyle w:val="Hyperlink"/>
            <w:sz w:val="16"/>
            <w:szCs w:val="16"/>
          </w:rPr>
          <w:t>governmental assistance</w:t>
        </w:r>
      </w:hyperlink>
      <w:r w:rsidRPr="00E17D6C">
        <w:rPr>
          <w:sz w:val="16"/>
          <w:szCs w:val="16"/>
        </w:rPr>
        <w:t> for manufacturing, which is seen as the heart of the German economy. Yet the job losses are even more pronounced in Germany. Even China has overall been </w:t>
      </w:r>
      <w:hyperlink r:id="rId70" w:tgtFrame="_blank" w:history="1">
        <w:r w:rsidRPr="00E17D6C">
          <w:rPr>
            <w:rStyle w:val="Hyperlink"/>
            <w:sz w:val="16"/>
            <w:szCs w:val="16"/>
          </w:rPr>
          <w:t>losing manufacturing jobs</w:t>
        </w:r>
      </w:hyperlink>
      <w:r w:rsidRPr="00E17D6C">
        <w:rPr>
          <w:sz w:val="16"/>
          <w:szCs w:val="16"/>
        </w:rPr>
        <w:t> as its economy branches into software and services.</w:t>
      </w:r>
    </w:p>
    <w:p w14:paraId="2FE55E54" w14:textId="77777777" w:rsidR="00351424" w:rsidRPr="00E17D6C" w:rsidRDefault="00351424" w:rsidP="00351424">
      <w:pPr>
        <w:rPr>
          <w:sz w:val="16"/>
          <w:szCs w:val="16"/>
        </w:rPr>
      </w:pPr>
      <w:r w:rsidRPr="00E17D6C">
        <w:rPr>
          <w:sz w:val="16"/>
          <w:szCs w:val="16"/>
        </w:rPr>
        <w:t>It is also worth noting that manufacturing jobs in the United States are mostly held by workers who are </w:t>
      </w:r>
      <w:hyperlink r:id="rId71" w:tgtFrame="_blank" w:history="1">
        <w:r w:rsidRPr="00E17D6C">
          <w:rPr>
            <w:rStyle w:val="Hyperlink"/>
            <w:sz w:val="16"/>
            <w:szCs w:val="16"/>
          </w:rPr>
          <w:t>male and White</w:t>
        </w:r>
      </w:hyperlink>
      <w:r w:rsidRPr="00E17D6C">
        <w:rPr>
          <w:sz w:val="16"/>
          <w:szCs w:val="16"/>
        </w:rPr>
        <w:t>. A policy that obsessively focuses on them devalues the many good jobs in other sectors, which have more women and minorities in them. These groups, being poorer, are also disproportionately affected by the higher cost of tariffed goods. More protectionism means </w:t>
      </w:r>
      <w:hyperlink r:id="rId72" w:tgtFrame="_blank" w:history="1">
        <w:r w:rsidRPr="00E17D6C">
          <w:rPr>
            <w:rStyle w:val="Hyperlink"/>
            <w:sz w:val="16"/>
            <w:szCs w:val="16"/>
          </w:rPr>
          <w:t>more economic pain</w:t>
        </w:r>
      </w:hyperlink>
      <w:r w:rsidRPr="00E17D6C">
        <w:rPr>
          <w:sz w:val="16"/>
          <w:szCs w:val="16"/>
        </w:rPr>
        <w:t> for the vast majority of middle-class workers.</w:t>
      </w:r>
    </w:p>
    <w:p w14:paraId="0D608952" w14:textId="77777777" w:rsidR="00351424" w:rsidRPr="00E17D6C" w:rsidRDefault="00351424" w:rsidP="00351424">
      <w:pPr>
        <w:rPr>
          <w:sz w:val="16"/>
          <w:szCs w:val="16"/>
        </w:rPr>
      </w:pPr>
      <w:r w:rsidRPr="00E17D6C">
        <w:rPr>
          <w:sz w:val="16"/>
          <w:szCs w:val="16"/>
        </w:rPr>
        <w:t>Posen points out that the chief reason for many of the United States’ economic inequities and discontents is not open trade but stingy domestic spending. He argues that all workers would gain from a more secure safety net, one in which benefits such as health care are “portable,” meaning not tied to employment. That is where misguided market economics have distorted public policy. More and better benefits — of the kind President Biden is proposing — would help displaced workers, reduce inequality and improve job readiness.</w:t>
      </w:r>
    </w:p>
    <w:p w14:paraId="4B80C93C" w14:textId="77777777" w:rsidR="00351424" w:rsidRPr="00E17D6C" w:rsidRDefault="00351424" w:rsidP="00351424">
      <w:pPr>
        <w:rPr>
          <w:sz w:val="16"/>
        </w:rPr>
      </w:pPr>
      <w:r w:rsidRPr="00E17D6C">
        <w:rPr>
          <w:sz w:val="16"/>
        </w:rPr>
        <w:t xml:space="preserve">Writing all this sometimes feels pointless. </w:t>
      </w:r>
      <w:r w:rsidRPr="00417B1C">
        <w:rPr>
          <w:rStyle w:val="StyleUnderline"/>
          <w:highlight w:val="yellow"/>
        </w:rPr>
        <w:t xml:space="preserve">Protectionism has become one of those </w:t>
      </w:r>
      <w:r w:rsidRPr="00417B1C">
        <w:rPr>
          <w:rStyle w:val="Emphasis"/>
          <w:highlight w:val="yellow"/>
        </w:rPr>
        <w:t>zombie ideas</w:t>
      </w:r>
      <w:r w:rsidRPr="00E17D6C">
        <w:rPr>
          <w:sz w:val="16"/>
        </w:rPr>
        <w:t xml:space="preserve"> </w:t>
      </w:r>
      <w:r w:rsidRPr="00417B1C">
        <w:rPr>
          <w:rStyle w:val="StyleUnderline"/>
          <w:highlight w:val="yellow"/>
        </w:rPr>
        <w:t xml:space="preserve">that </w:t>
      </w:r>
      <w:r w:rsidRPr="00417B1C">
        <w:rPr>
          <w:rStyle w:val="Emphasis"/>
          <w:highlight w:val="yellow"/>
        </w:rPr>
        <w:t>continue</w:t>
      </w:r>
      <w:r w:rsidRPr="00417B1C">
        <w:rPr>
          <w:rStyle w:val="StyleUnderline"/>
          <w:highlight w:val="yellow"/>
        </w:rPr>
        <w:t xml:space="preserve"> to </w:t>
      </w:r>
      <w:r w:rsidRPr="00417B1C">
        <w:rPr>
          <w:rStyle w:val="Emphasis"/>
          <w:highlight w:val="yellow"/>
        </w:rPr>
        <w:t>move forward</w:t>
      </w:r>
      <w:r w:rsidRPr="00E17D6C">
        <w:rPr>
          <w:sz w:val="16"/>
        </w:rPr>
        <w:t xml:space="preserve"> despite all the evidence showing them to be wrong. Most worryingly, </w:t>
      </w:r>
      <w:r w:rsidRPr="00417B1C">
        <w:rPr>
          <w:rStyle w:val="StyleUnderline"/>
          <w:highlight w:val="yellow"/>
        </w:rPr>
        <w:t xml:space="preserve">it is part of a </w:t>
      </w:r>
      <w:r w:rsidRPr="00417B1C">
        <w:rPr>
          <w:rStyle w:val="Emphasis"/>
          <w:highlight w:val="yellow"/>
        </w:rPr>
        <w:t>sea change</w:t>
      </w:r>
      <w:r w:rsidRPr="00E17D6C">
        <w:rPr>
          <w:sz w:val="16"/>
        </w:rPr>
        <w:t xml:space="preserve"> </w:t>
      </w:r>
      <w:r w:rsidRPr="00417B1C">
        <w:rPr>
          <w:rStyle w:val="StyleUnderline"/>
          <w:highlight w:val="yellow"/>
        </w:rPr>
        <w:t>in the U</w:t>
      </w:r>
      <w:r w:rsidRPr="00AD064C">
        <w:rPr>
          <w:rStyle w:val="StyleUnderline"/>
        </w:rPr>
        <w:t xml:space="preserve">nited </w:t>
      </w:r>
      <w:r w:rsidRPr="00417B1C">
        <w:rPr>
          <w:rStyle w:val="StyleUnderline"/>
          <w:highlight w:val="yellow"/>
        </w:rPr>
        <w:t>S</w:t>
      </w:r>
      <w:r w:rsidRPr="00AD064C">
        <w:rPr>
          <w:rStyle w:val="StyleUnderline"/>
        </w:rPr>
        <w:t xml:space="preserve">tates’ </w:t>
      </w:r>
      <w:r w:rsidRPr="00417B1C">
        <w:rPr>
          <w:rStyle w:val="Emphasis"/>
          <w:highlight w:val="yellow"/>
        </w:rPr>
        <w:t>basic outlook</w:t>
      </w:r>
      <w:r w:rsidRPr="00E17D6C">
        <w:rPr>
          <w:sz w:val="16"/>
        </w:rPr>
        <w:t xml:space="preserve">. From an optimistic and confident view that we can thrive in a world in which others also do well — a view borne out by the data — </w:t>
      </w:r>
      <w:r w:rsidRPr="00417B1C">
        <w:rPr>
          <w:rStyle w:val="StyleUnderline"/>
          <w:highlight w:val="yellow"/>
        </w:rPr>
        <w:t xml:space="preserve">we are now </w:t>
      </w:r>
      <w:r w:rsidRPr="00417B1C">
        <w:rPr>
          <w:rStyle w:val="Emphasis"/>
          <w:highlight w:val="yellow"/>
        </w:rPr>
        <w:t>retreating</w:t>
      </w:r>
      <w:r w:rsidRPr="00E17D6C">
        <w:rPr>
          <w:sz w:val="16"/>
        </w:rPr>
        <w:t xml:space="preserve"> </w:t>
      </w:r>
      <w:r w:rsidRPr="00417B1C">
        <w:rPr>
          <w:rStyle w:val="StyleUnderline"/>
          <w:highlight w:val="yellow"/>
        </w:rPr>
        <w:t>to a cold</w:t>
      </w:r>
      <w:r w:rsidRPr="00E17D6C">
        <w:rPr>
          <w:sz w:val="16"/>
        </w:rPr>
        <w:t xml:space="preserve">, curdled </w:t>
      </w:r>
      <w:r w:rsidRPr="00AD064C">
        <w:rPr>
          <w:rStyle w:val="StyleUnderline"/>
        </w:rPr>
        <w:t xml:space="preserve">view of </w:t>
      </w:r>
      <w:r w:rsidRPr="00417B1C">
        <w:rPr>
          <w:rStyle w:val="StyleUnderline"/>
          <w:highlight w:val="yellow"/>
        </w:rPr>
        <w:t>international life</w:t>
      </w:r>
      <w:r w:rsidRPr="00E17D6C">
        <w:rPr>
          <w:sz w:val="16"/>
        </w:rPr>
        <w:t xml:space="preserve">, </w:t>
      </w:r>
      <w:r w:rsidRPr="00AD064C">
        <w:rPr>
          <w:rStyle w:val="StyleUnderline"/>
        </w:rPr>
        <w:t xml:space="preserve">one that is </w:t>
      </w:r>
      <w:r w:rsidRPr="00AD064C">
        <w:rPr>
          <w:rStyle w:val="Emphasis"/>
        </w:rPr>
        <w:t>dark</w:t>
      </w:r>
      <w:r w:rsidRPr="00AD064C">
        <w:rPr>
          <w:rStyle w:val="StyleUnderline"/>
        </w:rPr>
        <w:t xml:space="preserve"> and </w:t>
      </w:r>
      <w:r w:rsidRPr="00AD064C">
        <w:rPr>
          <w:rStyle w:val="Emphasis"/>
        </w:rPr>
        <w:t>zero-sum</w:t>
      </w:r>
      <w:r w:rsidRPr="00E17D6C">
        <w:rPr>
          <w:sz w:val="16"/>
        </w:rPr>
        <w:t>, in which we search for villains to blame for our problems. It’s a world in which we try to gain some narrow benefit for ourselves by cheating everyone else. In other words, it is the Donald Trump way.</w:t>
      </w:r>
    </w:p>
    <w:p w14:paraId="26B4D059" w14:textId="77777777" w:rsidR="00351424" w:rsidRPr="00D1474F" w:rsidRDefault="00351424" w:rsidP="00351424">
      <w:pPr>
        <w:rPr>
          <w:sz w:val="16"/>
        </w:rPr>
      </w:pPr>
    </w:p>
    <w:p w14:paraId="683B49C9" w14:textId="77777777" w:rsidR="00351424" w:rsidRDefault="00351424" w:rsidP="00351424">
      <w:pPr>
        <w:pStyle w:val="Heading4"/>
      </w:pPr>
      <w:r>
        <w:t xml:space="preserve">Blocking statutes are </w:t>
      </w:r>
      <w:r w:rsidRPr="00157BD5">
        <w:rPr>
          <w:u w:val="single"/>
        </w:rPr>
        <w:t>all posturing</w:t>
      </w:r>
      <w:r w:rsidRPr="00157BD5">
        <w:t xml:space="preserve"> with </w:t>
      </w:r>
      <w:r w:rsidRPr="00157BD5">
        <w:rPr>
          <w:u w:val="single"/>
        </w:rPr>
        <w:t>no impact</w:t>
      </w:r>
      <w:r>
        <w:t xml:space="preserve">---foreign states </w:t>
      </w:r>
      <w:r w:rsidRPr="00157BD5">
        <w:rPr>
          <w:u w:val="single"/>
        </w:rPr>
        <w:t>don’t enforce</w:t>
      </w:r>
      <w:r>
        <w:t xml:space="preserve"> them, and U.S. courts </w:t>
      </w:r>
      <w:r w:rsidRPr="00157BD5">
        <w:rPr>
          <w:u w:val="single"/>
        </w:rPr>
        <w:t>don’t care</w:t>
      </w:r>
      <w:r>
        <w:t xml:space="preserve">. </w:t>
      </w:r>
    </w:p>
    <w:p w14:paraId="458A8188" w14:textId="77777777" w:rsidR="00351424" w:rsidRPr="00D023A5" w:rsidRDefault="00351424" w:rsidP="00351424">
      <w:r w:rsidRPr="00D023A5">
        <w:rPr>
          <w:rStyle w:val="Style13ptBold"/>
        </w:rPr>
        <w:t>Hoda 18</w:t>
      </w:r>
      <w:r w:rsidRPr="00D023A5">
        <w:t>, *M.J. Hoda, J.D. 2017, University of California, Berkeley, School of Law; (2018,</w:t>
      </w:r>
      <w:r>
        <w:t xml:space="preserve"> </w:t>
      </w:r>
      <w:r w:rsidRPr="00D023A5">
        <w:t>“The Aérospatiale Dilemma: Why U.S.</w:t>
      </w:r>
      <w:r>
        <w:t xml:space="preserve"> </w:t>
      </w:r>
      <w:r w:rsidRPr="00D023A5">
        <w:t>Courts Ignore Blocking Statutes and</w:t>
      </w:r>
      <w:r>
        <w:t xml:space="preserve"> </w:t>
      </w:r>
      <w:r w:rsidRPr="00D023A5">
        <w:t>What Foreign States Can Do About It”, http://www.californialawreview.org/wp-content/uploads/2018/02/6Hoda-34.pdf)</w:t>
      </w:r>
    </w:p>
    <w:p w14:paraId="6D9817B8" w14:textId="77777777" w:rsidR="00351424" w:rsidRDefault="00351424" w:rsidP="00351424">
      <w:pPr>
        <w:rPr>
          <w:sz w:val="16"/>
        </w:rPr>
      </w:pPr>
      <w:r w:rsidRPr="00E17D6C">
        <w:rPr>
          <w:sz w:val="16"/>
        </w:rPr>
        <w:t xml:space="preserve">My most notable finding was that, in at least twenty-one instances, U.S. courts have held that </w:t>
      </w:r>
      <w:r w:rsidRPr="0029004B">
        <w:rPr>
          <w:rStyle w:val="StyleUnderline"/>
          <w:highlight w:val="yellow"/>
        </w:rPr>
        <w:t xml:space="preserve">foreign states’ </w:t>
      </w:r>
      <w:r w:rsidRPr="0029004B">
        <w:rPr>
          <w:rStyle w:val="Emphasis"/>
          <w:highlight w:val="yellow"/>
        </w:rPr>
        <w:t>failure</w:t>
      </w:r>
      <w:r w:rsidRPr="00E17D6C">
        <w:rPr>
          <w:sz w:val="16"/>
          <w:highlight w:val="yellow"/>
        </w:rPr>
        <w:t xml:space="preserve"> </w:t>
      </w:r>
      <w:r w:rsidRPr="0029004B">
        <w:rPr>
          <w:rStyle w:val="StyleUnderline"/>
          <w:highlight w:val="yellow"/>
        </w:rPr>
        <w:t xml:space="preserve">to </w:t>
      </w:r>
      <w:r w:rsidRPr="0029004B">
        <w:rPr>
          <w:rStyle w:val="Emphasis"/>
          <w:highlight w:val="yellow"/>
        </w:rPr>
        <w:t>enforce</w:t>
      </w:r>
      <w:r w:rsidRPr="00E17D6C">
        <w:rPr>
          <w:sz w:val="16"/>
        </w:rPr>
        <w:t xml:space="preserve"> their </w:t>
      </w:r>
      <w:r w:rsidRPr="0029004B">
        <w:rPr>
          <w:rStyle w:val="StyleUnderline"/>
          <w:highlight w:val="yellow"/>
        </w:rPr>
        <w:t>blocking statutes</w:t>
      </w:r>
      <w:r w:rsidRPr="00E17D6C">
        <w:rPr>
          <w:sz w:val="16"/>
        </w:rPr>
        <w:t xml:space="preserve"> (a) </w:t>
      </w:r>
      <w:r w:rsidRPr="0029004B">
        <w:rPr>
          <w:rStyle w:val="StyleUnderline"/>
          <w:highlight w:val="yellow"/>
        </w:rPr>
        <w:t>showed</w:t>
      </w:r>
      <w:r w:rsidRPr="00E17D6C">
        <w:rPr>
          <w:sz w:val="16"/>
        </w:rPr>
        <w:t xml:space="preserve"> that </w:t>
      </w:r>
      <w:r w:rsidRPr="0029004B">
        <w:rPr>
          <w:rStyle w:val="Emphasis"/>
          <w:highlight w:val="yellow"/>
        </w:rPr>
        <w:t>no</w:t>
      </w:r>
      <w:r w:rsidRPr="00C40940">
        <w:rPr>
          <w:rStyle w:val="Emphasis"/>
        </w:rPr>
        <w:t xml:space="preserve"> serious</w:t>
      </w:r>
      <w:r w:rsidRPr="00C40940">
        <w:rPr>
          <w:rStyle w:val="StyleUnderline"/>
        </w:rPr>
        <w:t xml:space="preserve"> foreign </w:t>
      </w:r>
      <w:r w:rsidRPr="0029004B">
        <w:rPr>
          <w:rStyle w:val="StyleUnderline"/>
          <w:highlight w:val="yellow"/>
        </w:rPr>
        <w:t xml:space="preserve">state </w:t>
      </w:r>
      <w:r w:rsidRPr="0029004B">
        <w:rPr>
          <w:rStyle w:val="Emphasis"/>
          <w:highlight w:val="yellow"/>
        </w:rPr>
        <w:t>interest</w:t>
      </w:r>
      <w:r w:rsidRPr="00E17D6C">
        <w:rPr>
          <w:sz w:val="16"/>
          <w:highlight w:val="yellow"/>
        </w:rPr>
        <w:t xml:space="preserve"> </w:t>
      </w:r>
      <w:r w:rsidRPr="0029004B">
        <w:rPr>
          <w:rStyle w:val="StyleUnderline"/>
          <w:highlight w:val="yellow"/>
        </w:rPr>
        <w:t xml:space="preserve">would be </w:t>
      </w:r>
      <w:r w:rsidRPr="0029004B">
        <w:rPr>
          <w:rStyle w:val="Emphasis"/>
          <w:highlight w:val="yellow"/>
        </w:rPr>
        <w:t>undermined</w:t>
      </w:r>
      <w:r w:rsidRPr="00E17D6C">
        <w:rPr>
          <w:sz w:val="16"/>
          <w:highlight w:val="yellow"/>
        </w:rPr>
        <w:t xml:space="preserve"> </w:t>
      </w:r>
      <w:r w:rsidRPr="0029004B">
        <w:rPr>
          <w:rStyle w:val="StyleUnderline"/>
          <w:highlight w:val="yellow"/>
        </w:rPr>
        <w:t>by ordering violations</w:t>
      </w:r>
      <w:r w:rsidRPr="00C40940">
        <w:rPr>
          <w:rStyle w:val="StyleUnderline"/>
        </w:rPr>
        <w:t xml:space="preserve"> of those statutes</w:t>
      </w:r>
      <w:r w:rsidRPr="00E17D6C">
        <w:rPr>
          <w:sz w:val="16"/>
        </w:rPr>
        <w:t xml:space="preserve">, </w:t>
      </w:r>
    </w:p>
    <w:p w14:paraId="7ED2DB76" w14:textId="77777777" w:rsidR="00351424" w:rsidRDefault="00351424" w:rsidP="00351424">
      <w:pPr>
        <w:rPr>
          <w:sz w:val="16"/>
        </w:rPr>
      </w:pPr>
    </w:p>
    <w:p w14:paraId="7A3A342D" w14:textId="77777777" w:rsidR="00351424" w:rsidRPr="00E17D6C" w:rsidRDefault="00351424" w:rsidP="00351424">
      <w:pPr>
        <w:rPr>
          <w:sz w:val="16"/>
        </w:rPr>
      </w:pPr>
      <w:r w:rsidRPr="00E17D6C">
        <w:rPr>
          <w:sz w:val="16"/>
        </w:rPr>
        <w:t xml:space="preserve">or (b) undermined litigants’ claims that compelling violation would constitute a hardship.103 In other words, </w:t>
      </w:r>
      <w:r w:rsidRPr="00C40940">
        <w:rPr>
          <w:rStyle w:val="StyleUnderline"/>
        </w:rPr>
        <w:t xml:space="preserve">when foreign entities have raised the blocking-statute </w:t>
      </w:r>
      <w:r w:rsidRPr="00C40940">
        <w:rPr>
          <w:rStyle w:val="Emphasis"/>
        </w:rPr>
        <w:t>excuse</w:t>
      </w:r>
      <w:r w:rsidRPr="00E17D6C">
        <w:rPr>
          <w:sz w:val="16"/>
        </w:rPr>
        <w:t xml:space="preserve">, </w:t>
      </w:r>
      <w:r w:rsidRPr="00C40940">
        <w:rPr>
          <w:rStyle w:val="StyleUnderline"/>
        </w:rPr>
        <w:t xml:space="preserve">U.S. </w:t>
      </w:r>
      <w:r w:rsidRPr="0029004B">
        <w:rPr>
          <w:rStyle w:val="StyleUnderline"/>
          <w:highlight w:val="yellow"/>
        </w:rPr>
        <w:t>courts</w:t>
      </w:r>
      <w:r w:rsidRPr="00C40940">
        <w:rPr>
          <w:rStyle w:val="StyleUnderline"/>
        </w:rPr>
        <w:t xml:space="preserve"> have </w:t>
      </w:r>
      <w:r w:rsidRPr="0029004B">
        <w:rPr>
          <w:rStyle w:val="StyleUnderline"/>
        </w:rPr>
        <w:t xml:space="preserve">often </w:t>
      </w:r>
      <w:r w:rsidRPr="0029004B">
        <w:rPr>
          <w:rStyle w:val="Emphasis"/>
          <w:highlight w:val="yellow"/>
        </w:rPr>
        <w:t>looked</w:t>
      </w:r>
      <w:r w:rsidRPr="0029004B">
        <w:rPr>
          <w:rStyle w:val="StyleUnderline"/>
          <w:highlight w:val="yellow"/>
        </w:rPr>
        <w:t xml:space="preserve"> to</w:t>
      </w:r>
      <w:r w:rsidRPr="00E17D6C">
        <w:rPr>
          <w:sz w:val="16"/>
        </w:rPr>
        <w:t xml:space="preserve"> the </w:t>
      </w:r>
      <w:r w:rsidRPr="0029004B">
        <w:rPr>
          <w:rStyle w:val="Emphasis"/>
          <w:highlight w:val="yellow"/>
        </w:rPr>
        <w:t>enforcement histories</w:t>
      </w:r>
      <w:r w:rsidRPr="0029004B">
        <w:rPr>
          <w:rStyle w:val="StyleUnderline"/>
          <w:highlight w:val="yellow"/>
        </w:rPr>
        <w:t xml:space="preserve"> of</w:t>
      </w:r>
      <w:r w:rsidRPr="00C40940">
        <w:rPr>
          <w:rStyle w:val="StyleUnderline"/>
        </w:rPr>
        <w:t xml:space="preserve"> the </w:t>
      </w:r>
      <w:r w:rsidRPr="0029004B">
        <w:rPr>
          <w:rStyle w:val="StyleUnderline"/>
          <w:highlight w:val="yellow"/>
        </w:rPr>
        <w:t>statutes</w:t>
      </w:r>
      <w:r w:rsidRPr="00E17D6C">
        <w:rPr>
          <w:sz w:val="16"/>
        </w:rPr>
        <w:t xml:space="preserve">, and, where the relevant statute had not been actively enforced, the courts held that the lack of enforcement weighed in favor of ordering their violation. These holdings have created what I call the ‘Aérospatiale Dilemma.’ </w:t>
      </w:r>
      <w:r w:rsidRPr="00C40940">
        <w:rPr>
          <w:rStyle w:val="StyleUnderline"/>
        </w:rPr>
        <w:t>If foreign states are to protect</w:t>
      </w:r>
      <w:r w:rsidRPr="00E17D6C">
        <w:rPr>
          <w:sz w:val="16"/>
        </w:rPr>
        <w:t xml:space="preserve"> their </w:t>
      </w:r>
      <w:r w:rsidRPr="00C40940">
        <w:rPr>
          <w:rStyle w:val="StyleUnderline"/>
        </w:rPr>
        <w:t>citizens</w:t>
      </w:r>
      <w:r w:rsidRPr="00E17D6C">
        <w:rPr>
          <w:sz w:val="16"/>
        </w:rPr>
        <w:t xml:space="preserve"> and companies </w:t>
      </w:r>
      <w:r w:rsidRPr="00C40940">
        <w:rPr>
          <w:rStyle w:val="StyleUnderline"/>
        </w:rPr>
        <w:t>from U.S. discovery using blocking statutes</w:t>
      </w:r>
      <w:r w:rsidRPr="00E17D6C">
        <w:rPr>
          <w:sz w:val="16"/>
        </w:rPr>
        <w:t xml:space="preserve">, </w:t>
      </w:r>
      <w:r w:rsidRPr="00C40940">
        <w:rPr>
          <w:rStyle w:val="StyleUnderline"/>
        </w:rPr>
        <w:t>they must</w:t>
      </w:r>
      <w:r w:rsidRPr="00E17D6C">
        <w:rPr>
          <w:sz w:val="16"/>
        </w:rPr>
        <w:t xml:space="preserve"> first </w:t>
      </w:r>
      <w:r w:rsidRPr="00C40940">
        <w:rPr>
          <w:rStyle w:val="StyleUnderline"/>
        </w:rPr>
        <w:t>use</w:t>
      </w:r>
      <w:r w:rsidRPr="00E17D6C">
        <w:rPr>
          <w:sz w:val="16"/>
        </w:rPr>
        <w:t xml:space="preserve"> those </w:t>
      </w:r>
      <w:r w:rsidRPr="00C40940">
        <w:rPr>
          <w:rStyle w:val="StyleUnderline"/>
        </w:rPr>
        <w:t xml:space="preserve">statutes to </w:t>
      </w:r>
      <w:r w:rsidRPr="00C40940">
        <w:rPr>
          <w:rStyle w:val="Emphasis"/>
        </w:rPr>
        <w:t>prosecute</w:t>
      </w:r>
      <w:r w:rsidRPr="00C40940">
        <w:rPr>
          <w:rStyle w:val="StyleUnderline"/>
        </w:rPr>
        <w:t xml:space="preserve"> and </w:t>
      </w:r>
      <w:r w:rsidRPr="00C40940">
        <w:rPr>
          <w:rStyle w:val="Emphasis"/>
        </w:rPr>
        <w:t>punish</w:t>
      </w:r>
      <w:r w:rsidRPr="00C40940">
        <w:rPr>
          <w:rStyle w:val="StyleUnderline"/>
        </w:rPr>
        <w:t xml:space="preserve"> those</w:t>
      </w:r>
      <w:r w:rsidRPr="00E17D6C">
        <w:rPr>
          <w:sz w:val="16"/>
        </w:rPr>
        <w:t xml:space="preserve"> very same </w:t>
      </w:r>
      <w:r w:rsidRPr="00C40940">
        <w:rPr>
          <w:rStyle w:val="StyleUnderline"/>
        </w:rPr>
        <w:t>entities</w:t>
      </w:r>
      <w:r w:rsidRPr="00E17D6C">
        <w:rPr>
          <w:sz w:val="16"/>
        </w:rPr>
        <w:t>.</w:t>
      </w:r>
    </w:p>
    <w:p w14:paraId="25F09B5C" w14:textId="77777777" w:rsidR="00351424" w:rsidRPr="00E17D6C" w:rsidRDefault="00351424" w:rsidP="00351424">
      <w:pPr>
        <w:rPr>
          <w:sz w:val="16"/>
          <w:szCs w:val="16"/>
        </w:rPr>
      </w:pPr>
      <w:r w:rsidRPr="00E17D6C">
        <w:rPr>
          <w:sz w:val="16"/>
          <w:szCs w:val="16"/>
        </w:rPr>
        <w:t>Until now, no academic work has quantified the rise of the Aérospatiale Dilemma. As part of my effort to provide strategic advice to foreign states, I set out to measure the effect of the Aérospatiale Dilemma using the fifty-six opinions collected in Geoffrey Sant’s “Court-Ordered Law Breaking.” I began by narrowing the fifty-six cases compiled in Sant’s article to match my inquiry. Because I wanted to investigate only those cases where U.S. federal judges considered whether to order violations of foreign blocking statutes, I excluded all state-court cases, and all cases where courts considered whether to violate foreign injunctions or court orders rather than foreign statutes. I then excluded cases where courts considered litigants’ arguments that a discovery order would violate foreign law, but did not proceed with a full Aérospatiale analysis because they found that there was no actual conflict of laws.</w:t>
      </w:r>
    </w:p>
    <w:p w14:paraId="1A84D963" w14:textId="77777777" w:rsidR="00351424" w:rsidRPr="00E17D6C" w:rsidRDefault="00351424" w:rsidP="00351424">
      <w:pPr>
        <w:rPr>
          <w:sz w:val="16"/>
          <w:szCs w:val="16"/>
        </w:rPr>
      </w:pPr>
      <w:r w:rsidRPr="00E17D6C">
        <w:rPr>
          <w:sz w:val="16"/>
          <w:szCs w:val="16"/>
        </w:rPr>
        <w:t xml:space="preserve">Many of the remaining cases involved multiple foreign defendants or statutes, and courts often considered whether to order violations of multiple foreign laws in a single opinion. I thus further divided opinions in Sant’s dataset to reflect the number of individual blocking-statutes violations that U.S. courts considered. I found that the federal courts have considered whether to order at least forty-two individual violations of foreign blocking statutes since </w:t>
      </w:r>
      <w:proofErr w:type="spellStart"/>
      <w:r w:rsidRPr="00E17D6C">
        <w:rPr>
          <w:sz w:val="16"/>
          <w:szCs w:val="16"/>
        </w:rPr>
        <w:t>Aérospatiale.i</w:t>
      </w:r>
      <w:proofErr w:type="spellEnd"/>
      <w:r w:rsidRPr="00E17D6C">
        <w:rPr>
          <w:sz w:val="16"/>
          <w:szCs w:val="16"/>
        </w:rPr>
        <w:t xml:space="preserve"> An analysis of those forty-two contemplated orders follows.</w:t>
      </w:r>
    </w:p>
    <w:p w14:paraId="759470F2" w14:textId="77777777" w:rsidR="00351424" w:rsidRPr="00C40940" w:rsidRDefault="00351424" w:rsidP="00351424">
      <w:pPr>
        <w:rPr>
          <w:rStyle w:val="StyleUnderline"/>
        </w:rPr>
      </w:pPr>
      <w:r w:rsidRPr="0029004B">
        <w:rPr>
          <w:rStyle w:val="StyleUnderline"/>
          <w:highlight w:val="yellow"/>
        </w:rPr>
        <w:t>Courts compelled</w:t>
      </w:r>
      <w:r w:rsidRPr="00C40940">
        <w:rPr>
          <w:rStyle w:val="StyleUnderline"/>
        </w:rPr>
        <w:t xml:space="preserve"> foreign parties to </w:t>
      </w:r>
      <w:r w:rsidRPr="0029004B">
        <w:rPr>
          <w:rStyle w:val="StyleUnderline"/>
          <w:highlight w:val="yellow"/>
        </w:rPr>
        <w:t xml:space="preserve">produce </w:t>
      </w:r>
      <w:r w:rsidRPr="0029004B">
        <w:rPr>
          <w:rStyle w:val="Emphasis"/>
          <w:highlight w:val="yellow"/>
        </w:rPr>
        <w:t>discovery</w:t>
      </w:r>
      <w:r w:rsidRPr="00E17D6C">
        <w:rPr>
          <w:sz w:val="16"/>
          <w:highlight w:val="yellow"/>
        </w:rPr>
        <w:t xml:space="preserve"> </w:t>
      </w:r>
      <w:r w:rsidRPr="0029004B">
        <w:rPr>
          <w:rStyle w:val="StyleUnderline"/>
          <w:highlight w:val="yellow"/>
        </w:rPr>
        <w:t xml:space="preserve">in </w:t>
      </w:r>
      <w:r w:rsidRPr="0029004B">
        <w:rPr>
          <w:rStyle w:val="Emphasis"/>
          <w:highlight w:val="yellow"/>
        </w:rPr>
        <w:t>violation</w:t>
      </w:r>
      <w:r w:rsidRPr="00E17D6C">
        <w:rPr>
          <w:sz w:val="16"/>
          <w:highlight w:val="yellow"/>
        </w:rPr>
        <w:t xml:space="preserve"> </w:t>
      </w:r>
      <w:r w:rsidRPr="0029004B">
        <w:rPr>
          <w:rStyle w:val="StyleUnderline"/>
          <w:highlight w:val="yellow"/>
        </w:rPr>
        <w:t xml:space="preserve">of foreign law in </w:t>
      </w:r>
      <w:r w:rsidRPr="0029004B">
        <w:rPr>
          <w:rStyle w:val="Emphasis"/>
          <w:highlight w:val="yellow"/>
        </w:rPr>
        <w:t>thirty-seven</w:t>
      </w:r>
      <w:r w:rsidRPr="0029004B">
        <w:rPr>
          <w:rStyle w:val="StyleUnderline"/>
          <w:highlight w:val="yellow"/>
        </w:rPr>
        <w:t xml:space="preserve"> of</w:t>
      </w:r>
      <w:r w:rsidRPr="00E17D6C">
        <w:rPr>
          <w:sz w:val="16"/>
        </w:rPr>
        <w:t xml:space="preserve"> those </w:t>
      </w:r>
      <w:r w:rsidRPr="0029004B">
        <w:rPr>
          <w:rStyle w:val="Emphasis"/>
          <w:highlight w:val="yellow"/>
        </w:rPr>
        <w:t>forty-two</w:t>
      </w:r>
      <w:r w:rsidRPr="00C40940">
        <w:rPr>
          <w:rStyle w:val="StyleUnderline"/>
        </w:rPr>
        <w:t xml:space="preserve"> contemplated </w:t>
      </w:r>
      <w:r w:rsidRPr="0029004B">
        <w:rPr>
          <w:rStyle w:val="StyleUnderline"/>
          <w:highlight w:val="yellow"/>
        </w:rPr>
        <w:t>orders</w:t>
      </w:r>
      <w:r w:rsidRPr="00E17D6C">
        <w:rPr>
          <w:sz w:val="16"/>
        </w:rPr>
        <w:t xml:space="preserve">, </w:t>
      </w:r>
      <w:r w:rsidRPr="00C40940">
        <w:rPr>
          <w:rStyle w:val="StyleUnderline"/>
        </w:rPr>
        <w:t xml:space="preserve">and refused to order violations of foreign law in </w:t>
      </w:r>
      <w:r w:rsidRPr="00C40940">
        <w:rPr>
          <w:rStyle w:val="Emphasis"/>
        </w:rPr>
        <w:t>only five</w:t>
      </w:r>
      <w:r w:rsidRPr="00E17D6C">
        <w:rPr>
          <w:sz w:val="16"/>
        </w:rPr>
        <w:t xml:space="preserve">. ii Thus, when faced with conflict between motions to compel and foreign blocking statutes, U.S. </w:t>
      </w:r>
      <w:r w:rsidRPr="00C40940">
        <w:rPr>
          <w:rStyle w:val="StyleUnderline"/>
        </w:rPr>
        <w:t xml:space="preserve">federal courts </w:t>
      </w:r>
      <w:r w:rsidRPr="00C40940">
        <w:rPr>
          <w:rStyle w:val="Emphasis"/>
        </w:rPr>
        <w:t>ordered violations</w:t>
      </w:r>
      <w:r w:rsidRPr="00C40940">
        <w:rPr>
          <w:rStyle w:val="StyleUnderline"/>
        </w:rPr>
        <w:t xml:space="preserve"> of foreign law </w:t>
      </w:r>
      <w:r w:rsidRPr="00C40940">
        <w:rPr>
          <w:rStyle w:val="Emphasis"/>
        </w:rPr>
        <w:t>88 percent</w:t>
      </w:r>
      <w:r w:rsidRPr="00C40940">
        <w:rPr>
          <w:rStyle w:val="StyleUnderline"/>
        </w:rPr>
        <w:t xml:space="preserve"> of the time.</w:t>
      </w:r>
    </w:p>
    <w:p w14:paraId="5ABDE6C7" w14:textId="77777777" w:rsidR="00351424" w:rsidRPr="00E17D6C" w:rsidRDefault="00351424" w:rsidP="00351424">
      <w:pPr>
        <w:rPr>
          <w:sz w:val="16"/>
        </w:rPr>
      </w:pPr>
      <w:r w:rsidRPr="00E17D6C">
        <w:rPr>
          <w:sz w:val="16"/>
        </w:rPr>
        <w:t xml:space="preserve">Of the forty-two instances where federal courts considered the blocking- statute excuse, twenty-six explicitly considered the enforcement histories of the foreign laws at issue.104 In twenty-three of those twenty-six instances, </w:t>
      </w:r>
      <w:r w:rsidRPr="00C40940">
        <w:rPr>
          <w:rStyle w:val="StyleUnderline"/>
        </w:rPr>
        <w:t>courts found</w:t>
      </w:r>
      <w:r w:rsidRPr="00E17D6C">
        <w:rPr>
          <w:sz w:val="16"/>
        </w:rPr>
        <w:t xml:space="preserve"> either (a) that </w:t>
      </w:r>
      <w:r w:rsidRPr="0029004B">
        <w:rPr>
          <w:rStyle w:val="StyleUnderline"/>
          <w:highlight w:val="yellow"/>
        </w:rPr>
        <w:t>there was evidence</w:t>
      </w:r>
      <w:r w:rsidRPr="00C40940">
        <w:rPr>
          <w:rStyle w:val="StyleUnderline"/>
        </w:rPr>
        <w:t xml:space="preserve"> that the </w:t>
      </w:r>
      <w:r w:rsidRPr="0029004B">
        <w:rPr>
          <w:rStyle w:val="StyleUnderline"/>
          <w:highlight w:val="yellow"/>
        </w:rPr>
        <w:t xml:space="preserve">blocking statute had </w:t>
      </w:r>
      <w:r w:rsidRPr="0029004B">
        <w:rPr>
          <w:rStyle w:val="Emphasis"/>
          <w:highlight w:val="yellow"/>
        </w:rPr>
        <w:t>not been enforced</w:t>
      </w:r>
      <w:r w:rsidRPr="0029004B">
        <w:rPr>
          <w:rStyle w:val="StyleUnderline"/>
          <w:highlight w:val="yellow"/>
        </w:rPr>
        <w:t xml:space="preserve"> in </w:t>
      </w:r>
      <w:r w:rsidRPr="0029004B">
        <w:rPr>
          <w:rStyle w:val="Emphasis"/>
          <w:highlight w:val="yellow"/>
        </w:rPr>
        <w:t>similar situations</w:t>
      </w:r>
      <w:r w:rsidRPr="00E17D6C">
        <w:rPr>
          <w:sz w:val="16"/>
          <w:highlight w:val="yellow"/>
        </w:rPr>
        <w:t xml:space="preserve">, </w:t>
      </w:r>
      <w:r w:rsidRPr="0029004B">
        <w:rPr>
          <w:rStyle w:val="StyleUnderline"/>
          <w:highlight w:val="yellow"/>
        </w:rPr>
        <w:t>or</w:t>
      </w:r>
      <w:r w:rsidRPr="00E17D6C">
        <w:rPr>
          <w:sz w:val="16"/>
        </w:rPr>
        <w:t xml:space="preserve"> (b) that </w:t>
      </w:r>
      <w:r w:rsidRPr="0029004B">
        <w:rPr>
          <w:rStyle w:val="StyleUnderline"/>
          <w:highlight w:val="yellow"/>
        </w:rPr>
        <w:t>the objecting entity had</w:t>
      </w:r>
      <w:r w:rsidRPr="00C40940">
        <w:rPr>
          <w:rStyle w:val="StyleUnderline"/>
        </w:rPr>
        <w:t xml:space="preserve"> offered </w:t>
      </w:r>
      <w:r w:rsidRPr="0029004B">
        <w:rPr>
          <w:rStyle w:val="Emphasis"/>
          <w:highlight w:val="yellow"/>
        </w:rPr>
        <w:t>no evidence</w:t>
      </w:r>
      <w:r w:rsidRPr="00E17D6C">
        <w:rPr>
          <w:sz w:val="16"/>
          <w:highlight w:val="yellow"/>
        </w:rPr>
        <w:t xml:space="preserve"> </w:t>
      </w:r>
      <w:r w:rsidRPr="0029004B">
        <w:rPr>
          <w:rStyle w:val="StyleUnderline"/>
          <w:highlight w:val="yellow"/>
        </w:rPr>
        <w:t>as to the statute’s</w:t>
      </w:r>
      <w:r w:rsidRPr="00C40940">
        <w:rPr>
          <w:rStyle w:val="StyleUnderline"/>
        </w:rPr>
        <w:t xml:space="preserve"> </w:t>
      </w:r>
      <w:r w:rsidRPr="00C40940">
        <w:rPr>
          <w:rStyle w:val="Emphasis"/>
        </w:rPr>
        <w:t xml:space="preserve">enforcement </w:t>
      </w:r>
      <w:r w:rsidRPr="0029004B">
        <w:rPr>
          <w:rStyle w:val="Emphasis"/>
          <w:highlight w:val="yellow"/>
        </w:rPr>
        <w:t>history</w:t>
      </w:r>
      <w:r w:rsidRPr="00E17D6C">
        <w:rPr>
          <w:sz w:val="16"/>
        </w:rPr>
        <w:t xml:space="preserve">. iii </w:t>
      </w:r>
      <w:r w:rsidRPr="00C40940">
        <w:rPr>
          <w:rStyle w:val="StyleUnderline"/>
        </w:rPr>
        <w:t>In all</w:t>
      </w:r>
      <w:r w:rsidRPr="00E17D6C">
        <w:rPr>
          <w:sz w:val="16"/>
        </w:rPr>
        <w:t xml:space="preserve"> twenty-three of those </w:t>
      </w:r>
      <w:r w:rsidRPr="00C40940">
        <w:rPr>
          <w:rStyle w:val="StyleUnderline"/>
        </w:rPr>
        <w:t>instances</w:t>
      </w:r>
      <w:r w:rsidRPr="00E17D6C">
        <w:rPr>
          <w:sz w:val="16"/>
        </w:rPr>
        <w:t xml:space="preserve">, </w:t>
      </w:r>
      <w:r w:rsidRPr="00C40940">
        <w:rPr>
          <w:rStyle w:val="StyleUnderline"/>
        </w:rPr>
        <w:t xml:space="preserve">the courts went on to </w:t>
      </w:r>
      <w:r w:rsidRPr="00C40940">
        <w:rPr>
          <w:rStyle w:val="Emphasis"/>
        </w:rPr>
        <w:t>order production</w:t>
      </w:r>
      <w:r w:rsidRPr="00C40940">
        <w:rPr>
          <w:rStyle w:val="StyleUnderline"/>
        </w:rPr>
        <w:t xml:space="preserve"> in </w:t>
      </w:r>
      <w:r w:rsidRPr="00C40940">
        <w:rPr>
          <w:rStyle w:val="Emphasis"/>
        </w:rPr>
        <w:t>violation</w:t>
      </w:r>
      <w:r w:rsidRPr="00C40940">
        <w:rPr>
          <w:rStyle w:val="StyleUnderline"/>
        </w:rPr>
        <w:t xml:space="preserve"> of </w:t>
      </w:r>
      <w:r w:rsidRPr="00C40940">
        <w:rPr>
          <w:rStyle w:val="Emphasis"/>
        </w:rPr>
        <w:t>foreign law</w:t>
      </w:r>
      <w:r w:rsidRPr="00E17D6C">
        <w:rPr>
          <w:sz w:val="16"/>
        </w:rPr>
        <w:t xml:space="preserve">.105 In contrast, of those twenty-six instances where courts considered the enforcement histories of foreign laws, those courts found evidence that the relevant statute had been actively enforced in only </w:t>
      </w:r>
      <w:proofErr w:type="spellStart"/>
      <w:r w:rsidRPr="00E17D6C">
        <w:rPr>
          <w:sz w:val="16"/>
        </w:rPr>
        <w:t>three.iv</w:t>
      </w:r>
      <w:proofErr w:type="spellEnd"/>
      <w:r w:rsidRPr="00E17D6C">
        <w:rPr>
          <w:sz w:val="16"/>
        </w:rPr>
        <w:t xml:space="preserve"> In all three of those instances, the courts ultimately refused to order production.106</w:t>
      </w:r>
    </w:p>
    <w:p w14:paraId="424B4BAA" w14:textId="77777777" w:rsidR="00351424" w:rsidRPr="00E17D6C" w:rsidRDefault="00351424" w:rsidP="00351424">
      <w:pPr>
        <w:rPr>
          <w:sz w:val="16"/>
        </w:rPr>
      </w:pPr>
      <w:r w:rsidRPr="00E17D6C">
        <w:rPr>
          <w:sz w:val="16"/>
        </w:rPr>
        <w:t xml:space="preserve">These data provide three important insights. First, when courts have faced conflicts between motions to compel and blocking statutes, they have explicitly considered blocking statutes’ enforcement histories in 63 percent of all instances. Second, in those instances where courts have considered blocking statutes’ enforcement histories, </w:t>
      </w:r>
      <w:r w:rsidRPr="00C40940">
        <w:rPr>
          <w:rStyle w:val="StyleUnderline"/>
        </w:rPr>
        <w:t>the</w:t>
      </w:r>
      <w:r w:rsidRPr="00E17D6C">
        <w:rPr>
          <w:sz w:val="16"/>
        </w:rPr>
        <w:t xml:space="preserve"> presence or </w:t>
      </w:r>
      <w:r w:rsidRPr="00C40940">
        <w:rPr>
          <w:rStyle w:val="StyleUnderline"/>
        </w:rPr>
        <w:t xml:space="preserve">absence of active enforcement has always been a </w:t>
      </w:r>
      <w:r w:rsidRPr="00C40940">
        <w:rPr>
          <w:rStyle w:val="Emphasis"/>
        </w:rPr>
        <w:t>bellwether</w:t>
      </w:r>
      <w:r w:rsidRPr="00E17D6C">
        <w:rPr>
          <w:sz w:val="16"/>
        </w:rPr>
        <w:t xml:space="preserve"> </w:t>
      </w:r>
      <w:r w:rsidRPr="00C40940">
        <w:rPr>
          <w:rStyle w:val="StyleUnderline"/>
        </w:rPr>
        <w:t xml:space="preserve">for the </w:t>
      </w:r>
      <w:r w:rsidRPr="00C40940">
        <w:rPr>
          <w:rStyle w:val="Emphasis"/>
        </w:rPr>
        <w:t>ultimate disposition</w:t>
      </w:r>
      <w:r w:rsidRPr="00E17D6C">
        <w:rPr>
          <w:sz w:val="16"/>
        </w:rPr>
        <w:t xml:space="preserve">. When courts have explicitly found that a relevant blocking statute has not been enforced in similar cases, they have always ordered production. But </w:t>
      </w:r>
      <w:r w:rsidRPr="00C40940">
        <w:rPr>
          <w:rStyle w:val="StyleUnderline"/>
        </w:rPr>
        <w:t>in</w:t>
      </w:r>
      <w:r w:rsidRPr="00E17D6C">
        <w:rPr>
          <w:sz w:val="16"/>
        </w:rPr>
        <w:t xml:space="preserve"> the </w:t>
      </w:r>
      <w:r w:rsidRPr="00C40940">
        <w:rPr>
          <w:rStyle w:val="StyleUnderline"/>
        </w:rPr>
        <w:t>very few cases</w:t>
      </w:r>
      <w:r w:rsidRPr="00E17D6C">
        <w:rPr>
          <w:sz w:val="16"/>
        </w:rPr>
        <w:t xml:space="preserve"> where </w:t>
      </w:r>
      <w:r w:rsidRPr="00C40940">
        <w:rPr>
          <w:rStyle w:val="StyleUnderline"/>
        </w:rPr>
        <w:t>courts found</w:t>
      </w:r>
      <w:r w:rsidRPr="00E17D6C">
        <w:rPr>
          <w:sz w:val="16"/>
        </w:rPr>
        <w:t xml:space="preserve"> that </w:t>
      </w:r>
      <w:r w:rsidRPr="00C40940">
        <w:rPr>
          <w:rStyle w:val="StyleUnderline"/>
        </w:rPr>
        <w:t xml:space="preserve">a relevant blocking statute had been </w:t>
      </w:r>
      <w:r w:rsidRPr="00C40940">
        <w:rPr>
          <w:rStyle w:val="Emphasis"/>
        </w:rPr>
        <w:t>enforced</w:t>
      </w:r>
      <w:r w:rsidRPr="00E17D6C">
        <w:rPr>
          <w:sz w:val="16"/>
        </w:rPr>
        <w:t xml:space="preserve"> in cases like the one at bar, they have always refused to order production. The lesson is that, while courts have not considered enforcement history in every case, it has been an unfailing indicator of the ultimate outcome in cases where they have.</w:t>
      </w:r>
    </w:p>
    <w:p w14:paraId="5DA29DC2" w14:textId="77777777" w:rsidR="00351424" w:rsidRPr="00E17D6C" w:rsidRDefault="00351424" w:rsidP="00351424">
      <w:pPr>
        <w:rPr>
          <w:sz w:val="16"/>
          <w:szCs w:val="16"/>
        </w:rPr>
      </w:pPr>
      <w:r w:rsidRPr="00E17D6C">
        <w:rPr>
          <w:sz w:val="16"/>
          <w:szCs w:val="16"/>
        </w:rPr>
        <w:t xml:space="preserve">Before moving to consider the strategic import of these findings, it is useful to breathe some life into the numbers with an illustrative case. The case discussed in this Note’s Introduction—Motorola Corp. v. Uzan —brings the enforcement-history inquiry into focus.107 As discussed above, blocking-statute conflicts arose in Uzan after Motorola filed ex </w:t>
      </w:r>
      <w:proofErr w:type="spellStart"/>
      <w:r w:rsidRPr="00E17D6C">
        <w:rPr>
          <w:sz w:val="16"/>
          <w:szCs w:val="16"/>
        </w:rPr>
        <w:t>parte</w:t>
      </w:r>
      <w:proofErr w:type="spellEnd"/>
      <w:r w:rsidRPr="00E17D6C">
        <w:rPr>
          <w:sz w:val="16"/>
          <w:szCs w:val="16"/>
        </w:rPr>
        <w:t xml:space="preserve"> discovery requests against banks in France, Jordan, the United Arab Emirates, and Switzerland.108 Each bank raised its home-country blocking statute as an excuse to not produce the requested discovery.109 In considering whether to order violations of the four blocking statutes, the court wrote:</w:t>
      </w:r>
    </w:p>
    <w:p w14:paraId="428B15FC" w14:textId="77777777" w:rsidR="00351424" w:rsidRPr="00E17D6C" w:rsidRDefault="00351424" w:rsidP="00351424">
      <w:pPr>
        <w:rPr>
          <w:sz w:val="16"/>
        </w:rPr>
      </w:pPr>
      <w:r w:rsidRPr="00C40940">
        <w:rPr>
          <w:rStyle w:val="StyleUnderline"/>
        </w:rPr>
        <w:t>[S]</w:t>
      </w:r>
      <w:proofErr w:type="spellStart"/>
      <w:r w:rsidRPr="00C40940">
        <w:rPr>
          <w:rStyle w:val="StyleUnderline"/>
        </w:rPr>
        <w:t>everal</w:t>
      </w:r>
      <w:proofErr w:type="spellEnd"/>
      <w:r w:rsidRPr="00E17D6C">
        <w:rPr>
          <w:sz w:val="16"/>
        </w:rPr>
        <w:t xml:space="preserve"> of the </w:t>
      </w:r>
      <w:r w:rsidRPr="0029004B">
        <w:rPr>
          <w:rStyle w:val="StyleUnderline"/>
          <w:highlight w:val="yellow"/>
        </w:rPr>
        <w:t>nations</w:t>
      </w:r>
      <w:r w:rsidRPr="00E17D6C">
        <w:rPr>
          <w:sz w:val="16"/>
        </w:rPr>
        <w:t xml:space="preserve"> whose laws are here involved </w:t>
      </w:r>
      <w:r w:rsidRPr="00C40940">
        <w:rPr>
          <w:rStyle w:val="StyleUnderline"/>
        </w:rPr>
        <w:t xml:space="preserve">have enacted </w:t>
      </w:r>
      <w:r w:rsidRPr="0029004B">
        <w:rPr>
          <w:rStyle w:val="StyleUnderline"/>
          <w:highlight w:val="yellow"/>
        </w:rPr>
        <w:t>legislation</w:t>
      </w:r>
      <w:r w:rsidRPr="00C40940">
        <w:rPr>
          <w:rStyle w:val="StyleUnderline"/>
        </w:rPr>
        <w:t xml:space="preserve"> prohibiting</w:t>
      </w:r>
      <w:r w:rsidRPr="00E17D6C">
        <w:rPr>
          <w:sz w:val="16"/>
        </w:rPr>
        <w:t xml:space="preserve"> the </w:t>
      </w:r>
      <w:r w:rsidRPr="00C40940">
        <w:rPr>
          <w:rStyle w:val="StyleUnderline"/>
        </w:rPr>
        <w:t>release of</w:t>
      </w:r>
      <w:r w:rsidRPr="00E17D6C">
        <w:rPr>
          <w:sz w:val="16"/>
        </w:rPr>
        <w:t xml:space="preserve"> . . . </w:t>
      </w:r>
      <w:r w:rsidRPr="00C40940">
        <w:rPr>
          <w:rStyle w:val="StyleUnderline"/>
        </w:rPr>
        <w:t>the information here sought</w:t>
      </w:r>
      <w:r w:rsidRPr="00E17D6C">
        <w:rPr>
          <w:sz w:val="16"/>
        </w:rPr>
        <w:t xml:space="preserve">, sometimes on pain of criminal prosecution, thereby suggesting a strong competing interest. </w:t>
      </w:r>
      <w:r w:rsidRPr="0029004B">
        <w:rPr>
          <w:rStyle w:val="Emphasis"/>
          <w:sz w:val="26"/>
          <w:szCs w:val="26"/>
        </w:rPr>
        <w:t xml:space="preserve">But </w:t>
      </w:r>
      <w:r w:rsidRPr="0029004B">
        <w:rPr>
          <w:rStyle w:val="Emphasis"/>
          <w:sz w:val="26"/>
          <w:szCs w:val="26"/>
          <w:highlight w:val="yellow"/>
        </w:rPr>
        <w:t>is this for real?</w:t>
      </w:r>
      <w:r w:rsidRPr="00E17D6C">
        <w:rPr>
          <w:sz w:val="16"/>
          <w:highlight w:val="yellow"/>
        </w:rPr>
        <w:t xml:space="preserve"> </w:t>
      </w:r>
      <w:r w:rsidRPr="0029004B">
        <w:rPr>
          <w:rStyle w:val="StyleUnderline"/>
          <w:highlight w:val="yellow"/>
        </w:rPr>
        <w:t>If a</w:t>
      </w:r>
      <w:r w:rsidRPr="00C40940">
        <w:rPr>
          <w:rStyle w:val="StyleUnderline"/>
        </w:rPr>
        <w:t xml:space="preserve"> given </w:t>
      </w:r>
      <w:r w:rsidRPr="0029004B">
        <w:rPr>
          <w:rStyle w:val="StyleUnderline"/>
          <w:highlight w:val="yellow"/>
        </w:rPr>
        <w:t>country</w:t>
      </w:r>
      <w:r w:rsidRPr="00C40940">
        <w:rPr>
          <w:rStyle w:val="StyleUnderline"/>
        </w:rPr>
        <w:t xml:space="preserve"> </w:t>
      </w:r>
      <w:r w:rsidRPr="00C40940">
        <w:rPr>
          <w:rStyle w:val="Emphasis"/>
        </w:rPr>
        <w:t xml:space="preserve">truly </w:t>
      </w:r>
      <w:r w:rsidRPr="0029004B">
        <w:rPr>
          <w:rStyle w:val="Emphasis"/>
          <w:highlight w:val="yellow"/>
        </w:rPr>
        <w:t>values</w:t>
      </w:r>
      <w:r w:rsidRPr="00E17D6C">
        <w:rPr>
          <w:sz w:val="16"/>
        </w:rPr>
        <w:t xml:space="preserve"> </w:t>
      </w:r>
      <w:r w:rsidRPr="00C40940">
        <w:rPr>
          <w:rStyle w:val="StyleUnderline"/>
        </w:rPr>
        <w:t xml:space="preserve">its </w:t>
      </w:r>
      <w:r w:rsidRPr="0029004B">
        <w:rPr>
          <w:rStyle w:val="StyleUnderline"/>
          <w:highlight w:val="yellow"/>
        </w:rPr>
        <w:t>national policy</w:t>
      </w:r>
      <w:r w:rsidRPr="00E17D6C">
        <w:rPr>
          <w:sz w:val="16"/>
        </w:rPr>
        <w:t xml:space="preserve"> of, say, criminalizing compliance with a U.S. court subpoena, </w:t>
      </w:r>
      <w:r w:rsidRPr="0029004B">
        <w:rPr>
          <w:rStyle w:val="StyleUnderline"/>
          <w:highlight w:val="yellow"/>
        </w:rPr>
        <w:t>it will prosecute its citizens</w:t>
      </w:r>
      <w:r w:rsidRPr="00C40940">
        <w:rPr>
          <w:rStyle w:val="StyleUnderline"/>
        </w:rPr>
        <w:t xml:space="preserve"> for so complying</w:t>
      </w:r>
      <w:r w:rsidRPr="00E17D6C">
        <w:rPr>
          <w:sz w:val="16"/>
        </w:rPr>
        <w:t xml:space="preserve">. . . . </w:t>
      </w:r>
      <w:r w:rsidRPr="00C40940">
        <w:rPr>
          <w:rStyle w:val="StyleUnderline"/>
        </w:rPr>
        <w:t xml:space="preserve">[T]he </w:t>
      </w:r>
      <w:r w:rsidRPr="00C40940">
        <w:rPr>
          <w:rStyle w:val="Emphasis"/>
        </w:rPr>
        <w:t>extent</w:t>
      </w:r>
      <w:r w:rsidRPr="00C40940">
        <w:rPr>
          <w:rStyle w:val="StyleUnderline"/>
        </w:rPr>
        <w:t xml:space="preserve"> to which the relevant country has </w:t>
      </w:r>
      <w:r w:rsidRPr="00C40940">
        <w:rPr>
          <w:rStyle w:val="Emphasis"/>
        </w:rPr>
        <w:t>actually enforced</w:t>
      </w:r>
      <w:r w:rsidRPr="00C40940">
        <w:rPr>
          <w:rStyle w:val="StyleUnderline"/>
        </w:rPr>
        <w:t xml:space="preserve"> the </w:t>
      </w:r>
      <w:r w:rsidRPr="00C40940">
        <w:rPr>
          <w:rStyle w:val="Emphasis"/>
        </w:rPr>
        <w:t>prohibition</w:t>
      </w:r>
      <w:r w:rsidRPr="00C40940">
        <w:rPr>
          <w:rStyle w:val="StyleUnderline"/>
        </w:rPr>
        <w:t xml:space="preserve"> is a strong </w:t>
      </w:r>
      <w:r w:rsidRPr="00C40940">
        <w:rPr>
          <w:rStyle w:val="Emphasis"/>
        </w:rPr>
        <w:t>indicator</w:t>
      </w:r>
      <w:r w:rsidRPr="00C40940">
        <w:rPr>
          <w:rStyle w:val="StyleUnderline"/>
        </w:rPr>
        <w:t xml:space="preserve"> of the </w:t>
      </w:r>
      <w:r w:rsidRPr="00C40940">
        <w:rPr>
          <w:rStyle w:val="Emphasis"/>
        </w:rPr>
        <w:t>strength</w:t>
      </w:r>
      <w:r w:rsidRPr="00C40940">
        <w:rPr>
          <w:rStyle w:val="StyleUnderline"/>
        </w:rPr>
        <w:t xml:space="preserve"> of the </w:t>
      </w:r>
      <w:r w:rsidRPr="00C40940">
        <w:rPr>
          <w:rStyle w:val="Emphasis"/>
        </w:rPr>
        <w:t>state interest</w:t>
      </w:r>
      <w:r w:rsidRPr="00E17D6C">
        <w:rPr>
          <w:sz w:val="16"/>
        </w:rPr>
        <w:t>.110</w:t>
      </w:r>
    </w:p>
    <w:p w14:paraId="6CD73DB6" w14:textId="77777777" w:rsidR="00351424" w:rsidRDefault="00351424" w:rsidP="00351424"/>
    <w:p w14:paraId="18674ECE" w14:textId="77777777" w:rsidR="00351424" w:rsidRDefault="00351424" w:rsidP="00351424">
      <w:pPr>
        <w:rPr>
          <w:rFonts w:asciiTheme="minorHAnsi" w:hAnsiTheme="minorHAnsi" w:cstheme="minorBidi"/>
        </w:rPr>
      </w:pPr>
    </w:p>
    <w:p w14:paraId="1FE58D1E" w14:textId="77777777" w:rsidR="00351424" w:rsidRPr="00351424" w:rsidRDefault="00351424" w:rsidP="00351424"/>
    <w:p w14:paraId="1B69C257"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BF65CC"/>
    <w:multiLevelType w:val="hybridMultilevel"/>
    <w:tmpl w:val="6CA8F36C"/>
    <w:lvl w:ilvl="0" w:tplc="B7FA6E0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450F5E"/>
    <w:multiLevelType w:val="hybridMultilevel"/>
    <w:tmpl w:val="7C66DB74"/>
    <w:lvl w:ilvl="0" w:tplc="EC4E0AFA">
      <w:start w:val="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542166"/>
    <w:multiLevelType w:val="multilevel"/>
    <w:tmpl w:val="DDD8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BD41CB"/>
    <w:multiLevelType w:val="multilevel"/>
    <w:tmpl w:val="7E6EA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4551FA"/>
    <w:multiLevelType w:val="hybridMultilevel"/>
    <w:tmpl w:val="3E2CA344"/>
    <w:lvl w:ilvl="0" w:tplc="6FB60FF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0"/>
  </w:num>
  <w:num w:numId="14">
    <w:abstractNumId w:val="1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9B7858"/>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51424"/>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B7858"/>
    <w:rsid w:val="009C01D2"/>
    <w:rsid w:val="009D2EAD"/>
    <w:rsid w:val="009D54B2"/>
    <w:rsid w:val="009E1922"/>
    <w:rsid w:val="009F7ED2"/>
    <w:rsid w:val="00A6346E"/>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B1D02"/>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F41B5"/>
  <w15:chartTrackingRefBased/>
  <w15:docId w15:val="{E58DEA93-4192-402A-BCB2-142235620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B7858"/>
    <w:rPr>
      <w:rFonts w:ascii="Calibri" w:hAnsi="Calibri" w:cs="Calibri"/>
    </w:rPr>
  </w:style>
  <w:style w:type="paragraph" w:styleId="Heading1">
    <w:name w:val="heading 1"/>
    <w:aliases w:val="Pocket"/>
    <w:basedOn w:val="Normal"/>
    <w:next w:val="Normal"/>
    <w:link w:val="Heading1Char"/>
    <w:qFormat/>
    <w:rsid w:val="009B785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B785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9B785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No Spacing21, C,Car"/>
    <w:basedOn w:val="Normal"/>
    <w:next w:val="Normal"/>
    <w:link w:val="Heading4Char"/>
    <w:uiPriority w:val="3"/>
    <w:unhideWhenUsed/>
    <w:qFormat/>
    <w:rsid w:val="009B7858"/>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unhideWhenUsed/>
    <w:qFormat/>
    <w:rsid w:val="0035142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9B785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B7858"/>
  </w:style>
  <w:style w:type="character" w:customStyle="1" w:styleId="Heading1Char">
    <w:name w:val="Heading 1 Char"/>
    <w:aliases w:val="Pocket Char"/>
    <w:basedOn w:val="DefaultParagraphFont"/>
    <w:link w:val="Heading1"/>
    <w:rsid w:val="009B7858"/>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9B7858"/>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9B7858"/>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9B7858"/>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Emphasis!!,small,Qualifications,normal card text,Shrunk,bold underline,qualifications in card,qualifications,Box,Style1,Bold Underline,B,s"/>
    <w:basedOn w:val="DefaultParagraphFont"/>
    <w:link w:val="textbold"/>
    <w:uiPriority w:val="7"/>
    <w:qFormat/>
    <w:rsid w:val="009B7858"/>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9B7858"/>
    <w:rPr>
      <w:b/>
      <w:bCs/>
      <w:sz w:val="26"/>
      <w:u w:val="none"/>
    </w:rPr>
  </w:style>
  <w:style w:type="character" w:customStyle="1" w:styleId="StyleUnderline">
    <w:name w:val="Style Underline"/>
    <w:aliases w:val="Underline,Style Bold Underline,apple-style-span + 6 pt,Bold,Kern at 16 pt,Intense Emphasis11,Intense Emphasis111,Intense Emphasis3,Intense Emphasis1,Style,Intense Emphasis2,Intense Emphasis1111,Intense Emphasis11111,Intense Emphasis4,ci,c"/>
    <w:basedOn w:val="DefaultParagraphFont"/>
    <w:uiPriority w:val="6"/>
    <w:qFormat/>
    <w:rsid w:val="009B7858"/>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Pocket Char1,F2 - Heading 1 Char1,Heading 1 Char2,TAG ,TA,C"/>
    <w:basedOn w:val="DefaultParagraphFont"/>
    <w:link w:val="Card"/>
    <w:uiPriority w:val="99"/>
    <w:unhideWhenUsed/>
    <w:rsid w:val="009B7858"/>
    <w:rPr>
      <w:color w:val="auto"/>
      <w:u w:val="none"/>
    </w:rPr>
  </w:style>
  <w:style w:type="character" w:styleId="FollowedHyperlink">
    <w:name w:val="FollowedHyperlink"/>
    <w:basedOn w:val="DefaultParagraphFont"/>
    <w:uiPriority w:val="99"/>
    <w:semiHidden/>
    <w:unhideWhenUsed/>
    <w:rsid w:val="009B7858"/>
    <w:rPr>
      <w:color w:val="auto"/>
      <w:u w:val="none"/>
    </w:rPr>
  </w:style>
  <w:style w:type="character" w:customStyle="1" w:styleId="Heading5Char">
    <w:name w:val="Heading 5 Char"/>
    <w:basedOn w:val="DefaultParagraphFont"/>
    <w:link w:val="Heading5"/>
    <w:uiPriority w:val="9"/>
    <w:rsid w:val="00351424"/>
    <w:rPr>
      <w:rFonts w:asciiTheme="majorHAnsi" w:eastAsiaTheme="majorEastAsia" w:hAnsiTheme="majorHAnsi" w:cstheme="majorBidi"/>
      <w:color w:val="2E74B5" w:themeColor="accent1" w:themeShade="BF"/>
    </w:rPr>
  </w:style>
  <w:style w:type="paragraph" w:customStyle="1" w:styleId="Card">
    <w:name w:val="Card"/>
    <w:aliases w:val="No Spacing2,Medium Grid 21,No Spacing31,No Spacing22,No Spacing3,Dont use,No Spacing41,No Spacing111112,Note Level 2,Debate Text,No Spacing23,Read stuff,Tags,tag,No Spacing5,tags,No Spacing111111,Tag and Cite,nonunderlined,No Spacing1111,card,Tag1"/>
    <w:basedOn w:val="Heading1"/>
    <w:link w:val="Hyperlink"/>
    <w:autoRedefine/>
    <w:uiPriority w:val="99"/>
    <w:qFormat/>
    <w:rsid w:val="00351424"/>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textbold">
    <w:name w:val="text bold"/>
    <w:basedOn w:val="Normal"/>
    <w:link w:val="Emphasis"/>
    <w:uiPriority w:val="7"/>
    <w:qFormat/>
    <w:rsid w:val="00351424"/>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pPr>
    <w:rPr>
      <w:b/>
      <w:iCs/>
      <w:u w:val="single"/>
      <w:bdr w:val="single" w:sz="8" w:space="0" w:color="auto"/>
    </w:rPr>
  </w:style>
  <w:style w:type="paragraph" w:styleId="NormalWeb">
    <w:name w:val="Normal (Web)"/>
    <w:basedOn w:val="Normal"/>
    <w:uiPriority w:val="99"/>
    <w:unhideWhenUsed/>
    <w:rsid w:val="00351424"/>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351424"/>
    <w:rPr>
      <w:b/>
      <w:bCs/>
    </w:rPr>
  </w:style>
  <w:style w:type="character" w:customStyle="1" w:styleId="highlight">
    <w:name w:val="highlight"/>
    <w:basedOn w:val="DefaultParagraphFont"/>
    <w:rsid w:val="00351424"/>
  </w:style>
  <w:style w:type="character" w:customStyle="1" w:styleId="UnresolvedMention1">
    <w:name w:val="Unresolved Mention1"/>
    <w:basedOn w:val="DefaultParagraphFont"/>
    <w:uiPriority w:val="99"/>
    <w:semiHidden/>
    <w:unhideWhenUsed/>
    <w:rsid w:val="00351424"/>
    <w:rPr>
      <w:color w:val="605E5C"/>
      <w:shd w:val="clear" w:color="auto" w:fill="E1DFDD"/>
    </w:rPr>
  </w:style>
  <w:style w:type="paragraph" w:customStyle="1" w:styleId="Emphasis1">
    <w:name w:val="Emphasis1"/>
    <w:basedOn w:val="Normal"/>
    <w:autoRedefine/>
    <w:uiPriority w:val="7"/>
    <w:qFormat/>
    <w:rsid w:val="00351424"/>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msonormal0">
    <w:name w:val="msonormal"/>
    <w:basedOn w:val="Normal"/>
    <w:rsid w:val="00351424"/>
    <w:pPr>
      <w:spacing w:before="100" w:beforeAutospacing="1" w:after="100" w:afterAutospacing="1" w:line="240" w:lineRule="auto"/>
    </w:pPr>
    <w:rPr>
      <w:rFonts w:ascii="Times New Roman" w:eastAsia="Times New Roman" w:hAnsi="Times New Roman"/>
      <w:sz w:val="24"/>
      <w:szCs w:val="24"/>
    </w:rPr>
  </w:style>
  <w:style w:type="character" w:customStyle="1" w:styleId="markedcontent">
    <w:name w:val="markedcontent"/>
    <w:basedOn w:val="DefaultParagraphFont"/>
    <w:rsid w:val="00351424"/>
  </w:style>
  <w:style w:type="character" w:customStyle="1" w:styleId="Caption1">
    <w:name w:val="Caption1"/>
    <w:basedOn w:val="DefaultParagraphFont"/>
    <w:rsid w:val="00351424"/>
  </w:style>
  <w:style w:type="character" w:customStyle="1" w:styleId="attribution">
    <w:name w:val="attribution"/>
    <w:basedOn w:val="DefaultParagraphFont"/>
    <w:rsid w:val="00351424"/>
  </w:style>
  <w:style w:type="character" w:customStyle="1" w:styleId="source">
    <w:name w:val="source"/>
    <w:basedOn w:val="DefaultParagraphFont"/>
    <w:rsid w:val="00351424"/>
  </w:style>
  <w:style w:type="character" w:customStyle="1" w:styleId="license">
    <w:name w:val="license"/>
    <w:basedOn w:val="DefaultParagraphFont"/>
    <w:rsid w:val="00351424"/>
  </w:style>
  <w:style w:type="character" w:customStyle="1" w:styleId="fn">
    <w:name w:val="fn"/>
    <w:basedOn w:val="DefaultParagraphFont"/>
    <w:rsid w:val="00351424"/>
  </w:style>
  <w:style w:type="paragraph" w:customStyle="1" w:styleId="role">
    <w:name w:val="role"/>
    <w:basedOn w:val="Normal"/>
    <w:rsid w:val="00351424"/>
    <w:pPr>
      <w:spacing w:before="100" w:beforeAutospacing="1" w:after="100" w:afterAutospacing="1" w:line="240" w:lineRule="auto"/>
    </w:pPr>
    <w:rPr>
      <w:rFonts w:ascii="Times New Roman" w:eastAsia="Times New Roman" w:hAnsi="Times New Roman"/>
      <w:sz w:val="24"/>
      <w:szCs w:val="24"/>
    </w:rPr>
  </w:style>
  <w:style w:type="paragraph" w:customStyle="1" w:styleId="chapter-para">
    <w:name w:val="chapter-para"/>
    <w:basedOn w:val="Normal"/>
    <w:rsid w:val="00351424"/>
    <w:pPr>
      <w:spacing w:before="100" w:beforeAutospacing="1" w:after="100" w:afterAutospacing="1" w:line="240" w:lineRule="auto"/>
    </w:pPr>
    <w:rPr>
      <w:rFonts w:ascii="Times New Roman" w:eastAsia="Times New Roman" w:hAnsi="Times New Roman"/>
      <w:sz w:val="24"/>
      <w:szCs w:val="24"/>
    </w:rPr>
  </w:style>
  <w:style w:type="paragraph" w:customStyle="1" w:styleId="textbody-body">
    <w:name w:val="text_body_•-body"/>
    <w:basedOn w:val="Normal"/>
    <w:rsid w:val="00351424"/>
    <w:pPr>
      <w:spacing w:before="100" w:beforeAutospacing="1" w:after="100" w:afterAutospacing="1" w:line="240" w:lineRule="auto"/>
    </w:pPr>
    <w:rPr>
      <w:rFonts w:ascii="Times New Roman" w:eastAsia="Times New Roman" w:hAnsi="Times New Roman"/>
      <w:sz w:val="24"/>
      <w:szCs w:val="24"/>
    </w:rPr>
  </w:style>
  <w:style w:type="character" w:customStyle="1" w:styleId="-superscript-number">
    <w:name w:val="•-superscript-number"/>
    <w:basedOn w:val="DefaultParagraphFont"/>
    <w:rsid w:val="00351424"/>
  </w:style>
  <w:style w:type="paragraph" w:customStyle="1" w:styleId="pullquote">
    <w:name w:val="pull_quote"/>
    <w:basedOn w:val="Normal"/>
    <w:rsid w:val="00351424"/>
    <w:pPr>
      <w:spacing w:before="100" w:beforeAutospacing="1" w:after="100" w:afterAutospacing="1" w:line="240" w:lineRule="auto"/>
    </w:pPr>
    <w:rPr>
      <w:rFonts w:ascii="Times New Roman" w:eastAsia="Times New Roman" w:hAnsi="Times New Roman"/>
      <w:sz w:val="24"/>
      <w:szCs w:val="24"/>
    </w:rPr>
  </w:style>
  <w:style w:type="paragraph" w:customStyle="1" w:styleId="person-teasermeta">
    <w:name w:val="person-teaser__meta"/>
    <w:basedOn w:val="Normal"/>
    <w:rsid w:val="00351424"/>
    <w:pPr>
      <w:spacing w:before="100" w:beforeAutospacing="1" w:after="100" w:afterAutospacing="1" w:line="240" w:lineRule="auto"/>
    </w:pPr>
    <w:rPr>
      <w:rFonts w:ascii="Times New Roman" w:eastAsia="Times New Roman" w:hAnsi="Times New Roman"/>
      <w:sz w:val="24"/>
      <w:szCs w:val="24"/>
    </w:rPr>
  </w:style>
  <w:style w:type="paragraph" w:customStyle="1" w:styleId="selectionshareable">
    <w:name w:val="selectionshareable"/>
    <w:basedOn w:val="Normal"/>
    <w:rsid w:val="00351424"/>
    <w:pPr>
      <w:spacing w:before="100" w:beforeAutospacing="1" w:after="100" w:afterAutospacing="1" w:line="240" w:lineRule="auto"/>
    </w:pPr>
    <w:rPr>
      <w:rFonts w:ascii="Times New Roman" w:eastAsia="Times New Roman" w:hAnsi="Times New Roman"/>
      <w:sz w:val="24"/>
      <w:szCs w:val="24"/>
    </w:rPr>
  </w:style>
  <w:style w:type="character" w:styleId="UnresolvedMention">
    <w:name w:val="Unresolved Mention"/>
    <w:basedOn w:val="DefaultParagraphFont"/>
    <w:uiPriority w:val="99"/>
    <w:semiHidden/>
    <w:unhideWhenUsed/>
    <w:rsid w:val="00351424"/>
    <w:rPr>
      <w:color w:val="605E5C"/>
      <w:shd w:val="clear" w:color="auto" w:fill="E1DFDD"/>
    </w:rPr>
  </w:style>
  <w:style w:type="paragraph" w:styleId="ListParagraph">
    <w:name w:val="List Paragraph"/>
    <w:basedOn w:val="Normal"/>
    <w:uiPriority w:val="1"/>
    <w:unhideWhenUsed/>
    <w:qFormat/>
    <w:rsid w:val="00351424"/>
    <w:pPr>
      <w:ind w:left="720"/>
      <w:contextualSpacing/>
    </w:pPr>
  </w:style>
  <w:style w:type="paragraph" w:customStyle="1" w:styleId="Emphasize">
    <w:name w:val="Emphasize"/>
    <w:basedOn w:val="Normal"/>
    <w:uiPriority w:val="7"/>
    <w:qFormat/>
    <w:rsid w:val="00351424"/>
    <w:pPr>
      <w:pBdr>
        <w:top w:val="single" w:sz="18" w:space="0" w:color="auto"/>
        <w:left w:val="single" w:sz="18" w:space="0" w:color="auto"/>
        <w:bottom w:val="single" w:sz="18" w:space="0" w:color="auto"/>
        <w:right w:val="single" w:sz="18" w:space="0" w:color="auto"/>
      </w:pBdr>
      <w:spacing w:line="256" w:lineRule="auto"/>
      <w:ind w:left="720"/>
      <w:jc w:val="both"/>
    </w:pPr>
    <w:rPr>
      <w:b/>
      <w:iCs/>
      <w:sz w:val="26"/>
      <w:u w:val="single"/>
      <w:bdr w:val="single" w:sz="18" w:space="0" w:color="auto"/>
    </w:rPr>
  </w:style>
  <w:style w:type="paragraph" w:styleId="NoSpacing">
    <w:name w:val="No Spacing"/>
    <w:aliases w:val="Card Format,ClearFormatting,DDI Tag,Tag Title,No Spacing51,Small Text,Note Level 21,No Spacing11211,No Spacing13,Tag and Ci,No Spacing11"/>
    <w:basedOn w:val="Heading1"/>
    <w:autoRedefine/>
    <w:uiPriority w:val="99"/>
    <w:qFormat/>
    <w:rsid w:val="00351424"/>
    <w:pPr>
      <w:keepNext w:val="0"/>
      <w:keepLines w:val="0"/>
      <w:spacing w:before="0" w:line="254" w:lineRule="auto"/>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hathamhouse.org/2019/06/conflict-economies-middle-east-and-north-africa-0/CHHJ6854-War-Economies-190620-1.xhtml" TargetMode="External"/><Relationship Id="rId21" Type="http://schemas.openxmlformats.org/officeDocument/2006/relationships/hyperlink" Target="https://www.chathamhouse.org/2019/06/conflict-economies-middle-east-and-north-africa-0/1-introduction" TargetMode="External"/><Relationship Id="rId42" Type="http://schemas.openxmlformats.org/officeDocument/2006/relationships/hyperlink" Target="http://www.upi.com/Top_News/US/2013/03/13/Official-US-faces-diverse-threats/UPI-15151363156505/" TargetMode="External"/><Relationship Id="rId47" Type="http://schemas.openxmlformats.org/officeDocument/2006/relationships/hyperlink" Target="http://www.cato-unbound.org/2011/07/18/bruce-bueno-de-mesquita/fox-hedging-or-knowing-one-big-way-to-know-many-things/?utm_source=feedburner&amp;utm_medium=feed&amp;utm_campaign=Feed%3A+cato-unbound+%28Cato+Unbound%29" TargetMode="External"/><Relationship Id="rId63" Type="http://schemas.openxmlformats.org/officeDocument/2006/relationships/hyperlink" Target="https://www.foreignaffairs.com/articles/united-states/2021-04-20/america-price-nostalgia" TargetMode="External"/><Relationship Id="rId68" Type="http://schemas.openxmlformats.org/officeDocument/2006/relationships/hyperlink" Target="https://tradingeconomics.com/germany/balance-of-trade" TargetMode="External"/><Relationship Id="rId2" Type="http://schemas.openxmlformats.org/officeDocument/2006/relationships/numbering" Target="numbering.xml"/><Relationship Id="rId16" Type="http://schemas.openxmlformats.org/officeDocument/2006/relationships/hyperlink" Target="javascript:;" TargetMode="External"/><Relationship Id="rId29" Type="http://schemas.openxmlformats.org/officeDocument/2006/relationships/hyperlink" Target="https://www.chathamhouse.org/2019/06/conflict-economies-middle-east-and-north-africa-0/CHHJ6854-War-Economies-190620-1.xhtml" TargetMode="External"/><Relationship Id="rId11" Type="http://schemas.openxmlformats.org/officeDocument/2006/relationships/hyperlink" Target="javascript:;" TargetMode="External"/><Relationship Id="rId24" Type="http://schemas.openxmlformats.org/officeDocument/2006/relationships/hyperlink" Target="https://www.chathamhouse.org/2019/06/conflict-economies-middle-east-and-north-africa-0/CHHJ6854-War-Economies-190620-1.xhtml" TargetMode="External"/><Relationship Id="rId32" Type="http://schemas.openxmlformats.org/officeDocument/2006/relationships/hyperlink" Target="https://www.chathamhouse.org/2019/06/conflict-economies-middle-east-and-north-africa-0/CHHJ6854-War-Economies-190620-1.xhtml" TargetMode="External"/><Relationship Id="rId37" Type="http://schemas.openxmlformats.org/officeDocument/2006/relationships/hyperlink" Target="https://thehill.com/opinion/campaign/575693-america-must-double-down-on-democracy" TargetMode="External"/><Relationship Id="rId40" Type="http://schemas.openxmlformats.org/officeDocument/2006/relationships/hyperlink" Target="http://www.bbc.co.uk/news/business-10977955" TargetMode="External"/><Relationship Id="rId45" Type="http://schemas.openxmlformats.org/officeDocument/2006/relationships/hyperlink" Target="https://digitalcommons.law.yale.edu/cgi/viewcontent.cgi?referer=&amp;httpsredir=1&amp;article=1266&amp;context=yjil" TargetMode="External"/><Relationship Id="rId53" Type="http://schemas.openxmlformats.org/officeDocument/2006/relationships/hyperlink" Target="https://crsreports.congress.gov/product/pdf/IF/IF11683" TargetMode="External"/><Relationship Id="rId58" Type="http://schemas.openxmlformats.org/officeDocument/2006/relationships/hyperlink" Target="https://joeharrington5201922.github.io/pdf/cpi15.pdf" TargetMode="External"/><Relationship Id="rId66" Type="http://schemas.openxmlformats.org/officeDocument/2006/relationships/hyperlink" Target="https://fred.stlouisfed.org/series/MANEMP" TargetMode="External"/><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brookings.edu/blog/order-from-chaos/2020/08/07/more-pain-than-gain-how-the-us-china-trade-war-hurt-america/" TargetMode="External"/><Relationship Id="rId19" Type="http://schemas.openxmlformats.org/officeDocument/2006/relationships/hyperlink" Target="http://siteresources.worldbank.org/INTWDRS/Resources/WDR2011_Full_Text.pdf" TargetMode="External"/><Relationship Id="rId14" Type="http://schemas.openxmlformats.org/officeDocument/2006/relationships/hyperlink" Target="javascript:;" TargetMode="External"/><Relationship Id="rId22" Type="http://schemas.openxmlformats.org/officeDocument/2006/relationships/hyperlink" Target="https://www.chathamhouse.org/2019/06/conflict-economies-middle-east-and-north-africa-0/CHHJ6854-War-Economies-190620-1.xhtml" TargetMode="External"/><Relationship Id="rId27" Type="http://schemas.openxmlformats.org/officeDocument/2006/relationships/hyperlink" Target="https://www.chathamhouse.org/2019/06/conflict-economies-middle-east-and-north-africa-0/CHHJ6854-War-Economies-190620-1.xhtml" TargetMode="External"/><Relationship Id="rId30" Type="http://schemas.openxmlformats.org/officeDocument/2006/relationships/hyperlink" Target="https://www.chathamhouse.org/2019/06/conflict-economies-middle-east-and-north-africa-0/CHHJ6854-War-Economies-190620-1.xhtml" TargetMode="External"/><Relationship Id="rId35" Type="http://schemas.openxmlformats.org/officeDocument/2006/relationships/hyperlink" Target="https://www.chathamhouse.org/2019/06/conflict-economies-middle-east-and-north-africa-0/CHHJ6854-War-Economies-190620-1.xhtml" TargetMode="External"/><Relationship Id="rId43" Type="http://schemas.openxmlformats.org/officeDocument/2006/relationships/hyperlink" Target="http://www.dni.gov/index.php/newsroom/testimonies" TargetMode="External"/><Relationship Id="rId48" Type="http://schemas.openxmlformats.org/officeDocument/2006/relationships/hyperlink" Target="https://www.forbes.com/sites/siladityaray/2021/07/14/fit-for-55-heres-what-to-expect-as-the-eu-unveils-its-ambitious-new-climate-legislation/?sh=453215bb5ad6" TargetMode="External"/><Relationship Id="rId56" Type="http://schemas.openxmlformats.org/officeDocument/2006/relationships/hyperlink" Target="https://digitalcommons.law.yale.edu/cgi/viewcontent.cgi?referer=&amp;httpsredir=1&amp;article=1266&amp;context=yjil" TargetMode="External"/><Relationship Id="rId64" Type="http://schemas.openxmlformats.org/officeDocument/2006/relationships/hyperlink" Target="https://conexus.cberdata.org/files/MfgReality.pdf" TargetMode="External"/><Relationship Id="rId69" Type="http://schemas.openxmlformats.org/officeDocument/2006/relationships/hyperlink" Target="https://www.dw.com/en/germany-to-pump-additional-3billion-in-ailing-automotive-industry/a-55641102" TargetMode="External"/><Relationship Id="rId8" Type="http://schemas.openxmlformats.org/officeDocument/2006/relationships/hyperlink" Target="javascript:;" TargetMode="External"/><Relationship Id="rId51" Type="http://schemas.openxmlformats.org/officeDocument/2006/relationships/hyperlink" Target="https://www.cato.org/policy-analysis/closing-pandoras-box-growing-abuse-national-security-rationale-restricting-trade" TargetMode="External"/><Relationship Id="rId72" Type="http://schemas.openxmlformats.org/officeDocument/2006/relationships/hyperlink" Target="https://www.washingtonpost.com/us-policy/2019/06/07/repeat-after-me-tariffs-are-bad-economy/?itid=lk_inline_manual_14" TargetMode="External"/><Relationship Id="rId3" Type="http://schemas.openxmlformats.org/officeDocument/2006/relationships/styles" Target="styles.xml"/><Relationship Id="rId12" Type="http://schemas.openxmlformats.org/officeDocument/2006/relationships/hyperlink" Target="javascript:;" TargetMode="External"/><Relationship Id="rId17" Type="http://schemas.openxmlformats.org/officeDocument/2006/relationships/hyperlink" Target="https://documents1.worldbank.org/curated/en/397801468174885108/pdf/413340FIAS1Competition1Policy01PUBLIC1.pdf" TargetMode="External"/><Relationship Id="rId25" Type="http://schemas.openxmlformats.org/officeDocument/2006/relationships/hyperlink" Target="https://www.chathamhouse.org/2019/06/conflict-economies-middle-east-and-north-africa-0/CHHJ6854-War-Economies-190620-1.xhtml" TargetMode="External"/><Relationship Id="rId33" Type="http://schemas.openxmlformats.org/officeDocument/2006/relationships/hyperlink" Target="https://www.chathamhouse.org/2019/06/conflict-economies-middle-east-and-north-africa-0/CHHJ6854-War-Economies-190620-1.xhtml" TargetMode="External"/><Relationship Id="rId38" Type="http://schemas.openxmlformats.org/officeDocument/2006/relationships/hyperlink" Target="https://dr.ntu.edu.sg/bitstream/10356/143617/2/WP329_V2.pdf" TargetMode="External"/><Relationship Id="rId46" Type="http://schemas.openxmlformats.org/officeDocument/2006/relationships/hyperlink" Target="https://scholarship.law.duke.edu/faculty_scholarship/2319/" TargetMode="External"/><Relationship Id="rId59" Type="http://schemas.openxmlformats.org/officeDocument/2006/relationships/hyperlink" Target="https://www.washingtonpost.com/opinions/2021/10/07/biden-is-wrong-on-trade-with-china/" TargetMode="External"/><Relationship Id="rId67" Type="http://schemas.openxmlformats.org/officeDocument/2006/relationships/hyperlink" Target="https://www.piie.com/research/piie-charts/despite-germanys-trade-surplus-manufacturing-employment-share-total-employment" TargetMode="External"/><Relationship Id="rId20" Type="http://schemas.openxmlformats.org/officeDocument/2006/relationships/hyperlink" Target="https://www.chathamhouse.org/about-us/our-people/lina-khatib" TargetMode="External"/><Relationship Id="rId41" Type="http://schemas.openxmlformats.org/officeDocument/2006/relationships/hyperlink" Target="http://www.tomdispatch.com/archive/175419" TargetMode="External"/><Relationship Id="rId54" Type="http://schemas.openxmlformats.org/officeDocument/2006/relationships/hyperlink" Target="https://crsreports.congress.gov/product/pdf/IF/IF11308" TargetMode="External"/><Relationship Id="rId62" Type="http://schemas.openxmlformats.org/officeDocument/2006/relationships/hyperlink" Target="https://www.theatlantic.com/international/archive/2021/10/perils-washingtons-china-consensus/620294/" TargetMode="External"/><Relationship Id="rId70" Type="http://schemas.openxmlformats.org/officeDocument/2006/relationships/hyperlink" Target="https://www.piie.com/blogs/china-economic-watch/chinas-manufacturing-job-losses-are-not-what-they-seem" TargetMode="External"/><Relationship Id="rId1" Type="http://schemas.openxmlformats.org/officeDocument/2006/relationships/customXml" Target="../customXml/item1.xml"/><Relationship Id="rId6" Type="http://schemas.openxmlformats.org/officeDocument/2006/relationships/hyperlink" Target="https://papers.ssrn.com/sol3/papers.cfm?abstract_id=2149729" TargetMode="External"/><Relationship Id="rId15" Type="http://schemas.openxmlformats.org/officeDocument/2006/relationships/hyperlink" Target="javascript:;" TargetMode="External"/><Relationship Id="rId23" Type="http://schemas.openxmlformats.org/officeDocument/2006/relationships/hyperlink" Target="https://www.chathamhouse.org/2019/06/conflict-economies-middle-east-and-north-africa-0/CHHJ6854-War-Economies-190620-1.xhtml" TargetMode="External"/><Relationship Id="rId28" Type="http://schemas.openxmlformats.org/officeDocument/2006/relationships/hyperlink" Target="https://www.chathamhouse.org/2019/06/conflict-economies-middle-east-and-north-africa-0/CHHJ6854-War-Economies-190620-1.xhtml" TargetMode="External"/><Relationship Id="rId36" Type="http://schemas.openxmlformats.org/officeDocument/2006/relationships/hyperlink" Target="https://www.chathamhouse.org/2019/06/conflict-economies-middle-east-and-north-africa-0/CHHJ6854-War-Economies-190620-1.xhtml" TargetMode="External"/><Relationship Id="rId49" Type="http://schemas.openxmlformats.org/officeDocument/2006/relationships/hyperlink" Target="https://www.nytimes.com/2021/07/14/climate/border-carbon-tax-united-states.html" TargetMode="External"/><Relationship Id="rId57" Type="http://schemas.openxmlformats.org/officeDocument/2006/relationships/hyperlink" Target="https://scholarship.law.duke.edu/cgi/viewcontent.cgi?article=4808&amp;context=lcp" TargetMode="External"/><Relationship Id="rId10" Type="http://schemas.openxmlformats.org/officeDocument/2006/relationships/hyperlink" Target="javascript:;" TargetMode="External"/><Relationship Id="rId31" Type="http://schemas.openxmlformats.org/officeDocument/2006/relationships/hyperlink" Target="https://www.chathamhouse.org/2019/06/conflict-economies-middle-east-and-north-africa-0/CHHJ6854-War-Economies-190620-1.xhtml" TargetMode="External"/><Relationship Id="rId44" Type="http://schemas.openxmlformats.org/officeDocument/2006/relationships/hyperlink" Target="https://digitalcommons.law.yale.edu/cgi/viewcontent.cgi?referer=&amp;httpsredir=1&amp;article=1266&amp;context=yjil" TargetMode="External"/><Relationship Id="rId52" Type="http://schemas.openxmlformats.org/officeDocument/2006/relationships/hyperlink" Target="https://foreignpolicy.com/2021/06/18/biden-bidenomics-economy-america-first-trump-trade-supply-chains-industrial-policy-china-reshoring-protectionism/" TargetMode="External"/><Relationship Id="rId60" Type="http://schemas.openxmlformats.org/officeDocument/2006/relationships/hyperlink" Target="https://www.cnbc.com/2020/09/08/bidens-hands-may-be-tied-on-trumps-china-tariffs-trade-experts-say-.html" TargetMode="External"/><Relationship Id="rId65" Type="http://schemas.openxmlformats.org/officeDocument/2006/relationships/hyperlink" Target="https://data.worldbank.org/indicator/NV.IND.MANF.CD?locations=US"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javascript:;" TargetMode="External"/><Relationship Id="rId13" Type="http://schemas.openxmlformats.org/officeDocument/2006/relationships/hyperlink" Target="javascript:;" TargetMode="External"/><Relationship Id="rId18" Type="http://schemas.openxmlformats.org/officeDocument/2006/relationships/hyperlink" Target="https://openknowledge.worldbank.org/handle/10986/13938" TargetMode="External"/><Relationship Id="rId39" Type="http://schemas.openxmlformats.org/officeDocument/2006/relationships/hyperlink" Target="http://www.guardian.co.uk/global-development/2013/apr/13/climate-change-millions-starvation-scientists" TargetMode="External"/><Relationship Id="rId34" Type="http://schemas.openxmlformats.org/officeDocument/2006/relationships/hyperlink" Target="https://www.chathamhouse.org/2019/06/conflict-economies-middle-east-and-north-africa-0/CHHJ6854-War-Economies-190620-1.xhtml" TargetMode="External"/><Relationship Id="rId50" Type="http://schemas.openxmlformats.org/officeDocument/2006/relationships/hyperlink" Target="https://www.wto.org/english/docs_e/legal_e/gatt47_01_e.htm" TargetMode="External"/><Relationship Id="rId55" Type="http://schemas.openxmlformats.org/officeDocument/2006/relationships/hyperlink" Target="https://www.wto.org/english/tratop_e/tbt_e/tbt_info_e.htm" TargetMode="External"/><Relationship Id="rId7" Type="http://schemas.openxmlformats.org/officeDocument/2006/relationships/hyperlink" Target="https://scholarship.law.duke.edu/cgi/viewcontent.cgi?article=4808&amp;context=lcp" TargetMode="External"/><Relationship Id="rId71" Type="http://schemas.openxmlformats.org/officeDocument/2006/relationships/hyperlink" Target="https://www.foreignaffairs.com/articles/united-states/2021-04-20/america-price-nostalgi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jmc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61C09-E26B-4FD7-AF73-49575B883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40755</Words>
  <Characters>232304</Characters>
  <Application>Microsoft Office Word</Application>
  <DocSecurity>0</DocSecurity>
  <Lines>1935</Lines>
  <Paragraphs>545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Mickey McMahon</dc:creator>
  <cp:keywords>5.1.1</cp:keywords>
  <dc:description/>
  <cp:lastModifiedBy>Mcmahon, Michael</cp:lastModifiedBy>
  <cp:revision>4</cp:revision>
  <dcterms:created xsi:type="dcterms:W3CDTF">2022-02-05T17:25:00Z</dcterms:created>
  <dcterms:modified xsi:type="dcterms:W3CDTF">2022-02-05T17:28:00Z</dcterms:modified>
</cp:coreProperties>
</file>