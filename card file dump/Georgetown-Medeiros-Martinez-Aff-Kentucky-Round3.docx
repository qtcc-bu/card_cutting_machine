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5CEF" w14:textId="56D0E29F" w:rsidR="00A95652" w:rsidRDefault="00CC5219" w:rsidP="00CC5219">
      <w:pPr>
        <w:pStyle w:val="Heading1"/>
      </w:pPr>
      <w:r>
        <w:t>AFF – Northwestern Round 3</w:t>
      </w:r>
    </w:p>
    <w:p w14:paraId="2692D52A" w14:textId="6A087935" w:rsidR="00CC5219" w:rsidRDefault="00CC5219" w:rsidP="00CC5219"/>
    <w:p w14:paraId="6C2C9EDD" w14:textId="77777777" w:rsidR="00E42541" w:rsidRDefault="00E42541" w:rsidP="00E42541">
      <w:pPr>
        <w:pStyle w:val="Heading1"/>
      </w:pPr>
      <w:r>
        <w:t xml:space="preserve">1AC </w:t>
      </w:r>
    </w:p>
    <w:p w14:paraId="06D77582" w14:textId="77777777" w:rsidR="00E42541" w:rsidRDefault="00E42541" w:rsidP="00E42541"/>
    <w:p w14:paraId="12C3A690" w14:textId="77777777" w:rsidR="00E42541" w:rsidRDefault="00E42541" w:rsidP="00E42541">
      <w:pPr>
        <w:pStyle w:val="Heading2"/>
      </w:pPr>
      <w:r>
        <w:t>platform adv – 1ac</w:t>
      </w:r>
    </w:p>
    <w:p w14:paraId="76D9ADD6" w14:textId="77777777" w:rsidR="00E42541" w:rsidRDefault="00E42541" w:rsidP="00E42541">
      <w:r>
        <w:t xml:space="preserve">Advantage 1 is platforms – </w:t>
      </w:r>
    </w:p>
    <w:p w14:paraId="17EEEE8B" w14:textId="77777777" w:rsidR="00E42541" w:rsidRPr="00B55B3F" w:rsidRDefault="00E42541" w:rsidP="00E42541">
      <w:pPr>
        <w:pStyle w:val="Heading4"/>
        <w:rPr>
          <w:u w:val="single"/>
        </w:rPr>
      </w:pPr>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44421174" w14:textId="77777777" w:rsidR="00E42541" w:rsidRDefault="00E42541" w:rsidP="00E42541">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35A46981" w14:textId="77777777" w:rsidR="00E42541" w:rsidRDefault="00E42541" w:rsidP="00E42541">
      <w:r>
        <w:t>(Herbert, “</w:t>
      </w:r>
      <w:r w:rsidRPr="00592050">
        <w:t>Antitrust and Platform Monopoly</w:t>
      </w:r>
      <w:r>
        <w:t xml:space="preserve">,” 130 Yale L.J. 1952) </w:t>
      </w:r>
    </w:p>
    <w:p w14:paraId="7F7055F2" w14:textId="77777777" w:rsidR="00E42541" w:rsidRDefault="00E42541" w:rsidP="00E42541">
      <w:r>
        <w:t>A. Against Platform Exceptionalism</w:t>
      </w:r>
    </w:p>
    <w:p w14:paraId="139E2E30" w14:textId="77777777" w:rsidR="00E42541" w:rsidRPr="004D1EEC" w:rsidRDefault="00E42541" w:rsidP="00E42541">
      <w:r w:rsidRPr="00F14899">
        <w:rPr>
          <w:rStyle w:val="Emphasis"/>
          <w:highlight w:val="cyan"/>
        </w:rPr>
        <w:t xml:space="preserve">In </w:t>
      </w:r>
      <w:r w:rsidRPr="00F14899">
        <w:rPr>
          <w:rStyle w:val="Emphasis"/>
          <w:i/>
          <w:highlight w:val="cyan"/>
        </w:rPr>
        <w:t>Amex</w:t>
      </w:r>
      <w:r w:rsidRPr="00F14899">
        <w:rPr>
          <w:highlight w:val="cyan"/>
        </w:rPr>
        <w:t xml:space="preserve">, </w:t>
      </w:r>
      <w:r w:rsidRPr="00F14899">
        <w:rPr>
          <w:highlight w:val="cyan"/>
          <w:u w:val="single"/>
        </w:rPr>
        <w:t>the</w:t>
      </w:r>
      <w:r w:rsidRPr="00A5590C">
        <w:rPr>
          <w:u w:val="single"/>
        </w:rPr>
        <w:t xml:space="preserve"> Supreme </w:t>
      </w:r>
      <w:r w:rsidRPr="00F14899">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F14899">
        <w:rPr>
          <w:rStyle w:val="Emphasis"/>
          <w:highlight w:val="cyan"/>
        </w:rPr>
        <w:t>stymied</w:t>
      </w:r>
      <w:r w:rsidRPr="0048608D">
        <w:rPr>
          <w:rStyle w:val="Emphasis"/>
        </w:rPr>
        <w:t xml:space="preserve"> </w:t>
      </w:r>
      <w:r w:rsidRPr="001934FF">
        <w:rPr>
          <w:rStyle w:val="Emphasis"/>
        </w:rPr>
        <w:t xml:space="preserve">coherent </w:t>
      </w:r>
      <w:r w:rsidRPr="00F14899">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365E91EC" w14:textId="77777777" w:rsidR="00E42541" w:rsidRDefault="00E42541" w:rsidP="00E42541">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F14899">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F14899">
        <w:rPr>
          <w:highlight w:val="cyan"/>
          <w:u w:val="single"/>
        </w:rPr>
        <w:t xml:space="preserve">platforms compete </w:t>
      </w:r>
      <w:r w:rsidRPr="00F14899">
        <w:rPr>
          <w:rStyle w:val="Emphasis"/>
          <w:highlight w:val="cyan"/>
        </w:rPr>
        <w:t xml:space="preserve">exclusively with other </w:t>
      </w:r>
      <w:r w:rsidRPr="0048608D">
        <w:rPr>
          <w:rStyle w:val="Emphasis"/>
        </w:rPr>
        <w:t xml:space="preserve">two-sided </w:t>
      </w:r>
      <w:r w:rsidRPr="00F14899">
        <w:rPr>
          <w:rStyle w:val="Emphasis"/>
          <w:highlight w:val="cyan"/>
        </w:rPr>
        <w:t>platforms</w:t>
      </w:r>
      <w:r w:rsidRPr="00F14899">
        <w:rPr>
          <w:highlight w:val="cyan"/>
          <w:u w:val="single"/>
        </w:rPr>
        <w:t>. These</w:t>
      </w:r>
      <w:r w:rsidRPr="0048608D">
        <w:rPr>
          <w:u w:val="single"/>
        </w:rPr>
        <w:t xml:space="preserve"> dicta have</w:t>
      </w:r>
      <w:r w:rsidRPr="00A5590C">
        <w:rPr>
          <w:u w:val="single"/>
        </w:rPr>
        <w:t xml:space="preserve"> already </w:t>
      </w:r>
      <w:r w:rsidRPr="00F14899">
        <w:rPr>
          <w:highlight w:val="cyan"/>
          <w:u w:val="single"/>
        </w:rPr>
        <w:t>produced</w:t>
      </w:r>
      <w:r w:rsidRPr="00F14899">
        <w:rPr>
          <w:highlight w:val="cyan"/>
        </w:rPr>
        <w:t xml:space="preserve"> </w:t>
      </w:r>
      <w:r w:rsidRPr="00F14899">
        <w:rPr>
          <w:rStyle w:val="Emphasis"/>
          <w:highlight w:val="cyan"/>
        </w:rPr>
        <w:t>mischief in lower-court decisions</w:t>
      </w:r>
      <w:r>
        <w:t xml:space="preserve">. For example, </w:t>
      </w:r>
      <w:r w:rsidRPr="00F14899">
        <w:rPr>
          <w:highlight w:val="cyan"/>
          <w:u w:val="single"/>
        </w:rPr>
        <w:t xml:space="preserve">it led one </w:t>
      </w:r>
      <w:r w:rsidRPr="0048608D">
        <w:rPr>
          <w:u w:val="single"/>
        </w:rPr>
        <w:t xml:space="preserve">court </w:t>
      </w:r>
      <w:r w:rsidRPr="00F14899">
        <w:rPr>
          <w:highlight w:val="cyan"/>
          <w:u w:val="single"/>
        </w:rPr>
        <w:t>to conclude</w:t>
      </w:r>
      <w:r>
        <w:t xml:space="preserve"> </w:t>
      </w:r>
      <w:r w:rsidRPr="00A5590C">
        <w:rPr>
          <w:u w:val="single"/>
        </w:rPr>
        <w:t xml:space="preserve">that </w:t>
      </w:r>
      <w:r w:rsidRPr="00F14899">
        <w:rPr>
          <w:highlight w:val="cyan"/>
          <w:u w:val="single"/>
        </w:rPr>
        <w:t>a merger</w:t>
      </w:r>
      <w:r w:rsidRPr="00A5590C">
        <w:rPr>
          <w:u w:val="single"/>
        </w:rPr>
        <w:t xml:space="preserve"> between a two-sided online flight-reservation system and a more traditional system </w:t>
      </w:r>
      <w:r w:rsidRPr="00F14899">
        <w:rPr>
          <w:rStyle w:val="Emphasis"/>
          <w:highlight w:val="cyan"/>
        </w:rPr>
        <w:t>could not be a merger of competitors</w:t>
      </w:r>
      <w:r>
        <w:t xml:space="preserve">.214 </w:t>
      </w:r>
    </w:p>
    <w:p w14:paraId="6510E432" w14:textId="77777777" w:rsidR="00E42541" w:rsidRDefault="00E42541" w:rsidP="00E42541">
      <w:r w:rsidRPr="00A5590C">
        <w:rPr>
          <w:u w:val="single"/>
        </w:rPr>
        <w:t>Third</w:t>
      </w:r>
      <w:r>
        <w:t xml:space="preserve">, without argument or evidence, </w:t>
      </w:r>
      <w:r w:rsidRPr="00F14899">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540F4DB8" w14:textId="77777777" w:rsidR="00E42541" w:rsidRDefault="00E42541" w:rsidP="00E42541">
      <w:r>
        <w:t>Fourth, the Court misunderstood the economics of free riding, ignoring the fact that when a firm is able to recover the value of its investments through its own transactions, free riding is not a problem.</w:t>
      </w:r>
    </w:p>
    <w:p w14:paraId="6A2579D6" w14:textId="77777777" w:rsidR="00E42541" w:rsidRDefault="00E42541" w:rsidP="00E42541">
      <w:r>
        <w:t xml:space="preserve">Fifth, </w:t>
      </w:r>
      <w:r w:rsidRPr="00F14899">
        <w:rPr>
          <w:highlight w:val="cyan"/>
          <w:u w:val="single"/>
        </w:rPr>
        <w:t xml:space="preserve">the Court </w:t>
      </w:r>
      <w:r w:rsidRPr="00F14899">
        <w:rPr>
          <w:rStyle w:val="Emphasis"/>
          <w:highlight w:val="cyan"/>
        </w:rPr>
        <w:t>failed</w:t>
      </w:r>
      <w:r w:rsidRPr="00F14899">
        <w:rPr>
          <w:highlight w:val="cyan"/>
          <w:u w:val="single"/>
        </w:rPr>
        <w:t xml:space="preserve"> to perform</w:t>
      </w:r>
      <w:r w:rsidRPr="00A5590C">
        <w:rPr>
          <w:u w:val="single"/>
        </w:rPr>
        <w:t xml:space="preserve"> the kind of </w:t>
      </w:r>
      <w:r w:rsidRPr="00F14899">
        <w:rPr>
          <w:rStyle w:val="Emphasis"/>
          <w:highlight w:val="cyan"/>
        </w:rPr>
        <w:t xml:space="preserve">transaction-specific </w:t>
      </w:r>
      <w:r w:rsidRPr="004D1EEC">
        <w:rPr>
          <w:rStyle w:val="Emphasis"/>
        </w:rPr>
        <w:t>factual</w:t>
      </w:r>
      <w:r w:rsidRPr="00F14899">
        <w:rPr>
          <w:rStyle w:val="Emphasis"/>
          <w:highlight w:val="cyan"/>
        </w:rPr>
        <w:t xml:space="preserve"> analysis</w:t>
      </w:r>
      <w:r>
        <w:t xml:space="preserve"> </w:t>
      </w:r>
      <w:r w:rsidRPr="00A5590C">
        <w:rPr>
          <w:u w:val="single"/>
        </w:rPr>
        <w:t xml:space="preserve">that has become </w:t>
      </w:r>
      <w:r w:rsidRPr="00F14899">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F14899">
        <w:rPr>
          <w:highlight w:val="cyan"/>
          <w:u w:val="single"/>
        </w:rPr>
        <w:t>it</w:t>
      </w:r>
      <w:r w:rsidRPr="00A5590C">
        <w:rPr>
          <w:u w:val="single"/>
        </w:rPr>
        <w:t xml:space="preserve"> simply </w:t>
      </w:r>
      <w:r w:rsidRPr="00F14899">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F14899">
        <w:rPr>
          <w:highlight w:val="cyan"/>
          <w:u w:val="single"/>
        </w:rPr>
        <w:t xml:space="preserve">losses on one side </w:t>
      </w:r>
      <w:r w:rsidRPr="004B6138">
        <w:rPr>
          <w:u w:val="single"/>
        </w:rPr>
        <w:t xml:space="preserve">of </w:t>
      </w:r>
      <w:r w:rsidRPr="00166C85">
        <w:rPr>
          <w:u w:val="single"/>
        </w:rPr>
        <w:t xml:space="preserve">a two-sided market </w:t>
      </w:r>
      <w:r w:rsidRPr="00F14899">
        <w:rPr>
          <w:highlight w:val="cyan"/>
          <w:u w:val="single"/>
        </w:rPr>
        <w:t xml:space="preserve">are </w:t>
      </w:r>
      <w:r w:rsidRPr="00166C85">
        <w:rPr>
          <w:rStyle w:val="Emphasis"/>
        </w:rPr>
        <w:t xml:space="preserve">inherently </w:t>
      </w:r>
      <w:r w:rsidRPr="00F14899">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3ABFF975" w14:textId="77777777" w:rsidR="00E42541" w:rsidRDefault="00E42541" w:rsidP="00E42541">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F14899">
        <w:rPr>
          <w:highlight w:val="cyan"/>
          <w:u w:val="single"/>
        </w:rPr>
        <w:t xml:space="preserve">the </w:t>
      </w:r>
      <w:r w:rsidRPr="00F14899">
        <w:rPr>
          <w:rStyle w:val="Emphasis"/>
          <w:highlight w:val="cyan"/>
        </w:rPr>
        <w:t xml:space="preserve">biggest advantage </w:t>
      </w:r>
      <w:r w:rsidRPr="00166C85">
        <w:rPr>
          <w:rStyle w:val="Emphasis"/>
        </w:rPr>
        <w:t xml:space="preserve">that </w:t>
      </w:r>
      <w:r w:rsidRPr="00F14899">
        <w:rPr>
          <w:rStyle w:val="Emphasis"/>
          <w:highlight w:val="cyan"/>
        </w:rPr>
        <w:t>antitrust has</w:t>
      </w:r>
      <w:r w:rsidRPr="00A5590C">
        <w:rPr>
          <w:u w:val="single"/>
        </w:rPr>
        <w:t xml:space="preserve"> over legislative regulation </w:t>
      </w:r>
      <w:r w:rsidRPr="00F14899">
        <w:rPr>
          <w:highlight w:val="cyan"/>
          <w:u w:val="single"/>
        </w:rPr>
        <w:t xml:space="preserve">is its </w:t>
      </w:r>
      <w:r w:rsidRPr="00F14899">
        <w:rPr>
          <w:rStyle w:val="Emphasis"/>
          <w:highlight w:val="cyan"/>
        </w:rPr>
        <w:t>fact-</w:t>
      </w:r>
      <w:r w:rsidRPr="00166C85">
        <w:rPr>
          <w:rStyle w:val="Emphasis"/>
        </w:rPr>
        <w:t xml:space="preserve">driven </w:t>
      </w:r>
      <w:r w:rsidRPr="00F14899">
        <w:rPr>
          <w:rStyle w:val="Emphasis"/>
          <w:highlight w:val="cyan"/>
        </w:rPr>
        <w:t>methodology</w:t>
      </w:r>
      <w:r w:rsidRPr="00A5590C">
        <w:rPr>
          <w:u w:val="single"/>
        </w:rPr>
        <w:t xml:space="preserve">. Antitrust </w:t>
      </w:r>
      <w:r w:rsidRPr="00F14899">
        <w:rPr>
          <w:highlight w:val="cyan"/>
          <w:u w:val="single"/>
        </w:rPr>
        <w:t>courts</w:t>
      </w:r>
      <w:r w:rsidRPr="00815280">
        <w:rPr>
          <w:u w:val="single"/>
        </w:rPr>
        <w:t xml:space="preserve"> do and </w:t>
      </w:r>
      <w:r w:rsidRPr="00F14899">
        <w:rPr>
          <w:highlight w:val="cyan"/>
          <w:u w:val="single"/>
        </w:rPr>
        <w:t xml:space="preserve">should </w:t>
      </w:r>
      <w:r w:rsidRPr="00F14899">
        <w:rPr>
          <w:rStyle w:val="Emphasis"/>
          <w:highlight w:val="cyan"/>
        </w:rPr>
        <w:t>avoid speaking categorically</w:t>
      </w:r>
      <w:r w:rsidRPr="00F14899">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F14899">
        <w:rPr>
          <w:rStyle w:val="Emphasis"/>
          <w:highlight w:val="cyan"/>
        </w:rPr>
        <w:t>there is no reason to think</w:t>
      </w:r>
      <w:r w:rsidRPr="006D3D77">
        <w:rPr>
          <w:rStyle w:val="Emphasis"/>
        </w:rPr>
        <w:t xml:space="preserve"> that digital </w:t>
      </w:r>
      <w:r w:rsidRPr="00F14899">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71D1DADD" w14:textId="77777777" w:rsidR="00E42541" w:rsidRDefault="00E42541" w:rsidP="00E42541"/>
    <w:p w14:paraId="1AC63691" w14:textId="77777777" w:rsidR="00E42541" w:rsidRPr="000250C5" w:rsidRDefault="00E42541" w:rsidP="00E42541">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412809E7" w14:textId="77777777" w:rsidR="00E42541" w:rsidRDefault="00E42541" w:rsidP="00E42541">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3810C9B8" w14:textId="77777777" w:rsidR="00E42541" w:rsidRDefault="00E42541" w:rsidP="00E42541">
      <w:r>
        <w:t xml:space="preserve">(John, “Antitrust and Two-Sided Platforms: The Failure of </w:t>
      </w:r>
      <w:r w:rsidRPr="00474631">
        <w:rPr>
          <w:i/>
          <w:iCs/>
        </w:rPr>
        <w:t>American Express</w:t>
      </w:r>
      <w:r>
        <w:t>,” Cardozo L. Rev. Vol. 41)</w:t>
      </w:r>
    </w:p>
    <w:p w14:paraId="771779C6" w14:textId="77777777" w:rsidR="00E42541" w:rsidRDefault="00E42541" w:rsidP="00E42541"/>
    <w:p w14:paraId="5AA78A47" w14:textId="77777777" w:rsidR="00E42541" w:rsidRDefault="00E42541" w:rsidP="00E42541">
      <w:r>
        <w:t xml:space="preserve">In sum, </w:t>
      </w:r>
      <w:r w:rsidRPr="00F14899">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F14899">
        <w:rPr>
          <w:rStyle w:val="Emphasis"/>
          <w:highlight w:val="cyan"/>
        </w:rPr>
        <w:t xml:space="preserve">error in </w:t>
      </w:r>
      <w:r w:rsidRPr="00F14899">
        <w:rPr>
          <w:rStyle w:val="Emphasis"/>
          <w:i/>
          <w:highlight w:val="cyan"/>
        </w:rPr>
        <w:t>Am</w:t>
      </w:r>
      <w:r w:rsidRPr="006D3D77">
        <w:rPr>
          <w:rStyle w:val="Emphasis"/>
          <w:i/>
        </w:rPr>
        <w:t>erican</w:t>
      </w:r>
      <w:r w:rsidRPr="00F14899">
        <w:rPr>
          <w:rStyle w:val="Emphasis"/>
          <w:i/>
          <w:highlight w:val="cyan"/>
        </w:rPr>
        <w:t xml:space="preserve"> Ex</w:t>
      </w:r>
      <w:r w:rsidRPr="006D3D77">
        <w:rPr>
          <w:rStyle w:val="Emphasis"/>
          <w:i/>
        </w:rPr>
        <w:t>press</w:t>
      </w:r>
      <w:r w:rsidRPr="006D3D77">
        <w:rPr>
          <w:u w:val="single"/>
        </w:rPr>
        <w:t xml:space="preserve"> </w:t>
      </w:r>
      <w:r w:rsidRPr="00F14899">
        <w:rPr>
          <w:highlight w:val="cyan"/>
          <w:u w:val="single"/>
        </w:rPr>
        <w:t>was</w:t>
      </w:r>
      <w:r w:rsidRPr="00513606">
        <w:rPr>
          <w:u w:val="single"/>
        </w:rPr>
        <w:t xml:space="preserve"> its </w:t>
      </w:r>
      <w:r w:rsidRPr="00F14899">
        <w:rPr>
          <w:highlight w:val="cyan"/>
          <w:u w:val="single"/>
        </w:rPr>
        <w:t xml:space="preserve">ruling </w:t>
      </w:r>
      <w:r w:rsidRPr="006D3D77">
        <w:rPr>
          <w:u w:val="single"/>
        </w:rPr>
        <w:t xml:space="preserve">that </w:t>
      </w:r>
      <w:r w:rsidRPr="00F14899">
        <w:rPr>
          <w:rStyle w:val="Emphasis"/>
          <w:highlight w:val="cyan"/>
        </w:rPr>
        <w:t>in a two-sided platform case</w:t>
      </w:r>
      <w:r w:rsidRPr="00F14899">
        <w:rPr>
          <w:highlight w:val="cyan"/>
          <w:u w:val="single"/>
        </w:rPr>
        <w:t>,</w:t>
      </w:r>
      <w:r w:rsidRPr="00F14899">
        <w:rPr>
          <w:highlight w:val="cyan"/>
        </w:rPr>
        <w:t xml:space="preserve"> </w:t>
      </w:r>
      <w:r w:rsidRPr="00F14899">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F14899">
        <w:rPr>
          <w:highlight w:val="cyan"/>
        </w:rPr>
        <w:t xml:space="preserve">, </w:t>
      </w:r>
      <w:r w:rsidRPr="00F14899">
        <w:rPr>
          <w:highlight w:val="cyan"/>
          <w:u w:val="single"/>
        </w:rPr>
        <w:t>that</w:t>
      </w:r>
      <w:r w:rsidRPr="00513606">
        <w:rPr>
          <w:u w:val="single"/>
        </w:rPr>
        <w:t xml:space="preserve"> the defendant's </w:t>
      </w:r>
      <w:r w:rsidRPr="00F14899">
        <w:rPr>
          <w:highlight w:val="cyan"/>
          <w:u w:val="single"/>
        </w:rPr>
        <w:t xml:space="preserve">conduct </w:t>
      </w:r>
      <w:r w:rsidRPr="00F14899">
        <w:rPr>
          <w:rStyle w:val="Emphasis"/>
          <w:highlight w:val="cyan"/>
        </w:rPr>
        <w:t>caused</w:t>
      </w:r>
      <w:r w:rsidRPr="006D3D77">
        <w:rPr>
          <w:rStyle w:val="Emphasis"/>
        </w:rPr>
        <w:t xml:space="preserve"> net </w:t>
      </w:r>
      <w:r w:rsidRPr="00F14899">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r w:rsidRPr="00F14899">
        <w:rPr>
          <w:highlight w:val="cyan"/>
          <w:u w:val="single"/>
        </w:rPr>
        <w:t xml:space="preserve">it will force plaintiffs </w:t>
      </w:r>
      <w:r w:rsidRPr="006D3D77">
        <w:rPr>
          <w:u w:val="single"/>
        </w:rPr>
        <w:t xml:space="preserve">in two-sided platform cases </w:t>
      </w:r>
      <w:r w:rsidRPr="00F14899">
        <w:rPr>
          <w:highlight w:val="cyan"/>
          <w:u w:val="single"/>
        </w:rPr>
        <w:t>to address market powe</w:t>
      </w:r>
      <w:r w:rsidRPr="00F14899">
        <w:rPr>
          <w:highlight w:val="cyan"/>
        </w:rPr>
        <w:t xml:space="preserve">r, </w:t>
      </w:r>
      <w:r w:rsidRPr="00F14899">
        <w:rPr>
          <w:highlight w:val="cyan"/>
          <w:u w:val="single"/>
        </w:rPr>
        <w:t xml:space="preserve">anticompetitive effects, and justification </w:t>
      </w:r>
      <w:r w:rsidRPr="00F14899">
        <w:rPr>
          <w:rStyle w:val="Emphasis"/>
          <w:highlight w:val="cyan"/>
        </w:rPr>
        <w:t>all at once</w:t>
      </w:r>
      <w:r>
        <w:t xml:space="preserve">, at the beginning of their cases. </w:t>
      </w:r>
      <w:r w:rsidRPr="00F14899">
        <w:rPr>
          <w:highlight w:val="cyan"/>
          <w:u w:val="single"/>
        </w:rPr>
        <w:t xml:space="preserve">This is </w:t>
      </w:r>
      <w:r w:rsidRPr="00F14899">
        <w:rPr>
          <w:rStyle w:val="Emphasis"/>
          <w:highlight w:val="cyan"/>
        </w:rPr>
        <w:t>inefficient</w:t>
      </w:r>
      <w:r w:rsidRPr="00F14899">
        <w:rPr>
          <w:highlight w:val="cyan"/>
        </w:rPr>
        <w:t xml:space="preserve"> </w:t>
      </w:r>
      <w:r w:rsidRPr="00F14899">
        <w:rPr>
          <w:highlight w:val="cyan"/>
          <w:u w:val="single"/>
        </w:rPr>
        <w:t>and will result in</w:t>
      </w:r>
      <w:r w:rsidRPr="00513606">
        <w:rPr>
          <w:u w:val="single"/>
        </w:rPr>
        <w:t xml:space="preserve"> more </w:t>
      </w:r>
      <w:r w:rsidRPr="00F14899">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numerous defendants are likely to claim that they operate twosided platforms</w:t>
      </w:r>
      <w:r>
        <w:t xml:space="preserve">, </w:t>
      </w:r>
      <w:r w:rsidRPr="00885E38">
        <w:rPr>
          <w:rStyle w:val="Emphasis"/>
        </w:rPr>
        <w:t xml:space="preserve">further </w:t>
      </w:r>
      <w:r w:rsidRPr="00F14899">
        <w:rPr>
          <w:rStyle w:val="Emphasis"/>
          <w:highlight w:val="cyan"/>
        </w:rPr>
        <w:t>inhibiting antitrust enforcement</w:t>
      </w:r>
      <w:r>
        <w:t xml:space="preserve">.76 </w:t>
      </w:r>
    </w:p>
    <w:p w14:paraId="6870AE9E" w14:textId="77777777" w:rsidR="00E42541" w:rsidRDefault="00E42541" w:rsidP="00E42541">
      <w:r>
        <w:t>[Begin fn76]</w:t>
      </w:r>
    </w:p>
    <w:p w14:paraId="45E7C1A8" w14:textId="77777777" w:rsidR="00E42541" w:rsidRPr="00F14899" w:rsidRDefault="00E42541" w:rsidP="00E42541">
      <w:pPr>
        <w:rPr>
          <w:rStyle w:val="Emphasis"/>
          <w:highlight w:val="cyan"/>
        </w:rPr>
      </w:pPr>
      <w:r>
        <w:t xml:space="preserve">76 See Hovenkamp, supra note 9, at 48 ("[U]nder the AmEx standard, </w:t>
      </w:r>
      <w:r w:rsidRPr="00F14899">
        <w:rPr>
          <w:rStyle w:val="Emphasis"/>
          <w:highlight w:val="cyan"/>
        </w:rPr>
        <w:t>we can expect an</w:t>
      </w:r>
    </w:p>
    <w:p w14:paraId="66FD3733" w14:textId="77777777" w:rsidR="00E42541" w:rsidRDefault="00E42541" w:rsidP="00E42541">
      <w:r w:rsidRPr="00F14899">
        <w:rPr>
          <w:rStyle w:val="Emphasis"/>
          <w:highlight w:val="cyan"/>
        </w:rPr>
        <w:t>outpouring of defendants</w:t>
      </w:r>
      <w:r w:rsidRPr="00513606">
        <w:rPr>
          <w:rStyle w:val="Emphasis"/>
        </w:rPr>
        <w:t xml:space="preserve"> emphatically </w:t>
      </w:r>
      <w:r w:rsidRPr="00F14899">
        <w:rPr>
          <w:rStyle w:val="Emphasis"/>
          <w:highlight w:val="cyan"/>
        </w:rPr>
        <w:t>claiming to be two-sided</w:t>
      </w:r>
      <w:r>
        <w:t xml:space="preserve"> .... ).</w:t>
      </w:r>
    </w:p>
    <w:p w14:paraId="1B3B9252" w14:textId="77777777" w:rsidR="00E42541" w:rsidRDefault="00E42541" w:rsidP="00E42541">
      <w:r>
        <w:t>[End fn76]</w:t>
      </w:r>
    </w:p>
    <w:p w14:paraId="576911C1" w14:textId="77777777" w:rsidR="00E42541" w:rsidRDefault="00E42541" w:rsidP="00E42541">
      <w:r w:rsidRPr="00513606">
        <w:rPr>
          <w:u w:val="single"/>
        </w:rPr>
        <w:t>The Court overlooked all of these problems</w:t>
      </w:r>
      <w:r>
        <w:t xml:space="preserve">. 77 </w:t>
      </w:r>
    </w:p>
    <w:p w14:paraId="74DAFB44" w14:textId="77777777" w:rsidR="00E42541" w:rsidRDefault="00E42541" w:rsidP="00E42541"/>
    <w:p w14:paraId="0FE65DF6" w14:textId="77777777" w:rsidR="00E42541" w:rsidRDefault="00E42541" w:rsidP="00E42541">
      <w:pPr>
        <w:pStyle w:val="Heading4"/>
      </w:pPr>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13AF5C65" w14:textId="77777777" w:rsidR="00E42541" w:rsidRDefault="00E42541" w:rsidP="00E42541">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497840BE" w14:textId="77777777" w:rsidR="00E42541" w:rsidRDefault="00E42541" w:rsidP="00E42541">
      <w:r>
        <w:t>(Kaj,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25589FC1" w14:textId="77777777" w:rsidR="00E42541" w:rsidRDefault="00E42541" w:rsidP="00E42541"/>
    <w:p w14:paraId="53F563B6" w14:textId="77777777" w:rsidR="00E42541" w:rsidRDefault="00E42541" w:rsidP="00E42541">
      <w:r w:rsidRPr="00F14899">
        <w:rPr>
          <w:highlight w:val="cyan"/>
          <w:u w:val="single"/>
        </w:rPr>
        <w:t xml:space="preserve">What does </w:t>
      </w:r>
      <w:r w:rsidRPr="00F14899">
        <w:rPr>
          <w:rStyle w:val="Emphasis"/>
          <w:highlight w:val="cyan"/>
        </w:rPr>
        <w:t>make Am</w:t>
      </w:r>
      <w:r w:rsidRPr="006D3D77">
        <w:rPr>
          <w:rStyle w:val="Emphasis"/>
        </w:rPr>
        <w:t>erican</w:t>
      </w:r>
      <w:r w:rsidRPr="00F14899">
        <w:rPr>
          <w:rStyle w:val="Emphasis"/>
          <w:highlight w:val="cyan"/>
        </w:rPr>
        <w:t xml:space="preserve"> Ex</w:t>
      </w:r>
      <w:r w:rsidRPr="006D3D77">
        <w:rPr>
          <w:rStyle w:val="Emphasis"/>
        </w:rPr>
        <w:t xml:space="preserve">press </w:t>
      </w:r>
      <w:r w:rsidRPr="00F14899">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F14899">
        <w:rPr>
          <w:highlight w:val="cyan"/>
          <w:u w:val="single"/>
        </w:rPr>
        <w:t xml:space="preserve">are </w:t>
      </w:r>
      <w:r w:rsidRPr="006D3D77">
        <w:rPr>
          <w:u w:val="single"/>
        </w:rPr>
        <w:t xml:space="preserve">the </w:t>
      </w:r>
      <w:r w:rsidRPr="00F14899">
        <w:rPr>
          <w:rStyle w:val="Emphasis"/>
          <w:highlight w:val="cyan"/>
        </w:rPr>
        <w:t>implications</w:t>
      </w:r>
      <w:r w:rsidRPr="00F14899">
        <w:rPr>
          <w:highlight w:val="cyan"/>
        </w:rPr>
        <w:t xml:space="preserve"> </w:t>
      </w:r>
      <w:r w:rsidRPr="00F14899">
        <w:rPr>
          <w:highlight w:val="cyan"/>
          <w:u w:val="single"/>
        </w:rPr>
        <w:t xml:space="preserve">on the </w:t>
      </w:r>
      <w:r w:rsidRPr="00F14899">
        <w:rPr>
          <w:rStyle w:val="Emphasis"/>
          <w:highlight w:val="cyan"/>
        </w:rPr>
        <w:t xml:space="preserve">modern </w:t>
      </w:r>
      <w:r w:rsidRPr="00885E38">
        <w:rPr>
          <w:rStyle w:val="Emphasis"/>
        </w:rPr>
        <w:t xml:space="preserve">tech-based </w:t>
      </w:r>
      <w:r w:rsidRPr="00F14899">
        <w:rPr>
          <w:rStyle w:val="Emphasis"/>
          <w:highlight w:val="cyan"/>
        </w:rPr>
        <w:t>economy</w:t>
      </w:r>
      <w:r>
        <w:t xml:space="preserve"> of the Supreme Court’s views on the proof that is required in cases involving two-sided markets.</w:t>
      </w:r>
    </w:p>
    <w:p w14:paraId="07FF2A97" w14:textId="77777777" w:rsidR="00E42541" w:rsidRDefault="00E42541" w:rsidP="00E42541">
      <w:r w:rsidRPr="00885E38">
        <w:rPr>
          <w:u w:val="single"/>
        </w:rPr>
        <w:t xml:space="preserve">Two-sided </w:t>
      </w:r>
      <w:r w:rsidRPr="00F14899">
        <w:rPr>
          <w:highlight w:val="cyan"/>
          <w:u w:val="single"/>
        </w:rPr>
        <w:t>platforms</w:t>
      </w:r>
      <w:r w:rsidRPr="00F14899">
        <w:rPr>
          <w:highlight w:val="cyan"/>
        </w:rPr>
        <w:t xml:space="preserve"> </w:t>
      </w:r>
      <w:r w:rsidRPr="00F14899">
        <w:rPr>
          <w:highlight w:val="cyan"/>
          <w:u w:val="single"/>
        </w:rPr>
        <w:t>are</w:t>
      </w:r>
      <w:r w:rsidRPr="005F7B60">
        <w:rPr>
          <w:u w:val="single"/>
        </w:rPr>
        <w:t xml:space="preserve"> at </w:t>
      </w:r>
      <w:r w:rsidRPr="00F14899">
        <w:rPr>
          <w:highlight w:val="cyan"/>
          <w:u w:val="single"/>
        </w:rPr>
        <w:t xml:space="preserve">the </w:t>
      </w:r>
      <w:r w:rsidRPr="00F14899">
        <w:rPr>
          <w:rStyle w:val="Emphasis"/>
          <w:highlight w:val="cyan"/>
        </w:rPr>
        <w:t>core</w:t>
      </w:r>
      <w:r w:rsidRPr="00F14899">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F14899">
        <w:rPr>
          <w:highlight w:val="cyan"/>
          <w:u w:val="single"/>
        </w:rPr>
        <w:t xml:space="preserve">of </w:t>
      </w:r>
      <w:r w:rsidRPr="00885E38">
        <w:rPr>
          <w:u w:val="single"/>
        </w:rPr>
        <w:t xml:space="preserve">the </w:t>
      </w:r>
      <w:r w:rsidRPr="00F14899">
        <w:rPr>
          <w:highlight w:val="cyan"/>
          <w:u w:val="single"/>
        </w:rPr>
        <w:t xml:space="preserve">online </w:t>
      </w:r>
      <w:r w:rsidRPr="00885E38">
        <w:rPr>
          <w:u w:val="single"/>
        </w:rPr>
        <w:t>ecosystem</w:t>
      </w:r>
      <w:r>
        <w:t xml:space="preserve">, </w:t>
      </w:r>
      <w:r w:rsidRPr="00F14899">
        <w:rPr>
          <w:highlight w:val="cyan"/>
          <w:u w:val="single"/>
        </w:rPr>
        <w:t>including</w:t>
      </w:r>
      <w:r w:rsidRPr="00F14899">
        <w:rPr>
          <w:highlight w:val="cyan"/>
        </w:rPr>
        <w:t xml:space="preserve"> </w:t>
      </w:r>
      <w:r w:rsidRPr="00F14899">
        <w:rPr>
          <w:rStyle w:val="Emphasis"/>
          <w:highlight w:val="cyan"/>
        </w:rPr>
        <w:t>retail</w:t>
      </w:r>
      <w:r>
        <w:t xml:space="preserve"> (Amazon’s marketplace), </w:t>
      </w:r>
      <w:r w:rsidRPr="00F14899">
        <w:rPr>
          <w:rStyle w:val="Emphasis"/>
          <w:highlight w:val="cyan"/>
        </w:rPr>
        <w:t>social media</w:t>
      </w:r>
      <w:r>
        <w:t xml:space="preserve"> (Facebook), </w:t>
      </w:r>
      <w:r w:rsidRPr="00885E38">
        <w:rPr>
          <w:rStyle w:val="Emphasis"/>
        </w:rPr>
        <w:t xml:space="preserve">online </w:t>
      </w:r>
      <w:r w:rsidRPr="00F14899">
        <w:rPr>
          <w:rStyle w:val="Emphasis"/>
          <w:highlight w:val="cyan"/>
        </w:rPr>
        <w:t>advertising</w:t>
      </w:r>
      <w:r>
        <w:t xml:space="preserve"> (Google Ads), </w:t>
      </w:r>
      <w:r w:rsidRPr="005F7B60">
        <w:rPr>
          <w:rStyle w:val="Emphasis"/>
        </w:rPr>
        <w:t xml:space="preserve">the </w:t>
      </w:r>
      <w:r w:rsidRPr="00F14899">
        <w:rPr>
          <w:rStyle w:val="Emphasis"/>
          <w:highlight w:val="cyan"/>
        </w:rPr>
        <w:t>internet of things</w:t>
      </w:r>
      <w:r>
        <w:t xml:space="preserve"> (Apple’s HomePod), </w:t>
      </w:r>
      <w:r w:rsidRPr="00F14899">
        <w:rPr>
          <w:rStyle w:val="Emphasis"/>
          <w:highlight w:val="cyan"/>
        </w:rPr>
        <w:t>search</w:t>
      </w:r>
      <w:r>
        <w:t xml:space="preserve"> (Microsoft’s Bing), </w:t>
      </w:r>
      <w:r w:rsidRPr="00F14899">
        <w:rPr>
          <w:highlight w:val="cyan"/>
          <w:u w:val="single"/>
        </w:rPr>
        <w:t xml:space="preserve">and the </w:t>
      </w:r>
      <w:r w:rsidRPr="00F14899">
        <w:rPr>
          <w:rStyle w:val="Emphasis"/>
          <w:highlight w:val="cyan"/>
        </w:rPr>
        <w:t>gig economy</w:t>
      </w:r>
      <w:r>
        <w:t xml:space="preserve"> (Uber), to name a few examples. The </w:t>
      </w:r>
      <w:r w:rsidRPr="00F14899">
        <w:rPr>
          <w:rStyle w:val="Emphasis"/>
          <w:highlight w:val="cyan"/>
        </w:rPr>
        <w:t>Am</w:t>
      </w:r>
      <w:r w:rsidRPr="00A34868">
        <w:rPr>
          <w:rStyle w:val="Emphasis"/>
        </w:rPr>
        <w:t xml:space="preserve">erican </w:t>
      </w:r>
      <w:r w:rsidRPr="00F14899">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F14899">
        <w:rPr>
          <w:rStyle w:val="Emphasis"/>
          <w:highlight w:val="cyan"/>
        </w:rPr>
        <w:t>raised the evidentiary ba</w:t>
      </w:r>
      <w:r w:rsidRPr="00F14899">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6311A4CA" w14:textId="77777777" w:rsidR="00E42541" w:rsidRDefault="00E42541" w:rsidP="00E42541">
      <w:r>
        <w:t xml:space="preserve">But </w:t>
      </w:r>
      <w:r w:rsidRPr="00F14899">
        <w:rPr>
          <w:highlight w:val="cyan"/>
          <w:u w:val="single"/>
        </w:rPr>
        <w:t xml:space="preserve">the logic </w:t>
      </w:r>
      <w:r w:rsidRPr="00B21616">
        <w:rPr>
          <w:u w:val="single"/>
        </w:rPr>
        <w:t>underlying the American Express</w:t>
      </w:r>
      <w:r>
        <w:t xml:space="preserve"> decision </w:t>
      </w:r>
      <w:r w:rsidRPr="00F14899">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F14899">
        <w:rPr>
          <w:rStyle w:val="Emphasis"/>
          <w:highlight w:val="cyan"/>
        </w:rPr>
        <w:t>defendants</w:t>
      </w:r>
      <w:r>
        <w:t xml:space="preserve"> </w:t>
      </w:r>
      <w:r w:rsidRPr="005F7B60">
        <w:rPr>
          <w:u w:val="single"/>
        </w:rPr>
        <w:t>and laissez faire-inclined judges</w:t>
      </w:r>
      <w:r>
        <w:t xml:space="preserve"> </w:t>
      </w:r>
      <w:r w:rsidRPr="00F14899">
        <w:rPr>
          <w:highlight w:val="cyan"/>
          <w:u w:val="single"/>
        </w:rPr>
        <w:t xml:space="preserve">could </w:t>
      </w:r>
      <w:r w:rsidRPr="00F14899">
        <w:rPr>
          <w:rStyle w:val="Emphasis"/>
          <w:highlight w:val="cyan"/>
        </w:rPr>
        <w:t xml:space="preserve">spin a web of </w:t>
      </w:r>
      <w:r w:rsidRPr="00885E38">
        <w:rPr>
          <w:rStyle w:val="Emphasis"/>
        </w:rPr>
        <w:t xml:space="preserve">ever-increasing </w:t>
      </w:r>
      <w:r w:rsidRPr="00F14899">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F14899">
        <w:rPr>
          <w:rStyle w:val="Emphasis"/>
          <w:highlight w:val="cyan"/>
        </w:rPr>
        <w:t xml:space="preserve">f </w:t>
      </w:r>
      <w:r w:rsidRPr="004E406A">
        <w:rPr>
          <w:rStyle w:val="Emphasis"/>
        </w:rPr>
        <w:t xml:space="preserve">it is </w:t>
      </w:r>
      <w:r w:rsidRPr="00F14899">
        <w:rPr>
          <w:rStyle w:val="Emphasis"/>
          <w:highlight w:val="cyan"/>
        </w:rPr>
        <w:t>not reined in</w:t>
      </w:r>
      <w:r>
        <w:t xml:space="preserve">, </w:t>
      </w:r>
      <w:r w:rsidRPr="005F7B60">
        <w:rPr>
          <w:u w:val="single"/>
        </w:rPr>
        <w:t>the</w:t>
      </w:r>
      <w:r>
        <w:t xml:space="preserve"> competitive effects </w:t>
      </w:r>
      <w:r w:rsidRPr="00F14899">
        <w:rPr>
          <w:highlight w:val="cyan"/>
          <w:u w:val="single"/>
        </w:rPr>
        <w:t xml:space="preserve">machinery tends towards </w:t>
      </w:r>
      <w:r w:rsidRPr="00F14899">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36EBD397" w14:textId="77777777" w:rsidR="00E42541" w:rsidRDefault="00E42541" w:rsidP="00E42541"/>
    <w:p w14:paraId="10212B83" w14:textId="77777777" w:rsidR="00E42541" w:rsidRPr="003E3869" w:rsidRDefault="00E42541" w:rsidP="00E42541">
      <w:pPr>
        <w:pStyle w:val="Heading4"/>
        <w:rPr>
          <w:rStyle w:val="Style13ptBold"/>
          <w:b/>
          <w:bCs w:val="0"/>
        </w:rPr>
      </w:pPr>
      <w:r>
        <w:t xml:space="preserve">Inability to </w:t>
      </w:r>
      <w:r w:rsidRPr="00B9704C">
        <w:rPr>
          <w:u w:val="single"/>
        </w:rPr>
        <w:t>effectively</w:t>
      </w:r>
      <w:r>
        <w:t xml:space="preserve"> contest platform conduct kills innovation</w:t>
      </w:r>
    </w:p>
    <w:p w14:paraId="638F0A64" w14:textId="77777777" w:rsidR="00E42541" w:rsidRDefault="00E42541" w:rsidP="00E4254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018E9B50" w14:textId="77777777" w:rsidR="00E42541" w:rsidRDefault="00E42541" w:rsidP="00E42541">
      <w:r>
        <w:t>(Rebecca, “</w:t>
      </w:r>
      <w:r w:rsidRPr="00845E0F">
        <w:t>Antitrust’s High-Tech Exceptionalism</w:t>
      </w:r>
      <w:r>
        <w:t xml:space="preserve">,” 130 Yale L.J. 588) </w:t>
      </w:r>
    </w:p>
    <w:p w14:paraId="56E8FEA3" w14:textId="77777777" w:rsidR="00E42541" w:rsidRDefault="00E42541" w:rsidP="00E42541">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F14899">
        <w:rPr>
          <w:highlight w:val="cyan"/>
          <w:u w:val="single"/>
        </w:rPr>
        <w:t xml:space="preserve">the </w:t>
      </w:r>
      <w:r w:rsidRPr="009F4BB2">
        <w:rPr>
          <w:u w:val="single"/>
        </w:rPr>
        <w:t>high-</w:t>
      </w:r>
      <w:r w:rsidRPr="00F14899">
        <w:rPr>
          <w:highlight w:val="cyan"/>
          <w:u w:val="single"/>
        </w:rPr>
        <w:t xml:space="preserve">tech sector has </w:t>
      </w:r>
      <w:r w:rsidRPr="009F4BB2">
        <w:rPr>
          <w:u w:val="single"/>
        </w:rPr>
        <w:t>now</w:t>
      </w:r>
      <w:r w:rsidRPr="00F14899">
        <w:rPr>
          <w:highlight w:val="cyan"/>
          <w:u w:val="single"/>
        </w:rPr>
        <w:t xml:space="preserve"> </w:t>
      </w:r>
      <w:r w:rsidRPr="00F14899">
        <w:rPr>
          <w:rStyle w:val="Emphasis"/>
          <w:highlight w:val="cyan"/>
        </w:rPr>
        <w:t>coalesced around</w:t>
      </w:r>
      <w:r w:rsidRPr="00A5590C">
        <w:rPr>
          <w:rStyle w:val="Emphasis"/>
        </w:rPr>
        <w:t xml:space="preserve"> just </w:t>
      </w:r>
      <w:r w:rsidRPr="00F14899">
        <w:rPr>
          <w:rStyle w:val="Emphasis"/>
          <w:highlight w:val="cyan"/>
        </w:rPr>
        <w:t>four companies</w:t>
      </w:r>
      <w:r>
        <w:t xml:space="preserve"> that together reported over $773 billion of revenue in 2019.1 </w:t>
      </w:r>
      <w:r w:rsidRPr="00F14899">
        <w:rPr>
          <w:highlight w:val="cyan"/>
          <w:u w:val="single"/>
        </w:rPr>
        <w:t xml:space="preserve">Each </w:t>
      </w:r>
      <w:r w:rsidRPr="00F14899">
        <w:rPr>
          <w:rStyle w:val="Emphasis"/>
          <w:highlight w:val="cyan"/>
        </w:rPr>
        <w:t>reigns over its own segment</w:t>
      </w:r>
      <w:r w:rsidRPr="00F14899">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F14899">
        <w:rPr>
          <w:rStyle w:val="Emphasis"/>
          <w:highlight w:val="cyan"/>
        </w:rPr>
        <w:t>retail</w:t>
      </w:r>
      <w:r>
        <w:t xml:space="preserve"> sector, </w:t>
      </w:r>
      <w:r w:rsidRPr="00A5590C">
        <w:rPr>
          <w:u w:val="single"/>
        </w:rPr>
        <w:t>Apple</w:t>
      </w:r>
      <w:r>
        <w:t xml:space="preserve"> dominates </w:t>
      </w:r>
      <w:r w:rsidRPr="00F14899">
        <w:rPr>
          <w:rStyle w:val="Emphasis"/>
          <w:highlight w:val="cyan"/>
        </w:rPr>
        <w:t>devices</w:t>
      </w:r>
      <w:r>
        <w:t xml:space="preserve"> and apps, </w:t>
      </w:r>
      <w:r w:rsidRPr="00A5590C">
        <w:rPr>
          <w:u w:val="single"/>
        </w:rPr>
        <w:t>Facebook</w:t>
      </w:r>
      <w:r>
        <w:t xml:space="preserve"> owns </w:t>
      </w:r>
      <w:r w:rsidRPr="00F14899">
        <w:rPr>
          <w:rStyle w:val="Emphasis"/>
          <w:highlight w:val="cyan"/>
        </w:rPr>
        <w:t>social media</w:t>
      </w:r>
      <w:r w:rsidRPr="00F14899">
        <w:rPr>
          <w:highlight w:val="cyan"/>
          <w:u w:val="single"/>
        </w:rPr>
        <w:t>,</w:t>
      </w:r>
      <w:r w:rsidRPr="00A5590C">
        <w:rPr>
          <w:u w:val="single"/>
        </w:rPr>
        <w:t xml:space="preserve"> and</w:t>
      </w:r>
      <w:r>
        <w:t xml:space="preserve"> </w:t>
      </w:r>
      <w:r w:rsidRPr="00A5590C">
        <w:rPr>
          <w:u w:val="single"/>
        </w:rPr>
        <w:t>Google</w:t>
      </w:r>
      <w:r>
        <w:t xml:space="preserve"> virtually governs </w:t>
      </w:r>
      <w:r w:rsidRPr="00F14899">
        <w:rPr>
          <w:rStyle w:val="Emphasis"/>
          <w:highlight w:val="cyan"/>
        </w:rPr>
        <w:t>the internet</w:t>
      </w:r>
      <w:r>
        <w:t xml:space="preserve"> itself. </w:t>
      </w:r>
      <w:r w:rsidRPr="004E406A">
        <w:rPr>
          <w:u w:val="single"/>
        </w:rPr>
        <w:t xml:space="preserve">To </w:t>
      </w:r>
      <w:r w:rsidRPr="00F14899">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F14899">
        <w:rPr>
          <w:highlight w:val="cyan"/>
          <w:u w:val="single"/>
        </w:rPr>
        <w:t>startups</w:t>
      </w:r>
      <w:r w:rsidRPr="004E406A">
        <w:t xml:space="preserve">, </w:t>
      </w:r>
      <w:r w:rsidRPr="004E406A">
        <w:rPr>
          <w:rStyle w:val="Emphasis"/>
        </w:rPr>
        <w:t xml:space="preserve">it </w:t>
      </w:r>
      <w:r w:rsidRPr="00F14899">
        <w:rPr>
          <w:rStyle w:val="Emphasis"/>
          <w:highlight w:val="cyan"/>
        </w:rPr>
        <w:t xml:space="preserve">is </w:t>
      </w:r>
      <w:r w:rsidRPr="00945101">
        <w:rPr>
          <w:rStyle w:val="Emphasis"/>
        </w:rPr>
        <w:t>more</w:t>
      </w:r>
      <w:r w:rsidRPr="00F14899">
        <w:rPr>
          <w:rStyle w:val="Emphasis"/>
          <w:highlight w:val="cyan"/>
        </w:rPr>
        <w:t xml:space="preserve"> to feed</w:t>
      </w:r>
      <w:r w:rsidRPr="00945101">
        <w:rPr>
          <w:rStyle w:val="Emphasis"/>
        </w:rPr>
        <w:t xml:space="preserve"> these </w:t>
      </w:r>
      <w:r w:rsidRPr="00F14899">
        <w:rPr>
          <w:rStyle w:val="Emphasis"/>
          <w:highlight w:val="cyan"/>
        </w:rPr>
        <w:t>beasts by acquisition</w:t>
      </w:r>
      <w:r>
        <w:t xml:space="preserve"> than to produce meaningful rivals to their empires.2</w:t>
      </w:r>
    </w:p>
    <w:p w14:paraId="437DA45C" w14:textId="77777777" w:rsidR="00E42541" w:rsidRDefault="00E42541" w:rsidP="00E42541">
      <w:r w:rsidRPr="00A5590C">
        <w:rPr>
          <w:u w:val="single"/>
        </w:rPr>
        <w:t>Of course</w:t>
      </w:r>
      <w:r>
        <w:t xml:space="preserve">, </w:t>
      </w:r>
      <w:r w:rsidRPr="00F14899">
        <w:rPr>
          <w:rStyle w:val="Emphasis"/>
          <w:highlight w:val="cyan"/>
        </w:rPr>
        <w:t>not everyone agrees</w:t>
      </w:r>
      <w:r>
        <w:t xml:space="preserve"> that this state of affairs is a problem at all. </w:t>
      </w:r>
      <w:r w:rsidRPr="00A5590C">
        <w:rPr>
          <w:u w:val="single"/>
        </w:rPr>
        <w:t>To some</w:t>
      </w:r>
      <w:r>
        <w:t xml:space="preserve">, the </w:t>
      </w:r>
      <w:r w:rsidRPr="00F14899">
        <w:rPr>
          <w:highlight w:val="cyan"/>
          <w:u w:val="single"/>
        </w:rPr>
        <w:t>size</w:t>
      </w:r>
      <w:r>
        <w:t xml:space="preserve"> of these firms </w:t>
      </w:r>
      <w:r w:rsidRPr="00F14899">
        <w:rPr>
          <w:rStyle w:val="Emphasis"/>
          <w:highlight w:val="cyan"/>
        </w:rPr>
        <w:t>is</w:t>
      </w:r>
      <w:r w:rsidRPr="00104609">
        <w:rPr>
          <w:rStyle w:val="Emphasis"/>
        </w:rPr>
        <w:t xml:space="preserve"> merely</w:t>
      </w:r>
      <w:r w:rsidRPr="00F14899">
        <w:rPr>
          <w:rStyle w:val="Emphasis"/>
          <w:highlight w:val="cyan"/>
        </w:rPr>
        <w:t xml:space="preserve"> a symptom of </w:t>
      </w:r>
      <w:r w:rsidRPr="004E406A">
        <w:rPr>
          <w:rStyle w:val="Emphasis"/>
        </w:rPr>
        <w:t xml:space="preserve">their </w:t>
      </w:r>
      <w:r w:rsidRPr="00F14899">
        <w:rPr>
          <w:rStyle w:val="Emphasis"/>
          <w:highlight w:val="cyan"/>
        </w:rPr>
        <w:t>success</w:t>
      </w:r>
      <w:r>
        <w:t xml:space="preserve">. </w:t>
      </w:r>
      <w:r w:rsidRPr="00A5590C">
        <w:rPr>
          <w:u w:val="single"/>
        </w:rPr>
        <w:t>Relentless innovation, a customer-is-king mentality,</w:t>
      </w:r>
      <w:r>
        <w:t xml:space="preserve"> </w:t>
      </w:r>
      <w:r w:rsidRPr="00F14899">
        <w:rPr>
          <w:rStyle w:val="Emphasis"/>
          <w:highlight w:val="cyan"/>
        </w:rPr>
        <w:t xml:space="preserve">network effects </w:t>
      </w:r>
      <w:r w:rsidRPr="004E406A">
        <w:rPr>
          <w:rStyle w:val="Emphasis"/>
        </w:rPr>
        <w:t>that benefit consumers</w:t>
      </w:r>
      <w:r w:rsidRPr="004E406A">
        <w:t xml:space="preserve">, </w:t>
      </w:r>
      <w:r w:rsidRPr="00F14899">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46172700" w14:textId="77777777" w:rsidR="00E42541" w:rsidRDefault="00E42541" w:rsidP="00E42541">
      <w:r>
        <w:t xml:space="preserve">However, this view is increasingly unpopular, and for good reason. </w:t>
      </w:r>
      <w:r w:rsidRPr="004E406A">
        <w:rPr>
          <w:u w:val="single"/>
        </w:rPr>
        <w:t>Each of these</w:t>
      </w:r>
      <w:r w:rsidRPr="00A5590C">
        <w:rPr>
          <w:u w:val="single"/>
        </w:rPr>
        <w:t xml:space="preserve"> companies, in its own way, </w:t>
      </w:r>
      <w:r w:rsidRPr="00F14899">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F14899">
        <w:rPr>
          <w:rStyle w:val="Emphasis"/>
          <w:highlight w:val="cyan"/>
        </w:rPr>
        <w:t xml:space="preserve">Without a </w:t>
      </w:r>
      <w:r w:rsidRPr="00945101">
        <w:rPr>
          <w:rStyle w:val="Emphasis"/>
        </w:rPr>
        <w:t xml:space="preserve">meaningful </w:t>
      </w:r>
      <w:r w:rsidRPr="00F14899">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F14899">
        <w:rPr>
          <w:highlight w:val="cyan"/>
          <w:u w:val="single"/>
        </w:rPr>
        <w:t xml:space="preserve">sites must pass through </w:t>
      </w:r>
      <w:r w:rsidRPr="00F14899">
        <w:rPr>
          <w:rStyle w:val="Emphasis"/>
          <w:highlight w:val="cyan"/>
        </w:rPr>
        <w:t>a</w:t>
      </w:r>
      <w:r w:rsidRPr="00A5590C">
        <w:rPr>
          <w:rStyle w:val="Emphasis"/>
        </w:rPr>
        <w:t xml:space="preserve"> privately </w:t>
      </w:r>
      <w:r w:rsidRPr="00945101">
        <w:rPr>
          <w:rStyle w:val="Emphasis"/>
        </w:rPr>
        <w:t xml:space="preserve">maintained </w:t>
      </w:r>
      <w:r w:rsidRPr="00F14899">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F14899">
        <w:rPr>
          <w:rStyle w:val="Emphasis"/>
          <w:highlight w:val="cyan"/>
        </w:rPr>
        <w:t xml:space="preserve">reducing </w:t>
      </w:r>
      <w:r w:rsidRPr="00716698">
        <w:rPr>
          <w:rStyle w:val="Emphasis"/>
        </w:rPr>
        <w:t xml:space="preserve">firms’ </w:t>
      </w:r>
      <w:r w:rsidRPr="00F14899">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F14899">
        <w:rPr>
          <w:highlight w:val="cyan"/>
          <w:u w:val="single"/>
        </w:rPr>
        <w:t xml:space="preserve">profits will be </w:t>
      </w:r>
      <w:r w:rsidRPr="00F14899">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F14899">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F14899">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F14899">
        <w:rPr>
          <w:rStyle w:val="Emphasis"/>
          <w:highlight w:val="cyan"/>
        </w:rPr>
        <w:t>Schumpterian innovation</w:t>
      </w:r>
      <w:r w:rsidRPr="00F14899">
        <w:rPr>
          <w:highlight w:val="cyan"/>
          <w:u w:val="single"/>
        </w:rPr>
        <w:t xml:space="preserve"> associated with</w:t>
      </w:r>
      <w:r w:rsidRPr="00A5590C">
        <w:rPr>
          <w:u w:val="single"/>
        </w:rPr>
        <w:t xml:space="preserve"> </w:t>
      </w:r>
      <w:r w:rsidRPr="00A5590C">
        <w:rPr>
          <w:rStyle w:val="Emphasis"/>
        </w:rPr>
        <w:t xml:space="preserve">great </w:t>
      </w:r>
      <w:r w:rsidRPr="00F14899">
        <w:rPr>
          <w:rStyle w:val="Emphasis"/>
          <w:highlight w:val="cyan"/>
        </w:rPr>
        <w:t>tech</w:t>
      </w:r>
      <w:r w:rsidRPr="00104609">
        <w:rPr>
          <w:rStyle w:val="Emphasis"/>
        </w:rPr>
        <w:t xml:space="preserve">nological </w:t>
      </w:r>
      <w:r w:rsidRPr="00F14899">
        <w:rPr>
          <w:rStyle w:val="Emphasis"/>
          <w:highlight w:val="cyan"/>
        </w:rPr>
        <w:t>leaps forward</w:t>
      </w:r>
      <w:r>
        <w:t xml:space="preserve">.5 </w:t>
      </w:r>
      <w:r w:rsidRPr="00A5590C">
        <w:rPr>
          <w:u w:val="single"/>
        </w:rPr>
        <w:t>Rather</w:t>
      </w:r>
      <w:r>
        <w:t xml:space="preserve">, </w:t>
      </w:r>
      <w:r w:rsidRPr="00104609">
        <w:rPr>
          <w:u w:val="single"/>
        </w:rPr>
        <w:t>consumer welfare</w:t>
      </w:r>
      <w:r w:rsidRPr="00F14899">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F14899">
        <w:rPr>
          <w:rStyle w:val="Emphasis"/>
          <w:highlight w:val="cyan"/>
        </w:rPr>
        <w:t>incentives to innovate</w:t>
      </w:r>
      <w:r>
        <w:t xml:space="preserve">, </w:t>
      </w:r>
      <w:r w:rsidRPr="00A5590C">
        <w:rPr>
          <w:u w:val="single"/>
        </w:rPr>
        <w:t xml:space="preserve">which are </w:t>
      </w:r>
      <w:r w:rsidRPr="00F14899">
        <w:rPr>
          <w:rStyle w:val="Emphasis"/>
          <w:highlight w:val="cyan"/>
        </w:rPr>
        <w:t>weakened in</w:t>
      </w:r>
      <w:r w:rsidRPr="00104609">
        <w:rPr>
          <w:rStyle w:val="Emphasis"/>
        </w:rPr>
        <w:t xml:space="preserve"> the </w:t>
      </w:r>
      <w:r w:rsidRPr="00F14899">
        <w:rPr>
          <w:rStyle w:val="Emphasis"/>
          <w:highlight w:val="cyan"/>
        </w:rPr>
        <w:t xml:space="preserve">absence of </w:t>
      </w:r>
      <w:r w:rsidRPr="00104609">
        <w:rPr>
          <w:rStyle w:val="Emphasis"/>
        </w:rPr>
        <w:t xml:space="preserve">true </w:t>
      </w:r>
      <w:r w:rsidRPr="00F14899">
        <w:rPr>
          <w:rStyle w:val="Emphasis"/>
          <w:highlight w:val="cyan"/>
        </w:rPr>
        <w:t>rivalry</w:t>
      </w:r>
      <w:r w:rsidRPr="00F14899">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F14899">
        <w:rPr>
          <w:highlight w:val="cyan"/>
          <w:u w:val="single"/>
        </w:rPr>
        <w:t>If antitrust</w:t>
      </w:r>
      <w:r w:rsidRPr="00845E0F">
        <w:rPr>
          <w:u w:val="single"/>
        </w:rPr>
        <w:t xml:space="preserve"> law </w:t>
      </w:r>
      <w:r w:rsidRPr="00F14899">
        <w:rPr>
          <w:rStyle w:val="Emphasis"/>
          <w:highlight w:val="cyan"/>
        </w:rPr>
        <w:t xml:space="preserve">continues to stand </w:t>
      </w:r>
      <w:r w:rsidRPr="003E62D2">
        <w:rPr>
          <w:rStyle w:val="Emphasis"/>
        </w:rPr>
        <w:t>by,</w:t>
      </w:r>
      <w:r w:rsidRPr="003E62D2">
        <w:rPr>
          <w:u w:val="single"/>
        </w:rPr>
        <w:t xml:space="preserve"> </w:t>
      </w:r>
      <w:r w:rsidRPr="00F14899">
        <w:rPr>
          <w:highlight w:val="cyan"/>
          <w:u w:val="single"/>
        </w:rPr>
        <w:t xml:space="preserve">consumers </w:t>
      </w:r>
      <w:r w:rsidRPr="00F14899">
        <w:rPr>
          <w:rStyle w:val="Emphasis"/>
          <w:highlight w:val="cyan"/>
        </w:rPr>
        <w:t xml:space="preserve">will pay </w:t>
      </w:r>
      <w:r w:rsidRPr="003E62D2">
        <w:rPr>
          <w:rStyle w:val="Emphasis"/>
        </w:rPr>
        <w:t>the price</w:t>
      </w:r>
      <w:r w:rsidRPr="003E62D2">
        <w:t>.</w:t>
      </w:r>
    </w:p>
    <w:p w14:paraId="01401314" w14:textId="77777777" w:rsidR="00E42541" w:rsidRDefault="00E42541" w:rsidP="00E42541"/>
    <w:p w14:paraId="1228A535" w14:textId="77777777" w:rsidR="00E42541" w:rsidRDefault="00E42541" w:rsidP="00E42541">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3C56ABE9" w14:textId="77777777" w:rsidR="00E42541" w:rsidRDefault="00E42541" w:rsidP="00E4254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40DDDD3" w14:textId="77777777" w:rsidR="00E42541" w:rsidRDefault="00E42541" w:rsidP="00E42541"/>
    <w:p w14:paraId="0303D773" w14:textId="77777777" w:rsidR="00E42541" w:rsidRPr="00FF2B60" w:rsidRDefault="00E42541" w:rsidP="00E42541">
      <w:pPr>
        <w:rPr>
          <w:sz w:val="12"/>
          <w:szCs w:val="12"/>
        </w:rPr>
      </w:pPr>
      <w:r>
        <w:t xml:space="preserve">Fintechs can be of any size. </w:t>
      </w:r>
      <w:r w:rsidRPr="00F14899">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F14899">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F14899">
        <w:rPr>
          <w:rStyle w:val="Emphasis"/>
          <w:highlight w:val="cyan"/>
        </w:rPr>
        <w:t>have built payment systems</w:t>
      </w:r>
      <w:r w:rsidRPr="00F14899">
        <w:rPr>
          <w:highlight w:val="cyan"/>
        </w:rPr>
        <w:t xml:space="preserve"> </w:t>
      </w:r>
      <w:r w:rsidRPr="00F14899">
        <w:rPr>
          <w:highlight w:val="cyan"/>
          <w:u w:val="single"/>
        </w:rPr>
        <w:t>and made</w:t>
      </w:r>
      <w:r w:rsidRPr="0035639A">
        <w:rPr>
          <w:u w:val="single"/>
        </w:rPr>
        <w:t xml:space="preserve"> other </w:t>
      </w:r>
      <w:r w:rsidRPr="00F14899">
        <w:rPr>
          <w:rStyle w:val="Emphasis"/>
          <w:highlight w:val="cyan"/>
        </w:rPr>
        <w:t>inroads into finance</w:t>
      </w:r>
      <w:r>
        <w:t xml:space="preserve">.36 </w:t>
      </w:r>
      <w:r w:rsidRPr="0035639A">
        <w:rPr>
          <w:u w:val="single"/>
        </w:rPr>
        <w:t>Despite the participation of large technology companies</w:t>
      </w:r>
      <w:r>
        <w:t xml:space="preserve">, </w:t>
      </w:r>
      <w:r w:rsidRPr="00F14899">
        <w:rPr>
          <w:rStyle w:val="Emphasis"/>
          <w:highlight w:val="cyan"/>
        </w:rPr>
        <w:t xml:space="preserve">the </w:t>
      </w:r>
      <w:r w:rsidRPr="00FB16B7">
        <w:rPr>
          <w:rStyle w:val="Emphasis"/>
        </w:rPr>
        <w:t xml:space="preserve">main </w:t>
      </w:r>
      <w:r w:rsidRPr="00F14899">
        <w:rPr>
          <w:rStyle w:val="Emphasis"/>
          <w:highlight w:val="cyan"/>
        </w:rPr>
        <w:t>drivers of fintech innovation</w:t>
      </w:r>
      <w:r w:rsidRPr="00F14899">
        <w:rPr>
          <w:highlight w:val="cyan"/>
        </w:rPr>
        <w:t xml:space="preserve"> </w:t>
      </w:r>
      <w:r w:rsidRPr="00F14899">
        <w:rPr>
          <w:highlight w:val="cyan"/>
          <w:u w:val="single"/>
        </w:rPr>
        <w:t>have been</w:t>
      </w:r>
      <w:r w:rsidRPr="0035639A">
        <w:rPr>
          <w:u w:val="single"/>
        </w:rPr>
        <w:t xml:space="preserve"> the </w:t>
      </w:r>
      <w:r w:rsidRPr="00FB16B7">
        <w:rPr>
          <w:rStyle w:val="Emphasis"/>
        </w:rPr>
        <w:t xml:space="preserve">thousands of </w:t>
      </w:r>
      <w:r w:rsidRPr="00F14899">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56D0A8E" w14:textId="77777777" w:rsidR="00E42541" w:rsidRPr="00FF2B60" w:rsidRDefault="00E42541" w:rsidP="00E42541">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33AB0C6" w14:textId="77777777" w:rsidR="00E42541" w:rsidRPr="00FF2B60" w:rsidRDefault="00E42541" w:rsidP="00E42541">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7D9C5579" w14:textId="77777777" w:rsidR="00E42541" w:rsidRPr="00FF2B60" w:rsidRDefault="00E42541" w:rsidP="00E42541">
      <w:pPr>
        <w:rPr>
          <w:sz w:val="12"/>
          <w:szCs w:val="12"/>
        </w:rPr>
      </w:pPr>
      <w:r w:rsidRPr="00FF2B60">
        <w:rPr>
          <w:sz w:val="12"/>
          <w:szCs w:val="12"/>
        </w:rPr>
        <w:t>B. Private Sector Institutional Dynamics</w:t>
      </w:r>
    </w:p>
    <w:p w14:paraId="7187EFFA" w14:textId="77777777" w:rsidR="00E42541" w:rsidRDefault="00E42541" w:rsidP="00E42541">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70E45AE" w14:textId="77777777" w:rsidR="00E42541" w:rsidRPr="00945765" w:rsidRDefault="00E42541" w:rsidP="00E42541">
      <w:pPr>
        <w:rPr>
          <w:u w:val="single"/>
        </w:rPr>
      </w:pPr>
      <w:r w:rsidRPr="00FB16B7">
        <w:rPr>
          <w:u w:val="single"/>
        </w:rPr>
        <w:t>Innovation helps explain why</w:t>
      </w:r>
      <w:r w:rsidRPr="00945765">
        <w:rPr>
          <w:u w:val="single"/>
        </w:rPr>
        <w:t xml:space="preserve"> publicly traded </w:t>
      </w:r>
      <w:r w:rsidRPr="00F14899">
        <w:rPr>
          <w:highlight w:val="cyan"/>
          <w:u w:val="single"/>
        </w:rPr>
        <w:t xml:space="preserve">companies are disappearing at a </w:t>
      </w:r>
      <w:r w:rsidRPr="00F14899">
        <w:rPr>
          <w:rStyle w:val="Emphasis"/>
          <w:highlight w:val="cyan"/>
        </w:rPr>
        <w:t>fast</w:t>
      </w:r>
      <w:r w:rsidRPr="00FB16B7">
        <w:rPr>
          <w:rStyle w:val="Emphasis"/>
        </w:rPr>
        <w:t>er</w:t>
      </w:r>
      <w:r w:rsidRPr="00F14899">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F14899">
        <w:rPr>
          <w:rStyle w:val="Emphasis"/>
          <w:highlight w:val="cyan"/>
        </w:rPr>
        <w:t xml:space="preserve">Silicon Valley </w:t>
      </w:r>
      <w:r w:rsidRPr="00FB16B7">
        <w:rPr>
          <w:rStyle w:val="Emphasis"/>
        </w:rPr>
        <w:t xml:space="preserve">has </w:t>
      </w:r>
      <w:r w:rsidRPr="00F14899">
        <w:rPr>
          <w:rStyle w:val="Emphasis"/>
          <w:highlight w:val="cyan"/>
        </w:rPr>
        <w:t>invaded</w:t>
      </w:r>
      <w:r w:rsidRPr="00F14899">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F14899">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F14899">
        <w:rPr>
          <w:rStyle w:val="Emphasis"/>
          <w:highlight w:val="cyan"/>
        </w:rPr>
        <w:t xml:space="preserve"> vulnerable</w:t>
      </w:r>
      <w:r w:rsidRPr="00945765">
        <w:rPr>
          <w:u w:val="single"/>
        </w:rPr>
        <w:t xml:space="preserve"> to digital competition. Traditional </w:t>
      </w:r>
      <w:r w:rsidRPr="00F14899">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F14899">
        <w:rPr>
          <w:rStyle w:val="Emphasis"/>
          <w:highlight w:val="cyan"/>
        </w:rPr>
        <w:t>systems</w:t>
      </w:r>
      <w:r w:rsidRPr="00F14899">
        <w:rPr>
          <w:highlight w:val="cyan"/>
          <w:u w:val="single"/>
        </w:rPr>
        <w:t xml:space="preserve"> and </w:t>
      </w:r>
      <w:r w:rsidRPr="002D5500">
        <w:rPr>
          <w:u w:val="single"/>
        </w:rPr>
        <w:t xml:space="preserve">physical </w:t>
      </w:r>
      <w:r w:rsidRPr="00F14899">
        <w:rPr>
          <w:highlight w:val="cyan"/>
          <w:u w:val="single"/>
        </w:rPr>
        <w:t>branches-</w:t>
      </w:r>
      <w:r w:rsidRPr="00F14899">
        <w:rPr>
          <w:rStyle w:val="Emphasis"/>
          <w:highlight w:val="cyan"/>
        </w:rPr>
        <w:t>inhibit their ability</w:t>
      </w:r>
      <w:r w:rsidRPr="00F14899">
        <w:rPr>
          <w:highlight w:val="cyan"/>
          <w:u w:val="single"/>
        </w:rPr>
        <w:t xml:space="preserve"> to </w:t>
      </w:r>
      <w:r w:rsidRPr="002D5500">
        <w:rPr>
          <w:u w:val="single"/>
        </w:rPr>
        <w:t xml:space="preserve">rapidly </w:t>
      </w:r>
      <w:r w:rsidRPr="00F14899">
        <w:rPr>
          <w:highlight w:val="cyan"/>
          <w:u w:val="single"/>
        </w:rPr>
        <w:t>respond</w:t>
      </w:r>
      <w:r w:rsidRPr="00945765">
        <w:rPr>
          <w:u w:val="single"/>
        </w:rPr>
        <w:t xml:space="preserve"> to disruption.</w:t>
      </w:r>
    </w:p>
    <w:p w14:paraId="4993E16D" w14:textId="77777777" w:rsidR="00E42541" w:rsidRPr="00945765" w:rsidRDefault="00E42541" w:rsidP="00E42541">
      <w:pPr>
        <w:rPr>
          <w:sz w:val="16"/>
        </w:rPr>
      </w:pPr>
      <w:r w:rsidRPr="00945765">
        <w:rPr>
          <w:sz w:val="16"/>
        </w:rPr>
        <w:t xml:space="preserve">Since Dimon's 2015 warning, </w:t>
      </w:r>
      <w:r w:rsidRPr="00945765">
        <w:rPr>
          <w:u w:val="single"/>
        </w:rPr>
        <w:t xml:space="preserve">however, the </w:t>
      </w:r>
      <w:r w:rsidRPr="00F14899">
        <w:rPr>
          <w:rStyle w:val="Emphasis"/>
          <w:highlight w:val="cyan"/>
        </w:rPr>
        <w:t>dynamics</w:t>
      </w:r>
      <w:r w:rsidRPr="00F14899">
        <w:rPr>
          <w:highlight w:val="cyan"/>
          <w:u w:val="single"/>
        </w:rPr>
        <w:t xml:space="preserve"> between fintech and</w:t>
      </w:r>
      <w:r w:rsidRPr="00C46FF1">
        <w:rPr>
          <w:u w:val="single"/>
        </w:rPr>
        <w:t xml:space="preserve"> traditional </w:t>
      </w:r>
      <w:r w:rsidRPr="00F14899">
        <w:rPr>
          <w:highlight w:val="cyan"/>
          <w:u w:val="single"/>
        </w:rPr>
        <w:t xml:space="preserve">firms </w:t>
      </w:r>
      <w:r w:rsidRPr="002D5500">
        <w:rPr>
          <w:u w:val="single"/>
        </w:rPr>
        <w:t xml:space="preserve">appear to have </w:t>
      </w:r>
      <w:r w:rsidRPr="00F14899">
        <w:rPr>
          <w:rStyle w:val="Emphasis"/>
          <w:highlight w:val="cyan"/>
        </w:rPr>
        <w:t>shifted</w:t>
      </w:r>
      <w:r w:rsidRPr="00F14899">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F14899">
        <w:rPr>
          <w:highlight w:val="cyan"/>
          <w:u w:val="single"/>
        </w:rPr>
        <w:t xml:space="preserve">small fintech </w:t>
      </w:r>
      <w:r w:rsidRPr="00063ADF">
        <w:rPr>
          <w:u w:val="single"/>
        </w:rPr>
        <w:t xml:space="preserve">companies </w:t>
      </w:r>
      <w:r w:rsidRPr="00F14899">
        <w:rPr>
          <w:highlight w:val="cyan"/>
          <w:u w:val="single"/>
        </w:rPr>
        <w:t xml:space="preserve">will be </w:t>
      </w:r>
      <w:r w:rsidRPr="00F14899">
        <w:rPr>
          <w:rStyle w:val="Emphasis"/>
          <w:highlight w:val="cyan"/>
        </w:rPr>
        <w:t>subsumed</w:t>
      </w:r>
      <w:r w:rsidRPr="00945765">
        <w:rPr>
          <w:u w:val="single"/>
        </w:rPr>
        <w:t>" by large financial institutions.</w:t>
      </w:r>
      <w:r w:rsidRPr="00945765">
        <w:rPr>
          <w:sz w:val="16"/>
        </w:rPr>
        <w:t xml:space="preserve"> 4</w:t>
      </w:r>
    </w:p>
    <w:p w14:paraId="493BFBCC" w14:textId="77777777" w:rsidR="00E42541" w:rsidRPr="00945765" w:rsidRDefault="00E42541" w:rsidP="00E42541">
      <w:pPr>
        <w:rPr>
          <w:sz w:val="16"/>
          <w:szCs w:val="16"/>
        </w:rPr>
      </w:pPr>
      <w:r w:rsidRPr="00945765">
        <w:rPr>
          <w:sz w:val="16"/>
          <w:szCs w:val="16"/>
        </w:rPr>
        <w:t>Ii. The Competition Shortcomings</w:t>
      </w:r>
    </w:p>
    <w:p w14:paraId="1D379BDA" w14:textId="77777777" w:rsidR="00E42541" w:rsidRPr="00945765" w:rsidRDefault="00E42541" w:rsidP="00E42541">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F14899">
        <w:rPr>
          <w:highlight w:val="cyan"/>
          <w:u w:val="single"/>
        </w:rPr>
        <w:t xml:space="preserve">Competition is </w:t>
      </w:r>
      <w:r w:rsidRPr="002D5500">
        <w:rPr>
          <w:rStyle w:val="Emphasis"/>
        </w:rPr>
        <w:t xml:space="preserve">extremely </w:t>
      </w:r>
      <w:r w:rsidRPr="00F14899">
        <w:rPr>
          <w:rStyle w:val="Emphasis"/>
          <w:highlight w:val="cyan"/>
        </w:rPr>
        <w:t>difficult</w:t>
      </w:r>
      <w:r w:rsidRPr="00F14899">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7962AC65" w14:textId="77777777" w:rsidR="00E42541" w:rsidRPr="00945765" w:rsidRDefault="00E42541" w:rsidP="00E42541">
      <w:pPr>
        <w:rPr>
          <w:sz w:val="16"/>
          <w:szCs w:val="16"/>
        </w:rPr>
      </w:pPr>
      <w:r w:rsidRPr="00945765">
        <w:rPr>
          <w:sz w:val="16"/>
          <w:szCs w:val="16"/>
        </w:rPr>
        <w:t>A. Entry Barriers</w:t>
      </w:r>
    </w:p>
    <w:p w14:paraId="597C935B" w14:textId="77777777" w:rsidR="00E42541" w:rsidRPr="002D355D" w:rsidRDefault="00E42541" w:rsidP="00E42541">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1B2DDCDB" w14:textId="77777777" w:rsidR="00E42541" w:rsidRPr="002D355D" w:rsidRDefault="00E42541" w:rsidP="00E42541">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497E8C62" w14:textId="77777777" w:rsidR="00E42541" w:rsidRDefault="00E42541" w:rsidP="00E42541">
      <w:pPr>
        <w:rPr>
          <w:sz w:val="16"/>
        </w:rPr>
      </w:pPr>
      <w:r w:rsidRPr="002D355D">
        <w:rPr>
          <w:sz w:val="16"/>
        </w:rPr>
        <w:t xml:space="preserve">Some </w:t>
      </w:r>
      <w:r w:rsidRPr="00F14899">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F14899">
        <w:rPr>
          <w:rStyle w:val="Emphasis"/>
          <w:highlight w:val="cyan"/>
        </w:rPr>
        <w:t>limit market access</w:t>
      </w:r>
      <w:r w:rsidRPr="002D355D">
        <w:rPr>
          <w:u w:val="single"/>
        </w:rPr>
        <w:t xml:space="preserve"> through their dominant market positions. </w:t>
      </w:r>
      <w:r w:rsidRPr="002D5500">
        <w:rPr>
          <w:u w:val="single"/>
        </w:rPr>
        <w:t xml:space="preserve">Over </w:t>
      </w:r>
      <w:r w:rsidRPr="00F14899">
        <w:rPr>
          <w:rStyle w:val="Emphasis"/>
          <w:highlight w:val="cyan"/>
        </w:rPr>
        <w:t>99 percent</w:t>
      </w:r>
      <w:r w:rsidRPr="00F14899">
        <w:rPr>
          <w:highlight w:val="cyan"/>
          <w:u w:val="single"/>
        </w:rPr>
        <w:t xml:space="preserve"> of</w:t>
      </w:r>
      <w:r w:rsidRPr="002D355D">
        <w:rPr>
          <w:u w:val="single"/>
        </w:rPr>
        <w:t xml:space="preserve"> all credit card </w:t>
      </w:r>
      <w:r w:rsidRPr="00F14899">
        <w:rPr>
          <w:highlight w:val="cyan"/>
          <w:u w:val="single"/>
        </w:rPr>
        <w:t>transactions run through</w:t>
      </w:r>
      <w:r w:rsidRPr="002D355D">
        <w:rPr>
          <w:u w:val="single"/>
        </w:rPr>
        <w:t xml:space="preserve"> </w:t>
      </w:r>
      <w:r w:rsidRPr="002D355D">
        <w:rPr>
          <w:sz w:val="16"/>
        </w:rPr>
        <w:t xml:space="preserve">the </w:t>
      </w:r>
      <w:r w:rsidRPr="00F14899">
        <w:rPr>
          <w:highlight w:val="cyan"/>
          <w:u w:val="single"/>
        </w:rPr>
        <w:t>Visa, Ame</w:t>
      </w:r>
      <w:r w:rsidRPr="002D355D">
        <w:rPr>
          <w:u w:val="single"/>
        </w:rPr>
        <w:t xml:space="preserve">rican </w:t>
      </w:r>
      <w:r w:rsidRPr="00F14899">
        <w:rPr>
          <w:highlight w:val="cyan"/>
          <w:u w:val="single"/>
        </w:rPr>
        <w:t>Ex</w:t>
      </w:r>
      <w:r w:rsidRPr="002D355D">
        <w:rPr>
          <w:u w:val="single"/>
        </w:rPr>
        <w:t xml:space="preserve">press, </w:t>
      </w:r>
      <w:r w:rsidRPr="00F14899">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fintechs, their </w:t>
      </w:r>
      <w:r w:rsidRPr="002D5500">
        <w:rPr>
          <w:u w:val="single"/>
        </w:rPr>
        <w:t xml:space="preserve">strong </w:t>
      </w:r>
      <w:r w:rsidRPr="00F14899">
        <w:rPr>
          <w:highlight w:val="cyan"/>
          <w:u w:val="single"/>
        </w:rPr>
        <w:t xml:space="preserve">market positions </w:t>
      </w:r>
      <w:r w:rsidRPr="002D5500">
        <w:rPr>
          <w:u w:val="single"/>
        </w:rPr>
        <w:t xml:space="preserve">could </w:t>
      </w:r>
      <w:r w:rsidRPr="00F14899">
        <w:rPr>
          <w:highlight w:val="cyan"/>
          <w:u w:val="single"/>
        </w:rPr>
        <w:t xml:space="preserve">enable them to </w:t>
      </w:r>
      <w:r w:rsidRPr="00F14899">
        <w:rPr>
          <w:rStyle w:val="Emphasis"/>
          <w:highlight w:val="cyan"/>
        </w:rPr>
        <w:t xml:space="preserve">deploy </w:t>
      </w:r>
      <w:r w:rsidRPr="002D5500">
        <w:rPr>
          <w:rStyle w:val="Emphasis"/>
        </w:rPr>
        <w:t xml:space="preserve">other </w:t>
      </w:r>
      <w:r w:rsidRPr="00F14899">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F14899">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F14899">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that.., do not use the credit </w:t>
      </w:r>
      <w:r w:rsidRPr="002D5500">
        <w:rPr>
          <w:rStyle w:val="Emphasis"/>
        </w:rPr>
        <w:t>card networks</w:t>
      </w:r>
      <w:r w:rsidRPr="002D355D">
        <w:rPr>
          <w:u w:val="single"/>
        </w:rPr>
        <w:t xml:space="preserve"> for payments.</w:t>
      </w:r>
      <w:r w:rsidRPr="002D355D">
        <w:rPr>
          <w:sz w:val="16"/>
        </w:rPr>
        <w:t xml:space="preserve"> 64</w:t>
      </w:r>
    </w:p>
    <w:p w14:paraId="16DC68BE" w14:textId="77777777" w:rsidR="00E42541" w:rsidRPr="002D355D" w:rsidRDefault="00E42541" w:rsidP="00E42541">
      <w:pPr>
        <w:rPr>
          <w:sz w:val="16"/>
        </w:rPr>
      </w:pPr>
    </w:p>
    <w:p w14:paraId="20AAEC09" w14:textId="77777777" w:rsidR="00E42541" w:rsidRDefault="00E42541" w:rsidP="00E42541">
      <w:pPr>
        <w:pStyle w:val="Heading4"/>
      </w:pPr>
      <w:r>
        <w:t xml:space="preserve">That means US fintech will lose to </w:t>
      </w:r>
      <w:r w:rsidRPr="00CC5CE3">
        <w:rPr>
          <w:u w:val="single"/>
        </w:rPr>
        <w:t>international competitors</w:t>
      </w:r>
      <w:r>
        <w:t>.</w:t>
      </w:r>
    </w:p>
    <w:p w14:paraId="582DD2C9" w14:textId="77777777" w:rsidR="00E42541" w:rsidRDefault="00E42541" w:rsidP="00E4254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0FC47BA" w14:textId="77777777" w:rsidR="00E42541" w:rsidRDefault="00E42541" w:rsidP="00E42541"/>
    <w:p w14:paraId="19589B31" w14:textId="77777777" w:rsidR="00E42541" w:rsidRPr="00CC5CE3" w:rsidRDefault="00E42541" w:rsidP="00E42541">
      <w:pPr>
        <w:rPr>
          <w:sz w:val="16"/>
          <w:szCs w:val="16"/>
        </w:rPr>
      </w:pPr>
      <w:r w:rsidRPr="00CC5CE3">
        <w:rPr>
          <w:sz w:val="16"/>
          <w:szCs w:val="16"/>
        </w:rPr>
        <w:t>C. International Competitiveness</w:t>
      </w:r>
    </w:p>
    <w:p w14:paraId="77465A93" w14:textId="77777777" w:rsidR="00E42541" w:rsidRPr="00CC5CE3" w:rsidRDefault="00E42541" w:rsidP="00E42541">
      <w:pPr>
        <w:rPr>
          <w:u w:val="single"/>
        </w:rPr>
      </w:pPr>
      <w:r w:rsidRPr="00F14899">
        <w:rPr>
          <w:highlight w:val="cyan"/>
          <w:u w:val="single"/>
        </w:rPr>
        <w:t xml:space="preserve">Less </w:t>
      </w:r>
      <w:r w:rsidRPr="002D5500">
        <w:rPr>
          <w:rStyle w:val="Emphasis"/>
        </w:rPr>
        <w:t>efficient</w:t>
      </w:r>
      <w:r w:rsidRPr="002D5500">
        <w:rPr>
          <w:u w:val="single"/>
        </w:rPr>
        <w:t xml:space="preserve"> and </w:t>
      </w:r>
      <w:r w:rsidRPr="00F14899">
        <w:rPr>
          <w:rStyle w:val="Emphasis"/>
          <w:highlight w:val="cyan"/>
        </w:rPr>
        <w:t>innovative</w:t>
      </w:r>
      <w:r w:rsidRPr="00CC5CE3">
        <w:rPr>
          <w:u w:val="single"/>
        </w:rPr>
        <w:t xml:space="preserve"> U.S. </w:t>
      </w:r>
      <w:r w:rsidRPr="00F14899">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F14899">
        <w:rPr>
          <w:highlight w:val="cyan"/>
          <w:u w:val="single"/>
        </w:rPr>
        <w:t xml:space="preserve">lack of </w:t>
      </w:r>
      <w:r w:rsidRPr="00F14899">
        <w:rPr>
          <w:rStyle w:val="Emphasis"/>
          <w:highlight w:val="cyan"/>
        </w:rPr>
        <w:t>domestic competition</w:t>
      </w:r>
      <w:r w:rsidRPr="00F14899">
        <w:rPr>
          <w:highlight w:val="cyan"/>
          <w:u w:val="single"/>
        </w:rPr>
        <w:t xml:space="preserve"> </w:t>
      </w:r>
      <w:r w:rsidRPr="0071718B">
        <w:rPr>
          <w:u w:val="single"/>
        </w:rPr>
        <w:t>may</w:t>
      </w:r>
      <w:r w:rsidRPr="00F14899">
        <w:rPr>
          <w:highlight w:val="cyan"/>
          <w:u w:val="single"/>
        </w:rPr>
        <w:t xml:space="preserve"> undermine</w:t>
      </w:r>
      <w:r w:rsidRPr="00CC5CE3">
        <w:rPr>
          <w:u w:val="single"/>
        </w:rPr>
        <w:t xml:space="preserve"> U.S. </w:t>
      </w:r>
      <w:r w:rsidRPr="00F14899">
        <w:rPr>
          <w:highlight w:val="cyan"/>
          <w:u w:val="single"/>
        </w:rPr>
        <w:t>financial</w:t>
      </w:r>
      <w:r w:rsidRPr="00CC5CE3">
        <w:rPr>
          <w:u w:val="single"/>
        </w:rPr>
        <w:t xml:space="preserve"> </w:t>
      </w:r>
      <w:r w:rsidRPr="00F61914">
        <w:rPr>
          <w:u w:val="single"/>
        </w:rPr>
        <w:t xml:space="preserve">firms' global </w:t>
      </w:r>
      <w:r w:rsidRPr="00F14899">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F14899">
        <w:rPr>
          <w:highlight w:val="cyan"/>
          <w:u w:val="single"/>
        </w:rPr>
        <w:t xml:space="preserve">The U.S. economy has </w:t>
      </w:r>
      <w:r w:rsidRPr="00F14899">
        <w:rPr>
          <w:rStyle w:val="Emphasis"/>
          <w:highlight w:val="cyan"/>
        </w:rPr>
        <w:t>benefited</w:t>
      </w:r>
      <w:r w:rsidRPr="00CC5CE3">
        <w:rPr>
          <w:u w:val="single"/>
        </w:rPr>
        <w:t xml:space="preserve"> in recent years </w:t>
      </w:r>
      <w:r w:rsidRPr="00F14899">
        <w:rPr>
          <w:highlight w:val="cyan"/>
          <w:u w:val="single"/>
        </w:rPr>
        <w:t xml:space="preserve">from </w:t>
      </w:r>
      <w:r w:rsidRPr="00F61914">
        <w:rPr>
          <w:u w:val="single"/>
        </w:rPr>
        <w:t>billions of</w:t>
      </w:r>
      <w:r w:rsidRPr="00CC5CE3">
        <w:rPr>
          <w:u w:val="single"/>
        </w:rPr>
        <w:t xml:space="preserve"> dollars in </w:t>
      </w:r>
      <w:r w:rsidRPr="00F14899">
        <w:rPr>
          <w:highlight w:val="cyan"/>
          <w:u w:val="single"/>
        </w:rPr>
        <w:t xml:space="preserve">revenues </w:t>
      </w:r>
      <w:r w:rsidRPr="00F61914">
        <w:rPr>
          <w:rStyle w:val="Emphasis"/>
        </w:rPr>
        <w:t xml:space="preserve">earned </w:t>
      </w:r>
      <w:r w:rsidRPr="00F14899">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F14899">
        <w:rPr>
          <w:highlight w:val="cyan"/>
          <w:u w:val="single"/>
        </w:rPr>
        <w:t>the fintech lag could constitute a</w:t>
      </w:r>
      <w:r w:rsidRPr="00CC5CE3">
        <w:rPr>
          <w:u w:val="single"/>
        </w:rPr>
        <w:t xml:space="preserve"> </w:t>
      </w:r>
      <w:r w:rsidRPr="00CC5CE3">
        <w:rPr>
          <w:rStyle w:val="Emphasis"/>
        </w:rPr>
        <w:t xml:space="preserve">large-scale </w:t>
      </w:r>
      <w:r w:rsidRPr="00F14899">
        <w:rPr>
          <w:rStyle w:val="Emphasis"/>
          <w:highlight w:val="cyan"/>
        </w:rPr>
        <w:t>missed opportunity</w:t>
      </w:r>
      <w:r w:rsidRPr="00F14899">
        <w:rPr>
          <w:highlight w:val="cyan"/>
          <w:u w:val="single"/>
        </w:rPr>
        <w:t xml:space="preserve"> for</w:t>
      </w:r>
      <w:r w:rsidRPr="00CC5CE3">
        <w:rPr>
          <w:u w:val="single"/>
        </w:rPr>
        <w:t xml:space="preserve"> U.S. </w:t>
      </w:r>
      <w:r w:rsidRPr="00F14899">
        <w:rPr>
          <w:highlight w:val="cyan"/>
          <w:u w:val="single"/>
        </w:rPr>
        <w:t>firms to strengthen the econ</w:t>
      </w:r>
      <w:r w:rsidRPr="00C46FF1">
        <w:rPr>
          <w:u w:val="single"/>
        </w:rPr>
        <w:t xml:space="preserve">omy </w:t>
      </w:r>
      <w:r w:rsidRPr="00F14899">
        <w:rPr>
          <w:highlight w:val="cyan"/>
          <w:u w:val="single"/>
        </w:rPr>
        <w:t xml:space="preserve">by </w:t>
      </w:r>
      <w:r w:rsidRPr="00F14899">
        <w:rPr>
          <w:rStyle w:val="Emphasis"/>
          <w:highlight w:val="cyan"/>
        </w:rPr>
        <w:t>bringing in revenues</w:t>
      </w:r>
      <w:r w:rsidRPr="00CC5CE3">
        <w:rPr>
          <w:u w:val="single"/>
        </w:rPr>
        <w:t xml:space="preserve"> earned </w:t>
      </w:r>
      <w:r w:rsidRPr="00F14899">
        <w:rPr>
          <w:highlight w:val="cyan"/>
          <w:u w:val="single"/>
        </w:rPr>
        <w:t>abroad.</w:t>
      </w:r>
    </w:p>
    <w:p w14:paraId="610DA6F2" w14:textId="77777777" w:rsidR="00E42541" w:rsidRDefault="00E42541" w:rsidP="00E42541">
      <w:pPr>
        <w:rPr>
          <w:u w:val="single"/>
        </w:rPr>
      </w:pPr>
      <w:r w:rsidRPr="00CC5CE3">
        <w:rPr>
          <w:sz w:val="16"/>
        </w:rPr>
        <w:t xml:space="preserve">Second, </w:t>
      </w:r>
      <w:r w:rsidRPr="00CC5CE3">
        <w:rPr>
          <w:u w:val="single"/>
        </w:rPr>
        <w:t xml:space="preserve">in the long term, </w:t>
      </w:r>
      <w:r w:rsidRPr="00F14899">
        <w:rPr>
          <w:highlight w:val="cyan"/>
          <w:u w:val="single"/>
        </w:rPr>
        <w:t>American</w:t>
      </w:r>
      <w:r w:rsidRPr="00CC5CE3">
        <w:rPr>
          <w:u w:val="single"/>
        </w:rPr>
        <w:t xml:space="preserve"> financial </w:t>
      </w:r>
      <w:r w:rsidRPr="00F14899">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F14899">
        <w:rPr>
          <w:rStyle w:val="Emphasis"/>
          <w:highlight w:val="cyan"/>
        </w:rPr>
        <w:t>vulnerable</w:t>
      </w:r>
      <w:r w:rsidRPr="00F14899">
        <w:rPr>
          <w:highlight w:val="cyan"/>
          <w:u w:val="single"/>
        </w:rPr>
        <w:t xml:space="preserve"> to international competition </w:t>
      </w:r>
      <w:r w:rsidRPr="00F61914">
        <w:rPr>
          <w:u w:val="single"/>
        </w:rPr>
        <w:t xml:space="preserve">even </w:t>
      </w:r>
      <w:r w:rsidRPr="00F14899">
        <w:rPr>
          <w:highlight w:val="cyan"/>
          <w:u w:val="single"/>
        </w:rPr>
        <w:t xml:space="preserve">in </w:t>
      </w:r>
      <w:r w:rsidRPr="00F14899">
        <w:rPr>
          <w:rStyle w:val="Emphasis"/>
          <w:highlight w:val="cyan"/>
        </w:rPr>
        <w:t>domestic markets</w:t>
      </w:r>
      <w:r w:rsidRPr="00F14899">
        <w:rPr>
          <w:highlight w:val="cyan"/>
          <w:u w:val="single"/>
        </w:rPr>
        <w:t>.</w:t>
      </w:r>
      <w:r w:rsidRPr="00CC5CE3">
        <w:rPr>
          <w:u w:val="single"/>
        </w:rPr>
        <w:t xml:space="preserve"> Although </w:t>
      </w:r>
      <w:r w:rsidRPr="00F14899">
        <w:rPr>
          <w:highlight w:val="cyan"/>
          <w:u w:val="single"/>
        </w:rPr>
        <w:t xml:space="preserve">U.S. licenses </w:t>
      </w:r>
      <w:r w:rsidRPr="00F61914">
        <w:rPr>
          <w:u w:val="single"/>
        </w:rPr>
        <w:t xml:space="preserve">can </w:t>
      </w:r>
      <w:r w:rsidRPr="00F14899">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F14899">
        <w:rPr>
          <w:rStyle w:val="Emphasis"/>
          <w:highlight w:val="cyan"/>
        </w:rPr>
        <w:t>ledger</w:t>
      </w:r>
      <w:r w:rsidRPr="00F14899">
        <w:rPr>
          <w:highlight w:val="cyan"/>
          <w:u w:val="single"/>
        </w:rPr>
        <w:t xml:space="preserve"> tech</w:t>
      </w:r>
      <w:r w:rsidRPr="00CC5CE3">
        <w:rPr>
          <w:u w:val="single"/>
        </w:rPr>
        <w:t xml:space="preserve">nologies </w:t>
      </w:r>
      <w:r w:rsidRPr="00F14899">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F14899">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F14899">
        <w:rPr>
          <w:rStyle w:val="Emphasis"/>
          <w:highlight w:val="cyan"/>
        </w:rPr>
        <w:t>-open</w:t>
      </w:r>
      <w:r w:rsidRPr="00F14899">
        <w:rPr>
          <w:highlight w:val="cyan"/>
          <w:u w:val="single"/>
        </w:rPr>
        <w:t xml:space="preserve"> global finance arrives</w:t>
      </w:r>
      <w:r w:rsidRPr="00CC5CE3">
        <w:rPr>
          <w:u w:val="single"/>
        </w:rPr>
        <w:t xml:space="preserve">, U.S. financial </w:t>
      </w:r>
      <w:r w:rsidRPr="00F14899">
        <w:rPr>
          <w:highlight w:val="cyan"/>
          <w:u w:val="single"/>
        </w:rPr>
        <w:t>institutions</w:t>
      </w:r>
      <w:r w:rsidRPr="00C46FF1">
        <w:rPr>
          <w:u w:val="single"/>
        </w:rPr>
        <w:t xml:space="preserve"> could </w:t>
      </w:r>
      <w:r w:rsidRPr="00F14899">
        <w:rPr>
          <w:highlight w:val="cyan"/>
          <w:u w:val="single"/>
        </w:rPr>
        <w:t>find themselves</w:t>
      </w:r>
      <w:r w:rsidRPr="00CC5CE3">
        <w:rPr>
          <w:u w:val="single"/>
        </w:rPr>
        <w:t xml:space="preserve"> </w:t>
      </w:r>
      <w:r w:rsidRPr="00CC5CE3">
        <w:rPr>
          <w:rStyle w:val="Emphasis"/>
        </w:rPr>
        <w:t xml:space="preserve">suddenly </w:t>
      </w:r>
      <w:r w:rsidRPr="00F14899">
        <w:rPr>
          <w:rStyle w:val="Emphasis"/>
          <w:highlight w:val="cyan"/>
        </w:rPr>
        <w:t>exposed</w:t>
      </w:r>
      <w:r w:rsidRPr="00F14899">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F14899">
        <w:rPr>
          <w:highlight w:val="cyan"/>
          <w:u w:val="single"/>
        </w:rPr>
        <w:t>U.S.</w:t>
      </w:r>
      <w:r w:rsidRPr="00CC5CE3">
        <w:rPr>
          <w:u w:val="single"/>
        </w:rPr>
        <w:t xml:space="preserve"> financial </w:t>
      </w:r>
      <w:r w:rsidRPr="00F14899">
        <w:rPr>
          <w:highlight w:val="cyan"/>
          <w:u w:val="single"/>
        </w:rPr>
        <w:t>institutions</w:t>
      </w:r>
      <w:r w:rsidRPr="00CC5CE3">
        <w:rPr>
          <w:u w:val="single"/>
        </w:rPr>
        <w:t xml:space="preserve"> made soft by </w:t>
      </w:r>
      <w:r w:rsidRPr="00064F5B">
        <w:rPr>
          <w:u w:val="single"/>
        </w:rPr>
        <w:t xml:space="preserve">lesser competition </w:t>
      </w:r>
      <w:r w:rsidRPr="00F14899">
        <w:rPr>
          <w:highlight w:val="cyan"/>
          <w:u w:val="single"/>
        </w:rPr>
        <w:t xml:space="preserve">would </w:t>
      </w:r>
      <w:r w:rsidRPr="00064F5B">
        <w:rPr>
          <w:u w:val="single"/>
        </w:rPr>
        <w:t xml:space="preserve">be more prone to </w:t>
      </w:r>
      <w:r w:rsidRPr="00F14899">
        <w:rPr>
          <w:highlight w:val="cyan"/>
          <w:u w:val="single"/>
        </w:rPr>
        <w:t xml:space="preserve">lose </w:t>
      </w:r>
      <w:r w:rsidRPr="00F14899">
        <w:rPr>
          <w:rStyle w:val="Emphasis"/>
          <w:highlight w:val="cyan"/>
        </w:rPr>
        <w:t>significant market share</w:t>
      </w:r>
      <w:r w:rsidRPr="00CC5CE3">
        <w:rPr>
          <w:u w:val="single"/>
        </w:rPr>
        <w:t xml:space="preserve"> to foreign financial institutions </w:t>
      </w:r>
      <w:r w:rsidRPr="00F14899">
        <w:rPr>
          <w:highlight w:val="cyan"/>
          <w:u w:val="single"/>
        </w:rPr>
        <w:t>than they would</w:t>
      </w:r>
      <w:r w:rsidRPr="00CC5CE3">
        <w:rPr>
          <w:u w:val="single"/>
        </w:rPr>
        <w:t xml:space="preserve"> be </w:t>
      </w:r>
      <w:r w:rsidRPr="00F14899">
        <w:rPr>
          <w:highlight w:val="cyan"/>
          <w:u w:val="single"/>
        </w:rPr>
        <w:t xml:space="preserve">if </w:t>
      </w:r>
      <w:r w:rsidRPr="00064F5B">
        <w:rPr>
          <w:u w:val="single"/>
        </w:rPr>
        <w:t xml:space="preserve">domestic </w:t>
      </w:r>
      <w:r w:rsidRPr="00F14899">
        <w:rPr>
          <w:highlight w:val="cyan"/>
          <w:u w:val="single"/>
        </w:rPr>
        <w:t>markets were</w:t>
      </w:r>
      <w:r w:rsidRPr="00CC5CE3">
        <w:rPr>
          <w:sz w:val="16"/>
        </w:rPr>
        <w:t xml:space="preserve"> more </w:t>
      </w:r>
      <w:r w:rsidRPr="00F14899">
        <w:rPr>
          <w:rStyle w:val="Emphasis"/>
          <w:highlight w:val="cyan"/>
        </w:rPr>
        <w:t>competitive</w:t>
      </w:r>
      <w:r w:rsidRPr="00F14899">
        <w:rPr>
          <w:highlight w:val="cyan"/>
          <w:u w:val="single"/>
        </w:rPr>
        <w:t>.</w:t>
      </w:r>
    </w:p>
    <w:p w14:paraId="63CA8155" w14:textId="77777777" w:rsidR="00E42541" w:rsidRDefault="00E42541" w:rsidP="00E42541">
      <w:pPr>
        <w:rPr>
          <w:u w:val="single"/>
        </w:rPr>
      </w:pPr>
    </w:p>
    <w:p w14:paraId="6AD07789" w14:textId="77777777" w:rsidR="00E42541" w:rsidRDefault="00E42541" w:rsidP="00E42541">
      <w:pPr>
        <w:pStyle w:val="Heading4"/>
      </w:pPr>
      <w:r>
        <w:t>US competitive advantage in finance key to dollar as reserve currency—Determines lending. Falling behind means China wins.</w:t>
      </w:r>
    </w:p>
    <w:p w14:paraId="5A86C4EB" w14:textId="77777777" w:rsidR="00E42541" w:rsidRPr="00197F14" w:rsidRDefault="00E42541" w:rsidP="00E42541">
      <w:pPr>
        <w:spacing w:before="15" w:after="180"/>
        <w:rPr>
          <w:rFonts w:ascii="Times New Roman" w:eastAsia="Times New Roman" w:hAnsi="Times New Roman" w:cs="Times New Roman"/>
          <w:sz w:val="24"/>
        </w:rPr>
      </w:pPr>
      <w:r w:rsidRPr="00197F14">
        <w:rPr>
          <w:rFonts w:eastAsia="Times New Roman" w:cs="Calibri"/>
          <w:b/>
          <w:bCs/>
          <w:sz w:val="26"/>
          <w:szCs w:val="26"/>
        </w:rPr>
        <w:t>Bove 13</w:t>
      </w:r>
      <w:r w:rsidRPr="00197F14">
        <w:rPr>
          <w:rFonts w:eastAsia="Times New Roman" w:cs="Calibri"/>
        </w:rPr>
        <w:t> –</w:t>
      </w:r>
      <w:r w:rsidRPr="00197F14">
        <w:rPr>
          <w:rFonts w:eastAsia="Times New Roman" w:cs="Calibri"/>
          <w:sz w:val="24"/>
        </w:rPr>
        <w:t> </w:t>
      </w:r>
      <w:r w:rsidRPr="00197F14">
        <w:rPr>
          <w:rFonts w:eastAsia="Times New Roman" w:cs="Calibri"/>
        </w:rPr>
        <w:t>author of “Guardians of Prosperity: Why America Needs Big Banks</w:t>
      </w:r>
      <w:r>
        <w:rPr>
          <w:rFonts w:eastAsia="Times New Roman" w:cs="Calibri"/>
        </w:rPr>
        <w:t xml:space="preserve">”; </w:t>
      </w:r>
      <w:r w:rsidRPr="00197F14">
        <w:rPr>
          <w:rFonts w:eastAsia="Times New Roman" w:cs="Calibri"/>
        </w:rPr>
        <w:t>equity research analyst for Rafferty Capital Markets, LLC, covering the financial services and banking sector</w:t>
      </w:r>
    </w:p>
    <w:p w14:paraId="7F3D58D6" w14:textId="77777777" w:rsidR="00E42541" w:rsidRPr="00197F14" w:rsidRDefault="00E42541" w:rsidP="00E42541">
      <w:pPr>
        <w:spacing w:before="15" w:after="180"/>
        <w:rPr>
          <w:rFonts w:ascii="Times New Roman" w:eastAsia="Times New Roman" w:hAnsi="Times New Roman" w:cs="Times New Roman"/>
          <w:sz w:val="24"/>
        </w:rPr>
      </w:pPr>
      <w:r w:rsidRPr="00197F14">
        <w:rPr>
          <w:rFonts w:eastAsia="Times New Roman" w:cs="Calibri"/>
        </w:rPr>
        <w:t>Richard X. Bove, "Why the US needs big banks," New York Post, 12-21-2013, https://nypost.com/2013/12/21/why-the-us-needs-big-banks/</w:t>
      </w:r>
    </w:p>
    <w:p w14:paraId="6F861867" w14:textId="77777777" w:rsidR="00E42541" w:rsidRPr="00197F14" w:rsidRDefault="00E42541" w:rsidP="00E42541">
      <w:pPr>
        <w:rPr>
          <w:rStyle w:val="StyleUnderline"/>
        </w:rPr>
      </w:pPr>
      <w:r w:rsidRPr="00197F14">
        <w:rPr>
          <w:sz w:val="16"/>
        </w:rPr>
        <w:t xml:space="preserve">Unfortunately people in places as diverse as </w:t>
      </w:r>
      <w:r w:rsidRPr="00F14899">
        <w:rPr>
          <w:rStyle w:val="StyleUnderline"/>
          <w:highlight w:val="cyan"/>
        </w:rPr>
        <w:t>Canada and China</w:t>
      </w:r>
      <w:r w:rsidRPr="00197F14">
        <w:rPr>
          <w:sz w:val="16"/>
        </w:rPr>
        <w:t xml:space="preserve"> do not have the same beliefs. They </w:t>
      </w:r>
      <w:r w:rsidRPr="00F14899">
        <w:rPr>
          <w:rStyle w:val="StyleUnderline"/>
          <w:highlight w:val="cyan"/>
        </w:rPr>
        <w:t xml:space="preserve">are both driving to </w:t>
      </w:r>
      <w:r w:rsidRPr="00F14899">
        <w:rPr>
          <w:rStyle w:val="StyleUnderline"/>
          <w:b/>
          <w:bCs/>
          <w:highlight w:val="cyan"/>
        </w:rPr>
        <w:t>supplant US banks</w:t>
      </w:r>
      <w:r w:rsidRPr="00F14899">
        <w:rPr>
          <w:rStyle w:val="StyleUnderline"/>
          <w:highlight w:val="cyan"/>
        </w:rPr>
        <w:t xml:space="preserve"> in the </w:t>
      </w:r>
      <w:r w:rsidRPr="00F14899">
        <w:rPr>
          <w:rStyle w:val="StyleUnderline"/>
          <w:b/>
          <w:bCs/>
          <w:highlight w:val="cyan"/>
        </w:rPr>
        <w:t>global financial system</w:t>
      </w:r>
      <w:r w:rsidRPr="00F14899">
        <w:rPr>
          <w:rStyle w:val="StyleUnderline"/>
          <w:highlight w:val="cyan"/>
        </w:rPr>
        <w:t>, and</w:t>
      </w:r>
      <w:r w:rsidRPr="00197F14">
        <w:rPr>
          <w:rStyle w:val="StyleUnderline"/>
        </w:rPr>
        <w:t xml:space="preserve"> they are </w:t>
      </w:r>
      <w:r w:rsidRPr="00F14899">
        <w:rPr>
          <w:rStyle w:val="StyleUnderline"/>
          <w:b/>
          <w:bCs/>
          <w:highlight w:val="cyan"/>
        </w:rPr>
        <w:t>succeeding</w:t>
      </w:r>
      <w:r w:rsidRPr="00F14899">
        <w:rPr>
          <w:rStyle w:val="StyleUnderline"/>
          <w:highlight w:val="cyan"/>
        </w:rPr>
        <w:t>.</w:t>
      </w:r>
    </w:p>
    <w:p w14:paraId="066321A1" w14:textId="77777777" w:rsidR="00E42541" w:rsidRPr="00197F14" w:rsidRDefault="00E42541" w:rsidP="00E42541">
      <w:pPr>
        <w:rPr>
          <w:sz w:val="16"/>
          <w:szCs w:val="10"/>
        </w:rPr>
      </w:pPr>
      <w:r w:rsidRPr="00F14899">
        <w:rPr>
          <w:sz w:val="16"/>
          <w:szCs w:val="10"/>
          <w:highlight w:val="cyan"/>
        </w:rPr>
        <w:t xml:space="preserve">But </w:t>
      </w:r>
      <w:r w:rsidRPr="00F14899">
        <w:rPr>
          <w:rStyle w:val="StyleUnderline"/>
          <w:highlight w:val="cyan"/>
        </w:rPr>
        <w:t>if the government</w:t>
      </w:r>
      <w:r w:rsidRPr="00197F14">
        <w:rPr>
          <w:sz w:val="16"/>
          <w:szCs w:val="10"/>
        </w:rPr>
        <w:t xml:space="preserve"> succeeds in its goal to </w:t>
      </w:r>
      <w:r w:rsidRPr="00F14899">
        <w:rPr>
          <w:rStyle w:val="StyleUnderline"/>
          <w:highlight w:val="cyan"/>
        </w:rPr>
        <w:t>make the U</w:t>
      </w:r>
      <w:r w:rsidRPr="00197F14">
        <w:rPr>
          <w:rStyle w:val="StyleUnderline"/>
        </w:rPr>
        <w:t xml:space="preserve">nited </w:t>
      </w:r>
      <w:r w:rsidRPr="00F14899">
        <w:rPr>
          <w:rStyle w:val="StyleUnderline"/>
          <w:highlight w:val="cyan"/>
        </w:rPr>
        <w:t>S</w:t>
      </w:r>
      <w:r w:rsidRPr="00197F14">
        <w:rPr>
          <w:rStyle w:val="StyleUnderline"/>
        </w:rPr>
        <w:t xml:space="preserve">tates </w:t>
      </w:r>
      <w:r w:rsidRPr="00F14899">
        <w:rPr>
          <w:rStyle w:val="StyleUnderline"/>
          <w:highlight w:val="cyan"/>
        </w:rPr>
        <w:t xml:space="preserve">a </w:t>
      </w:r>
      <w:r w:rsidRPr="00F14899">
        <w:rPr>
          <w:rStyle w:val="StyleUnderline"/>
          <w:b/>
          <w:bCs/>
          <w:highlight w:val="cyan"/>
        </w:rPr>
        <w:t>secondary financial power</w:t>
      </w:r>
      <w:r w:rsidRPr="00197F14">
        <w:rPr>
          <w:rStyle w:val="StyleUnderline"/>
        </w:rPr>
        <w:t xml:space="preserve">, we </w:t>
      </w:r>
      <w:r w:rsidRPr="00F14899">
        <w:rPr>
          <w:rStyle w:val="StyleUnderline"/>
          <w:highlight w:val="cyan"/>
        </w:rPr>
        <w:t xml:space="preserve">will all </w:t>
      </w:r>
      <w:r w:rsidRPr="00F14899">
        <w:rPr>
          <w:rStyle w:val="StyleUnderline"/>
          <w:b/>
          <w:bCs/>
          <w:highlight w:val="cyan"/>
        </w:rPr>
        <w:t>feel the result</w:t>
      </w:r>
      <w:r w:rsidRPr="00F14899">
        <w:rPr>
          <w:sz w:val="16"/>
          <w:szCs w:val="10"/>
          <w:highlight w:val="cyan"/>
        </w:rPr>
        <w:t>,</w:t>
      </w:r>
      <w:r w:rsidRPr="00197F14">
        <w:rPr>
          <w:sz w:val="16"/>
          <w:szCs w:val="10"/>
        </w:rPr>
        <w:t xml:space="preserve"> and we will not like it. This country must have bigger banks, for three main reasons:</w:t>
      </w:r>
    </w:p>
    <w:p w14:paraId="240DDADB" w14:textId="77777777" w:rsidR="00E42541" w:rsidRPr="00197F14" w:rsidRDefault="00E42541" w:rsidP="00E42541">
      <w:pPr>
        <w:rPr>
          <w:sz w:val="16"/>
          <w:szCs w:val="16"/>
        </w:rPr>
      </w:pPr>
      <w:r w:rsidRPr="00197F14">
        <w:rPr>
          <w:sz w:val="16"/>
          <w:szCs w:val="16"/>
        </w:rPr>
        <w:t xml:space="preserve">First, all banks have legal lending limits generally based on their asset size. </w:t>
      </w:r>
      <w:r w:rsidRPr="00F14899">
        <w:rPr>
          <w:rStyle w:val="StyleUnderline"/>
          <w:highlight w:val="cyan"/>
        </w:rPr>
        <w:t>The bigger the bank, the great</w:t>
      </w:r>
      <w:r w:rsidRPr="00CD2428">
        <w:rPr>
          <w:rStyle w:val="StyleUnderline"/>
        </w:rPr>
        <w:t xml:space="preserve">er the amount of </w:t>
      </w:r>
      <w:r w:rsidRPr="00F14899">
        <w:rPr>
          <w:rStyle w:val="StyleUnderline"/>
          <w:highlight w:val="cyan"/>
        </w:rPr>
        <w:t>funds it can lend on large-scale projects</w:t>
      </w:r>
      <w:r w:rsidRPr="00CD2428">
        <w:rPr>
          <w:rStyle w:val="StyleUnderline"/>
        </w:rPr>
        <w:t xml:space="preserve">. As US-based banks shrink </w:t>
      </w:r>
      <w:r w:rsidRPr="00CD2428">
        <w:rPr>
          <w:rStyle w:val="StyleUnderline"/>
          <w:b/>
          <w:bCs/>
        </w:rPr>
        <w:t xml:space="preserve">relative </w:t>
      </w:r>
      <w:r w:rsidRPr="00CD2428">
        <w:rPr>
          <w:rStyle w:val="StyleUnderline"/>
        </w:rPr>
        <w:t xml:space="preserve">to the global money supply and the </w:t>
      </w:r>
      <w:r w:rsidRPr="00CD2428">
        <w:rPr>
          <w:rStyle w:val="StyleUnderline"/>
          <w:b/>
          <w:bCs/>
        </w:rPr>
        <w:t>size of their competitors</w:t>
      </w:r>
      <w:r w:rsidRPr="00CD2428">
        <w:rPr>
          <w:rStyle w:val="StyleUnderline"/>
        </w:rPr>
        <w:t xml:space="preserve">, they </w:t>
      </w:r>
      <w:r w:rsidRPr="00CD2428">
        <w:rPr>
          <w:rStyle w:val="StyleUnderline"/>
          <w:b/>
          <w:bCs/>
        </w:rPr>
        <w:t>lose their competitive advantage</w:t>
      </w:r>
      <w:r w:rsidRPr="00197F14">
        <w:rPr>
          <w:sz w:val="16"/>
          <w:szCs w:val="16"/>
        </w:rPr>
        <w:t xml:space="preserve"> in the world’s commercial markets. </w:t>
      </w:r>
      <w:r w:rsidRPr="00F14899">
        <w:rPr>
          <w:rStyle w:val="StyleUnderline"/>
          <w:highlight w:val="cyan"/>
        </w:rPr>
        <w:t xml:space="preserve">This is important to big </w:t>
      </w:r>
      <w:r w:rsidRPr="00F14899">
        <w:rPr>
          <w:rStyle w:val="StyleUnderline"/>
          <w:b/>
          <w:bCs/>
          <w:highlight w:val="cyan"/>
        </w:rPr>
        <w:t>US international companies</w:t>
      </w:r>
      <w:r w:rsidRPr="00CD2428">
        <w:rPr>
          <w:rStyle w:val="StyleUnderline"/>
        </w:rPr>
        <w:t xml:space="preserve"> in other sectors, because </w:t>
      </w:r>
      <w:r w:rsidRPr="00F14899">
        <w:rPr>
          <w:rStyle w:val="StyleUnderline"/>
          <w:highlight w:val="cyan"/>
        </w:rPr>
        <w:t xml:space="preserve">this means they </w:t>
      </w:r>
      <w:r w:rsidRPr="00F14899">
        <w:rPr>
          <w:rStyle w:val="StyleUnderline"/>
          <w:b/>
          <w:bCs/>
          <w:highlight w:val="cyan"/>
        </w:rPr>
        <w:t>must look for funds elsewhere</w:t>
      </w:r>
      <w:r w:rsidRPr="00F14899">
        <w:rPr>
          <w:rStyle w:val="StyleUnderline"/>
          <w:highlight w:val="cyan"/>
        </w:rPr>
        <w:t>.</w:t>
      </w:r>
    </w:p>
    <w:p w14:paraId="4291D455" w14:textId="77777777" w:rsidR="00E42541" w:rsidRPr="00197F14" w:rsidRDefault="00E42541" w:rsidP="00E42541">
      <w:pPr>
        <w:rPr>
          <w:sz w:val="16"/>
          <w:szCs w:val="16"/>
        </w:rPr>
      </w:pPr>
      <w:r w:rsidRPr="00197F14">
        <w:rPr>
          <w:sz w:val="16"/>
          <w:szCs w:val="16"/>
        </w:rPr>
        <w:t>One entity that is seeking others to raise money is the federal government itself. In 1960, the United States designated a select number of banks and brokers to act as the entities that would raise money for the US government whenever the country needed money. These banks were and are called Primary Dealers. In 1960 there were 18 Primary Dealers, all of whom were US companies.</w:t>
      </w:r>
    </w:p>
    <w:p w14:paraId="6F8B935F" w14:textId="77777777" w:rsidR="00E42541" w:rsidRPr="00CD2428" w:rsidRDefault="00E42541" w:rsidP="00E42541">
      <w:pPr>
        <w:rPr>
          <w:rStyle w:val="StyleUnderline"/>
        </w:rPr>
      </w:pPr>
      <w:r w:rsidRPr="00197F14">
        <w:rPr>
          <w:sz w:val="16"/>
          <w:szCs w:val="16"/>
        </w:rPr>
        <w:t xml:space="preserve">Today the Federal Reserve Bank of New York, which manages Primary Dealers, indicates that there are 21 Primary Dealers — 14 foreign companies and 7 US banks. There are no regional US banks among the primary dealers. It is reasonable to assume that </w:t>
      </w:r>
      <w:r w:rsidRPr="000F1077">
        <w:rPr>
          <w:sz w:val="16"/>
          <w:szCs w:val="16"/>
        </w:rPr>
        <w:t>if the federal government uses big foreign banks to raise funds, large US corporations are likely to do the same</w:t>
      </w:r>
      <w:r w:rsidRPr="00F14899">
        <w:rPr>
          <w:sz w:val="16"/>
          <w:szCs w:val="16"/>
          <w:highlight w:val="cyan"/>
        </w:rPr>
        <w:t>.</w:t>
      </w:r>
      <w:r w:rsidRPr="00F14899">
        <w:rPr>
          <w:rStyle w:val="StyleUnderline"/>
          <w:highlight w:val="cyan"/>
        </w:rPr>
        <w:t xml:space="preserve"> It also suggests</w:t>
      </w:r>
      <w:r w:rsidRPr="00CD2428">
        <w:rPr>
          <w:rStyle w:val="StyleUnderline"/>
        </w:rPr>
        <w:t xml:space="preserve"> that large </w:t>
      </w:r>
      <w:r w:rsidRPr="00F14899">
        <w:rPr>
          <w:rStyle w:val="StyleUnderline"/>
          <w:highlight w:val="cyan"/>
        </w:rPr>
        <w:t xml:space="preserve">foreign companies </w:t>
      </w:r>
      <w:r w:rsidRPr="00F14899">
        <w:rPr>
          <w:rStyle w:val="StyleUnderline"/>
          <w:b/>
          <w:bCs/>
          <w:highlight w:val="cyan"/>
        </w:rPr>
        <w:t>have advantages over</w:t>
      </w:r>
      <w:r w:rsidRPr="000F1077">
        <w:rPr>
          <w:rStyle w:val="StyleUnderline"/>
          <w:b/>
          <w:bCs/>
        </w:rPr>
        <w:t xml:space="preserve"> US </w:t>
      </w:r>
      <w:r w:rsidRPr="00F14899">
        <w:rPr>
          <w:rStyle w:val="StyleUnderline"/>
          <w:b/>
          <w:bCs/>
          <w:highlight w:val="cyan"/>
        </w:rPr>
        <w:t>companie</w:t>
      </w:r>
      <w:r w:rsidRPr="000F1077">
        <w:rPr>
          <w:rStyle w:val="StyleUnderline"/>
          <w:b/>
          <w:bCs/>
        </w:rPr>
        <w:t>s</w:t>
      </w:r>
      <w:r w:rsidRPr="00CD2428">
        <w:rPr>
          <w:rStyle w:val="StyleUnderline"/>
        </w:rPr>
        <w:t xml:space="preserve"> in obtaining money, because </w:t>
      </w:r>
      <w:r w:rsidRPr="00F14899">
        <w:rPr>
          <w:rStyle w:val="StyleUnderline"/>
          <w:b/>
          <w:bCs/>
          <w:highlight w:val="cyan"/>
        </w:rPr>
        <w:t>foreign banks will favor foreign companies</w:t>
      </w:r>
      <w:r w:rsidRPr="00CD2428">
        <w:rPr>
          <w:rStyle w:val="StyleUnderline"/>
        </w:rPr>
        <w:t xml:space="preserve"> over US ones when lending.</w:t>
      </w:r>
    </w:p>
    <w:p w14:paraId="58A1A330" w14:textId="77777777" w:rsidR="00E42541" w:rsidRPr="00197F14" w:rsidRDefault="00E42541" w:rsidP="00E42541">
      <w:pPr>
        <w:rPr>
          <w:sz w:val="16"/>
          <w:szCs w:val="16"/>
        </w:rPr>
      </w:pPr>
      <w:r w:rsidRPr="00197F14">
        <w:rPr>
          <w:sz w:val="16"/>
          <w:szCs w:val="16"/>
        </w:rPr>
        <w:t>The second case for big banks is that monoline financial companies have not been successful in this country for decades. According to the FDIC, every 21 hours since 1986 a small US bank has disappeared through merger or failure. The total is 11,200 banks.</w:t>
      </w:r>
    </w:p>
    <w:p w14:paraId="4BFE560F" w14:textId="77777777" w:rsidR="00E42541" w:rsidRPr="00197F14" w:rsidRDefault="00E42541" w:rsidP="00E42541">
      <w:pPr>
        <w:rPr>
          <w:sz w:val="16"/>
          <w:szCs w:val="16"/>
        </w:rPr>
      </w:pPr>
      <w:r w:rsidRPr="00197F14">
        <w:rPr>
          <w:sz w:val="16"/>
          <w:szCs w:val="16"/>
        </w:rPr>
        <w:t>There are no big, publicly held mortgage originators left in the United States. There is only one big commercial lender — CIT. There is only one big independent credit card company — Discover (Visa and MasterCard do not lend money to anyone). The same can be said for companies in automobile finance, consumer finance (where are Beneficial Finance or Household Finance or for that matter the Money Store?), factoring companies, receivable lenders and so on.</w:t>
      </w:r>
    </w:p>
    <w:p w14:paraId="77384D52" w14:textId="77777777" w:rsidR="00E42541" w:rsidRPr="00197F14" w:rsidRDefault="00E42541" w:rsidP="00E42541">
      <w:pPr>
        <w:rPr>
          <w:sz w:val="16"/>
          <w:szCs w:val="16"/>
        </w:rPr>
      </w:pPr>
      <w:r w:rsidRPr="00197F14">
        <w:rPr>
          <w:sz w:val="16"/>
          <w:szCs w:val="16"/>
        </w:rPr>
        <w:t>What the record proves is that small does not work, because in bad times small companies only have one line of revenues and they cannot get financing. Yet this nation is attempting to rid itself of big banks in order to replace them with a system that history clearly indicates does not work.</w:t>
      </w:r>
    </w:p>
    <w:p w14:paraId="45FB34C1" w14:textId="77777777" w:rsidR="00E42541" w:rsidRPr="00197F14" w:rsidRDefault="00E42541" w:rsidP="00E42541">
      <w:pPr>
        <w:rPr>
          <w:sz w:val="16"/>
        </w:rPr>
      </w:pPr>
      <w:r w:rsidRPr="00197F14">
        <w:rPr>
          <w:sz w:val="16"/>
        </w:rPr>
        <w:t xml:space="preserve">Finally, it’s important to remember that </w:t>
      </w:r>
      <w:r w:rsidRPr="00F14899">
        <w:rPr>
          <w:rStyle w:val="StyleUnderline"/>
          <w:highlight w:val="cyan"/>
        </w:rPr>
        <w:t>the U</w:t>
      </w:r>
      <w:r w:rsidRPr="00197F14">
        <w:rPr>
          <w:rStyle w:val="StyleUnderline"/>
        </w:rPr>
        <w:t xml:space="preserve">nited </w:t>
      </w:r>
      <w:r w:rsidRPr="00F14899">
        <w:rPr>
          <w:rStyle w:val="StyleUnderline"/>
          <w:highlight w:val="cyan"/>
        </w:rPr>
        <w:t>S</w:t>
      </w:r>
      <w:r w:rsidRPr="00197F14">
        <w:rPr>
          <w:rStyle w:val="StyleUnderline"/>
        </w:rPr>
        <w:t xml:space="preserve">tates </w:t>
      </w:r>
      <w:r w:rsidRPr="00F14899">
        <w:rPr>
          <w:rStyle w:val="StyleUnderline"/>
          <w:highlight w:val="cyan"/>
        </w:rPr>
        <w:t xml:space="preserve">currently has the </w:t>
      </w:r>
      <w:r w:rsidRPr="00F14899">
        <w:rPr>
          <w:rStyle w:val="StyleUnderline"/>
          <w:b/>
          <w:bCs/>
          <w:highlight w:val="cyan"/>
        </w:rPr>
        <w:t>only reserve currency</w:t>
      </w:r>
      <w:r w:rsidRPr="00197F14">
        <w:rPr>
          <w:rStyle w:val="StyleUnderline"/>
        </w:rPr>
        <w:t xml:space="preserve"> in the world</w:t>
      </w:r>
      <w:r w:rsidRPr="00197F14">
        <w:rPr>
          <w:sz w:val="16"/>
        </w:rPr>
        <w:t>. This means that the dollar can be used to pay for a taxi ride in Bolivia or for the purchase of tons of oil from Saudi Arabia.</w:t>
      </w:r>
    </w:p>
    <w:p w14:paraId="5123B497" w14:textId="77777777" w:rsidR="00E42541" w:rsidRPr="00197F14" w:rsidRDefault="00E42541" w:rsidP="00E42541">
      <w:pPr>
        <w:rPr>
          <w:rStyle w:val="StyleUnderline"/>
        </w:rPr>
      </w:pPr>
      <w:r w:rsidRPr="00197F14">
        <w:rPr>
          <w:rStyle w:val="StyleUnderline"/>
        </w:rPr>
        <w:t>A nation obtains a global reserve currency as a consequence of</w:t>
      </w:r>
      <w:r w:rsidRPr="00197F14">
        <w:rPr>
          <w:sz w:val="16"/>
        </w:rPr>
        <w:t xml:space="preserve"> its military conquests, its trade surplus, or </w:t>
      </w:r>
      <w:r w:rsidRPr="00197F14">
        <w:rPr>
          <w:rStyle w:val="StyleUnderline"/>
        </w:rPr>
        <w:t xml:space="preserve">the </w:t>
      </w:r>
      <w:r w:rsidRPr="0074620D">
        <w:rPr>
          <w:rStyle w:val="StyleUnderline"/>
          <w:b/>
          <w:bCs/>
        </w:rPr>
        <w:t>size and stability</w:t>
      </w:r>
      <w:r w:rsidRPr="00197F14">
        <w:rPr>
          <w:rStyle w:val="StyleUnderline"/>
        </w:rPr>
        <w:t xml:space="preserve"> of its </w:t>
      </w:r>
      <w:r w:rsidRPr="0074620D">
        <w:rPr>
          <w:rStyle w:val="StyleUnderline"/>
          <w:b/>
          <w:bCs/>
        </w:rPr>
        <w:t xml:space="preserve">banking system. </w:t>
      </w:r>
      <w:r w:rsidRPr="00197F14">
        <w:rPr>
          <w:rStyle w:val="StyleUnderline"/>
        </w:rPr>
        <w:t xml:space="preserve">The benefits are </w:t>
      </w:r>
      <w:r w:rsidRPr="0074620D">
        <w:rPr>
          <w:rStyle w:val="StyleUnderline"/>
          <w:b/>
          <w:bCs/>
        </w:rPr>
        <w:t>huge</w:t>
      </w:r>
      <w:r w:rsidRPr="00197F14">
        <w:rPr>
          <w:rStyle w:val="StyleUnderline"/>
        </w:rPr>
        <w:t xml:space="preserve">. Everything is </w:t>
      </w:r>
      <w:r w:rsidRPr="0074620D">
        <w:rPr>
          <w:rStyle w:val="StyleUnderline"/>
          <w:b/>
          <w:bCs/>
        </w:rPr>
        <w:t>cheaper</w:t>
      </w:r>
      <w:r w:rsidRPr="00197F14">
        <w:rPr>
          <w:rStyle w:val="StyleUnderline"/>
        </w:rPr>
        <w:t xml:space="preserve"> for that country, from interest rates to oil</w:t>
      </w:r>
      <w:r w:rsidRPr="00197F14">
        <w:rPr>
          <w:sz w:val="16"/>
        </w:rPr>
        <w:t xml:space="preserve">. Plus, </w:t>
      </w:r>
      <w:r w:rsidRPr="00197F14">
        <w:rPr>
          <w:rStyle w:val="StyleUnderline"/>
        </w:rPr>
        <w:t xml:space="preserve">the country with the reserve currency </w:t>
      </w:r>
      <w:r w:rsidRPr="0074620D">
        <w:rPr>
          <w:rStyle w:val="StyleUnderline"/>
          <w:b/>
          <w:bCs/>
        </w:rPr>
        <w:t>never has to repay</w:t>
      </w:r>
      <w:r w:rsidRPr="00197F14">
        <w:rPr>
          <w:rStyle w:val="StyleUnderline"/>
        </w:rPr>
        <w:t xml:space="preserve"> its debt.</w:t>
      </w:r>
    </w:p>
    <w:p w14:paraId="61D3F4F2" w14:textId="77777777" w:rsidR="00E42541" w:rsidRPr="0074620D" w:rsidRDefault="00E42541" w:rsidP="00E42541">
      <w:pPr>
        <w:rPr>
          <w:rStyle w:val="StyleUnderline"/>
          <w:b/>
          <w:bCs/>
        </w:rPr>
      </w:pPr>
      <w:r w:rsidRPr="00197F14">
        <w:rPr>
          <w:rStyle w:val="StyleUnderline"/>
        </w:rPr>
        <w:t>This country has not had a trade surplus for quite some time.</w:t>
      </w:r>
      <w:r w:rsidRPr="00197F14">
        <w:rPr>
          <w:sz w:val="16"/>
        </w:rPr>
        <w:t xml:space="preserve"> It is not involved in military ventures to expand its global control. It is crippling its banking system. </w:t>
      </w:r>
      <w:r w:rsidRPr="00197F14">
        <w:rPr>
          <w:rStyle w:val="StyleUnderline"/>
        </w:rPr>
        <w:t xml:space="preserve">Any realist </w:t>
      </w:r>
      <w:r w:rsidRPr="0074620D">
        <w:rPr>
          <w:rStyle w:val="StyleUnderline"/>
          <w:b/>
          <w:bCs/>
        </w:rPr>
        <w:t>must recognize</w:t>
      </w:r>
      <w:r w:rsidRPr="00197F14">
        <w:rPr>
          <w:rStyle w:val="StyleUnderline"/>
        </w:rPr>
        <w:t xml:space="preserve"> that the reserve currency is </w:t>
      </w:r>
      <w:r w:rsidRPr="0074620D">
        <w:rPr>
          <w:rStyle w:val="StyleUnderline"/>
          <w:b/>
          <w:bCs/>
        </w:rPr>
        <w:t>going to be lost to China</w:t>
      </w:r>
      <w:r w:rsidRPr="00197F14">
        <w:rPr>
          <w:rStyle w:val="StyleUnderline"/>
        </w:rPr>
        <w:t xml:space="preserve">. </w:t>
      </w:r>
      <w:r w:rsidRPr="0074620D">
        <w:rPr>
          <w:rStyle w:val="StyleUnderline"/>
          <w:b/>
          <w:bCs/>
        </w:rPr>
        <w:t>It is only a matter of time.</w:t>
      </w:r>
    </w:p>
    <w:p w14:paraId="1B68DDEE" w14:textId="77777777" w:rsidR="00E42541" w:rsidRPr="0028466F" w:rsidRDefault="00E42541" w:rsidP="00E42541"/>
    <w:p w14:paraId="2116AA29" w14:textId="77777777" w:rsidR="00E42541" w:rsidRPr="00F75332" w:rsidRDefault="00E42541" w:rsidP="00E42541">
      <w:pPr>
        <w:pStyle w:val="Heading4"/>
        <w:rPr>
          <w:rFonts w:ascii="Times New Roman" w:eastAsia="Times New Roman" w:hAnsi="Times New Roman" w:cs="Times New Roman"/>
          <w:sz w:val="24"/>
          <w:szCs w:val="24"/>
        </w:rPr>
      </w:pPr>
      <w:r>
        <w:rPr>
          <w:rFonts w:eastAsia="Times New Roman"/>
        </w:rPr>
        <w:t>Key to dollar reserve status.</w:t>
      </w:r>
    </w:p>
    <w:p w14:paraId="7D8AB14B" w14:textId="77777777" w:rsidR="00E42541" w:rsidRPr="00F75332" w:rsidRDefault="00E42541" w:rsidP="00E42541">
      <w:pPr>
        <w:spacing w:before="15" w:after="180"/>
        <w:rPr>
          <w:rFonts w:ascii="Times New Roman" w:eastAsia="Times New Roman" w:hAnsi="Times New Roman" w:cs="Times New Roman"/>
          <w:sz w:val="24"/>
        </w:rPr>
      </w:pPr>
      <w:r w:rsidRPr="00F75332">
        <w:rPr>
          <w:rFonts w:eastAsia="Times New Roman" w:cs="Calibri"/>
          <w:b/>
          <w:bCs/>
          <w:sz w:val="26"/>
          <w:szCs w:val="26"/>
        </w:rPr>
        <w:t>Best 21</w:t>
      </w:r>
      <w:r w:rsidRPr="00F75332">
        <w:rPr>
          <w:rFonts w:eastAsia="Times New Roman" w:cs="Calibri"/>
        </w:rPr>
        <w:t> –</w:t>
      </w:r>
      <w:r w:rsidRPr="00F75332">
        <w:rPr>
          <w:rFonts w:eastAsia="Times New Roman" w:cs="Calibri"/>
          <w:sz w:val="24"/>
        </w:rPr>
        <w:t> </w:t>
      </w:r>
      <w:r w:rsidRPr="00F75332">
        <w:rPr>
          <w:rFonts w:eastAsia="Times New Roman" w:cs="Calibri"/>
        </w:rPr>
        <w:t>Financial writer and Consultant to the Financial Service Industry</w:t>
      </w:r>
    </w:p>
    <w:p w14:paraId="4CC0989C" w14:textId="77777777" w:rsidR="00E42541" w:rsidRPr="00F75332" w:rsidRDefault="00E42541" w:rsidP="00E42541">
      <w:pPr>
        <w:spacing w:before="15" w:after="180"/>
        <w:rPr>
          <w:rFonts w:ascii="Times New Roman" w:eastAsia="Times New Roman" w:hAnsi="Times New Roman" w:cs="Times New Roman"/>
          <w:sz w:val="24"/>
        </w:rPr>
      </w:pPr>
      <w:r w:rsidRPr="00F75332">
        <w:rPr>
          <w:rFonts w:eastAsia="Times New Roman" w:cs="Calibri"/>
        </w:rPr>
        <w:t>Richard Best, "How the U.S. Dollar Became the World's Reserve Currency," Investopedia, 5-29-2021, https://www.investopedia.com/articles/forex-currencies/092316/how-us-dollar-became-worlds-reserve-currency.asp</w:t>
      </w:r>
    </w:p>
    <w:p w14:paraId="13AB7702" w14:textId="77777777" w:rsidR="00E42541" w:rsidRPr="00F75332" w:rsidRDefault="00E42541" w:rsidP="00E42541">
      <w:pPr>
        <w:rPr>
          <w:rStyle w:val="StyleUnderline"/>
        </w:rPr>
      </w:pPr>
      <w:r w:rsidRPr="00F75332">
        <w:rPr>
          <w:rStyle w:val="StyleUnderline"/>
        </w:rPr>
        <w:t>Standing on Its Own as the World’s Reserve Currency</w:t>
      </w:r>
    </w:p>
    <w:p w14:paraId="34015581" w14:textId="77777777" w:rsidR="00E42541" w:rsidRPr="00F75332" w:rsidRDefault="00E42541" w:rsidP="00E42541">
      <w:pPr>
        <w:rPr>
          <w:rStyle w:val="StyleUnderline"/>
        </w:rPr>
      </w:pPr>
      <w:r w:rsidRPr="00F75332">
        <w:rPr>
          <w:sz w:val="16"/>
        </w:rPr>
        <w:t xml:space="preserve">As a result of the Bretton Woods Agreement, </w:t>
      </w:r>
      <w:r w:rsidRPr="00F14899">
        <w:rPr>
          <w:rStyle w:val="StyleUnderline"/>
          <w:highlight w:val="cyan"/>
        </w:rPr>
        <w:t xml:space="preserve">the U.S dollar was </w:t>
      </w:r>
      <w:r w:rsidRPr="00F14899">
        <w:rPr>
          <w:rStyle w:val="StyleUnderline"/>
          <w:b/>
          <w:bCs/>
          <w:highlight w:val="cyan"/>
        </w:rPr>
        <w:t>officially crowned</w:t>
      </w:r>
      <w:r w:rsidRPr="00F14899">
        <w:rPr>
          <w:rStyle w:val="StyleUnderline"/>
          <w:highlight w:val="cyan"/>
        </w:rPr>
        <w:t xml:space="preserve"> the world’s reserve currency</w:t>
      </w:r>
      <w:r w:rsidRPr="00F75332">
        <w:rPr>
          <w:rStyle w:val="StyleUnderline"/>
        </w:rPr>
        <w:t xml:space="preserve"> and was backed by the world’s largest gold reserves.</w:t>
      </w:r>
      <w:r w:rsidRPr="00F75332">
        <w:rPr>
          <w:sz w:val="16"/>
        </w:rPr>
        <w:t xml:space="preserve"> Instead of gold reserves, </w:t>
      </w:r>
      <w:r w:rsidRPr="00F75332">
        <w:rPr>
          <w:rStyle w:val="StyleUnderline"/>
        </w:rPr>
        <w:t>other countries accumulated reserves of U.S. dollars</w:t>
      </w:r>
      <w:r w:rsidRPr="00F75332">
        <w:rPr>
          <w:sz w:val="16"/>
        </w:rPr>
        <w:t xml:space="preserve">. Needing a place to store their dollars, </w:t>
      </w:r>
      <w:r w:rsidRPr="00F14899">
        <w:rPr>
          <w:rStyle w:val="StyleUnderline"/>
          <w:highlight w:val="cyan"/>
        </w:rPr>
        <w:t xml:space="preserve">countries began buying U.S. Treasury securities, which they considered to be a </w:t>
      </w:r>
      <w:r w:rsidRPr="00F14899">
        <w:rPr>
          <w:rStyle w:val="StyleUnderline"/>
          <w:b/>
          <w:bCs/>
          <w:highlight w:val="cyan"/>
        </w:rPr>
        <w:t>safe store of money</w:t>
      </w:r>
      <w:r w:rsidRPr="00F14899">
        <w:rPr>
          <w:rStyle w:val="StyleUnderline"/>
          <w:highlight w:val="cyan"/>
        </w:rPr>
        <w:t>.</w:t>
      </w:r>
    </w:p>
    <w:p w14:paraId="3239FE2C" w14:textId="77777777" w:rsidR="00E42541" w:rsidRPr="00F75332" w:rsidRDefault="00E42541" w:rsidP="00E42541">
      <w:pPr>
        <w:rPr>
          <w:sz w:val="16"/>
        </w:rPr>
      </w:pPr>
      <w:r w:rsidRPr="00F75332">
        <w:rPr>
          <w:sz w:val="16"/>
        </w:rPr>
        <w:t xml:space="preserve">The </w:t>
      </w:r>
      <w:r w:rsidRPr="00F75332">
        <w:rPr>
          <w:rStyle w:val="StyleUnderline"/>
        </w:rPr>
        <w:t>demand for Treasury securities</w:t>
      </w:r>
      <w:r w:rsidRPr="00F75332">
        <w:rPr>
          <w:sz w:val="16"/>
        </w:rPr>
        <w:t>—coupled with the deficit spending needed to finance the Vietnam War and the Great Society domestic programs—</w:t>
      </w:r>
      <w:r w:rsidRPr="00F75332">
        <w:rPr>
          <w:rStyle w:val="StyleUnderline"/>
        </w:rPr>
        <w:t>caused the United States to flood the market with paper money</w:t>
      </w:r>
      <w:r w:rsidRPr="00F75332">
        <w:rPr>
          <w:sz w:val="16"/>
        </w:rPr>
        <w:t>. With growing concerns over the stability of the dollar, the countries began to convert dollar reserves into gold.</w:t>
      </w:r>
    </w:p>
    <w:p w14:paraId="75D89C52" w14:textId="77777777" w:rsidR="00E42541" w:rsidRPr="00F75332" w:rsidRDefault="00E42541" w:rsidP="00E42541">
      <w:pPr>
        <w:rPr>
          <w:rStyle w:val="StyleUnderline"/>
        </w:rPr>
      </w:pPr>
      <w:r w:rsidRPr="00F75332">
        <w:rPr>
          <w:sz w:val="16"/>
        </w:rPr>
        <w:t xml:space="preserve">The demand for gold was such that President Richard </w:t>
      </w:r>
      <w:r w:rsidRPr="00F75332">
        <w:rPr>
          <w:rStyle w:val="StyleUnderline"/>
        </w:rPr>
        <w:t xml:space="preserve">Nixon was forced to intervene and de-link the dollar from gold, </w:t>
      </w:r>
      <w:r w:rsidRPr="00F14899">
        <w:rPr>
          <w:rStyle w:val="StyleUnderline"/>
          <w:highlight w:val="cyan"/>
        </w:rPr>
        <w:t xml:space="preserve">which led to the </w:t>
      </w:r>
      <w:r w:rsidRPr="00F14899">
        <w:rPr>
          <w:rStyle w:val="StyleUnderline"/>
          <w:b/>
          <w:bCs/>
          <w:highlight w:val="cyan"/>
        </w:rPr>
        <w:t>floating exchange rates</w:t>
      </w:r>
      <w:r w:rsidRPr="00F14899">
        <w:rPr>
          <w:rStyle w:val="StyleUnderline"/>
          <w:highlight w:val="cyan"/>
        </w:rPr>
        <w:t xml:space="preserve"> that exist today.</w:t>
      </w:r>
      <w:r w:rsidRPr="00F75332">
        <w:rPr>
          <w:sz w:val="16"/>
        </w:rPr>
        <w:t xml:space="preserve"> Although there have been periods of stagflation, which is defined as high inflation and high unemployment, </w:t>
      </w:r>
      <w:r w:rsidRPr="00F75332">
        <w:rPr>
          <w:rStyle w:val="StyleUnderline"/>
        </w:rPr>
        <w:t xml:space="preserve">the U.S. dollar has remained the </w:t>
      </w:r>
      <w:r w:rsidRPr="00F75332">
        <w:rPr>
          <w:rStyle w:val="StyleUnderline"/>
          <w:b/>
          <w:bCs/>
        </w:rPr>
        <w:t>world’s reserve currency</w:t>
      </w:r>
      <w:r w:rsidRPr="00F75332">
        <w:rPr>
          <w:rStyle w:val="StyleUnderline"/>
        </w:rPr>
        <w:t>.</w:t>
      </w:r>
    </w:p>
    <w:p w14:paraId="11F1FACA" w14:textId="77777777" w:rsidR="00E42541" w:rsidRPr="00F75332" w:rsidRDefault="00E42541" w:rsidP="00E42541">
      <w:pPr>
        <w:rPr>
          <w:sz w:val="16"/>
          <w:szCs w:val="16"/>
        </w:rPr>
      </w:pPr>
      <w:r w:rsidRPr="00F75332">
        <w:rPr>
          <w:sz w:val="16"/>
          <w:szCs w:val="16"/>
        </w:rPr>
        <w:t>Present Day</w:t>
      </w:r>
    </w:p>
    <w:p w14:paraId="0B2EDABF" w14:textId="77777777" w:rsidR="00E42541" w:rsidRPr="00F75332" w:rsidRDefault="00E42541" w:rsidP="00E42541">
      <w:pPr>
        <w:rPr>
          <w:rStyle w:val="StyleUnderline"/>
        </w:rPr>
      </w:pPr>
      <w:r w:rsidRPr="00F75332">
        <w:rPr>
          <w:sz w:val="16"/>
        </w:rPr>
        <w:t xml:space="preserve">Today, </w:t>
      </w:r>
      <w:r w:rsidRPr="00F14899">
        <w:rPr>
          <w:rStyle w:val="StyleUnderline"/>
          <w:highlight w:val="cyan"/>
        </w:rPr>
        <w:t xml:space="preserve">more than </w:t>
      </w:r>
      <w:r w:rsidRPr="00F14899">
        <w:rPr>
          <w:rStyle w:val="StyleUnderline"/>
          <w:b/>
          <w:bCs/>
          <w:highlight w:val="cyan"/>
        </w:rPr>
        <w:t>61%</w:t>
      </w:r>
      <w:r w:rsidRPr="00F14899">
        <w:rPr>
          <w:rStyle w:val="StyleUnderline"/>
          <w:highlight w:val="cyan"/>
        </w:rPr>
        <w:t xml:space="preserve"> of all </w:t>
      </w:r>
      <w:r w:rsidRPr="00F14899">
        <w:rPr>
          <w:rStyle w:val="StyleUnderline"/>
          <w:b/>
          <w:bCs/>
          <w:highlight w:val="cyan"/>
        </w:rPr>
        <w:t>foreign bank reserves</w:t>
      </w:r>
      <w:r w:rsidRPr="00F14899">
        <w:rPr>
          <w:rStyle w:val="StyleUnderline"/>
          <w:highlight w:val="cyan"/>
        </w:rPr>
        <w:t xml:space="preserve"> are denominated in U.S. dollars</w:t>
      </w:r>
      <w:r w:rsidRPr="00F75332">
        <w:rPr>
          <w:sz w:val="16"/>
        </w:rPr>
        <w:t xml:space="preserve">, according to the International Monetary Fund (IMF). </w:t>
      </w:r>
      <w:r w:rsidRPr="00F75332">
        <w:rPr>
          <w:rStyle w:val="StyleUnderline"/>
        </w:rPr>
        <w:t xml:space="preserve">Many of the reserves are in cash or U.S bonds, such as </w:t>
      </w:r>
      <w:r w:rsidRPr="00F75332">
        <w:rPr>
          <w:rStyle w:val="StyleUnderline"/>
          <w:b/>
          <w:bCs/>
        </w:rPr>
        <w:t>U.S. Treasuries</w:t>
      </w:r>
      <w:r w:rsidRPr="00F75332">
        <w:rPr>
          <w:rStyle w:val="StyleUnderline"/>
        </w:rPr>
        <w:t xml:space="preserve">. Also, approximately </w:t>
      </w:r>
      <w:r w:rsidRPr="00F75332">
        <w:rPr>
          <w:rStyle w:val="StyleUnderline"/>
          <w:b/>
          <w:bCs/>
        </w:rPr>
        <w:t>40%</w:t>
      </w:r>
      <w:r w:rsidRPr="00F75332">
        <w:rPr>
          <w:rStyle w:val="StyleUnderline"/>
        </w:rPr>
        <w:t xml:space="preserve"> of the </w:t>
      </w:r>
      <w:r w:rsidRPr="00F75332">
        <w:rPr>
          <w:rStyle w:val="StyleUnderline"/>
          <w:b/>
          <w:bCs/>
        </w:rPr>
        <w:t>world's debt</w:t>
      </w:r>
      <w:r w:rsidRPr="00F75332">
        <w:rPr>
          <w:rStyle w:val="StyleUnderline"/>
        </w:rPr>
        <w:t xml:space="preserve"> is denominated in dollars.</w:t>
      </w:r>
    </w:p>
    <w:p w14:paraId="1F8A902E" w14:textId="77777777" w:rsidR="00E42541" w:rsidRDefault="00E42541" w:rsidP="00E42541">
      <w:pPr>
        <w:rPr>
          <w:rStyle w:val="StyleUnderline"/>
        </w:rPr>
      </w:pPr>
      <w:r w:rsidRPr="00F14899">
        <w:rPr>
          <w:rStyle w:val="StyleUnderline"/>
          <w:highlight w:val="cyan"/>
        </w:rPr>
        <w:t xml:space="preserve">The </w:t>
      </w:r>
      <w:r w:rsidRPr="00F14899">
        <w:rPr>
          <w:rStyle w:val="StyleUnderline"/>
          <w:b/>
          <w:bCs/>
          <w:highlight w:val="cyan"/>
        </w:rPr>
        <w:t>reserve status is based largely</w:t>
      </w:r>
      <w:r w:rsidRPr="00F14899">
        <w:rPr>
          <w:rStyle w:val="StyleUnderline"/>
          <w:highlight w:val="cyan"/>
        </w:rPr>
        <w:t xml:space="preserve"> on</w:t>
      </w:r>
      <w:r w:rsidRPr="00F75332">
        <w:rPr>
          <w:rStyle w:val="StyleUnderline"/>
        </w:rPr>
        <w:t xml:space="preserve"> the </w:t>
      </w:r>
      <w:r w:rsidRPr="00F14899">
        <w:rPr>
          <w:rStyle w:val="StyleUnderline"/>
          <w:b/>
          <w:bCs/>
          <w:highlight w:val="cyan"/>
        </w:rPr>
        <w:t>siz</w:t>
      </w:r>
      <w:r w:rsidRPr="00F75332">
        <w:rPr>
          <w:rStyle w:val="StyleUnderline"/>
          <w:b/>
          <w:bCs/>
        </w:rPr>
        <w:t>e</w:t>
      </w:r>
      <w:r w:rsidRPr="00F75332">
        <w:rPr>
          <w:sz w:val="16"/>
        </w:rPr>
        <w:t xml:space="preserve"> and </w:t>
      </w:r>
      <w:r w:rsidRPr="00F75332">
        <w:rPr>
          <w:rStyle w:val="StyleUnderline"/>
          <w:b/>
          <w:bCs/>
        </w:rPr>
        <w:t>strength</w:t>
      </w:r>
      <w:r w:rsidRPr="00F75332">
        <w:rPr>
          <w:sz w:val="16"/>
        </w:rPr>
        <w:t xml:space="preserve"> of the U.S. economy </w:t>
      </w:r>
      <w:r w:rsidRPr="00F14899">
        <w:rPr>
          <w:rStyle w:val="StyleUnderline"/>
          <w:b/>
          <w:bCs/>
          <w:highlight w:val="cyan"/>
        </w:rPr>
        <w:t>and the dominance of</w:t>
      </w:r>
      <w:r w:rsidRPr="00F75332">
        <w:rPr>
          <w:rStyle w:val="StyleUnderline"/>
          <w:b/>
          <w:bCs/>
        </w:rPr>
        <w:t xml:space="preserve"> the U.S. </w:t>
      </w:r>
      <w:r w:rsidRPr="00F14899">
        <w:rPr>
          <w:rStyle w:val="StyleUnderline"/>
          <w:b/>
          <w:bCs/>
          <w:highlight w:val="cyan"/>
        </w:rPr>
        <w:t>financial markets</w:t>
      </w:r>
      <w:r w:rsidRPr="00F14899">
        <w:rPr>
          <w:rStyle w:val="StyleUnderline"/>
          <w:highlight w:val="cyan"/>
        </w:rPr>
        <w:t>.</w:t>
      </w:r>
      <w:r w:rsidRPr="00F75332">
        <w:rPr>
          <w:sz w:val="16"/>
        </w:rPr>
        <w:t xml:space="preserve"> </w:t>
      </w:r>
      <w:r w:rsidRPr="00F75332">
        <w:rPr>
          <w:rStyle w:val="StyleUnderline"/>
        </w:rPr>
        <w:t xml:space="preserve">Despite large deficit spending, trillions of dollars in debt, and the unbridled printing of U.S. dollars, </w:t>
      </w:r>
      <w:r w:rsidRPr="00F75332">
        <w:rPr>
          <w:rStyle w:val="StyleUnderline"/>
          <w:b/>
          <w:bCs/>
        </w:rPr>
        <w:t>U.S. Treasury securities</w:t>
      </w:r>
      <w:r w:rsidRPr="00F75332">
        <w:rPr>
          <w:rStyle w:val="StyleUnderline"/>
        </w:rPr>
        <w:t xml:space="preserve"> remain the </w:t>
      </w:r>
      <w:r w:rsidRPr="00F75332">
        <w:rPr>
          <w:rStyle w:val="StyleUnderline"/>
          <w:b/>
          <w:bCs/>
        </w:rPr>
        <w:t xml:space="preserve">safest store </w:t>
      </w:r>
      <w:r w:rsidRPr="00F75332">
        <w:rPr>
          <w:rStyle w:val="StyleUnderline"/>
        </w:rPr>
        <w:t xml:space="preserve">of money. The </w:t>
      </w:r>
      <w:r w:rsidRPr="00F75332">
        <w:rPr>
          <w:rStyle w:val="StyleUnderline"/>
          <w:b/>
          <w:bCs/>
        </w:rPr>
        <w:t>trust and confidence</w:t>
      </w:r>
      <w:r w:rsidRPr="00F75332">
        <w:rPr>
          <w:rStyle w:val="StyleUnderline"/>
        </w:rPr>
        <w:t xml:space="preserve"> that the world has in the ability of the United States to </w:t>
      </w:r>
      <w:r w:rsidRPr="00F75332">
        <w:rPr>
          <w:rStyle w:val="StyleUnderline"/>
          <w:b/>
          <w:bCs/>
        </w:rPr>
        <w:t>pay its debts</w:t>
      </w:r>
      <w:r w:rsidRPr="00F75332">
        <w:rPr>
          <w:rStyle w:val="StyleUnderline"/>
        </w:rPr>
        <w:t xml:space="preserve"> have kept the dollar as the </w:t>
      </w:r>
      <w:r w:rsidRPr="00F75332">
        <w:rPr>
          <w:rStyle w:val="StyleUnderline"/>
          <w:b/>
          <w:bCs/>
        </w:rPr>
        <w:t>most redeemable currency</w:t>
      </w:r>
      <w:r w:rsidRPr="00F75332">
        <w:rPr>
          <w:rStyle w:val="StyleUnderline"/>
        </w:rPr>
        <w:t xml:space="preserve"> for facilitating </w:t>
      </w:r>
      <w:r w:rsidRPr="00F75332">
        <w:rPr>
          <w:rStyle w:val="StyleUnderline"/>
          <w:b/>
          <w:bCs/>
        </w:rPr>
        <w:t>world commerce</w:t>
      </w:r>
      <w:r w:rsidRPr="00F75332">
        <w:rPr>
          <w:rStyle w:val="StyleUnderline"/>
        </w:rPr>
        <w:t>.</w:t>
      </w:r>
    </w:p>
    <w:p w14:paraId="21C9F06E" w14:textId="77777777" w:rsidR="00E42541" w:rsidRDefault="00E42541" w:rsidP="00E42541">
      <w:pPr>
        <w:rPr>
          <w:rStyle w:val="StyleUnderline"/>
        </w:rPr>
      </w:pPr>
    </w:p>
    <w:p w14:paraId="5B197CE2" w14:textId="77777777" w:rsidR="00E42541" w:rsidRDefault="00E42541" w:rsidP="00E42541">
      <w:pPr>
        <w:pStyle w:val="Heading4"/>
      </w:pPr>
      <w:r>
        <w:t>Extinction.</w:t>
      </w:r>
    </w:p>
    <w:p w14:paraId="7BD8CA88" w14:textId="77777777" w:rsidR="00E42541" w:rsidRPr="00E94AA8" w:rsidRDefault="00E42541" w:rsidP="00E42541">
      <w:pPr>
        <w:rPr>
          <w:rStyle w:val="Style13ptBold"/>
        </w:rPr>
      </w:pPr>
      <w:r w:rsidRPr="00E94AA8">
        <w:rPr>
          <w:rStyle w:val="Style13ptBold"/>
        </w:rPr>
        <w:t>McCoy 10</w:t>
      </w:r>
    </w:p>
    <w:p w14:paraId="46DEBAD8" w14:textId="77777777" w:rsidR="00E42541" w:rsidRPr="00187375" w:rsidRDefault="00E42541" w:rsidP="00E42541">
      <w:pPr>
        <w:rPr>
          <w:szCs w:val="20"/>
        </w:rPr>
      </w:pPr>
      <w:r w:rsidRPr="00187375">
        <w:rPr>
          <w:szCs w:val="20"/>
        </w:rPr>
        <w:t>Alfred W. McCoy is the J.R.W. Smail Professor of History at the University of Wisconsin-Madison, Salon, December 6, 2010, "How America will collapse (by 2025)", http://www.salon.com/2010/12/06/america_collapse_2025/</w:t>
      </w:r>
    </w:p>
    <w:p w14:paraId="69B2B89F" w14:textId="77777777" w:rsidR="00E42541" w:rsidRDefault="00E42541" w:rsidP="00E42541">
      <w:pPr>
        <w:rPr>
          <w:szCs w:val="20"/>
        </w:rPr>
      </w:pPr>
      <w:r w:rsidRPr="00187375">
        <w:rPr>
          <w:szCs w:val="20"/>
        </w:rPr>
        <w:t>Such negative trends are encouraging increasingly sharp criticism of the dollar’s role as the world’s reserve currency. “</w:t>
      </w:r>
      <w:r w:rsidRPr="00187375">
        <w:rPr>
          <w:rStyle w:val="StyleUnderline"/>
          <w:szCs w:val="20"/>
        </w:rPr>
        <w:t xml:space="preserve">Other countries are no longer willing to </w:t>
      </w:r>
      <w:r w:rsidRPr="00981A73">
        <w:rPr>
          <w:rStyle w:val="StyleUnderline"/>
          <w:szCs w:val="20"/>
        </w:rPr>
        <w:t>buy</w:t>
      </w:r>
      <w:r w:rsidRPr="00981A73">
        <w:rPr>
          <w:szCs w:val="20"/>
        </w:rPr>
        <w:t xml:space="preserve"> into </w:t>
      </w:r>
      <w:r w:rsidRPr="00981A73">
        <w:rPr>
          <w:rStyle w:val="StyleUnderline"/>
          <w:szCs w:val="20"/>
        </w:rPr>
        <w:t>the idea that the U.S. knows best on economic policy</w:t>
      </w:r>
      <w:r w:rsidRPr="00981A73">
        <w:rPr>
          <w:szCs w:val="20"/>
        </w:rPr>
        <w:t xml:space="preserve">,” observed Kenneth S. Rogoff, a former chief economist at the International Monetary Fund. In mid-2009, with the world’s central banks holding an astronomical $4 trillion in U.S. Treasury notes, Russian president Dimitri </w:t>
      </w:r>
      <w:r w:rsidRPr="00981A73">
        <w:rPr>
          <w:rStyle w:val="StyleUnderline"/>
          <w:szCs w:val="20"/>
        </w:rPr>
        <w:t>Medvedev insisted</w:t>
      </w:r>
      <w:r w:rsidRPr="00981A73">
        <w:rPr>
          <w:szCs w:val="20"/>
        </w:rPr>
        <w:t xml:space="preserve"> that </w:t>
      </w:r>
      <w:r w:rsidRPr="00981A73">
        <w:rPr>
          <w:rStyle w:val="StyleUnderline"/>
          <w:szCs w:val="20"/>
        </w:rPr>
        <w:t xml:space="preserve">it was time to </w:t>
      </w:r>
      <w:r w:rsidRPr="00981A73">
        <w:rPr>
          <w:rStyle w:val="Emphasis"/>
        </w:rPr>
        <w:t>end “the</w:t>
      </w:r>
      <w:r w:rsidRPr="00981A73">
        <w:rPr>
          <w:rStyle w:val="StyleUnderline"/>
          <w:szCs w:val="20"/>
        </w:rPr>
        <w:t xml:space="preserve"> artificially maintained </w:t>
      </w:r>
      <w:r w:rsidRPr="00981A73">
        <w:rPr>
          <w:rStyle w:val="Emphasis"/>
        </w:rPr>
        <w:t>unipolar system</w:t>
      </w:r>
      <w:r w:rsidRPr="00981A73">
        <w:rPr>
          <w:rStyle w:val="StyleUnderline"/>
          <w:szCs w:val="20"/>
        </w:rPr>
        <w:t>” based on “one formerly strong reserve currency.”</w:t>
      </w:r>
      <w:r w:rsidRPr="00981A73">
        <w:rPr>
          <w:szCs w:val="20"/>
        </w:rPr>
        <w:t xml:space="preserve"> Simultaneously, </w:t>
      </w:r>
      <w:r w:rsidRPr="00981A73">
        <w:rPr>
          <w:rStyle w:val="StyleUnderline"/>
          <w:szCs w:val="20"/>
        </w:rPr>
        <w:t>China’s central bank governor suggested that the future might lie with a global reserve currency “disconnected from individual nations”</w:t>
      </w:r>
      <w:r w:rsidRPr="00981A73">
        <w:rPr>
          <w:szCs w:val="20"/>
        </w:rPr>
        <w:t xml:space="preserve"> (</w:t>
      </w:r>
      <w:r w:rsidRPr="00981A73">
        <w:rPr>
          <w:rStyle w:val="StyleUnderline"/>
          <w:szCs w:val="20"/>
        </w:rPr>
        <w:t>that is, the U.S. dollar</w:t>
      </w:r>
      <w:r w:rsidRPr="00981A73">
        <w:rPr>
          <w:szCs w:val="20"/>
        </w:rPr>
        <w:t xml:space="preserve">). </w:t>
      </w:r>
      <w:r w:rsidRPr="00981A73">
        <w:rPr>
          <w:rStyle w:val="StyleUnderline"/>
          <w:szCs w:val="20"/>
        </w:rPr>
        <w:t>Take these as</w:t>
      </w:r>
      <w:r w:rsidRPr="00981A73">
        <w:rPr>
          <w:szCs w:val="20"/>
        </w:rPr>
        <w:t xml:space="preserve"> signposts of a world to come, and of </w:t>
      </w:r>
      <w:r w:rsidRPr="00981A73">
        <w:rPr>
          <w:rStyle w:val="StyleUnderline"/>
          <w:szCs w:val="20"/>
        </w:rPr>
        <w:t>a possible attempt</w:t>
      </w:r>
      <w:r w:rsidRPr="00981A73">
        <w:rPr>
          <w:szCs w:val="20"/>
        </w:rPr>
        <w:t xml:space="preserve">, as economist Michael Hudson has argued, </w:t>
      </w:r>
      <w:r w:rsidRPr="00981A73">
        <w:rPr>
          <w:rStyle w:val="StyleUnderline"/>
          <w:szCs w:val="20"/>
        </w:rPr>
        <w:t>“to hasten the bankruptcy of the U.S. financial-military world order</w:t>
      </w:r>
      <w:r w:rsidRPr="00981A73">
        <w:rPr>
          <w:szCs w:val="20"/>
        </w:rPr>
        <w:t>.” Economic Decline: Scenario 2020 After years of swelling deficits fed by incessant warfare in distant lands, in 2020, as long</w:t>
      </w:r>
      <w:r w:rsidRPr="00187375">
        <w:rPr>
          <w:szCs w:val="20"/>
        </w:rPr>
        <w:t xml:space="preserve"> expected, </w:t>
      </w:r>
      <w:r w:rsidRPr="00F14899">
        <w:rPr>
          <w:rStyle w:val="StyleUnderline"/>
          <w:szCs w:val="20"/>
          <w:highlight w:val="cyan"/>
        </w:rPr>
        <w:t>the</w:t>
      </w:r>
      <w:r w:rsidRPr="00187375">
        <w:rPr>
          <w:rStyle w:val="StyleUnderline"/>
          <w:szCs w:val="20"/>
        </w:rPr>
        <w:t xml:space="preserve"> U.S. </w:t>
      </w:r>
      <w:r w:rsidRPr="00F14899">
        <w:rPr>
          <w:rStyle w:val="StyleUnderline"/>
          <w:szCs w:val="20"/>
          <w:highlight w:val="cyan"/>
        </w:rPr>
        <w:t>dollar</w:t>
      </w:r>
      <w:r w:rsidRPr="00187375">
        <w:rPr>
          <w:rStyle w:val="StyleUnderline"/>
          <w:szCs w:val="20"/>
        </w:rPr>
        <w:t xml:space="preserve"> finally </w:t>
      </w:r>
      <w:r w:rsidRPr="00F14899">
        <w:rPr>
          <w:rStyle w:val="Emphasis"/>
          <w:highlight w:val="cyan"/>
        </w:rPr>
        <w:t>loses its</w:t>
      </w:r>
      <w:r w:rsidRPr="00981A73">
        <w:rPr>
          <w:rStyle w:val="Emphasis"/>
        </w:rPr>
        <w:t xml:space="preserve"> special </w:t>
      </w:r>
      <w:r w:rsidRPr="00F14899">
        <w:rPr>
          <w:rStyle w:val="Emphasis"/>
          <w:highlight w:val="cyan"/>
        </w:rPr>
        <w:t>status</w:t>
      </w:r>
      <w:r w:rsidRPr="00187375">
        <w:rPr>
          <w:rStyle w:val="StyleUnderline"/>
          <w:szCs w:val="20"/>
        </w:rPr>
        <w:t xml:space="preserve"> as the world’s reserve currency. </w:t>
      </w:r>
      <w:r w:rsidRPr="00F14899">
        <w:rPr>
          <w:rStyle w:val="StyleUnderline"/>
          <w:szCs w:val="20"/>
          <w:highlight w:val="cyan"/>
        </w:rPr>
        <w:t>Suddenly</w:t>
      </w:r>
      <w:r w:rsidRPr="00AE443B">
        <w:rPr>
          <w:rStyle w:val="StyleUnderline"/>
          <w:szCs w:val="20"/>
        </w:rPr>
        <w:t xml:space="preserve">, the </w:t>
      </w:r>
      <w:r w:rsidRPr="00F14899">
        <w:rPr>
          <w:rStyle w:val="StyleUnderline"/>
          <w:szCs w:val="20"/>
          <w:highlight w:val="cyan"/>
        </w:rPr>
        <w:t>cost of imports soars</w:t>
      </w:r>
      <w:r w:rsidRPr="00AE443B">
        <w:rPr>
          <w:b/>
          <w:szCs w:val="20"/>
        </w:rPr>
        <w:t>.</w:t>
      </w:r>
      <w:r w:rsidRPr="00187375">
        <w:rPr>
          <w:szCs w:val="20"/>
        </w:rPr>
        <w:t xml:space="preserve"> Unable to pay for swelling deficits by selling now-devalued Treasury notes abroad, </w:t>
      </w:r>
      <w:r w:rsidRPr="00F14899">
        <w:rPr>
          <w:rStyle w:val="StyleUnderline"/>
          <w:szCs w:val="20"/>
          <w:highlight w:val="cyan"/>
        </w:rPr>
        <w:t>Washington is</w:t>
      </w:r>
      <w:r w:rsidRPr="00187375">
        <w:rPr>
          <w:rStyle w:val="StyleUnderline"/>
          <w:szCs w:val="20"/>
        </w:rPr>
        <w:t xml:space="preserve"> finally </w:t>
      </w:r>
      <w:r w:rsidRPr="00F14899">
        <w:rPr>
          <w:rStyle w:val="StyleUnderline"/>
          <w:szCs w:val="20"/>
          <w:highlight w:val="cyan"/>
        </w:rPr>
        <w:t xml:space="preserve">forced to </w:t>
      </w:r>
      <w:r w:rsidRPr="00F14899">
        <w:rPr>
          <w:rStyle w:val="StyleUnderline"/>
          <w:highlight w:val="cyan"/>
        </w:rPr>
        <w:t>slash its</w:t>
      </w:r>
      <w:r w:rsidRPr="00AE443B">
        <w:rPr>
          <w:rStyle w:val="StyleUnderline"/>
        </w:rPr>
        <w:t xml:space="preserve"> bloated </w:t>
      </w:r>
      <w:r w:rsidRPr="00F14899">
        <w:rPr>
          <w:rStyle w:val="StyleUnderline"/>
          <w:highlight w:val="cyan"/>
        </w:rPr>
        <w:t>military</w:t>
      </w:r>
      <w:r w:rsidRPr="00AE443B">
        <w:rPr>
          <w:rStyle w:val="StyleUnderline"/>
        </w:rPr>
        <w:t xml:space="preserve"> budget. Under pressure at home </w:t>
      </w:r>
      <w:r w:rsidRPr="00F14899">
        <w:rPr>
          <w:rStyle w:val="StyleUnderline"/>
          <w:highlight w:val="cyan"/>
        </w:rPr>
        <w:t>and</w:t>
      </w:r>
      <w:r w:rsidRPr="00AE443B">
        <w:rPr>
          <w:rStyle w:val="StyleUnderline"/>
        </w:rPr>
        <w:t xml:space="preserve"> abroad, Washington slowly </w:t>
      </w:r>
      <w:r w:rsidRPr="00F14899">
        <w:rPr>
          <w:rStyle w:val="StyleUnderline"/>
          <w:highlight w:val="cyan"/>
        </w:rPr>
        <w:t>pulls</w:t>
      </w:r>
      <w:r w:rsidRPr="00AE443B">
        <w:rPr>
          <w:rStyle w:val="StyleUnderline"/>
        </w:rPr>
        <w:t xml:space="preserve"> U.S. </w:t>
      </w:r>
      <w:r w:rsidRPr="00F14899">
        <w:rPr>
          <w:rStyle w:val="StyleUnderline"/>
          <w:highlight w:val="cyan"/>
        </w:rPr>
        <w:t>forces back from</w:t>
      </w:r>
      <w:r w:rsidRPr="00187375">
        <w:rPr>
          <w:szCs w:val="20"/>
        </w:rPr>
        <w:t xml:space="preserve"> </w:t>
      </w:r>
      <w:r w:rsidRPr="00F14899">
        <w:rPr>
          <w:rStyle w:val="StyleUnderline"/>
          <w:highlight w:val="cyan"/>
        </w:rPr>
        <w:t>hundreds of</w:t>
      </w:r>
      <w:r w:rsidRPr="00AE443B">
        <w:rPr>
          <w:rStyle w:val="StyleUnderline"/>
        </w:rPr>
        <w:t xml:space="preserve"> overseas </w:t>
      </w:r>
      <w:r w:rsidRPr="00F14899">
        <w:rPr>
          <w:rStyle w:val="StyleUnderline"/>
          <w:highlight w:val="cyan"/>
        </w:rPr>
        <w:t>bases</w:t>
      </w:r>
      <w:r w:rsidRPr="00AE443B">
        <w:rPr>
          <w:rStyle w:val="StyleUnderline"/>
        </w:rPr>
        <w:t xml:space="preserve"> to a continental perimeter</w:t>
      </w:r>
      <w:r w:rsidRPr="00187375">
        <w:rPr>
          <w:szCs w:val="20"/>
        </w:rPr>
        <w:t xml:space="preserve">. By now, however, it is far too late. </w:t>
      </w:r>
      <w:r w:rsidRPr="00F14899">
        <w:rPr>
          <w:rStyle w:val="StyleUnderline"/>
          <w:szCs w:val="20"/>
          <w:highlight w:val="cyan"/>
        </w:rPr>
        <w:t xml:space="preserve">Faced with a </w:t>
      </w:r>
      <w:r w:rsidRPr="00F14899">
        <w:rPr>
          <w:rStyle w:val="Emphasis"/>
          <w:highlight w:val="cyan"/>
        </w:rPr>
        <w:t>fading superpower</w:t>
      </w:r>
      <w:r w:rsidRPr="00AE443B">
        <w:rPr>
          <w:rStyle w:val="StyleUnderline"/>
          <w:szCs w:val="20"/>
        </w:rPr>
        <w:t xml:space="preserve"> incapable of paying the bills, </w:t>
      </w:r>
      <w:r w:rsidRPr="00F14899">
        <w:rPr>
          <w:rStyle w:val="StyleUnderline"/>
          <w:szCs w:val="20"/>
          <w:highlight w:val="cyan"/>
        </w:rPr>
        <w:t>China, India, Iran, Russia</w:t>
      </w:r>
      <w:r w:rsidRPr="00AE443B">
        <w:rPr>
          <w:rStyle w:val="StyleUnderline"/>
          <w:szCs w:val="20"/>
        </w:rPr>
        <w:t xml:space="preserve">, </w:t>
      </w:r>
      <w:r w:rsidRPr="00F14899">
        <w:rPr>
          <w:rStyle w:val="StyleUnderline"/>
          <w:szCs w:val="20"/>
          <w:highlight w:val="cyan"/>
        </w:rPr>
        <w:t>and other powers,</w:t>
      </w:r>
      <w:r w:rsidRPr="00AE443B">
        <w:rPr>
          <w:rStyle w:val="StyleUnderline"/>
          <w:szCs w:val="20"/>
        </w:rPr>
        <w:t xml:space="preserve"> great and regional, </w:t>
      </w:r>
      <w:r w:rsidRPr="00F14899">
        <w:rPr>
          <w:rStyle w:val="Emphasis"/>
          <w:highlight w:val="cyan"/>
        </w:rPr>
        <w:t>provocatively challenge U.S. dominion</w:t>
      </w:r>
      <w:r w:rsidRPr="00AE443B">
        <w:rPr>
          <w:rStyle w:val="Emphasis"/>
        </w:rPr>
        <w:t xml:space="preserve"> over the oceans, space, and cyberspace</w:t>
      </w:r>
      <w:r w:rsidRPr="00187375">
        <w:rPr>
          <w:szCs w:val="20"/>
        </w:rPr>
        <w:t>. Meanwhile</w:t>
      </w:r>
      <w:r w:rsidRPr="00DC71D6">
        <w:rPr>
          <w:szCs w:val="20"/>
        </w:rPr>
        <w:t xml:space="preserve">, </w:t>
      </w:r>
      <w:r w:rsidRPr="00DC71D6">
        <w:rPr>
          <w:rStyle w:val="StyleUnderline"/>
          <w:szCs w:val="20"/>
        </w:rPr>
        <w:t>amid soaring prices, ever-rising unemployment, and a continuing decline in real wages, domestic divisions widen into violent clashes and divisive debates,</w:t>
      </w:r>
      <w:r w:rsidRPr="00DC71D6">
        <w:rPr>
          <w:szCs w:val="20"/>
        </w:rPr>
        <w:t xml:space="preserve"> often over remarkably irrelevant issues. </w:t>
      </w:r>
      <w:r w:rsidRPr="00DC71D6">
        <w:rPr>
          <w:rStyle w:val="StyleUnderline"/>
        </w:rPr>
        <w:t>Riding a political tide of disillusionment and despair, a far-right patriot captures the presidency wit</w:t>
      </w:r>
      <w:r w:rsidRPr="00AE443B">
        <w:rPr>
          <w:rStyle w:val="StyleUnderline"/>
        </w:rPr>
        <w:t xml:space="preserve">h thundering rhetoric, demanding respect for American authority and </w:t>
      </w:r>
      <w:r w:rsidRPr="00F14899">
        <w:rPr>
          <w:rStyle w:val="StyleUnderline"/>
          <w:highlight w:val="cyan"/>
        </w:rPr>
        <w:t xml:space="preserve">threatening </w:t>
      </w:r>
      <w:r w:rsidRPr="00F14899">
        <w:rPr>
          <w:rStyle w:val="Emphasis"/>
          <w:highlight w:val="cyan"/>
        </w:rPr>
        <w:t>military retaliation</w:t>
      </w:r>
      <w:r w:rsidRPr="00AE443B">
        <w:rPr>
          <w:rStyle w:val="StyleUnderline"/>
        </w:rPr>
        <w:t xml:space="preserve"> or economic reprisa</w:t>
      </w:r>
      <w:r w:rsidRPr="00AE443B">
        <w:rPr>
          <w:rStyle w:val="StyleUnderline"/>
          <w:szCs w:val="20"/>
        </w:rPr>
        <w:t>l</w:t>
      </w:r>
      <w:r w:rsidRPr="00AE443B">
        <w:rPr>
          <w:b/>
          <w:szCs w:val="20"/>
        </w:rPr>
        <w:t>.</w:t>
      </w:r>
      <w:r w:rsidRPr="00187375">
        <w:rPr>
          <w:szCs w:val="20"/>
        </w:rPr>
        <w:t xml:space="preserve"> The world pays next to no attention as the American Century ends in silence.</w:t>
      </w:r>
    </w:p>
    <w:p w14:paraId="0861A8E5" w14:textId="77777777" w:rsidR="00E42541" w:rsidRPr="007E5930" w:rsidRDefault="00E42541" w:rsidP="00E42541">
      <w:pPr>
        <w:rPr>
          <w:szCs w:val="20"/>
        </w:rPr>
      </w:pPr>
    </w:p>
    <w:p w14:paraId="259919B5" w14:textId="77777777" w:rsidR="00E42541" w:rsidRDefault="00E42541" w:rsidP="00E42541">
      <w:pPr>
        <w:pStyle w:val="Heading4"/>
      </w:pPr>
      <w:r>
        <w:t>Fintech innovation is key to the effectiveness of U.S. economic sanctions.</w:t>
      </w:r>
    </w:p>
    <w:p w14:paraId="7D7BF749" w14:textId="77777777" w:rsidR="00E42541" w:rsidRDefault="00E42541" w:rsidP="00E42541">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17CAB71D" w14:textId="77777777" w:rsidR="00E42541" w:rsidRDefault="00E42541" w:rsidP="00E42541">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56DF964C" w14:textId="77777777" w:rsidR="00E42541" w:rsidRPr="00747071" w:rsidRDefault="00E42541" w:rsidP="00E42541"/>
    <w:p w14:paraId="5A95B561" w14:textId="77777777" w:rsidR="00E42541" w:rsidRPr="00747071" w:rsidRDefault="00E42541" w:rsidP="00E42541">
      <w:pPr>
        <w:rPr>
          <w:rStyle w:val="StyleUnderline"/>
        </w:rPr>
      </w:pPr>
      <w:r w:rsidRPr="00F14899">
        <w:rPr>
          <w:rStyle w:val="Emphasis"/>
          <w:highlight w:val="cyan"/>
        </w:rPr>
        <w:t>Developments in fin</w:t>
      </w:r>
      <w:r w:rsidRPr="00747071">
        <w:rPr>
          <w:rStyle w:val="StyleUnderline"/>
        </w:rPr>
        <w:t xml:space="preserve">ancial </w:t>
      </w:r>
      <w:r w:rsidRPr="00F14899">
        <w:rPr>
          <w:rStyle w:val="Emphasis"/>
          <w:highlight w:val="cyan"/>
        </w:rPr>
        <w:t>tech</w:t>
      </w:r>
      <w:r w:rsidRPr="00747071">
        <w:rPr>
          <w:rStyle w:val="StyleUnderline"/>
        </w:rPr>
        <w:t>nology</w:t>
      </w:r>
      <w:r w:rsidRPr="00747071">
        <w:rPr>
          <w:sz w:val="16"/>
          <w:szCs w:val="16"/>
        </w:rPr>
        <w:t xml:space="preserve"> also </w:t>
      </w:r>
      <w:r w:rsidRPr="00064F5B">
        <w:rPr>
          <w:rStyle w:val="Emphasis"/>
        </w:rPr>
        <w:t xml:space="preserve">have the potential to </w:t>
      </w:r>
      <w:r w:rsidRPr="00F14899">
        <w:rPr>
          <w:rStyle w:val="Emphasis"/>
          <w:highlight w:val="cyan"/>
        </w:rPr>
        <w:t>affect</w:t>
      </w:r>
      <w:r w:rsidRPr="00747071">
        <w:rPr>
          <w:rStyle w:val="Emphasis"/>
        </w:rPr>
        <w:t xml:space="preserve"> the </w:t>
      </w:r>
      <w:r w:rsidRPr="00064F5B">
        <w:rPr>
          <w:rStyle w:val="Emphasis"/>
        </w:rPr>
        <w:t xml:space="preserve">availability and strength of </w:t>
      </w:r>
      <w:r w:rsidRPr="00F14899">
        <w:rPr>
          <w:rStyle w:val="Emphasis"/>
          <w:highlight w:val="cyan"/>
        </w:rPr>
        <w:t>coercive economic measures</w:t>
      </w:r>
      <w:r w:rsidRPr="00747071">
        <w:rPr>
          <w:rStyle w:val="StyleUnderline"/>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F14899">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F14899">
        <w:rPr>
          <w:rStyle w:val="Emphasis"/>
          <w:highlight w:val="cyan"/>
        </w:rPr>
        <w:t>undermine</w:t>
      </w:r>
      <w:r w:rsidRPr="00747071">
        <w:rPr>
          <w:sz w:val="16"/>
          <w:szCs w:val="16"/>
        </w:rPr>
        <w:t xml:space="preserve"> the strength of </w:t>
      </w:r>
      <w:r w:rsidRPr="00F14899">
        <w:rPr>
          <w:rStyle w:val="Emphasis"/>
          <w:highlight w:val="cyan"/>
        </w:rPr>
        <w:t xml:space="preserve">coercive </w:t>
      </w:r>
      <w:r w:rsidRPr="00064F5B">
        <w:rPr>
          <w:rStyle w:val="Emphasis"/>
        </w:rPr>
        <w:t xml:space="preserve">economic </w:t>
      </w:r>
      <w:r w:rsidRPr="00F14899">
        <w:rPr>
          <w:rStyle w:val="Emphasis"/>
          <w:highlight w:val="cyan"/>
        </w:rPr>
        <w:t>measures</w:t>
      </w:r>
      <w:r w:rsidRPr="00747071">
        <w:rPr>
          <w:sz w:val="16"/>
          <w:szCs w:val="16"/>
        </w:rPr>
        <w:t xml:space="preserve">. However, </w:t>
      </w:r>
      <w:r w:rsidRPr="00747071">
        <w:rPr>
          <w:rStyle w:val="Emphasis"/>
        </w:rPr>
        <w:t>fin</w:t>
      </w:r>
      <w:r w:rsidRPr="00747071">
        <w:rPr>
          <w:rStyle w:val="StyleUnderline"/>
        </w:rPr>
        <w:t xml:space="preserve">ancial </w:t>
      </w:r>
      <w:r w:rsidRPr="00747071">
        <w:rPr>
          <w:rStyle w:val="Emphasis"/>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Underline"/>
        </w:rPr>
        <w:t xml:space="preserve"> throughout global chains of financial interconnectivity.</w:t>
      </w:r>
    </w:p>
    <w:p w14:paraId="3C5C26ED" w14:textId="77777777" w:rsidR="00E42541" w:rsidRDefault="00E42541" w:rsidP="00E42541">
      <w:pPr>
        <w:rPr>
          <w:sz w:val="16"/>
          <w:szCs w:val="16"/>
        </w:rPr>
      </w:pPr>
      <w:r w:rsidRPr="00F14899">
        <w:rPr>
          <w:rStyle w:val="Emphasis"/>
          <w:highlight w:val="cyan"/>
        </w:rPr>
        <w:t>Fin</w:t>
      </w:r>
      <w:r w:rsidRPr="00747071">
        <w:rPr>
          <w:rStyle w:val="StyleUnderline"/>
        </w:rPr>
        <w:t xml:space="preserve">ancial </w:t>
      </w:r>
      <w:r w:rsidRPr="00F14899">
        <w:rPr>
          <w:rStyle w:val="Emphasis"/>
          <w:highlight w:val="cyan"/>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F14899">
        <w:rPr>
          <w:rStyle w:val="Emphasis"/>
          <w:highlight w:val="cyan"/>
        </w:rPr>
        <w:t>enable foreign governments to</w:t>
      </w:r>
      <w:r w:rsidRPr="00747071">
        <w:rPr>
          <w:rStyle w:val="StyleUnderline"/>
        </w:rPr>
        <w:t xml:space="preserve"> develop better tools to </w:t>
      </w:r>
      <w:r w:rsidRPr="00F14899">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meaningful ways</w:t>
      </w:r>
      <w:r w:rsidRPr="001C4C85">
        <w:rPr>
          <w:rStyle w:val="StyleUnderline"/>
        </w:rPr>
        <w:t xml:space="preserve">. </w:t>
      </w:r>
      <w:r w:rsidRPr="001C4C85">
        <w:rPr>
          <w:rStyle w:val="Emphasis"/>
        </w:rPr>
        <w:t xml:space="preserve">Conversely, </w:t>
      </w:r>
      <w:r w:rsidRPr="00F14899">
        <w:rPr>
          <w:rStyle w:val="Emphasis"/>
          <w:highlight w:val="cyan"/>
        </w:rPr>
        <w:t xml:space="preserve">new </w:t>
      </w:r>
      <w:r w:rsidRPr="00064F5B">
        <w:rPr>
          <w:rStyle w:val="Emphasis"/>
        </w:rPr>
        <w:t xml:space="preserve">AI/ML or other </w:t>
      </w:r>
      <w:r w:rsidRPr="00F14899">
        <w:rPr>
          <w:rStyle w:val="Emphasis"/>
          <w:highlight w:val="cyan"/>
        </w:rPr>
        <w:t>tech</w:t>
      </w:r>
      <w:r w:rsidRPr="00747071">
        <w:rPr>
          <w:rStyle w:val="Emphasis"/>
        </w:rPr>
        <w:t xml:space="preserve">nologies </w:t>
      </w:r>
      <w:r w:rsidRPr="00F14899">
        <w:rPr>
          <w:rStyle w:val="Emphasis"/>
          <w:highlight w:val="cyan"/>
        </w:rPr>
        <w:t>may help U.S. policymakers implement</w:t>
      </w:r>
      <w:r w:rsidRPr="00064F5B">
        <w:rPr>
          <w:rStyle w:val="Emphasis"/>
        </w:rPr>
        <w:t xml:space="preserve">ing </w:t>
      </w:r>
      <w:r w:rsidRPr="00F14899">
        <w:rPr>
          <w:rStyle w:val="Emphasis"/>
          <w:highlight w:val="cyan"/>
        </w:rPr>
        <w:t>econ</w:t>
      </w:r>
      <w:r w:rsidRPr="00747071">
        <w:rPr>
          <w:rStyle w:val="Emphasis"/>
        </w:rPr>
        <w:t xml:space="preserve">omic </w:t>
      </w:r>
      <w:r w:rsidRPr="00F14899">
        <w:rPr>
          <w:rStyle w:val="Emphasis"/>
          <w:highlight w:val="cyan"/>
        </w:rPr>
        <w:t>coercion</w:t>
      </w:r>
      <w:r w:rsidRPr="00747071">
        <w:rPr>
          <w:rStyle w:val="StyleUnderline"/>
        </w:rPr>
        <w:t xml:space="preserve"> to better do their job</w:t>
      </w:r>
      <w:r w:rsidRPr="00747071">
        <w:rPr>
          <w:sz w:val="16"/>
          <w:szCs w:val="16"/>
        </w:rPr>
        <w:t xml:space="preserve">. </w:t>
      </w:r>
    </w:p>
    <w:p w14:paraId="364E2006" w14:textId="77777777" w:rsidR="00E42541" w:rsidRDefault="00E42541" w:rsidP="00E42541">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6E2F5C6B" w14:textId="77777777" w:rsidR="00E42541" w:rsidRDefault="00E42541" w:rsidP="00E42541">
      <w:pPr>
        <w:rPr>
          <w:sz w:val="16"/>
          <w:szCs w:val="16"/>
        </w:rPr>
      </w:pPr>
      <w:r w:rsidRPr="00747071">
        <w:rPr>
          <w:sz w:val="16"/>
          <w:szCs w:val="16"/>
        </w:rPr>
        <w:t xml:space="preserve">Maintaining U.S. Leverage </w:t>
      </w:r>
    </w:p>
    <w:p w14:paraId="29F977B3" w14:textId="77777777" w:rsidR="00E42541" w:rsidRDefault="00E42541" w:rsidP="00E42541">
      <w:pPr>
        <w:rPr>
          <w:sz w:val="16"/>
          <w:szCs w:val="16"/>
        </w:rPr>
      </w:pPr>
      <w:r w:rsidRPr="00F14899">
        <w:rPr>
          <w:rStyle w:val="Emphasis"/>
          <w:highlight w:val="cyan"/>
        </w:rPr>
        <w:t>The extent to which the U</w:t>
      </w:r>
      <w:r w:rsidRPr="00747071">
        <w:rPr>
          <w:rStyle w:val="StyleUnderline"/>
        </w:rPr>
        <w:t xml:space="preserve">nited </w:t>
      </w:r>
      <w:r w:rsidRPr="00F14899">
        <w:rPr>
          <w:rStyle w:val="Emphasis"/>
          <w:highlight w:val="cyan"/>
        </w:rPr>
        <w:t>S</w:t>
      </w:r>
      <w:r w:rsidRPr="00747071">
        <w:rPr>
          <w:rStyle w:val="StyleUnderline"/>
        </w:rPr>
        <w:t xml:space="preserve">tates </w:t>
      </w:r>
      <w:r w:rsidRPr="00F14899">
        <w:rPr>
          <w:rStyle w:val="Emphasis"/>
          <w:highlight w:val="cyan"/>
        </w:rPr>
        <w:t xml:space="preserve">will maintain </w:t>
      </w:r>
      <w:r w:rsidRPr="00D557E1">
        <w:rPr>
          <w:rStyle w:val="Emphasis"/>
        </w:rPr>
        <w:t xml:space="preserve">coercive economic </w:t>
      </w:r>
      <w:r w:rsidRPr="00F14899">
        <w:rPr>
          <w:rStyle w:val="Emphasis"/>
          <w:highlight w:val="cya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F14899">
        <w:rPr>
          <w:rStyle w:val="Emphasis"/>
          <w:highlight w:val="cyan"/>
        </w:rPr>
        <w:t>will depend</w:t>
      </w:r>
      <w:r w:rsidRPr="00747071">
        <w:rPr>
          <w:sz w:val="16"/>
          <w:szCs w:val="16"/>
        </w:rPr>
        <w:t xml:space="preserve"> to a significant degree </w:t>
      </w:r>
      <w:r w:rsidRPr="00F14899">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F14899">
        <w:rPr>
          <w:rStyle w:val="Emphasis"/>
          <w:highlight w:val="cyan"/>
        </w:rPr>
        <w:t xml:space="preserve">play a dominant role in the </w:t>
      </w:r>
      <w:r w:rsidRPr="00064F5B">
        <w:rPr>
          <w:rStyle w:val="Emphasis"/>
        </w:rPr>
        <w:t xml:space="preserve">development of the </w:t>
      </w:r>
      <w:r w:rsidRPr="00F14899">
        <w:rPr>
          <w:rStyle w:val="Emphasis"/>
          <w:highlight w:val="cyan"/>
        </w:rPr>
        <w:t>tech</w:t>
      </w:r>
      <w:r w:rsidRPr="00747071">
        <w:rPr>
          <w:rStyle w:val="Emphasis"/>
        </w:rPr>
        <w:t>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6271C732" w14:textId="77777777" w:rsidR="00E42541" w:rsidRDefault="00E42541" w:rsidP="00E42541">
      <w:pPr>
        <w:rPr>
          <w:sz w:val="16"/>
          <w:szCs w:val="16"/>
        </w:rPr>
      </w:pPr>
    </w:p>
    <w:p w14:paraId="41F3B9B5" w14:textId="77777777" w:rsidR="00E42541" w:rsidRPr="00110D55" w:rsidRDefault="00E42541" w:rsidP="00E42541">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3E2827DA" w14:textId="77777777" w:rsidR="00E42541" w:rsidRDefault="00E42541" w:rsidP="00E42541">
      <w:r w:rsidRPr="00725D00">
        <w:rPr>
          <w:b/>
          <w:bCs/>
          <w:sz w:val="26"/>
          <w:szCs w:val="26"/>
        </w:rPr>
        <w:t>Erdbrink 19</w:t>
      </w:r>
      <w:r>
        <w:t xml:space="preserve"> – Dutch journalist who is the Northern Europe bureau chief for The New York Times</w:t>
      </w:r>
    </w:p>
    <w:p w14:paraId="258D9A88" w14:textId="77777777" w:rsidR="00E42541" w:rsidRPr="00725D00" w:rsidRDefault="00E42541" w:rsidP="00E42541">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446E200F" w14:textId="77777777" w:rsidR="00E42541" w:rsidRPr="007036B2" w:rsidRDefault="00E42541" w:rsidP="00E42541">
      <w:pPr>
        <w:rPr>
          <w:u w:val="single"/>
        </w:rPr>
      </w:pPr>
      <w:r w:rsidRPr="00F14899">
        <w:rPr>
          <w:rStyle w:val="Emphasis"/>
          <w:highlight w:val="cyan"/>
        </w:rPr>
        <w:t>Iran’s econ</w:t>
      </w:r>
      <w:r w:rsidRPr="00725D00">
        <w:rPr>
          <w:rStyle w:val="Emphasis"/>
        </w:rPr>
        <w:t>omy</w:t>
      </w:r>
      <w:r w:rsidRPr="007036B2">
        <w:rPr>
          <w:u w:val="single"/>
        </w:rPr>
        <w:t xml:space="preserve"> </w:t>
      </w:r>
      <w:r w:rsidRPr="00F14899">
        <w:rPr>
          <w:highlight w:val="cyan"/>
          <w:u w:val="single"/>
        </w:rPr>
        <w:t xml:space="preserve">has been </w:t>
      </w:r>
      <w:r w:rsidRPr="00F14899">
        <w:rPr>
          <w:rStyle w:val="Emphasis"/>
          <w:highlight w:val="cyan"/>
        </w:rPr>
        <w:t>hobbled by</w:t>
      </w:r>
      <w:r w:rsidRPr="00725D00">
        <w:rPr>
          <w:rStyle w:val="Emphasis"/>
        </w:rPr>
        <w:t xml:space="preserve"> banking </w:t>
      </w:r>
      <w:r w:rsidRPr="00F14899">
        <w:rPr>
          <w:rStyle w:val="Emphasis"/>
          <w:highlight w:val="cyan"/>
        </w:rPr>
        <w:t>sanctions</w:t>
      </w:r>
      <w:r w:rsidRPr="007036B2">
        <w:rPr>
          <w:u w:val="single"/>
        </w:rPr>
        <w:t xml:space="preserve"> that effectively stop foreign companies from doing business in the country. But </w:t>
      </w:r>
      <w:r w:rsidRPr="00F14899">
        <w:rPr>
          <w:highlight w:val="cyan"/>
          <w:u w:val="single"/>
        </w:rPr>
        <w:t>transactions in Bitcoin</w:t>
      </w:r>
      <w:r w:rsidRPr="007036B2">
        <w:rPr>
          <w:u w:val="single"/>
        </w:rPr>
        <w:t xml:space="preserve">, difficult to trace, could </w:t>
      </w:r>
      <w:r w:rsidRPr="00F14899">
        <w:rPr>
          <w:highlight w:val="cyan"/>
          <w:u w:val="single"/>
        </w:rPr>
        <w:t>allow Iran</w:t>
      </w:r>
      <w:r w:rsidRPr="007036B2">
        <w:rPr>
          <w:u w:val="single"/>
        </w:rPr>
        <w:t xml:space="preserve">ians </w:t>
      </w:r>
      <w:r w:rsidRPr="00F14899">
        <w:rPr>
          <w:highlight w:val="cyan"/>
          <w:u w:val="single"/>
        </w:rPr>
        <w:t>to</w:t>
      </w:r>
      <w:r w:rsidRPr="007036B2">
        <w:rPr>
          <w:u w:val="single"/>
        </w:rPr>
        <w:t xml:space="preserve"> make international payments while </w:t>
      </w:r>
      <w:r w:rsidRPr="00F14899">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F14899">
        <w:rPr>
          <w:rStyle w:val="Emphasis"/>
          <w:highlight w:val="cyan"/>
        </w:rPr>
        <w:t>restrictions</w:t>
      </w:r>
      <w:r w:rsidRPr="00725D00">
        <w:rPr>
          <w:rStyle w:val="Emphasis"/>
        </w:rPr>
        <w:t xml:space="preserve"> on banks</w:t>
      </w:r>
      <w:r w:rsidRPr="007036B2">
        <w:rPr>
          <w:u w:val="single"/>
        </w:rPr>
        <w:t>.</w:t>
      </w:r>
    </w:p>
    <w:p w14:paraId="4FD0B252" w14:textId="77777777" w:rsidR="00E42541" w:rsidRDefault="00E42541" w:rsidP="00E42541">
      <w:r w:rsidRPr="00725D00">
        <w:rPr>
          <w:u w:val="single"/>
        </w:rPr>
        <w:t xml:space="preserve">In the past, the threat of </w:t>
      </w:r>
      <w:r w:rsidRPr="00F14899">
        <w:rPr>
          <w:highlight w:val="cyan"/>
          <w:u w:val="single"/>
        </w:rPr>
        <w:t>U</w:t>
      </w:r>
      <w:r w:rsidRPr="00725D00">
        <w:rPr>
          <w:u w:val="single"/>
        </w:rPr>
        <w:t xml:space="preserve">nited </w:t>
      </w:r>
      <w:r w:rsidRPr="00F14899">
        <w:rPr>
          <w:highlight w:val="cyan"/>
          <w:u w:val="single"/>
        </w:rPr>
        <w:t>S</w:t>
      </w:r>
      <w:r w:rsidRPr="00725D00">
        <w:rPr>
          <w:u w:val="single"/>
        </w:rPr>
        <w:t xml:space="preserve">tates </w:t>
      </w:r>
      <w:r w:rsidRPr="00F14899">
        <w:rPr>
          <w:highlight w:val="cyan"/>
          <w:u w:val="single"/>
        </w:rPr>
        <w:t>sanctions</w:t>
      </w:r>
      <w:r w:rsidRPr="00725D00">
        <w:rPr>
          <w:u w:val="single"/>
        </w:rPr>
        <w:t xml:space="preserve"> has been enough to </w:t>
      </w:r>
      <w:r w:rsidRPr="00F14899">
        <w:rPr>
          <w:highlight w:val="cyan"/>
          <w:u w:val="single"/>
        </w:rPr>
        <w:t>squelch most business with Iran, but</w:t>
      </w:r>
      <w:r w:rsidRPr="00725D00">
        <w:rPr>
          <w:u w:val="single"/>
        </w:rPr>
        <w:t xml:space="preserve"> the </w:t>
      </w:r>
      <w:r w:rsidRPr="00F14899">
        <w:rPr>
          <w:rStyle w:val="Emphasis"/>
          <w:highlight w:val="cyan"/>
        </w:rPr>
        <w:t>anonymous payments</w:t>
      </w:r>
      <w:r w:rsidRPr="00725D00">
        <w:rPr>
          <w:u w:val="single"/>
        </w:rPr>
        <w:t xml:space="preserve"> made in Bitcoin </w:t>
      </w:r>
      <w:r w:rsidRPr="00F14899">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1455C996" w14:textId="77777777" w:rsidR="00E42541" w:rsidRPr="00725D00" w:rsidRDefault="00E42541" w:rsidP="00E42541">
      <w:pPr>
        <w:rPr>
          <w:sz w:val="16"/>
          <w:szCs w:val="16"/>
        </w:rPr>
      </w:pPr>
      <w:r w:rsidRPr="00725D00">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3A233225" w14:textId="77777777" w:rsidR="00E42541" w:rsidRPr="00725D00" w:rsidRDefault="00E42541" w:rsidP="00E42541">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7347872F" w14:textId="77777777" w:rsidR="00E42541" w:rsidRPr="00725D00" w:rsidRDefault="00E42541" w:rsidP="00E42541">
      <w:pPr>
        <w:rPr>
          <w:sz w:val="16"/>
          <w:szCs w:val="16"/>
        </w:rPr>
      </w:pPr>
      <w:r w:rsidRPr="00725D00">
        <w:rPr>
          <w:sz w:val="16"/>
          <w:szCs w:val="16"/>
        </w:rPr>
        <w:t>“Treasury will aggressively pursue Iran and other rogue regimes attempting to exploit digital currencies,” the department said in a statement.</w:t>
      </w:r>
    </w:p>
    <w:p w14:paraId="1A1A1CCC" w14:textId="77777777" w:rsidR="00E42541" w:rsidRDefault="00E42541" w:rsidP="00E42541">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76CF885C" w14:textId="77777777" w:rsidR="00E42541" w:rsidRPr="000364C0" w:rsidRDefault="00E42541" w:rsidP="00E42541">
      <w:pPr>
        <w:rPr>
          <w:rStyle w:val="Emphasis"/>
        </w:rPr>
      </w:pPr>
      <w:r w:rsidRPr="00F14899">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F14899">
        <w:rPr>
          <w:highlight w:val="cyan"/>
          <w:u w:val="single"/>
        </w:rPr>
        <w:t>maintained</w:t>
      </w:r>
      <w:r w:rsidRPr="00725D00">
        <w:rPr>
          <w:u w:val="single"/>
        </w:rPr>
        <w:t xml:space="preserve"> communally </w:t>
      </w:r>
      <w:r w:rsidRPr="00F14899">
        <w:rPr>
          <w:highlight w:val="cyan"/>
          <w:u w:val="single"/>
        </w:rPr>
        <w:t>by</w:t>
      </w:r>
      <w:r w:rsidRPr="00725D00">
        <w:rPr>
          <w:u w:val="single"/>
        </w:rPr>
        <w:t xml:space="preserve"> many </w:t>
      </w:r>
      <w:r w:rsidRPr="00F14899">
        <w:rPr>
          <w:rStyle w:val="Emphasis"/>
          <w:highlight w:val="cyan"/>
        </w:rPr>
        <w:t>independent computers</w:t>
      </w:r>
      <w:r w:rsidRPr="00F14899">
        <w:rPr>
          <w:highlight w:val="cyan"/>
        </w:rPr>
        <w:t xml:space="preserve">. </w:t>
      </w:r>
      <w:r w:rsidRPr="00F14899">
        <w:rPr>
          <w:highlight w:val="cyan"/>
          <w:u w:val="single"/>
        </w:rPr>
        <w:t>The system</w:t>
      </w:r>
      <w:r w:rsidRPr="000364C0">
        <w:rPr>
          <w:u w:val="single"/>
        </w:rPr>
        <w:t xml:space="preserve"> is designed explicitly to </w:t>
      </w:r>
      <w:r w:rsidRPr="00F14899">
        <w:rPr>
          <w:highlight w:val="cyan"/>
          <w:u w:val="single"/>
        </w:rPr>
        <w:t>avoid</w:t>
      </w:r>
      <w:r w:rsidRPr="00725D00">
        <w:rPr>
          <w:u w:val="single"/>
        </w:rPr>
        <w:t xml:space="preserve"> central banks and </w:t>
      </w:r>
      <w:r w:rsidRPr="00725D00">
        <w:rPr>
          <w:rStyle w:val="Emphasis"/>
        </w:rPr>
        <w:t xml:space="preserve">large </w:t>
      </w:r>
      <w:r w:rsidRPr="00F14899">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12AF31DA" w14:textId="77777777" w:rsidR="00E42541" w:rsidRDefault="00E42541" w:rsidP="00E42541">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one official, Abdolhassan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6618388F" w14:textId="77777777" w:rsidR="00E42541" w:rsidRPr="00B01AE1" w:rsidRDefault="00E42541" w:rsidP="00E42541">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4A3EA0E9" w14:textId="77777777" w:rsidR="00E42541" w:rsidRPr="00B01AE1" w:rsidRDefault="00E42541" w:rsidP="00E42541">
      <w:pPr>
        <w:rPr>
          <w:sz w:val="16"/>
          <w:szCs w:val="16"/>
        </w:rPr>
      </w:pPr>
      <w:r w:rsidRPr="00B01AE1">
        <w:rPr>
          <w:sz w:val="16"/>
          <w:szCs w:val="16"/>
        </w:rPr>
        <w:t>At the computerized processing operation in the Iranian desert, no one seemed particularly concerned with the geopolitical implications of Bitcoin.</w:t>
      </w:r>
    </w:p>
    <w:p w14:paraId="5FAFF81D" w14:textId="77777777" w:rsidR="00E42541" w:rsidRPr="00B01AE1" w:rsidRDefault="00E42541" w:rsidP="00E42541">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7CCE58D5" w14:textId="77777777" w:rsidR="00E42541" w:rsidRPr="00B01AE1" w:rsidRDefault="00E42541" w:rsidP="00E42541">
      <w:pPr>
        <w:rPr>
          <w:sz w:val="16"/>
          <w:szCs w:val="16"/>
        </w:rPr>
      </w:pPr>
      <w:r w:rsidRPr="00B01AE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1332DD97" w14:textId="77777777" w:rsidR="00E42541" w:rsidRPr="00B01AE1" w:rsidRDefault="00E42541" w:rsidP="00E42541">
      <w:pPr>
        <w:rPr>
          <w:sz w:val="16"/>
          <w:szCs w:val="16"/>
        </w:rPr>
      </w:pPr>
      <w:r w:rsidRPr="00B01AE1">
        <w:rPr>
          <w:sz w:val="16"/>
          <w:szCs w:val="16"/>
        </w:rPr>
        <w:t>He estimated about five Bitcoins a month, which at roughly $4,000 per Bitcoin at current price levels, would be about $20,000.</w:t>
      </w:r>
    </w:p>
    <w:p w14:paraId="216BA739" w14:textId="77777777" w:rsidR="00E42541" w:rsidRPr="00B01AE1" w:rsidRDefault="00E42541" w:rsidP="00E42541">
      <w:pPr>
        <w:rPr>
          <w:sz w:val="16"/>
          <w:szCs w:val="16"/>
        </w:rPr>
      </w:pPr>
      <w:r w:rsidRPr="00B01AE1">
        <w:rPr>
          <w:sz w:val="16"/>
          <w:szCs w:val="16"/>
        </w:rPr>
        <w:t>“Not too bad,” he said.</w:t>
      </w:r>
    </w:p>
    <w:p w14:paraId="39FB067B" w14:textId="77777777" w:rsidR="00E42541" w:rsidRPr="00B01AE1" w:rsidRDefault="00E42541" w:rsidP="00E42541">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6E346F2D" w14:textId="77777777" w:rsidR="00E42541" w:rsidRPr="00B01AE1" w:rsidRDefault="00E42541" w:rsidP="00E42541">
      <w:pPr>
        <w:rPr>
          <w:sz w:val="16"/>
          <w:szCs w:val="16"/>
        </w:rPr>
      </w:pPr>
      <w:r w:rsidRPr="00B01AE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6C9A1106" w14:textId="77777777" w:rsidR="00E42541" w:rsidRPr="00B01AE1" w:rsidRDefault="00E42541" w:rsidP="00E42541">
      <w:pPr>
        <w:rPr>
          <w:sz w:val="16"/>
          <w:szCs w:val="16"/>
        </w:rPr>
      </w:pPr>
      <w:r w:rsidRPr="00B01AE1">
        <w:rPr>
          <w:sz w:val="16"/>
          <w:szCs w:val="16"/>
        </w:rPr>
        <w:t>The Chinese computers, called Antminer V9s, were regarded as outdated by the European visitor. Still, he said, “I guess this is the last place on earth where they are still profitable.”</w:t>
      </w:r>
    </w:p>
    <w:p w14:paraId="6D8C00CC" w14:textId="77777777" w:rsidR="00E42541" w:rsidRDefault="00E42541" w:rsidP="00E42541">
      <w:r>
        <w:t xml:space="preserve">That helps explain why </w:t>
      </w:r>
      <w:r w:rsidRPr="00F14899">
        <w:rPr>
          <w:highlight w:val="cyan"/>
          <w:u w:val="single"/>
        </w:rPr>
        <w:t>Iran</w:t>
      </w:r>
      <w:r w:rsidRPr="00B01AE1">
        <w:rPr>
          <w:u w:val="single"/>
        </w:rPr>
        <w:t xml:space="preserve"> seems to be </w:t>
      </w:r>
      <w:r w:rsidRPr="00F14899">
        <w:rPr>
          <w:highlight w:val="cyan"/>
          <w:u w:val="single"/>
        </w:rPr>
        <w:t>tak</w:t>
      </w:r>
      <w:r w:rsidRPr="00B01AE1">
        <w:rPr>
          <w:u w:val="single"/>
        </w:rPr>
        <w:t xml:space="preserve">ing </w:t>
      </w:r>
      <w:r w:rsidRPr="00F14899">
        <w:rPr>
          <w:highlight w:val="cyan"/>
          <w:u w:val="single"/>
        </w:rPr>
        <w:t>its first</w:t>
      </w:r>
      <w:r>
        <w:t xml:space="preserve"> baby </w:t>
      </w:r>
      <w:r w:rsidRPr="00F14899">
        <w:rPr>
          <w:highlight w:val="cyan"/>
          <w:u w:val="single"/>
        </w:rPr>
        <w:t xml:space="preserve">steps toward becoming a </w:t>
      </w:r>
      <w:r w:rsidRPr="00F14899">
        <w:rPr>
          <w:rStyle w:val="Emphasis"/>
          <w:highlight w:val="cyan"/>
        </w:rPr>
        <w:t>global center for mining Bitcoin</w:t>
      </w:r>
      <w:r w:rsidRPr="00B01AE1">
        <w:rPr>
          <w:rStyle w:val="Emphasis"/>
        </w:rPr>
        <w:t>s</w:t>
      </w:r>
      <w:r w:rsidRPr="00B01AE1">
        <w:rPr>
          <w:u w:val="single"/>
        </w:rPr>
        <w:t>.</w:t>
      </w:r>
      <w:r>
        <w:t xml:space="preserve"> </w:t>
      </w:r>
      <w:r w:rsidRPr="00F14899">
        <w:rPr>
          <w:highlight w:val="cyan"/>
          <w:u w:val="single"/>
        </w:rPr>
        <w:t>Because of</w:t>
      </w:r>
      <w:r w:rsidRPr="00B01AE1">
        <w:rPr>
          <w:u w:val="single"/>
        </w:rPr>
        <w:t xml:space="preserve"> generous </w:t>
      </w:r>
      <w:r w:rsidRPr="00B01AE1">
        <w:rPr>
          <w:rStyle w:val="Emphasis"/>
        </w:rPr>
        <w:t xml:space="preserve">government </w:t>
      </w:r>
      <w:r w:rsidRPr="00F14899">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F14899">
        <w:rPr>
          <w:highlight w:val="cyan"/>
          <w:u w:val="single"/>
        </w:rPr>
        <w:t>transactions</w:t>
      </w:r>
      <w:r w:rsidRPr="00B01AE1">
        <w:rPr>
          <w:u w:val="single"/>
        </w:rPr>
        <w:t xml:space="preserve"> — </w:t>
      </w:r>
      <w:r w:rsidRPr="00F14899">
        <w:rPr>
          <w:rStyle w:val="Emphasis"/>
          <w:highlight w:val="cyan"/>
        </w:rPr>
        <w:t>cost</w:t>
      </w:r>
      <w:r w:rsidRPr="00B01AE1">
        <w:rPr>
          <w:rStyle w:val="Emphasis"/>
        </w:rPr>
        <w:t xml:space="preserve">s </w:t>
      </w:r>
      <w:r w:rsidRPr="00F14899">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2F07886C" w14:textId="77777777" w:rsidR="00E42541" w:rsidRDefault="00E42541" w:rsidP="00E42541">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4F0969E1" w14:textId="77777777" w:rsidR="00E42541" w:rsidRPr="001505DE" w:rsidRDefault="00E42541" w:rsidP="00E42541"/>
    <w:p w14:paraId="372FC3FE" w14:textId="77777777" w:rsidR="00E42541" w:rsidRPr="007036B2" w:rsidRDefault="00E42541" w:rsidP="00E42541">
      <w:pPr>
        <w:pStyle w:val="Heading4"/>
      </w:pPr>
      <w:r>
        <w:t xml:space="preserve">Tracking solves Iranian evasion – US lead key. </w:t>
      </w:r>
    </w:p>
    <w:p w14:paraId="3E7EA64A" w14:textId="77777777" w:rsidR="00E42541" w:rsidRDefault="00E42541" w:rsidP="00E42541">
      <w:r w:rsidRPr="003622ED">
        <w:rPr>
          <w:b/>
          <w:bCs/>
          <w:sz w:val="26"/>
          <w:szCs w:val="26"/>
        </w:rPr>
        <w:t>Robinson 21</w:t>
      </w:r>
      <w:r>
        <w:t xml:space="preserve"> – Ph.D., Co-founder and Chief Scientist discusses cryptocurrency forensics, investigations, compliance, and sanctions.</w:t>
      </w:r>
    </w:p>
    <w:p w14:paraId="1BBE3582" w14:textId="77777777" w:rsidR="00E42541" w:rsidRDefault="00E42541" w:rsidP="00E42541">
      <w:r>
        <w:t xml:space="preserve">Tom, </w:t>
      </w:r>
      <w:r w:rsidRPr="00752695">
        <w:t xml:space="preserve">"How Iran Uses Bitcoin Mining to Evade Sanctions and “Export” Millions of Barrels of Oil," </w:t>
      </w:r>
      <w:r>
        <w:t>Elliptic</w:t>
      </w:r>
      <w:r w:rsidRPr="00752695">
        <w:t xml:space="preserve">, </w:t>
      </w:r>
      <w:hyperlink r:id="rId7" w:history="1">
        <w:r w:rsidRPr="00742E4A">
          <w:rPr>
            <w:rStyle w:val="Hyperlink"/>
          </w:rPr>
          <w:t>https://www.elliptic.co/blog/how-iran-uses-bitcoin-mining-to-evade-sanctions</w:t>
        </w:r>
      </w:hyperlink>
    </w:p>
    <w:p w14:paraId="6B1780C9" w14:textId="77777777" w:rsidR="00E42541" w:rsidRPr="00752695" w:rsidRDefault="00E42541" w:rsidP="00E42541">
      <w:pPr>
        <w:rPr>
          <w:u w:val="single"/>
        </w:rPr>
      </w:pPr>
      <w:r w:rsidRPr="00752695">
        <w:rPr>
          <w:u w:val="single"/>
        </w:rPr>
        <w:t xml:space="preserve">The </w:t>
      </w:r>
      <w:r w:rsidRPr="00F14899">
        <w:rPr>
          <w:rStyle w:val="Emphasis"/>
          <w:highlight w:val="cyan"/>
        </w:rPr>
        <w:t>Iran</w:t>
      </w:r>
      <w:r w:rsidRPr="00752695">
        <w:rPr>
          <w:rStyle w:val="Emphasis"/>
        </w:rPr>
        <w:t>ian state</w:t>
      </w:r>
      <w:r w:rsidRPr="00752695">
        <w:rPr>
          <w:u w:val="single"/>
        </w:rPr>
        <w:t xml:space="preserve"> </w:t>
      </w:r>
      <w:r w:rsidRPr="00F14899">
        <w:rPr>
          <w:highlight w:val="cyan"/>
          <w:u w:val="single"/>
        </w:rPr>
        <w:t>is</w:t>
      </w:r>
      <w:r w:rsidRPr="00752695">
        <w:rPr>
          <w:u w:val="single"/>
        </w:rPr>
        <w:t xml:space="preserve"> therefore </w:t>
      </w:r>
      <w:r w:rsidRPr="00752695">
        <w:rPr>
          <w:rStyle w:val="Emphasis"/>
        </w:rPr>
        <w:t xml:space="preserve">effectively </w:t>
      </w:r>
      <w:r w:rsidRPr="00F14899">
        <w:rPr>
          <w:rStyle w:val="Emphasis"/>
          <w:highlight w:val="cyan"/>
        </w:rPr>
        <w:t>selling its energy reserves</w:t>
      </w:r>
      <w:r w:rsidRPr="00752695">
        <w:rPr>
          <w:u w:val="single"/>
        </w:rPr>
        <w:t xml:space="preserve"> on the global markets, </w:t>
      </w:r>
      <w:r w:rsidRPr="00F14899">
        <w:rPr>
          <w:highlight w:val="cyan"/>
          <w:u w:val="single"/>
        </w:rPr>
        <w:t>using</w:t>
      </w:r>
      <w:r w:rsidRPr="00752695">
        <w:rPr>
          <w:u w:val="single"/>
        </w:rPr>
        <w:t xml:space="preserve"> the </w:t>
      </w:r>
      <w:r w:rsidRPr="00F14899">
        <w:rPr>
          <w:rStyle w:val="Emphasis"/>
          <w:highlight w:val="cyan"/>
        </w:rPr>
        <w:t>Bitcoin</w:t>
      </w:r>
      <w:r w:rsidRPr="00752695">
        <w:rPr>
          <w:u w:val="single"/>
        </w:rPr>
        <w:t xml:space="preserve"> mining process </w:t>
      </w:r>
      <w:r w:rsidRPr="00F14899">
        <w:rPr>
          <w:highlight w:val="cyan"/>
          <w:u w:val="single"/>
        </w:rPr>
        <w:t xml:space="preserve">to </w:t>
      </w:r>
      <w:r w:rsidRPr="00F14899">
        <w:rPr>
          <w:rStyle w:val="Emphasis"/>
          <w:highlight w:val="cyan"/>
        </w:rPr>
        <w:t>bypass</w:t>
      </w:r>
      <w:r w:rsidRPr="00752695">
        <w:rPr>
          <w:rStyle w:val="Emphasis"/>
        </w:rPr>
        <w:t xml:space="preserve"> trade </w:t>
      </w:r>
      <w:r w:rsidRPr="00F14899">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7FB48093" w14:textId="77777777" w:rsidR="00E42541" w:rsidRDefault="00E42541" w:rsidP="00E42541">
      <w:r w:rsidRPr="00F14899">
        <w:rPr>
          <w:rStyle w:val="StyleUnderline"/>
          <w:highlight w:val="cyan"/>
        </w:rPr>
        <w:t>This has become</w:t>
      </w:r>
      <w:r w:rsidRPr="00752695">
        <w:rPr>
          <w:rStyle w:val="StyleUnderline"/>
        </w:rPr>
        <w:t xml:space="preserve"> </w:t>
      </w:r>
      <w:r w:rsidRPr="00752695">
        <w:rPr>
          <w:rStyle w:val="Emphasis"/>
        </w:rPr>
        <w:t xml:space="preserve">all but an </w:t>
      </w:r>
      <w:r w:rsidRPr="00F14899">
        <w:rPr>
          <w:rStyle w:val="Emphasis"/>
          <w:highlight w:val="cyan"/>
        </w:rPr>
        <w:t>official policy</w:t>
      </w:r>
      <w:r>
        <w:t xml:space="preserve">, </w:t>
      </w:r>
      <w:r w:rsidRPr="00752695">
        <w:rPr>
          <w:rStyle w:val="StyleUnderline"/>
        </w:rPr>
        <w:t>with a think tank attached to the Iranian president’s office recently publishing a report highlighting the use of cryptoassets to avoid sanctions</w:t>
      </w:r>
      <w:r>
        <w:t xml:space="preserve">. </w:t>
      </w:r>
    </w:p>
    <w:p w14:paraId="4AB5746C" w14:textId="77777777" w:rsidR="00E42541" w:rsidRPr="00752695" w:rsidRDefault="00E42541" w:rsidP="00E42541">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r w:rsidRPr="00752695">
        <w:rPr>
          <w:rStyle w:val="StyleUnderline"/>
        </w:rPr>
        <w:t xml:space="preserve">be </w:t>
      </w:r>
      <w:r w:rsidRPr="00752695">
        <w:rPr>
          <w:rStyle w:val="Emphasis"/>
        </w:rPr>
        <w:t>located in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monetise its natural resources and </w:t>
      </w:r>
      <w:r w:rsidRPr="00752695">
        <w:rPr>
          <w:rStyle w:val="Emphasis"/>
        </w:rPr>
        <w:t>access financial services</w:t>
      </w:r>
      <w:r w:rsidRPr="00752695">
        <w:rPr>
          <w:rStyle w:val="StyleUnderline"/>
        </w:rPr>
        <w:t xml:space="preserve"> such as payments. </w:t>
      </w:r>
    </w:p>
    <w:p w14:paraId="2E40382A" w14:textId="77777777" w:rsidR="00E42541" w:rsidRPr="00752695" w:rsidRDefault="00E42541" w:rsidP="00E42541">
      <w:pPr>
        <w:rPr>
          <w:sz w:val="16"/>
          <w:szCs w:val="16"/>
        </w:rPr>
      </w:pPr>
      <w:r w:rsidRPr="00752695">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70B7706E" w14:textId="77777777" w:rsidR="00E42541" w:rsidRPr="00752695" w:rsidRDefault="00E42541" w:rsidP="00E42541">
      <w:pPr>
        <w:rPr>
          <w:sz w:val="16"/>
          <w:szCs w:val="16"/>
        </w:rPr>
      </w:pPr>
      <w:r w:rsidRPr="00752695">
        <w:rPr>
          <w:sz w:val="16"/>
          <w:szCs w:val="16"/>
        </w:rPr>
        <w:t>Solutions for Sanctions Risks</w:t>
      </w:r>
    </w:p>
    <w:p w14:paraId="48612F9C" w14:textId="77777777" w:rsidR="00E42541" w:rsidRPr="00752695" w:rsidRDefault="00E42541" w:rsidP="00E42541">
      <w:pPr>
        <w:rPr>
          <w:sz w:val="16"/>
          <w:szCs w:val="16"/>
        </w:rPr>
      </w:pPr>
      <w:r w:rsidRPr="00752695">
        <w:rPr>
          <w:sz w:val="16"/>
          <w:szCs w:val="16"/>
        </w:rPr>
        <w:t xml:space="preserve">However as we discuss in more detail our new sanctions guide, solutions to these challenges exist and are already used by financial institutions engaging in cryptoasset activity. </w:t>
      </w:r>
    </w:p>
    <w:p w14:paraId="536C530E" w14:textId="77777777" w:rsidR="00E42541" w:rsidRDefault="00E42541" w:rsidP="00E42541">
      <w:pPr>
        <w:rPr>
          <w:rStyle w:val="StyleUnderline"/>
        </w:rPr>
      </w:pPr>
      <w:r w:rsidRPr="00752695">
        <w:rPr>
          <w:u w:val="single"/>
        </w:rPr>
        <w:t xml:space="preserve">For example, </w:t>
      </w:r>
      <w:r w:rsidRPr="00F14899">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F14899">
        <w:rPr>
          <w:rStyle w:val="Emphasis"/>
          <w:sz w:val="26"/>
          <w:szCs w:val="26"/>
          <w:highlight w:val="cyan"/>
        </w:rPr>
        <w:t>detect and block crypto</w:t>
      </w:r>
      <w:r w:rsidRPr="00752695">
        <w:rPr>
          <w:rStyle w:val="Emphasis"/>
          <w:sz w:val="26"/>
          <w:szCs w:val="26"/>
        </w:rPr>
        <w:t xml:space="preserve">asset </w:t>
      </w:r>
      <w:r w:rsidRPr="00F14899">
        <w:rPr>
          <w:rStyle w:val="Emphasis"/>
          <w:sz w:val="26"/>
          <w:szCs w:val="26"/>
          <w:highlight w:val="cyan"/>
        </w:rPr>
        <w:t>deposits</w:t>
      </w:r>
      <w:r w:rsidRPr="00F14899">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high risk jurisdictions.</w:t>
      </w:r>
    </w:p>
    <w:p w14:paraId="7DBB22B0" w14:textId="77777777" w:rsidR="00E42541" w:rsidRPr="00752695" w:rsidRDefault="00E42541" w:rsidP="00E42541">
      <w:pPr>
        <w:rPr>
          <w:rStyle w:val="StyleUnderline"/>
        </w:rPr>
      </w:pPr>
    </w:p>
    <w:p w14:paraId="0F2EBBA4" w14:textId="77777777" w:rsidR="00E42541" w:rsidRDefault="00E42541" w:rsidP="00E42541">
      <w:pPr>
        <w:pStyle w:val="Heading4"/>
      </w:pPr>
      <w:r>
        <w:t xml:space="preserve">Effective sanctions key to prevent Iranian nuclear acquisition. </w:t>
      </w:r>
    </w:p>
    <w:p w14:paraId="0EE1463E" w14:textId="77777777" w:rsidR="00E42541" w:rsidRDefault="00E42541" w:rsidP="00E42541">
      <w:r w:rsidRPr="00ED3B85">
        <w:rPr>
          <w:b/>
          <w:bCs/>
          <w:sz w:val="26"/>
          <w:szCs w:val="26"/>
        </w:rPr>
        <w:t>Morrison 21</w:t>
      </w:r>
      <w:r>
        <w:t xml:space="preserve"> – Master of Arts of Political Science, University of Waterloo. </w:t>
      </w:r>
    </w:p>
    <w:p w14:paraId="73506CD2" w14:textId="77777777" w:rsidR="00E42541" w:rsidRDefault="00E42541" w:rsidP="00E42541">
      <w:pPr>
        <w:rPr>
          <w:u w:val="single"/>
        </w:rPr>
      </w:pPr>
      <w:r>
        <w:t xml:space="preserve">Kallen,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6F6BAC3F" w14:textId="77777777" w:rsidR="00E42541" w:rsidRDefault="00E42541" w:rsidP="00E42541">
      <w:r w:rsidRPr="00011909">
        <w:rPr>
          <w:u w:val="single"/>
        </w:rPr>
        <w:t xml:space="preserve">Economic </w:t>
      </w:r>
      <w:r w:rsidRPr="00F14899">
        <w:rPr>
          <w:highlight w:val="cyan"/>
          <w:u w:val="single"/>
        </w:rPr>
        <w:t xml:space="preserve">sanctions have been successful in stopping Iran from </w:t>
      </w:r>
      <w:r w:rsidRPr="00F14899">
        <w:rPr>
          <w:rStyle w:val="Emphasis"/>
          <w:highlight w:val="cyan"/>
        </w:rPr>
        <w:t>pursuing their nuclear program thus far</w:t>
      </w:r>
      <w:r w:rsidRPr="00F14899">
        <w:rPr>
          <w:highlight w:val="cyan"/>
        </w:rPr>
        <w:t xml:space="preserve">. </w:t>
      </w:r>
      <w:r w:rsidRPr="00F14899">
        <w:rPr>
          <w:highlight w:val="cyan"/>
          <w:u w:val="single"/>
        </w:rPr>
        <w:t>Iran has conceded</w:t>
      </w:r>
      <w:r w:rsidRPr="00011909">
        <w:rPr>
          <w:u w:val="single"/>
        </w:rPr>
        <w:t xml:space="preserve"> multiple times to the United States</w:t>
      </w:r>
      <w:r>
        <w:t xml:space="preserve"> and the international community </w:t>
      </w:r>
      <w:r w:rsidRPr="00F14899">
        <w:rPr>
          <w:highlight w:val="cyan"/>
          <w:u w:val="single"/>
        </w:rPr>
        <w:t>to halt</w:t>
      </w:r>
      <w:r w:rsidRPr="00011909">
        <w:rPr>
          <w:u w:val="single"/>
        </w:rPr>
        <w:t xml:space="preserve"> the </w:t>
      </w:r>
      <w:r w:rsidRPr="00F14899">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F14899">
        <w:rPr>
          <w:rStyle w:val="StyleUnderline"/>
          <w:highlight w:val="cyan"/>
        </w:rPr>
        <w:t>Iran’s</w:t>
      </w:r>
      <w:r w:rsidRPr="00F14899">
        <w:rPr>
          <w:highlight w:val="cyan"/>
          <w:u w:val="single"/>
        </w:rPr>
        <w:t xml:space="preserve"> economy has </w:t>
      </w:r>
      <w:r w:rsidRPr="00F14899">
        <w:rPr>
          <w:rStyle w:val="Emphasis"/>
          <w:highlight w:val="cyan"/>
        </w:rPr>
        <w:t>significantly worsened</w:t>
      </w:r>
      <w:r w:rsidRPr="00F14899">
        <w:rPr>
          <w:highlight w:val="cyan"/>
          <w:u w:val="single"/>
        </w:rPr>
        <w:t xml:space="preserve"> due to</w:t>
      </w:r>
      <w:r w:rsidRPr="00011909">
        <w:rPr>
          <w:u w:val="single"/>
        </w:rPr>
        <w:t xml:space="preserve"> </w:t>
      </w:r>
      <w:r w:rsidRPr="00ED3B85">
        <w:rPr>
          <w:rStyle w:val="Emphasis"/>
        </w:rPr>
        <w:t xml:space="preserve">continued </w:t>
      </w:r>
      <w:r w:rsidRPr="00F14899">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F14899">
        <w:rPr>
          <w:rStyle w:val="StyleUnderline"/>
          <w:highlight w:val="cyan"/>
        </w:rPr>
        <w:t>military threat</w:t>
      </w:r>
      <w:r w:rsidRPr="00ED3B85">
        <w:rPr>
          <w:rStyle w:val="StyleUnderline"/>
        </w:rPr>
        <w:t xml:space="preserve"> to Iran, that </w:t>
      </w:r>
      <w:r w:rsidRPr="00F14899">
        <w:rPr>
          <w:rStyle w:val="StyleUnderline"/>
          <w:highlight w:val="cyan"/>
        </w:rPr>
        <w:t xml:space="preserve">is </w:t>
      </w:r>
      <w:r w:rsidRPr="00F14899">
        <w:rPr>
          <w:rStyle w:val="Emphasis"/>
          <w:highlight w:val="cyan"/>
        </w:rPr>
        <w:t>unlikely a sufficient factor</w:t>
      </w:r>
      <w:r w:rsidRPr="00ED3B85">
        <w:rPr>
          <w:rStyle w:val="StyleUnderline"/>
        </w:rPr>
        <w:t xml:space="preserve"> in dissuading Iran</w:t>
      </w:r>
      <w:r>
        <w:t>.</w:t>
      </w:r>
    </w:p>
    <w:p w14:paraId="10BBE5C0" w14:textId="77777777" w:rsidR="00E42541" w:rsidRDefault="00E42541" w:rsidP="00E42541">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The general public gets to elect the president (</w:t>
      </w:r>
      <w:r w:rsidRPr="000364C0">
        <w:rPr>
          <w:u w:val="single"/>
        </w:rPr>
        <w:t xml:space="preserve">even if candidates are handpicked by the supreme leader). </w:t>
      </w:r>
      <w:r w:rsidRPr="000364C0">
        <w:rPr>
          <w:rStyle w:val="StyleUnderline"/>
        </w:rPr>
        <w:t>Iranians have been able to protest against the government</w:t>
      </w:r>
      <w:r w:rsidRPr="000364C0">
        <w:rPr>
          <w:u w:val="single"/>
        </w:rPr>
        <w:t xml:space="preserve">. One goal of economic sanctions is to </w:t>
      </w:r>
      <w:r w:rsidRPr="000364C0">
        <w:rPr>
          <w:rStyle w:val="Emphasis"/>
        </w:rPr>
        <w:t>galvanize the general public</w:t>
      </w:r>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1369A9C7" w14:textId="77777777" w:rsidR="00E42541" w:rsidRDefault="00E42541" w:rsidP="00E42541">
      <w:pPr>
        <w:rPr>
          <w:u w:val="single"/>
        </w:rPr>
      </w:pPr>
      <w:r w:rsidRPr="00ED3B85">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t xml:space="preserve">. On the other end, Iran’s economy is largely based on oil and gas exports. </w:t>
      </w:r>
      <w:r w:rsidRPr="00F14899">
        <w:rPr>
          <w:rStyle w:val="Emphasis"/>
          <w:highlight w:val="cyan"/>
        </w:rPr>
        <w:t>Integration</w:t>
      </w:r>
      <w:r w:rsidRPr="00F14899">
        <w:rPr>
          <w:highlight w:val="cyan"/>
          <w:u w:val="single"/>
        </w:rPr>
        <w:t xml:space="preserve"> into the</w:t>
      </w:r>
      <w:r w:rsidRPr="00ED3B85">
        <w:rPr>
          <w:u w:val="single"/>
        </w:rPr>
        <w:t xml:space="preserve"> global </w:t>
      </w:r>
      <w:r w:rsidRPr="00F14899">
        <w:rPr>
          <w:highlight w:val="cyan"/>
          <w:u w:val="single"/>
        </w:rPr>
        <w:t>market is</w:t>
      </w:r>
      <w:r w:rsidRPr="00ED3B85">
        <w:rPr>
          <w:u w:val="single"/>
        </w:rPr>
        <w:t xml:space="preserve"> very important for Iranians and </w:t>
      </w:r>
      <w:r w:rsidRPr="00F14899">
        <w:rPr>
          <w:highlight w:val="cyan"/>
          <w:u w:val="single"/>
        </w:rPr>
        <w:t xml:space="preserve">a </w:t>
      </w:r>
      <w:r w:rsidRPr="00F14899">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F14899">
        <w:rPr>
          <w:highlight w:val="cyan"/>
          <w:u w:val="single"/>
        </w:rPr>
        <w:t xml:space="preserve">The </w:t>
      </w:r>
      <w:r w:rsidRPr="00F14899">
        <w:rPr>
          <w:rStyle w:val="Emphasis"/>
          <w:highlight w:val="cyan"/>
        </w:rPr>
        <w:t>economic squeeze</w:t>
      </w:r>
      <w:r w:rsidRPr="00F14899">
        <w:rPr>
          <w:highlight w:val="cyan"/>
          <w:u w:val="single"/>
        </w:rPr>
        <w:t xml:space="preserve"> has brought </w:t>
      </w:r>
      <w:r w:rsidRPr="00F14899">
        <w:rPr>
          <w:rStyle w:val="Emphasis"/>
          <w:highlight w:val="cyan"/>
        </w:rPr>
        <w:t>Iran to the negotiating table</w:t>
      </w:r>
      <w:r w:rsidRPr="00F14899">
        <w:rPr>
          <w:highlight w:val="cyan"/>
          <w:u w:val="single"/>
        </w:rPr>
        <w:t xml:space="preserve"> in the past and </w:t>
      </w:r>
      <w:r w:rsidRPr="00F14899">
        <w:rPr>
          <w:rStyle w:val="Emphasis"/>
          <w:highlight w:val="cyan"/>
        </w:rPr>
        <w:t>will</w:t>
      </w:r>
      <w:r w:rsidRPr="00FA679E">
        <w:rPr>
          <w:rStyle w:val="Emphasis"/>
        </w:rPr>
        <w:t xml:space="preserve"> likely </w:t>
      </w:r>
      <w:r w:rsidRPr="00F14899">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57A30584" w14:textId="77777777" w:rsidR="00E42541" w:rsidRDefault="00E42541" w:rsidP="00E42541">
      <w:pPr>
        <w:rPr>
          <w:u w:val="single"/>
        </w:rPr>
      </w:pPr>
    </w:p>
    <w:p w14:paraId="24178B12" w14:textId="77777777" w:rsidR="00E42541" w:rsidRPr="00684D36" w:rsidRDefault="00E42541" w:rsidP="00E42541">
      <w:pPr>
        <w:pStyle w:val="Heading4"/>
      </w:pPr>
      <w:r>
        <w:t>Israel would preempt before the nukes come online. Sparks a wider regional conflict that draws in all the major powers.</w:t>
      </w:r>
    </w:p>
    <w:p w14:paraId="363EFD84" w14:textId="77777777" w:rsidR="00E42541" w:rsidRPr="00684D36" w:rsidRDefault="00E42541" w:rsidP="00E42541">
      <w:r w:rsidRPr="00684D36">
        <w:rPr>
          <w:rStyle w:val="Style13ptBold"/>
        </w:rPr>
        <w:t>Scheinman 18</w:t>
      </w:r>
      <w:r w:rsidRPr="00684D36">
        <w:t xml:space="preserve"> – Security </w:t>
      </w:r>
      <w:r>
        <w:t>Studies Chair,</w:t>
      </w:r>
      <w:r w:rsidRPr="00684D36">
        <w:t xml:space="preserve"> </w:t>
      </w:r>
      <w:r>
        <w:t>Nat’l</w:t>
      </w:r>
      <w:r w:rsidRPr="00684D36">
        <w:t xml:space="preserve"> War College</w:t>
      </w:r>
      <w:r>
        <w:t xml:space="preserve">; Nuclear Nonprolif Rep. </w:t>
      </w:r>
      <w:r w:rsidRPr="00684D36">
        <w:t>for Obama</w:t>
      </w:r>
    </w:p>
    <w:p w14:paraId="299091D6" w14:textId="77777777" w:rsidR="00E42541" w:rsidRPr="00762281" w:rsidRDefault="00E42541" w:rsidP="00E42541">
      <w:r w:rsidRPr="00762281">
        <w:t xml:space="preserve">Adam M. Scheinman, What if Iran leaves the NPT?, 8 June 2018, </w:t>
      </w:r>
      <w:hyperlink r:id="rId8" w:history="1">
        <w:r w:rsidRPr="00762281">
          <w:rPr>
            <w:rStyle w:val="Hyperlink"/>
          </w:rPr>
          <w:t>https://thebulletin.org/2018/06/what-if-iran-leaves-the-npt/</w:t>
        </w:r>
      </w:hyperlink>
    </w:p>
    <w:p w14:paraId="2A379343" w14:textId="77777777" w:rsidR="00E42541" w:rsidRPr="00762281" w:rsidRDefault="00E42541" w:rsidP="00E42541"/>
    <w:p w14:paraId="311946FC" w14:textId="77777777" w:rsidR="00E42541" w:rsidRPr="00684D36" w:rsidRDefault="00E42541" w:rsidP="00E42541">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31C4FCA0" w14:textId="77777777" w:rsidR="00E42541" w:rsidRPr="00684D36" w:rsidRDefault="00E42541" w:rsidP="00E42541">
      <w:r w:rsidRPr="00684D36">
        <w:t xml:space="preserve">More </w:t>
      </w:r>
      <w:r w:rsidRPr="00684D36">
        <w:rPr>
          <w:rStyle w:val="StyleUnderline"/>
        </w:rPr>
        <w:t>immediately</w:t>
      </w:r>
      <w:r w:rsidRPr="00684D36">
        <w:t xml:space="preserve">, </w:t>
      </w:r>
      <w:r w:rsidRPr="00F14899">
        <w:rPr>
          <w:rStyle w:val="StyleUnderline"/>
          <w:highlight w:val="cyan"/>
        </w:rPr>
        <w:t xml:space="preserve">Israel may feel compelled to </w:t>
      </w:r>
      <w:r w:rsidRPr="00F14899">
        <w:rPr>
          <w:rStyle w:val="Emphasis"/>
          <w:highlight w:val="cyan"/>
        </w:rPr>
        <w:t>strike</w:t>
      </w:r>
      <w:r w:rsidRPr="00684D36">
        <w:t xml:space="preserve"> Iranian nuclear facilities </w:t>
      </w:r>
      <w:r w:rsidRPr="00F14899">
        <w:rPr>
          <w:rStyle w:val="Emphasis"/>
          <w:highlight w:val="cyan"/>
        </w:rPr>
        <w:t>before</w:t>
      </w:r>
      <w:r w:rsidRPr="00F14899">
        <w:rPr>
          <w:highlight w:val="cyan"/>
        </w:rPr>
        <w:t xml:space="preserve"> </w:t>
      </w:r>
      <w:r w:rsidRPr="00F14899">
        <w:rPr>
          <w:rStyle w:val="StyleUnderline"/>
          <w:highlight w:val="cyan"/>
        </w:rPr>
        <w:t>they</w:t>
      </w:r>
      <w:r w:rsidRPr="00684D36">
        <w:rPr>
          <w:rStyle w:val="StyleUnderline"/>
        </w:rPr>
        <w:t xml:space="preserve"> </w:t>
      </w:r>
      <w:r w:rsidRPr="00F14899">
        <w:rPr>
          <w:rStyle w:val="StyleUnderline"/>
          <w:highlight w:val="cyan"/>
        </w:rPr>
        <w:t>become</w:t>
      </w:r>
      <w:r w:rsidRPr="00684D36">
        <w:rPr>
          <w:rStyle w:val="StyleUnderline"/>
        </w:rPr>
        <w:t xml:space="preserve"> fully </w:t>
      </w:r>
      <w:r w:rsidRPr="00F14899">
        <w:rPr>
          <w:rStyle w:val="Emphasis"/>
          <w:highlight w:val="cyan"/>
        </w:rPr>
        <w:t>operational</w:t>
      </w:r>
      <w:r w:rsidRPr="00684D36">
        <w:t xml:space="preserve">. </w:t>
      </w:r>
      <w:r w:rsidRPr="00684D36">
        <w:rPr>
          <w:rStyle w:val="StyleUnderline"/>
        </w:rPr>
        <w:t xml:space="preserve">This raises the specter of a </w:t>
      </w:r>
      <w:r w:rsidRPr="00F14899">
        <w:rPr>
          <w:rStyle w:val="Emphasis"/>
          <w:highlight w:val="cyan"/>
        </w:rPr>
        <w:t>regional war</w:t>
      </w:r>
      <w:r w:rsidRPr="00684D36">
        <w:rPr>
          <w:rStyle w:val="StyleUnderline"/>
        </w:rPr>
        <w:t xml:space="preserve"> that </w:t>
      </w:r>
      <w:r w:rsidRPr="00F14899">
        <w:rPr>
          <w:rStyle w:val="StyleUnderline"/>
          <w:highlight w:val="cyan"/>
        </w:rPr>
        <w:t xml:space="preserve">may </w:t>
      </w:r>
      <w:r w:rsidRPr="00F14899">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F14899">
        <w:rPr>
          <w:rStyle w:val="StyleUnderline"/>
          <w:highlight w:val="cyan"/>
        </w:rPr>
        <w:t xml:space="preserve">the </w:t>
      </w:r>
      <w:r w:rsidRPr="00F14899">
        <w:rPr>
          <w:rStyle w:val="Emphasis"/>
          <w:highlight w:val="cyan"/>
        </w:rPr>
        <w:t>U</w:t>
      </w:r>
      <w:r w:rsidRPr="00684D36">
        <w:rPr>
          <w:rStyle w:val="Emphasis"/>
        </w:rPr>
        <w:t xml:space="preserve">nited </w:t>
      </w:r>
      <w:r w:rsidRPr="00F14899">
        <w:rPr>
          <w:rStyle w:val="Emphasis"/>
          <w:highlight w:val="cyan"/>
        </w:rPr>
        <w:t>S</w:t>
      </w:r>
      <w:r w:rsidRPr="00684D36">
        <w:rPr>
          <w:rStyle w:val="Emphasis"/>
        </w:rPr>
        <w:t xml:space="preserve">tates, the UK, France, </w:t>
      </w:r>
      <w:r w:rsidRPr="00F14899">
        <w:rPr>
          <w:rStyle w:val="Emphasis"/>
          <w:highlight w:val="cyan"/>
        </w:rPr>
        <w:t>and Russia</w:t>
      </w:r>
      <w:r w:rsidRPr="00684D36">
        <w:t>—and reshape the Middle East in ways we cannot predict. Whether the NPT could survive such a shock is another unknown.</w:t>
      </w:r>
    </w:p>
    <w:p w14:paraId="6D1C601D" w14:textId="77777777" w:rsidR="00E42541" w:rsidRPr="00684D36" w:rsidRDefault="00E42541" w:rsidP="00E42541"/>
    <w:p w14:paraId="74A01824" w14:textId="77777777" w:rsidR="00E42541" w:rsidRPr="003B7153" w:rsidRDefault="00E42541" w:rsidP="00E42541">
      <w:pPr>
        <w:pStyle w:val="Heading4"/>
      </w:pPr>
      <w:bookmarkStart w:id="0" w:name="_Hlk83915677"/>
      <w:r>
        <w:t xml:space="preserve">Loss of economic leverage alone is </w:t>
      </w:r>
      <w:r w:rsidRPr="00AD655F">
        <w:rPr>
          <w:u w:val="single"/>
        </w:rPr>
        <w:t>sufficient</w:t>
      </w:r>
      <w:r w:rsidRPr="00AD655F">
        <w:t xml:space="preserve"> to trigger</w:t>
      </w:r>
      <w:r>
        <w:t xml:space="preserve"> the impact. </w:t>
      </w:r>
    </w:p>
    <w:p w14:paraId="3CCB1497" w14:textId="77777777" w:rsidR="00E42541" w:rsidRDefault="00E42541" w:rsidP="00E42541">
      <w:r w:rsidRPr="003B7153">
        <w:rPr>
          <w:b/>
          <w:bCs/>
          <w:sz w:val="26"/>
          <w:szCs w:val="26"/>
        </w:rPr>
        <w:t>Zilber 21</w:t>
      </w:r>
      <w:r>
        <w:t xml:space="preserve"> –   Journalist covering Middle East politics and an adjunct fellow at the Washington Institute for Near East Policy.</w:t>
      </w:r>
    </w:p>
    <w:p w14:paraId="55E1B3E7" w14:textId="77777777" w:rsidR="00E42541" w:rsidRPr="003B7153" w:rsidRDefault="00E42541" w:rsidP="00E42541">
      <w:r>
        <w:t>Neri, 9-14-2021, "Israel Can Live With a New Iran Nuclear Deal, Defense Minister Says," Foreign Policy, https://foreignpolicy.com/2021/09/14/israel-iran-nuclear-deal-defense-minister-gantz/</w:t>
      </w:r>
    </w:p>
    <w:p w14:paraId="4EBF96F5" w14:textId="77777777" w:rsidR="00E42541" w:rsidRDefault="00E42541" w:rsidP="00E42541">
      <w:r>
        <w:t>TEL AVIV, Israel—</w:t>
      </w:r>
      <w:r w:rsidRPr="00F14899">
        <w:rPr>
          <w:highlight w:val="cyan"/>
          <w:u w:val="single"/>
        </w:rPr>
        <w:t>Israel would</w:t>
      </w:r>
      <w:r w:rsidRPr="003B7153">
        <w:rPr>
          <w:u w:val="single"/>
        </w:rPr>
        <w:t xml:space="preserve"> be willing to </w:t>
      </w:r>
      <w:r w:rsidRPr="00F14899">
        <w:rPr>
          <w:rStyle w:val="Emphasis"/>
          <w:highlight w:val="cyan"/>
        </w:rPr>
        <w:t>accept a return</w:t>
      </w:r>
      <w:r w:rsidRPr="00F14899">
        <w:rPr>
          <w:highlight w:val="cyan"/>
          <w:u w:val="single"/>
        </w:rPr>
        <w:t xml:space="preserve"> to a </w:t>
      </w:r>
      <w:r w:rsidRPr="00F14899">
        <w:rPr>
          <w:rStyle w:val="Emphasis"/>
          <w:highlight w:val="cyan"/>
        </w:rPr>
        <w:t>U.S.-negotiated nuclear deal</w:t>
      </w:r>
      <w:r w:rsidRPr="003B7153">
        <w:rPr>
          <w:u w:val="single"/>
        </w:rPr>
        <w:t xml:space="preserve"> with Iran</w:t>
      </w:r>
      <w:r>
        <w:t>, Defense Minister Benny Gantz told Foreign Policy—</w:t>
      </w:r>
      <w:r w:rsidRPr="00F14899">
        <w:rPr>
          <w:highlight w:val="cyan"/>
          <w:u w:val="single"/>
        </w:rPr>
        <w:t>but</w:t>
      </w:r>
      <w:r w:rsidRPr="003B7153">
        <w:rPr>
          <w:u w:val="single"/>
        </w:rPr>
        <w:t xml:space="preserve"> Israeli </w:t>
      </w:r>
      <w:r w:rsidRPr="00F14899">
        <w:rPr>
          <w:highlight w:val="cyan"/>
          <w:u w:val="single"/>
        </w:rPr>
        <w:t>officials are</w:t>
      </w:r>
      <w:r w:rsidRPr="003B7153">
        <w:rPr>
          <w:u w:val="single"/>
        </w:rPr>
        <w:t xml:space="preserve"> also </w:t>
      </w:r>
      <w:r w:rsidRPr="00F14899">
        <w:rPr>
          <w:highlight w:val="cyan"/>
          <w:u w:val="single"/>
        </w:rPr>
        <w:t>pressing Washington to prepare a</w:t>
      </w:r>
      <w:r w:rsidRPr="003B7153">
        <w:rPr>
          <w:u w:val="single"/>
        </w:rPr>
        <w:t xml:space="preserve"> serious “</w:t>
      </w:r>
      <w:r w:rsidRPr="00F14899">
        <w:rPr>
          <w:highlight w:val="cyan"/>
          <w:u w:val="single"/>
        </w:rPr>
        <w:t>demonstration of power</w:t>
      </w:r>
      <w:r w:rsidRPr="003B7153">
        <w:rPr>
          <w:u w:val="single"/>
        </w:rPr>
        <w:t>” in case negotiations with Tehran fail</w:t>
      </w:r>
      <w:r>
        <w:t>.</w:t>
      </w:r>
    </w:p>
    <w:p w14:paraId="270F2061" w14:textId="77777777" w:rsidR="00E42541" w:rsidRPr="003B7153" w:rsidRDefault="00E42541" w:rsidP="00E42541">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0A59E7E2" w14:textId="77777777" w:rsidR="00E42541" w:rsidRPr="003B7153" w:rsidRDefault="00E42541" w:rsidP="00E42541">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362176E2" w14:textId="77777777" w:rsidR="00E42541" w:rsidRPr="003B7153" w:rsidRDefault="00E42541" w:rsidP="00E42541">
      <w:pPr>
        <w:rPr>
          <w:u w:val="single"/>
        </w:rPr>
      </w:pPr>
      <w:r w:rsidRPr="00AD655F">
        <w:rPr>
          <w:u w:val="single"/>
        </w:rPr>
        <w:t>Gantz,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3CDA9544" w14:textId="77777777" w:rsidR="00E42541" w:rsidRPr="003B7153" w:rsidRDefault="00E42541" w:rsidP="00E42541">
      <w:pPr>
        <w:rPr>
          <w:u w:val="single"/>
        </w:rPr>
      </w:pPr>
      <w:r w:rsidRPr="003B7153">
        <w:rPr>
          <w:u w:val="single"/>
        </w:rPr>
        <w:t xml:space="preserve">He added that </w:t>
      </w:r>
      <w:r w:rsidRPr="00F14899">
        <w:rPr>
          <w:rStyle w:val="Emphasis"/>
          <w:highlight w:val="cyan"/>
        </w:rPr>
        <w:t>Israel would want to see</w:t>
      </w:r>
      <w:r w:rsidRPr="00F14899">
        <w:rPr>
          <w:rStyle w:val="StyleUnderline"/>
          <w:highlight w:val="cyan"/>
        </w:rPr>
        <w:t xml:space="preserve"> a</w:t>
      </w:r>
      <w:r w:rsidRPr="005128D4">
        <w:rPr>
          <w:rStyle w:val="StyleUnderline"/>
        </w:rPr>
        <w:t xml:space="preserve"> “viable </w:t>
      </w:r>
      <w:r w:rsidRPr="003B7153">
        <w:rPr>
          <w:rStyle w:val="Emphasis"/>
        </w:rPr>
        <w:t xml:space="preserve">U.S.-led </w:t>
      </w:r>
      <w:r w:rsidRPr="00F14899">
        <w:rPr>
          <w:rStyle w:val="Emphasis"/>
          <w:highlight w:val="cyan"/>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F14899">
        <w:rPr>
          <w:rStyle w:val="Emphasis"/>
          <w:highlight w:val="cyan"/>
        </w:rPr>
        <w:t>in case</w:t>
      </w:r>
      <w:r w:rsidRPr="005128D4">
        <w:rPr>
          <w:rStyle w:val="Emphasis"/>
        </w:rPr>
        <w:t xml:space="preserve"> the </w:t>
      </w:r>
      <w:r w:rsidRPr="00F14899">
        <w:rPr>
          <w:rStyle w:val="Emphasis"/>
          <w:highlight w:val="cyan"/>
        </w:rPr>
        <w:t>talks fail</w:t>
      </w:r>
      <w:r>
        <w:t xml:space="preserve">. </w:t>
      </w:r>
      <w:r w:rsidRPr="003B7153">
        <w:rPr>
          <w:u w:val="single"/>
        </w:rPr>
        <w:t xml:space="preserve">And he gestured at </w:t>
      </w:r>
      <w:r w:rsidRPr="00F14899">
        <w:rPr>
          <w:rStyle w:val="Emphasis"/>
          <w:highlight w:val="cyan"/>
        </w:rPr>
        <w:t>Israel’s</w:t>
      </w:r>
      <w:r w:rsidRPr="005128D4">
        <w:rPr>
          <w:rStyle w:val="Emphasis"/>
        </w:rPr>
        <w:t xml:space="preserve"> own “</w:t>
      </w:r>
      <w:r w:rsidRPr="00F14899">
        <w:rPr>
          <w:rStyle w:val="Emphasis"/>
          <w:highlight w:val="cyan"/>
        </w:rPr>
        <w:t>plan C</w:t>
      </w:r>
      <w:r w:rsidRPr="003B7153">
        <w:rPr>
          <w:u w:val="single"/>
        </w:rPr>
        <w:t xml:space="preserve">,” which would </w:t>
      </w:r>
      <w:r w:rsidRPr="00F14899">
        <w:rPr>
          <w:rStyle w:val="Emphasis"/>
          <w:sz w:val="26"/>
          <w:szCs w:val="26"/>
          <w:highlight w:val="cyan"/>
        </w:rPr>
        <w:t>involve military action</w:t>
      </w:r>
      <w:r w:rsidRPr="003B7153">
        <w:rPr>
          <w:u w:val="single"/>
        </w:rPr>
        <w:t>.</w:t>
      </w:r>
    </w:p>
    <w:p w14:paraId="289D3163" w14:textId="77777777" w:rsidR="00E42541" w:rsidRDefault="00E42541" w:rsidP="00E42541">
      <w:r w:rsidRPr="003B7153">
        <w:rPr>
          <w:u w:val="single"/>
        </w:rPr>
        <w:t>Gantz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317C7B15" w14:textId="77777777" w:rsidR="00E42541" w:rsidRDefault="00E42541" w:rsidP="00E42541">
      <w:pPr>
        <w:rPr>
          <w:rFonts w:asciiTheme="minorHAnsi" w:hAnsiTheme="minorHAnsi" w:cstheme="minorBidi"/>
        </w:rPr>
      </w:pPr>
    </w:p>
    <w:p w14:paraId="0F8A9F7C" w14:textId="77777777" w:rsidR="00E42541" w:rsidRPr="00AF3826" w:rsidRDefault="00E42541" w:rsidP="00E42541">
      <w:pPr>
        <w:pStyle w:val="Heading4"/>
      </w:pPr>
      <w:r>
        <w:t>Can’t stay contained—multiple pathways to global nuclear war.</w:t>
      </w:r>
    </w:p>
    <w:p w14:paraId="54151D21" w14:textId="77777777" w:rsidR="00E42541" w:rsidRPr="00277AA3" w:rsidRDefault="00E42541" w:rsidP="00E42541">
      <w:pPr>
        <w:rPr>
          <w:rStyle w:val="Style13ptBold"/>
        </w:rPr>
      </w:pPr>
      <w:r w:rsidRPr="00684D36">
        <w:rPr>
          <w:rStyle w:val="Style13ptBold"/>
        </w:rPr>
        <w:t>Avery 13</w:t>
      </w:r>
      <w:r w:rsidRPr="00277AA3">
        <w:t xml:space="preserve"> – </w:t>
      </w:r>
      <w:r>
        <w:t>Lektor Emeritus &amp; Associate Professor, U of Copenhagen</w:t>
      </w:r>
    </w:p>
    <w:p w14:paraId="490B66F6" w14:textId="77777777" w:rsidR="00E42541" w:rsidRPr="009440B3" w:rsidRDefault="00E42541" w:rsidP="00E42541">
      <w:pPr>
        <w:rPr>
          <w:rFonts w:eastAsia="Cambria"/>
        </w:rPr>
      </w:pPr>
      <w:r w:rsidRPr="009440B3">
        <w:rPr>
          <w:rFonts w:eastAsia="Cambria"/>
        </w:rPr>
        <w:t>John Scales</w:t>
      </w:r>
      <w:r>
        <w:rPr>
          <w:rFonts w:eastAsia="Cambria"/>
        </w:rPr>
        <w:t xml:space="preserve"> Avery</w:t>
      </w:r>
      <w:r w:rsidRPr="009440B3">
        <w:rPr>
          <w:rFonts w:eastAsia="Cambria"/>
        </w:rPr>
        <w:t>,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5579BB64" w14:textId="77777777" w:rsidR="00E42541" w:rsidRPr="00277AA3" w:rsidRDefault="00E42541" w:rsidP="00E42541">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F14899">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F14899">
        <w:rPr>
          <w:rStyle w:val="StyleUnderline"/>
          <w:highlight w:val="cyan"/>
        </w:rPr>
        <w:t xml:space="preserve">escalate into a </w:t>
      </w:r>
      <w:r w:rsidRPr="00F14899">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F14899">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F14899">
        <w:rPr>
          <w:rStyle w:val="Emphasis"/>
          <w:highlight w:val="cyan"/>
        </w:rPr>
        <w:t>Pakistan</w:t>
      </w:r>
      <w:r w:rsidRPr="00F14899">
        <w:rPr>
          <w:highlight w:val="cyan"/>
        </w:rPr>
        <w:t xml:space="preserve"> </w:t>
      </w:r>
      <w:r w:rsidRPr="00F14899">
        <w:rPr>
          <w:rStyle w:val="StyleUnderline"/>
          <w:highlight w:val="cyan"/>
        </w:rPr>
        <w:t xml:space="preserve">might be </w:t>
      </w:r>
      <w:r w:rsidRPr="00F14899">
        <w:rPr>
          <w:rStyle w:val="Emphasis"/>
          <w:highlight w:val="cyan"/>
        </w:rPr>
        <w:t>overthrown</w:t>
      </w:r>
      <w:r w:rsidRPr="00F14899">
        <w:rPr>
          <w:rStyle w:val="StyleUnderline"/>
          <w:highlight w:val="cyan"/>
        </w:rPr>
        <w:t>, and</w:t>
      </w:r>
      <w:r w:rsidRPr="00684D36">
        <w:rPr>
          <w:rStyle w:val="StyleUnderline"/>
        </w:rPr>
        <w:t xml:space="preserve"> the revolutionary Pakistani government might </w:t>
      </w:r>
      <w:r w:rsidRPr="00F14899">
        <w:rPr>
          <w:rStyle w:val="StyleUnderline"/>
          <w:highlight w:val="cyan"/>
        </w:rPr>
        <w:t>enter the war</w:t>
      </w:r>
      <w:r w:rsidRPr="00684D36">
        <w:t xml:space="preserve"> on the side of Iran, thus </w:t>
      </w:r>
      <w:r w:rsidRPr="00F14899">
        <w:rPr>
          <w:rStyle w:val="Emphasis"/>
          <w:highlight w:val="cyan"/>
        </w:rPr>
        <w:t>introducing nuc</w:t>
      </w:r>
      <w:r w:rsidRPr="00684D36">
        <w:rPr>
          <w:rStyle w:val="Emphasis"/>
        </w:rPr>
        <w:t>lear weapon</w:t>
      </w:r>
      <w:r w:rsidRPr="00F14899">
        <w:rPr>
          <w:rStyle w:val="Emphasis"/>
          <w:highlight w:val="cyan"/>
        </w:rPr>
        <w:t>s</w:t>
      </w:r>
      <w:r w:rsidRPr="00684D36">
        <w:t xml:space="preserve"> </w:t>
      </w:r>
      <w:r w:rsidRPr="00684D36">
        <w:rPr>
          <w:rStyle w:val="StyleUnderline"/>
        </w:rPr>
        <w:t xml:space="preserve">into the conflict. </w:t>
      </w:r>
      <w:r w:rsidRPr="00F14899">
        <w:rPr>
          <w:rStyle w:val="Emphasis"/>
          <w:highlight w:val="cyan"/>
        </w:rPr>
        <w:t>Russia and China</w:t>
      </w:r>
      <w:r w:rsidRPr="00684D36">
        <w:t xml:space="preserve">, </w:t>
      </w:r>
      <w:r w:rsidRPr="00684D36">
        <w:rPr>
          <w:rStyle w:val="StyleUnderline"/>
        </w:rPr>
        <w:t xml:space="preserve">firm allies of Iran, </w:t>
      </w:r>
      <w:r w:rsidRPr="00F14899">
        <w:rPr>
          <w:rStyle w:val="StyleUnderline"/>
          <w:highlight w:val="cyan"/>
        </w:rPr>
        <w:t>might</w:t>
      </w:r>
      <w:r w:rsidRPr="00684D36">
        <w:rPr>
          <w:rStyle w:val="StyleUnderline"/>
        </w:rPr>
        <w:t xml:space="preserve"> also </w:t>
      </w:r>
      <w:r w:rsidRPr="00F14899">
        <w:rPr>
          <w:rStyle w:val="StyleUnderline"/>
          <w:highlight w:val="cyan"/>
        </w:rPr>
        <w:t xml:space="preserve">be </w:t>
      </w:r>
      <w:r w:rsidRPr="00F14899">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F14899">
        <w:rPr>
          <w:rStyle w:val="StyleUnderline"/>
          <w:highlight w:val="cyan"/>
        </w:rPr>
        <w:t>nuc</w:t>
      </w:r>
      <w:r w:rsidRPr="00684D36">
        <w:rPr>
          <w:rStyle w:val="StyleUnderline"/>
        </w:rPr>
        <w:t>lear weapon</w:t>
      </w:r>
      <w:r w:rsidRPr="00F14899">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F14899">
        <w:rPr>
          <w:rStyle w:val="StyleUnderline"/>
          <w:highlight w:val="cyan"/>
        </w:rPr>
        <w:t xml:space="preserve">nuclear war would </w:t>
      </w:r>
      <w:r w:rsidRPr="00F14899">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F14899">
        <w:rPr>
          <w:rStyle w:val="Emphasis"/>
          <w:highlight w:val="cyan"/>
        </w:rPr>
        <w:t>global famine</w:t>
      </w:r>
      <w:r w:rsidRPr="00684D36">
        <w:rPr>
          <w:rStyle w:val="StyleUnderline"/>
        </w:rPr>
        <w:t xml:space="preserve"> of previously unknown proportions </w:t>
      </w:r>
      <w:r w:rsidRPr="00F14899">
        <w:rPr>
          <w:rStyle w:val="StyleUnderline"/>
          <w:highlight w:val="cyan"/>
        </w:rPr>
        <w:t>would result.</w:t>
      </w:r>
      <w:r w:rsidRPr="00684D36">
        <w:rPr>
          <w:rStyle w:val="StyleUnderline"/>
        </w:rPr>
        <w:t xml:space="preserve"> Thus, </w:t>
      </w:r>
      <w:r w:rsidRPr="00F14899">
        <w:rPr>
          <w:rStyle w:val="StyleUnderline"/>
          <w:highlight w:val="cyan"/>
        </w:rPr>
        <w:t>nucl</w:t>
      </w:r>
      <w:r w:rsidRPr="00684D36">
        <w:rPr>
          <w:rStyle w:val="StyleUnderline"/>
        </w:rPr>
        <w:t xml:space="preserve">ear </w:t>
      </w:r>
      <w:r w:rsidRPr="00F14899">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F14899">
        <w:rPr>
          <w:rStyle w:val="Emphasis"/>
          <w:highlight w:val="cyan"/>
        </w:rPr>
        <w:t>destroy human civilization</w:t>
      </w:r>
      <w:r w:rsidRPr="00F14899">
        <w:rPr>
          <w:rStyle w:val="StyleUnderline"/>
          <w:highlight w:val="cyan"/>
        </w:rPr>
        <w:t xml:space="preserve"> and</w:t>
      </w:r>
      <w:r w:rsidRPr="00684D36">
        <w:rPr>
          <w:rStyle w:val="StyleUnderline"/>
        </w:rPr>
        <w:t xml:space="preserve"> much of </w:t>
      </w:r>
      <w:r w:rsidRPr="00F14899">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0"/>
    <w:p w14:paraId="3A16C4DE" w14:textId="77777777" w:rsidR="00E42541" w:rsidRDefault="00E42541" w:rsidP="00E42541">
      <w:pPr>
        <w:rPr>
          <w:u w:val="single"/>
        </w:rPr>
      </w:pPr>
    </w:p>
    <w:p w14:paraId="168B54D0" w14:textId="77777777" w:rsidR="00E42541" w:rsidRDefault="00E42541" w:rsidP="00E42541">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7A417312" w14:textId="77777777" w:rsidR="00E42541" w:rsidRPr="002365EE" w:rsidRDefault="00E42541" w:rsidP="00E42541">
      <w:r w:rsidRPr="002365EE">
        <w:rPr>
          <w:rStyle w:val="Style13ptBold"/>
        </w:rPr>
        <w:t>Robb et. al 12</w:t>
      </w:r>
      <w:r w:rsidRPr="002365EE">
        <w:t xml:space="preserve"> </w:t>
      </w:r>
      <w:r w:rsidRPr="002365EE">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3BE86CA1" w14:textId="77777777" w:rsidR="00E42541" w:rsidRDefault="00E42541" w:rsidP="00E42541">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—a catastrophic humanitarian event that would threaten the entirety of Gulf oil exports for an extended period of time. In early 2008, the Senate Foreign Relations Committee c</w:t>
      </w:r>
      <w:r w:rsidRPr="00775DCD">
        <w:rPr>
          <w:sz w:val="16"/>
        </w:rPr>
        <w:t>oncluded: “</w:t>
      </w:r>
      <w:r w:rsidRPr="00F14899">
        <w:rPr>
          <w:rStyle w:val="StyleUnderline"/>
          <w:highlight w:val="cyan"/>
        </w:rPr>
        <w:t>If Iran obtains a nuc</w:t>
      </w:r>
      <w:r w:rsidRPr="00775DCD">
        <w:rPr>
          <w:rStyle w:val="StyleUnderline"/>
        </w:rPr>
        <w:t xml:space="preserve">lear weapon, </w:t>
      </w:r>
      <w:r w:rsidRPr="00F14899">
        <w:rPr>
          <w:rStyle w:val="StyleUnderline"/>
          <w:highlight w:val="cyan"/>
        </w:rPr>
        <w:t xml:space="preserve">it will place </w:t>
      </w:r>
      <w:r w:rsidRPr="00F14899">
        <w:rPr>
          <w:rStyle w:val="Emphasis"/>
          <w:bCs/>
          <w:highlight w:val="cyan"/>
        </w:rPr>
        <w:t>tremendous pressure</w:t>
      </w:r>
      <w:r w:rsidRPr="00F14899">
        <w:rPr>
          <w:rStyle w:val="StyleUnderline"/>
          <w:highlight w:val="cyan"/>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F14899">
        <w:rPr>
          <w:rStyle w:val="StyleUnderline"/>
          <w:highlight w:val="cyan"/>
        </w:rPr>
        <w:t>Saudi</w:t>
      </w:r>
      <w:r w:rsidRPr="00775DCD">
        <w:rPr>
          <w:rStyle w:val="StyleUnderline"/>
        </w:rPr>
        <w:t xml:space="preserve"> Arabia </w:t>
      </w:r>
      <w:r w:rsidRPr="00F14899">
        <w:rPr>
          <w:rStyle w:val="StyleUnderline"/>
          <w:highlight w:val="cyan"/>
        </w:rPr>
        <w:t>has made it clear it views a nuclear</w:t>
      </w:r>
      <w:r w:rsidRPr="00775DCD">
        <w:rPr>
          <w:rStyle w:val="StyleUnderline"/>
        </w:rPr>
        <w:t xml:space="preserve">-capable </w:t>
      </w:r>
      <w:r w:rsidRPr="00F14899">
        <w:rPr>
          <w:rStyle w:val="StyleUnderline"/>
          <w:highlight w:val="cyan"/>
        </w:rPr>
        <w:t xml:space="preserve">Iran as an </w:t>
      </w:r>
      <w:r w:rsidRPr="00F14899">
        <w:rPr>
          <w:rStyle w:val="Emphasis"/>
          <w:highlight w:val="cya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F14899">
        <w:rPr>
          <w:highlight w:val="cyan"/>
          <w:u w:val="single"/>
        </w:rPr>
        <w:t>the</w:t>
      </w:r>
      <w:r w:rsidRPr="00775DCD">
        <w:rPr>
          <w:sz w:val="16"/>
        </w:rPr>
        <w:t xml:space="preserve"> Saudi </w:t>
      </w:r>
      <w:r w:rsidRPr="00F14899">
        <w:rPr>
          <w:highlight w:val="cyan"/>
          <w:u w:val="single"/>
        </w:rPr>
        <w:t xml:space="preserve">kingdom would seek to obtain a </w:t>
      </w:r>
      <w:r w:rsidRPr="00F14899">
        <w:rPr>
          <w:rStyle w:val="Emphasis"/>
          <w:highlight w:val="cyan"/>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F14899">
        <w:rPr>
          <w:highlight w:val="cyan"/>
          <w:u w:val="single"/>
        </w:rPr>
        <w:t xml:space="preserve">Pakistan would </w:t>
      </w:r>
      <w:r w:rsidRPr="00F14899">
        <w:rPr>
          <w:rStyle w:val="Emphasis"/>
          <w:highlight w:val="cyan"/>
        </w:rPr>
        <w:t>sell</w:t>
      </w:r>
      <w:r w:rsidRPr="00775DCD">
        <w:rPr>
          <w:rStyle w:val="Emphasis"/>
        </w:rPr>
        <w:t xml:space="preserve"> nuclear devices</w:t>
      </w:r>
      <w:r w:rsidRPr="00775DCD">
        <w:rPr>
          <w:u w:val="single"/>
        </w:rPr>
        <w:t xml:space="preserve"> </w:t>
      </w:r>
      <w:r w:rsidRPr="00F14899">
        <w:rPr>
          <w:highlight w:val="cyan"/>
          <w:u w:val="single"/>
        </w:rPr>
        <w:t>to Saudi</w:t>
      </w:r>
      <w:r w:rsidRPr="00775DCD">
        <w:rPr>
          <w:u w:val="single"/>
        </w:rPr>
        <w:t xml:space="preserve"> Arabia in an emergency; in the words of a senior Saudi official, “</w:t>
      </w:r>
      <w:r w:rsidRPr="00F14899">
        <w:rPr>
          <w:rStyle w:val="Emphasis"/>
          <w:highlight w:val="cyan"/>
        </w:rPr>
        <w:t>within weeks</w:t>
      </w:r>
      <w:r w:rsidRPr="00775DCD">
        <w:rPr>
          <w:sz w:val="16"/>
        </w:rPr>
        <w:t xml:space="preserve">.”23 </w:t>
      </w:r>
      <w:r w:rsidRPr="00F14899">
        <w:rPr>
          <w:highlight w:val="cyan"/>
          <w:u w:val="single"/>
        </w:rPr>
        <w:t xml:space="preserve">Pakistan would benefit by receiving </w:t>
      </w:r>
      <w:r w:rsidRPr="00F14899">
        <w:rPr>
          <w:rStyle w:val="Emphasis"/>
          <w:highlight w:val="cyan"/>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secondstrike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F14899">
        <w:rPr>
          <w:rStyle w:val="StyleUnderline"/>
          <w:highlight w:val="cyan"/>
        </w:rPr>
        <w:t xml:space="preserve">it could </w:t>
      </w:r>
      <w:r w:rsidRPr="00F14899">
        <w:rPr>
          <w:rStyle w:val="Emphasis"/>
          <w:bCs/>
          <w:highlight w:val="cyan"/>
        </w:rPr>
        <w:t>devolve into atomic warfare</w:t>
      </w:r>
      <w:r w:rsidRPr="00F14899">
        <w:rPr>
          <w:rStyle w:val="StyleUnderline"/>
          <w:highlight w:val="cyan"/>
        </w:rPr>
        <w:t>. Iran’s and Saudi</w:t>
      </w:r>
      <w:r w:rsidRPr="00775DCD">
        <w:rPr>
          <w:rStyle w:val="StyleUnderline"/>
        </w:rPr>
        <w:t xml:space="preserve"> Arabia</w:t>
      </w:r>
      <w:r w:rsidRPr="00F14899">
        <w:rPr>
          <w:rStyle w:val="StyleUnderline"/>
          <w:highlight w:val="cyan"/>
        </w:rPr>
        <w:t xml:space="preserve">’s </w:t>
      </w:r>
      <w:r w:rsidRPr="00F14899">
        <w:rPr>
          <w:rStyle w:val="Emphasis"/>
          <w:bCs/>
          <w:highlight w:val="cyan"/>
        </w:rPr>
        <w:t>small arsenals</w:t>
      </w:r>
      <w:r w:rsidRPr="00F14899">
        <w:rPr>
          <w:rStyle w:val="StyleUnderline"/>
          <w:highlight w:val="cyan"/>
        </w:rPr>
        <w:t xml:space="preserve">, </w:t>
      </w:r>
      <w:r w:rsidRPr="00F14899">
        <w:rPr>
          <w:rStyle w:val="Emphasis"/>
          <w:bCs/>
          <w:highlight w:val="cyan"/>
        </w:rPr>
        <w:t>lack of</w:t>
      </w:r>
      <w:r w:rsidRPr="00775DCD">
        <w:rPr>
          <w:rStyle w:val="Emphasis"/>
          <w:bCs/>
        </w:rPr>
        <w:t xml:space="preserve"> durable </w:t>
      </w:r>
      <w:r w:rsidRPr="00F14899">
        <w:rPr>
          <w:rStyle w:val="Emphasis"/>
          <w:bCs/>
          <w:highlight w:val="cyan"/>
        </w:rPr>
        <w:t>comm</w:t>
      </w:r>
      <w:r w:rsidRPr="00775DCD">
        <w:rPr>
          <w:rStyle w:val="Emphasis"/>
          <w:bCs/>
        </w:rPr>
        <w:t>unication channel</w:t>
      </w:r>
      <w:r w:rsidRPr="00F14899">
        <w:rPr>
          <w:rStyle w:val="Emphasis"/>
          <w:bCs/>
          <w:highlight w:val="cyan"/>
        </w:rPr>
        <w:t>s</w:t>
      </w:r>
      <w:r w:rsidRPr="00775DCD">
        <w:rPr>
          <w:rStyle w:val="StyleUnderline"/>
        </w:rPr>
        <w:t xml:space="preserve">, </w:t>
      </w:r>
      <w:r w:rsidRPr="00F14899">
        <w:rPr>
          <w:rStyle w:val="Emphasis"/>
          <w:bCs/>
          <w:highlight w:val="cyan"/>
        </w:rPr>
        <w:t>poor</w:t>
      </w:r>
      <w:r w:rsidRPr="00775DCD">
        <w:rPr>
          <w:rStyle w:val="Emphasis"/>
          <w:bCs/>
        </w:rPr>
        <w:t xml:space="preserve"> civilian </w:t>
      </w:r>
      <w:r w:rsidRPr="00F14899">
        <w:rPr>
          <w:rStyle w:val="Emphasis"/>
          <w:bCs/>
          <w:highlight w:val="cyan"/>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F14899">
        <w:rPr>
          <w:rStyle w:val="Emphasis"/>
          <w:bCs/>
          <w:highlight w:val="cyan"/>
        </w:rPr>
        <w:t>proximity</w:t>
      </w:r>
      <w:r w:rsidRPr="00775DCD">
        <w:rPr>
          <w:rStyle w:val="StyleUnderline"/>
        </w:rPr>
        <w:t xml:space="preserve"> to each other, </w:t>
      </w:r>
      <w:r w:rsidRPr="00F14899">
        <w:rPr>
          <w:rStyle w:val="Emphasis"/>
          <w:bCs/>
          <w:highlight w:val="cyan"/>
        </w:rPr>
        <w:t>religious ardor</w:t>
      </w:r>
      <w:r w:rsidRPr="00F14899">
        <w:rPr>
          <w:rStyle w:val="StyleUnderline"/>
          <w:highlight w:val="cyan"/>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F14899">
        <w:rPr>
          <w:rStyle w:val="Emphasis"/>
          <w:bCs/>
          <w:highlight w:val="cyan"/>
        </w:rPr>
        <w:t>distinguish</w:t>
      </w:r>
      <w:r w:rsidRPr="00F14899">
        <w:rPr>
          <w:rStyle w:val="StyleUnderline"/>
          <w:highlight w:val="cyan"/>
        </w:rPr>
        <w:t xml:space="preserve"> this</w:t>
      </w:r>
      <w:r w:rsidRPr="00775DCD">
        <w:rPr>
          <w:rStyle w:val="StyleUnderline"/>
        </w:rPr>
        <w:t xml:space="preserve"> scenario </w:t>
      </w:r>
      <w:r w:rsidRPr="00F14899">
        <w:rPr>
          <w:rStyle w:val="StyleUnderline"/>
          <w:highlight w:val="cyan"/>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period of time.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5E9C3653" w14:textId="77777777" w:rsidR="00E42541" w:rsidRPr="00A250DC" w:rsidRDefault="00E42541" w:rsidP="00E42541">
      <w:pPr>
        <w:rPr>
          <w:sz w:val="16"/>
        </w:rPr>
      </w:pPr>
    </w:p>
    <w:p w14:paraId="29DD0630" w14:textId="77777777" w:rsidR="00E42541" w:rsidRDefault="00E42541" w:rsidP="00E42541">
      <w:pPr>
        <w:rPr>
          <w:rStyle w:val="Style13ptBold"/>
        </w:rPr>
      </w:pPr>
      <w:r w:rsidRPr="00A250DC">
        <w:rPr>
          <w:rStyle w:val="Style13ptBold"/>
        </w:rPr>
        <w:t>Thus, the plan: The United States federal government should illegalize those anticompetitive business practices which cause net-harm on one side of platforms.</w:t>
      </w:r>
    </w:p>
    <w:p w14:paraId="1F4338D4" w14:textId="77777777" w:rsidR="00E42541" w:rsidRPr="00A250DC" w:rsidRDefault="00E42541" w:rsidP="00E42541">
      <w:pPr>
        <w:rPr>
          <w:rStyle w:val="Style13ptBold"/>
        </w:rPr>
      </w:pPr>
    </w:p>
    <w:p w14:paraId="70E7EB3D" w14:textId="77777777" w:rsidR="00E42541" w:rsidRPr="0022450F" w:rsidRDefault="00E42541" w:rsidP="00E42541">
      <w:pPr>
        <w:pStyle w:val="Heading4"/>
        <w:rPr>
          <w:u w:val="single"/>
        </w:rPr>
      </w:pPr>
      <w:r>
        <w:t xml:space="preserve">That solves---it enables tailored remedies that </w:t>
      </w:r>
      <w:r w:rsidRPr="00B9704C">
        <w:rPr>
          <w:u w:val="single"/>
        </w:rPr>
        <w:t>promote</w:t>
      </w:r>
      <w:r>
        <w:t xml:space="preserve"> competition but </w:t>
      </w:r>
      <w:r w:rsidRPr="00B9704C">
        <w:rPr>
          <w:u w:val="single"/>
        </w:rPr>
        <w:t>maintain</w:t>
      </w:r>
      <w:r>
        <w:t xml:space="preserve"> efficiency</w:t>
      </w:r>
    </w:p>
    <w:p w14:paraId="0C387548" w14:textId="77777777" w:rsidR="00E42541" w:rsidRDefault="00E42541" w:rsidP="00E42541">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6CF7F0D8" w14:textId="77777777" w:rsidR="00E42541" w:rsidRDefault="00E42541" w:rsidP="00E42541">
      <w:r>
        <w:t>(Herbert, “</w:t>
      </w:r>
      <w:r w:rsidRPr="00592050">
        <w:t>Antitrust and Platform Monopoly</w:t>
      </w:r>
      <w:r>
        <w:t xml:space="preserve">,” 130 Yale L.J. 1952) </w:t>
      </w:r>
    </w:p>
    <w:p w14:paraId="7EDF7651" w14:textId="77777777" w:rsidR="00E42541" w:rsidRDefault="00E42541" w:rsidP="00E42541">
      <w:r>
        <w:t>More Creative Alternatives</w:t>
      </w:r>
    </w:p>
    <w:p w14:paraId="5DCAF856" w14:textId="77777777" w:rsidR="00E42541" w:rsidRDefault="00E42541" w:rsidP="00E42541">
      <w:r>
        <w:t xml:space="preserve">Frequently, </w:t>
      </w:r>
      <w:r w:rsidRPr="00F14899">
        <w:rPr>
          <w:rStyle w:val="Emphasis"/>
          <w:highlight w:val="cyan"/>
        </w:rPr>
        <w:t>neither</w:t>
      </w:r>
      <w:r w:rsidRPr="00F14899">
        <w:rPr>
          <w:highlight w:val="cyan"/>
          <w:u w:val="single"/>
        </w:rPr>
        <w:t xml:space="preserve"> </w:t>
      </w:r>
      <w:r w:rsidRPr="00F957F5">
        <w:rPr>
          <w:u w:val="single"/>
        </w:rPr>
        <w:t xml:space="preserve">simple </w:t>
      </w:r>
      <w:r w:rsidRPr="00F14899">
        <w:rPr>
          <w:rStyle w:val="Emphasis"/>
          <w:highlight w:val="cyan"/>
        </w:rPr>
        <w:t>injunctions</w:t>
      </w:r>
      <w:r w:rsidRPr="00F14899">
        <w:rPr>
          <w:highlight w:val="cyan"/>
          <w:u w:val="single"/>
        </w:rPr>
        <w:t xml:space="preserve"> nor </w:t>
      </w:r>
      <w:r w:rsidRPr="00F957F5">
        <w:rPr>
          <w:rStyle w:val="Emphasis"/>
        </w:rPr>
        <w:t xml:space="preserve">simple </w:t>
      </w:r>
      <w:r w:rsidRPr="00F14899">
        <w:rPr>
          <w:rStyle w:val="Emphasis"/>
          <w:highlight w:val="cyan"/>
        </w:rPr>
        <w:t>breakups</w:t>
      </w:r>
      <w:r w:rsidRPr="00F14899">
        <w:rPr>
          <w:highlight w:val="cyan"/>
          <w:u w:val="single"/>
        </w:rPr>
        <w:t xml:space="preserve"> will be </w:t>
      </w:r>
      <w:r w:rsidRPr="00F957F5">
        <w:rPr>
          <w:rStyle w:val="Emphasis"/>
        </w:rPr>
        <w:t xml:space="preserve">good </w:t>
      </w:r>
      <w:r w:rsidRPr="00F14899">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F14899">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4EA5DF45" w14:textId="77777777" w:rsidR="00E42541" w:rsidRDefault="00E42541" w:rsidP="00E42541">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4C7346B6" w14:textId="77777777" w:rsidR="00E42541" w:rsidRDefault="00E42541" w:rsidP="00E42541">
      <w:r w:rsidRPr="00F957F5">
        <w:rPr>
          <w:u w:val="single"/>
        </w:rPr>
        <w:t xml:space="preserve">The </w:t>
      </w:r>
      <w:r w:rsidRPr="00F14899">
        <w:rPr>
          <w:highlight w:val="cyan"/>
          <w:u w:val="single"/>
        </w:rPr>
        <w:t>approaches</w:t>
      </w:r>
      <w:r w:rsidRPr="00204A3D">
        <w:rPr>
          <w:u w:val="single"/>
        </w:rPr>
        <w:t xml:space="preserve"> discussed</w:t>
      </w:r>
      <w:r>
        <w:t xml:space="preserve"> briefly in this Section </w:t>
      </w:r>
      <w:r w:rsidRPr="00F14899">
        <w:rPr>
          <w:rStyle w:val="Emphasis"/>
          <w:highlight w:val="cyan"/>
        </w:rPr>
        <w:t xml:space="preserve">do not require </w:t>
      </w:r>
      <w:r w:rsidRPr="006A1A35">
        <w:rPr>
          <w:rStyle w:val="Emphasis"/>
        </w:rPr>
        <w:t>the</w:t>
      </w:r>
      <w:r w:rsidRPr="00F14899">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F14899">
        <w:rPr>
          <w:highlight w:val="cyan"/>
          <w:u w:val="single"/>
        </w:rPr>
        <w:t>they alter</w:t>
      </w:r>
      <w:r w:rsidRPr="00204A3D">
        <w:rPr>
          <w:u w:val="single"/>
        </w:rPr>
        <w:t xml:space="preserve"> the </w:t>
      </w:r>
      <w:r w:rsidRPr="00F957F5">
        <w:rPr>
          <w:u w:val="single"/>
        </w:rPr>
        <w:t xml:space="preserve">nature of </w:t>
      </w:r>
      <w:r w:rsidRPr="00F14899">
        <w:rPr>
          <w:highlight w:val="cyan"/>
          <w:u w:val="single"/>
        </w:rPr>
        <w:t>ownership</w:t>
      </w:r>
      <w:r w:rsidRPr="00F14899">
        <w:rPr>
          <w:highlight w:val="cyan"/>
        </w:rPr>
        <w:t>,</w:t>
      </w:r>
      <w:r>
        <w:t xml:space="preserve"> managerial </w:t>
      </w:r>
      <w:r w:rsidRPr="00F14899">
        <w:rPr>
          <w:rStyle w:val="Emphasis"/>
          <w:highlight w:val="cyan"/>
        </w:rPr>
        <w:t>decision making</w:t>
      </w:r>
      <w:r w:rsidRPr="00F14899">
        <w:rPr>
          <w:highlight w:val="cyan"/>
        </w:rPr>
        <w:t xml:space="preserve">, </w:t>
      </w:r>
      <w:r w:rsidRPr="00F14899">
        <w:rPr>
          <w:rStyle w:val="Emphasis"/>
          <w:highlight w:val="cyan"/>
        </w:rPr>
        <w:t>contracts</w:t>
      </w:r>
      <w:r>
        <w:t xml:space="preserve">, intellectual-property </w:t>
      </w:r>
      <w:r w:rsidRPr="00F14899">
        <w:rPr>
          <w:rStyle w:val="Emphasis"/>
          <w:highlight w:val="cyan"/>
        </w:rPr>
        <w:t>licenses</w:t>
      </w:r>
      <w:r w:rsidRPr="00F14899">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F14899">
        <w:rPr>
          <w:rStyle w:val="Emphasis"/>
          <w:highlight w:val="cyan"/>
        </w:rPr>
        <w:t xml:space="preserve">to force </w:t>
      </w:r>
      <w:r w:rsidRPr="00F957F5">
        <w:rPr>
          <w:rStyle w:val="Emphasis"/>
        </w:rPr>
        <w:t xml:space="preserve">greater </w:t>
      </w:r>
      <w:r w:rsidRPr="00F14899">
        <w:rPr>
          <w:rStyle w:val="Emphasis"/>
          <w:highlight w:val="cyan"/>
        </w:rPr>
        <w:t>competition</w:t>
      </w:r>
      <w:r>
        <w:t xml:space="preserve"> between a dominant platform and its rivals, </w:t>
      </w:r>
      <w:r w:rsidRPr="00F14899">
        <w:rPr>
          <w:highlight w:val="cyan"/>
          <w:u w:val="single"/>
        </w:rPr>
        <w:t xml:space="preserve">we might do better to </w:t>
      </w:r>
      <w:r w:rsidRPr="00F14899">
        <w:rPr>
          <w:rStyle w:val="Emphasis"/>
          <w:highlight w:val="cyan"/>
        </w:rPr>
        <w:t xml:space="preserve">leave the firm </w:t>
      </w:r>
      <w:r w:rsidRPr="00F957F5">
        <w:rPr>
          <w:rStyle w:val="Emphasis"/>
        </w:rPr>
        <w:t>intact</w:t>
      </w:r>
      <w:r w:rsidRPr="00F957F5">
        <w:rPr>
          <w:u w:val="single"/>
        </w:rPr>
        <w:t xml:space="preserve"> </w:t>
      </w:r>
      <w:r w:rsidRPr="00F14899">
        <w:rPr>
          <w:highlight w:val="cyan"/>
          <w:u w:val="single"/>
        </w:rPr>
        <w:t xml:space="preserve">but </w:t>
      </w:r>
      <w:r w:rsidRPr="00F14899">
        <w:rPr>
          <w:rStyle w:val="Emphasis"/>
          <w:highlight w:val="cyan"/>
        </w:rPr>
        <w:t xml:space="preserve">encourage </w:t>
      </w:r>
      <w:r w:rsidRPr="00F957F5">
        <w:rPr>
          <w:rStyle w:val="Emphasis"/>
        </w:rPr>
        <w:t xml:space="preserve">more </w:t>
      </w:r>
      <w:r w:rsidRPr="00F14899">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7D6C9C7D" w14:textId="77777777" w:rsidR="00E42541" w:rsidRDefault="00E42541" w:rsidP="00E42541">
      <w:r w:rsidRPr="00204A3D">
        <w:rPr>
          <w:u w:val="single"/>
        </w:rPr>
        <w:t xml:space="preserve">These </w:t>
      </w:r>
      <w:r w:rsidRPr="00F14899">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F14899">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F14899">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F14899">
        <w:rPr>
          <w:rStyle w:val="Emphasis"/>
          <w:highlight w:val="cyan"/>
        </w:rPr>
        <w:t xml:space="preserve">prohibitory injunctions </w:t>
      </w:r>
      <w:r w:rsidRPr="00F957F5">
        <w:rPr>
          <w:rStyle w:val="Emphasis"/>
        </w:rPr>
        <w:t xml:space="preserve">alone </w:t>
      </w:r>
      <w:r w:rsidRPr="00F14899">
        <w:rPr>
          <w:rStyle w:val="Emphasis"/>
          <w:highlight w:val="cyan"/>
        </w:rPr>
        <w:t>are unlikely to be adequate</w:t>
      </w:r>
      <w:r w:rsidRPr="00F14899">
        <w:rPr>
          <w:highlight w:val="cyan"/>
        </w:rPr>
        <w:t xml:space="preserve">. </w:t>
      </w:r>
      <w:r w:rsidRPr="00F957F5">
        <w:rPr>
          <w:rStyle w:val="Emphasis"/>
        </w:rPr>
        <w:t xml:space="preserve">Occasional uses of </w:t>
      </w:r>
      <w:r w:rsidRPr="00F14899">
        <w:rPr>
          <w:rStyle w:val="Emphasis"/>
          <w:highlight w:val="cyan"/>
        </w:rPr>
        <w:t>unlawful</w:t>
      </w:r>
      <w:r w:rsidRPr="00204A3D">
        <w:rPr>
          <w:u w:val="single"/>
        </w:rPr>
        <w:t xml:space="preserve"> exclusive </w:t>
      </w:r>
      <w:r w:rsidRPr="00F14899">
        <w:rPr>
          <w:rStyle w:val="Emphasis"/>
          <w:highlight w:val="cyan"/>
        </w:rPr>
        <w:t>dealing</w:t>
      </w:r>
      <w:r w:rsidRPr="00F14899">
        <w:rPr>
          <w:highlight w:val="cyan"/>
          <w:u w:val="single"/>
        </w:rPr>
        <w:t>,</w:t>
      </w:r>
      <w:r w:rsidRPr="00204A3D">
        <w:rPr>
          <w:u w:val="single"/>
        </w:rPr>
        <w:t xml:space="preserve"> most-favored-nation agreements</w:t>
      </w:r>
      <w:r>
        <w:t xml:space="preserve">,300 or other anticompetitive contract practices </w:t>
      </w:r>
      <w:r w:rsidRPr="00F14899">
        <w:rPr>
          <w:rStyle w:val="Emphasis"/>
          <w:highlight w:val="cyan"/>
        </w:rPr>
        <w:t>deserve an injunction</w:t>
      </w:r>
      <w:r w:rsidRPr="00F14899">
        <w:rPr>
          <w:highlight w:val="cyan"/>
        </w:rPr>
        <w:t xml:space="preserve">, </w:t>
      </w:r>
      <w:r w:rsidRPr="00F14899">
        <w:rPr>
          <w:highlight w:val="cyan"/>
          <w:u w:val="single"/>
        </w:rPr>
        <w:t>but</w:t>
      </w:r>
      <w:r w:rsidRPr="00F14899">
        <w:rPr>
          <w:highlight w:val="cyan"/>
        </w:rPr>
        <w:t xml:space="preserve"> </w:t>
      </w:r>
      <w:r w:rsidRPr="003635F0">
        <w:rPr>
          <w:u w:val="single"/>
        </w:rPr>
        <w:t xml:space="preserve">ordinarily </w:t>
      </w:r>
      <w:r w:rsidRPr="00CE7E9A">
        <w:rPr>
          <w:rStyle w:val="Emphasis"/>
        </w:rPr>
        <w:t xml:space="preserve">would </w:t>
      </w:r>
      <w:r w:rsidRPr="00F14899">
        <w:rPr>
          <w:rStyle w:val="Emphasis"/>
          <w:highlight w:val="cyan"/>
        </w:rPr>
        <w:t>not merit a breakup</w:t>
      </w:r>
      <w:r>
        <w:t xml:space="preserve"> of the entire firm or fundamental alteration of its management structure.</w:t>
      </w:r>
    </w:p>
    <w:p w14:paraId="4ABC6896" w14:textId="77777777" w:rsidR="00E42541" w:rsidRDefault="00E42541" w:rsidP="00E42541">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39052207" w14:textId="77777777" w:rsidR="00E42541" w:rsidRDefault="00E42541" w:rsidP="00E42541">
      <w:r>
        <w:t>a. Enabling Competition Within the Platform</w:t>
      </w:r>
    </w:p>
    <w:p w14:paraId="14F730BA" w14:textId="77777777" w:rsidR="00E42541" w:rsidRPr="00C26970" w:rsidRDefault="00E42541" w:rsidP="00E42541">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so as to make it more competitive internally. </w:t>
      </w:r>
      <w:r w:rsidRPr="00F14899">
        <w:rPr>
          <w:highlight w:val="cyan"/>
          <w:u w:val="single"/>
        </w:rPr>
        <w:t xml:space="preserve">A platform </w:t>
      </w:r>
      <w:r w:rsidRPr="00CE7E9A">
        <w:rPr>
          <w:u w:val="single"/>
        </w:rPr>
        <w:t xml:space="preserve">or other organization </w:t>
      </w:r>
      <w:r w:rsidRPr="00F14899">
        <w:rPr>
          <w:rStyle w:val="Emphasis"/>
          <w:highlight w:val="cyan"/>
        </w:rPr>
        <w:t xml:space="preserve">can </w:t>
      </w:r>
      <w:r w:rsidRPr="00CE7E9A">
        <w:rPr>
          <w:rStyle w:val="Emphasis"/>
        </w:rPr>
        <w:t xml:space="preserve">itself </w:t>
      </w:r>
      <w:r w:rsidRPr="00F14899">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F14899">
        <w:rPr>
          <w:rStyle w:val="Emphasis"/>
          <w:highlight w:val="cyan"/>
        </w:rPr>
        <w:t>improving competition</w:t>
      </w:r>
      <w:r w:rsidRPr="00F14899">
        <w:rPr>
          <w:highlight w:val="cyan"/>
        </w:rPr>
        <w:t xml:space="preserve"> </w:t>
      </w:r>
      <w:r w:rsidRPr="00F14899">
        <w:rPr>
          <w:rStyle w:val="Emphasis"/>
          <w:highlight w:val="cyan"/>
        </w:rPr>
        <w:t>without</w:t>
      </w:r>
      <w:r w:rsidRPr="00F14899">
        <w:rPr>
          <w:highlight w:val="cyan"/>
          <w:u w:val="single"/>
        </w:rPr>
        <w:t xml:space="preserve"> limiting</w:t>
      </w:r>
      <w:r w:rsidRPr="00C26970">
        <w:rPr>
          <w:u w:val="single"/>
        </w:rPr>
        <w:t xml:space="preserve"> the </w:t>
      </w:r>
      <w:r w:rsidRPr="00C26970">
        <w:rPr>
          <w:rStyle w:val="Emphasis"/>
        </w:rPr>
        <w:t xml:space="preserve">extent of </w:t>
      </w:r>
      <w:r w:rsidRPr="00F14899">
        <w:rPr>
          <w:rStyle w:val="Emphasis"/>
          <w:highlight w:val="cyan"/>
        </w:rPr>
        <w:t xml:space="preserve">scale economies or </w:t>
      </w:r>
      <w:r w:rsidRPr="00CE7E9A">
        <w:rPr>
          <w:rStyle w:val="Emphasis"/>
        </w:rPr>
        <w:t xml:space="preserve">beneficial </w:t>
      </w:r>
      <w:r w:rsidRPr="00F14899">
        <w:rPr>
          <w:rStyle w:val="Emphasis"/>
          <w:highlight w:val="cyan"/>
        </w:rPr>
        <w:t>network effects.</w:t>
      </w:r>
    </w:p>
    <w:p w14:paraId="6A14FC4D" w14:textId="77777777" w:rsidR="00E42541" w:rsidRDefault="00E42541" w:rsidP="00E42541">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422000AC" w14:textId="77777777" w:rsidR="00E42541" w:rsidRPr="00C26970" w:rsidRDefault="00E42541" w:rsidP="00E42541">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60C69322" w14:textId="77777777" w:rsidR="00E42541" w:rsidRDefault="00E42541" w:rsidP="00E42541">
      <w:r w:rsidRPr="00F14899">
        <w:rPr>
          <w:highlight w:val="cyan"/>
          <w:u w:val="single"/>
        </w:rPr>
        <w:t>Firms whose ownership is reorganized</w:t>
      </w:r>
      <w:r>
        <w:t xml:space="preserve"> in this fashion </w:t>
      </w:r>
      <w:r w:rsidRPr="00F14899">
        <w:rPr>
          <w:rStyle w:val="Emphasis"/>
          <w:highlight w:val="cyan"/>
        </w:rPr>
        <w:t>can</w:t>
      </w:r>
      <w:r w:rsidRPr="00CE7E9A">
        <w:rPr>
          <w:rStyle w:val="Emphasis"/>
        </w:rPr>
        <w:t xml:space="preserve"> still be very large</w:t>
      </w:r>
      <w:r>
        <w:t xml:space="preserve"> </w:t>
      </w:r>
      <w:r w:rsidRPr="00C26970">
        <w:rPr>
          <w:u w:val="single"/>
        </w:rPr>
        <w:t xml:space="preserve">and </w:t>
      </w:r>
      <w:r w:rsidRPr="00F14899">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F14899">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3D077896" w14:textId="77777777" w:rsidR="00E42541" w:rsidRPr="00C26970" w:rsidRDefault="00E42541" w:rsidP="00E42541">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62A9E849" w14:textId="77777777" w:rsidR="00E42541" w:rsidRPr="00C26970" w:rsidRDefault="00E42541" w:rsidP="00E42541">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2B411189" w14:textId="77777777" w:rsidR="00E42541" w:rsidRPr="00C26970" w:rsidRDefault="00E42541" w:rsidP="00E42541">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7A4A8683" w14:textId="77777777" w:rsidR="00E42541" w:rsidRPr="00C26970" w:rsidRDefault="00E42541" w:rsidP="00E42541">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8175650" w14:textId="77777777" w:rsidR="00E42541" w:rsidRPr="00C26970" w:rsidRDefault="00E42541" w:rsidP="00E42541">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2570551" w14:textId="77777777" w:rsidR="00E42541" w:rsidRPr="00592050" w:rsidRDefault="00E42541" w:rsidP="00E42541">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6F73CE7D" w14:textId="77777777" w:rsidR="00E42541" w:rsidRPr="00592050" w:rsidRDefault="00E42541" w:rsidP="00E42541">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48C577FD" w14:textId="77777777" w:rsidR="00E42541" w:rsidRPr="00592050" w:rsidRDefault="00E42541" w:rsidP="00E42541">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A98F203" w14:textId="77777777" w:rsidR="00E42541" w:rsidRPr="00592050" w:rsidRDefault="00E42541" w:rsidP="00E42541">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38893368" w14:textId="77777777" w:rsidR="00E42541" w:rsidRPr="00592050" w:rsidRDefault="00E42541" w:rsidP="00E42541">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02860037" w14:textId="77777777" w:rsidR="00E42541" w:rsidRPr="00592050" w:rsidRDefault="00E42541" w:rsidP="00E42541">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9C2F2E1" w14:textId="77777777" w:rsidR="00E42541" w:rsidRPr="00592050" w:rsidRDefault="00E42541" w:rsidP="00E42541">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76EC84B8" w14:textId="77777777" w:rsidR="00E42541" w:rsidRPr="00592050" w:rsidRDefault="00E42541" w:rsidP="00E42541">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6AAC75A9" w14:textId="77777777" w:rsidR="00E42541" w:rsidRPr="00592050" w:rsidRDefault="00E42541" w:rsidP="00E42541">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52AC71B" w14:textId="77777777" w:rsidR="00E42541" w:rsidRPr="00592050" w:rsidRDefault="00E42541" w:rsidP="00E42541">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5255A89" w14:textId="77777777" w:rsidR="00E42541" w:rsidRPr="00592050" w:rsidRDefault="00E42541" w:rsidP="00E42541">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50EF9D6" w14:textId="77777777" w:rsidR="00E42541" w:rsidRPr="00592050" w:rsidRDefault="00E42541" w:rsidP="00E42541">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2A9345D5" w14:textId="77777777" w:rsidR="00E42541" w:rsidRPr="00592050" w:rsidRDefault="00E42541" w:rsidP="00E42541">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6EEAD3F8" w14:textId="77777777" w:rsidR="00E42541" w:rsidRDefault="00E42541" w:rsidP="00E42541">
      <w:r w:rsidRPr="00F14899">
        <w:rPr>
          <w:highlight w:val="cyan"/>
          <w:u w:val="single"/>
        </w:rPr>
        <w:t xml:space="preserve">The </w:t>
      </w:r>
      <w:r w:rsidRPr="009B255C">
        <w:rPr>
          <w:i/>
          <w:iCs/>
          <w:u w:val="single"/>
        </w:rPr>
        <w:t>Terminal Railroad</w:t>
      </w:r>
      <w:r w:rsidRPr="009B255C">
        <w:rPr>
          <w:u w:val="single"/>
        </w:rPr>
        <w:t xml:space="preserve"> </w:t>
      </w:r>
      <w:r w:rsidRPr="00F14899">
        <w:rPr>
          <w:highlight w:val="cyan"/>
          <w:u w:val="single"/>
        </w:rPr>
        <w:t>decree suggests</w:t>
      </w:r>
      <w:r w:rsidRPr="00F14899">
        <w:rPr>
          <w:highlight w:val="cyan"/>
        </w:rPr>
        <w:t xml:space="preserve"> </w:t>
      </w:r>
      <w:r w:rsidRPr="00F14899">
        <w:rPr>
          <w:highlight w:val="cyan"/>
          <w:u w:val="single"/>
        </w:rPr>
        <w:t>a way to remedy anticompetitive behavior</w:t>
      </w:r>
      <w:r w:rsidRPr="00C26970">
        <w:rPr>
          <w:u w:val="single"/>
        </w:rPr>
        <w:t xml:space="preserve"> by large digital platforms</w:t>
      </w:r>
      <w:r>
        <w:t xml:space="preserve"> representing several sellers </w:t>
      </w:r>
      <w:r w:rsidRPr="00F14899">
        <w:rPr>
          <w:rStyle w:val="Emphasis"/>
          <w:highlight w:val="cyan"/>
        </w:rPr>
        <w:t>without sacrificing</w:t>
      </w:r>
      <w:r w:rsidRPr="00CE7E9A">
        <w:rPr>
          <w:rStyle w:val="Emphasis"/>
        </w:rPr>
        <w:t xml:space="preserve"> operational </w:t>
      </w:r>
      <w:r w:rsidRPr="00F14899">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41D2B7E5" w14:textId="77777777" w:rsidR="00E42541" w:rsidRDefault="00E42541" w:rsidP="00E42541">
      <w:r w:rsidRPr="00F14899">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F14899">
        <w:rPr>
          <w:highlight w:val="cyan"/>
          <w:u w:val="single"/>
        </w:rPr>
        <w:t xml:space="preserve">Amazon’s ownership </w:t>
      </w:r>
      <w:r w:rsidRPr="00CE7E9A">
        <w:rPr>
          <w:u w:val="single"/>
        </w:rPr>
        <w:t xml:space="preserve">and management </w:t>
      </w:r>
      <w:r w:rsidRPr="00F14899">
        <w:rPr>
          <w:highlight w:val="cyan"/>
          <w:u w:val="single"/>
        </w:rPr>
        <w:t xml:space="preserve">make it </w:t>
      </w:r>
      <w:r w:rsidRPr="00F14899">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4BE5AE1F" w14:textId="77777777" w:rsidR="00E42541" w:rsidRDefault="00E42541" w:rsidP="00E42541">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4555C49C" w14:textId="77777777" w:rsidR="00E42541" w:rsidRDefault="00E42541" w:rsidP="00E42541">
      <w:r w:rsidRPr="00CE7E9A">
        <w:rPr>
          <w:u w:val="single"/>
        </w:rPr>
        <w:t xml:space="preserve">Such </w:t>
      </w:r>
      <w:r w:rsidRPr="00F14899">
        <w:rPr>
          <w:highlight w:val="cyan"/>
          <w:u w:val="single"/>
        </w:rPr>
        <w:t>an approach could be</w:t>
      </w:r>
      <w:r w:rsidRPr="00C26970">
        <w:rPr>
          <w:u w:val="single"/>
        </w:rPr>
        <w:t xml:space="preserve"> particularly </w:t>
      </w:r>
      <w:r w:rsidRPr="00F14899">
        <w:rPr>
          <w:highlight w:val="cyan"/>
          <w:u w:val="single"/>
        </w:rPr>
        <w:t>useful</w:t>
      </w:r>
      <w:r w:rsidRPr="00F14899">
        <w:rPr>
          <w:highlight w:val="cyan"/>
        </w:rPr>
        <w:t xml:space="preserve"> </w:t>
      </w:r>
      <w:r w:rsidRPr="00F14899">
        <w:rPr>
          <w:highlight w:val="cyan"/>
          <w:u w:val="single"/>
        </w:rPr>
        <w:t xml:space="preserve">in situations involving </w:t>
      </w:r>
      <w:r w:rsidRPr="00F14899">
        <w:rPr>
          <w:rStyle w:val="Emphasis"/>
          <w:highlight w:val="cyan"/>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06647D5A" w14:textId="77777777" w:rsidR="00E42541" w:rsidRDefault="00E42541" w:rsidP="00E42541">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F14899">
        <w:rPr>
          <w:highlight w:val="cyan"/>
          <w:u w:val="single"/>
        </w:rPr>
        <w:t>the</w:t>
      </w:r>
      <w:r w:rsidRPr="00C26970">
        <w:rPr>
          <w:u w:val="single"/>
        </w:rPr>
        <w:t xml:space="preserve"> Supreme </w:t>
      </w:r>
      <w:r w:rsidRPr="00F14899">
        <w:rPr>
          <w:highlight w:val="cyan"/>
          <w:u w:val="single"/>
        </w:rPr>
        <w:t xml:space="preserve">Court </w:t>
      </w:r>
      <w:r w:rsidRPr="001E1DD0">
        <w:rPr>
          <w:u w:val="single"/>
        </w:rPr>
        <w:t xml:space="preserve">had </w:t>
      </w:r>
      <w:r w:rsidRPr="00F14899">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F14899">
        <w:rPr>
          <w:rStyle w:val="Emphasis"/>
          <w:highlight w:val="cyan"/>
        </w:rPr>
        <w:t>requiring</w:t>
      </w:r>
      <w:r w:rsidRPr="00F14899">
        <w:rPr>
          <w:highlight w:val="cyan"/>
        </w:rPr>
        <w:t xml:space="preserve"> </w:t>
      </w:r>
      <w:r w:rsidRPr="001E1DD0">
        <w:rPr>
          <w:u w:val="single"/>
        </w:rPr>
        <w:t xml:space="preserve">that the </w:t>
      </w:r>
      <w:r w:rsidRPr="00F14899">
        <w:rPr>
          <w:highlight w:val="cyan"/>
          <w:u w:val="single"/>
        </w:rPr>
        <w:t xml:space="preserve">outsider be </w:t>
      </w:r>
      <w:r w:rsidRPr="00F14899">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8298FA7" w14:textId="77777777" w:rsidR="00E42541" w:rsidRPr="00C26970" w:rsidRDefault="00E42541" w:rsidP="00E42541">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D78EF15" w14:textId="77777777" w:rsidR="00E42541" w:rsidRPr="00C26970" w:rsidRDefault="00E42541" w:rsidP="00E42541">
      <w:pPr>
        <w:rPr>
          <w:sz w:val="12"/>
          <w:szCs w:val="12"/>
        </w:rPr>
      </w:pPr>
      <w:r w:rsidRPr="00C26970">
        <w:rPr>
          <w:sz w:val="12"/>
          <w:szCs w:val="12"/>
        </w:rPr>
        <w:t>over 15,500 members.357</w:t>
      </w:r>
    </w:p>
    <w:p w14:paraId="3378C44F" w14:textId="77777777" w:rsidR="00E42541" w:rsidRPr="00C26970" w:rsidRDefault="00E42541" w:rsidP="00E42541">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3B0FCFB5" w14:textId="77777777" w:rsidR="00E42541" w:rsidRPr="00C26970" w:rsidRDefault="00E42541" w:rsidP="00E42541">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68A037C1" w14:textId="77777777" w:rsidR="00E42541" w:rsidRDefault="00E42541" w:rsidP="00E42541">
      <w:r w:rsidRPr="00F14899">
        <w:rPr>
          <w:highlight w:val="cyan"/>
          <w:u w:val="single"/>
        </w:rPr>
        <w:t xml:space="preserve">Such an approach </w:t>
      </w:r>
      <w:r w:rsidRPr="00F14899">
        <w:rPr>
          <w:rStyle w:val="Emphasis"/>
          <w:highlight w:val="cyan"/>
        </w:rPr>
        <w:t>would</w:t>
      </w:r>
      <w:r w:rsidRPr="00204A3D">
        <w:rPr>
          <w:rStyle w:val="Emphasis"/>
        </w:rPr>
        <w:t xml:space="preserve"> notably </w:t>
      </w:r>
      <w:r w:rsidRPr="00F14899">
        <w:rPr>
          <w:rStyle w:val="Emphasis"/>
          <w:highlight w:val="cyan"/>
        </w:rPr>
        <w:t xml:space="preserve">not aim at size </w:t>
      </w:r>
      <w:r w:rsidRPr="00F14899">
        <w:rPr>
          <w:rStyle w:val="Emphasis"/>
          <w:i/>
          <w:highlight w:val="cyan"/>
        </w:rPr>
        <w:t>per</w:t>
      </w:r>
      <w:r w:rsidRPr="001E1DD0">
        <w:rPr>
          <w:rStyle w:val="Emphasis"/>
          <w:i/>
        </w:rPr>
        <w:t xml:space="preserve"> </w:t>
      </w:r>
      <w:r w:rsidRPr="00F14899">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restricting output</w:t>
      </w:r>
      <w:r w:rsidRPr="001E1DD0">
        <w:rPr>
          <w:u w:val="single"/>
        </w:rPr>
        <w:t>,</w:t>
      </w:r>
      <w:r w:rsidRPr="00204A3D">
        <w:rPr>
          <w:u w:val="single"/>
        </w:rPr>
        <w:t xml:space="preserve"> and facilitating internal competition could serve to increase it. </w:t>
      </w:r>
      <w:r w:rsidRPr="00F14899">
        <w:rPr>
          <w:highlight w:val="cyan"/>
          <w:u w:val="single"/>
        </w:rPr>
        <w:t>Amazon</w:t>
      </w:r>
      <w:r w:rsidRPr="00F14899">
        <w:rPr>
          <w:highlight w:val="cyan"/>
        </w:rPr>
        <w:t xml:space="preserve"> </w:t>
      </w:r>
      <w:r w:rsidRPr="00F14899">
        <w:rPr>
          <w:highlight w:val="cyan"/>
          <w:u w:val="single"/>
        </w:rPr>
        <w:t>would</w:t>
      </w:r>
      <w:r>
        <w:t xml:space="preserve"> likely </w:t>
      </w:r>
      <w:r w:rsidRPr="00F14899">
        <w:rPr>
          <w:rStyle w:val="Emphasis"/>
          <w:highlight w:val="cyan"/>
        </w:rPr>
        <w:t xml:space="preserve">retain </w:t>
      </w:r>
      <w:r w:rsidRPr="001E1DD0">
        <w:rPr>
          <w:rStyle w:val="Emphasis"/>
        </w:rPr>
        <w:t xml:space="preserve">the </w:t>
      </w:r>
      <w:r w:rsidRPr="00F14899">
        <w:rPr>
          <w:rStyle w:val="Emphasis"/>
          <w:highlight w:val="cyan"/>
        </w:rPr>
        <w:t xml:space="preserve">efficiencies </w:t>
      </w:r>
      <w:r w:rsidRPr="001E1DD0">
        <w:rPr>
          <w:rStyle w:val="Emphasis"/>
        </w:rPr>
        <w:t xml:space="preserve">that flow </w:t>
      </w:r>
      <w:r w:rsidRPr="00F14899">
        <w:rPr>
          <w:rStyle w:val="Emphasis"/>
          <w:highlight w:val="cyan"/>
        </w:rPr>
        <w:t xml:space="preserve">from its size </w:t>
      </w:r>
      <w:r w:rsidRPr="001E1DD0">
        <w:rPr>
          <w:rStyle w:val="Emphasis"/>
        </w:rPr>
        <w:t>and scope</w:t>
      </w:r>
      <w:r>
        <w:t xml:space="preserve">. </w:t>
      </w:r>
      <w:r w:rsidRPr="00F14899">
        <w:rPr>
          <w:highlight w:val="cyan"/>
          <w:u w:val="single"/>
        </w:rPr>
        <w:t xml:space="preserve">We would have effectively </w:t>
      </w:r>
      <w:r w:rsidRPr="00F14899">
        <w:rPr>
          <w:rStyle w:val="Emphasis"/>
          <w:highlight w:val="cyan"/>
        </w:rPr>
        <w:t>turned the internal workings of its platform into a market</w:t>
      </w:r>
      <w:r>
        <w:t xml:space="preserve">. </w:t>
      </w:r>
      <w:r w:rsidRPr="00204A3D">
        <w:rPr>
          <w:u w:val="single"/>
        </w:rPr>
        <w:t>It still might be in a position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6587E19E" w14:textId="77777777" w:rsidR="00E42541" w:rsidRDefault="00E42541" w:rsidP="00E42541">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28E769EE" w14:textId="77777777" w:rsidR="00E42541" w:rsidRDefault="00E42541" w:rsidP="00E4254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50D788C8" w14:textId="77777777" w:rsidR="00E42541" w:rsidRDefault="00E42541" w:rsidP="00E42541">
      <w:r>
        <w:t>(Erik, “</w:t>
      </w:r>
      <w:r w:rsidRPr="00C80100">
        <w:t>Platform Antitrust,</w:t>
      </w:r>
      <w:r>
        <w:t>”</w:t>
      </w:r>
      <w:r w:rsidRPr="00C80100">
        <w:t xml:space="preserve"> 44 J. </w:t>
      </w:r>
      <w:r>
        <w:t>Corp</w:t>
      </w:r>
      <w:r w:rsidRPr="00C80100">
        <w:t>. L. 713</w:t>
      </w:r>
      <w:r>
        <w:t>)</w:t>
      </w:r>
    </w:p>
    <w:p w14:paraId="77A738C5" w14:textId="77777777" w:rsidR="00E42541" w:rsidRDefault="00E42541" w:rsidP="00E42541"/>
    <w:p w14:paraId="6539CEC8" w14:textId="77777777" w:rsidR="00E42541" w:rsidRDefault="00E42541" w:rsidP="00E42541">
      <w:r>
        <w:t>C. Plaintiffs Already Bear the Burden on Balancing</w:t>
      </w:r>
    </w:p>
    <w:p w14:paraId="75BEBA2D" w14:textId="77777777" w:rsidR="00E42541" w:rsidRDefault="00E42541" w:rsidP="00E42541">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F14899">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F14899">
        <w:rPr>
          <w:rStyle w:val="Emphasis"/>
          <w:highlight w:val="cyan"/>
        </w:rPr>
        <w:t>it is incorrect</w:t>
      </w:r>
      <w:r w:rsidRPr="00F14899">
        <w:rPr>
          <w:highlight w:val="cyan"/>
        </w:rPr>
        <w:t xml:space="preserve"> </w:t>
      </w:r>
      <w:r w:rsidRPr="00F14899">
        <w:rPr>
          <w:highlight w:val="cyan"/>
          <w:u w:val="single"/>
        </w:rPr>
        <w:t>to presume</w:t>
      </w:r>
      <w:r w:rsidRPr="008B4587">
        <w:rPr>
          <w:u w:val="single"/>
        </w:rPr>
        <w:t xml:space="preserve"> that </w:t>
      </w:r>
      <w:r w:rsidRPr="001E1DD0">
        <w:rPr>
          <w:u w:val="single"/>
        </w:rPr>
        <w:t xml:space="preserve">the </w:t>
      </w:r>
      <w:r w:rsidRPr="00F14899">
        <w:rPr>
          <w:highlight w:val="cyan"/>
          <w:u w:val="single"/>
        </w:rPr>
        <w:t xml:space="preserve">AmEx </w:t>
      </w:r>
      <w:r w:rsidRPr="00AC2E7B">
        <w:rPr>
          <w:u w:val="single"/>
        </w:rPr>
        <w:t xml:space="preserve">III </w:t>
      </w:r>
      <w:r w:rsidRPr="001E1DD0">
        <w:rPr>
          <w:u w:val="single"/>
        </w:rPr>
        <w:t>decision</w:t>
      </w:r>
      <w:r>
        <w:t>-which requires balancing right out of the gates-</w:t>
      </w:r>
      <w:r w:rsidRPr="00F14899">
        <w:rPr>
          <w:rStyle w:val="Emphasis"/>
          <w:highlight w:val="cyan"/>
        </w:rPr>
        <w:t xml:space="preserve">was necessary to achieve this </w:t>
      </w:r>
      <w:r w:rsidRPr="001E1DD0">
        <w:rPr>
          <w:rStyle w:val="Emphasis"/>
        </w:rPr>
        <w:t>result</w:t>
      </w:r>
      <w:r w:rsidRPr="001E1DD0">
        <w:t>.</w:t>
      </w:r>
    </w:p>
    <w:p w14:paraId="30F9434A" w14:textId="77777777" w:rsidR="00E42541" w:rsidRDefault="00E42541" w:rsidP="00E42541">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F14899">
        <w:rPr>
          <w:rStyle w:val="Emphasis"/>
          <w:highlight w:val="cyan"/>
        </w:rPr>
        <w:t>rule of reason already ensures</w:t>
      </w:r>
      <w:r w:rsidRPr="009D10D1">
        <w:rPr>
          <w:u w:val="single"/>
        </w:rPr>
        <w:t xml:space="preserve"> that </w:t>
      </w:r>
      <w:r w:rsidRPr="00F14899">
        <w:rPr>
          <w:highlight w:val="cyan"/>
          <w:u w:val="single"/>
        </w:rPr>
        <w:t xml:space="preserve">the plaintiff </w:t>
      </w:r>
      <w:r w:rsidRPr="00F14899">
        <w:rPr>
          <w:rStyle w:val="Emphasis"/>
          <w:highlight w:val="cyan"/>
        </w:rPr>
        <w:t>bears the ultimate burden</w:t>
      </w:r>
      <w:r w:rsidRPr="008B4587">
        <w:rPr>
          <w:u w:val="single"/>
        </w:rPr>
        <w:t xml:space="preserve"> as to the balance of countervailing effects</w:t>
      </w:r>
      <w:r>
        <w:t xml:space="preserve">. </w:t>
      </w:r>
      <w:r w:rsidRPr="008B4587">
        <w:rPr>
          <w:u w:val="single"/>
        </w:rPr>
        <w:t>But</w:t>
      </w:r>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659739EF" w14:textId="77777777" w:rsidR="00E42541" w:rsidRPr="008B4587" w:rsidRDefault="00E42541" w:rsidP="00E42541">
      <w:pPr>
        <w:rPr>
          <w:u w:val="single"/>
        </w:rPr>
      </w:pPr>
      <w:r w:rsidRPr="00AF2B28">
        <w:rPr>
          <w:u w:val="single"/>
        </w:rPr>
        <w:t xml:space="preserve">Most </w:t>
      </w:r>
      <w:r w:rsidRPr="00F14899">
        <w:rPr>
          <w:highlight w:val="cyan"/>
          <w:u w:val="single"/>
        </w:rPr>
        <w:t xml:space="preserve">rule of reason cases </w:t>
      </w:r>
      <w:r w:rsidRPr="00F14899">
        <w:rPr>
          <w:rStyle w:val="Emphasis"/>
          <w:highlight w:val="cyan"/>
        </w:rPr>
        <w:t>resolve before</w:t>
      </w:r>
      <w:r w:rsidRPr="008B4587">
        <w:rPr>
          <w:rStyle w:val="Emphasis"/>
        </w:rPr>
        <w:t xml:space="preserve"> reaching </w:t>
      </w:r>
      <w:r w:rsidRPr="00F14899">
        <w:rPr>
          <w:rStyle w:val="Emphasis"/>
          <w:highlight w:val="cyan"/>
        </w:rPr>
        <w:t>the balancing stage</w:t>
      </w:r>
      <w:r w:rsidRPr="00F14899">
        <w:rPr>
          <w:highlight w:val="cyan"/>
        </w:rPr>
        <w:t>.</w:t>
      </w:r>
      <w:r>
        <w:t xml:space="preserve"> 198 However</w:t>
      </w:r>
      <w:r w:rsidRPr="00AF2B28">
        <w:t xml:space="preserve">, </w:t>
      </w:r>
      <w:r w:rsidRPr="00F14899">
        <w:rPr>
          <w:highlight w:val="cyan"/>
          <w:u w:val="single"/>
        </w:rPr>
        <w:t>this is</w:t>
      </w:r>
      <w:r w:rsidRPr="0070528B">
        <w:rPr>
          <w:u w:val="single"/>
        </w:rPr>
        <w:t xml:space="preserve"> </w:t>
      </w:r>
      <w:r w:rsidRPr="00A03B9A">
        <w:rPr>
          <w:u w:val="single"/>
        </w:rPr>
        <w:t xml:space="preserve">in part </w:t>
      </w:r>
      <w:r w:rsidRPr="00F14899">
        <w:rPr>
          <w:highlight w:val="cyan"/>
          <w:u w:val="single"/>
        </w:rPr>
        <w:t>due to the fact</w:t>
      </w:r>
      <w:r w:rsidRPr="008B4587">
        <w:rPr>
          <w:u w:val="single"/>
        </w:rPr>
        <w:t xml:space="preserve"> that </w:t>
      </w:r>
      <w:r w:rsidRPr="00F14899">
        <w:rPr>
          <w:rStyle w:val="Emphasis"/>
          <w:highlight w:val="cyan"/>
        </w:rPr>
        <w:t xml:space="preserve">a </w:t>
      </w:r>
      <w:r w:rsidRPr="0070528B">
        <w:rPr>
          <w:rStyle w:val="Emphasis"/>
        </w:rPr>
        <w:t xml:space="preserve">large </w:t>
      </w:r>
      <w:r w:rsidRPr="00F14899">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F14899">
        <w:rPr>
          <w:highlight w:val="cyan"/>
          <w:u w:val="single"/>
        </w:rPr>
        <w:t xml:space="preserve">plaintiffs </w:t>
      </w:r>
      <w:r w:rsidRPr="00F14899">
        <w:rPr>
          <w:rStyle w:val="Emphasis"/>
          <w:highlight w:val="cyan"/>
        </w:rPr>
        <w:t>fail at the first stage in 97% of</w:t>
      </w:r>
      <w:r w:rsidRPr="008B4587">
        <w:rPr>
          <w:rStyle w:val="Emphasis"/>
        </w:rPr>
        <w:t xml:space="preserve"> rule of reason </w:t>
      </w:r>
      <w:r w:rsidRPr="00F14899">
        <w:rPr>
          <w:rStyle w:val="Emphasis"/>
          <w:highlight w:val="cyan"/>
        </w:rPr>
        <w:t>cases</w:t>
      </w:r>
      <w:r w:rsidRPr="00F14899">
        <w:rPr>
          <w:highlight w:val="cyan"/>
        </w:rPr>
        <w:t>.</w:t>
      </w:r>
      <w:r>
        <w:t xml:space="preserve"> 2 0 Further, 'there was only one final judgment issued in a plaintiff's favor over that period (out of 222 total judgments). Thus, </w:t>
      </w:r>
      <w:r w:rsidRPr="008B4587">
        <w:rPr>
          <w:u w:val="single"/>
        </w:rPr>
        <w:t>given that t</w:t>
      </w:r>
      <w:r w:rsidRPr="00F14899">
        <w:rPr>
          <w:highlight w:val="cyan"/>
          <w:u w:val="single"/>
        </w:rPr>
        <w:t xml:space="preserve">he burden of </w:t>
      </w:r>
      <w:r w:rsidRPr="00AC2E7B">
        <w:rPr>
          <w:rStyle w:val="Emphasis"/>
        </w:rPr>
        <w:t xml:space="preserve">establishing a prima facie case </w:t>
      </w:r>
      <w:r w:rsidRPr="00F14899">
        <w:rPr>
          <w:rStyle w:val="Emphasis"/>
          <w:i/>
          <w:highlight w:val="cyan"/>
        </w:rPr>
        <w:t>without</w:t>
      </w:r>
      <w:r w:rsidRPr="00F14899">
        <w:rPr>
          <w:rStyle w:val="Emphasis"/>
          <w:highlight w:val="cyan"/>
        </w:rPr>
        <w:t xml:space="preserve"> balancing is</w:t>
      </w:r>
      <w:r w:rsidRPr="008B4587">
        <w:rPr>
          <w:rStyle w:val="Emphasis"/>
        </w:rPr>
        <w:t xml:space="preserve"> already </w:t>
      </w:r>
      <w:r w:rsidRPr="00F14899">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75966DAC" w14:textId="77777777" w:rsidR="00E42541" w:rsidRDefault="00E42541" w:rsidP="00E42541">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F14899">
        <w:rPr>
          <w:rStyle w:val="Emphasis"/>
          <w:sz w:val="21"/>
          <w:szCs w:val="28"/>
          <w:highlight w:val="cyan"/>
        </w:rPr>
        <w:t>the maximal</w:t>
      </w:r>
      <w:r w:rsidRPr="008B4587">
        <w:rPr>
          <w:rStyle w:val="Emphasis"/>
          <w:sz w:val="21"/>
          <w:szCs w:val="28"/>
        </w:rPr>
        <w:t xml:space="preserve"> possible </w:t>
      </w:r>
      <w:r w:rsidRPr="00F14899">
        <w:rPr>
          <w:rStyle w:val="Emphasis"/>
          <w:sz w:val="21"/>
          <w:szCs w:val="28"/>
          <w:highlight w:val="cyan"/>
        </w:rPr>
        <w:t>number of type 1 errors is capped by</w:t>
      </w:r>
      <w:r w:rsidRPr="008B4587">
        <w:rPr>
          <w:rStyle w:val="Emphasis"/>
          <w:sz w:val="21"/>
          <w:szCs w:val="28"/>
        </w:rPr>
        <w:t xml:space="preserve"> the </w:t>
      </w:r>
      <w:r w:rsidRPr="00F14899">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F14899">
        <w:rPr>
          <w:rStyle w:val="Emphasis"/>
          <w:highlight w:val="cyan"/>
        </w:rPr>
        <w:t>there</w:t>
      </w:r>
      <w:r w:rsidRPr="008B4587">
        <w:rPr>
          <w:rStyle w:val="Emphasis"/>
        </w:rPr>
        <w:t xml:space="preserve"> simply </w:t>
      </w:r>
      <w:r w:rsidRPr="00F14899">
        <w:rPr>
          <w:rStyle w:val="Emphasis"/>
          <w:highlight w:val="cyan"/>
        </w:rPr>
        <w:t>isn't</w:t>
      </w:r>
      <w:r w:rsidRPr="008B4587">
        <w:rPr>
          <w:rStyle w:val="Emphasis"/>
        </w:rPr>
        <w:t xml:space="preserve"> any </w:t>
      </w:r>
      <w:r w:rsidRPr="00F14899">
        <w:rPr>
          <w:rStyle w:val="Emphasis"/>
          <w:highlight w:val="cyan"/>
        </w:rPr>
        <w:t xml:space="preserve">room for </w:t>
      </w:r>
      <w:r w:rsidRPr="00AC2E7B">
        <w:rPr>
          <w:rStyle w:val="Emphasis"/>
        </w:rPr>
        <w:t xml:space="preserve">a large swath of </w:t>
      </w:r>
      <w:r w:rsidRPr="00F14899">
        <w:rPr>
          <w:rStyle w:val="Emphasis"/>
          <w:highlight w:val="cyan"/>
        </w:rPr>
        <w:t>plaintiff-favoring errors</w:t>
      </w:r>
      <w:r w:rsidRPr="008B4587">
        <w:rPr>
          <w:rStyle w:val="Emphasis"/>
        </w:rPr>
        <w:t xml:space="preserve">, </w:t>
      </w:r>
      <w:r w:rsidRPr="00F14899">
        <w:rPr>
          <w:rStyle w:val="Emphasis"/>
          <w:highlight w:val="cyan"/>
        </w:rPr>
        <w:t xml:space="preserve">because plaintiffs almost never win </w:t>
      </w:r>
      <w:r w:rsidRPr="00AC2E7B">
        <w:rPr>
          <w:rStyle w:val="Emphasis"/>
        </w:rPr>
        <w:t>in the first place</w:t>
      </w:r>
      <w:r w:rsidRPr="00AC2E7B">
        <w:t>.</w:t>
      </w:r>
    </w:p>
    <w:p w14:paraId="26FA563F" w14:textId="77777777" w:rsidR="00E42541" w:rsidRDefault="00E42541" w:rsidP="00E42541">
      <w:pPr>
        <w:pStyle w:val="Heading2"/>
      </w:pPr>
      <w:r>
        <w:t>acquisition adv – 1ac</w:t>
      </w:r>
    </w:p>
    <w:p w14:paraId="6CCB84FA" w14:textId="77777777" w:rsidR="00E42541" w:rsidRDefault="00E42541" w:rsidP="00E42541">
      <w:r>
        <w:t xml:space="preserve">Advantage 2 is Acquisition – </w:t>
      </w:r>
    </w:p>
    <w:p w14:paraId="56B95FB5" w14:textId="77777777" w:rsidR="00E42541" w:rsidRPr="00F16B57" w:rsidRDefault="00E42541" w:rsidP="00E42541">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20998A62" w14:textId="77777777" w:rsidR="00E42541" w:rsidRDefault="00E42541" w:rsidP="00E42541">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3D5E8D18" w14:textId="77777777" w:rsidR="00E42541" w:rsidRDefault="00E42541" w:rsidP="00E42541">
      <w:r>
        <w:t>(Lina, “</w:t>
      </w:r>
      <w:r w:rsidRPr="00BB7772">
        <w:t>The Supreme Court just quietly gutted antitrust law</w:t>
      </w:r>
      <w:r>
        <w:t xml:space="preserve">,” July 3, </w:t>
      </w:r>
      <w:hyperlink r:id="rId9" w:history="1">
        <w:r w:rsidRPr="00B511A0">
          <w:rPr>
            <w:rStyle w:val="Hyperlink"/>
          </w:rPr>
          <w:t>https://www.vox.com/the-big-idea/2018/7/3/17530320/antitrust-american-express-amazon-uber-tech-monopoly-monopsony</w:t>
        </w:r>
      </w:hyperlink>
      <w:r>
        <w:t xml:space="preserve">) </w:t>
      </w:r>
    </w:p>
    <w:p w14:paraId="6F57B419" w14:textId="77777777" w:rsidR="00E42541" w:rsidRDefault="00E42541" w:rsidP="00E42541">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12A50FE2" w14:textId="77777777" w:rsidR="00E42541" w:rsidRPr="00BB7772" w:rsidRDefault="00E42541" w:rsidP="00E42541">
      <w:pPr>
        <w:rPr>
          <w:rStyle w:val="Emphasis"/>
        </w:rPr>
      </w:pPr>
      <w:r>
        <w:t xml:space="preserve">What’s more, the court said, </w:t>
      </w:r>
      <w:r w:rsidRPr="00F14899">
        <w:rPr>
          <w:highlight w:val="cyan"/>
          <w:u w:val="single"/>
        </w:rPr>
        <w:t xml:space="preserve">plaintiffs have to </w:t>
      </w:r>
      <w:r w:rsidRPr="00F14899">
        <w:rPr>
          <w:rStyle w:val="Emphasis"/>
          <w:highlight w:val="cyan"/>
        </w:rPr>
        <w:t xml:space="preserve">meet this </w:t>
      </w:r>
      <w:r w:rsidRPr="00D769E3">
        <w:rPr>
          <w:rStyle w:val="Emphasis"/>
        </w:rPr>
        <w:t xml:space="preserve">new </w:t>
      </w:r>
      <w:r w:rsidRPr="00F14899">
        <w:rPr>
          <w:rStyle w:val="Emphasis"/>
          <w:highlight w:val="cyan"/>
        </w:rPr>
        <w:t>burden</w:t>
      </w:r>
      <w:r w:rsidRPr="00F14899">
        <w:rPr>
          <w:highlight w:val="cyan"/>
          <w:u w:val="single"/>
        </w:rPr>
        <w:t xml:space="preserve"> at the </w:t>
      </w:r>
      <w:r w:rsidRPr="00D769E3">
        <w:rPr>
          <w:rStyle w:val="Emphasis"/>
        </w:rPr>
        <w:t xml:space="preserve">very </w:t>
      </w:r>
      <w:r w:rsidRPr="00F14899">
        <w:rPr>
          <w:rStyle w:val="Emphasis"/>
          <w:highlight w:val="cyan"/>
        </w:rPr>
        <w:t>earliest stage of litigation.</w:t>
      </w:r>
    </w:p>
    <w:p w14:paraId="615EFAAF" w14:textId="77777777" w:rsidR="00E42541" w:rsidRDefault="00E42541" w:rsidP="00E42541">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13C40483" w14:textId="77777777" w:rsidR="00E42541" w:rsidRDefault="00E42541" w:rsidP="00E42541">
      <w:r>
        <w:t>For example, the Supreme Court states that AmEx’s increased merchant fees reflect “increases in the value of its services,” even though the lower court expressly found that AmEx’s price hikes exceeded the value of the cardholder rewards.</w:t>
      </w:r>
    </w:p>
    <w:p w14:paraId="61EDCF82" w14:textId="77777777" w:rsidR="00E42541" w:rsidRDefault="00E42541" w:rsidP="00E42541">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7B3E97B9" w14:textId="77777777" w:rsidR="00E42541" w:rsidRDefault="00E42541" w:rsidP="00E42541">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F14899">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F14899">
        <w:rPr>
          <w:rStyle w:val="Emphasis"/>
          <w:highlight w:val="cyan"/>
        </w:rPr>
        <w:t xml:space="preserve">will incentivize </w:t>
      </w:r>
      <w:r w:rsidRPr="00D769E3">
        <w:rPr>
          <w:rStyle w:val="Emphasis"/>
        </w:rPr>
        <w:t xml:space="preserve">all sorts of </w:t>
      </w:r>
      <w:r w:rsidRPr="00F14899">
        <w:rPr>
          <w:rStyle w:val="Emphasis"/>
          <w:highlight w:val="cyan"/>
        </w:rPr>
        <w:t xml:space="preserve">companies to seek protection under this bad </w:t>
      </w:r>
      <w:r w:rsidRPr="00D769E3">
        <w:rPr>
          <w:rStyle w:val="Emphasis"/>
        </w:rPr>
        <w:t xml:space="preserve">new </w:t>
      </w:r>
      <w:r w:rsidRPr="00F14899">
        <w:rPr>
          <w:rStyle w:val="Emphasis"/>
          <w:highlight w:val="cyan"/>
        </w:rPr>
        <w:t>theory</w:t>
      </w:r>
      <w:r w:rsidRPr="00F14899">
        <w:rPr>
          <w:highlight w:val="cyan"/>
        </w:rPr>
        <w:t>.</w:t>
      </w:r>
    </w:p>
    <w:p w14:paraId="2B4F8AD2" w14:textId="77777777" w:rsidR="00E42541" w:rsidRDefault="00E42541" w:rsidP="00E42541">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258D6272" w14:textId="77777777" w:rsidR="00E42541" w:rsidRPr="00BB7772" w:rsidRDefault="00E42541" w:rsidP="00E42541">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F14899">
        <w:rPr>
          <w:highlight w:val="cyan"/>
          <w:u w:val="single"/>
        </w:rPr>
        <w:t xml:space="preserve">the Court’s opinion </w:t>
      </w:r>
      <w:r w:rsidRPr="00F14899">
        <w:rPr>
          <w:rStyle w:val="Emphasis"/>
          <w:highlight w:val="cyan"/>
        </w:rPr>
        <w:t xml:space="preserve">hardly delivers a clear </w:t>
      </w:r>
      <w:r w:rsidRPr="00D769E3">
        <w:rPr>
          <w:rStyle w:val="Emphasis"/>
        </w:rPr>
        <w:t xml:space="preserve">and workable </w:t>
      </w:r>
      <w:r w:rsidRPr="00F14899">
        <w:rPr>
          <w:rStyle w:val="Emphasis"/>
          <w:highlight w:val="cyan"/>
        </w:rPr>
        <w:t>standard for judges</w:t>
      </w:r>
      <w:r w:rsidRPr="00BB7772">
        <w:rPr>
          <w:rStyle w:val="Emphasis"/>
        </w:rPr>
        <w:t xml:space="preserve"> to go by</w:t>
      </w:r>
      <w:r w:rsidRPr="00BB7772">
        <w:rPr>
          <w:u w:val="single"/>
        </w:rPr>
        <w:t>.</w:t>
      </w:r>
    </w:p>
    <w:p w14:paraId="3C06862E" w14:textId="77777777" w:rsidR="00E42541" w:rsidRPr="00BB7772" w:rsidRDefault="00E42541" w:rsidP="00E42541">
      <w:pPr>
        <w:rPr>
          <w:u w:val="single"/>
        </w:rPr>
      </w:pPr>
      <w:r w:rsidRPr="00D769E3">
        <w:rPr>
          <w:u w:val="single"/>
        </w:rPr>
        <w:t xml:space="preserve">One can imagine the </w:t>
      </w:r>
      <w:r w:rsidRPr="00F14899">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F14899">
        <w:rPr>
          <w:highlight w:val="cyan"/>
          <w:u w:val="single"/>
        </w:rPr>
        <w:t>might</w:t>
      </w:r>
      <w:r w:rsidRPr="00D769E3">
        <w:rPr>
          <w:u w:val="single"/>
        </w:rPr>
        <w:t xml:space="preserve"> be able to </w:t>
      </w:r>
      <w:r w:rsidRPr="00F14899">
        <w:rPr>
          <w:rStyle w:val="Emphasis"/>
          <w:highlight w:val="cyan"/>
        </w:rPr>
        <w:t>impose exclusionary contracts</w:t>
      </w:r>
      <w:r w:rsidRPr="00F14899">
        <w:rPr>
          <w:highlight w:val="cyan"/>
        </w:rPr>
        <w:t xml:space="preserve"> </w:t>
      </w:r>
      <w:r w:rsidRPr="00D769E3">
        <w:rPr>
          <w:u w:val="single"/>
        </w:rPr>
        <w:t>on</w:t>
      </w:r>
      <w:r w:rsidRPr="00BB7772">
        <w:rPr>
          <w:u w:val="single"/>
        </w:rPr>
        <w:t xml:space="preserve"> advertisers </w:t>
      </w:r>
      <w:r w:rsidRPr="00F14899">
        <w:rPr>
          <w:highlight w:val="cyan"/>
          <w:u w:val="single"/>
        </w:rPr>
        <w:t xml:space="preserve">and </w:t>
      </w:r>
      <w:r w:rsidRPr="00D769E3">
        <w:rPr>
          <w:rStyle w:val="Emphasis"/>
        </w:rPr>
        <w:t xml:space="preserve">significantly </w:t>
      </w:r>
      <w:r w:rsidRPr="00F14899">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F14899">
        <w:rPr>
          <w:highlight w:val="cyan"/>
          <w:u w:val="single"/>
        </w:rPr>
        <w:t xml:space="preserve">with </w:t>
      </w:r>
      <w:r w:rsidRPr="00F14899">
        <w:rPr>
          <w:rStyle w:val="Emphasis"/>
          <w:highlight w:val="cyan"/>
        </w:rPr>
        <w:t>little worry</w:t>
      </w:r>
      <w:r w:rsidRPr="00F14899">
        <w:rPr>
          <w:highlight w:val="cyan"/>
          <w:u w:val="single"/>
        </w:rPr>
        <w:t xml:space="preserve"> about being charged</w:t>
      </w:r>
      <w:r w:rsidRPr="00BB7772">
        <w:rPr>
          <w:u w:val="single"/>
        </w:rPr>
        <w:t xml:space="preserve"> with the abuse of monopsony power.</w:t>
      </w:r>
    </w:p>
    <w:p w14:paraId="61567996" w14:textId="77777777" w:rsidR="00E42541" w:rsidRDefault="00E42541" w:rsidP="00E42541">
      <w:r w:rsidRPr="00BB7772">
        <w:rPr>
          <w:u w:val="single"/>
        </w:rPr>
        <w:t xml:space="preserve">Federal </w:t>
      </w:r>
      <w:r w:rsidRPr="00F14899">
        <w:rPr>
          <w:highlight w:val="cyan"/>
          <w:u w:val="single"/>
        </w:rPr>
        <w:t>judges generally lack the expertise</w:t>
      </w:r>
      <w:r w:rsidRPr="00BB7772">
        <w:rPr>
          <w:u w:val="single"/>
        </w:rPr>
        <w:t xml:space="preserve"> needed </w:t>
      </w:r>
      <w:r w:rsidRPr="00F14899">
        <w:rPr>
          <w:highlight w:val="cyan"/>
          <w:u w:val="single"/>
        </w:rPr>
        <w:t>to</w:t>
      </w:r>
      <w:r w:rsidRPr="00BB7772">
        <w:rPr>
          <w:u w:val="single"/>
        </w:rPr>
        <w:t xml:space="preserve"> </w:t>
      </w:r>
      <w:r w:rsidRPr="00BB7772">
        <w:rPr>
          <w:rStyle w:val="Emphasis"/>
        </w:rPr>
        <w:t xml:space="preserve">independently </w:t>
      </w:r>
      <w:r w:rsidRPr="00F14899">
        <w:rPr>
          <w:rStyle w:val="Emphasis"/>
          <w:highlight w:val="cyan"/>
        </w:rPr>
        <w:t xml:space="preserve">assess the </w:t>
      </w:r>
      <w:r w:rsidRPr="00D769E3">
        <w:rPr>
          <w:rStyle w:val="Emphasis"/>
        </w:rPr>
        <w:t xml:space="preserve">hyper-complex </w:t>
      </w:r>
      <w:r w:rsidRPr="00F14899">
        <w:rPr>
          <w:rStyle w:val="Emphasis"/>
          <w:highlight w:val="cyan"/>
        </w:rPr>
        <w:t>economic studies</w:t>
      </w:r>
      <w:r w:rsidRPr="00BB7772">
        <w:rPr>
          <w:rStyle w:val="Emphasis"/>
        </w:rPr>
        <w:t xml:space="preserve"> that </w:t>
      </w:r>
      <w:r w:rsidRPr="00F14899">
        <w:rPr>
          <w:rStyle w:val="Emphasis"/>
          <w:highlight w:val="cyan"/>
        </w:rPr>
        <w:t xml:space="preserve">this </w:t>
      </w:r>
      <w:r w:rsidRPr="00D769E3">
        <w:rPr>
          <w:rStyle w:val="Emphasis"/>
        </w:rPr>
        <w:t xml:space="preserve">new </w:t>
      </w:r>
      <w:r w:rsidRPr="00F14899">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4D835864" w14:textId="77777777" w:rsidR="00E42541" w:rsidRDefault="00E42541" w:rsidP="00E42541">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42E2D98E" w14:textId="77777777" w:rsidR="00E42541" w:rsidRDefault="00E42541" w:rsidP="00E42541">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13C105A3" w14:textId="77777777" w:rsidR="00E42541" w:rsidRDefault="00E42541" w:rsidP="00E42541">
      <w:r>
        <w:t>(Kaj, “</w:t>
      </w:r>
      <w:r w:rsidRPr="003606E9">
        <w:t>Antitrust After American Express: Down a Competitive Effects Rabbit Hole</w:t>
      </w:r>
      <w:r>
        <w:t xml:space="preserve">,” September 21, </w:t>
      </w:r>
      <w:hyperlink r:id="rId10" w:history="1">
        <w:r w:rsidRPr="00B511A0">
          <w:rPr>
            <w:rStyle w:val="Hyperlink"/>
          </w:rPr>
          <w:t>https://techlawdecoded.com/antitrust-after-american-express-down-the-competitive-effects-rabbit-hole/</w:t>
        </w:r>
      </w:hyperlink>
      <w:r>
        <w:t xml:space="preserve">) </w:t>
      </w:r>
    </w:p>
    <w:p w14:paraId="6F020B04" w14:textId="77777777" w:rsidR="00E42541" w:rsidRDefault="00E42541" w:rsidP="00E42541"/>
    <w:p w14:paraId="3C6D7943" w14:textId="77777777" w:rsidR="00E42541" w:rsidRPr="003606E9" w:rsidRDefault="00E42541" w:rsidP="00E42541">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4ED1CCE4" w14:textId="77777777" w:rsidR="00E42541" w:rsidRDefault="00E42541" w:rsidP="00E42541">
      <w:r>
        <w:t>Antitrust in tech markets after American Express</w:t>
      </w:r>
    </w:p>
    <w:p w14:paraId="61AE2097" w14:textId="77777777" w:rsidR="00E42541" w:rsidRPr="003606E9" w:rsidRDefault="00E42541" w:rsidP="00E42541">
      <w:pPr>
        <w:rPr>
          <w:u w:val="single"/>
        </w:rPr>
      </w:pPr>
      <w:r w:rsidRPr="003606E9">
        <w:rPr>
          <w:u w:val="single"/>
        </w:rPr>
        <w:t>In the two years since the American Express</w:t>
      </w:r>
      <w:r>
        <w:t xml:space="preserve"> decision, </w:t>
      </w:r>
      <w:r w:rsidRPr="00F14899">
        <w:rPr>
          <w:highlight w:val="cyan"/>
          <w:u w:val="single"/>
        </w:rPr>
        <w:t xml:space="preserve">courts </w:t>
      </w:r>
      <w:r w:rsidRPr="00FD1369">
        <w:rPr>
          <w:u w:val="single"/>
        </w:rPr>
        <w:t xml:space="preserve">have </w:t>
      </w:r>
      <w:r w:rsidRPr="00F14899">
        <w:rPr>
          <w:highlight w:val="cyan"/>
          <w:u w:val="single"/>
        </w:rPr>
        <w:t xml:space="preserve">already relied on it to toss out </w:t>
      </w:r>
      <w:r w:rsidRPr="00FD1369">
        <w:rPr>
          <w:rStyle w:val="Emphasis"/>
        </w:rPr>
        <w:t xml:space="preserve">two more </w:t>
      </w:r>
      <w:r w:rsidRPr="00F14899">
        <w:rPr>
          <w:rStyle w:val="Emphasis"/>
          <w:highlight w:val="cyan"/>
        </w:rPr>
        <w:t>major</w:t>
      </w:r>
      <w:r w:rsidRPr="00FD1369">
        <w:rPr>
          <w:rStyle w:val="Emphasis"/>
        </w:rPr>
        <w:t xml:space="preserve"> antitrust </w:t>
      </w:r>
      <w:r w:rsidRPr="00F14899">
        <w:rPr>
          <w:rStyle w:val="Emphasis"/>
          <w:highlight w:val="cyan"/>
        </w:rPr>
        <w:t>cases</w:t>
      </w:r>
      <w:r>
        <w:t xml:space="preserve"> brought by the government, </w:t>
      </w:r>
      <w:r w:rsidRPr="003606E9">
        <w:rPr>
          <w:u w:val="single"/>
        </w:rPr>
        <w:t>both involving tech markets.</w:t>
      </w:r>
    </w:p>
    <w:p w14:paraId="702531EB" w14:textId="77777777" w:rsidR="00E42541" w:rsidRPr="003606E9" w:rsidRDefault="00E42541" w:rsidP="00E42541">
      <w:pPr>
        <w:rPr>
          <w:sz w:val="12"/>
          <w:szCs w:val="12"/>
        </w:rPr>
      </w:pPr>
      <w:r w:rsidRPr="003606E9">
        <w:rPr>
          <w:sz w:val="12"/>
          <w:szCs w:val="12"/>
        </w:rPr>
        <w:t>Sabre/Farelogix</w:t>
      </w:r>
    </w:p>
    <w:p w14:paraId="5DF9083E" w14:textId="77777777" w:rsidR="00E42541" w:rsidRPr="003606E9" w:rsidRDefault="00E42541" w:rsidP="00E42541">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35BE26BD" w14:textId="77777777" w:rsidR="00E42541" w:rsidRPr="003606E9" w:rsidRDefault="00E42541" w:rsidP="00E42541">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5AE0EFEF" w14:textId="77777777" w:rsidR="00E42541" w:rsidRPr="003606E9" w:rsidRDefault="00E42541" w:rsidP="00E42541">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02618469" w14:textId="77777777" w:rsidR="00E42541" w:rsidRPr="003606E9" w:rsidRDefault="00E42541" w:rsidP="00E42541">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722168CA" w14:textId="77777777" w:rsidR="00E42541" w:rsidRPr="003606E9" w:rsidRDefault="00E42541" w:rsidP="00E42541">
      <w:pPr>
        <w:rPr>
          <w:sz w:val="12"/>
          <w:szCs w:val="12"/>
        </w:rPr>
      </w:pPr>
      <w:r w:rsidRPr="003606E9">
        <w:rPr>
          <w:sz w:val="12"/>
          <w:szCs w:val="12"/>
        </w:rPr>
        <w:t>Qualcomm</w:t>
      </w:r>
    </w:p>
    <w:p w14:paraId="06BDF384" w14:textId="77777777" w:rsidR="00E42541" w:rsidRPr="003606E9" w:rsidRDefault="00E42541" w:rsidP="00E42541">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4033C92C" w14:textId="77777777" w:rsidR="00E42541" w:rsidRPr="003606E9" w:rsidRDefault="00E42541" w:rsidP="00E42541">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1DB97BFF" w14:textId="77777777" w:rsidR="00E42541" w:rsidRPr="003606E9" w:rsidRDefault="00E42541" w:rsidP="00E42541">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6FD6A566" w14:textId="77777777" w:rsidR="00E42541" w:rsidRPr="003606E9" w:rsidRDefault="00E42541" w:rsidP="00E42541">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18942A00" w14:textId="77777777" w:rsidR="00E42541" w:rsidRPr="003606E9" w:rsidRDefault="00E42541" w:rsidP="00E42541">
      <w:pPr>
        <w:rPr>
          <w:sz w:val="12"/>
          <w:szCs w:val="12"/>
        </w:rPr>
      </w:pPr>
      <w:r w:rsidRPr="003606E9">
        <w:rPr>
          <w:sz w:val="12"/>
          <w:szCs w:val="12"/>
        </w:rPr>
        <w:t>Down the competitive effects rabbit hole</w:t>
      </w:r>
    </w:p>
    <w:p w14:paraId="071C03DE" w14:textId="77777777" w:rsidR="00E42541" w:rsidRDefault="00E42541" w:rsidP="00E42541">
      <w:r w:rsidRPr="00F14BF2">
        <w:rPr>
          <w:u w:val="single"/>
        </w:rPr>
        <w:t xml:space="preserve">The </w:t>
      </w:r>
      <w:r w:rsidRPr="00F14899">
        <w:rPr>
          <w:rStyle w:val="Emphasis"/>
          <w:i/>
          <w:highlight w:val="cyan"/>
        </w:rPr>
        <w:t>Am</w:t>
      </w:r>
      <w:r w:rsidRPr="00F14BF2">
        <w:rPr>
          <w:rStyle w:val="Emphasis"/>
          <w:i/>
        </w:rPr>
        <w:t xml:space="preserve">erican </w:t>
      </w:r>
      <w:r w:rsidRPr="00F14899">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F14899">
        <w:rPr>
          <w:highlight w:val="cyan"/>
          <w:u w:val="single"/>
        </w:rPr>
        <w:t xml:space="preserve">is </w:t>
      </w:r>
      <w:r w:rsidRPr="00F14899">
        <w:rPr>
          <w:rStyle w:val="Emphasis"/>
          <w:highlight w:val="cyan"/>
        </w:rPr>
        <w:t>undermining enforcement</w:t>
      </w:r>
      <w:r w:rsidRPr="00F14899">
        <w:rPr>
          <w:highlight w:val="cyan"/>
          <w:u w:val="single"/>
        </w:rPr>
        <w:t>,</w:t>
      </w:r>
      <w:r w:rsidRPr="00FD1369">
        <w:rPr>
          <w:u w:val="single"/>
        </w:rPr>
        <w:t xml:space="preserve"> </w:t>
      </w:r>
      <w:r w:rsidRPr="00FD1369">
        <w:rPr>
          <w:rStyle w:val="Emphasis"/>
        </w:rPr>
        <w:t>especially in tech markets</w:t>
      </w:r>
      <w:r w:rsidRPr="00FD1369">
        <w:t>.</w:t>
      </w:r>
    </w:p>
    <w:p w14:paraId="58CD0229" w14:textId="77777777" w:rsidR="00E42541" w:rsidRDefault="00E42541" w:rsidP="00E42541">
      <w:r>
        <w:t xml:space="preserve">First, </w:t>
      </w:r>
      <w:r w:rsidRPr="003606E9">
        <w:rPr>
          <w:u w:val="single"/>
        </w:rPr>
        <w:t xml:space="preserve">the cases show how </w:t>
      </w:r>
      <w:r w:rsidRPr="00F14899">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F14899">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F14899">
        <w:rPr>
          <w:rStyle w:val="Emphasis"/>
          <w:highlight w:val="cyan"/>
        </w:rPr>
        <w:t>Am</w:t>
      </w:r>
      <w:r w:rsidRPr="00F14BF2">
        <w:rPr>
          <w:rStyle w:val="Emphasis"/>
        </w:rPr>
        <w:t xml:space="preserve">erican </w:t>
      </w:r>
      <w:r w:rsidRPr="00F14899">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F14899">
        <w:rPr>
          <w:highlight w:val="cyan"/>
          <w:u w:val="single"/>
        </w:rPr>
        <w:t xml:space="preserve">was proving </w:t>
      </w:r>
      <w:r w:rsidRPr="00FD1369">
        <w:rPr>
          <w:u w:val="single"/>
        </w:rPr>
        <w:t xml:space="preserve">lower output and </w:t>
      </w:r>
      <w:r w:rsidRPr="00F14899">
        <w:rPr>
          <w:highlight w:val="cyan"/>
          <w:u w:val="single"/>
        </w:rPr>
        <w:t xml:space="preserve">higher </w:t>
      </w:r>
      <w:r w:rsidRPr="00FD1369">
        <w:rPr>
          <w:u w:val="single"/>
        </w:rPr>
        <w:t xml:space="preserve">overall </w:t>
      </w:r>
      <w:r w:rsidRPr="00F14899">
        <w:rPr>
          <w:rStyle w:val="Emphasis"/>
          <w:highlight w:val="cyan"/>
        </w:rPr>
        <w:t>“net”</w:t>
      </w:r>
      <w:r>
        <w:t xml:space="preserve"> (or “two-sided”) </w:t>
      </w:r>
      <w:r w:rsidRPr="00F14899">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F14899">
        <w:rPr>
          <w:rStyle w:val="Emphasis"/>
          <w:highlight w:val="cyan"/>
        </w:rPr>
        <w:t>by directly linking up proof</w:t>
      </w:r>
      <w:r>
        <w:t xml:space="preserve"> of harm </w:t>
      </w:r>
      <w:r w:rsidRPr="00F14899">
        <w:rPr>
          <w:highlight w:val="cyan"/>
          <w:u w:val="single"/>
        </w:rPr>
        <w:t>to customers with</w:t>
      </w:r>
      <w:r w:rsidRPr="006676C8">
        <w:rPr>
          <w:u w:val="single"/>
        </w:rPr>
        <w:t xml:space="preserve"> proof of hindering </w:t>
      </w:r>
      <w:r w:rsidRPr="00F14899">
        <w:rPr>
          <w:highlight w:val="cyan"/>
          <w:u w:val="single"/>
        </w:rPr>
        <w:t>competitors</w:t>
      </w:r>
      <w:r w:rsidRPr="00F14899">
        <w:rPr>
          <w:highlight w:val="cyan"/>
        </w:rPr>
        <w:t>.</w:t>
      </w:r>
    </w:p>
    <w:p w14:paraId="4BD8C6AB" w14:textId="77777777" w:rsidR="00E42541" w:rsidRDefault="00E42541" w:rsidP="00E42541">
      <w:r w:rsidRPr="003606E9">
        <w:rPr>
          <w:u w:val="single"/>
        </w:rPr>
        <w:t xml:space="preserve">In all three instances, </w:t>
      </w:r>
      <w:r w:rsidRPr="00F14899">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F14899">
        <w:rPr>
          <w:rStyle w:val="Emphasis"/>
          <w:highlight w:val="cyan"/>
        </w:rPr>
        <w:t xml:space="preserve">was </w:t>
      </w:r>
      <w:r w:rsidRPr="002A1A90">
        <w:rPr>
          <w:rStyle w:val="Emphasis"/>
        </w:rPr>
        <w:t xml:space="preserve">simply </w:t>
      </w:r>
      <w:r w:rsidRPr="00F14899">
        <w:rPr>
          <w:rStyle w:val="Emphasis"/>
          <w:highlight w:val="cyan"/>
        </w:rPr>
        <w:t xml:space="preserve">too high </w:t>
      </w:r>
      <w:r w:rsidRPr="006676C8">
        <w:rPr>
          <w:rStyle w:val="Emphasis"/>
        </w:rPr>
        <w:t>for the government to meet</w:t>
      </w:r>
      <w:r w:rsidRPr="006676C8">
        <w:t>.</w:t>
      </w:r>
      <w:r>
        <w:t xml:space="preserve"> </w:t>
      </w:r>
      <w:r w:rsidRPr="00F14899">
        <w:rPr>
          <w:rStyle w:val="Emphasis"/>
          <w:i/>
          <w:highlight w:val="cyan"/>
        </w:rPr>
        <w:t>Qualcomm</w:t>
      </w:r>
      <w:r>
        <w:t xml:space="preserve"> arguably </w:t>
      </w:r>
      <w:r w:rsidRPr="00F14899">
        <w:rPr>
          <w:highlight w:val="cyan"/>
          <w:u w:val="single"/>
        </w:rPr>
        <w:t>went</w:t>
      </w:r>
      <w:r w:rsidRPr="003606E9">
        <w:rPr>
          <w:u w:val="single"/>
        </w:rPr>
        <w:t xml:space="preserve"> even </w:t>
      </w:r>
      <w:r w:rsidRPr="00F14899">
        <w:rPr>
          <w:highlight w:val="cyan"/>
          <w:u w:val="single"/>
        </w:rPr>
        <w:t xml:space="preserve">further in </w:t>
      </w:r>
      <w:r w:rsidRPr="00F14899">
        <w:rPr>
          <w:rStyle w:val="Emphasis"/>
          <w:highlight w:val="cyan"/>
        </w:rPr>
        <w:t>raising the</w:t>
      </w:r>
      <w:r w:rsidRPr="002A1A90">
        <w:rPr>
          <w:rStyle w:val="Emphasis"/>
        </w:rPr>
        <w:t xml:space="preserve"> evidentiary </w:t>
      </w:r>
      <w:r w:rsidRPr="00F14899">
        <w:rPr>
          <w:rStyle w:val="Emphasis"/>
          <w:highlight w:val="cyan"/>
        </w:rPr>
        <w:t xml:space="preserve">bar </w:t>
      </w:r>
      <w:r w:rsidRPr="006676C8">
        <w:rPr>
          <w:rStyle w:val="Emphasis"/>
        </w:rPr>
        <w:t>for tech cases</w:t>
      </w:r>
      <w:r w:rsidRPr="006676C8">
        <w:t>.</w:t>
      </w:r>
      <w:r>
        <w:t xml:space="preserve"> </w:t>
      </w:r>
      <w:r w:rsidRPr="00F14899">
        <w:rPr>
          <w:rStyle w:val="Emphasis"/>
          <w:highlight w:val="cyan"/>
        </w:rPr>
        <w:t xml:space="preserve">The </w:t>
      </w:r>
      <w:r w:rsidRPr="006676C8">
        <w:rPr>
          <w:rStyle w:val="Emphasis"/>
        </w:rPr>
        <w:t>influential appeals court</w:t>
      </w:r>
      <w:r>
        <w:t xml:space="preserve"> issuing that </w:t>
      </w:r>
      <w:r w:rsidRPr="00F14899">
        <w:rPr>
          <w:highlight w:val="cyan"/>
          <w:u w:val="single"/>
        </w:rPr>
        <w:t xml:space="preserve">decision went so far </w:t>
      </w:r>
      <w:r w:rsidRPr="006676C8">
        <w:rPr>
          <w:u w:val="single"/>
        </w:rPr>
        <w:t xml:space="preserve">as </w:t>
      </w:r>
      <w:r w:rsidRPr="00F14899">
        <w:rPr>
          <w:highlight w:val="cyan"/>
          <w:u w:val="single"/>
        </w:rPr>
        <w:t xml:space="preserve">to declare that </w:t>
      </w:r>
      <w:r w:rsidRPr="00F14899">
        <w:rPr>
          <w:rStyle w:val="Emphasis"/>
          <w:highlight w:val="cyan"/>
        </w:rPr>
        <w:t>“novel business practices</w:t>
      </w:r>
      <w:r>
        <w:t>—especially in technology markets—</w:t>
      </w:r>
      <w:r w:rsidRPr="00F14899">
        <w:rPr>
          <w:highlight w:val="cyan"/>
          <w:u w:val="single"/>
        </w:rPr>
        <w:t>should not be</w:t>
      </w:r>
      <w:r w:rsidRPr="003606E9">
        <w:rPr>
          <w:u w:val="single"/>
        </w:rPr>
        <w:t xml:space="preserve"> ‘conclusively presumed to be </w:t>
      </w:r>
      <w:r w:rsidRPr="00F14899">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F14899">
        <w:rPr>
          <w:highlight w:val="cyan"/>
          <w:u w:val="single"/>
        </w:rPr>
        <w:t xml:space="preserve">Requiring </w:t>
      </w:r>
      <w:r w:rsidRPr="00F14899">
        <w:rPr>
          <w:rStyle w:val="Emphasis"/>
          <w:highlight w:val="cyan"/>
        </w:rPr>
        <w:t>“</w:t>
      </w:r>
      <w:r w:rsidRPr="006676C8">
        <w:rPr>
          <w:rStyle w:val="Emphasis"/>
        </w:rPr>
        <w:t>elaborate</w:t>
      </w:r>
      <w:r w:rsidRPr="006676C8">
        <w:rPr>
          <w:u w:val="single"/>
        </w:rPr>
        <w:t xml:space="preserve">” and </w:t>
      </w:r>
      <w:r w:rsidRPr="00F14899">
        <w:rPr>
          <w:rStyle w:val="Emphasis"/>
          <w:highlight w:val="cyan"/>
        </w:rPr>
        <w:t>“precise”</w:t>
      </w:r>
      <w:r w:rsidRPr="00F14899">
        <w:rPr>
          <w:highlight w:val="cyan"/>
          <w:u w:val="single"/>
        </w:rPr>
        <w:t xml:space="preserve"> proof would </w:t>
      </w:r>
      <w:r w:rsidRPr="006676C8">
        <w:rPr>
          <w:u w:val="single"/>
        </w:rPr>
        <w:t xml:space="preserve">seem to </w:t>
      </w:r>
      <w:r w:rsidRPr="00F14899">
        <w:rPr>
          <w:rStyle w:val="Emphasis"/>
          <w:highlight w:val="cyan"/>
        </w:rPr>
        <w:t xml:space="preserve">doom all but </w:t>
      </w:r>
      <w:r w:rsidRPr="006676C8">
        <w:rPr>
          <w:rStyle w:val="Emphasis"/>
        </w:rPr>
        <w:t xml:space="preserve">the </w:t>
      </w:r>
      <w:r w:rsidRPr="00F14899">
        <w:rPr>
          <w:rStyle w:val="Emphasis"/>
          <w:highlight w:val="cyan"/>
        </w:rPr>
        <w:t xml:space="preserve">slam-dunk </w:t>
      </w:r>
      <w:r w:rsidRPr="002A1A90">
        <w:rPr>
          <w:rStyle w:val="Emphasis"/>
        </w:rPr>
        <w:t xml:space="preserve">government </w:t>
      </w:r>
      <w:r w:rsidRPr="00F14899">
        <w:rPr>
          <w:rStyle w:val="Emphasis"/>
          <w:highlight w:val="cyan"/>
        </w:rPr>
        <w:t>actions</w:t>
      </w:r>
      <w:r w:rsidRPr="00F14899">
        <w:rPr>
          <w:highlight w:val="cyan"/>
          <w:u w:val="single"/>
        </w:rPr>
        <w:t xml:space="preserve"> </w:t>
      </w:r>
      <w:r w:rsidRPr="006676C8">
        <w:rPr>
          <w:u w:val="single"/>
        </w:rPr>
        <w:t>against tech</w:t>
      </w:r>
      <w:r w:rsidRPr="006676C8">
        <w:t>.</w:t>
      </w:r>
    </w:p>
    <w:p w14:paraId="564A7DEA" w14:textId="77777777" w:rsidR="00E42541" w:rsidRDefault="00E42541" w:rsidP="00E42541">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02CD5427" w14:textId="77777777" w:rsidR="00E42541" w:rsidRPr="003606E9" w:rsidRDefault="00E42541" w:rsidP="00E42541">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1A21FCFD" w14:textId="77777777" w:rsidR="00E42541" w:rsidRDefault="00E42541" w:rsidP="00E42541">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24F33ED2" w14:textId="77777777" w:rsidR="00E42541" w:rsidRDefault="00E42541" w:rsidP="00E42541">
      <w:r>
        <w:t xml:space="preserve">And as they push antitrust further down an Economism-driven path, </w:t>
      </w:r>
      <w:r w:rsidRPr="00F14899">
        <w:rPr>
          <w:highlight w:val="cyan"/>
          <w:u w:val="single"/>
        </w:rPr>
        <w:t xml:space="preserve">the courts </w:t>
      </w:r>
      <w:r w:rsidRPr="00F14899">
        <w:rPr>
          <w:rStyle w:val="Emphasis"/>
          <w:highlight w:val="cyan"/>
        </w:rPr>
        <w:t>provide little guidance</w:t>
      </w:r>
      <w:r w:rsidRPr="00F14899">
        <w:rPr>
          <w:highlight w:val="cyan"/>
          <w:u w:val="single"/>
        </w:rPr>
        <w:t xml:space="preserve"> on </w:t>
      </w:r>
      <w:r w:rsidRPr="00F14899">
        <w:rPr>
          <w:rStyle w:val="Emphasis"/>
          <w:highlight w:val="cyan"/>
        </w:rPr>
        <w:t xml:space="preserve">how plaintiffs are to meet their </w:t>
      </w:r>
      <w:r w:rsidRPr="006676C8">
        <w:rPr>
          <w:rStyle w:val="Emphasis"/>
        </w:rPr>
        <w:t xml:space="preserve">super-sized </w:t>
      </w:r>
      <w:r w:rsidRPr="00F14899">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F14899">
        <w:rPr>
          <w:rStyle w:val="Emphasis"/>
          <w:highlight w:val="cyan"/>
        </w:rPr>
        <w:t>case is thrown out</w:t>
      </w:r>
      <w:r w:rsidRPr="00F14899">
        <w:rPr>
          <w:highlight w:val="cyan"/>
        </w:rPr>
        <w:t xml:space="preserve"> </w:t>
      </w:r>
      <w:r w:rsidRPr="00F14899">
        <w:rPr>
          <w:highlight w:val="cyan"/>
          <w:u w:val="single"/>
        </w:rPr>
        <w:t xml:space="preserve">because it failed to prove </w:t>
      </w:r>
      <w:r w:rsidRPr="009339F5">
        <w:rPr>
          <w:u w:val="single"/>
        </w:rPr>
        <w:t xml:space="preserve">an </w:t>
      </w:r>
      <w:r w:rsidRPr="00F14899">
        <w:rPr>
          <w:rStyle w:val="Emphasis"/>
          <w:highlight w:val="cyan"/>
        </w:rPr>
        <w:t>increase in the “net”</w:t>
      </w:r>
      <w:r>
        <w:t xml:space="preserve"> or “two-sided” </w:t>
      </w:r>
      <w:r w:rsidRPr="00F14899">
        <w:rPr>
          <w:highlight w:val="cyan"/>
          <w:u w:val="single"/>
        </w:rPr>
        <w:t>prices</w:t>
      </w:r>
      <w:r w:rsidRPr="003606E9">
        <w:rPr>
          <w:u w:val="single"/>
        </w:rPr>
        <w:t xml:space="preserve"> on a multi-sided transaction platform</w:t>
      </w:r>
      <w:r>
        <w:t xml:space="preserve">. But </w:t>
      </w:r>
      <w:r w:rsidRPr="00F14899">
        <w:rPr>
          <w:rStyle w:val="Emphasis"/>
          <w:highlight w:val="cyan"/>
        </w:rPr>
        <w:t>such a thing exists only as a figment of a court’s imagination</w:t>
      </w:r>
      <w:r w:rsidRPr="00F14899">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22BDBEA8" w14:textId="77777777" w:rsidR="00E42541" w:rsidRDefault="00E42541" w:rsidP="00E42541">
      <w:r w:rsidRPr="00F14899">
        <w:rPr>
          <w:rStyle w:val="Emphasis"/>
          <w:highlight w:val="cyan"/>
        </w:rPr>
        <w:t xml:space="preserve">The </w:t>
      </w:r>
      <w:r w:rsidRPr="009339F5">
        <w:rPr>
          <w:rStyle w:val="Emphasis"/>
        </w:rPr>
        <w:t xml:space="preserve">trio of </w:t>
      </w:r>
      <w:r w:rsidRPr="00F14899">
        <w:rPr>
          <w:rStyle w:val="Emphasis"/>
          <w:highlight w:val="cyan"/>
        </w:rPr>
        <w:t>cases</w:t>
      </w:r>
      <w:r>
        <w:t xml:space="preserve">, therefore, reflects and even </w:t>
      </w:r>
      <w:r w:rsidRPr="00F14899">
        <w:rPr>
          <w:rStyle w:val="Emphasis"/>
          <w:highlight w:val="cyan"/>
        </w:rPr>
        <w:t xml:space="preserve">propels a </w:t>
      </w:r>
      <w:r w:rsidRPr="002A1A90">
        <w:rPr>
          <w:rStyle w:val="Emphasis"/>
        </w:rPr>
        <w:t>broader</w:t>
      </w:r>
      <w:r w:rsidRPr="00F14899">
        <w:rPr>
          <w:rStyle w:val="Emphasis"/>
          <w:highlight w:val="cyan"/>
        </w:rPr>
        <w:t xml:space="preserve"> trend</w:t>
      </w:r>
      <w:r w:rsidRPr="00F14899">
        <w:rPr>
          <w:highlight w:val="cyan"/>
        </w:rPr>
        <w:t xml:space="preserve"> </w:t>
      </w:r>
      <w:r w:rsidRPr="00F14899">
        <w:rPr>
          <w:highlight w:val="cyan"/>
          <w:u w:val="single"/>
        </w:rPr>
        <w:t xml:space="preserve">that </w:t>
      </w:r>
      <w:r w:rsidRPr="009339F5">
        <w:rPr>
          <w:u w:val="single"/>
        </w:rPr>
        <w:t xml:space="preserve">has </w:t>
      </w:r>
      <w:r w:rsidRPr="00F14899">
        <w:rPr>
          <w:rStyle w:val="Emphasis"/>
          <w:highlight w:val="cyan"/>
        </w:rPr>
        <w:t>eviscerated antitrust enforcement</w:t>
      </w:r>
      <w:r>
        <w:t>—especially in tech—</w:t>
      </w:r>
      <w:r w:rsidRPr="003606E9">
        <w:rPr>
          <w:rStyle w:val="Emphasis"/>
        </w:rPr>
        <w:t xml:space="preserve">by </w:t>
      </w:r>
      <w:r w:rsidRPr="00F14899">
        <w:rPr>
          <w:rStyle w:val="Emphasis"/>
          <w:highlight w:val="cyan"/>
        </w:rPr>
        <w:t xml:space="preserve">erecting </w:t>
      </w:r>
      <w:r w:rsidRPr="009339F5">
        <w:rPr>
          <w:rStyle w:val="Emphasis"/>
        </w:rPr>
        <w:t xml:space="preserve">high </w:t>
      </w:r>
      <w:r w:rsidRPr="00F14899">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6447E7A1" w14:textId="77777777" w:rsidR="00E42541" w:rsidRDefault="00E42541" w:rsidP="00E42541">
      <w:r>
        <w:t>A modern antitrust in peril</w:t>
      </w:r>
    </w:p>
    <w:p w14:paraId="358DF8F6" w14:textId="77777777" w:rsidR="00E42541" w:rsidRPr="003606E9" w:rsidRDefault="00E42541" w:rsidP="00E42541">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F14899">
        <w:rPr>
          <w:rStyle w:val="Emphasis"/>
          <w:highlight w:val="cyan"/>
        </w:rPr>
        <w:t>Am</w:t>
      </w:r>
      <w:r w:rsidRPr="002A1A90">
        <w:rPr>
          <w:rStyle w:val="Emphasis"/>
        </w:rPr>
        <w:t>erican</w:t>
      </w:r>
      <w:r w:rsidRPr="00F14899">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F14899">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F14899">
        <w:rPr>
          <w:rStyle w:val="Emphasis"/>
          <w:highlight w:val="cyan"/>
        </w:rPr>
        <w:t xml:space="preserve">pillars of US antitrust law: mergers, monopolization, and </w:t>
      </w:r>
      <w:r w:rsidRPr="009339F5">
        <w:rPr>
          <w:rStyle w:val="Emphasis"/>
        </w:rPr>
        <w:t xml:space="preserve">contracts in </w:t>
      </w:r>
      <w:r w:rsidRPr="00F14899">
        <w:rPr>
          <w:rStyle w:val="Emphasis"/>
          <w:highlight w:val="cyan"/>
        </w:rPr>
        <w:t>restraint of trade.</w:t>
      </w:r>
    </w:p>
    <w:p w14:paraId="2294B74E" w14:textId="77777777" w:rsidR="00E42541" w:rsidRPr="003606E9" w:rsidRDefault="00E42541" w:rsidP="00E42541">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3E48FF2E" w14:textId="77777777" w:rsidR="00E42541" w:rsidRDefault="00E42541" w:rsidP="00E42541">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11726B5E" w14:textId="77777777" w:rsidR="00E42541" w:rsidRDefault="00E42541" w:rsidP="00E42541">
      <w:pPr>
        <w:pStyle w:val="Heading4"/>
      </w:pPr>
      <w:r>
        <w:t>First, mergers—</w:t>
      </w:r>
      <w:r w:rsidRPr="00B9704C">
        <w:rPr>
          <w:i/>
        </w:rPr>
        <w:t>Amex</w:t>
      </w:r>
      <w:r>
        <w:t xml:space="preserve"> undermines enforcement against </w:t>
      </w:r>
      <w:r w:rsidRPr="00724B29">
        <w:rPr>
          <w:u w:val="single"/>
        </w:rPr>
        <w:t>nascent acquisitions</w:t>
      </w:r>
    </w:p>
    <w:p w14:paraId="6D8DBEF3" w14:textId="77777777" w:rsidR="00E42541" w:rsidRDefault="00E42541" w:rsidP="00E42541">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71E36D41" w14:textId="77777777" w:rsidR="00E42541" w:rsidRDefault="00E42541" w:rsidP="00E42541">
      <w:r>
        <w:t xml:space="preserve">(Steven, “Dominant Digital Platforms: Is Antitrust Up to the Task?” </w:t>
      </w:r>
      <w:r w:rsidRPr="00583BD6">
        <w:t>yalelawjournal.org/pdf/SalopEssay_rnon2ejq.pdf</w:t>
      </w:r>
      <w:r>
        <w:t xml:space="preserve">) </w:t>
      </w:r>
    </w:p>
    <w:p w14:paraId="3CE355EB" w14:textId="77777777" w:rsidR="00E42541" w:rsidRDefault="00E42541" w:rsidP="00E42541"/>
    <w:p w14:paraId="7863E339" w14:textId="77777777" w:rsidR="00E42541" w:rsidRPr="00367F88" w:rsidRDefault="00E42541" w:rsidP="00E42541">
      <w:pPr>
        <w:rPr>
          <w:rStyle w:val="Emphasis"/>
        </w:rPr>
      </w:pPr>
      <w:r w:rsidRPr="00F14899">
        <w:rPr>
          <w:highlight w:val="cyan"/>
          <w:u w:val="single"/>
        </w:rPr>
        <w:t xml:space="preserve">This </w:t>
      </w:r>
      <w:r w:rsidRPr="009339F5">
        <w:rPr>
          <w:u w:val="single"/>
        </w:rPr>
        <w:t>most recent</w:t>
      </w:r>
      <w:r w:rsidRPr="00367F88">
        <w:rPr>
          <w:u w:val="single"/>
        </w:rPr>
        <w:t xml:space="preserve"> agency </w:t>
      </w:r>
      <w:r w:rsidRPr="00F14899">
        <w:rPr>
          <w:highlight w:val="cyan"/>
          <w:u w:val="single"/>
        </w:rPr>
        <w:t>loss</w:t>
      </w:r>
      <w:r w:rsidRPr="00F14899">
        <w:rPr>
          <w:highlight w:val="cyan"/>
        </w:rPr>
        <w:t xml:space="preserve"> </w:t>
      </w:r>
      <w:r w:rsidRPr="00F14899">
        <w:rPr>
          <w:highlight w:val="cyan"/>
          <w:u w:val="single"/>
        </w:rPr>
        <w:t>involved</w:t>
      </w:r>
      <w:r>
        <w:t xml:space="preserve"> an </w:t>
      </w:r>
      <w:r w:rsidRPr="00F14899">
        <w:rPr>
          <w:rStyle w:val="Emphasis"/>
          <w:highlight w:val="cyan"/>
        </w:rPr>
        <w:t xml:space="preserve">acquisition by a </w:t>
      </w:r>
      <w:r w:rsidRPr="009339F5">
        <w:rPr>
          <w:rStyle w:val="Emphasis"/>
        </w:rPr>
        <w:t xml:space="preserve">dominant </w:t>
      </w:r>
      <w:r w:rsidRPr="00F14899">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F14899">
        <w:rPr>
          <w:highlight w:val="cyan"/>
          <w:u w:val="single"/>
        </w:rPr>
        <w:t>this</w:t>
      </w:r>
      <w:r>
        <w:t xml:space="preserve"> acquisition </w:t>
      </w:r>
      <w:r w:rsidRPr="00F14899">
        <w:rPr>
          <w:rStyle w:val="Emphasis"/>
          <w:highlight w:val="cyan"/>
        </w:rPr>
        <w:t xml:space="preserve">was </w:t>
      </w:r>
      <w:r w:rsidRPr="006D4EB0">
        <w:rPr>
          <w:rStyle w:val="Emphasis"/>
        </w:rPr>
        <w:t xml:space="preserve">analytically like </w:t>
      </w:r>
      <w:r w:rsidRPr="00F14899">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F14899">
        <w:rPr>
          <w:highlight w:val="cyan"/>
          <w:u w:val="single"/>
        </w:rPr>
        <w:t xml:space="preserve">The </w:t>
      </w:r>
      <w:r w:rsidRPr="00100285">
        <w:rPr>
          <w:u w:val="single"/>
        </w:rPr>
        <w:t xml:space="preserve">competitive </w:t>
      </w:r>
      <w:r w:rsidRPr="00F14899">
        <w:rPr>
          <w:highlight w:val="cyan"/>
          <w:u w:val="single"/>
        </w:rPr>
        <w:t>concern</w:t>
      </w:r>
      <w:r w:rsidRPr="00F14899">
        <w:rPr>
          <w:highlight w:val="cyan"/>
        </w:rPr>
        <w:t xml:space="preserve"> </w:t>
      </w:r>
      <w:r w:rsidRPr="00F14899">
        <w:rPr>
          <w:highlight w:val="cyan"/>
          <w:u w:val="single"/>
        </w:rPr>
        <w:t>is</w:t>
      </w:r>
      <w:r w:rsidRPr="00100285">
        <w:rPr>
          <w:u w:val="single"/>
        </w:rPr>
        <w:t xml:space="preserve"> that </w:t>
      </w:r>
      <w:r w:rsidRPr="00F14899">
        <w:rPr>
          <w:highlight w:val="cyan"/>
          <w:u w:val="single"/>
        </w:rPr>
        <w:t xml:space="preserve">Sabre would </w:t>
      </w:r>
      <w:r w:rsidRPr="00F14899">
        <w:rPr>
          <w:rStyle w:val="Emphasis"/>
          <w:highlight w:val="cyan"/>
        </w:rPr>
        <w:t xml:space="preserve">foreclose airlines’ ability to acquire the </w:t>
      </w:r>
      <w:r w:rsidRPr="00C55038">
        <w:rPr>
          <w:rStyle w:val="Emphasis"/>
        </w:rPr>
        <w:t xml:space="preserve">Farelogix </w:t>
      </w:r>
      <w:r w:rsidRPr="00F14899">
        <w:rPr>
          <w:rStyle w:val="Emphasis"/>
          <w:highlight w:val="cyan"/>
        </w:rPr>
        <w:t>tech</w:t>
      </w:r>
      <w:r w:rsidRPr="00C55038">
        <w:rPr>
          <w:rStyle w:val="Emphasis"/>
        </w:rPr>
        <w:t>nology input.</w:t>
      </w:r>
    </w:p>
    <w:p w14:paraId="2B10ED28" w14:textId="77777777" w:rsidR="00E42541" w:rsidRDefault="00E42541" w:rsidP="00E42541">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F14899">
        <w:rPr>
          <w:highlight w:val="cyan"/>
          <w:u w:val="single"/>
        </w:rPr>
        <w:t>This competition is indirect, resulting from Farelogix</w:t>
      </w:r>
      <w:r w:rsidRPr="00367F88">
        <w:rPr>
          <w:u w:val="single"/>
        </w:rPr>
        <w:t xml:space="preserve"> </w:t>
      </w:r>
      <w:r w:rsidRPr="00F14899">
        <w:rPr>
          <w:highlight w:val="cyan"/>
          <w:u w:val="single"/>
        </w:rPr>
        <w:t>working with the individual airlines to disintermediate Sabre</w:t>
      </w:r>
      <w:r w:rsidRPr="00F14899">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4366DD4A" w14:textId="77777777" w:rsidR="00E42541" w:rsidRDefault="00E42541" w:rsidP="00E42541">
      <w:r w:rsidRPr="00367F88">
        <w:rPr>
          <w:u w:val="single"/>
        </w:rPr>
        <w:t>Having concluded that competition was reduced by the merger</w:t>
      </w:r>
      <w:r>
        <w:t xml:space="preserve">, </w:t>
      </w:r>
      <w:r w:rsidRPr="00F14899">
        <w:rPr>
          <w:highlight w:val="cyan"/>
          <w:u w:val="single"/>
        </w:rPr>
        <w:t>the trial court</w:t>
      </w:r>
      <w:r w:rsidRPr="00367F88">
        <w:rPr>
          <w:u w:val="single"/>
        </w:rPr>
        <w:t xml:space="preserve"> </w:t>
      </w:r>
      <w:r w:rsidRPr="00367F88">
        <w:rPr>
          <w:rStyle w:val="Emphasis"/>
        </w:rPr>
        <w:t xml:space="preserve">nonetheless </w:t>
      </w:r>
      <w:r w:rsidRPr="00F14899">
        <w:rPr>
          <w:rStyle w:val="Emphasis"/>
          <w:highlight w:val="cyan"/>
        </w:rPr>
        <w:t>rejected the DOJ’s complaint</w:t>
      </w:r>
      <w:r w:rsidRPr="00F14899">
        <w:rPr>
          <w:highlight w:val="cyan"/>
        </w:rPr>
        <w:t xml:space="preserve"> </w:t>
      </w:r>
      <w:r w:rsidRPr="00F14899">
        <w:rPr>
          <w:highlight w:val="cyan"/>
          <w:u w:val="single"/>
        </w:rPr>
        <w:t xml:space="preserve">on the grounds that Farelogix and Sabre </w:t>
      </w:r>
      <w:r w:rsidRPr="00F14899">
        <w:rPr>
          <w:rStyle w:val="Emphasis"/>
          <w:highlight w:val="cyan"/>
        </w:rPr>
        <w:t xml:space="preserve">do not compete in the two-sided </w:t>
      </w:r>
      <w:r w:rsidRPr="00C55038">
        <w:rPr>
          <w:rStyle w:val="Emphasis"/>
        </w:rPr>
        <w:t xml:space="preserve">platform </w:t>
      </w:r>
      <w:r w:rsidRPr="00F14899">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5C443DD7" w14:textId="77777777" w:rsidR="00E42541" w:rsidRDefault="00E42541" w:rsidP="00E42541">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F14899">
        <w:rPr>
          <w:highlight w:val="cyan"/>
          <w:u w:val="single"/>
        </w:rPr>
        <w:t xml:space="preserve">the result will be </w:t>
      </w:r>
      <w:r w:rsidRPr="00F14899">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F14899">
        <w:rPr>
          <w:highlight w:val="cyan"/>
          <w:u w:val="single"/>
        </w:rPr>
        <w:t xml:space="preserve">Microsoft could have </w:t>
      </w:r>
      <w:r w:rsidRPr="00F14899">
        <w:rPr>
          <w:rStyle w:val="Emphasis"/>
          <w:highlight w:val="cyan"/>
        </w:rPr>
        <w:t xml:space="preserve">legally ended </w:t>
      </w:r>
      <w:r w:rsidRPr="00C55038">
        <w:rPr>
          <w:rStyle w:val="Emphasis"/>
        </w:rPr>
        <w:t xml:space="preserve">the competitive threat </w:t>
      </w:r>
      <w:r w:rsidRPr="00F14899">
        <w:rPr>
          <w:rStyle w:val="Emphasis"/>
          <w:highlight w:val="cyan"/>
        </w:rPr>
        <w:t>from</w:t>
      </w:r>
      <w:r w:rsidRPr="00C55038">
        <w:rPr>
          <w:rStyle w:val="Emphasis"/>
        </w:rPr>
        <w:t xml:space="preserve"> Netscape</w:t>
      </w:r>
      <w:r w:rsidRPr="00583BD6">
        <w:t xml:space="preserve"> and </w:t>
      </w:r>
      <w:r w:rsidRPr="00F14899">
        <w:rPr>
          <w:rStyle w:val="StyleUnderline"/>
          <w:highlight w:val="cyan"/>
        </w:rPr>
        <w:t>Java</w:t>
      </w:r>
      <w:r w:rsidRPr="00583BD6">
        <w:t xml:space="preserve"> </w:t>
      </w:r>
      <w:r w:rsidRPr="00100285">
        <w:t xml:space="preserve">simply </w:t>
      </w:r>
      <w:r w:rsidRPr="00F14899">
        <w:rPr>
          <w:rStyle w:val="Emphasis"/>
          <w:highlight w:val="cyan"/>
        </w:rPr>
        <w:t xml:space="preserve">by acquiring them </w:t>
      </w:r>
      <w:r w:rsidRPr="00C55038">
        <w:rPr>
          <w:rStyle w:val="Emphasis"/>
        </w:rPr>
        <w:t>instead of trying to destroy them.</w:t>
      </w:r>
    </w:p>
    <w:p w14:paraId="410558C4" w14:textId="77777777" w:rsidR="00E42541" w:rsidRDefault="00E42541" w:rsidP="00E42541">
      <w:pPr>
        <w:pStyle w:val="Heading4"/>
      </w:pPr>
      <w:r>
        <w:t xml:space="preserve">Prospect of big tech acquisition </w:t>
      </w:r>
      <w:r w:rsidRPr="00967149">
        <w:rPr>
          <w:u w:val="single"/>
        </w:rPr>
        <w:t>dampens innovation</w:t>
      </w:r>
    </w:p>
    <w:p w14:paraId="052B341E" w14:textId="77777777" w:rsidR="00E42541" w:rsidRDefault="00E42541" w:rsidP="00E4254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657B1F5D" w14:textId="77777777" w:rsidR="00E42541" w:rsidRDefault="00E42541" w:rsidP="00E42541">
      <w:r>
        <w:t>(Rebecca, “</w:t>
      </w:r>
      <w:r w:rsidRPr="00845E0F">
        <w:t>Antitrust’s High-Tech Exceptionalism</w:t>
      </w:r>
      <w:r>
        <w:t xml:space="preserve">,” 130 Yale L.J. 588) </w:t>
      </w:r>
    </w:p>
    <w:p w14:paraId="3F6F2307" w14:textId="77777777" w:rsidR="00E42541" w:rsidRDefault="00E42541" w:rsidP="00E42541"/>
    <w:p w14:paraId="259FA121" w14:textId="77777777" w:rsidR="00E42541" w:rsidRDefault="00E42541" w:rsidP="00E42541">
      <w:r>
        <w:t>E. Whither Innovation?</w:t>
      </w:r>
    </w:p>
    <w:p w14:paraId="77F543CE" w14:textId="77777777" w:rsidR="00E42541" w:rsidRDefault="00E42541" w:rsidP="00E42541">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F14899">
        <w:rPr>
          <w:highlight w:val="cyan"/>
          <w:u w:val="single"/>
        </w:rPr>
        <w:t xml:space="preserve">if he knows Amazon can </w:t>
      </w:r>
      <w:r w:rsidRPr="00F14899">
        <w:rPr>
          <w:rStyle w:val="Emphasis"/>
          <w:highlight w:val="cyan"/>
        </w:rPr>
        <w:t>appropriate the returns</w:t>
      </w:r>
      <w:r>
        <w:t xml:space="preserve">. </w:t>
      </w:r>
      <w:r w:rsidRPr="00F14899">
        <w:rPr>
          <w:highlight w:val="cyan"/>
          <w:u w:val="single"/>
        </w:rPr>
        <w:t>A developer with a better “app</w:t>
      </w:r>
      <w:r w:rsidRPr="00A30848">
        <w:rPr>
          <w:u w:val="single"/>
        </w:rPr>
        <w:t xml:space="preserve"> f</w:t>
      </w:r>
      <w:r w:rsidRPr="00845E0F">
        <w:rPr>
          <w:u w:val="single"/>
        </w:rPr>
        <w:t>or that</w:t>
      </w:r>
      <w:r w:rsidRPr="00F14899">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1737275B" w14:textId="77777777" w:rsidR="00E42541" w:rsidRDefault="00E42541" w:rsidP="00E42541">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F14899">
        <w:rPr>
          <w:rStyle w:val="Emphasis"/>
          <w:highlight w:val="cyan"/>
        </w:rPr>
        <w:t>V</w:t>
      </w:r>
      <w:r w:rsidRPr="00025229">
        <w:rPr>
          <w:rStyle w:val="Emphasis"/>
        </w:rPr>
        <w:t>enture</w:t>
      </w:r>
      <w:r w:rsidRPr="00F14899">
        <w:rPr>
          <w:rStyle w:val="Emphasis"/>
          <w:highlight w:val="cyan"/>
        </w:rPr>
        <w:t xml:space="preserve"> c</w:t>
      </w:r>
      <w:r w:rsidRPr="00025229">
        <w:rPr>
          <w:rStyle w:val="Emphasis"/>
        </w:rPr>
        <w:t>apital</w:t>
      </w:r>
      <w:r w:rsidRPr="00845E0F">
        <w:rPr>
          <w:rStyle w:val="Emphasis"/>
        </w:rPr>
        <w:t>,</w:t>
      </w:r>
      <w:r>
        <w:t xml:space="preserve"> while booming overall,112 </w:t>
      </w:r>
      <w:r w:rsidRPr="00F14899">
        <w:rPr>
          <w:rStyle w:val="Emphasis"/>
          <w:highlight w:val="cyan"/>
        </w:rPr>
        <w:t xml:space="preserve">is shy about funding </w:t>
      </w:r>
      <w:r w:rsidRPr="00A30848">
        <w:rPr>
          <w:rStyle w:val="Emphasis"/>
        </w:rPr>
        <w:t xml:space="preserve">projects </w:t>
      </w:r>
      <w:r w:rsidRPr="00F14899">
        <w:rPr>
          <w:rStyle w:val="Emphasis"/>
          <w:highlight w:val="cyan"/>
        </w:rPr>
        <w:t>that</w:t>
      </w:r>
      <w:r w:rsidRPr="00845E0F">
        <w:rPr>
          <w:rStyle w:val="Emphasis"/>
        </w:rPr>
        <w:t xml:space="preserve"> might </w:t>
      </w:r>
      <w:r w:rsidRPr="00F14899">
        <w:rPr>
          <w:rStyle w:val="Emphasis"/>
          <w:highlight w:val="cyan"/>
        </w:rPr>
        <w:t>compete with Big Tech</w:t>
      </w:r>
      <w:r w:rsidRPr="00F14899">
        <w:rPr>
          <w:highlight w:val="cyan"/>
        </w:rPr>
        <w:t xml:space="preserve">. </w:t>
      </w:r>
      <w:r w:rsidRPr="00F14899">
        <w:rPr>
          <w:highlight w:val="cyan"/>
          <w:u w:val="single"/>
        </w:rPr>
        <w:t xml:space="preserve">The best-case scenario for a start-up is acquisition by </w:t>
      </w:r>
      <w:r w:rsidRPr="00A30848">
        <w:rPr>
          <w:u w:val="single"/>
        </w:rPr>
        <w:t xml:space="preserve">one of </w:t>
      </w:r>
      <w:r w:rsidRPr="00F14899">
        <w:rPr>
          <w:highlight w:val="cyan"/>
          <w:u w:val="single"/>
        </w:rPr>
        <w:t>the big</w:t>
      </w:r>
      <w:r w:rsidRPr="00A30848">
        <w:rPr>
          <w:u w:val="single"/>
        </w:rPr>
        <w:t xml:space="preserve"> </w:t>
      </w:r>
      <w:r w:rsidRPr="00F14899">
        <w:rPr>
          <w:highlight w:val="cyan"/>
          <w:u w:val="single"/>
        </w:rPr>
        <w:t>four</w:t>
      </w:r>
      <w:r w:rsidRPr="00A30848">
        <w:t>—</w:t>
      </w:r>
      <w:r w:rsidRPr="00845E0F">
        <w:rPr>
          <w:u w:val="single"/>
        </w:rPr>
        <w:t>a lucrative payday</w:t>
      </w:r>
      <w:r>
        <w:t xml:space="preserve">, for sure, </w:t>
      </w:r>
      <w:r w:rsidRPr="00845E0F">
        <w:rPr>
          <w:u w:val="single"/>
        </w:rPr>
        <w:t xml:space="preserve">but </w:t>
      </w:r>
      <w:r w:rsidRPr="00F14899">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F14899">
        <w:rPr>
          <w:rStyle w:val="Emphasis"/>
          <w:highlight w:val="cyan"/>
        </w:rPr>
        <w:t>toppling a dominant firm</w:t>
      </w:r>
      <w:r w:rsidRPr="00F14899">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39ED88BA" w14:textId="77777777" w:rsidR="00E42541" w:rsidRDefault="00E42541" w:rsidP="00E42541">
      <w:r>
        <w:t>CONCLUSION: “ANTITRUST IS GREEDY”</w:t>
      </w:r>
    </w:p>
    <w:p w14:paraId="68A32A06" w14:textId="77777777" w:rsidR="00E42541" w:rsidRDefault="00E42541" w:rsidP="00E42541">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56901BF1" w14:textId="77777777" w:rsidR="00E42541" w:rsidRPr="003E684E" w:rsidRDefault="00E42541" w:rsidP="00E42541">
      <w:pPr>
        <w:pStyle w:val="Heading4"/>
      </w:pPr>
      <w:r>
        <w:t xml:space="preserve">Specifically, </w:t>
      </w:r>
      <w:r w:rsidRPr="003E684E">
        <w:rPr>
          <w:u w:val="single"/>
        </w:rPr>
        <w:t>AI acquisitions</w:t>
      </w:r>
      <w:r>
        <w:t xml:space="preserve"> have increased </w:t>
      </w:r>
      <w:r w:rsidRPr="003E684E">
        <w:rPr>
          <w:u w:val="single"/>
        </w:rPr>
        <w:t>six-fold</w:t>
      </w:r>
      <w:r>
        <w:t>.</w:t>
      </w:r>
    </w:p>
    <w:p w14:paraId="718CDEBD" w14:textId="77777777" w:rsidR="00E42541" w:rsidRDefault="00E42541" w:rsidP="00E42541">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4449F1F8" w14:textId="77777777" w:rsidR="00E42541" w:rsidRPr="001932EB" w:rsidRDefault="00E42541" w:rsidP="00E42541">
      <w:pPr>
        <w:rPr>
          <w:u w:val="single"/>
        </w:rPr>
      </w:pPr>
      <w:r w:rsidRPr="00F14899">
        <w:rPr>
          <w:highlight w:val="cyan"/>
          <w:u w:val="single"/>
        </w:rPr>
        <w:t>A</w:t>
      </w:r>
      <w:r w:rsidRPr="00C478EC">
        <w:rPr>
          <w:sz w:val="16"/>
        </w:rPr>
        <w:t xml:space="preserve">rtificial </w:t>
      </w:r>
      <w:r w:rsidRPr="00F14899">
        <w:rPr>
          <w:highlight w:val="cyan"/>
          <w:u w:val="single"/>
        </w:rPr>
        <w:t>i</w:t>
      </w:r>
      <w:r w:rsidRPr="00C478EC">
        <w:rPr>
          <w:sz w:val="16"/>
        </w:rPr>
        <w:t xml:space="preserve">ntelligence </w:t>
      </w:r>
      <w:r w:rsidRPr="00F14899">
        <w:rPr>
          <w:highlight w:val="cyan"/>
          <w:u w:val="single"/>
        </w:rPr>
        <w:t>has</w:t>
      </w:r>
      <w:r w:rsidRPr="00377B3F">
        <w:rPr>
          <w:u w:val="single"/>
        </w:rPr>
        <w:t xml:space="preserve"> long </w:t>
      </w:r>
      <w:r w:rsidRPr="00F14899">
        <w:rPr>
          <w:highlight w:val="cyan"/>
          <w:u w:val="single"/>
        </w:rPr>
        <w:t xml:space="preserve">been a </w:t>
      </w:r>
      <w:r w:rsidRPr="00F14899">
        <w:rPr>
          <w:rStyle w:val="Emphasis"/>
          <w:highlight w:val="cyan"/>
        </w:rPr>
        <w:t>major focus</w:t>
      </w:r>
      <w:r w:rsidRPr="00F14899">
        <w:rPr>
          <w:highlight w:val="cyan"/>
          <w:u w:val="single"/>
        </w:rPr>
        <w:t xml:space="preserve"> for </w:t>
      </w:r>
      <w:r w:rsidRPr="00A30848">
        <w:rPr>
          <w:u w:val="single"/>
        </w:rPr>
        <w:t>tech leaders</w:t>
      </w:r>
      <w:r w:rsidRPr="001932EB">
        <w:rPr>
          <w:u w:val="single"/>
        </w:rPr>
        <w:t xml:space="preserve"> across industries. </w:t>
      </w:r>
      <w:r w:rsidRPr="00F14899">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F14899">
        <w:rPr>
          <w:highlight w:val="cyan"/>
          <w:u w:val="single"/>
        </w:rPr>
        <w:t xml:space="preserve">there is an </w:t>
      </w:r>
      <w:r w:rsidRPr="00F14899">
        <w:rPr>
          <w:rStyle w:val="Emphasis"/>
          <w:highlight w:val="cyan"/>
        </w:rPr>
        <w:t>acute shortage</w:t>
      </w:r>
      <w:r w:rsidRPr="00F14899">
        <w:rPr>
          <w:highlight w:val="cyan"/>
          <w:u w:val="single"/>
        </w:rPr>
        <w:t xml:space="preserve"> of</w:t>
      </w:r>
      <w:r w:rsidRPr="001932EB">
        <w:rPr>
          <w:u w:val="single"/>
        </w:rPr>
        <w:t xml:space="preserve"> AI </w:t>
      </w:r>
      <w:r w:rsidRPr="00F14899">
        <w:rPr>
          <w:highlight w:val="cyan"/>
          <w:u w:val="single"/>
        </w:rPr>
        <w:t>talent.</w:t>
      </w:r>
    </w:p>
    <w:p w14:paraId="63D493EE" w14:textId="77777777" w:rsidR="00E42541" w:rsidRPr="001932EB" w:rsidRDefault="00E42541" w:rsidP="00E42541">
      <w:pPr>
        <w:rPr>
          <w:u w:val="single"/>
        </w:rPr>
      </w:pPr>
      <w:r w:rsidRPr="00F14899">
        <w:rPr>
          <w:highlight w:val="cyan"/>
          <w:u w:val="single"/>
        </w:rPr>
        <w:t>This</w:t>
      </w:r>
      <w:r w:rsidRPr="001932EB">
        <w:rPr>
          <w:u w:val="single"/>
        </w:rPr>
        <w:t xml:space="preserve"> combination </w:t>
      </w:r>
      <w:r w:rsidRPr="00F14899">
        <w:rPr>
          <w:highlight w:val="cyan"/>
          <w:u w:val="single"/>
        </w:rPr>
        <w:t>is fueling a</w:t>
      </w:r>
      <w:r w:rsidRPr="00377B3F">
        <w:rPr>
          <w:u w:val="single"/>
        </w:rPr>
        <w:t xml:space="preserve"> </w:t>
      </w:r>
      <w:r w:rsidRPr="00377B3F">
        <w:rPr>
          <w:rStyle w:val="Emphasis"/>
        </w:rPr>
        <w:t xml:space="preserve">heated </w:t>
      </w:r>
      <w:r w:rsidRPr="00F14899">
        <w:rPr>
          <w:rStyle w:val="Emphasis"/>
          <w:highlight w:val="cyan"/>
        </w:rPr>
        <w:t>race</w:t>
      </w:r>
      <w:r w:rsidRPr="00F14899">
        <w:rPr>
          <w:highlight w:val="cyan"/>
          <w:u w:val="single"/>
        </w:rPr>
        <w:t xml:space="preserve"> to scoop up</w:t>
      </w:r>
      <w:r w:rsidRPr="00C478EC">
        <w:rPr>
          <w:sz w:val="16"/>
        </w:rPr>
        <w:t xml:space="preserve"> top </w:t>
      </w:r>
      <w:r w:rsidRPr="001932EB">
        <w:rPr>
          <w:u w:val="single"/>
        </w:rPr>
        <w:t xml:space="preserve">AI </w:t>
      </w:r>
      <w:r w:rsidRPr="00F14899">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6D3BED52" w14:textId="77777777" w:rsidR="00E42541" w:rsidRPr="003E684E" w:rsidRDefault="00E42541" w:rsidP="00E42541">
      <w:pPr>
        <w:rPr>
          <w:sz w:val="16"/>
          <w:szCs w:val="16"/>
        </w:rPr>
      </w:pPr>
      <w:r w:rsidRPr="003E684E">
        <w:rPr>
          <w:sz w:val="16"/>
          <w:szCs w:val="16"/>
        </w:rPr>
        <w:t>Below, we dig into AI acquisition trends, from which companies are the most acquisitive to what areas of focus are attracting the most attention.</w:t>
      </w:r>
    </w:p>
    <w:p w14:paraId="2F0C5727" w14:textId="77777777" w:rsidR="00E42541" w:rsidRPr="003E684E" w:rsidRDefault="00E42541" w:rsidP="00E42541">
      <w:pPr>
        <w:rPr>
          <w:sz w:val="16"/>
          <w:szCs w:val="16"/>
        </w:rPr>
      </w:pPr>
      <w:r w:rsidRPr="003E684E">
        <w:rPr>
          <w:sz w:val="16"/>
          <w:szCs w:val="16"/>
        </w:rPr>
        <w:t>TECH GIANTS LEAD IN AI ACQUISITIONS</w:t>
      </w:r>
    </w:p>
    <w:p w14:paraId="07785075" w14:textId="77777777" w:rsidR="00E42541" w:rsidRPr="003E684E" w:rsidRDefault="00E42541" w:rsidP="00E42541">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F14899">
        <w:rPr>
          <w:highlight w:val="cyan"/>
          <w:u w:val="single"/>
        </w:rPr>
        <w:t>tech giants</w:t>
      </w:r>
      <w:r w:rsidRPr="003E684E">
        <w:rPr>
          <w:u w:val="single"/>
        </w:rPr>
        <w:t xml:space="preserve"> like Facebook, Amazon, Microsoft, Google, &amp; Apple</w:t>
      </w:r>
      <w:r w:rsidRPr="003E684E">
        <w:rPr>
          <w:sz w:val="16"/>
        </w:rPr>
        <w:t xml:space="preserve"> (FAMGA) </w:t>
      </w:r>
      <w:r w:rsidRPr="00F14899">
        <w:rPr>
          <w:highlight w:val="cyan"/>
          <w:u w:val="single"/>
        </w:rPr>
        <w:t xml:space="preserve">have </w:t>
      </w:r>
      <w:r w:rsidRPr="00A30848">
        <w:rPr>
          <w:u w:val="single"/>
        </w:rPr>
        <w:t xml:space="preserve">all </w:t>
      </w:r>
      <w:r w:rsidRPr="00F14899">
        <w:rPr>
          <w:highlight w:val="cyan"/>
          <w:u w:val="single"/>
        </w:rPr>
        <w:t xml:space="preserve">been </w:t>
      </w:r>
      <w:r w:rsidRPr="00F14899">
        <w:rPr>
          <w:rStyle w:val="Emphasis"/>
          <w:highlight w:val="cyan"/>
        </w:rPr>
        <w:t>aggressively acquiring</w:t>
      </w:r>
      <w:r w:rsidRPr="003E684E">
        <w:rPr>
          <w:u w:val="single"/>
        </w:rPr>
        <w:t xml:space="preserve"> AI </w:t>
      </w:r>
      <w:r w:rsidRPr="00F14899">
        <w:rPr>
          <w:highlight w:val="cyan"/>
          <w:u w:val="single"/>
        </w:rPr>
        <w:t>startups</w:t>
      </w:r>
      <w:r w:rsidRPr="003E684E">
        <w:rPr>
          <w:u w:val="single"/>
        </w:rPr>
        <w:t xml:space="preserve"> in the last decade.</w:t>
      </w:r>
    </w:p>
    <w:p w14:paraId="2DB35173" w14:textId="77777777" w:rsidR="00E42541" w:rsidRPr="003E684E" w:rsidRDefault="00E42541" w:rsidP="00E42541">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5348846A" w14:textId="77777777" w:rsidR="00E42541" w:rsidRPr="003E684E" w:rsidRDefault="00E42541" w:rsidP="00E42541">
      <w:pPr>
        <w:rPr>
          <w:u w:val="single"/>
        </w:rPr>
      </w:pPr>
      <w:r w:rsidRPr="00F14899">
        <w:rPr>
          <w:highlight w:val="cyan"/>
          <w:u w:val="single"/>
        </w:rPr>
        <w:t xml:space="preserve">Apple’s AI acquisition </w:t>
      </w:r>
      <w:r w:rsidRPr="00377B3F">
        <w:rPr>
          <w:u w:val="single"/>
        </w:rPr>
        <w:t xml:space="preserve">spree, </w:t>
      </w:r>
      <w:r w:rsidRPr="001A705A">
        <w:rPr>
          <w:u w:val="single"/>
        </w:rPr>
        <w:t xml:space="preserve">which has </w:t>
      </w:r>
      <w:r w:rsidRPr="00F14899">
        <w:rPr>
          <w:highlight w:val="cyan"/>
          <w:u w:val="single"/>
        </w:rPr>
        <w:t xml:space="preserve">helped it </w:t>
      </w:r>
      <w:r w:rsidRPr="00F14899">
        <w:rPr>
          <w:rStyle w:val="Emphasis"/>
          <w:highlight w:val="cyan"/>
        </w:rPr>
        <w:t>overtake</w:t>
      </w:r>
      <w:r w:rsidRPr="00F14899">
        <w:rPr>
          <w:highlight w:val="cyan"/>
          <w:u w:val="single"/>
        </w:rPr>
        <w:t xml:space="preserve"> Google</w:t>
      </w:r>
      <w:r w:rsidRPr="003E684E">
        <w:rPr>
          <w:u w:val="single"/>
        </w:rPr>
        <w:t xml:space="preserve"> in recent years, </w:t>
      </w:r>
      <w:r w:rsidRPr="00F14899">
        <w:rPr>
          <w:highlight w:val="cyan"/>
          <w:u w:val="single"/>
        </w:rPr>
        <w:t xml:space="preserve">was </w:t>
      </w:r>
      <w:r w:rsidRPr="00F14899">
        <w:rPr>
          <w:rStyle w:val="Emphasis"/>
          <w:highlight w:val="cyan"/>
        </w:rPr>
        <w:t>essential</w:t>
      </w:r>
      <w:r w:rsidRPr="00F14899">
        <w:rPr>
          <w:highlight w:val="cyan"/>
          <w:u w:val="single"/>
        </w:rPr>
        <w:t xml:space="preserve"> to the development of</w:t>
      </w:r>
      <w:r w:rsidRPr="003E684E">
        <w:rPr>
          <w:u w:val="single"/>
        </w:rPr>
        <w:t xml:space="preserve"> new </w:t>
      </w:r>
      <w:r w:rsidRPr="00F14899">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200CB5F8" w14:textId="77777777" w:rsidR="00E42541" w:rsidRPr="003E684E" w:rsidRDefault="00E42541" w:rsidP="00E42541">
      <w:pPr>
        <w:rPr>
          <w:sz w:val="16"/>
        </w:rPr>
      </w:pPr>
      <w:r w:rsidRPr="003E684E">
        <w:rPr>
          <w:sz w:val="16"/>
        </w:rPr>
        <w:t xml:space="preserve">In fact, </w:t>
      </w:r>
      <w:r w:rsidRPr="00F14899">
        <w:rPr>
          <w:highlight w:val="cyan"/>
          <w:u w:val="single"/>
        </w:rPr>
        <w:t xml:space="preserve">many of </w:t>
      </w:r>
      <w:r w:rsidRPr="00600A72">
        <w:rPr>
          <w:u w:val="single"/>
        </w:rPr>
        <w:t xml:space="preserve">FAMGA’s </w:t>
      </w:r>
      <w:r w:rsidRPr="00F14899">
        <w:rPr>
          <w:rStyle w:val="Emphasis"/>
          <w:highlight w:val="cyan"/>
        </w:rPr>
        <w:t>prominent products</w:t>
      </w:r>
      <w:r w:rsidRPr="003E684E">
        <w:rPr>
          <w:u w:val="single"/>
        </w:rPr>
        <w:t xml:space="preserve"> and services </w:t>
      </w:r>
      <w:r w:rsidRPr="00F14899">
        <w:rPr>
          <w:highlight w:val="cyan"/>
          <w:u w:val="single"/>
        </w:rPr>
        <w:t xml:space="preserve">came out of </w:t>
      </w:r>
      <w:r w:rsidRPr="00F14899">
        <w:rPr>
          <w:rStyle w:val="Emphasis"/>
          <w:highlight w:val="cyan"/>
        </w:rPr>
        <w:t>acquisitions</w:t>
      </w:r>
      <w:r w:rsidRPr="00F14899">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22ADAE4E" w14:textId="77777777" w:rsidR="00E42541" w:rsidRPr="003E684E" w:rsidRDefault="00E42541" w:rsidP="00E42541">
      <w:pPr>
        <w:rPr>
          <w:sz w:val="16"/>
          <w:szCs w:val="16"/>
        </w:rPr>
      </w:pPr>
      <w:r w:rsidRPr="003E684E">
        <w:rPr>
          <w:sz w:val="16"/>
          <w:szCs w:val="16"/>
        </w:rPr>
        <w:t>That said, tech giants are far from the only companies snatching up AI startups.</w:t>
      </w:r>
    </w:p>
    <w:p w14:paraId="7C04BD8D" w14:textId="77777777" w:rsidR="00E42541" w:rsidRPr="003E684E" w:rsidRDefault="00E42541" w:rsidP="00E42541">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5CE8B48B" w14:textId="77777777" w:rsidR="00E42541" w:rsidRPr="003E684E" w:rsidRDefault="00E42541" w:rsidP="00E42541">
      <w:pPr>
        <w:rPr>
          <w:u w:val="single"/>
        </w:rPr>
      </w:pPr>
      <w:r w:rsidRPr="00F14899">
        <w:rPr>
          <w:highlight w:val="cyan"/>
          <w:u w:val="single"/>
        </w:rPr>
        <w:t>The pace</w:t>
      </w:r>
      <w:r w:rsidRPr="003E684E">
        <w:rPr>
          <w:u w:val="single"/>
        </w:rPr>
        <w:t xml:space="preserve"> of these acquisitions </w:t>
      </w:r>
      <w:r w:rsidRPr="00F14899">
        <w:rPr>
          <w:highlight w:val="cyan"/>
          <w:u w:val="single"/>
        </w:rPr>
        <w:t>has</w:t>
      </w:r>
      <w:r w:rsidRPr="003E684E">
        <w:rPr>
          <w:u w:val="single"/>
        </w:rPr>
        <w:t xml:space="preserve"> </w:t>
      </w:r>
      <w:r w:rsidRPr="003E684E">
        <w:rPr>
          <w:sz w:val="16"/>
        </w:rPr>
        <w:t xml:space="preserve">also </w:t>
      </w:r>
      <w:r w:rsidRPr="00F14899">
        <w:rPr>
          <w:highlight w:val="cyan"/>
          <w:u w:val="single"/>
        </w:rPr>
        <w:t xml:space="preserve">been </w:t>
      </w:r>
      <w:r w:rsidRPr="00F14899">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66632F1B" w14:textId="77777777" w:rsidR="00E42541" w:rsidRPr="001A705A" w:rsidRDefault="00E42541" w:rsidP="00E42541">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06130D42" w14:textId="77777777" w:rsidR="00E42541" w:rsidRPr="00B24818" w:rsidRDefault="00E42541" w:rsidP="00E42541">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23F0466A" w14:textId="77777777" w:rsidR="00E42541" w:rsidRDefault="00E42541" w:rsidP="00E42541">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53CA1524" w14:textId="77777777" w:rsidR="00E42541" w:rsidRPr="00B24818" w:rsidRDefault="00E42541" w:rsidP="00E42541"/>
    <w:p w14:paraId="0A99EE9B" w14:textId="77777777" w:rsidR="00E42541" w:rsidRPr="00B24818" w:rsidRDefault="00E42541" w:rsidP="00E42541">
      <w:pPr>
        <w:rPr>
          <w:sz w:val="16"/>
          <w:szCs w:val="16"/>
        </w:rPr>
      </w:pPr>
      <w:r w:rsidRPr="00B24818">
        <w:rPr>
          <w:sz w:val="16"/>
          <w:szCs w:val="16"/>
        </w:rPr>
        <w:t>3. Are smaller vendors more likely to produce innovative products that meet the Pentagon’s needs?</w:t>
      </w:r>
    </w:p>
    <w:p w14:paraId="4E6372B2" w14:textId="77777777" w:rsidR="00E42541" w:rsidRPr="00C478EC" w:rsidRDefault="00E42541" w:rsidP="00E42541">
      <w:pPr>
        <w:rPr>
          <w:sz w:val="16"/>
        </w:rPr>
      </w:pPr>
      <w:r w:rsidRPr="00F14899">
        <w:rPr>
          <w:highlight w:val="cyan"/>
          <w:u w:val="single"/>
        </w:rPr>
        <w:t>Tech</w:t>
      </w:r>
      <w:r w:rsidRPr="00B24818">
        <w:rPr>
          <w:u w:val="single"/>
        </w:rPr>
        <w:t xml:space="preserve"> industry </w:t>
      </w:r>
      <w:r w:rsidRPr="00F14899">
        <w:rPr>
          <w:highlight w:val="cyan"/>
          <w:u w:val="single"/>
        </w:rPr>
        <w:t>leaders have</w:t>
      </w:r>
      <w:r w:rsidRPr="00C478EC">
        <w:rPr>
          <w:sz w:val="16"/>
        </w:rPr>
        <w:t xml:space="preserve"> relatively </w:t>
      </w:r>
      <w:r w:rsidRPr="00F14899">
        <w:rPr>
          <w:b/>
          <w:bCs/>
          <w:highlight w:val="cyan"/>
          <w:u w:val="single"/>
        </w:rPr>
        <w:t>little incentive</w:t>
      </w:r>
      <w:r w:rsidRPr="00F14899">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14899">
        <w:rPr>
          <w:highlight w:val="cyan"/>
          <w:u w:val="single"/>
        </w:rPr>
        <w:t xml:space="preserve">industry has </w:t>
      </w:r>
      <w:r w:rsidRPr="00F14899">
        <w:rPr>
          <w:b/>
          <w:bCs/>
          <w:highlight w:val="cyan"/>
          <w:u w:val="single"/>
        </w:rPr>
        <w:t>little motivation</w:t>
      </w:r>
      <w:r w:rsidRPr="00F14899">
        <w:rPr>
          <w:highlight w:val="cyan"/>
          <w:u w:val="single"/>
        </w:rPr>
        <w:t xml:space="preserve"> to take on</w:t>
      </w:r>
      <w:r w:rsidRPr="00B24818">
        <w:rPr>
          <w:u w:val="single"/>
        </w:rPr>
        <w:t xml:space="preserve"> unique </w:t>
      </w:r>
      <w:r w:rsidRPr="00F14899">
        <w:rPr>
          <w:highlight w:val="cyan"/>
          <w:u w:val="single"/>
        </w:rPr>
        <w:t xml:space="preserve">DOD </w:t>
      </w:r>
      <w:r w:rsidRPr="00F14899">
        <w:rPr>
          <w:b/>
          <w:bCs/>
          <w:highlight w:val="cyan"/>
          <w:u w:val="single"/>
        </w:rPr>
        <w:t>data management</w:t>
      </w:r>
      <w:r w:rsidRPr="00B24818">
        <w:rPr>
          <w:u w:val="single"/>
        </w:rPr>
        <w:t xml:space="preserve"> and privacy requirements, </w:t>
      </w:r>
      <w:r w:rsidRPr="00F14899">
        <w:rPr>
          <w:highlight w:val="cyan"/>
          <w:u w:val="single"/>
        </w:rPr>
        <w:t>such as</w:t>
      </w:r>
      <w:r w:rsidRPr="00B24818">
        <w:rPr>
          <w:u w:val="single"/>
        </w:rPr>
        <w:t xml:space="preserve"> data </w:t>
      </w:r>
      <w:r w:rsidRPr="00F14899">
        <w:rPr>
          <w:highlight w:val="cyan"/>
          <w:u w:val="single"/>
        </w:rPr>
        <w:t>compartmentalization,</w:t>
      </w:r>
      <w:r w:rsidRPr="00B24818">
        <w:rPr>
          <w:u w:val="single"/>
        </w:rPr>
        <w:t xml:space="preserve"> protection against deceptive or compromised data inputs, </w:t>
      </w:r>
      <w:r w:rsidRPr="00F14899">
        <w:rPr>
          <w:highlight w:val="cyan"/>
          <w:u w:val="single"/>
        </w:rPr>
        <w:t xml:space="preserve">and strict </w:t>
      </w:r>
      <w:r w:rsidRPr="00F14899">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5833EDF4" w14:textId="77777777" w:rsidR="00E42541" w:rsidRPr="002173DB" w:rsidRDefault="00E42541" w:rsidP="00E42541">
      <w:pPr>
        <w:rPr>
          <w:u w:val="single"/>
        </w:rPr>
      </w:pPr>
      <w:r w:rsidRPr="00F14899">
        <w:rPr>
          <w:highlight w:val="cyan"/>
          <w:u w:val="single"/>
        </w:rPr>
        <w:t xml:space="preserve">Antitrust action could create </w:t>
      </w:r>
      <w:r w:rsidRPr="00F14899">
        <w:rPr>
          <w:b/>
          <w:bCs/>
          <w:highlight w:val="cyan"/>
          <w:u w:val="single"/>
        </w:rPr>
        <w:t>smaller AI firms</w:t>
      </w:r>
      <w:r w:rsidRPr="00F14899">
        <w:rPr>
          <w:highlight w:val="cyan"/>
          <w:u w:val="single"/>
        </w:rPr>
        <w:t xml:space="preserve"> targeting DOD business as their “</w:t>
      </w:r>
      <w:r w:rsidRPr="00F14899">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F14899">
        <w:rPr>
          <w:b/>
          <w:bCs/>
          <w:highlight w:val="cyan"/>
          <w:u w:val="single"/>
        </w:rPr>
        <w:t>number of companies</w:t>
      </w:r>
      <w:r w:rsidRPr="00F14899">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F14899">
        <w:rPr>
          <w:highlight w:val="cyan"/>
          <w:u w:val="single"/>
        </w:rPr>
        <w:t xml:space="preserve">the Pentagon can </w:t>
      </w:r>
      <w:r w:rsidRPr="00F14899">
        <w:rPr>
          <w:b/>
          <w:bCs/>
          <w:highlight w:val="cyan"/>
          <w:u w:val="single"/>
        </w:rPr>
        <w:t>dictate</w:t>
      </w:r>
      <w:r w:rsidRPr="00C478EC">
        <w:rPr>
          <w:sz w:val="16"/>
        </w:rPr>
        <w:t xml:space="preserve"> their </w:t>
      </w:r>
      <w:r w:rsidRPr="00F14899">
        <w:rPr>
          <w:highlight w:val="cyan"/>
          <w:u w:val="single"/>
        </w:rPr>
        <w:t>innovation objectives,</w:t>
      </w:r>
      <w:r w:rsidRPr="00B24818">
        <w:rPr>
          <w:u w:val="single"/>
        </w:rPr>
        <w:t xml:space="preserve"> ultimately </w:t>
      </w:r>
      <w:r w:rsidRPr="00F14899">
        <w:rPr>
          <w:highlight w:val="cyan"/>
          <w:u w:val="single"/>
        </w:rPr>
        <w:t xml:space="preserve">yielding AI applications </w:t>
      </w:r>
      <w:r w:rsidRPr="002173DB">
        <w:rPr>
          <w:u w:val="single"/>
        </w:rPr>
        <w:t xml:space="preserve">better suited </w:t>
      </w:r>
      <w:r w:rsidRPr="00F14899">
        <w:rPr>
          <w:highlight w:val="cyan"/>
          <w:u w:val="single"/>
        </w:rPr>
        <w:t xml:space="preserve">to </w:t>
      </w:r>
      <w:r w:rsidRPr="00F14899">
        <w:rPr>
          <w:b/>
          <w:bCs/>
          <w:highlight w:val="cyan"/>
          <w:u w:val="single"/>
        </w:rPr>
        <w:t>defense needs</w:t>
      </w:r>
      <w:r w:rsidRPr="00F14899">
        <w:rPr>
          <w:highlight w:val="cyan"/>
          <w:u w:val="single"/>
        </w:rPr>
        <w:t>.</w:t>
      </w:r>
    </w:p>
    <w:p w14:paraId="5B3C9AEE" w14:textId="77777777" w:rsidR="00E42541" w:rsidRDefault="00E42541" w:rsidP="00E42541">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3F108EE0" w14:textId="77777777" w:rsidR="00E42541" w:rsidRDefault="00E42541" w:rsidP="00E42541">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1" w:history="1">
        <w:r w:rsidRPr="00C42994">
          <w:rPr>
            <w:rStyle w:val="Hyperlink"/>
          </w:rPr>
          <w:t>https://www.foreignaffairs.com/articles/2019-04-16/new-revolution-military-affairs</w:t>
        </w:r>
      </w:hyperlink>
    </w:p>
    <w:p w14:paraId="79460F39" w14:textId="77777777" w:rsidR="00E42541" w:rsidRDefault="00E42541" w:rsidP="00E42541">
      <w:pPr>
        <w:rPr>
          <w:sz w:val="16"/>
        </w:rPr>
      </w:pPr>
      <w:r w:rsidRPr="009E592A">
        <w:rPr>
          <w:sz w:val="16"/>
        </w:rPr>
        <w:t xml:space="preserve">Yet </w:t>
      </w:r>
      <w:r w:rsidRPr="00F14899">
        <w:rPr>
          <w:highlight w:val="cyan"/>
          <w:u w:val="single"/>
        </w:rPr>
        <w:t xml:space="preserve">if </w:t>
      </w:r>
      <w:r w:rsidRPr="005C66F1">
        <w:rPr>
          <w:u w:val="single"/>
        </w:rPr>
        <w:t>ever</w:t>
      </w:r>
      <w:r w:rsidRPr="00F14899">
        <w:rPr>
          <w:highlight w:val="cyan"/>
          <w:u w:val="single"/>
        </w:rPr>
        <w:t xml:space="preserve"> there were a time to </w:t>
      </w:r>
      <w:r w:rsidRPr="00F14899">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F14899">
        <w:rPr>
          <w:highlight w:val="cyan"/>
          <w:u w:val="single"/>
        </w:rPr>
        <w:t xml:space="preserve">it is </w:t>
      </w:r>
      <w:r w:rsidRPr="00F14899">
        <w:rPr>
          <w:b/>
          <w:bCs/>
          <w:highlight w:val="cyan"/>
          <w:u w:val="single"/>
        </w:rPr>
        <w:t>now</w:t>
      </w:r>
      <w:r w:rsidRPr="00F14899">
        <w:rPr>
          <w:highlight w:val="cyan"/>
          <w:u w:val="single"/>
        </w:rPr>
        <w:t>.</w:t>
      </w:r>
      <w:r w:rsidRPr="009E592A">
        <w:rPr>
          <w:sz w:val="16"/>
        </w:rPr>
        <w:t xml:space="preserve"> There is an emerging consensus that </w:t>
      </w:r>
      <w:r w:rsidRPr="00F14899">
        <w:rPr>
          <w:highlight w:val="cyan"/>
          <w:u w:val="single"/>
        </w:rPr>
        <w:t>the U</w:t>
      </w:r>
      <w:r w:rsidRPr="009E592A">
        <w:rPr>
          <w:sz w:val="16"/>
        </w:rPr>
        <w:t xml:space="preserve">nited </w:t>
      </w:r>
      <w:r w:rsidRPr="00F14899">
        <w:rPr>
          <w:highlight w:val="cyan"/>
          <w:u w:val="single"/>
        </w:rPr>
        <w:t>S</w:t>
      </w:r>
      <w:r w:rsidRPr="009E592A">
        <w:rPr>
          <w:sz w:val="16"/>
        </w:rPr>
        <w:t>tate</w:t>
      </w:r>
      <w:r w:rsidRPr="009E592A">
        <w:rPr>
          <w:u w:val="single"/>
        </w:rPr>
        <w:t xml:space="preserve">s' top </w:t>
      </w:r>
      <w:r w:rsidRPr="00F14899">
        <w:rPr>
          <w:b/>
          <w:bCs/>
          <w:highlight w:val="cyan"/>
          <w:u w:val="single"/>
        </w:rPr>
        <w:t>defense-</w:t>
      </w:r>
      <w:r w:rsidRPr="00600A72">
        <w:rPr>
          <w:b/>
          <w:bCs/>
          <w:u w:val="single"/>
        </w:rPr>
        <w:t xml:space="preserve">planning </w:t>
      </w:r>
      <w:r w:rsidRPr="00F14899">
        <w:rPr>
          <w:b/>
          <w:bCs/>
          <w:highlight w:val="cyan"/>
          <w:u w:val="single"/>
        </w:rPr>
        <w:t>priority</w:t>
      </w:r>
      <w:r w:rsidRPr="00F14899">
        <w:rPr>
          <w:highlight w:val="cyan"/>
          <w:u w:val="single"/>
        </w:rPr>
        <w:t xml:space="preserve"> should be </w:t>
      </w:r>
      <w:r w:rsidRPr="00F14899">
        <w:rPr>
          <w:b/>
          <w:bCs/>
          <w:highlight w:val="cyan"/>
          <w:u w:val="single"/>
        </w:rPr>
        <w:t>contending</w:t>
      </w:r>
      <w:r w:rsidRPr="00F14899">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F14899">
        <w:rPr>
          <w:b/>
          <w:bCs/>
          <w:highlight w:val="cyan"/>
          <w:u w:val="single"/>
        </w:rPr>
        <w:t>China</w:t>
      </w:r>
      <w:r w:rsidRPr="00F14899">
        <w:rPr>
          <w:highlight w:val="cyan"/>
          <w:u w:val="single"/>
        </w:rPr>
        <w:t>, and</w:t>
      </w:r>
      <w:r w:rsidRPr="009E592A">
        <w:rPr>
          <w:u w:val="single"/>
        </w:rPr>
        <w:t xml:space="preserve"> that </w:t>
      </w:r>
      <w:r w:rsidRPr="00F14899">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0FC2F479" w14:textId="77777777" w:rsidR="00E42541" w:rsidRDefault="00E42541" w:rsidP="00E42541">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F14899">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F14899">
        <w:rPr>
          <w:highlight w:val="cyan"/>
          <w:u w:val="single"/>
        </w:rPr>
        <w:t>the U.S</w:t>
      </w:r>
      <w:r w:rsidRPr="009E592A">
        <w:rPr>
          <w:u w:val="single"/>
        </w:rPr>
        <w:t>.</w:t>
      </w:r>
      <w:r w:rsidRPr="009E592A">
        <w:rPr>
          <w:sz w:val="16"/>
        </w:rPr>
        <w:t xml:space="preserve"> military </w:t>
      </w:r>
      <w:r w:rsidRPr="009E592A">
        <w:rPr>
          <w:u w:val="single"/>
        </w:rPr>
        <w:t xml:space="preserve">is </w:t>
      </w:r>
      <w:r w:rsidRPr="00F14899">
        <w:rPr>
          <w:highlight w:val="cyan"/>
          <w:u w:val="single"/>
        </w:rPr>
        <w:t xml:space="preserve">being countered by </w:t>
      </w:r>
      <w:r w:rsidRPr="00F14899">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452975B0" w14:textId="77777777" w:rsidR="00E42541" w:rsidRDefault="00E42541" w:rsidP="00E42541">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F14899">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6294AF76" w14:textId="77777777" w:rsidR="00E42541" w:rsidRDefault="00E42541" w:rsidP="00E42541">
      <w:pPr>
        <w:rPr>
          <w:sz w:val="16"/>
          <w:szCs w:val="16"/>
        </w:rPr>
      </w:pPr>
      <w:r w:rsidRPr="009E592A">
        <w:rPr>
          <w:sz w:val="16"/>
          <w:szCs w:val="16"/>
        </w:rPr>
        <w:t xml:space="preserve">NEW TECHNOLOGIES, OLD PROBLEMS </w:t>
      </w:r>
    </w:p>
    <w:p w14:paraId="7D1C297D" w14:textId="77777777" w:rsidR="00E42541" w:rsidRDefault="00E42541" w:rsidP="00E42541">
      <w:pPr>
        <w:rPr>
          <w:sz w:val="16"/>
        </w:rPr>
      </w:pPr>
      <w:r w:rsidRPr="00F14899">
        <w:rPr>
          <w:b/>
          <w:bCs/>
          <w:highlight w:val="cyan"/>
          <w:u w:val="single"/>
        </w:rPr>
        <w:t>A</w:t>
      </w:r>
      <w:r w:rsidRPr="009E592A">
        <w:rPr>
          <w:b/>
          <w:bCs/>
          <w:u w:val="single"/>
        </w:rPr>
        <w:t xml:space="preserve">rtificial </w:t>
      </w:r>
      <w:r w:rsidRPr="00F14899">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3C70A8A1" w14:textId="77777777" w:rsidR="00E42541" w:rsidRDefault="00E42541" w:rsidP="00E42541">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49020B05" w14:textId="77777777" w:rsidR="00E42541" w:rsidRPr="005C66F1" w:rsidRDefault="00E42541" w:rsidP="00E42541">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6E6D932F" w14:textId="77777777" w:rsidR="00E42541" w:rsidRDefault="00E42541" w:rsidP="00E42541">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7CB46024" w14:textId="77777777" w:rsidR="00E42541" w:rsidRDefault="00E42541" w:rsidP="00E42541">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2ED93ED7" w14:textId="77777777" w:rsidR="00E42541" w:rsidRDefault="00E42541" w:rsidP="00E42541">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5F4C7806" w14:textId="77777777" w:rsidR="00E42541" w:rsidRDefault="00E42541" w:rsidP="00E42541">
      <w:pPr>
        <w:rPr>
          <w:sz w:val="16"/>
        </w:rPr>
      </w:pPr>
      <w:r w:rsidRPr="009E592A">
        <w:rPr>
          <w:sz w:val="16"/>
        </w:rPr>
        <w:t xml:space="preserve">THE MILITARIES OF TOMORROW </w:t>
      </w:r>
    </w:p>
    <w:p w14:paraId="13A567AF" w14:textId="77777777" w:rsidR="00E42541" w:rsidRDefault="00E42541" w:rsidP="00E42541">
      <w:pPr>
        <w:rPr>
          <w:rStyle w:val="Emphasis"/>
        </w:rPr>
      </w:pPr>
      <w:r w:rsidRPr="00F14899">
        <w:rPr>
          <w:rStyle w:val="StyleUnderline"/>
          <w:highlight w:val="cyan"/>
        </w:rPr>
        <w:t>Tech</w:t>
      </w:r>
      <w:r w:rsidRPr="009E592A">
        <w:rPr>
          <w:rStyle w:val="StyleUnderline"/>
        </w:rPr>
        <w:t xml:space="preserve">nology </w:t>
      </w:r>
      <w:r w:rsidRPr="00F14899">
        <w:rPr>
          <w:rStyle w:val="StyleUnderline"/>
          <w:highlight w:val="cyan"/>
        </w:rPr>
        <w:t>will</w:t>
      </w:r>
      <w:r w:rsidRPr="009E592A">
        <w:rPr>
          <w:sz w:val="16"/>
        </w:rPr>
        <w:t xml:space="preserve"> also </w:t>
      </w:r>
      <w:r w:rsidRPr="00600A72">
        <w:rPr>
          <w:rStyle w:val="Emphasis"/>
        </w:rPr>
        <w:t xml:space="preserve">radically </w:t>
      </w:r>
      <w:r w:rsidRPr="00F14899">
        <w:rPr>
          <w:rStyle w:val="Emphasis"/>
          <w:highlight w:val="cyan"/>
        </w:rPr>
        <w:t>alter</w:t>
      </w:r>
      <w:r w:rsidRPr="00F14899">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4B874E75" w14:textId="77777777" w:rsidR="00E42541" w:rsidRDefault="00E42541" w:rsidP="00E42541">
      <w:pPr>
        <w:rPr>
          <w:sz w:val="16"/>
        </w:rPr>
      </w:pPr>
      <w:r w:rsidRPr="00F14899">
        <w:rPr>
          <w:rStyle w:val="StyleUnderline"/>
          <w:highlight w:val="cyan"/>
        </w:rPr>
        <w:t>The militaries</w:t>
      </w:r>
      <w:r w:rsidRPr="009E592A">
        <w:rPr>
          <w:sz w:val="16"/>
        </w:rPr>
        <w:t xml:space="preserve"> of the future </w:t>
      </w:r>
      <w:r w:rsidRPr="00F14899">
        <w:rPr>
          <w:rStyle w:val="StyleUnderline"/>
          <w:highlight w:val="cyan"/>
        </w:rPr>
        <w:t>will</w:t>
      </w:r>
      <w:r w:rsidRPr="009E592A">
        <w:rPr>
          <w:sz w:val="16"/>
        </w:rPr>
        <w:t xml:space="preserve"> also </w:t>
      </w:r>
      <w:r w:rsidRPr="005B1AE4">
        <w:rPr>
          <w:rStyle w:val="StyleUnderline"/>
        </w:rPr>
        <w:t xml:space="preserve">be able to </w:t>
      </w:r>
      <w:r w:rsidRPr="00F14899">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F14899">
        <w:rPr>
          <w:rStyle w:val="StyleUnderline"/>
          <w:highlight w:val="cyan"/>
        </w:rPr>
        <w:t>and space-</w:t>
      </w:r>
      <w:r w:rsidRPr="005B1AE4">
        <w:rPr>
          <w:rStyle w:val="StyleUnderline"/>
        </w:rPr>
        <w:t xml:space="preserve">based </w:t>
      </w:r>
      <w:r w:rsidRPr="00F14899">
        <w:rPr>
          <w:rStyle w:val="StyleUnderline"/>
          <w:highlight w:val="cyan"/>
        </w:rPr>
        <w:t xml:space="preserve">weapons will </w:t>
      </w:r>
      <w:r w:rsidRPr="005B1AE4">
        <w:rPr>
          <w:rStyle w:val="StyleUnderline"/>
        </w:rPr>
        <w:t xml:space="preserve">be able to </w:t>
      </w:r>
      <w:r w:rsidRPr="00F14899">
        <w:rPr>
          <w:rStyle w:val="Emphasis"/>
          <w:highlight w:val="cyan"/>
        </w:rPr>
        <w:t xml:space="preserve">strike </w:t>
      </w:r>
      <w:r w:rsidRPr="005B1AE4">
        <w:rPr>
          <w:rStyle w:val="Emphasis"/>
        </w:rPr>
        <w:t xml:space="preserve">targets </w:t>
      </w:r>
      <w:r w:rsidRPr="00F14899">
        <w:rPr>
          <w:rStyle w:val="Emphasis"/>
          <w:highlight w:val="cyan"/>
        </w:rPr>
        <w:t>anywhere</w:t>
      </w:r>
      <w:r w:rsidRPr="009E592A">
        <w:rPr>
          <w:sz w:val="16"/>
        </w:rPr>
        <w:t xml:space="preserve"> in the world nearly </w:t>
      </w:r>
      <w:r w:rsidRPr="00F14899">
        <w:rPr>
          <w:rStyle w:val="Emphasis"/>
          <w:highlight w:val="cyan"/>
        </w:rPr>
        <w:t>instantly</w:t>
      </w:r>
      <w:r w:rsidRPr="00F14899">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F14899">
        <w:rPr>
          <w:rStyle w:val="Emphasis"/>
          <w:highlight w:val="cyan"/>
        </w:rPr>
        <w:t>autonomous systems</w:t>
      </w:r>
      <w:r w:rsidRPr="00F14899">
        <w:rPr>
          <w:rStyle w:val="StyleUnderline"/>
          <w:highlight w:val="cyan"/>
        </w:rPr>
        <w:t xml:space="preserve"> will </w:t>
      </w:r>
      <w:r w:rsidRPr="005B1AE4">
        <w:rPr>
          <w:rStyle w:val="StyleUnderline"/>
        </w:rPr>
        <w:t>not only</w:t>
      </w:r>
      <w:r w:rsidRPr="009E592A">
        <w:rPr>
          <w:sz w:val="16"/>
        </w:rPr>
        <w:t xml:space="preserve"> be able to </w:t>
      </w:r>
      <w:r w:rsidRPr="00F14899">
        <w:rPr>
          <w:rStyle w:val="StyleUnderline"/>
          <w:highlight w:val="cyan"/>
        </w:rPr>
        <w:t>find targets everywhere; they will</w:t>
      </w:r>
      <w:r w:rsidRPr="009E592A">
        <w:rPr>
          <w:sz w:val="16"/>
        </w:rPr>
        <w:t xml:space="preserve"> also be able to </w:t>
      </w:r>
      <w:r w:rsidRPr="00F14899">
        <w:rPr>
          <w:rStyle w:val="StyleUnderline"/>
          <w:highlight w:val="cyan"/>
        </w:rPr>
        <w:t>shoot</w:t>
      </w:r>
      <w:r w:rsidRPr="009E592A">
        <w:rPr>
          <w:sz w:val="16"/>
        </w:rPr>
        <w:t xml:space="preserve"> them </w:t>
      </w:r>
      <w:r w:rsidRPr="00F14899">
        <w:rPr>
          <w:rStyle w:val="StyleUnderline"/>
          <w:highlight w:val="cyan"/>
        </w:rPr>
        <w:t>accurately.</w:t>
      </w:r>
      <w:r w:rsidRPr="009E592A">
        <w:rPr>
          <w:rStyle w:val="StyleUnderline"/>
        </w:rPr>
        <w:t xml:space="preserve"> The ability to have</w:t>
      </w:r>
      <w:r w:rsidRPr="009E592A">
        <w:rPr>
          <w:sz w:val="16"/>
        </w:rPr>
        <w:t xml:space="preserve"> both </w:t>
      </w:r>
      <w:r w:rsidRPr="00F14899">
        <w:rPr>
          <w:rStyle w:val="Emphasis"/>
          <w:highlight w:val="cyan"/>
        </w:rPr>
        <w:t>quantity</w:t>
      </w:r>
      <w:r w:rsidRPr="00F14899">
        <w:rPr>
          <w:rStyle w:val="StyleUnderline"/>
          <w:highlight w:val="cyan"/>
        </w:rPr>
        <w:t xml:space="preserve"> and </w:t>
      </w:r>
      <w:r w:rsidRPr="00F14899">
        <w:rPr>
          <w:rStyle w:val="Emphasis"/>
          <w:highlight w:val="cyan"/>
        </w:rPr>
        <w:t>quality</w:t>
      </w:r>
      <w:r w:rsidRPr="009E592A">
        <w:rPr>
          <w:rStyle w:val="StyleUnderline"/>
        </w:rPr>
        <w:t xml:space="preserve"> in military systems </w:t>
      </w:r>
      <w:r w:rsidRPr="00F14899">
        <w:rPr>
          <w:rStyle w:val="StyleUnderline"/>
          <w:highlight w:val="cyan"/>
        </w:rPr>
        <w:t xml:space="preserve">will have </w:t>
      </w:r>
      <w:r w:rsidRPr="00F14899">
        <w:rPr>
          <w:rStyle w:val="Emphasis"/>
          <w:highlight w:val="cyan"/>
        </w:rPr>
        <w:t>devastating effects</w:t>
      </w:r>
      <w:r w:rsidRPr="00F14899">
        <w:rPr>
          <w:sz w:val="16"/>
          <w:highlight w:val="cyan"/>
        </w:rPr>
        <w:t>,</w:t>
      </w:r>
      <w:r w:rsidRPr="009E592A">
        <w:rPr>
          <w:sz w:val="16"/>
        </w:rPr>
        <w:t xml:space="preserve"> especially as technology makes lethal payloads smaller. </w:t>
      </w:r>
    </w:p>
    <w:p w14:paraId="20D9CCF3" w14:textId="77777777" w:rsidR="00E42541" w:rsidRDefault="00E42541" w:rsidP="00E42541">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5E985613" w14:textId="77777777" w:rsidR="00E42541" w:rsidRDefault="00E42541" w:rsidP="00E42541">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152B01E7" w14:textId="77777777" w:rsidR="00E42541" w:rsidRDefault="00E42541" w:rsidP="00E42541">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2DF4BD15" w14:textId="77777777" w:rsidR="00E42541" w:rsidRDefault="00E42541" w:rsidP="00E42541">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21069105" w14:textId="77777777" w:rsidR="00E42541" w:rsidRDefault="00E42541" w:rsidP="00E42541">
      <w:pPr>
        <w:rPr>
          <w:sz w:val="16"/>
        </w:rPr>
      </w:pPr>
      <w:r w:rsidRPr="009E592A">
        <w:rPr>
          <w:sz w:val="16"/>
        </w:rPr>
        <w:t xml:space="preserve">A LOSING GAME </w:t>
      </w:r>
    </w:p>
    <w:p w14:paraId="13F61DBF" w14:textId="77777777" w:rsidR="00E42541" w:rsidRDefault="00E42541" w:rsidP="00E42541">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63DFF350" w14:textId="77777777" w:rsidR="00E42541" w:rsidRDefault="00E42541" w:rsidP="00E42541">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2186367B" w14:textId="77777777" w:rsidR="00E42541" w:rsidRDefault="00E42541" w:rsidP="00E42541">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F14899">
        <w:rPr>
          <w:b/>
          <w:bCs/>
          <w:highlight w:val="cyan"/>
          <w:u w:val="single"/>
        </w:rPr>
        <w:t>China</w:t>
      </w:r>
      <w:r w:rsidRPr="009E592A">
        <w:rPr>
          <w:u w:val="single"/>
        </w:rPr>
        <w:t xml:space="preserve">, but </w:t>
      </w:r>
      <w:r w:rsidRPr="00F14899">
        <w:rPr>
          <w:highlight w:val="cyan"/>
          <w:u w:val="single"/>
        </w:rPr>
        <w:t xml:space="preserve">also </w:t>
      </w:r>
      <w:r w:rsidRPr="00F14899">
        <w:rPr>
          <w:b/>
          <w:bCs/>
          <w:highlight w:val="cyan"/>
          <w:u w:val="single"/>
        </w:rPr>
        <w:t>Russia</w:t>
      </w:r>
      <w:r w:rsidRPr="00F14899">
        <w:rPr>
          <w:highlight w:val="cyan"/>
          <w:u w:val="single"/>
        </w:rPr>
        <w:t>-have been</w:t>
      </w:r>
      <w:r w:rsidRPr="009E592A">
        <w:rPr>
          <w:sz w:val="16"/>
        </w:rPr>
        <w:t xml:space="preserve"> dissecting its way of war and </w:t>
      </w:r>
      <w:r w:rsidRPr="00F14899">
        <w:rPr>
          <w:b/>
          <w:bCs/>
          <w:highlight w:val="cyan"/>
          <w:u w:val="single"/>
        </w:rPr>
        <w:t>developing</w:t>
      </w:r>
      <w:r w:rsidRPr="009E592A">
        <w:rPr>
          <w:sz w:val="16"/>
        </w:rPr>
        <w:t xml:space="preserve"> so-called anti-access/area-denial (or A2/AD) </w:t>
      </w:r>
      <w:r w:rsidRPr="00F14899">
        <w:rPr>
          <w:highlight w:val="cyan"/>
          <w:u w:val="single"/>
        </w:rPr>
        <w:t xml:space="preserve">capabilities to </w:t>
      </w:r>
      <w:r w:rsidRPr="00F14899">
        <w:rPr>
          <w:b/>
          <w:bCs/>
          <w:highlight w:val="cyan"/>
          <w:u w:val="single"/>
        </w:rPr>
        <w:t>detect U.S. systems</w:t>
      </w:r>
      <w:r w:rsidRPr="00F14899">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F14899">
        <w:rPr>
          <w:highlight w:val="cyan"/>
          <w:u w:val="single"/>
        </w:rPr>
        <w:t xml:space="preserve">and </w:t>
      </w:r>
      <w:r w:rsidRPr="00F14899">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34E4CE2C" w14:textId="77777777" w:rsidR="00E42541" w:rsidRDefault="00E42541" w:rsidP="00E42541">
      <w:pPr>
        <w:rPr>
          <w:u w:val="single"/>
        </w:rPr>
      </w:pPr>
      <w:r w:rsidRPr="00F14899">
        <w:rPr>
          <w:highlight w:val="cyan"/>
          <w:u w:val="single"/>
        </w:rPr>
        <w:t>China has</w:t>
      </w:r>
      <w:r w:rsidRPr="009E592A">
        <w:rPr>
          <w:sz w:val="16"/>
          <w:szCs w:val="16"/>
        </w:rPr>
        <w:t xml:space="preserve"> </w:t>
      </w:r>
      <w:r w:rsidRPr="009E592A">
        <w:rPr>
          <w:sz w:val="16"/>
        </w:rPr>
        <w:t xml:space="preserve">also </w:t>
      </w:r>
      <w:r w:rsidRPr="00F14899">
        <w:rPr>
          <w:highlight w:val="cyan"/>
          <w:u w:val="single"/>
        </w:rPr>
        <w:t xml:space="preserve">begun work on </w:t>
      </w:r>
      <w:r w:rsidRPr="00F14899">
        <w:rPr>
          <w:b/>
          <w:bCs/>
          <w:highlight w:val="cyan"/>
          <w:u w:val="single"/>
        </w:rPr>
        <w:t>megaprojects</w:t>
      </w:r>
      <w:r w:rsidRPr="009E592A">
        <w:rPr>
          <w:u w:val="single"/>
        </w:rPr>
        <w:t xml:space="preserve"> designed </w:t>
      </w:r>
      <w:r w:rsidRPr="00F14899">
        <w:rPr>
          <w:highlight w:val="cyan"/>
          <w:u w:val="single"/>
        </w:rPr>
        <w:t xml:space="preserve">to </w:t>
      </w:r>
      <w:r w:rsidRPr="00F14899">
        <w:rPr>
          <w:b/>
          <w:bCs/>
          <w:highlight w:val="cyan"/>
          <w:u w:val="single"/>
        </w:rPr>
        <w:t>position it</w:t>
      </w:r>
      <w:r w:rsidRPr="00F14899">
        <w:rPr>
          <w:highlight w:val="cyan"/>
          <w:u w:val="single"/>
        </w:rPr>
        <w:t xml:space="preserve"> as the</w:t>
      </w:r>
      <w:r w:rsidRPr="009E592A">
        <w:rPr>
          <w:u w:val="single"/>
        </w:rPr>
        <w:t xml:space="preserve"> </w:t>
      </w:r>
      <w:r w:rsidRPr="009E592A">
        <w:rPr>
          <w:b/>
          <w:bCs/>
          <w:u w:val="single"/>
        </w:rPr>
        <w:t xml:space="preserve">world </w:t>
      </w:r>
      <w:r w:rsidRPr="00F14899">
        <w:rPr>
          <w:b/>
          <w:bCs/>
          <w:highlight w:val="cyan"/>
          <w:u w:val="single"/>
        </w:rPr>
        <w:t>leader</w:t>
      </w:r>
      <w:r w:rsidRPr="00F14899">
        <w:rPr>
          <w:highlight w:val="cyan"/>
          <w:u w:val="single"/>
        </w:rPr>
        <w:t xml:space="preserve"> in </w:t>
      </w:r>
      <w:r w:rsidRPr="00F14899">
        <w:rPr>
          <w:b/>
          <w:bCs/>
          <w:highlight w:val="cyan"/>
          <w:u w:val="single"/>
        </w:rPr>
        <w:t>a</w:t>
      </w:r>
      <w:r w:rsidRPr="009E592A">
        <w:rPr>
          <w:b/>
          <w:bCs/>
          <w:u w:val="single"/>
        </w:rPr>
        <w:t xml:space="preserve">rtificial </w:t>
      </w:r>
      <w:r w:rsidRPr="00F14899">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F14899">
        <w:rPr>
          <w:highlight w:val="cyan"/>
          <w:u w:val="single"/>
        </w:rPr>
        <w:t xml:space="preserve">China is moving with </w:t>
      </w:r>
      <w:r w:rsidRPr="00F14899">
        <w:rPr>
          <w:b/>
          <w:bCs/>
          <w:highlight w:val="cyan"/>
          <w:u w:val="single"/>
        </w:rPr>
        <w:t>authoritarian zeal</w:t>
      </w:r>
      <w:r w:rsidRPr="00F14899">
        <w:rPr>
          <w:highlight w:val="cyan"/>
          <w:u w:val="single"/>
        </w:rPr>
        <w:t xml:space="preserve"> to stockpile</w:t>
      </w:r>
      <w:r w:rsidRPr="009E592A">
        <w:rPr>
          <w:u w:val="single"/>
        </w:rPr>
        <w:t xml:space="preserve"> its </w:t>
      </w:r>
      <w:r w:rsidRPr="00F14899">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48C63E62" w14:textId="77777777" w:rsidR="00E42541" w:rsidRDefault="00E42541" w:rsidP="00E42541">
      <w:pPr>
        <w:rPr>
          <w:sz w:val="16"/>
        </w:rPr>
      </w:pPr>
      <w:r w:rsidRPr="00F14899">
        <w:rPr>
          <w:highlight w:val="cyan"/>
          <w:u w:val="single"/>
        </w:rPr>
        <w:t>The U</w:t>
      </w:r>
      <w:r w:rsidRPr="009E592A">
        <w:rPr>
          <w:sz w:val="16"/>
        </w:rPr>
        <w:t xml:space="preserve">nited </w:t>
      </w:r>
      <w:r w:rsidRPr="00F14899">
        <w:rPr>
          <w:highlight w:val="cyan"/>
          <w:u w:val="single"/>
        </w:rPr>
        <w:t>S</w:t>
      </w:r>
      <w:r w:rsidRPr="009E592A">
        <w:rPr>
          <w:sz w:val="16"/>
        </w:rPr>
        <w:t>tate</w:t>
      </w:r>
      <w:r w:rsidRPr="009E592A">
        <w:rPr>
          <w:u w:val="single"/>
        </w:rPr>
        <w:t xml:space="preserve">s' </w:t>
      </w:r>
      <w:r w:rsidRPr="00F14899">
        <w:rPr>
          <w:highlight w:val="cyan"/>
          <w:u w:val="single"/>
        </w:rPr>
        <w:t xml:space="preserve">position, </w:t>
      </w:r>
      <w:r w:rsidRPr="00F14899">
        <w:rPr>
          <w:b/>
          <w:bCs/>
          <w:highlight w:val="cyan"/>
          <w:u w:val="single"/>
        </w:rPr>
        <w:t>already dire</w:t>
      </w:r>
      <w:r w:rsidRPr="00F14899">
        <w:rPr>
          <w:highlight w:val="cyan"/>
          <w:u w:val="single"/>
        </w:rPr>
        <w:t xml:space="preserve">, is </w:t>
      </w:r>
      <w:r w:rsidRPr="00F14899">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78540B9E" w14:textId="77777777" w:rsidR="00E42541" w:rsidRPr="00214C4A" w:rsidRDefault="00E42541" w:rsidP="00E42541">
      <w:pPr>
        <w:rPr>
          <w:sz w:val="16"/>
        </w:rPr>
      </w:pPr>
      <w:r w:rsidRPr="00F14899">
        <w:rPr>
          <w:highlight w:val="cyan"/>
          <w:u w:val="single"/>
        </w:rPr>
        <w:t xml:space="preserve">The </w:t>
      </w:r>
      <w:r w:rsidRPr="00F14899">
        <w:rPr>
          <w:b/>
          <w:bCs/>
          <w:highlight w:val="cyan"/>
          <w:u w:val="single"/>
        </w:rPr>
        <w:t>greatest danger</w:t>
      </w:r>
      <w:r w:rsidRPr="00F14899">
        <w:rPr>
          <w:highlight w:val="cyan"/>
          <w:u w:val="single"/>
        </w:rPr>
        <w:t xml:space="preserve"> for the U</w:t>
      </w:r>
      <w:r w:rsidRPr="00F14899">
        <w:rPr>
          <w:sz w:val="16"/>
          <w:highlight w:val="cyan"/>
        </w:rPr>
        <w:t>n</w:t>
      </w:r>
      <w:r w:rsidRPr="009E592A">
        <w:rPr>
          <w:sz w:val="16"/>
        </w:rPr>
        <w:t xml:space="preserve">ited </w:t>
      </w:r>
      <w:r w:rsidRPr="00F14899">
        <w:rPr>
          <w:highlight w:val="cyan"/>
          <w:u w:val="single"/>
        </w:rPr>
        <w:t>S</w:t>
      </w:r>
      <w:r w:rsidRPr="009E592A">
        <w:rPr>
          <w:sz w:val="16"/>
        </w:rPr>
        <w:t xml:space="preserve">tates </w:t>
      </w:r>
      <w:r w:rsidRPr="00F14899">
        <w:rPr>
          <w:highlight w:val="cyan"/>
          <w:u w:val="single"/>
        </w:rPr>
        <w:t xml:space="preserve">is the </w:t>
      </w:r>
      <w:r w:rsidRPr="00F14899">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4B4E9A51" w14:textId="77777777" w:rsidR="00E42541" w:rsidRDefault="00E42541" w:rsidP="00E42541">
      <w:pPr>
        <w:pStyle w:val="Heading4"/>
      </w:pPr>
      <w:r>
        <w:t xml:space="preserve">Second, platform misuse—that enables a host of bad practices—undermines </w:t>
      </w:r>
      <w:r w:rsidRPr="00666687">
        <w:rPr>
          <w:u w:val="single"/>
        </w:rPr>
        <w:t>cyber</w:t>
      </w:r>
      <w:r>
        <w:rPr>
          <w:u w:val="single"/>
        </w:rPr>
        <w:t xml:space="preserve"> security</w:t>
      </w:r>
    </w:p>
    <w:p w14:paraId="21830140" w14:textId="77777777" w:rsidR="00E42541" w:rsidRDefault="00E42541" w:rsidP="00E42541">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39D3B656" w14:textId="77777777" w:rsidR="00E42541" w:rsidRDefault="00E42541" w:rsidP="00E42541">
      <w:r>
        <w:t>(Maurice, “</w:t>
      </w:r>
      <w:r w:rsidRPr="009B0717">
        <w:t>Here Are All the Reasons It’s a Bad Idea to Let a Few Tech Companies Monopolize Our Data</w:t>
      </w:r>
      <w:r>
        <w:t xml:space="preserve">,” </w:t>
      </w:r>
      <w:hyperlink r:id="rId12" w:history="1">
        <w:r w:rsidRPr="00B511A0">
          <w:rPr>
            <w:rStyle w:val="Hyperlink"/>
          </w:rPr>
          <w:t>https://hbr.org/2018/03/here-are-all-the-reasons-its-a-bad-idea-to-let-a-few-tech-companies-monopolize-our-data</w:t>
        </w:r>
      </w:hyperlink>
      <w:r>
        <w:t xml:space="preserve">) </w:t>
      </w:r>
    </w:p>
    <w:p w14:paraId="0A06E307" w14:textId="77777777" w:rsidR="00E42541" w:rsidRDefault="00E42541" w:rsidP="00E42541"/>
    <w:p w14:paraId="45403898" w14:textId="77777777" w:rsidR="00E42541" w:rsidRPr="00EE4FA8" w:rsidRDefault="00E42541" w:rsidP="00E42541">
      <w:pPr>
        <w:rPr>
          <w:sz w:val="14"/>
        </w:rPr>
      </w:pPr>
      <w:r w:rsidRPr="00EE4FA8">
        <w:rPr>
          <w:sz w:val="14"/>
        </w:rPr>
        <w:t xml:space="preserve">So, </w:t>
      </w:r>
      <w:r w:rsidRPr="00F14899">
        <w:rPr>
          <w:highlight w:val="cyan"/>
          <w:u w:val="single"/>
        </w:rPr>
        <w:t>the divergence in antitrust enforcement may reflect differences</w:t>
      </w:r>
      <w:r w:rsidRPr="00F14899">
        <w:rPr>
          <w:sz w:val="14"/>
          <w:highlight w:val="cyan"/>
        </w:rPr>
        <w:t xml:space="preserve"> </w:t>
      </w:r>
      <w:r w:rsidRPr="00F14899">
        <w:rPr>
          <w:highlight w:val="cyan"/>
          <w:u w:val="single"/>
        </w:rPr>
        <w:t>over</w:t>
      </w:r>
      <w:r w:rsidRPr="009B0717">
        <w:rPr>
          <w:u w:val="single"/>
        </w:rPr>
        <w:t xml:space="preserve"> these </w:t>
      </w:r>
      <w:r w:rsidRPr="00F14899">
        <w:rPr>
          <w:highlight w:val="cyan"/>
          <w:u w:val="single"/>
        </w:rPr>
        <w:t xml:space="preserve">data-opolies’ </w:t>
      </w:r>
      <w:r w:rsidRPr="00F14899">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F14899">
        <w:rPr>
          <w:highlight w:val="cyan"/>
          <w:u w:val="single"/>
        </w:rPr>
        <w:t xml:space="preserve">the </w:t>
      </w:r>
      <w:r w:rsidRPr="00F14899">
        <w:rPr>
          <w:rStyle w:val="Emphasis"/>
          <w:highlight w:val="cyan"/>
        </w:rPr>
        <w:t>positive feedback continues</w:t>
      </w:r>
      <w:r w:rsidRPr="00F14899">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F14899">
        <w:rPr>
          <w:highlight w:val="cyan"/>
          <w:u w:val="single"/>
        </w:rPr>
        <w:t>higher prices are not the only way</w:t>
      </w:r>
      <w:r w:rsidRPr="009B0717">
        <w:rPr>
          <w:u w:val="single"/>
        </w:rPr>
        <w:t xml:space="preserve"> for powerful companies </w:t>
      </w:r>
      <w:r w:rsidRPr="00F14899">
        <w:rPr>
          <w:highlight w:val="cyan"/>
          <w:u w:val="single"/>
        </w:rPr>
        <w:t xml:space="preserve">to </w:t>
      </w:r>
      <w:r w:rsidRPr="00F14899">
        <w:rPr>
          <w:rStyle w:val="Emphasis"/>
          <w:highlight w:val="cyan"/>
        </w:rPr>
        <w:t xml:space="preserve">harm </w:t>
      </w:r>
      <w:r w:rsidRPr="002A437D">
        <w:rPr>
          <w:rStyle w:val="Emphasis"/>
        </w:rPr>
        <w:t xml:space="preserve">their </w:t>
      </w:r>
      <w:r w:rsidRPr="00F14899">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F14899">
        <w:rPr>
          <w:rStyle w:val="Emphasis"/>
          <w:highlight w:val="cyan"/>
        </w:rPr>
        <w:t>Lower-quality products</w:t>
      </w:r>
      <w:r w:rsidRPr="00F14899">
        <w:rPr>
          <w:sz w:val="14"/>
          <w:highlight w:val="cyan"/>
        </w:rPr>
        <w:t xml:space="preserve"> </w:t>
      </w:r>
      <w:r w:rsidRPr="00F14899">
        <w:rPr>
          <w:highlight w:val="cyan"/>
          <w:u w:val="single"/>
        </w:rPr>
        <w:t xml:space="preserve">with </w:t>
      </w:r>
      <w:r w:rsidRPr="00F14899">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F14899">
        <w:rPr>
          <w:rStyle w:val="Emphasis"/>
          <w:highlight w:val="cyan"/>
        </w:rPr>
        <w:t>without competition</w:t>
      </w:r>
      <w:r w:rsidRPr="00F14899">
        <w:rPr>
          <w:highlight w:val="cyan"/>
          <w:u w:val="single"/>
        </w:rPr>
        <w:t xml:space="preserve">, data-opolies </w:t>
      </w:r>
      <w:r w:rsidRPr="00F14899">
        <w:rPr>
          <w:rStyle w:val="Emphasis"/>
          <w:highlight w:val="cyan"/>
        </w:rPr>
        <w:t>face less pressure</w:t>
      </w:r>
      <w:r w:rsidRPr="00F14899">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F14899">
        <w:rPr>
          <w:rStyle w:val="Emphasis"/>
          <w:highlight w:val="cyan"/>
        </w:rPr>
        <w:t>Surveillance</w:t>
      </w:r>
      <w:r w:rsidRPr="00F14899">
        <w:rPr>
          <w:sz w:val="14"/>
          <w:highlight w:val="cyan"/>
        </w:rPr>
        <w:t xml:space="preserve"> </w:t>
      </w:r>
      <w:r w:rsidRPr="00F14899">
        <w:rPr>
          <w:highlight w:val="cyan"/>
          <w:u w:val="single"/>
        </w:rPr>
        <w:t xml:space="preserve">and </w:t>
      </w:r>
      <w:r w:rsidRPr="00F14899">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F14899">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F14899">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F14899">
        <w:rPr>
          <w:highlight w:val="cyan"/>
          <w:u w:val="single"/>
        </w:rPr>
        <w:t>Companies need things from government;</w:t>
      </w:r>
      <w:r w:rsidRPr="00F14899">
        <w:rPr>
          <w:sz w:val="14"/>
          <w:highlight w:val="cyan"/>
        </w:rPr>
        <w:t xml:space="preserve"> </w:t>
      </w:r>
      <w:r w:rsidRPr="00F14899">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F14899">
        <w:rPr>
          <w:rStyle w:val="Emphasis"/>
          <w:highlight w:val="cyan"/>
        </w:rPr>
        <w:t>Covert surveillance</w:t>
      </w:r>
      <w:r w:rsidRPr="00F14899">
        <w:rPr>
          <w:sz w:val="14"/>
          <w:highlight w:val="cyan"/>
        </w:rPr>
        <w:t xml:space="preserve">. </w:t>
      </w:r>
      <w:r w:rsidRPr="00F14899">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F14899">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F14899">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F14899">
        <w:rPr>
          <w:rStyle w:val="Emphasis"/>
          <w:highlight w:val="cyan"/>
        </w:rPr>
        <w:t>hackers</w:t>
      </w:r>
      <w:r w:rsidRPr="00F14899">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F14899">
        <w:rPr>
          <w:highlight w:val="cyan"/>
          <w:u w:val="single"/>
        </w:rPr>
        <w:t>have</w:t>
      </w:r>
      <w:r w:rsidRPr="009B0717">
        <w:rPr>
          <w:u w:val="single"/>
        </w:rPr>
        <w:t xml:space="preserve"> even </w:t>
      </w:r>
      <w:r w:rsidRPr="00F14899">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F14899">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F14899">
        <w:rPr>
          <w:highlight w:val="cyan"/>
          <w:u w:val="single"/>
        </w:rPr>
        <w:t xml:space="preserve">harm done could be </w:t>
      </w:r>
      <w:r w:rsidRPr="00F14899">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F14899">
        <w:rPr>
          <w:highlight w:val="cyan"/>
          <w:u w:val="single"/>
        </w:rPr>
        <w:t xml:space="preserve">Data-opolies can </w:t>
      </w:r>
      <w:r w:rsidRPr="00F14899">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F14899">
        <w:rPr>
          <w:highlight w:val="cyan"/>
          <w:u w:val="single"/>
        </w:rPr>
        <w:t xml:space="preserve">or </w:t>
      </w:r>
      <w:r w:rsidRPr="00F14899">
        <w:rPr>
          <w:rStyle w:val="Emphasis"/>
          <w:highlight w:val="cyan"/>
        </w:rPr>
        <w:t>squelch</w:t>
      </w:r>
      <w:r w:rsidRPr="00755B74">
        <w:rPr>
          <w:rStyle w:val="Emphasis"/>
        </w:rPr>
        <w:t xml:space="preserve"> these </w:t>
      </w:r>
      <w:r w:rsidRPr="00F14899">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F14899">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F14899">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4BC7E9C6" w14:textId="77777777" w:rsidR="00E42541" w:rsidRPr="004B3619" w:rsidRDefault="00E42541" w:rsidP="00E42541">
      <w:pPr>
        <w:pStyle w:val="Heading4"/>
      </w:pPr>
      <w:r>
        <w:t xml:space="preserve">Platform monopoly ensures any breach </w:t>
      </w:r>
      <w:r w:rsidRPr="004B3619">
        <w:rPr>
          <w:u w:val="single"/>
        </w:rPr>
        <w:t>cascades</w:t>
      </w:r>
      <w:r>
        <w:t>, collapses society</w:t>
      </w:r>
    </w:p>
    <w:p w14:paraId="4F602081" w14:textId="77777777" w:rsidR="00E42541" w:rsidRDefault="00E42541" w:rsidP="00E42541">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3" w:history="1">
        <w:r w:rsidRPr="00C42994">
          <w:rPr>
            <w:rStyle w:val="Hyperlink"/>
          </w:rPr>
          <w:t>https://promarket.org/2018/04/10/solutions-threats-digital-monopolies/</w:t>
        </w:r>
      </w:hyperlink>
    </w:p>
    <w:p w14:paraId="35CBCAF5" w14:textId="77777777" w:rsidR="00E42541" w:rsidRDefault="00E42541" w:rsidP="00E42541"/>
    <w:p w14:paraId="6635E787" w14:textId="77777777" w:rsidR="00E42541" w:rsidRDefault="00E42541" w:rsidP="00E42541">
      <w:r w:rsidRPr="004B3619">
        <w:t xml:space="preserve">1. Risk of data breaches. </w:t>
      </w:r>
      <w:r w:rsidRPr="00F14899">
        <w:rPr>
          <w:highlight w:val="cyan"/>
          <w:u w:val="single"/>
        </w:rPr>
        <w:t xml:space="preserve">A security breach of any </w:t>
      </w:r>
      <w:r w:rsidRPr="002E1A72">
        <w:rPr>
          <w:u w:val="single"/>
        </w:rPr>
        <w:t xml:space="preserve">of the digital </w:t>
      </w:r>
      <w:r w:rsidRPr="00F14899">
        <w:rPr>
          <w:highlight w:val="cyan"/>
          <w:u w:val="single"/>
        </w:rPr>
        <w:t xml:space="preserve">monopolies could result in </w:t>
      </w:r>
      <w:r w:rsidRPr="00EE4FA8">
        <w:rPr>
          <w:rStyle w:val="Emphasis"/>
        </w:rPr>
        <w:t xml:space="preserve">Exabytes of </w:t>
      </w:r>
      <w:r w:rsidRPr="00F14899">
        <w:rPr>
          <w:rStyle w:val="Emphasis"/>
          <w:highlight w:val="cyan"/>
        </w:rPr>
        <w:t>users’ most vulnerable info</w:t>
      </w:r>
      <w:r w:rsidRPr="00CB7069">
        <w:rPr>
          <w:rStyle w:val="Emphasis"/>
        </w:rPr>
        <w:t>rmation</w:t>
      </w:r>
      <w:r w:rsidRPr="004B3619">
        <w:rPr>
          <w:u w:val="single"/>
        </w:rPr>
        <w:t xml:space="preserve"> </w:t>
      </w:r>
      <w:r w:rsidRPr="00F14899">
        <w:rPr>
          <w:highlight w:val="cyan"/>
          <w:u w:val="single"/>
        </w:rPr>
        <w:t>being</w:t>
      </w:r>
      <w:r w:rsidRPr="004B3619">
        <w:rPr>
          <w:u w:val="single"/>
        </w:rPr>
        <w:t xml:space="preserve"> publicly </w:t>
      </w:r>
      <w:r w:rsidRPr="00F14899">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F14899">
        <w:rPr>
          <w:highlight w:val="cyan"/>
          <w:u w:val="single"/>
        </w:rPr>
        <w:t xml:space="preserve">a breach could result in </w:t>
      </w:r>
      <w:r w:rsidRPr="00EE4FA8">
        <w:rPr>
          <w:rStyle w:val="Emphasis"/>
        </w:rPr>
        <w:t xml:space="preserve">unprecedented </w:t>
      </w:r>
      <w:r w:rsidRPr="00F14899">
        <w:rPr>
          <w:rStyle w:val="Emphasis"/>
          <w:highlight w:val="cyan"/>
        </w:rPr>
        <w:t>damage to our econom</w:t>
      </w:r>
      <w:r w:rsidRPr="00F14899">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F14899">
        <w:rPr>
          <w:highlight w:val="cyan"/>
          <w:u w:val="single"/>
        </w:rPr>
        <w:t xml:space="preserve">a security </w:t>
      </w:r>
      <w:r w:rsidRPr="00F14899">
        <w:rPr>
          <w:rStyle w:val="Emphasis"/>
          <w:highlight w:val="cyan"/>
        </w:rPr>
        <w:t xml:space="preserve">collapse </w:t>
      </w:r>
      <w:r w:rsidRPr="002E1A72">
        <w:rPr>
          <w:rStyle w:val="Emphasis"/>
        </w:rPr>
        <w:t>of that nature</w:t>
      </w:r>
      <w:r w:rsidRPr="002E1A72">
        <w:rPr>
          <w:u w:val="single"/>
        </w:rPr>
        <w:t xml:space="preserve"> </w:t>
      </w:r>
      <w:r w:rsidRPr="00F14899">
        <w:rPr>
          <w:highlight w:val="cyan"/>
          <w:u w:val="single"/>
        </w:rPr>
        <w:t xml:space="preserve">might </w:t>
      </w:r>
      <w:r w:rsidRPr="00EE4FA8">
        <w:rPr>
          <w:u w:val="single"/>
        </w:rPr>
        <w:t xml:space="preserve">only be the </w:t>
      </w:r>
      <w:r w:rsidRPr="00F14899">
        <w:rPr>
          <w:highlight w:val="cyan"/>
          <w:u w:val="single"/>
        </w:rPr>
        <w:t xml:space="preserve">start </w:t>
      </w:r>
      <w:r w:rsidRPr="00EE4FA8">
        <w:rPr>
          <w:u w:val="single"/>
        </w:rPr>
        <w:t xml:space="preserve">of a </w:t>
      </w:r>
      <w:r w:rsidRPr="00EE4FA8">
        <w:rPr>
          <w:rStyle w:val="Emphasis"/>
        </w:rPr>
        <w:t xml:space="preserve">series of </w:t>
      </w:r>
      <w:r w:rsidRPr="00F14899">
        <w:rPr>
          <w:rStyle w:val="Emphasis"/>
          <w:highlight w:val="cyan"/>
        </w:rPr>
        <w:t>follow-up breaches</w:t>
      </w:r>
      <w:r w:rsidRPr="00F14899">
        <w:rPr>
          <w:highlight w:val="cyan"/>
          <w:u w:val="single"/>
        </w:rPr>
        <w:t>. A hack</w:t>
      </w:r>
      <w:r w:rsidRPr="004B3619">
        <w:rPr>
          <w:u w:val="single"/>
        </w:rPr>
        <w:t xml:space="preserve"> of Google’s Gmail, for example, </w:t>
      </w:r>
      <w:r w:rsidRPr="00F14899">
        <w:rPr>
          <w:highlight w:val="cyan"/>
          <w:u w:val="single"/>
        </w:rPr>
        <w:t xml:space="preserve">could allow the perpetrators to obtain a </w:t>
      </w:r>
      <w:r w:rsidRPr="00B515AF">
        <w:rPr>
          <w:rStyle w:val="Emphasis"/>
        </w:rPr>
        <w:t>user’s</w:t>
      </w:r>
      <w:r w:rsidRPr="002E1A72">
        <w:rPr>
          <w:rStyle w:val="Emphasis"/>
        </w:rPr>
        <w:t xml:space="preserve"> </w:t>
      </w:r>
      <w:r w:rsidRPr="00F14899">
        <w:rPr>
          <w:rStyle w:val="Emphasis"/>
          <w:highlight w:val="cyan"/>
        </w:rPr>
        <w:t>bank account password</w:t>
      </w:r>
      <w:r w:rsidRPr="004B3619">
        <w:rPr>
          <w:u w:val="single"/>
        </w:rPr>
        <w:t xml:space="preserve"> through the “forgot password”</w:t>
      </w:r>
      <w:r w:rsidRPr="004B3619">
        <w:t xml:space="preserve"> functionality, </w:t>
      </w:r>
      <w:r w:rsidRPr="00F14899">
        <w:rPr>
          <w:highlight w:val="cyan"/>
          <w:u w:val="single"/>
        </w:rPr>
        <w:t xml:space="preserve">and </w:t>
      </w:r>
      <w:r w:rsidRPr="00B515AF">
        <w:rPr>
          <w:rStyle w:val="Emphasis"/>
          <w:sz w:val="21"/>
          <w:szCs w:val="28"/>
        </w:rPr>
        <w:t xml:space="preserve">ultimately </w:t>
      </w:r>
      <w:r w:rsidRPr="00F14899">
        <w:rPr>
          <w:rStyle w:val="Emphasis"/>
          <w:sz w:val="21"/>
          <w:szCs w:val="28"/>
          <w:highlight w:val="cyan"/>
        </w:rPr>
        <w:t xml:space="preserve">lead to a collapse of </w:t>
      </w:r>
      <w:r w:rsidRPr="00B515AF">
        <w:rPr>
          <w:rStyle w:val="Emphasis"/>
          <w:sz w:val="21"/>
          <w:szCs w:val="28"/>
        </w:rPr>
        <w:t xml:space="preserve">businesses and </w:t>
      </w:r>
      <w:r w:rsidRPr="00F14899">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F14899">
        <w:rPr>
          <w:highlight w:val="cyan"/>
          <w:u w:val="single"/>
        </w:rPr>
        <w:t xml:space="preserve">societies should </w:t>
      </w:r>
      <w:r w:rsidRPr="00B515AF">
        <w:rPr>
          <w:u w:val="single"/>
        </w:rPr>
        <w:t xml:space="preserve">hence </w:t>
      </w:r>
      <w:r w:rsidRPr="00F14899">
        <w:rPr>
          <w:highlight w:val="cyan"/>
          <w:u w:val="single"/>
        </w:rPr>
        <w:t>operate under the assumption that</w:t>
      </w:r>
      <w:r w:rsidRPr="004B3619">
        <w:rPr>
          <w:u w:val="single"/>
        </w:rPr>
        <w:t xml:space="preserve"> the </w:t>
      </w:r>
      <w:r w:rsidRPr="00F14899">
        <w:rPr>
          <w:highlight w:val="cyan"/>
          <w:u w:val="single"/>
        </w:rPr>
        <w:t xml:space="preserve">data held by </w:t>
      </w:r>
      <w:r w:rsidRPr="00B515AF">
        <w:rPr>
          <w:u w:val="single"/>
        </w:rPr>
        <w:t xml:space="preserve">the </w:t>
      </w:r>
      <w:r w:rsidRPr="00F14899">
        <w:rPr>
          <w:highlight w:val="cyan"/>
          <w:u w:val="single"/>
        </w:rPr>
        <w:t xml:space="preserve">digital monopolies could be </w:t>
      </w:r>
      <w:r w:rsidRPr="00F14899">
        <w:rPr>
          <w:rStyle w:val="Emphasis"/>
          <w:highlight w:val="cyan"/>
        </w:rPr>
        <w:t>leaked at any</w:t>
      </w:r>
      <w:r w:rsidRPr="00B515AF">
        <w:rPr>
          <w:rStyle w:val="Emphasis"/>
        </w:rPr>
        <w:t xml:space="preserve"> point in </w:t>
      </w:r>
      <w:r w:rsidRPr="00F14899">
        <w:rPr>
          <w:rStyle w:val="Emphasis"/>
          <w:highlight w:val="cyan"/>
        </w:rPr>
        <w:t>time.</w:t>
      </w:r>
    </w:p>
    <w:p w14:paraId="3D000DAB" w14:textId="77777777" w:rsidR="00E42541" w:rsidRDefault="00E42541" w:rsidP="00E42541">
      <w:pPr>
        <w:pStyle w:val="Heading4"/>
      </w:pPr>
      <w:r>
        <w:t>Ensures cyberattacks go nuclear</w:t>
      </w:r>
    </w:p>
    <w:p w14:paraId="46193AFA" w14:textId="77777777" w:rsidR="00E42541" w:rsidRDefault="00E42541" w:rsidP="00E42541">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50F86B33" w14:textId="77777777" w:rsidR="00E42541" w:rsidRPr="0083001A" w:rsidRDefault="00E42541" w:rsidP="00E42541">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F14899">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F14899">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F14899">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F14899">
        <w:rPr>
          <w:highlight w:val="cyan"/>
          <w:u w:val="single"/>
        </w:rPr>
        <w:t xml:space="preserve">in the deaths of many </w:t>
      </w:r>
      <w:r w:rsidRPr="00F14899">
        <w:rPr>
          <w:rStyle w:val="Emphasis"/>
          <w:highlight w:val="cyan"/>
        </w:rPr>
        <w:t>thousands of people</w:t>
      </w:r>
      <w:r w:rsidRPr="00F14899">
        <w:rPr>
          <w:highlight w:val="cyan"/>
          <w:u w:val="single"/>
        </w:rPr>
        <w:t>.</w:t>
      </w:r>
    </w:p>
    <w:p w14:paraId="65357052" w14:textId="77777777" w:rsidR="00E42541" w:rsidRPr="0083001A" w:rsidRDefault="00E42541" w:rsidP="00E42541">
      <w:pPr>
        <w:rPr>
          <w:u w:val="single"/>
        </w:rPr>
      </w:pPr>
      <w:r w:rsidRPr="00F14899">
        <w:rPr>
          <w:highlight w:val="cyan"/>
          <w:u w:val="single"/>
        </w:rPr>
        <w:t>Under current U.S. nuclear doctrine</w:t>
      </w:r>
      <w:r w:rsidRPr="0083001A">
        <w:rPr>
          <w:sz w:val="16"/>
        </w:rPr>
        <w:t xml:space="preserve">, developed during the Trump administration, </w:t>
      </w:r>
      <w:r w:rsidRPr="00F14899">
        <w:rPr>
          <w:highlight w:val="cyan"/>
          <w:u w:val="single"/>
        </w:rPr>
        <w:t xml:space="preserve">the president would be given the </w:t>
      </w:r>
      <w:r w:rsidRPr="00F14899">
        <w:rPr>
          <w:rStyle w:val="Emphasis"/>
          <w:highlight w:val="cyan"/>
        </w:rPr>
        <w:t>military option</w:t>
      </w:r>
      <w:r w:rsidRPr="00F14899">
        <w:rPr>
          <w:highlight w:val="cyan"/>
          <w:u w:val="single"/>
        </w:rPr>
        <w:t xml:space="preserve"> to launch nuclear weapons at Russia, China or No</w:t>
      </w:r>
      <w:r w:rsidRPr="0083001A">
        <w:rPr>
          <w:u w:val="single"/>
        </w:rPr>
        <w:t xml:space="preserve">rth </w:t>
      </w:r>
      <w:r w:rsidRPr="00F14899">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4E22F01A" w14:textId="77777777" w:rsidR="00E42541" w:rsidRPr="0083001A" w:rsidRDefault="00E42541" w:rsidP="00E42541">
      <w:pPr>
        <w:rPr>
          <w:sz w:val="16"/>
        </w:rPr>
      </w:pPr>
      <w:r w:rsidRPr="0083001A">
        <w:rPr>
          <w:u w:val="single"/>
        </w:rPr>
        <w:t xml:space="preserve">That’s because </w:t>
      </w:r>
      <w:r w:rsidRPr="00F14899">
        <w:rPr>
          <w:highlight w:val="cyan"/>
          <w:u w:val="single"/>
        </w:rPr>
        <w:t>in 2018</w:t>
      </w:r>
      <w:r w:rsidRPr="0083001A">
        <w:rPr>
          <w:sz w:val="16"/>
        </w:rPr>
        <w:t xml:space="preserve">, the </w:t>
      </w:r>
      <w:r w:rsidRPr="00F14899">
        <w:rPr>
          <w:highlight w:val="cyan"/>
          <w:u w:val="single"/>
        </w:rPr>
        <w:t>Trump</w:t>
      </w:r>
      <w:r w:rsidRPr="0083001A">
        <w:rPr>
          <w:u w:val="single"/>
        </w:rPr>
        <w:t xml:space="preserve"> </w:t>
      </w:r>
      <w:r w:rsidRPr="0083001A">
        <w:rPr>
          <w:sz w:val="16"/>
        </w:rPr>
        <w:t xml:space="preserve">administration </w:t>
      </w:r>
      <w:r w:rsidRPr="00F14899">
        <w:rPr>
          <w:rStyle w:val="Emphasis"/>
          <w:highlight w:val="cyan"/>
        </w:rPr>
        <w:t>expanded the role</w:t>
      </w:r>
      <w:r w:rsidRPr="00F14899">
        <w:rPr>
          <w:highlight w:val="cyan"/>
          <w:u w:val="single"/>
        </w:rPr>
        <w:t xml:space="preserve"> of nuclear weapons</w:t>
      </w:r>
      <w:r w:rsidRPr="0083001A">
        <w:rPr>
          <w:u w:val="single"/>
        </w:rPr>
        <w:t xml:space="preserve"> by </w:t>
      </w:r>
      <w:r w:rsidRPr="00F14899">
        <w:rPr>
          <w:highlight w:val="cyan"/>
          <w:u w:val="single"/>
        </w:rPr>
        <w:t>declaring</w:t>
      </w:r>
      <w:r w:rsidRPr="0083001A">
        <w:rPr>
          <w:u w:val="single"/>
        </w:rPr>
        <w:t xml:space="preserve"> for the first time that </w:t>
      </w:r>
      <w:r w:rsidRPr="00F14899">
        <w:rPr>
          <w:highlight w:val="cyan"/>
          <w:u w:val="single"/>
        </w:rPr>
        <w:t>the U</w:t>
      </w:r>
      <w:r w:rsidRPr="0083001A">
        <w:rPr>
          <w:u w:val="single"/>
        </w:rPr>
        <w:t xml:space="preserve">nited </w:t>
      </w:r>
      <w:r w:rsidRPr="00F14899">
        <w:rPr>
          <w:highlight w:val="cyan"/>
          <w:u w:val="single"/>
        </w:rPr>
        <w:t>S</w:t>
      </w:r>
      <w:r w:rsidRPr="0083001A">
        <w:rPr>
          <w:u w:val="single"/>
        </w:rPr>
        <w:t xml:space="preserve">tates </w:t>
      </w:r>
      <w:r w:rsidRPr="00F14899">
        <w:rPr>
          <w:highlight w:val="cyan"/>
          <w:u w:val="single"/>
        </w:rPr>
        <w:t xml:space="preserve">would </w:t>
      </w:r>
      <w:r w:rsidRPr="00F14899">
        <w:rPr>
          <w:rStyle w:val="Emphasis"/>
          <w:highlight w:val="cyan"/>
        </w:rPr>
        <w:t>consider</w:t>
      </w:r>
      <w:r w:rsidRPr="00F14899">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2D61E805" w14:textId="77777777" w:rsidR="00E42541" w:rsidRPr="0083001A" w:rsidRDefault="00E42541" w:rsidP="00E42541">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F14899">
        <w:rPr>
          <w:highlight w:val="cyan"/>
          <w:u w:val="single"/>
        </w:rPr>
        <w:t>this policy could</w:t>
      </w:r>
      <w:r w:rsidRPr="0083001A">
        <w:rPr>
          <w:u w:val="single"/>
        </w:rPr>
        <w:t xml:space="preserve"> also </w:t>
      </w:r>
      <w:r w:rsidRPr="00F14899">
        <w:rPr>
          <w:highlight w:val="cyan"/>
          <w:u w:val="single"/>
        </w:rPr>
        <w:t xml:space="preserve">wind up </w:t>
      </w:r>
      <w:r w:rsidRPr="00F14899">
        <w:rPr>
          <w:rStyle w:val="Emphasis"/>
          <w:highlight w:val="cyan"/>
        </w:rPr>
        <w:t>committing</w:t>
      </w:r>
      <w:r w:rsidRPr="00F14899">
        <w:rPr>
          <w:highlight w:val="cyan"/>
          <w:u w:val="single"/>
        </w:rPr>
        <w:t xml:space="preserve"> a president to a nuclear attack if </w:t>
      </w:r>
      <w:r w:rsidRPr="00F14899">
        <w:rPr>
          <w:rStyle w:val="Emphasis"/>
          <w:highlight w:val="cyan"/>
        </w:rPr>
        <w:t>deterrence fails</w:t>
      </w:r>
      <w:r w:rsidRPr="00F14899">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00EC1BD" w14:textId="77777777" w:rsidR="00E42541" w:rsidRPr="00FE547C" w:rsidRDefault="00E42541" w:rsidP="00E42541">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712B32CB" w14:textId="77777777" w:rsidR="00E42541" w:rsidRDefault="00E42541" w:rsidP="00E42541">
      <w:pPr>
        <w:pStyle w:val="Heading4"/>
      </w:pPr>
      <w:r>
        <w:t>Removing Amex’s special rule for platforms solves – leads to a strong rule of reason approach</w:t>
      </w:r>
    </w:p>
    <w:p w14:paraId="21488C5C" w14:textId="77777777" w:rsidR="00E42541" w:rsidRDefault="00E42541" w:rsidP="00E4254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773D6D93" w14:textId="77777777" w:rsidR="00E42541" w:rsidRDefault="00E42541" w:rsidP="00E42541">
      <w:r>
        <w:t>(Erik, “</w:t>
      </w:r>
      <w:r w:rsidRPr="00C80100">
        <w:t>Platform Antitrust,</w:t>
      </w:r>
      <w:r>
        <w:t>”</w:t>
      </w:r>
      <w:r w:rsidRPr="00C80100">
        <w:t xml:space="preserve"> 44 J. </w:t>
      </w:r>
      <w:r>
        <w:t>Corp</w:t>
      </w:r>
      <w:r w:rsidRPr="00C80100">
        <w:t>. L. 713</w:t>
      </w:r>
      <w:r>
        <w:t>)</w:t>
      </w:r>
    </w:p>
    <w:p w14:paraId="0AA19D89" w14:textId="77777777" w:rsidR="00E42541" w:rsidRDefault="00E42541" w:rsidP="00E42541">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F14899">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F14899">
        <w:rPr>
          <w:highlight w:val="cyan"/>
          <w:u w:val="single"/>
        </w:rPr>
        <w:t>the market</w:t>
      </w:r>
      <w:r w:rsidRPr="00C80100">
        <w:rPr>
          <w:u w:val="single"/>
        </w:rPr>
        <w:t xml:space="preserve"> </w:t>
      </w:r>
      <w:r>
        <w:t xml:space="preserve">definition </w:t>
      </w:r>
      <w:r w:rsidRPr="00F14899">
        <w:rPr>
          <w:highlight w:val="cyan"/>
          <w:u w:val="single"/>
        </w:rPr>
        <w:t>must include</w:t>
      </w:r>
      <w:r w:rsidRPr="00C80100">
        <w:rPr>
          <w:u w:val="single"/>
        </w:rPr>
        <w:t xml:space="preserve"> both </w:t>
      </w:r>
      <w:r w:rsidRPr="00F14899">
        <w:rPr>
          <w:highlight w:val="cyan"/>
          <w:u w:val="single"/>
        </w:rPr>
        <w:t>groups of users</w:t>
      </w:r>
      <w:r w:rsidRPr="00F14899">
        <w:rPr>
          <w:highlight w:val="cyan"/>
        </w:rPr>
        <w:t xml:space="preserve">, </w:t>
      </w:r>
      <w:r w:rsidRPr="00F14899">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F14899">
        <w:rPr>
          <w:rStyle w:val="Emphasis"/>
          <w:highlight w:val="cyan"/>
        </w:rPr>
        <w:t>to carry its initial burden</w:t>
      </w:r>
      <w:r w:rsidRPr="00F14899">
        <w:rPr>
          <w:highlight w:val="cyan"/>
        </w:rPr>
        <w:t>.</w:t>
      </w:r>
      <w:r>
        <w:t xml:space="preserve"> </w:t>
      </w:r>
      <w:r w:rsidRPr="00C80100">
        <w:rPr>
          <w:u w:val="single"/>
        </w:rPr>
        <w:t>The Supreme Court held that it does</w:t>
      </w:r>
      <w:r>
        <w:t>. 17</w:t>
      </w:r>
    </w:p>
    <w:p w14:paraId="7525516E" w14:textId="77777777" w:rsidR="00E42541" w:rsidRDefault="00E42541" w:rsidP="00E42541">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F14899">
        <w:rPr>
          <w:highlight w:val="cyan"/>
          <w:u w:val="single"/>
        </w:rPr>
        <w:t xml:space="preserve">By </w:t>
      </w:r>
      <w:r w:rsidRPr="00F14899">
        <w:rPr>
          <w:rStyle w:val="Emphasis"/>
          <w:highlight w:val="cyan"/>
        </w:rPr>
        <w:t>evaluating the effects carefully</w:t>
      </w:r>
      <w:r w:rsidRPr="00C80100">
        <w:rPr>
          <w:rStyle w:val="Emphasis"/>
        </w:rPr>
        <w:t xml:space="preserve"> and independently</w:t>
      </w:r>
      <w:r>
        <w:t xml:space="preserve">, </w:t>
      </w:r>
      <w:r w:rsidRPr="00F14899">
        <w:rPr>
          <w:highlight w:val="cyan"/>
          <w:u w:val="single"/>
        </w:rPr>
        <w:t>a court is</w:t>
      </w:r>
      <w:r w:rsidRPr="00C80100">
        <w:rPr>
          <w:u w:val="single"/>
        </w:rPr>
        <w:t xml:space="preserve"> better </w:t>
      </w:r>
      <w:r w:rsidRPr="00F14899">
        <w:rPr>
          <w:highlight w:val="cyan"/>
          <w:u w:val="single"/>
        </w:rPr>
        <w:t xml:space="preserve">equipped to determine </w:t>
      </w:r>
      <w:r w:rsidRPr="00F14899">
        <w:rPr>
          <w:rStyle w:val="Emphasis"/>
          <w:highlight w:val="cyan"/>
        </w:rPr>
        <w:t>whether</w:t>
      </w:r>
      <w:r w:rsidRPr="00294073">
        <w:rPr>
          <w:rStyle w:val="Emphasis"/>
        </w:rPr>
        <w:t xml:space="preserve"> such </w:t>
      </w:r>
      <w:r w:rsidRPr="00F14899">
        <w:rPr>
          <w:rStyle w:val="Emphasis"/>
          <w:highlight w:val="cyan"/>
        </w:rPr>
        <w:t xml:space="preserve">balancing is </w:t>
      </w:r>
      <w:r w:rsidRPr="002B2450">
        <w:rPr>
          <w:rStyle w:val="Emphasis"/>
        </w:rPr>
        <w:t xml:space="preserve">genuinely </w:t>
      </w:r>
      <w:r w:rsidRPr="00F14899">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F14899">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F14899">
        <w:rPr>
          <w:rStyle w:val="Emphasis"/>
          <w:highlight w:val="cyan"/>
        </w:rPr>
        <w:t xml:space="preserve">abandoned this </w:t>
      </w:r>
      <w:r w:rsidRPr="00AC2E7B">
        <w:rPr>
          <w:rStyle w:val="Emphasis"/>
        </w:rPr>
        <w:t>burdenshifting</w:t>
      </w:r>
      <w:r w:rsidRPr="00F14899">
        <w:rPr>
          <w:rStyle w:val="Emphasis"/>
          <w:highlight w:val="cyan"/>
        </w:rPr>
        <w:t xml:space="preserve"> framework</w:t>
      </w:r>
      <w:r>
        <w:t xml:space="preserve">, effectively </w:t>
      </w:r>
      <w:r w:rsidRPr="00F14899">
        <w:rPr>
          <w:rStyle w:val="Emphasis"/>
          <w:highlight w:val="cyan"/>
        </w:rPr>
        <w:t xml:space="preserve">collapsing the </w:t>
      </w:r>
      <w:r w:rsidRPr="00DE031F">
        <w:rPr>
          <w:rStyle w:val="Emphasis"/>
        </w:rPr>
        <w:t xml:space="preserve">entire </w:t>
      </w:r>
      <w:r w:rsidRPr="00F14899">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33B1DFCC" w14:textId="77777777" w:rsidR="00E42541" w:rsidRPr="00C80100" w:rsidRDefault="00E42541" w:rsidP="00E42541">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49E3723F" w14:textId="77777777" w:rsidR="00E42541" w:rsidRPr="00C80100" w:rsidRDefault="00E42541" w:rsidP="00E42541">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35A2AC43" w14:textId="77777777" w:rsidR="00E42541" w:rsidRPr="00C80100" w:rsidRDefault="00E42541" w:rsidP="00E42541">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3CB743DB" w14:textId="77777777" w:rsidR="00E42541" w:rsidRDefault="00E42541" w:rsidP="00E42541">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F14899">
        <w:rPr>
          <w:highlight w:val="cyan"/>
          <w:u w:val="single"/>
        </w:rPr>
        <w:t>AmEx</w:t>
      </w:r>
      <w:r>
        <w:t xml:space="preserve"> III </w:t>
      </w:r>
      <w:r w:rsidRPr="00F14899">
        <w:rPr>
          <w:rStyle w:val="Emphasis"/>
          <w:highlight w:val="cyan"/>
        </w:rPr>
        <w:t>is</w:t>
      </w:r>
      <w:r w:rsidRPr="006E36CD">
        <w:rPr>
          <w:rStyle w:val="Emphasis"/>
        </w:rPr>
        <w:t xml:space="preserve"> extremely </w:t>
      </w:r>
      <w:r w:rsidRPr="00F14899">
        <w:rPr>
          <w:rStyle w:val="Emphasis"/>
          <w:highlight w:val="cyan"/>
        </w:rPr>
        <w:t xml:space="preserve">broad </w:t>
      </w:r>
      <w:r w:rsidRPr="00DE031F">
        <w:rPr>
          <w:rStyle w:val="Emphasis"/>
        </w:rPr>
        <w:t>in scope</w:t>
      </w:r>
      <w:r>
        <w:t xml:space="preserve">, </w:t>
      </w:r>
      <w:r w:rsidRPr="00DE031F">
        <w:rPr>
          <w:u w:val="single"/>
        </w:rPr>
        <w:t xml:space="preserve">as </w:t>
      </w:r>
      <w:r w:rsidRPr="00F14899">
        <w:rPr>
          <w:highlight w:val="cyan"/>
          <w:u w:val="single"/>
        </w:rPr>
        <w:t>it bears on the application of</w:t>
      </w:r>
      <w:r w:rsidRPr="00C80100">
        <w:rPr>
          <w:u w:val="single"/>
        </w:rPr>
        <w:t xml:space="preserve"> </w:t>
      </w:r>
      <w:r w:rsidRPr="00052CDE">
        <w:rPr>
          <w:u w:val="single"/>
        </w:rPr>
        <w:t xml:space="preserve">antitrust law </w:t>
      </w:r>
      <w:r w:rsidRPr="00F14899">
        <w:rPr>
          <w:highlight w:val="cyan"/>
          <w:u w:val="single"/>
        </w:rPr>
        <w:t xml:space="preserve">to </w:t>
      </w:r>
      <w:r w:rsidRPr="00F14899">
        <w:rPr>
          <w:rStyle w:val="Emphasis"/>
          <w:highlight w:val="cyan"/>
        </w:rPr>
        <w:t xml:space="preserve">all </w:t>
      </w:r>
      <w:r w:rsidRPr="00DE031F">
        <w:rPr>
          <w:rStyle w:val="Emphasis"/>
        </w:rPr>
        <w:t xml:space="preserve">kinds of </w:t>
      </w:r>
      <w:r w:rsidRPr="00F14899">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F14899">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F14899">
        <w:rPr>
          <w:highlight w:val="cyan"/>
          <w:u w:val="single"/>
        </w:rPr>
        <w:t>decision</w:t>
      </w:r>
      <w:r w:rsidRPr="00F14899">
        <w:rPr>
          <w:highlight w:val="cyan"/>
        </w:rPr>
        <w:t xml:space="preserve"> </w:t>
      </w:r>
      <w:r w:rsidRPr="00F14899">
        <w:rPr>
          <w:highlight w:val="cyan"/>
          <w:u w:val="single"/>
        </w:rPr>
        <w:t xml:space="preserve">is </w:t>
      </w:r>
      <w:r w:rsidRPr="006E36CD">
        <w:rPr>
          <w:u w:val="single"/>
        </w:rPr>
        <w:t xml:space="preserve">in fact </w:t>
      </w:r>
      <w:r w:rsidRPr="00F14899">
        <w:rPr>
          <w:highlight w:val="cyan"/>
          <w:u w:val="single"/>
        </w:rPr>
        <w:t xml:space="preserve">a </w:t>
      </w:r>
      <w:r w:rsidRPr="00F14899">
        <w:rPr>
          <w:rStyle w:val="Emphasis"/>
          <w:highlight w:val="cyan"/>
        </w:rPr>
        <w:t>major alteration</w:t>
      </w:r>
      <w:r w:rsidRPr="00F14899">
        <w:rPr>
          <w:highlight w:val="cyan"/>
          <w:u w:val="single"/>
        </w:rPr>
        <w:t xml:space="preserve"> of the rule of reason's burden </w:t>
      </w:r>
      <w:r w:rsidRPr="00DE031F">
        <w:rPr>
          <w:u w:val="single"/>
        </w:rPr>
        <w:t xml:space="preserve">shifting </w:t>
      </w:r>
      <w:r w:rsidRPr="00F14899">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5DB30744" w14:textId="77777777" w:rsidR="00E42541" w:rsidRDefault="00E42541" w:rsidP="00E42541">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F14899">
        <w:rPr>
          <w:highlight w:val="cyan"/>
          <w:u w:val="single"/>
        </w:rPr>
        <w:t xml:space="preserve">it does not follow </w:t>
      </w:r>
      <w:r w:rsidRPr="002E1A72">
        <w:rPr>
          <w:u w:val="single"/>
        </w:rPr>
        <w:t xml:space="preserve">that </w:t>
      </w:r>
      <w:r w:rsidRPr="00F14899">
        <w:rPr>
          <w:highlight w:val="cyan"/>
          <w:u w:val="single"/>
        </w:rPr>
        <w:t>the</w:t>
      </w:r>
      <w:r>
        <w:t xml:space="preserve"> appropriate </w:t>
      </w:r>
      <w:r w:rsidRPr="00F14899">
        <w:rPr>
          <w:highlight w:val="cyan"/>
          <w:u w:val="single"/>
        </w:rPr>
        <w:t xml:space="preserve">way </w:t>
      </w:r>
      <w:r w:rsidRPr="00DE031F">
        <w:rPr>
          <w:u w:val="single"/>
        </w:rPr>
        <w:t>to deal</w:t>
      </w:r>
      <w:r w:rsidRPr="00C80100">
        <w:rPr>
          <w:u w:val="single"/>
        </w:rPr>
        <w:t xml:space="preserve"> with this </w:t>
      </w:r>
      <w:r w:rsidRPr="00F14899">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F14899">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F14899">
        <w:rPr>
          <w:highlight w:val="cyan"/>
          <w:u w:val="single"/>
        </w:rPr>
        <w:t xml:space="preserve">this </w:t>
      </w:r>
      <w:r w:rsidRPr="009D56A2">
        <w:rPr>
          <w:u w:val="single"/>
        </w:rPr>
        <w:t xml:space="preserve">framework </w:t>
      </w:r>
      <w:r w:rsidRPr="00F14899">
        <w:rPr>
          <w:highlight w:val="cyan"/>
          <w:u w:val="single"/>
        </w:rPr>
        <w:t>contemplates</w:t>
      </w:r>
      <w:r w:rsidRPr="00C80100">
        <w:rPr>
          <w:u w:val="single"/>
        </w:rPr>
        <w:t xml:space="preserve"> that </w:t>
      </w:r>
      <w:r w:rsidRPr="00F14899">
        <w:rPr>
          <w:highlight w:val="cyan"/>
          <w:u w:val="single"/>
        </w:rPr>
        <w:t>a plaintiff can carry its initial burden</w:t>
      </w:r>
      <w:r w:rsidRPr="00F14899">
        <w:rPr>
          <w:highlight w:val="cyan"/>
        </w:rPr>
        <w:t xml:space="preserve"> </w:t>
      </w:r>
      <w:r w:rsidRPr="00F14899">
        <w:rPr>
          <w:rStyle w:val="Emphasis"/>
          <w:highlight w:val="cyan"/>
        </w:rPr>
        <w:t>without</w:t>
      </w:r>
      <w:r w:rsidRPr="00F14899">
        <w:rPr>
          <w:highlight w:val="cyan"/>
          <w:u w:val="single"/>
        </w:rPr>
        <w:t xml:space="preserve"> having shown</w:t>
      </w:r>
      <w:r w:rsidRPr="00C80100">
        <w:rPr>
          <w:u w:val="single"/>
        </w:rPr>
        <w:t xml:space="preserve"> that </w:t>
      </w:r>
      <w:r w:rsidRPr="00F14899">
        <w:rPr>
          <w:highlight w:val="cyan"/>
          <w:u w:val="single"/>
        </w:rPr>
        <w:t>the defendant's conduct is</w:t>
      </w:r>
      <w:r w:rsidRPr="00C80100">
        <w:rPr>
          <w:u w:val="single"/>
        </w:rPr>
        <w:t xml:space="preserve"> </w:t>
      </w:r>
      <w:r w:rsidRPr="00C80100">
        <w:rPr>
          <w:rStyle w:val="Emphasis"/>
        </w:rPr>
        <w:t xml:space="preserve">definitively </w:t>
      </w:r>
      <w:r w:rsidRPr="00F14899">
        <w:rPr>
          <w:rStyle w:val="Emphasis"/>
          <w:highlight w:val="cyan"/>
        </w:rPr>
        <w:t>anticompetitive on the whole</w:t>
      </w:r>
      <w:r>
        <w:t>; that is why it is merely the first stage among several.</w:t>
      </w:r>
    </w:p>
    <w:p w14:paraId="382AAC52" w14:textId="77777777" w:rsidR="00E42541" w:rsidRDefault="00E42541" w:rsidP="00E42541">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F14899">
        <w:rPr>
          <w:rStyle w:val="Emphasis"/>
          <w:highlight w:val="cyan"/>
        </w:rPr>
        <w:t>a much better approach</w:t>
      </w:r>
      <w:r w:rsidRPr="00F14899">
        <w:rPr>
          <w:highlight w:val="cyan"/>
          <w:u w:val="single"/>
        </w:rPr>
        <w:t xml:space="preserve"> would be to maintain</w:t>
      </w:r>
      <w:r w:rsidRPr="00C80100">
        <w:rPr>
          <w:u w:val="single"/>
        </w:rPr>
        <w:t xml:space="preserve"> careful </w:t>
      </w:r>
      <w:r w:rsidRPr="00F14899">
        <w:rPr>
          <w:highlight w:val="cyan"/>
          <w:u w:val="single"/>
        </w:rPr>
        <w:t>consideration of platform economics</w:t>
      </w:r>
      <w:r w:rsidRPr="00F14899">
        <w:rPr>
          <w:highlight w:val="cyan"/>
        </w:rPr>
        <w:t xml:space="preserve"> </w:t>
      </w:r>
      <w:r w:rsidRPr="00F14899">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58219FDA" w14:textId="77777777" w:rsidR="00E42541" w:rsidRDefault="00E42541" w:rsidP="00E42541">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1CFE54C6" w14:textId="77777777" w:rsidR="00E42541" w:rsidRDefault="00E42541" w:rsidP="00E42541">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6406FCF4" w14:textId="77777777" w:rsidR="00E42541" w:rsidRDefault="00E42541" w:rsidP="00E42541">
      <w:r>
        <w:t>(Herbert, “Antitrust and Platform Monopoly,” 130 Yale L.J. 1952)</w:t>
      </w:r>
    </w:p>
    <w:p w14:paraId="7B23125A" w14:textId="77777777" w:rsidR="00E42541" w:rsidRPr="00170C2C" w:rsidRDefault="00E42541" w:rsidP="00E42541">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F14899">
        <w:rPr>
          <w:highlight w:val="cyan"/>
          <w:u w:val="single"/>
        </w:rPr>
        <w:t xml:space="preserve">the </w:t>
      </w:r>
      <w:r w:rsidRPr="00F14899">
        <w:rPr>
          <w:rStyle w:val="Emphasis"/>
          <w:highlight w:val="cyan"/>
        </w:rPr>
        <w:t>social cost of fact-intensive decision making</w:t>
      </w:r>
      <w:r w:rsidRPr="00F14899">
        <w:rPr>
          <w:highlight w:val="cyan"/>
          <w:u w:val="single"/>
        </w:rPr>
        <w:t xml:space="preserve"> is</w:t>
      </w:r>
      <w:r w:rsidRPr="00170C2C">
        <w:rPr>
          <w:u w:val="single"/>
        </w:rPr>
        <w:t xml:space="preserve"> </w:t>
      </w:r>
      <w:r w:rsidRPr="00170C2C">
        <w:rPr>
          <w:rStyle w:val="Emphasis"/>
        </w:rPr>
        <w:t xml:space="preserve">much </w:t>
      </w:r>
      <w:r w:rsidRPr="00F14899">
        <w:rPr>
          <w:rStyle w:val="Emphasis"/>
          <w:highlight w:val="cyan"/>
        </w:rPr>
        <w:t>less</w:t>
      </w:r>
      <w:r w:rsidRPr="00F14899">
        <w:rPr>
          <w:highlight w:val="cyan"/>
          <w:u w:val="single"/>
        </w:rPr>
        <w:t xml:space="preserve"> than</w:t>
      </w:r>
      <w:r w:rsidRPr="00170C2C">
        <w:rPr>
          <w:u w:val="single"/>
        </w:rPr>
        <w:t xml:space="preserve"> that of making </w:t>
      </w:r>
      <w:r w:rsidRPr="00F14899">
        <w:rPr>
          <w:rStyle w:val="Emphasis"/>
          <w:highlight w:val="cyan"/>
        </w:rPr>
        <w:t>incorrect decisions that can affect millions</w:t>
      </w:r>
      <w:r w:rsidRPr="00170C2C">
        <w:rPr>
          <w:rStyle w:val="Emphasis"/>
        </w:rPr>
        <w:t xml:space="preserve"> of consumers</w:t>
      </w:r>
      <w:r>
        <w:t xml:space="preserve">, employees, and other constituents. </w:t>
      </w:r>
      <w:r w:rsidRPr="00F14899">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F14899">
        <w:rPr>
          <w:highlight w:val="cyan"/>
          <w:u w:val="single"/>
        </w:rPr>
        <w:t xml:space="preserve">to </w:t>
      </w:r>
      <w:r w:rsidRPr="00F14899">
        <w:rPr>
          <w:rStyle w:val="Emphasis"/>
          <w:sz w:val="21"/>
          <w:szCs w:val="28"/>
          <w:highlight w:val="cyan"/>
        </w:rPr>
        <w:t>focus on the specific practices</w:t>
      </w:r>
      <w:r w:rsidRPr="00170C2C">
        <w:rPr>
          <w:rStyle w:val="Emphasis"/>
          <w:sz w:val="21"/>
          <w:szCs w:val="28"/>
        </w:rPr>
        <w:t xml:space="preserve"> and assets </w:t>
      </w:r>
      <w:r w:rsidRPr="00F14899">
        <w:rPr>
          <w:rStyle w:val="Emphasis"/>
          <w:sz w:val="21"/>
          <w:szCs w:val="28"/>
          <w:highlight w:val="cyan"/>
        </w:rPr>
        <w:t>before them</w:t>
      </w:r>
      <w:r w:rsidRPr="00F14899">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0B83EE40" w14:textId="77777777" w:rsidR="00E42541" w:rsidRDefault="00E42541" w:rsidP="00E42541">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5F57C1EC" w14:textId="77777777" w:rsidR="00E42541" w:rsidRPr="00AC2E7B" w:rsidRDefault="00E42541" w:rsidP="00E42541">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F14899">
        <w:rPr>
          <w:highlight w:val="cyan"/>
          <w:u w:val="single"/>
        </w:rPr>
        <w:t>policy would perform better if plaintiffs</w:t>
      </w:r>
      <w:r w:rsidRPr="00F14899">
        <w:rPr>
          <w:highlight w:val="cyan"/>
        </w:rPr>
        <w:t xml:space="preserve"> </w:t>
      </w:r>
      <w:r w:rsidRPr="00F14899">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44B76F2C" w14:textId="77777777" w:rsidR="00E42541" w:rsidRDefault="00E42541" w:rsidP="00E42541">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F14899">
        <w:rPr>
          <w:highlight w:val="cyan"/>
          <w:u w:val="single"/>
        </w:rPr>
        <w:t>Most</w:t>
      </w:r>
      <w:r w:rsidRPr="00170C2C">
        <w:rPr>
          <w:u w:val="single"/>
        </w:rPr>
        <w:t xml:space="preserve"> other </w:t>
      </w:r>
      <w:r w:rsidRPr="00F14899">
        <w:rPr>
          <w:highlight w:val="cyan"/>
          <w:u w:val="single"/>
        </w:rPr>
        <w:t>failures</w:t>
      </w:r>
      <w:r w:rsidRPr="00F14899">
        <w:rPr>
          <w:highlight w:val="cyan"/>
        </w:rPr>
        <w:t xml:space="preserve"> </w:t>
      </w:r>
      <w:r w:rsidRPr="00F14899">
        <w:rPr>
          <w:rStyle w:val="Emphasis"/>
          <w:highlight w:val="cyan"/>
        </w:rPr>
        <w:t>are specific to the firm</w:t>
      </w:r>
      <w:r>
        <w:t xml:space="preserve">, however. </w:t>
      </w:r>
      <w:r w:rsidRPr="00F14899">
        <w:rPr>
          <w:rStyle w:val="Emphasis"/>
          <w:highlight w:val="cyan"/>
        </w:rPr>
        <w:t>Calls for categorical treatment</w:t>
      </w:r>
      <w:r>
        <w:t xml:space="preserve"> </w:t>
      </w:r>
      <w:r w:rsidRPr="00170C2C">
        <w:rPr>
          <w:u w:val="single"/>
        </w:rPr>
        <w:t xml:space="preserve">often </w:t>
      </w:r>
      <w:r w:rsidRPr="00F14899">
        <w:rPr>
          <w:highlight w:val="cyan"/>
          <w:u w:val="single"/>
        </w:rPr>
        <w:t xml:space="preserve">amount to </w:t>
      </w:r>
      <w:r w:rsidRPr="00F14899">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4C30CF2A" w14:textId="77777777" w:rsidR="00E42541" w:rsidRPr="00AC2E7B" w:rsidRDefault="00E42541" w:rsidP="00E42541">
      <w:r w:rsidRPr="00F14899">
        <w:rPr>
          <w:highlight w:val="cyan"/>
          <w:u w:val="single"/>
        </w:rPr>
        <w:t>Market-power inquiries</w:t>
      </w:r>
      <w:r w:rsidRPr="00170C2C">
        <w:rPr>
          <w:u w:val="single"/>
        </w:rPr>
        <w:t xml:space="preserve"> in cases involving platforms do </w:t>
      </w:r>
      <w:r w:rsidRPr="00F14899">
        <w:rPr>
          <w:highlight w:val="cyan"/>
          <w:u w:val="single"/>
        </w:rPr>
        <w:t>produce</w:t>
      </w:r>
      <w:r w:rsidRPr="00170C2C">
        <w:rPr>
          <w:u w:val="single"/>
        </w:rPr>
        <w:t xml:space="preserve"> some </w:t>
      </w:r>
      <w:r w:rsidRPr="00F14899">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0788527B" w14:textId="77777777" w:rsidR="00E42541" w:rsidRDefault="00E42541" w:rsidP="00E42541">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F14899">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F14899">
        <w:rPr>
          <w:rStyle w:val="Emphasis"/>
          <w:highlight w:val="cyan"/>
        </w:rPr>
        <w:t>correct discrete problems</w:t>
      </w:r>
      <w:r>
        <w:t xml:space="preserve"> </w:t>
      </w:r>
      <w:r w:rsidRPr="00F14899">
        <w:rPr>
          <w:highlight w:val="cyan"/>
          <w:u w:val="single"/>
        </w:rPr>
        <w:t xml:space="preserve">while doing </w:t>
      </w:r>
      <w:r w:rsidRPr="00F14899">
        <w:rPr>
          <w:rStyle w:val="Emphasis"/>
          <w:sz w:val="21"/>
          <w:szCs w:val="28"/>
          <w:highlight w:val="cyan"/>
        </w:rPr>
        <w:t>little</w:t>
      </w:r>
      <w:r w:rsidRPr="00170C2C">
        <w:rPr>
          <w:rStyle w:val="Emphasis"/>
          <w:sz w:val="21"/>
          <w:szCs w:val="28"/>
        </w:rPr>
        <w:t xml:space="preserve"> to no </w:t>
      </w:r>
      <w:r w:rsidRPr="00F14899">
        <w:rPr>
          <w:rStyle w:val="Emphasis"/>
          <w:sz w:val="21"/>
          <w:szCs w:val="28"/>
          <w:highlight w:val="cyan"/>
        </w:rPr>
        <w:t>damage to the efficiency</w:t>
      </w:r>
      <w:r w:rsidRPr="00170C2C">
        <w:rPr>
          <w:rStyle w:val="Emphasis"/>
          <w:sz w:val="21"/>
          <w:szCs w:val="28"/>
        </w:rPr>
        <w:t xml:space="preserve"> and integrity </w:t>
      </w:r>
      <w:r w:rsidRPr="00F14899">
        <w:rPr>
          <w:rStyle w:val="Emphasis"/>
          <w:sz w:val="21"/>
          <w:szCs w:val="28"/>
          <w:highlight w:val="cyan"/>
        </w:rPr>
        <w:t>of the firm or the market in which it operates</w:t>
      </w:r>
      <w:r w:rsidRPr="00F14899">
        <w:rPr>
          <w:highlight w:val="cyan"/>
        </w:rPr>
        <w:t>.</w:t>
      </w:r>
      <w:r>
        <w:t xml:space="preserve"> In addition, results are typically easier to predict.</w:t>
      </w:r>
    </w:p>
    <w:p w14:paraId="13D0F275" w14:textId="77777777" w:rsidR="00E42541" w:rsidRPr="00170C2C" w:rsidRDefault="00E42541" w:rsidP="00E42541">
      <w:pPr>
        <w:rPr>
          <w:u w:val="single"/>
        </w:rPr>
      </w:pPr>
      <w:r w:rsidRPr="00170C2C">
        <w:rPr>
          <w:u w:val="single"/>
        </w:rPr>
        <w:t>As the long history of antitrust shows</w:t>
      </w:r>
      <w:r>
        <w:t xml:space="preserve">, </w:t>
      </w:r>
      <w:r w:rsidRPr="00F14899">
        <w:rPr>
          <w:rStyle w:val="Emphasis"/>
          <w:highlight w:val="cyan"/>
        </w:rPr>
        <w:t>breaking apart assets</w:t>
      </w:r>
      <w:r w:rsidRPr="00F14899">
        <w:rPr>
          <w:highlight w:val="cyan"/>
        </w:rPr>
        <w:t xml:space="preserve"> </w:t>
      </w:r>
      <w:r w:rsidRPr="00F14899">
        <w:rPr>
          <w:highlight w:val="cyan"/>
          <w:u w:val="single"/>
        </w:rPr>
        <w:t xml:space="preserve">can be </w:t>
      </w:r>
      <w:r w:rsidRPr="00F14899">
        <w:rPr>
          <w:rStyle w:val="Emphasis"/>
          <w:highlight w:val="cyan"/>
        </w:rPr>
        <w:t>dangerous</w:t>
      </w:r>
      <w:r w:rsidRPr="00170C2C">
        <w:rPr>
          <w:u w:val="single"/>
        </w:rPr>
        <w:t xml:space="preserve"> because it </w:t>
      </w:r>
      <w:r w:rsidRPr="00F14899">
        <w:rPr>
          <w:highlight w:val="cyan"/>
          <w:u w:val="single"/>
        </w:rPr>
        <w:t xml:space="preserve">threatens losses of </w:t>
      </w:r>
      <w:r w:rsidRPr="00F14899">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51F227B4" w14:textId="77777777" w:rsidR="00E42541" w:rsidRDefault="00E42541" w:rsidP="00E42541">
      <w:r w:rsidRPr="00F14899">
        <w:rPr>
          <w:rStyle w:val="Emphasis"/>
          <w:highlight w:val="cyan"/>
        </w:rPr>
        <w:t>Competition problems in</w:t>
      </w:r>
      <w:r w:rsidRPr="00D14B29">
        <w:rPr>
          <w:rStyle w:val="Emphasis"/>
        </w:rPr>
        <w:t xml:space="preserve"> digital </w:t>
      </w:r>
      <w:r w:rsidRPr="00F14899">
        <w:rPr>
          <w:rStyle w:val="Emphasis"/>
          <w:highlight w:val="cyan"/>
        </w:rPr>
        <w:t>platforms present</w:t>
      </w:r>
      <w:r w:rsidRPr="00D14B29">
        <w:rPr>
          <w:rStyle w:val="Emphasis"/>
        </w:rPr>
        <w:t xml:space="preserve"> some </w:t>
      </w:r>
      <w:r w:rsidRPr="00F14899">
        <w:rPr>
          <w:rStyle w:val="Emphasis"/>
          <w:highlight w:val="cyan"/>
        </w:rPr>
        <w:t>novel challenges</w:t>
      </w:r>
      <w:r>
        <w:t xml:space="preserve">, </w:t>
      </w:r>
      <w:r w:rsidRPr="00170C2C">
        <w:rPr>
          <w:u w:val="single"/>
        </w:rPr>
        <w:t xml:space="preserve">but </w:t>
      </w:r>
      <w:r w:rsidRPr="00F14899">
        <w:rPr>
          <w:highlight w:val="cyan"/>
          <w:u w:val="single"/>
        </w:rPr>
        <w:t xml:space="preserve">most are </w:t>
      </w:r>
      <w:r w:rsidRPr="00F14899">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51E9FCE1" w14:textId="77777777" w:rsidR="00E42541" w:rsidRDefault="00E42541" w:rsidP="00E42541">
      <w:pPr>
        <w:pStyle w:val="Heading4"/>
      </w:pPr>
      <w:r>
        <w:t xml:space="preserve">Which creates </w:t>
      </w:r>
      <w:r w:rsidRPr="00054FB7">
        <w:rPr>
          <w:u w:val="single"/>
        </w:rPr>
        <w:t>clear</w:t>
      </w:r>
      <w:r>
        <w:t xml:space="preserve">, </w:t>
      </w:r>
      <w:r w:rsidRPr="00054FB7">
        <w:rPr>
          <w:u w:val="single"/>
        </w:rPr>
        <w:t>enforceable</w:t>
      </w:r>
      <w:r>
        <w:t xml:space="preserve"> guidelines </w:t>
      </w:r>
    </w:p>
    <w:p w14:paraId="18973170" w14:textId="77777777" w:rsidR="00E42541" w:rsidRDefault="00E42541" w:rsidP="00E42541">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7B50462A" w14:textId="77777777" w:rsidR="00E42541" w:rsidRDefault="00E42541" w:rsidP="00E42541">
      <w:r>
        <w:t>(Kaj, “</w:t>
      </w:r>
      <w:r w:rsidRPr="00054FB7">
        <w:t>How tech forces a reckoning with prediction-based antitrust enforcement</w:t>
      </w:r>
      <w:r>
        <w:t xml:space="preserve">,” August 31, </w:t>
      </w:r>
      <w:hyperlink r:id="rId14" w:history="1">
        <w:r w:rsidRPr="00B511A0">
          <w:rPr>
            <w:rStyle w:val="Hyperlink"/>
          </w:rPr>
          <w:t>https://techlawdecoded.com/how-tech-forces-a-reckoning-with-prediction-based-antitrust-enforcement/</w:t>
        </w:r>
      </w:hyperlink>
      <w:r>
        <w:t xml:space="preserve">) </w:t>
      </w:r>
    </w:p>
    <w:p w14:paraId="51A0A71A" w14:textId="77777777" w:rsidR="00E42541" w:rsidRDefault="00E42541" w:rsidP="00E42541"/>
    <w:p w14:paraId="1B377560" w14:textId="77777777" w:rsidR="00E42541" w:rsidRDefault="00E42541" w:rsidP="00E42541">
      <w:r w:rsidRPr="002E1A72">
        <w:t xml:space="preserve">Such </w:t>
      </w:r>
      <w:r w:rsidRPr="002E1A72">
        <w:rPr>
          <w:u w:val="single"/>
        </w:rPr>
        <w:t>a framework for monopolization claims</w:t>
      </w:r>
      <w:r w:rsidRPr="002E1A72">
        <w:t xml:space="preserve"> </w:t>
      </w:r>
      <w:r w:rsidRPr="002E1A72">
        <w:rPr>
          <w:u w:val="single"/>
        </w:rPr>
        <w:t>could also draw from case law</w:t>
      </w:r>
      <w:r w:rsidRPr="002E1A72">
        <w:t xml:space="preserve"> </w:t>
      </w:r>
      <w:r w:rsidRPr="002E1A72">
        <w:rPr>
          <w:u w:val="single"/>
        </w:rPr>
        <w:t>experience with “unreasonable restraints of trade</w:t>
      </w:r>
      <w:r w:rsidRPr="002E1A72">
        <w:t>”,</w:t>
      </w:r>
      <w:r>
        <w:t xml:space="preserve"> which </w:t>
      </w:r>
      <w:r w:rsidRPr="002E1A72">
        <w:t xml:space="preserve">are collusive agreements among competitors that are subject to another subset of the antitrust laws. </w:t>
      </w:r>
      <w:r w:rsidRPr="002E1A72">
        <w:rPr>
          <w:u w:val="single"/>
        </w:rPr>
        <w:t>Certain such agreements</w:t>
      </w:r>
      <w:r w:rsidRPr="002E1A72">
        <w:t xml:space="preserve"> </w:t>
      </w:r>
      <w:r w:rsidRPr="002E1A72">
        <w:rPr>
          <w:u w:val="single"/>
        </w:rPr>
        <w:t xml:space="preserve">are treated as </w:t>
      </w:r>
      <w:r w:rsidRPr="002E1A72">
        <w:t xml:space="preserve">so pernicious as to render them strictly </w:t>
      </w:r>
      <w:r w:rsidRPr="002E1A72">
        <w:rPr>
          <w:u w:val="single"/>
        </w:rPr>
        <w:t>“per se” illegal</w:t>
      </w:r>
      <w:r w:rsidRPr="002E1A72">
        <w:t xml:space="preserve"> (unlawful without any regard for their actual competitive effects), </w:t>
      </w:r>
      <w:r w:rsidRPr="002E1A72">
        <w:rPr>
          <w:u w:val="single"/>
        </w:rPr>
        <w:t xml:space="preserve">and others as so benign as to subject them to a highly permissive </w:t>
      </w:r>
      <w:r w:rsidRPr="002E1A72">
        <w:rPr>
          <w:rStyle w:val="Emphasis"/>
        </w:rPr>
        <w:t>“rule of reason”</w:t>
      </w:r>
      <w:r>
        <w:t xml:space="preserve"> (usually lawful under a full-blown competitive effects analysis). </w:t>
      </w:r>
      <w:r w:rsidRPr="00054FB7">
        <w:rPr>
          <w:rStyle w:val="Emphasis"/>
        </w:rPr>
        <w:t xml:space="preserve">But </w:t>
      </w:r>
      <w:r w:rsidRPr="00F14899">
        <w:rPr>
          <w:rStyle w:val="Emphasis"/>
          <w:highlight w:val="cyan"/>
        </w:rPr>
        <w:t>a “truncated” rule of reason lying in a Goldilocks middle</w:t>
      </w:r>
      <w:r w:rsidRPr="00F14899">
        <w:rPr>
          <w:sz w:val="21"/>
          <w:szCs w:val="28"/>
          <w:highlight w:val="cyan"/>
        </w:rPr>
        <w:t xml:space="preserve"> </w:t>
      </w:r>
      <w:r w:rsidRPr="0064004A">
        <w:rPr>
          <w:u w:val="single"/>
        </w:rPr>
        <w:t>between these two extremes causes certain</w:t>
      </w:r>
      <w:r w:rsidRPr="0064004A">
        <w:t xml:space="preserve"> </w:t>
      </w:r>
      <w:r w:rsidRPr="0064004A">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64004A">
        <w:rPr>
          <w:u w:val="single"/>
        </w:rPr>
        <w:t>This</w:t>
      </w:r>
      <w:r>
        <w:t xml:space="preserve"> framework </w:t>
      </w:r>
      <w:r w:rsidRPr="00F14899">
        <w:rPr>
          <w:highlight w:val="cyan"/>
          <w:u w:val="single"/>
        </w:rPr>
        <w:t>could be</w:t>
      </w:r>
      <w:r w:rsidRPr="00054FB7">
        <w:rPr>
          <w:u w:val="single"/>
        </w:rPr>
        <w:t xml:space="preserve"> roughly </w:t>
      </w:r>
      <w:r w:rsidRPr="00F14899">
        <w:rPr>
          <w:highlight w:val="cyan"/>
          <w:u w:val="single"/>
        </w:rPr>
        <w:t>imported</w:t>
      </w:r>
      <w:r>
        <w:t xml:space="preserve"> into a presumption-based structuralist approach </w:t>
      </w:r>
      <w:r w:rsidRPr="00F14899">
        <w:rPr>
          <w:rStyle w:val="Emphasis"/>
          <w:highlight w:val="cyan"/>
        </w:rPr>
        <w:t>to monopolization cases</w:t>
      </w:r>
      <w:r w:rsidRPr="00F14899">
        <w:rPr>
          <w:highlight w:val="cyan"/>
        </w:rPr>
        <w:t>.</w:t>
      </w:r>
    </w:p>
    <w:p w14:paraId="399EB10D" w14:textId="77777777" w:rsidR="00E42541" w:rsidRPr="00054FB7" w:rsidRDefault="00E42541" w:rsidP="00E42541">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17FB1D03" w14:textId="77777777" w:rsidR="00E42541" w:rsidRPr="00054FB7" w:rsidRDefault="00E42541" w:rsidP="00E42541">
      <w:pPr>
        <w:rPr>
          <w:sz w:val="12"/>
          <w:szCs w:val="12"/>
        </w:rPr>
      </w:pPr>
      <w:r w:rsidRPr="00054FB7">
        <w:rPr>
          <w:sz w:val="12"/>
          <w:szCs w:val="12"/>
        </w:rPr>
        <w:t>Fine-tuning the proper aims of a nonpredictive antitrust</w:t>
      </w:r>
    </w:p>
    <w:p w14:paraId="1794B50A" w14:textId="77777777" w:rsidR="00E42541" w:rsidRPr="00054FB7" w:rsidRDefault="00E42541" w:rsidP="00E42541">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3EF1F5E8" w14:textId="77777777" w:rsidR="00E42541" w:rsidRPr="00054FB7" w:rsidRDefault="00E42541" w:rsidP="00E42541">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6373A4BD" w14:textId="77777777" w:rsidR="00E42541" w:rsidRPr="00054FB7" w:rsidRDefault="00E42541" w:rsidP="00E42541">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6683D03B" w14:textId="77777777" w:rsidR="00E42541" w:rsidRPr="00054FB7" w:rsidRDefault="00E42541" w:rsidP="00E42541">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69D86503" w14:textId="77777777" w:rsidR="00E42541" w:rsidRPr="00054FB7" w:rsidRDefault="00E42541" w:rsidP="00E42541">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2DA80E6A" w14:textId="77777777" w:rsidR="00E42541" w:rsidRPr="00054FB7" w:rsidRDefault="00E42541" w:rsidP="00E42541">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233DC8AF" w14:textId="77777777" w:rsidR="00E42541" w:rsidRPr="00054FB7" w:rsidRDefault="00E42541" w:rsidP="00E42541">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1448A2B1" w14:textId="77777777" w:rsidR="00E42541" w:rsidRPr="00054FB7" w:rsidRDefault="00E42541" w:rsidP="00E42541">
      <w:pPr>
        <w:rPr>
          <w:sz w:val="12"/>
          <w:szCs w:val="12"/>
        </w:rPr>
      </w:pPr>
      <w:r w:rsidRPr="00054FB7">
        <w:rPr>
          <w:sz w:val="12"/>
          <w:szCs w:val="12"/>
        </w:rPr>
        <w:t>Nonpredictive antitrust enforcement in practice</w:t>
      </w:r>
    </w:p>
    <w:p w14:paraId="41960DDB" w14:textId="77777777" w:rsidR="00E42541" w:rsidRPr="00054FB7" w:rsidRDefault="00E42541" w:rsidP="00E42541">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349E752F" w14:textId="77777777" w:rsidR="00E42541" w:rsidRPr="00054FB7" w:rsidRDefault="00E42541" w:rsidP="00E42541">
      <w:pPr>
        <w:rPr>
          <w:szCs w:val="20"/>
        </w:rPr>
      </w:pPr>
      <w:r w:rsidRPr="00054FB7">
        <w:rPr>
          <w:szCs w:val="20"/>
          <w:u w:val="single"/>
        </w:rPr>
        <w:t xml:space="preserve">The </w:t>
      </w:r>
      <w:r w:rsidRPr="0064004A">
        <w:rPr>
          <w:szCs w:val="20"/>
          <w:u w:val="single"/>
        </w:rPr>
        <w:t>practical effects of</w:t>
      </w:r>
      <w:r w:rsidRPr="00054FB7">
        <w:rPr>
          <w:szCs w:val="20"/>
        </w:rPr>
        <w:t xml:space="preserve"> the proposed </w:t>
      </w:r>
      <w:r w:rsidRPr="00F14899">
        <w:rPr>
          <w:szCs w:val="20"/>
          <w:highlight w:val="cyan"/>
          <w:u w:val="single"/>
        </w:rPr>
        <w:t>changes would</w:t>
      </w:r>
      <w:r w:rsidRPr="00054FB7">
        <w:rPr>
          <w:szCs w:val="20"/>
          <w:u w:val="single"/>
        </w:rPr>
        <w:t xml:space="preserve"> be </w:t>
      </w:r>
      <w:r w:rsidRPr="0064004A">
        <w:rPr>
          <w:szCs w:val="20"/>
          <w:u w:val="single"/>
        </w:rPr>
        <w:t xml:space="preserve">to </w:t>
      </w:r>
      <w:r w:rsidRPr="00F14899">
        <w:rPr>
          <w:rStyle w:val="Emphasis"/>
          <w:sz w:val="21"/>
          <w:szCs w:val="28"/>
          <w:highlight w:val="cyan"/>
        </w:rPr>
        <w:t xml:space="preserve">improve clarity and certainty for everyone </w:t>
      </w:r>
      <w:r w:rsidRPr="0064004A">
        <w:rPr>
          <w:rStyle w:val="Emphasis"/>
          <w:sz w:val="21"/>
          <w:szCs w:val="28"/>
        </w:rPr>
        <w:t>involved</w:t>
      </w:r>
      <w:r w:rsidRPr="00054FB7">
        <w:rPr>
          <w:szCs w:val="20"/>
        </w:rPr>
        <w:t>—</w:t>
      </w:r>
      <w:r w:rsidRPr="00054FB7">
        <w:rPr>
          <w:rStyle w:val="Emphasis"/>
        </w:rPr>
        <w:t>companies, government agencies, courts</w:t>
      </w:r>
      <w:r w:rsidRPr="00054FB7">
        <w:rPr>
          <w:szCs w:val="20"/>
        </w:rPr>
        <w:t>—</w:t>
      </w:r>
      <w:r w:rsidRPr="0064004A">
        <w:rPr>
          <w:rStyle w:val="Emphasis"/>
          <w:szCs w:val="20"/>
        </w:rPr>
        <w:t xml:space="preserve">in </w:t>
      </w:r>
      <w:r w:rsidRPr="00F14899">
        <w:rPr>
          <w:rStyle w:val="Emphasis"/>
          <w:szCs w:val="20"/>
          <w:highlight w:val="cyan"/>
        </w:rPr>
        <w:t xml:space="preserve">distinguishing lawful from unlawful </w:t>
      </w:r>
      <w:r w:rsidRPr="0064004A">
        <w:rPr>
          <w:rStyle w:val="Emphasis"/>
          <w:szCs w:val="20"/>
        </w:rPr>
        <w:t xml:space="preserve">market </w:t>
      </w:r>
      <w:r w:rsidRPr="00F14899">
        <w:rPr>
          <w:rStyle w:val="Emphasis"/>
          <w:szCs w:val="20"/>
          <w:highlight w:val="cyan"/>
        </w:rPr>
        <w:t>activities</w:t>
      </w:r>
      <w:r w:rsidRPr="00F14899">
        <w:rPr>
          <w:szCs w:val="20"/>
          <w:highlight w:val="cyan"/>
        </w:rPr>
        <w:t xml:space="preserve">. </w:t>
      </w:r>
      <w:r w:rsidRPr="00F14899">
        <w:rPr>
          <w:szCs w:val="20"/>
          <w:highlight w:val="cyan"/>
          <w:u w:val="single"/>
        </w:rPr>
        <w:t xml:space="preserve">They would </w:t>
      </w:r>
      <w:r w:rsidRPr="0064004A">
        <w:rPr>
          <w:szCs w:val="20"/>
          <w:u w:val="single"/>
        </w:rPr>
        <w:t xml:space="preserve">also </w:t>
      </w:r>
      <w:r w:rsidRPr="00F14899">
        <w:rPr>
          <w:rStyle w:val="Emphasis"/>
          <w:szCs w:val="20"/>
          <w:highlight w:val="cyan"/>
        </w:rPr>
        <w:t xml:space="preserve">ease the burden for </w:t>
      </w:r>
      <w:r w:rsidRPr="0064004A">
        <w:rPr>
          <w:rStyle w:val="Emphasis"/>
          <w:szCs w:val="20"/>
        </w:rPr>
        <w:t xml:space="preserve">bringing such </w:t>
      </w:r>
      <w:r w:rsidRPr="00F14899">
        <w:rPr>
          <w:rStyle w:val="Emphasis"/>
          <w:szCs w:val="20"/>
          <w:highlight w:val="cyan"/>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3E0251C2" w14:textId="77777777" w:rsidR="00E42541" w:rsidRPr="00054FB7" w:rsidRDefault="00E42541" w:rsidP="00E42541">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7A075677" w14:textId="77777777" w:rsidR="00E42541" w:rsidRPr="00054FB7" w:rsidRDefault="00E42541" w:rsidP="00E42541">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068D0F04" w14:textId="77777777" w:rsidR="00E42541" w:rsidRDefault="00E42541" w:rsidP="00E42541">
      <w:r>
        <w:t xml:space="preserve">First, </w:t>
      </w:r>
      <w:r w:rsidRPr="0064004A">
        <w:rPr>
          <w:u w:val="single"/>
        </w:rPr>
        <w:t xml:space="preserve">there would be the </w:t>
      </w:r>
      <w:r w:rsidRPr="00F14899">
        <w:rPr>
          <w:rStyle w:val="Emphasis"/>
          <w:highlight w:val="cyan"/>
        </w:rPr>
        <w:t>lowering of the barrier</w:t>
      </w:r>
      <w:r w:rsidRPr="00054FB7">
        <w:rPr>
          <w:rStyle w:val="Emphasis"/>
        </w:rPr>
        <w:t xml:space="preserve"> </w:t>
      </w:r>
      <w:r w:rsidRPr="00054FB7">
        <w:rPr>
          <w:u w:val="single"/>
        </w:rPr>
        <w:t xml:space="preserve">currently </w:t>
      </w:r>
      <w:r w:rsidRPr="002E1A72">
        <w:rPr>
          <w:u w:val="single"/>
        </w:rPr>
        <w:t>put in front of enforcers and courts that requires the lawfulness</w:t>
      </w:r>
      <w:r w:rsidRPr="002E1A72">
        <w:t xml:space="preserve"> of ma</w:t>
      </w:r>
      <w:r>
        <w:t xml:space="preserve">rket activities </w:t>
      </w:r>
      <w:r w:rsidRPr="00F14899">
        <w:rPr>
          <w:highlight w:val="cyan"/>
          <w:u w:val="single"/>
        </w:rPr>
        <w:t xml:space="preserve">to be </w:t>
      </w:r>
      <w:r w:rsidRPr="00F14899">
        <w:rPr>
          <w:rStyle w:val="Emphasis"/>
          <w:highlight w:val="cyan"/>
        </w:rPr>
        <w:t xml:space="preserve">determined by </w:t>
      </w:r>
      <w:r w:rsidRPr="0064004A">
        <w:rPr>
          <w:rStyle w:val="Emphasis"/>
        </w:rPr>
        <w:t xml:space="preserve">performing </w:t>
      </w:r>
      <w:r w:rsidRPr="00F14899">
        <w:rPr>
          <w:rStyle w:val="Emphasis"/>
          <w:highlight w:val="cyan"/>
        </w:rPr>
        <w:t xml:space="preserve">the </w:t>
      </w:r>
      <w:r w:rsidRPr="0064004A">
        <w:rPr>
          <w:rStyle w:val="Emphasis"/>
        </w:rPr>
        <w:t xml:space="preserve">difficult </w:t>
      </w:r>
      <w:r w:rsidRPr="00F14899">
        <w:rPr>
          <w:rStyle w:val="Emphasis"/>
          <w:highlight w:val="cyan"/>
        </w:rPr>
        <w:t xml:space="preserve">task of predicting </w:t>
      </w:r>
      <w:r w:rsidRPr="0064004A">
        <w:rPr>
          <w:rStyle w:val="Emphasis"/>
        </w:rPr>
        <w:t>and conjecturing</w:t>
      </w:r>
      <w:r w:rsidRPr="0064004A">
        <w:rPr>
          <w:u w:val="single"/>
        </w:rPr>
        <w:t xml:space="preserve"> </w:t>
      </w:r>
      <w:r w:rsidRPr="00F14899">
        <w:rPr>
          <w:highlight w:val="cyan"/>
          <w:u w:val="single"/>
        </w:rPr>
        <w:t xml:space="preserve">about </w:t>
      </w:r>
      <w:r w:rsidRPr="0064004A">
        <w:rPr>
          <w:rStyle w:val="Emphasis"/>
        </w:rPr>
        <w:t xml:space="preserve">actual </w:t>
      </w:r>
      <w:r w:rsidRPr="00F14899">
        <w:rPr>
          <w:rStyle w:val="Emphasis"/>
          <w:highlight w:val="cyan"/>
        </w:rPr>
        <w:t>competitive effects</w:t>
      </w:r>
      <w:r w:rsidRPr="00F14899">
        <w:rPr>
          <w:highlight w:val="cyan"/>
        </w:rPr>
        <w:t>.</w:t>
      </w:r>
    </w:p>
    <w:p w14:paraId="6C85C2A0" w14:textId="77777777" w:rsidR="00E42541" w:rsidRDefault="00E42541" w:rsidP="00E42541">
      <w:r>
        <w:t xml:space="preserve">Second, </w:t>
      </w:r>
      <w:r w:rsidRPr="00F14899">
        <w:rPr>
          <w:highlight w:val="cyan"/>
          <w:u w:val="single"/>
        </w:rPr>
        <w:t>the</w:t>
      </w:r>
      <w:r w:rsidRPr="00054FB7">
        <w:rPr>
          <w:u w:val="single"/>
        </w:rPr>
        <w:t xml:space="preserve"> simple</w:t>
      </w:r>
      <w:r>
        <w:t xml:space="preserve">, formulaic </w:t>
      </w:r>
      <w:r w:rsidRPr="00F14899">
        <w:rPr>
          <w:highlight w:val="cyan"/>
          <w:u w:val="single"/>
        </w:rPr>
        <w:t>framework</w:t>
      </w:r>
      <w:r w:rsidRPr="00054FB7">
        <w:rPr>
          <w:u w:val="single"/>
        </w:rPr>
        <w:t xml:space="preserve"> put in its place </w:t>
      </w:r>
      <w:r w:rsidRPr="00F14899">
        <w:rPr>
          <w:highlight w:val="cyan"/>
          <w:u w:val="single"/>
        </w:rPr>
        <w:t xml:space="preserve">would de-emphasize </w:t>
      </w:r>
      <w:r w:rsidRPr="0064004A">
        <w:rPr>
          <w:u w:val="single"/>
        </w:rPr>
        <w:t>the role of predictions</w:t>
      </w:r>
      <w:r>
        <w:t xml:space="preserve"> in the decision-making process, </w:t>
      </w:r>
      <w:r w:rsidRPr="00F14899">
        <w:rPr>
          <w:rStyle w:val="Emphasis"/>
          <w:highlight w:val="cyan"/>
        </w:rPr>
        <w:t xml:space="preserve">streamlining </w:t>
      </w:r>
      <w:r w:rsidRPr="0064004A">
        <w:rPr>
          <w:rStyle w:val="Emphasis"/>
        </w:rPr>
        <w:t xml:space="preserve">antitrust </w:t>
      </w:r>
      <w:r w:rsidRPr="00F14899">
        <w:rPr>
          <w:rStyle w:val="Emphasis"/>
          <w:highlight w:val="cyan"/>
        </w:rPr>
        <w:t>enforcement for</w:t>
      </w:r>
      <w:r w:rsidRPr="00054FB7">
        <w:rPr>
          <w:rStyle w:val="Emphasis"/>
        </w:rPr>
        <w:t xml:space="preserve"> those </w:t>
      </w:r>
      <w:r w:rsidRPr="00F14899">
        <w:rPr>
          <w:rStyle w:val="Emphasis"/>
          <w:highlight w:val="cyan"/>
        </w:rPr>
        <w:t>activities w</w:t>
      </w:r>
      <w:r w:rsidRPr="00F14899">
        <w:rPr>
          <w:highlight w:val="cyan"/>
          <w:u w:val="single"/>
        </w:rPr>
        <w:t xml:space="preserve">hich are </w:t>
      </w:r>
      <w:r w:rsidRPr="00F14899">
        <w:rPr>
          <w:rStyle w:val="Emphasis"/>
          <w:highlight w:val="cyan"/>
        </w:rPr>
        <w:t>empirically known</w:t>
      </w:r>
      <w:r w:rsidRPr="00F14899">
        <w:rPr>
          <w:highlight w:val="cyan"/>
          <w:u w:val="single"/>
        </w:rPr>
        <w:t xml:space="preserve"> to perpetuate</w:t>
      </w:r>
      <w:r w:rsidRPr="00054FB7">
        <w:rPr>
          <w:u w:val="single"/>
        </w:rPr>
        <w:t xml:space="preserve"> the </w:t>
      </w:r>
      <w:r w:rsidRPr="0064004A">
        <w:rPr>
          <w:u w:val="single"/>
        </w:rPr>
        <w:t>structural market conditions</w:t>
      </w:r>
      <w:r w:rsidRPr="00054FB7">
        <w:rPr>
          <w:u w:val="single"/>
        </w:rPr>
        <w:t xml:space="preserve"> associated with </w:t>
      </w:r>
      <w:r w:rsidRPr="00F14899">
        <w:rPr>
          <w:highlight w:val="cyan"/>
          <w:u w:val="single"/>
        </w:rPr>
        <w:t>bad competitive outcomes.</w:t>
      </w:r>
    </w:p>
    <w:p w14:paraId="62885A7A" w14:textId="77777777" w:rsidR="00E42541" w:rsidRDefault="00E42541" w:rsidP="00E42541">
      <w:r>
        <w:t xml:space="preserve">Third, at the same time, </w:t>
      </w:r>
      <w:r w:rsidRPr="00F14899">
        <w:rPr>
          <w:rStyle w:val="Emphasis"/>
          <w:highlight w:val="cyan"/>
        </w:rPr>
        <w:t>it would leave</w:t>
      </w:r>
      <w:r w:rsidRPr="00054FB7">
        <w:rPr>
          <w:rStyle w:val="Emphasis"/>
        </w:rPr>
        <w:t xml:space="preserve"> some </w:t>
      </w:r>
      <w:r w:rsidRPr="00F14899">
        <w:rPr>
          <w:rStyle w:val="Emphasis"/>
          <w:highlight w:val="cyan"/>
        </w:rPr>
        <w:t xml:space="preserve">wiggle room for </w:t>
      </w:r>
      <w:r w:rsidRPr="0064004A">
        <w:rPr>
          <w:rStyle w:val="Emphasis"/>
        </w:rPr>
        <w:t xml:space="preserve">nuanced </w:t>
      </w:r>
      <w:r w:rsidRPr="00F14899">
        <w:rPr>
          <w:rStyle w:val="Emphasis"/>
          <w:highlight w:val="cyan"/>
        </w:rPr>
        <w:t>expert judgments</w:t>
      </w:r>
      <w:r>
        <w:t xml:space="preserve"> </w:t>
      </w:r>
      <w:r w:rsidRPr="00AC2E7B">
        <w:rPr>
          <w:u w:val="single"/>
        </w:rPr>
        <w:t>to soften the blunt force of a trial-by-formula</w:t>
      </w:r>
      <w:r w:rsidRPr="00AC2E7B">
        <w:t xml:space="preserve"> </w:t>
      </w:r>
      <w:r w:rsidRPr="00AC2E7B">
        <w:rPr>
          <w:u w:val="single"/>
        </w:rPr>
        <w:t>in those rare instances when unique circumstances justify diving back into the lion’s den of analyzing actual competitive effects</w:t>
      </w:r>
      <w:r w:rsidRPr="00AC2E7B">
        <w:t>.</w:t>
      </w:r>
    </w:p>
    <w:p w14:paraId="2403D8F5" w14:textId="77777777" w:rsidR="00E42541" w:rsidRDefault="00E42541" w:rsidP="00E42541">
      <w:r>
        <w:t xml:space="preserve">Fourth, </w:t>
      </w:r>
      <w:r w:rsidRPr="00F14899">
        <w:rPr>
          <w:rStyle w:val="Emphasis"/>
          <w:highlight w:val="cyan"/>
        </w:rPr>
        <w:t>by relying on objective criteria</w:t>
      </w:r>
      <w:r>
        <w:t xml:space="preserve"> </w:t>
      </w:r>
      <w:r w:rsidRPr="00054FB7">
        <w:rPr>
          <w:u w:val="single"/>
        </w:rPr>
        <w:t>about market structure or conduct instead of subjective judgments</w:t>
      </w:r>
      <w:r>
        <w:t xml:space="preserve"> about market effects, </w:t>
      </w:r>
      <w:r w:rsidRPr="00F14899">
        <w:rPr>
          <w:highlight w:val="cyan"/>
          <w:u w:val="single"/>
        </w:rPr>
        <w:t>the new framework would empower antitrust to reach</w:t>
      </w:r>
      <w:r w:rsidRPr="00833457">
        <w:rPr>
          <w:u w:val="single"/>
        </w:rPr>
        <w:t xml:space="preserve"> various</w:t>
      </w:r>
      <w:r w:rsidRPr="00054FB7">
        <w:rPr>
          <w:u w:val="single"/>
        </w:rPr>
        <w:t xml:space="preserve"> </w:t>
      </w:r>
      <w:r w:rsidRPr="00F14899">
        <w:rPr>
          <w:highlight w:val="cyan"/>
          <w:u w:val="single"/>
        </w:rPr>
        <w:t>other</w:t>
      </w:r>
      <w:r w:rsidRPr="00054FB7">
        <w:rPr>
          <w:u w:val="single"/>
        </w:rPr>
        <w:t xml:space="preserve"> important </w:t>
      </w:r>
      <w:r w:rsidRPr="002E1A72">
        <w:rPr>
          <w:u w:val="single"/>
        </w:rPr>
        <w:t xml:space="preserve">kinds of </w:t>
      </w:r>
      <w:r w:rsidRPr="00F14899">
        <w:rPr>
          <w:highlight w:val="cya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p w14:paraId="42A6F24A" w14:textId="77777777" w:rsidR="00E42541" w:rsidRDefault="00E42541" w:rsidP="00E42541">
      <w:pPr>
        <w:pStyle w:val="Heading3"/>
      </w:pPr>
    </w:p>
    <w:p w14:paraId="19A9DF12" w14:textId="77777777" w:rsidR="00E42541" w:rsidRDefault="00E42541" w:rsidP="00E42541">
      <w:pPr>
        <w:pStyle w:val="Heading3"/>
      </w:pPr>
    </w:p>
    <w:p w14:paraId="24DF7561" w14:textId="77777777" w:rsidR="00E42541" w:rsidRDefault="00E42541" w:rsidP="00E42541">
      <w:pPr>
        <w:pStyle w:val="Heading3"/>
      </w:pPr>
    </w:p>
    <w:p w14:paraId="14A4AE41" w14:textId="7E658A60" w:rsidR="00106623" w:rsidRDefault="00641993" w:rsidP="00641993">
      <w:pPr>
        <w:pStyle w:val="Heading1"/>
      </w:pPr>
      <w:r>
        <w:t>2AC</w:t>
      </w:r>
    </w:p>
    <w:p w14:paraId="0CBDBED8" w14:textId="77777777" w:rsidR="00106623" w:rsidRDefault="00106623" w:rsidP="00106623">
      <w:pPr>
        <w:pStyle w:val="Heading2"/>
      </w:pPr>
      <w:r>
        <w:t xml:space="preserve">t per se – 2ac </w:t>
      </w:r>
    </w:p>
    <w:p w14:paraId="0572D847" w14:textId="77777777" w:rsidR="00106623" w:rsidRDefault="00106623" w:rsidP="00106623">
      <w:pPr>
        <w:pStyle w:val="Heading4"/>
      </w:pPr>
      <w:r>
        <w:t xml:space="preserve">CI—prohibitions are enacted via legal tests—the threshold of the test determines how much conduct gets prohibited </w:t>
      </w:r>
    </w:p>
    <w:p w14:paraId="21DFC754" w14:textId="77777777" w:rsidR="00106623" w:rsidRDefault="00106623" w:rsidP="00106623">
      <w:r w:rsidRPr="00205214">
        <w:t xml:space="preserve">Mark S.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20EEA973" w14:textId="77777777" w:rsidR="00106623" w:rsidRDefault="00106623" w:rsidP="00106623"/>
    <w:p w14:paraId="7EE762A3" w14:textId="77777777" w:rsidR="00106623" w:rsidRDefault="00106623" w:rsidP="00106623">
      <w:r w:rsidRPr="00970843">
        <w:t xml:space="preserve">Courts remain, in the words of one observer, mired in an “exclusionary conduct ‘definition’ war.”2 </w:t>
      </w:r>
      <w:r w:rsidRPr="004E01C9">
        <w:rPr>
          <w:highlight w:val="yellow"/>
          <w:u w:val="single"/>
        </w:rPr>
        <w:t>Applying Section 2’s</w:t>
      </w:r>
      <w:r w:rsidRPr="00205214">
        <w:rPr>
          <w:u w:val="single"/>
        </w:rPr>
        <w:t xml:space="preserve"> broad </w:t>
      </w:r>
      <w:r w:rsidRPr="004E01C9">
        <w:rPr>
          <w:rStyle w:val="Emphasis"/>
          <w:highlight w:val="yellow"/>
        </w:rPr>
        <w:t>prohibition on “monopolizing” conduct requires courts to select a</w:t>
      </w:r>
      <w:r w:rsidRPr="00205214">
        <w:rPr>
          <w:rStyle w:val="Emphasis"/>
        </w:rPr>
        <w:t xml:space="preserve"> governing </w:t>
      </w:r>
      <w:r w:rsidRPr="004E01C9">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4E01C9">
        <w:rPr>
          <w:highlight w:val="yellow"/>
          <w:u w:val="single"/>
        </w:rPr>
        <w:t>Courts</w:t>
      </w:r>
      <w:r w:rsidRPr="00970843">
        <w:t xml:space="preserve">, nonetheless, largely </w:t>
      </w:r>
      <w:r w:rsidRPr="004E01C9">
        <w:rPr>
          <w:rStyle w:val="Emphasis"/>
          <w:highlight w:val="yellow"/>
        </w:rPr>
        <w:t>apply two dominant paradigms</w:t>
      </w:r>
      <w:r w:rsidRPr="004E01C9">
        <w:rPr>
          <w:highlight w:val="yellow"/>
        </w:rPr>
        <w:t xml:space="preserve">. </w:t>
      </w:r>
      <w:r w:rsidRPr="004E01C9">
        <w:rPr>
          <w:highlight w:val="yellow"/>
          <w:u w:val="single"/>
        </w:rPr>
        <w:t>The first</w:t>
      </w:r>
      <w:r w:rsidRPr="004E01C9">
        <w:rPr>
          <w:highlight w:val="yellow"/>
        </w:rPr>
        <w:t xml:space="preserve"> </w:t>
      </w:r>
      <w:r w:rsidRPr="004E01C9">
        <w:rPr>
          <w:highlight w:val="yellow"/>
          <w:u w:val="single"/>
        </w:rPr>
        <w:t>consists of</w:t>
      </w:r>
      <w:r w:rsidRPr="00205214">
        <w:rPr>
          <w:u w:val="single"/>
        </w:rPr>
        <w:t xml:space="preserve"> legal tests</w:t>
      </w:r>
      <w:r w:rsidRPr="00970843">
        <w:t xml:space="preserve"> </w:t>
      </w:r>
      <w:r w:rsidRPr="00205214">
        <w:rPr>
          <w:u w:val="single"/>
        </w:rPr>
        <w:t>based on</w:t>
      </w:r>
      <w:r w:rsidRPr="00970843">
        <w:t xml:space="preserve"> bright-line rules or </w:t>
      </w:r>
      <w:r w:rsidRPr="004E01C9">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4E01C9">
        <w:rPr>
          <w:highlight w:val="yellow"/>
          <w:u w:val="single"/>
        </w:rPr>
        <w:t xml:space="preserve">The second paradigm is </w:t>
      </w:r>
      <w:r w:rsidRPr="004E01C9">
        <w:rPr>
          <w:rStyle w:val="Emphasis"/>
          <w:highlight w:val="yellow"/>
        </w:rPr>
        <w:t xml:space="preserve">rule of reason </w:t>
      </w:r>
      <w:r w:rsidRPr="00E270CE">
        <w:rPr>
          <w:rStyle w:val="Emphasis"/>
        </w:rPr>
        <w:t>balancing.</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4E01C9">
        <w:rPr>
          <w:rStyle w:val="Emphasis"/>
          <w:highlight w:val="yellow"/>
        </w:rPr>
        <w:t xml:space="preserve">the rule </w:t>
      </w:r>
      <w:r w:rsidRPr="00E270CE">
        <w:rPr>
          <w:rStyle w:val="Emphasis"/>
        </w:rPr>
        <w:t>of reason</w:t>
      </w:r>
      <w:r w:rsidRPr="00970843">
        <w:t xml:space="preserve"> is expressed, its champions contend, </w:t>
      </w:r>
      <w:r w:rsidRPr="00205214">
        <w:rPr>
          <w:u w:val="single"/>
        </w:rPr>
        <w:t xml:space="preserve">its flexibility and fact-intensive approach </w:t>
      </w:r>
      <w:r w:rsidRPr="004E01C9">
        <w:rPr>
          <w:rStyle w:val="Emphasis"/>
          <w:highlight w:val="yellow"/>
        </w:rPr>
        <w:t>permits courts to identify anticompetitive conduct without</w:t>
      </w:r>
      <w:r w:rsidRPr="00E270CE">
        <w:rPr>
          <w:rStyle w:val="Emphasis"/>
        </w:rPr>
        <w:t xml:space="preserve"> the </w:t>
      </w:r>
      <w:r w:rsidRPr="004E01C9">
        <w:rPr>
          <w:rStyle w:val="Emphasis"/>
          <w:highlight w:val="yellow"/>
        </w:rPr>
        <w:t>under-inclusion</w:t>
      </w:r>
      <w:r w:rsidRPr="00205214">
        <w:rPr>
          <w:rStyle w:val="Emphasis"/>
        </w:rPr>
        <w:t xml:space="preserve"> that is an admitted feature </w:t>
      </w:r>
      <w:r w:rsidRPr="004E01C9">
        <w:rPr>
          <w:rStyle w:val="Emphasis"/>
          <w:highlight w:val="yellow"/>
        </w:rPr>
        <w:t>of safe harbors</w:t>
      </w:r>
      <w:r w:rsidRPr="00205214">
        <w:rPr>
          <w:rStyle w:val="Emphasis"/>
        </w:rPr>
        <w:t xml:space="preserve"> and other bright-line rules</w:t>
      </w:r>
      <w:r w:rsidRPr="00970843">
        <w:t>.</w:t>
      </w:r>
    </w:p>
    <w:p w14:paraId="0DBFFA75" w14:textId="77777777" w:rsidR="00106623" w:rsidRDefault="00106623" w:rsidP="00106623">
      <w:pPr>
        <w:pStyle w:val="Heading4"/>
      </w:pPr>
      <w:r>
        <w:t xml:space="preserve">By LOWERING the threshold for plaintiffs, the aff directly mandates that conduct that is currently lawful is now unlawful </w:t>
      </w:r>
    </w:p>
    <w:p w14:paraId="18F81C12" w14:textId="77777777" w:rsidR="00106623" w:rsidRDefault="00106623" w:rsidP="00106623">
      <w:r w:rsidRPr="0061530F">
        <w:rPr>
          <w:rStyle w:val="Style13ptBold"/>
        </w:rPr>
        <w:t>Popofsky</w:t>
      </w:r>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01598F8C" w14:textId="77777777" w:rsidR="00106623" w:rsidRDefault="00106623" w:rsidP="00106623">
      <w:r>
        <w:t xml:space="preserve">(“Defining Exclusionary Conduct: Section 2, The Rule Of Reason, and the Unifying Principle Underlying Antitrust Rules,” </w:t>
      </w:r>
      <w:r w:rsidRPr="0061530F">
        <w:t>Antitrust Law Journal , 2006, Vol. 73, No. 2 (2006), pp. 435-482</w:t>
      </w:r>
      <w:r>
        <w:t xml:space="preserve">) </w:t>
      </w:r>
    </w:p>
    <w:p w14:paraId="63E49964" w14:textId="77777777" w:rsidR="00106623" w:rsidRDefault="00106623" w:rsidP="00106623"/>
    <w:p w14:paraId="53DD7F9F" w14:textId="77777777" w:rsidR="00106623" w:rsidRDefault="00106623" w:rsidP="00106623">
      <w:r>
        <w:t xml:space="preserve">The first step in detecting an underlying principle for crafting Section 2 legal tests is to examine the comparatively few circumstances in which the legality of conduct under Section 2 is relatively clear.30 What is striking is that </w:t>
      </w:r>
      <w:r w:rsidRPr="004E01C9">
        <w:rPr>
          <w:rStyle w:val="Emphasis"/>
          <w:highlight w:val="yellow"/>
        </w:rPr>
        <w:t>courts do not implement Section 2 through a single legal test</w:t>
      </w:r>
      <w:r w:rsidRPr="0061530F">
        <w:rPr>
          <w:rStyle w:val="Emphasis"/>
        </w:rPr>
        <w:t>.</w:t>
      </w:r>
      <w:r>
        <w:t xml:space="preserve"> Rather, </w:t>
      </w:r>
      <w:r w:rsidRPr="0061530F">
        <w:rPr>
          <w:u w:val="single"/>
        </w:rPr>
        <w:t xml:space="preserve">Section 2 </w:t>
      </w:r>
      <w:r w:rsidRPr="004E01C9">
        <w:rPr>
          <w:highlight w:val="yellow"/>
          <w:u w:val="single"/>
        </w:rPr>
        <w:t>courts</w:t>
      </w:r>
      <w:r w:rsidRPr="0061530F">
        <w:rPr>
          <w:u w:val="single"/>
        </w:rPr>
        <w:t xml:space="preserve"> often </w:t>
      </w:r>
      <w:r w:rsidRPr="004E01C9">
        <w:rPr>
          <w:rStyle w:val="Emphasis"/>
          <w:highlight w:val="yellow"/>
        </w:rPr>
        <w:t>apply different liability tests to different conduct</w:t>
      </w:r>
      <w:r>
        <w:t xml:space="preserve">. Moreover, </w:t>
      </w:r>
      <w:r w:rsidRPr="00370F2E">
        <w:rPr>
          <w:u w:val="single"/>
        </w:rPr>
        <w:t>these</w:t>
      </w:r>
      <w:r w:rsidRPr="0061530F">
        <w:rPr>
          <w:u w:val="single"/>
        </w:rPr>
        <w:t xml:space="preserve"> liability tests</w:t>
      </w:r>
      <w:r>
        <w:t xml:space="preserve"> (either express or implied) </w:t>
      </w:r>
      <w:r w:rsidRPr="0061530F">
        <w:rPr>
          <w:u w:val="single"/>
        </w:rPr>
        <w:t>are "interventionist" to varying degrees</w:t>
      </w:r>
      <w:r>
        <w:t xml:space="preserve">. </w:t>
      </w:r>
      <w:r w:rsidRPr="004E01C9">
        <w:rPr>
          <w:rStyle w:val="Emphasis"/>
          <w:highlight w:val="yellow"/>
        </w:rPr>
        <w:t>Certain conduct is unlawful</w:t>
      </w:r>
      <w:r w:rsidRPr="00CE7633">
        <w:rPr>
          <w:rStyle w:val="Emphasis"/>
        </w:rPr>
        <w:t xml:space="preserve"> only </w:t>
      </w:r>
      <w:r w:rsidRPr="004E01C9">
        <w:rPr>
          <w:rStyle w:val="Emphasis"/>
          <w:highlight w:val="yellow"/>
        </w:rPr>
        <w:t>in very specific circumstances</w:t>
      </w:r>
      <w:r w:rsidRPr="0061530F">
        <w:rPr>
          <w:u w:val="single"/>
        </w:rPr>
        <w:t xml:space="preserve"> or not at all</w:t>
      </w:r>
      <w:r>
        <w:t xml:space="preserve">; </w:t>
      </w:r>
      <w:r w:rsidRPr="0061530F">
        <w:rPr>
          <w:u w:val="single"/>
        </w:rPr>
        <w:t>the applicable doctrine is relatively less interventionist</w:t>
      </w:r>
      <w:r>
        <w:t xml:space="preserve">. </w:t>
      </w:r>
      <w:r w:rsidRPr="0061530F">
        <w:rPr>
          <w:u w:val="single"/>
        </w:rPr>
        <w:t>For other conduct</w:t>
      </w:r>
      <w:r>
        <w:t xml:space="preserve">, </w:t>
      </w:r>
      <w:r w:rsidRPr="004E01C9">
        <w:rPr>
          <w:rStyle w:val="Emphasis"/>
          <w:highlight w:val="yellow"/>
        </w:rPr>
        <w:t>the applica- ble test allows for illegality in a broader set of circumstances</w:t>
      </w:r>
      <w:r w:rsidRPr="004E01C9">
        <w:rPr>
          <w:highlight w:val="yellow"/>
        </w:rPr>
        <w:t xml:space="preserve">, </w:t>
      </w:r>
      <w:r w:rsidRPr="004E01C9">
        <w:rPr>
          <w:rStyle w:val="Emphasis"/>
          <w:highlight w:val="yellow"/>
        </w:rPr>
        <w:t>and the test is more interventionist</w:t>
      </w:r>
      <w:r w:rsidRPr="0061530F">
        <w:rPr>
          <w:rStyle w:val="Emphasis"/>
        </w:rPr>
        <w:t>.</w:t>
      </w:r>
      <w:r>
        <w:t xml:space="preserve"> At the extreme, certain conduct is virtually per se illegal under Section 2.</w:t>
      </w:r>
    </w:p>
    <w:p w14:paraId="7375EA73" w14:textId="77777777" w:rsidR="00106623" w:rsidRDefault="00106623" w:rsidP="00106623">
      <w:pPr>
        <w:pStyle w:val="Heading4"/>
      </w:pPr>
      <w:r>
        <w:t>The Sherman, Clayton and FTC Acts are the three core antitrust laws.</w:t>
      </w:r>
    </w:p>
    <w:p w14:paraId="0DB02901" w14:textId="77777777" w:rsidR="00106623" w:rsidRDefault="00106623" w:rsidP="00106623">
      <w:r w:rsidRPr="00747861">
        <w:rPr>
          <w:rStyle w:val="Style13ptBold"/>
        </w:rPr>
        <w:t>Hammond 16</w:t>
      </w:r>
      <w:r>
        <w:t xml:space="preserve"> – </w:t>
      </w:r>
      <w:r w:rsidRPr="00747861">
        <w:t xml:space="preserve">Phil and Bobbie Sanfilippo Chair and Professor of Law, </w:t>
      </w:r>
      <w:r>
        <w:t xml:space="preserve">Santa Clara University School of Law, </w:t>
      </w:r>
      <w:r w:rsidRPr="00747861">
        <w:t>Director of the Broadband Institute of California</w:t>
      </w:r>
    </w:p>
    <w:p w14:paraId="3A21BC24" w14:textId="77777777" w:rsidR="00106623" w:rsidRPr="00747861" w:rsidRDefault="00106623" w:rsidP="00106623">
      <w:r>
        <w:t>Allen S. Hammond IV, “Tripartite Regulation in the Public’s Interest: The Overlapping Roles of the DOJ, FCC, and FTC in Consolidation of the Communications Industry,”</w:t>
      </w:r>
      <w:r w:rsidRPr="00747861">
        <w:t xml:space="preserve"> The Communication Crisis in America, And How to Fix It</w:t>
      </w:r>
      <w:r>
        <w:t xml:space="preserve">, October 2016, </w:t>
      </w:r>
      <w:r w:rsidRPr="00747861">
        <w:t>https://link.springer.com/chapter/10.1057/978-1-349-94925-0_10</w:t>
      </w:r>
    </w:p>
    <w:p w14:paraId="3B3B946F" w14:textId="77777777" w:rsidR="00106623" w:rsidRDefault="00106623" w:rsidP="00106623">
      <w:r w:rsidRPr="004E01C9">
        <w:rPr>
          <w:rStyle w:val="StyleUnderline"/>
          <w:highlight w:val="yellow"/>
        </w:rPr>
        <w:t xml:space="preserve">The </w:t>
      </w:r>
      <w:r w:rsidRPr="004E01C9">
        <w:rPr>
          <w:rStyle w:val="Emphasis"/>
          <w:highlight w:val="yellow"/>
        </w:rPr>
        <w:t>Sherman</w:t>
      </w:r>
      <w:r w:rsidRPr="004E01C9">
        <w:rPr>
          <w:highlight w:val="yellow"/>
        </w:rPr>
        <w:t xml:space="preserve">, </w:t>
      </w:r>
      <w:r w:rsidRPr="004E01C9">
        <w:rPr>
          <w:rStyle w:val="Emphasis"/>
          <w:highlight w:val="yellow"/>
        </w:rPr>
        <w:t>Clayton</w:t>
      </w:r>
      <w:r w:rsidRPr="004E01C9">
        <w:rPr>
          <w:highlight w:val="yellow"/>
        </w:rPr>
        <w:t xml:space="preserve">, </w:t>
      </w:r>
      <w:r w:rsidRPr="004E01C9">
        <w:rPr>
          <w:rStyle w:val="StyleUnderline"/>
          <w:highlight w:val="yellow"/>
        </w:rPr>
        <w:t xml:space="preserve">and </w:t>
      </w:r>
      <w:r w:rsidRPr="004E01C9">
        <w:rPr>
          <w:rStyle w:val="Emphasis"/>
          <w:highlight w:val="yellow"/>
        </w:rPr>
        <w:t>FTC Acts</w:t>
      </w:r>
      <w:r w:rsidRPr="004E01C9">
        <w:rPr>
          <w:highlight w:val="yellow"/>
        </w:rPr>
        <w:t xml:space="preserve"> </w:t>
      </w:r>
      <w:r w:rsidRPr="004E01C9">
        <w:rPr>
          <w:rStyle w:val="StyleUnderline"/>
          <w:highlight w:val="yellow"/>
        </w:rPr>
        <w:t>are</w:t>
      </w:r>
      <w:r w:rsidRPr="00747861">
        <w:rPr>
          <w:rStyle w:val="StyleUnderline"/>
        </w:rPr>
        <w:t xml:space="preserve"> the </w:t>
      </w:r>
      <w:r w:rsidRPr="004E01C9">
        <w:rPr>
          <w:rStyle w:val="Emphasis"/>
          <w:highlight w:val="yellow"/>
        </w:rPr>
        <w:t>three core antitrust laws</w:t>
      </w:r>
      <w:r>
        <w:t xml:space="preserve"> still in effect (Federal Trade Commission 2015b). The three agencies—DOJ, FTC, and FCC—derive shared antitrust authority from the Clayton Act. The FCC has eschewed the exercise of its antitrust authority under the Clayton Act in favor of the measure of antitrust authority it enjoys via the Communications Act’s public-interest standard which subsumes antitrust considerations. 6 The agencies avoid duplicated effort by coordinating their activities pursuant to interagency agreements.</w:t>
      </w:r>
    </w:p>
    <w:p w14:paraId="77BA3A9E" w14:textId="77777777" w:rsidR="00106623" w:rsidRDefault="00106623" w:rsidP="00106623">
      <w:pPr>
        <w:pStyle w:val="Heading4"/>
      </w:pPr>
      <w:r>
        <w:t xml:space="preserve">Prohibitions can be regulations---that distinction is one of </w:t>
      </w:r>
      <w:r>
        <w:rPr>
          <w:u w:val="single"/>
        </w:rPr>
        <w:t>words</w:t>
      </w:r>
      <w:r>
        <w:t xml:space="preserve">, </w:t>
      </w:r>
      <w:r>
        <w:rPr>
          <w:u w:val="single"/>
        </w:rPr>
        <w:t>not substance</w:t>
      </w:r>
      <w:r>
        <w:t>.</w:t>
      </w:r>
    </w:p>
    <w:p w14:paraId="3E67A680" w14:textId="77777777" w:rsidR="00106623" w:rsidRDefault="00106623" w:rsidP="00106623">
      <w:r w:rsidRPr="00122DD0">
        <w:rPr>
          <w:rStyle w:val="Style13ptBold"/>
        </w:rPr>
        <w:t>Tobriner 80</w:t>
      </w:r>
      <w:r>
        <w:t xml:space="preserve"> – Judge, </w:t>
      </w:r>
      <w:r w:rsidRPr="00122DD0">
        <w:t>California Supreme Court</w:t>
      </w:r>
    </w:p>
    <w:p w14:paraId="296B53F1" w14:textId="77777777" w:rsidR="00106623" w:rsidRPr="00122DD0" w:rsidRDefault="00106623" w:rsidP="00106623">
      <w:r>
        <w:t xml:space="preserve">Matthew O. Tobriner, </w:t>
      </w:r>
      <w:r w:rsidRPr="00122DD0">
        <w:t>Metromedia, Inc. v. San Diego, 26 Cal. 3d 848</w:t>
      </w:r>
      <w:r>
        <w:t>, Supreme Court of California, April 1980, LexisNexis</w:t>
      </w:r>
    </w:p>
    <w:p w14:paraId="15801D6B" w14:textId="77777777" w:rsidR="00106623" w:rsidRDefault="00106623" w:rsidP="00106623">
      <w:r w:rsidRPr="00122DD0">
        <w:t xml:space="preserve">For the reasons we shall offer, however, we believe that this doctrine, too, conflicts with reality and with current views of the police power. </w:t>
      </w:r>
      <w:r w:rsidRPr="004E01C9">
        <w:rPr>
          <w:rStyle w:val="StyleUnderline"/>
          <w:highlight w:val="yellow"/>
        </w:rPr>
        <w:t xml:space="preserve">The </w:t>
      </w:r>
      <w:r w:rsidRPr="004E01C9">
        <w:rPr>
          <w:rStyle w:val="Emphasis"/>
          <w:highlight w:val="yellow"/>
        </w:rPr>
        <w:t>distinction between prohibition and regulation</w:t>
      </w:r>
      <w:r w:rsidRPr="00122DD0">
        <w:t xml:space="preserve"> in this case </w:t>
      </w:r>
      <w:r w:rsidRPr="004E01C9">
        <w:rPr>
          <w:rStyle w:val="StyleUnderline"/>
          <w:highlight w:val="yellow"/>
        </w:rPr>
        <w:t>is</w:t>
      </w:r>
      <w:r w:rsidRPr="00122DD0">
        <w:rPr>
          <w:rStyle w:val="StyleUnderline"/>
        </w:rPr>
        <w:t xml:space="preserve"> </w:t>
      </w:r>
      <w:r w:rsidRPr="00122DD0">
        <w:rPr>
          <w:rStyle w:val="Emphasis"/>
        </w:rPr>
        <w:t xml:space="preserve">one </w:t>
      </w:r>
      <w:r w:rsidRPr="004E01C9">
        <w:rPr>
          <w:rStyle w:val="Emphasis"/>
          <w:highlight w:val="yellow"/>
        </w:rPr>
        <w:t>of words</w:t>
      </w:r>
      <w:r w:rsidRPr="004E01C9">
        <w:rPr>
          <w:rStyle w:val="StyleUnderline"/>
          <w:highlight w:val="yellow"/>
        </w:rPr>
        <w:t xml:space="preserve"> and </w:t>
      </w:r>
      <w:r w:rsidRPr="004E01C9">
        <w:rPr>
          <w:rStyle w:val="Emphasis"/>
          <w:highlight w:val="yellow"/>
        </w:rPr>
        <w:t>not substance</w:t>
      </w:r>
      <w:r w:rsidRPr="00122DD0">
        <w:t>. "[</w:t>
      </w:r>
      <w:r w:rsidRPr="004E01C9">
        <w:rPr>
          <w:rStyle w:val="StyleUnderline"/>
          <w:highlight w:val="yellow"/>
        </w:rPr>
        <w:t>Every</w:t>
      </w:r>
      <w:r w:rsidRPr="00122DD0">
        <w:t xml:space="preserve">] </w:t>
      </w:r>
      <w:r w:rsidRPr="004E01C9">
        <w:rPr>
          <w:rStyle w:val="StyleUnderline"/>
          <w:highlight w:val="yellow"/>
        </w:rPr>
        <w:t xml:space="preserve">regulation </w:t>
      </w:r>
      <w:r w:rsidRPr="004E01C9">
        <w:rPr>
          <w:rStyle w:val="Emphasis"/>
          <w:highlight w:val="yellow"/>
        </w:rPr>
        <w:t>necessarily speaks as a prohibition</w:t>
      </w:r>
      <w:r w:rsidRPr="00122DD0">
        <w:t>." ( Goldblatt v. Hempstead (1962) 369 U.S. 590, 592 [8 L. Ed. 2d 130, 133, 82 S. Ct. 987].) In the present case, for example, plaintiffs describe the ordinance as a prohibition of off-site advertising, while the city describes it as a regulation of advertising, one which limits advertising to on-site signs. Surely the validity of the ordinance does not depend on the court's choice between such verbal formulas</w:t>
      </w:r>
      <w:r>
        <w:t>.</w:t>
      </w:r>
    </w:p>
    <w:p w14:paraId="6EF555AE" w14:textId="77777777" w:rsidR="00106623" w:rsidRDefault="00106623" w:rsidP="00106623">
      <w:pPr>
        <w:pStyle w:val="Heading4"/>
      </w:pPr>
      <w:r>
        <w:t xml:space="preserve">The term “prohibition” </w:t>
      </w:r>
      <w:r>
        <w:rPr>
          <w:u w:val="single"/>
        </w:rPr>
        <w:t>includes</w:t>
      </w:r>
      <w:r>
        <w:t xml:space="preserve"> indirect coercion and penalties.</w:t>
      </w:r>
    </w:p>
    <w:p w14:paraId="54E4DCCF" w14:textId="77777777" w:rsidR="00106623" w:rsidRDefault="00106623" w:rsidP="00106623">
      <w:r w:rsidRPr="0003602E">
        <w:rPr>
          <w:rStyle w:val="Style13ptBold"/>
        </w:rPr>
        <w:t>Whyte 19</w:t>
      </w:r>
      <w:r>
        <w:t xml:space="preserve"> – Former Chief Legal Counsel, Montana Department of Revenue</w:t>
      </w:r>
    </w:p>
    <w:p w14:paraId="6AF7E0EA" w14:textId="77777777" w:rsidR="00106623" w:rsidRPr="0003602E" w:rsidRDefault="00106623" w:rsidP="00106623">
      <w:r>
        <w:t xml:space="preserve">Daniel J. Whyte, Brief of Respondents, Espinoza v. Montana Department of Revenue, 2019 U.S. Supreme Court Briefs Lexis </w:t>
      </w:r>
      <w:r w:rsidRPr="0003602E">
        <w:t>6391</w:t>
      </w:r>
      <w:r>
        <w:t>, Supreme Court of the United States, November 2019, LexisNexis</w:t>
      </w:r>
    </w:p>
    <w:p w14:paraId="427C6A8B" w14:textId="77777777" w:rsidR="00106623" w:rsidRDefault="00106623" w:rsidP="00106623">
      <w:r w:rsidRPr="0003602E">
        <w:t xml:space="preserve">I.A The Free Exercise Clause bars laws "prohibiting the free exercise" of "religion." This Court has held that </w:t>
      </w:r>
      <w:r w:rsidRPr="0003602E">
        <w:rPr>
          <w:rStyle w:val="StyleUnderline"/>
        </w:rPr>
        <w:t>the term</w:t>
      </w:r>
      <w:r w:rsidRPr="0003602E">
        <w:t xml:space="preserve"> "</w:t>
      </w:r>
      <w:r w:rsidRPr="004E01C9">
        <w:rPr>
          <w:rStyle w:val="Emphasis"/>
          <w:highlight w:val="yellow"/>
        </w:rPr>
        <w:t>prohibition</w:t>
      </w:r>
      <w:r w:rsidRPr="0003602E">
        <w:t xml:space="preserve">" </w:t>
      </w:r>
      <w:r w:rsidRPr="004E01C9">
        <w:rPr>
          <w:rStyle w:val="StyleUnderline"/>
          <w:highlight w:val="yellow"/>
        </w:rPr>
        <w:t xml:space="preserve">covers </w:t>
      </w:r>
      <w:r w:rsidRPr="004E01C9">
        <w:rPr>
          <w:rStyle w:val="Emphasis"/>
          <w:highlight w:val="yellow"/>
        </w:rPr>
        <w:t>not only direct bans</w:t>
      </w:r>
      <w:r w:rsidRPr="0003602E">
        <w:t xml:space="preserve"> on religious practice, </w:t>
      </w:r>
      <w:r w:rsidRPr="0003602E">
        <w:rPr>
          <w:rStyle w:val="StyleUnderline"/>
        </w:rPr>
        <w:t>b</w:t>
      </w:r>
      <w:r w:rsidRPr="004E01C9">
        <w:rPr>
          <w:rStyle w:val="StyleUnderline"/>
          <w:highlight w:val="yellow"/>
        </w:rPr>
        <w:t>ut also</w:t>
      </w:r>
      <w:r w:rsidRPr="0003602E">
        <w:t xml:space="preserve"> "</w:t>
      </w:r>
      <w:r w:rsidRPr="004E01C9">
        <w:rPr>
          <w:rStyle w:val="Emphasis"/>
          <w:highlight w:val="yellow"/>
        </w:rPr>
        <w:t>indirect coercion</w:t>
      </w:r>
      <w:r w:rsidRPr="004E01C9">
        <w:rPr>
          <w:highlight w:val="yellow"/>
        </w:rPr>
        <w:t xml:space="preserve"> </w:t>
      </w:r>
      <w:r w:rsidRPr="004E01C9">
        <w:rPr>
          <w:rStyle w:val="StyleUnderline"/>
          <w:highlight w:val="yellow"/>
        </w:rPr>
        <w:t xml:space="preserve">or </w:t>
      </w:r>
      <w:r w:rsidRPr="004E01C9">
        <w:rPr>
          <w:rStyle w:val="Emphasis"/>
          <w:highlight w:val="yellow"/>
        </w:rPr>
        <w:t>penalties</w:t>
      </w:r>
      <w:r w:rsidRPr="0003602E">
        <w:t xml:space="preserve">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53CB82FD" w14:textId="0BD5B847" w:rsidR="00106623" w:rsidRDefault="00106623" w:rsidP="00106623">
      <w:pPr>
        <w:pStyle w:val="Heading2"/>
      </w:pPr>
      <w:r>
        <w:t>States</w:t>
      </w:r>
    </w:p>
    <w:p w14:paraId="210B35F1" w14:textId="77777777" w:rsidR="00106623" w:rsidRDefault="00106623" w:rsidP="00106623">
      <w:pPr>
        <w:pStyle w:val="Heading4"/>
        <w:numPr>
          <w:ilvl w:val="0"/>
          <w:numId w:val="16"/>
        </w:numPr>
        <w:tabs>
          <w:tab w:val="num" w:pos="1080"/>
        </w:tabs>
        <w:ind w:left="1080"/>
      </w:pPr>
      <w:r>
        <w:t xml:space="preserve">CP is a </w:t>
      </w:r>
      <w:r w:rsidRPr="003B1C5A">
        <w:rPr>
          <w:u w:val="single"/>
        </w:rPr>
        <w:t>de facto patchwork</w:t>
      </w:r>
      <w:r>
        <w:t xml:space="preserve">—majority of states </w:t>
      </w:r>
      <w:r w:rsidRPr="003B1C5A">
        <w:rPr>
          <w:u w:val="single"/>
        </w:rPr>
        <w:t>bound by federal precedent</w:t>
      </w:r>
      <w:r>
        <w:rPr>
          <w:u w:val="single"/>
        </w:rPr>
        <w:t xml:space="preserve"> – </w:t>
      </w:r>
      <w:r w:rsidRPr="003278C5">
        <w:t>doesn’t solve any of the aff</w:t>
      </w:r>
    </w:p>
    <w:p w14:paraId="4621103A" w14:textId="77777777" w:rsidR="00106623" w:rsidRDefault="00106623" w:rsidP="00106623">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7D786B51" w14:textId="77777777" w:rsidR="00106623" w:rsidRDefault="00106623" w:rsidP="00106623">
      <w:r>
        <w:t xml:space="preserve">Will State Courts Follow Leegin? </w:t>
      </w:r>
      <w:r w:rsidRPr="009813B9">
        <w:t>https://www.faegredrinker.com/webfiles/leegin_article.pdf</w:t>
      </w:r>
    </w:p>
    <w:p w14:paraId="0FB9F1FF" w14:textId="77777777" w:rsidR="00106623" w:rsidRDefault="00106623" w:rsidP="00106623"/>
    <w:p w14:paraId="6B8588F1" w14:textId="77777777" w:rsidR="00106623" w:rsidRDefault="00106623" w:rsidP="00106623">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4E01C9">
        <w:rPr>
          <w:rStyle w:val="Emphasis"/>
          <w:highlight w:val="yellow"/>
        </w:rPr>
        <w:t>most state courts follow federal antitrust precedent</w:t>
      </w:r>
      <w:r w:rsidRPr="009813B9">
        <w:rPr>
          <w:rStyle w:val="Emphasis"/>
        </w:rPr>
        <w:t>,</w:t>
      </w:r>
      <w:r>
        <w:t xml:space="preserve"> </w:t>
      </w:r>
      <w:r w:rsidRPr="009813B9">
        <w:rPr>
          <w:u w:val="single"/>
        </w:rPr>
        <w:t xml:space="preserve">either </w:t>
      </w:r>
      <w:r w:rsidRPr="004E01C9">
        <w:rPr>
          <w:rStyle w:val="Emphasis"/>
          <w:sz w:val="21"/>
          <w:szCs w:val="28"/>
          <w:highlight w:val="yellow"/>
        </w:rPr>
        <w:t>because of statutory command</w:t>
      </w:r>
      <w:r w:rsidRPr="009813B9">
        <w:rPr>
          <w:sz w:val="21"/>
          <w:szCs w:val="28"/>
          <w:u w:val="single"/>
        </w:rPr>
        <w:t xml:space="preserve"> </w:t>
      </w:r>
      <w:r w:rsidRPr="004E01C9">
        <w:rPr>
          <w:highlight w:val="yellow"/>
          <w:u w:val="single"/>
        </w:rPr>
        <w:t xml:space="preserve">or a </w:t>
      </w:r>
      <w:r w:rsidRPr="004E01C9">
        <w:rPr>
          <w:rStyle w:val="Emphasis"/>
          <w:highlight w:val="yellow"/>
        </w:rPr>
        <w:t>decisional preference for uniform operation</w:t>
      </w:r>
      <w:r w:rsidRPr="009813B9">
        <w:rPr>
          <w:u w:val="single"/>
        </w:rPr>
        <w:t xml:space="preserve"> of state and federal antitrust 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7CE3866D" w14:textId="77777777" w:rsidR="00106623" w:rsidRDefault="00106623" w:rsidP="00106623">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3FA8ED9F" w14:textId="77777777" w:rsidR="00106623" w:rsidRDefault="00106623" w:rsidP="00106623">
      <w:r>
        <w:t>State Levels of Adherence</w:t>
      </w:r>
    </w:p>
    <w:p w14:paraId="4EB0C780" w14:textId="77777777" w:rsidR="00106623" w:rsidRDefault="00106623" w:rsidP="00106623">
      <w:r w:rsidRPr="009813B9">
        <w:rPr>
          <w:u w:val="single"/>
        </w:rPr>
        <w:t xml:space="preserve">Most states have antitrust statutes containing provisions </w:t>
      </w:r>
      <w:r w:rsidRPr="009813B9">
        <w:rPr>
          <w:rStyle w:val="Emphasis"/>
        </w:rPr>
        <w:t>analogous to, or the same as,</w:t>
      </w:r>
      <w:r w:rsidRPr="009813B9">
        <w:rPr>
          <w:u w:val="single"/>
        </w:rPr>
        <w:t xml:space="preserve"> </w:t>
      </w:r>
      <w:r w:rsidRPr="009813B9">
        <w:t>Section 1 of</w:t>
      </w:r>
      <w:r w:rsidRPr="009813B9">
        <w:rPr>
          <w:u w:val="single"/>
        </w:rPr>
        <w:t xml:space="preserve"> </w:t>
      </w:r>
      <w:r w:rsidRPr="004E01C9">
        <w:rPr>
          <w:rStyle w:val="Emphasis"/>
          <w:highlight w:val="yellow"/>
        </w:rPr>
        <w:t>the Sherman Act</w:t>
      </w:r>
      <w:r w:rsidRPr="009813B9">
        <w:rPr>
          <w:rStyle w:val="Emphasis"/>
        </w:rPr>
        <w:t>.</w:t>
      </w:r>
      <w:r>
        <w:t xml:space="preserve"> In fact, </w:t>
      </w:r>
      <w:r w:rsidRPr="009813B9">
        <w:rPr>
          <w:rStyle w:val="Emphasis"/>
        </w:rPr>
        <w:t>only four states</w:t>
      </w:r>
      <w:r>
        <w:t>—Arkansas, Vermont, Georgia, and Pennsylvania—</w:t>
      </w:r>
      <w:r w:rsidRPr="004E01C9">
        <w:rPr>
          <w:highlight w:val="yellow"/>
          <w:u w:val="single"/>
        </w:rPr>
        <w:t>do not.</w:t>
      </w:r>
      <w:r w:rsidRPr="009813B9">
        <w:rPr>
          <w:u w:val="single"/>
        </w:rPr>
        <w:t xml:space="preserve"> 8</w:t>
      </w:r>
      <w:r>
        <w:t xml:space="preserve"> </w:t>
      </w:r>
      <w:r w:rsidRPr="009813B9">
        <w:rPr>
          <w:u w:val="single"/>
        </w:rPr>
        <w:t xml:space="preserve">Consistent with the manner in which </w:t>
      </w:r>
      <w:r w:rsidRPr="004E01C9">
        <w:rPr>
          <w:rStyle w:val="Emphasis"/>
          <w:highlight w:val="yellow"/>
        </w:rPr>
        <w:t>many state statutes parallel the language of federal antitrust provisions</w:t>
      </w:r>
      <w:r w:rsidRPr="004E01C9">
        <w:rPr>
          <w:highlight w:val="yellow"/>
        </w:rPr>
        <w:t>,</w:t>
      </w:r>
      <w:r>
        <w:t xml:space="preserve"> </w:t>
      </w:r>
      <w:r w:rsidRPr="009813B9">
        <w:rPr>
          <w:u w:val="single"/>
        </w:rPr>
        <w:t xml:space="preserve">the majority of </w:t>
      </w:r>
      <w:r w:rsidRPr="004E01C9">
        <w:rPr>
          <w:highlight w:val="yellow"/>
          <w:u w:val="single"/>
        </w:rPr>
        <w:t xml:space="preserve">states also </w:t>
      </w:r>
      <w:r w:rsidRPr="004E01C9">
        <w:rPr>
          <w:rStyle w:val="Emphasis"/>
          <w:highlight w:val="yellow"/>
        </w:rPr>
        <w:t>give deference to federal decisional law</w:t>
      </w:r>
      <w:r w:rsidRPr="009813B9">
        <w:rPr>
          <w:rStyle w:val="Emphasis"/>
        </w:rPr>
        <w:t xml:space="preserve"> </w:t>
      </w:r>
      <w:r w:rsidRPr="004E01C9">
        <w:rPr>
          <w:rStyle w:val="Emphasis"/>
          <w:highlight w:val="yellow"/>
        </w:rPr>
        <w:t>when interpreting</w:t>
      </w:r>
      <w:r w:rsidRPr="009813B9">
        <w:rPr>
          <w:rStyle w:val="Emphasis"/>
        </w:rPr>
        <w:t xml:space="preserve"> their state </w:t>
      </w:r>
      <w:r w:rsidRPr="004E01C9">
        <w:rPr>
          <w:rStyle w:val="Emphasis"/>
          <w:highlight w:val="yellow"/>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6EE25210" w14:textId="77777777" w:rsidR="00106623" w:rsidRDefault="00106623" w:rsidP="00106623">
      <w:pPr>
        <w:pStyle w:val="Heading4"/>
        <w:numPr>
          <w:ilvl w:val="0"/>
          <w:numId w:val="16"/>
        </w:numPr>
        <w:tabs>
          <w:tab w:val="num" w:pos="1080"/>
        </w:tabs>
        <w:ind w:left="1080"/>
      </w:pPr>
      <w:r>
        <w:t xml:space="preserve">Rogue state DA—CP creates </w:t>
      </w:r>
      <w:r w:rsidRPr="00175DDE">
        <w:rPr>
          <w:u w:val="single"/>
        </w:rPr>
        <w:t>mass uncertainty</w:t>
      </w:r>
      <w:r>
        <w:t xml:space="preserve"> that chills </w:t>
      </w:r>
      <w:r w:rsidRPr="00175DDE">
        <w:rPr>
          <w:u w:val="single"/>
        </w:rPr>
        <w:t>all</w:t>
      </w:r>
      <w:r>
        <w:t xml:space="preserve"> business – that crushes </w:t>
      </w:r>
      <w:r w:rsidRPr="00C05AF4">
        <w:rPr>
          <w:u w:val="single"/>
        </w:rPr>
        <w:t>innovation</w:t>
      </w:r>
      <w:r>
        <w:t xml:space="preserve"> - our competitiveness impact on the case</w:t>
      </w:r>
    </w:p>
    <w:p w14:paraId="7B732479" w14:textId="77777777" w:rsidR="00106623" w:rsidRDefault="00106623" w:rsidP="00106623">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0B4B2F1F" w14:textId="77777777" w:rsidR="00106623" w:rsidRDefault="00106623" w:rsidP="00106623"/>
    <w:p w14:paraId="5E5B60CC" w14:textId="77777777" w:rsidR="00106623" w:rsidRPr="00175DDE" w:rsidRDefault="00106623" w:rsidP="00106623">
      <w:pPr>
        <w:rPr>
          <w:u w:val="single"/>
        </w:rPr>
      </w:pPr>
      <w:r w:rsidRPr="004E01C9">
        <w:rPr>
          <w:highlight w:val="yellow"/>
          <w:u w:val="single"/>
        </w:rPr>
        <w:t>When states file antitrust</w:t>
      </w:r>
      <w:r w:rsidRPr="00175DDE">
        <w:rPr>
          <w:u w:val="single"/>
        </w:rPr>
        <w:t xml:space="preserve"> cases </w:t>
      </w:r>
      <w:r w:rsidRPr="004E01C9">
        <w:rPr>
          <w:rStyle w:val="Emphasis"/>
          <w:highlight w:val="yellow"/>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w:t>
      </w:r>
      <w:r w:rsidRPr="004E01C9">
        <w:rPr>
          <w:highlight w:val="yellow"/>
          <w:u w:val="single"/>
        </w:rPr>
        <w:t>likelihood of</w:t>
      </w:r>
      <w:r w:rsidRPr="00175DDE">
        <w:rPr>
          <w:u w:val="single"/>
        </w:rPr>
        <w:t xml:space="preserve"> inconsistent and </w:t>
      </w:r>
      <w:r w:rsidRPr="004E01C9">
        <w:rPr>
          <w:rStyle w:val="Emphasis"/>
          <w:highlight w:val="yellow"/>
        </w:rPr>
        <w:t>conflicting antitrust precedent is</w:t>
      </w:r>
      <w:r w:rsidRPr="00175DDE">
        <w:rPr>
          <w:rStyle w:val="Emphasis"/>
        </w:rPr>
        <w:t xml:space="preserve"> even </w:t>
      </w:r>
      <w:r w:rsidRPr="004E01C9">
        <w:rPr>
          <w:rStyle w:val="Emphasis"/>
          <w:highlight w:val="yellow"/>
        </w:rPr>
        <w:t>high</w:t>
      </w:r>
      <w:r w:rsidRPr="00175DDE">
        <w:rPr>
          <w:rStyle w:val="Emphasis"/>
        </w:rPr>
        <w:t>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can also </w:t>
      </w:r>
      <w:r w:rsidRPr="00175DDE">
        <w:rPr>
          <w:rStyle w:val="Emphasis"/>
        </w:rPr>
        <w:t>affect future firm behavior</w:t>
      </w:r>
      <w:r w:rsidRPr="00175DDE">
        <w:rPr>
          <w:u w:val="single"/>
        </w:rPr>
        <w:t>.</w:t>
      </w:r>
      <w:r>
        <w:t xml:space="preserve"> With mergers, </w:t>
      </w:r>
      <w:r w:rsidRPr="004E01C9">
        <w:rPr>
          <w:highlight w:val="yellow"/>
          <w:u w:val="single"/>
        </w:rPr>
        <w:t xml:space="preserve">the </w:t>
      </w:r>
      <w:r w:rsidRPr="004E01C9">
        <w:rPr>
          <w:rStyle w:val="Emphasis"/>
          <w:highlight w:val="yellow"/>
        </w:rPr>
        <w:t>possibility</w:t>
      </w:r>
      <w:r w:rsidRPr="004E01C9">
        <w:rPr>
          <w:highlight w:val="yellow"/>
          <w:u w:val="single"/>
        </w:rPr>
        <w:t xml:space="preserve"> of a challenge from </w:t>
      </w:r>
      <w:r w:rsidRPr="004E01C9">
        <w:rPr>
          <w:rStyle w:val="Emphasis"/>
          <w:highlight w:val="yellow"/>
        </w:rPr>
        <w:t>any</w:t>
      </w:r>
      <w:r w:rsidRPr="00175DDE">
        <w:rPr>
          <w:rStyle w:val="Emphasis"/>
        </w:rPr>
        <w:t xml:space="preserve"> of the </w:t>
      </w:r>
      <w:r w:rsidRPr="004E01C9">
        <w:rPr>
          <w:rStyle w:val="Emphasis"/>
          <w:highlight w:val="yellow"/>
        </w:rPr>
        <w:t>fifty states</w:t>
      </w:r>
      <w:r w:rsidRPr="004E01C9">
        <w:rPr>
          <w:highlight w:val="yellow"/>
        </w:rPr>
        <w:t>,</w:t>
      </w:r>
      <w:r>
        <w:t xml:space="preserve"> each with its own standard of evaluation, </w:t>
      </w:r>
      <w:r w:rsidRPr="004E01C9">
        <w:rPr>
          <w:rStyle w:val="Emphasis"/>
          <w:sz w:val="21"/>
          <w:szCs w:val="28"/>
          <w:highlight w:val="yellow"/>
        </w:rPr>
        <w:t>could prevent companies from</w:t>
      </w:r>
      <w:r w:rsidRPr="00175DDE">
        <w:rPr>
          <w:rStyle w:val="Emphasis"/>
          <w:sz w:val="21"/>
          <w:szCs w:val="28"/>
        </w:rPr>
        <w:t xml:space="preserve"> even </w:t>
      </w:r>
      <w:r w:rsidRPr="004E01C9">
        <w:rPr>
          <w:rStyle w:val="Emphasis"/>
          <w:sz w:val="21"/>
          <w:szCs w:val="28"/>
          <w:highlight w:val="yellow"/>
        </w:rPr>
        <w:t>attempting a beneficial 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729D5636" w14:textId="77777777" w:rsidR="00106623" w:rsidRDefault="00106623" w:rsidP="00106623">
      <w:r w:rsidRPr="004E01C9">
        <w:rPr>
          <w:rStyle w:val="Emphasis"/>
          <w:highlight w:val="yellow"/>
        </w:rPr>
        <w:t>Even if state laws were identical</w:t>
      </w:r>
      <w:r>
        <w:t xml:space="preserve">, </w:t>
      </w:r>
      <w:r w:rsidRPr="00175DDE">
        <w:rPr>
          <w:u w:val="single"/>
        </w:rPr>
        <w:t xml:space="preserve">the </w:t>
      </w:r>
      <w:r w:rsidRPr="004E01C9">
        <w:rPr>
          <w:highlight w:val="yellow"/>
          <w:u w:val="single"/>
        </w:rPr>
        <w:t>interpretation</w:t>
      </w:r>
      <w:r w:rsidRPr="004E01C9">
        <w:rPr>
          <w:highlight w:val="yellow"/>
        </w:rPr>
        <w:t xml:space="preserve"> a</w:t>
      </w:r>
      <w:r>
        <w:t xml:space="preserve">nd application of those laws </w:t>
      </w:r>
      <w:r w:rsidRPr="004E01C9">
        <w:rPr>
          <w:highlight w:val="yellow"/>
          <w:u w:val="single"/>
        </w:rPr>
        <w:t>would differ</w:t>
      </w:r>
      <w:r w:rsidRPr="004E01C9">
        <w:rPr>
          <w:highlight w:val="yellow"/>
        </w:rPr>
        <w:t xml:space="preserve"> "</w:t>
      </w:r>
      <w:r w:rsidRPr="004E01C9">
        <w:rPr>
          <w:highlight w:val="yellow"/>
          <w:u w:val="single"/>
        </w:rPr>
        <w:t>since</w:t>
      </w:r>
      <w:r w:rsidRPr="004E01C9">
        <w:rPr>
          <w:highlight w:val="yellow"/>
        </w:rPr>
        <w:t xml:space="preserve"> </w:t>
      </w:r>
      <w:r w:rsidRPr="004E01C9">
        <w:rPr>
          <w:highlight w:val="yellow"/>
          <w:u w:val="single"/>
        </w:rPr>
        <w:t>enforcers</w:t>
      </w:r>
      <w:r>
        <w:t xml:space="preserve"> </w:t>
      </w:r>
      <w:r w:rsidRPr="00175DDE">
        <w:rPr>
          <w:u w:val="single"/>
        </w:rPr>
        <w:t xml:space="preserve">with </w:t>
      </w:r>
      <w:r w:rsidRPr="004E01C9">
        <w:rPr>
          <w:highlight w:val="yellow"/>
          <w:u w:val="single"/>
        </w:rPr>
        <w:t>divergent philosophies</w:t>
      </w:r>
      <w:r>
        <w:t xml:space="preserve"> </w:t>
      </w:r>
      <w:r w:rsidRPr="00175DDE">
        <w:rPr>
          <w:rStyle w:val="Emphasis"/>
        </w:rPr>
        <w:t>necessarily</w:t>
      </w:r>
      <w:r>
        <w:t xml:space="preserve"> will </w:t>
      </w:r>
      <w:r w:rsidRPr="004E01C9">
        <w:rPr>
          <w:highlight w:val="yellow"/>
          <w:u w:val="single"/>
        </w:rPr>
        <w:t>interpret ambiguous terms</w:t>
      </w:r>
      <w:r w:rsidRPr="004E01C9">
        <w:rPr>
          <w:highlight w:val="yellow"/>
        </w:rPr>
        <w:t xml:space="preserve"> </w:t>
      </w:r>
      <w:r w:rsidRPr="004E01C9">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4E01C9">
        <w:rPr>
          <w:highlight w:val="yellow"/>
        </w:rPr>
        <w:t>(</w:t>
      </w:r>
      <w:r w:rsidRPr="004E01C9">
        <w:rPr>
          <w:highlight w:val="yellow"/>
          <w:u w:val="single"/>
        </w:rPr>
        <w:t>NAAG</w:t>
      </w:r>
      <w:r>
        <w:t xml:space="preserve">) Merger </w:t>
      </w:r>
      <w:r w:rsidRPr="00175DDE">
        <w:rPr>
          <w:u w:val="single"/>
        </w:rPr>
        <w:t>Guidelines</w:t>
      </w:r>
      <w:r>
        <w:t xml:space="preserve"> for the states </w:t>
      </w:r>
      <w:r w:rsidRPr="004E01C9">
        <w:rPr>
          <w:rStyle w:val="Emphasis"/>
          <w:highlight w:val="yellow"/>
        </w:rPr>
        <w:t>explicitly allow for this</w:t>
      </w:r>
      <w:r>
        <w:t xml:space="preserve">, </w:t>
      </w:r>
      <w:r w:rsidRPr="00175DDE">
        <w:rPr>
          <w:u w:val="single"/>
        </w:rPr>
        <w:t xml:space="preserve">noting that the general policy can be </w:t>
      </w:r>
      <w:r w:rsidRPr="00175DDE">
        <w:rPr>
          <w:rStyle w:val="Emphasis"/>
        </w:rPr>
        <w:t>supplemented</w:t>
      </w:r>
      <w:r w:rsidRPr="00175DDE">
        <w:rPr>
          <w:u w:val="single"/>
        </w:rPr>
        <w:t xml:space="preserve"> </w:t>
      </w:r>
      <w:r>
        <w:t>or varied in light of differing precedents, and "</w:t>
      </w:r>
      <w:r w:rsidRPr="00175DDE">
        <w:rPr>
          <w:u w:val="single"/>
        </w:rPr>
        <w:t>in</w:t>
      </w:r>
      <w:r>
        <w:t xml:space="preserve"> </w:t>
      </w:r>
      <w:r w:rsidRPr="00175DDE">
        <w:rPr>
          <w:u w:val="single"/>
        </w:rPr>
        <w:t>the exercise of</w:t>
      </w:r>
      <w:r>
        <w:t xml:space="preserve"> [the AGs'] </w:t>
      </w:r>
      <w:r w:rsidRPr="00175DDE">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1901493C" w14:textId="77777777" w:rsidR="00106623" w:rsidRDefault="00106623" w:rsidP="00106623"/>
    <w:p w14:paraId="616340C3" w14:textId="77777777" w:rsidR="00106623" w:rsidRDefault="00106623" w:rsidP="00106623">
      <w:pPr>
        <w:pStyle w:val="Heading4"/>
        <w:numPr>
          <w:ilvl w:val="0"/>
          <w:numId w:val="16"/>
        </w:numPr>
        <w:tabs>
          <w:tab w:val="num" w:pos="1080"/>
        </w:tabs>
        <w:ind w:left="1080"/>
      </w:pPr>
      <w:r>
        <w:t>Links to the net benefit…</w:t>
      </w:r>
    </w:p>
    <w:p w14:paraId="37B85AFF" w14:textId="77777777" w:rsidR="00106623" w:rsidRDefault="00106623" w:rsidP="00106623">
      <w:pPr>
        <w:pStyle w:val="Heading4"/>
        <w:numPr>
          <w:ilvl w:val="0"/>
          <w:numId w:val="16"/>
        </w:numPr>
        <w:tabs>
          <w:tab w:val="num" w:pos="1080"/>
        </w:tabs>
        <w:ind w:left="1080"/>
      </w:pPr>
      <w:r>
        <w:t xml:space="preserve">CP </w:t>
      </w:r>
      <w:r w:rsidRPr="001773D4">
        <w:rPr>
          <w:u w:val="single"/>
        </w:rPr>
        <w:t>impliedly preempted</w:t>
      </w:r>
      <w:r>
        <w:t>—conflicts with federal precedent</w:t>
      </w:r>
    </w:p>
    <w:p w14:paraId="3687C087" w14:textId="77777777" w:rsidR="00106623" w:rsidRDefault="00106623" w:rsidP="00106623">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5" w:history="1">
        <w:r w:rsidRPr="00B511A0">
          <w:rPr>
            <w:rStyle w:val="Hyperlink"/>
          </w:rPr>
          <w:t>https://news.bloomberglaw.com/antitrust/ohio-rethinks-state-antitrust-laws-to-confront-facebook-google</w:t>
        </w:r>
      </w:hyperlink>
    </w:p>
    <w:p w14:paraId="10F1D75C" w14:textId="77777777" w:rsidR="00106623" w:rsidRDefault="00106623" w:rsidP="00106623"/>
    <w:p w14:paraId="28DF8F82" w14:textId="77777777" w:rsidR="00106623" w:rsidRDefault="00106623" w:rsidP="00106623">
      <w:r w:rsidRPr="00F22CA6">
        <w:t>Ohio Rethinks State Antitrust Laws to Confront Facebook, Google (1)</w:t>
      </w:r>
    </w:p>
    <w:p w14:paraId="239132B7" w14:textId="77777777" w:rsidR="00106623" w:rsidRDefault="00106623" w:rsidP="00106623">
      <w:r w:rsidRPr="004E01C9">
        <w:rPr>
          <w:highlight w:val="yellow"/>
          <w:u w:val="single"/>
        </w:rPr>
        <w:t>Ohio</w:t>
      </w:r>
      <w:r w:rsidRPr="004E01C9">
        <w:rPr>
          <w:highlight w:val="yellow"/>
        </w:rPr>
        <w:t xml:space="preserve"> </w:t>
      </w:r>
      <w:r w:rsidRPr="004E01C9">
        <w:rPr>
          <w:highlight w:val="yellow"/>
          <w:u w:val="single"/>
        </w:rPr>
        <w:t>legislators</w:t>
      </w:r>
      <w:r w:rsidRPr="004E01C9">
        <w:rPr>
          <w:highlight w:val="yellow"/>
        </w:rPr>
        <w:t xml:space="preserve"> </w:t>
      </w:r>
      <w:r w:rsidRPr="004E01C9">
        <w:rPr>
          <w:highlight w:val="yellow"/>
          <w:u w:val="single"/>
        </w:rPr>
        <w:t>are considering</w:t>
      </w:r>
      <w:r w:rsidRPr="004E01C9">
        <w:rPr>
          <w:highlight w:val="yellow"/>
        </w:rPr>
        <w:t xml:space="preserve"> </w:t>
      </w:r>
      <w:r w:rsidRPr="004E01C9">
        <w:rPr>
          <w:highlight w:val="yellow"/>
          <w:u w:val="single"/>
        </w:rPr>
        <w:t>whether to rewrite</w:t>
      </w:r>
      <w:r w:rsidRPr="00F22CA6">
        <w:rPr>
          <w:u w:val="single"/>
        </w:rPr>
        <w:t xml:space="preserve"> antitrust laws</w:t>
      </w:r>
      <w:r>
        <w:t xml:space="preserve"> </w:t>
      </w:r>
      <w:r w:rsidRPr="00F22CA6">
        <w:rPr>
          <w:u w:val="single"/>
        </w:rPr>
        <w:t>to reflect</w:t>
      </w:r>
      <w:r>
        <w:t xml:space="preserve"> the growth of </w:t>
      </w:r>
      <w:r w:rsidRPr="004E01C9">
        <w:rPr>
          <w:rStyle w:val="Emphasis"/>
          <w:highlight w:val="yellow"/>
        </w:rPr>
        <w:t>big tech</w:t>
      </w:r>
      <w:r>
        <w:t xml:space="preserve"> in the latest sign of growing bipartisan state-level interest in confronting Alphabet Inc.’s Google and Facebook Inc.</w:t>
      </w:r>
    </w:p>
    <w:p w14:paraId="14534AB5" w14:textId="77777777" w:rsidR="00106623" w:rsidRPr="00F22CA6" w:rsidRDefault="00106623" w:rsidP="00106623">
      <w:pPr>
        <w:rPr>
          <w:rStyle w:val="Emphasis"/>
        </w:rPr>
      </w:pPr>
      <w:r w:rsidRPr="00F22CA6">
        <w:rPr>
          <w:u w:val="single"/>
        </w:rPr>
        <w:t xml:space="preserve">Most state </w:t>
      </w:r>
      <w:r w:rsidRPr="004E01C9">
        <w:rPr>
          <w:highlight w:val="yellow"/>
          <w:u w:val="single"/>
        </w:rPr>
        <w:t xml:space="preserve">antitrust laws </w:t>
      </w:r>
      <w:r w:rsidRPr="004E01C9">
        <w:rPr>
          <w:rStyle w:val="Emphasis"/>
          <w:highlight w:val="yellow"/>
        </w:rPr>
        <w:t>directly mirror U.S. competition law</w:t>
      </w:r>
      <w:r>
        <w:t xml:space="preserve"> and </w:t>
      </w:r>
      <w:r w:rsidRPr="00F22CA6">
        <w:rPr>
          <w:u w:val="single"/>
        </w:rPr>
        <w:t xml:space="preserve">Ohio could </w:t>
      </w:r>
      <w:r w:rsidRPr="00F22CA6">
        <w:rPr>
          <w:rStyle w:val="Emphasis"/>
        </w:rPr>
        <w:t>only go so far</w:t>
      </w:r>
      <w:r>
        <w:t xml:space="preserve"> with antitrust revisions </w:t>
      </w:r>
      <w:r w:rsidRPr="00F22CA6">
        <w:rPr>
          <w:u w:val="single"/>
        </w:rPr>
        <w:t xml:space="preserve">before they </w:t>
      </w:r>
      <w:r w:rsidRPr="00F22CA6">
        <w:rPr>
          <w:rStyle w:val="Emphasis"/>
        </w:rPr>
        <w:t>potentially conflict with federal law</w:t>
      </w:r>
      <w:r>
        <w:t xml:space="preserve"> </w:t>
      </w:r>
      <w:r w:rsidRPr="00F22CA6">
        <w:rPr>
          <w:u w:val="single"/>
        </w:rPr>
        <w:t>or</w:t>
      </w:r>
      <w:r>
        <w:t xml:space="preserve"> </w:t>
      </w:r>
      <w:r w:rsidRPr="00F22CA6">
        <w:rPr>
          <w:rStyle w:val="Emphasis"/>
        </w:rPr>
        <w:t>interfere with how companies do business.</w:t>
      </w:r>
    </w:p>
    <w:p w14:paraId="5A65CC62" w14:textId="77777777" w:rsidR="00106623" w:rsidRDefault="00106623" w:rsidP="00106623">
      <w:r>
        <w:t xml:space="preserve">“Given the global and national footprints for the digital technology companies, </w:t>
      </w:r>
      <w:r w:rsidRPr="00F22CA6">
        <w:rPr>
          <w:rStyle w:val="Emphasis"/>
        </w:rPr>
        <w:t xml:space="preserve">state </w:t>
      </w:r>
      <w:r w:rsidRPr="004E01C9">
        <w:rPr>
          <w:rStyle w:val="Emphasis"/>
          <w:highlight w:val="yellow"/>
        </w:rPr>
        <w:t>legislative carve-outs</w:t>
      </w:r>
      <w:r>
        <w:t xml:space="preserve"> for the sector </w:t>
      </w:r>
      <w:r w:rsidRPr="00F22CA6">
        <w:rPr>
          <w:u w:val="single"/>
        </w:rPr>
        <w:t xml:space="preserve">could </w:t>
      </w:r>
      <w:r w:rsidRPr="004E01C9">
        <w:rPr>
          <w:highlight w:val="yellow"/>
          <w:u w:val="single"/>
        </w:rPr>
        <w:t>affect</w:t>
      </w:r>
      <w:r w:rsidRPr="004E01C9">
        <w:rPr>
          <w:highlight w:val="yellow"/>
        </w:rPr>
        <w:t xml:space="preserve"> </w:t>
      </w:r>
      <w:r w:rsidRPr="004E01C9">
        <w:rPr>
          <w:rStyle w:val="Emphasis"/>
          <w:highlight w:val="yellow"/>
        </w:rPr>
        <w:t>companies’ ability to do commerce</w:t>
      </w:r>
      <w:r w:rsidRPr="00F22CA6">
        <w:rPr>
          <w:rStyle w:val="Emphasis"/>
        </w:rPr>
        <w:t xml:space="preserve"> across states and regions,</w:t>
      </w:r>
      <w:r>
        <w:t>” said Diana Moss, president of the American Antitrust Institute.</w:t>
      </w:r>
    </w:p>
    <w:p w14:paraId="0E5EA226" w14:textId="77777777" w:rsidR="00106623" w:rsidRDefault="00106623" w:rsidP="00106623">
      <w:r>
        <w:t>States do have some room to maneuver in areas where the U.S. Congress hasn’t expressly enacted legislation, similar to how California enacted its own privacy law in the absence of a federal statute.</w:t>
      </w:r>
    </w:p>
    <w:p w14:paraId="5F7F3769" w14:textId="77777777" w:rsidR="00106623" w:rsidRPr="00F22CA6" w:rsidRDefault="00106623" w:rsidP="00106623">
      <w:pPr>
        <w:rPr>
          <w:sz w:val="12"/>
          <w:szCs w:val="12"/>
        </w:rPr>
      </w:pPr>
      <w:r w:rsidRPr="00F22CA6">
        <w:rPr>
          <w:sz w:val="12"/>
          <w:szCs w:val="12"/>
        </w:rPr>
        <w:t>“Just because certain conduct is legal under federal law doesn’t mean the state couldn’t outlaw it,” Ralph Breitfeller, of counsel at Kegler, Brown, Hill &amp; Ritter Co. in Columbus, Ohio, said.</w:t>
      </w:r>
    </w:p>
    <w:p w14:paraId="2E7DAC69" w14:textId="77777777" w:rsidR="00106623" w:rsidRPr="00F22CA6" w:rsidRDefault="00106623" w:rsidP="00106623">
      <w:pPr>
        <w:rPr>
          <w:sz w:val="12"/>
          <w:szCs w:val="12"/>
        </w:rPr>
      </w:pPr>
      <w:r w:rsidRPr="00F22CA6">
        <w:rPr>
          <w:sz w:val="12"/>
          <w:szCs w:val="12"/>
        </w:rPr>
        <w:t>State Scrutiny</w:t>
      </w:r>
    </w:p>
    <w:p w14:paraId="264BF5E3" w14:textId="77777777" w:rsidR="00106623" w:rsidRPr="00F22CA6" w:rsidRDefault="00106623" w:rsidP="00106623">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4B24D2B7" w14:textId="77777777" w:rsidR="00106623" w:rsidRPr="00F22CA6" w:rsidRDefault="00106623" w:rsidP="00106623">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5EB49ABC" w14:textId="77777777" w:rsidR="00106623" w:rsidRPr="00F22CA6" w:rsidRDefault="00106623" w:rsidP="00106623">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51A0F97C" w14:textId="77777777" w:rsidR="00106623" w:rsidRPr="00F22CA6" w:rsidRDefault="00106623" w:rsidP="00106623">
      <w:pPr>
        <w:rPr>
          <w:sz w:val="12"/>
          <w:szCs w:val="12"/>
        </w:rPr>
      </w:pPr>
      <w:r w:rsidRPr="00F22CA6">
        <w:rPr>
          <w:sz w:val="12"/>
          <w:szCs w:val="12"/>
        </w:rPr>
        <w:t>A second hearing will follow in Cincinnati on Oct. 28.</w:t>
      </w:r>
    </w:p>
    <w:p w14:paraId="278FE610" w14:textId="77777777" w:rsidR="00106623" w:rsidRPr="00F22CA6" w:rsidRDefault="00106623" w:rsidP="00106623">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5679A963" w14:textId="77777777" w:rsidR="00106623" w:rsidRPr="00F22CA6" w:rsidRDefault="00106623" w:rsidP="00106623">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14640FF0" w14:textId="77777777" w:rsidR="00106623" w:rsidRPr="00F22CA6" w:rsidRDefault="00106623" w:rsidP="00106623">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5DC41CEA" w14:textId="77777777" w:rsidR="00106623" w:rsidRPr="00F22CA6" w:rsidRDefault="00106623" w:rsidP="00106623">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479615B9" w14:textId="77777777" w:rsidR="00106623" w:rsidRPr="00F22CA6" w:rsidRDefault="00106623" w:rsidP="00106623">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63CC3671" w14:textId="77777777" w:rsidR="00106623" w:rsidRPr="00F22CA6" w:rsidRDefault="00106623" w:rsidP="00106623">
      <w:pPr>
        <w:rPr>
          <w:sz w:val="12"/>
          <w:szCs w:val="12"/>
        </w:rPr>
      </w:pPr>
      <w:r w:rsidRPr="00F22CA6">
        <w:rPr>
          <w:sz w:val="12"/>
          <w:szCs w:val="12"/>
        </w:rPr>
        <w:t>Ohio has played a pivotal role in shaping the history of U.S. antitrust law.</w:t>
      </w:r>
    </w:p>
    <w:p w14:paraId="2C517DE5" w14:textId="77777777" w:rsidR="00106623" w:rsidRPr="00F22CA6" w:rsidRDefault="00106623" w:rsidP="00106623">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4D5782CC" w14:textId="77777777" w:rsidR="00106623" w:rsidRPr="00F22CA6" w:rsidRDefault="00106623" w:rsidP="00106623">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3141A653" w14:textId="77777777" w:rsidR="00106623" w:rsidRPr="00F22CA6" w:rsidRDefault="00106623" w:rsidP="00106623">
      <w:pPr>
        <w:rPr>
          <w:sz w:val="12"/>
          <w:szCs w:val="12"/>
        </w:rPr>
      </w:pPr>
      <w:r w:rsidRPr="00F22CA6">
        <w:rPr>
          <w:sz w:val="12"/>
          <w:szCs w:val="12"/>
        </w:rPr>
        <w:t>Workarounds</w:t>
      </w:r>
    </w:p>
    <w:p w14:paraId="3E968C4E" w14:textId="77777777" w:rsidR="00106623" w:rsidRDefault="00106623" w:rsidP="00106623">
      <w:r w:rsidRPr="004E01C9">
        <w:rPr>
          <w:highlight w:val="yellow"/>
          <w:u w:val="single"/>
        </w:rPr>
        <w:t>States have to ensure</w:t>
      </w:r>
      <w:r>
        <w:t xml:space="preserve"> that </w:t>
      </w:r>
      <w:r w:rsidRPr="00F22CA6">
        <w:rPr>
          <w:u w:val="single"/>
        </w:rPr>
        <w:t xml:space="preserve">any new </w:t>
      </w:r>
      <w:r w:rsidRPr="004E01C9">
        <w:rPr>
          <w:highlight w:val="yellow"/>
          <w:u w:val="single"/>
        </w:rPr>
        <w:t>antitrust statutes</w:t>
      </w:r>
      <w:r w:rsidRPr="004E01C9">
        <w:rPr>
          <w:highlight w:val="yellow"/>
        </w:rPr>
        <w:t xml:space="preserve"> </w:t>
      </w:r>
      <w:r w:rsidRPr="004E01C9">
        <w:rPr>
          <w:rStyle w:val="Emphasis"/>
          <w:highlight w:val="yellow"/>
        </w:rPr>
        <w:t>don’t</w:t>
      </w:r>
      <w:r w:rsidRPr="00F22CA6">
        <w:rPr>
          <w:rStyle w:val="Emphasis"/>
        </w:rPr>
        <w:t xml:space="preserve"> directly </w:t>
      </w:r>
      <w:r w:rsidRPr="004E01C9">
        <w:rPr>
          <w:rStyle w:val="Emphasis"/>
          <w:highlight w:val="yellow"/>
        </w:rPr>
        <w:t>conflict with existing federal law</w:t>
      </w:r>
      <w:r>
        <w:t xml:space="preserve"> </w:t>
      </w:r>
      <w:r w:rsidRPr="004E01C9">
        <w:rPr>
          <w:rStyle w:val="Emphasis"/>
          <w:highlight w:val="yellow"/>
        </w:rPr>
        <w:t>since courts</w:t>
      </w:r>
      <w:r w:rsidRPr="00F22CA6">
        <w:rPr>
          <w:rStyle w:val="Emphasis"/>
        </w:rPr>
        <w:t xml:space="preserve"> generally </w:t>
      </w:r>
      <w:r w:rsidRPr="004E01C9">
        <w:rPr>
          <w:rStyle w:val="Emphasis"/>
          <w:highlight w:val="yellow"/>
        </w:rPr>
        <w:t>strike state laws as invalid if they clash with the</w:t>
      </w:r>
      <w:r w:rsidRPr="00F22CA6">
        <w:rPr>
          <w:rStyle w:val="Emphasis"/>
        </w:rPr>
        <w:t xml:space="preserve"> federal </w:t>
      </w:r>
      <w:r w:rsidRPr="004E01C9">
        <w:rPr>
          <w:rStyle w:val="Emphasis"/>
          <w:highlight w:val="yellow"/>
        </w:rPr>
        <w:t>gov</w:t>
      </w:r>
      <w:r w:rsidRPr="00F22CA6">
        <w:rPr>
          <w:rStyle w:val="Emphasis"/>
        </w:rPr>
        <w:t>ernment,</w:t>
      </w:r>
      <w:r>
        <w:t xml:space="preserve"> John Newman, a former attorney at the DOJ’s antitrust division, who is now an antitrust professor at The University of Miami School of Law, said.</w:t>
      </w:r>
    </w:p>
    <w:p w14:paraId="3091511F" w14:textId="77777777" w:rsidR="00106623" w:rsidRDefault="00106623" w:rsidP="00106623"/>
    <w:p w14:paraId="51E1E25C" w14:textId="77777777" w:rsidR="00106623" w:rsidRDefault="00106623" w:rsidP="00106623">
      <w:pPr>
        <w:pStyle w:val="Heading4"/>
        <w:numPr>
          <w:ilvl w:val="0"/>
          <w:numId w:val="16"/>
        </w:numPr>
        <w:tabs>
          <w:tab w:val="num" w:pos="1080"/>
        </w:tabs>
        <w:ind w:left="1080"/>
      </w:pPr>
      <w:r>
        <w:t xml:space="preserve">Even if the CP results in uniform LAW, patchwork ENFORCEMENT kills solvency </w:t>
      </w:r>
    </w:p>
    <w:p w14:paraId="61B5C3EE" w14:textId="77777777" w:rsidR="00106623" w:rsidRDefault="00106623" w:rsidP="00106623">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152A5981" w14:textId="77777777" w:rsidR="00106623" w:rsidRDefault="00106623" w:rsidP="00106623"/>
    <w:p w14:paraId="14B86DC0" w14:textId="77777777" w:rsidR="00106623" w:rsidRDefault="00106623" w:rsidP="00106623">
      <w:r>
        <w:t>State-to-State Conflicts</w:t>
      </w:r>
    </w:p>
    <w:p w14:paraId="025727F6" w14:textId="77777777" w:rsidR="00106623" w:rsidRDefault="00106623" w:rsidP="00106623">
      <w:r w:rsidRPr="004E01C9">
        <w:rPr>
          <w:highlight w:val="yellow"/>
          <w:u w:val="single"/>
        </w:rPr>
        <w:t>When states file antitrust cases</w:t>
      </w:r>
      <w:r w:rsidRPr="004E01C9">
        <w:rPr>
          <w:highlight w:val="yellow"/>
        </w:rPr>
        <w:t xml:space="preserve"> </w:t>
      </w:r>
      <w:r w:rsidRPr="004E01C9">
        <w:rPr>
          <w:rStyle w:val="Emphasis"/>
          <w:highlight w:val="yellow"/>
        </w:rPr>
        <w:t>under their</w:t>
      </w:r>
      <w:r w:rsidRPr="001F49D3">
        <w:rPr>
          <w:rStyle w:val="Emphasis"/>
        </w:rPr>
        <w:t xml:space="preserve"> own </w:t>
      </w:r>
      <w:r w:rsidRPr="004E01C9">
        <w:rPr>
          <w:rStyle w:val="Emphasis"/>
          <w:highlight w:val="yellow"/>
        </w:rPr>
        <w:t>statutes</w:t>
      </w:r>
      <w:r w:rsidRPr="004E01C9">
        <w:rPr>
          <w:highlight w:val="yellow"/>
        </w:rPr>
        <w:t>,</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4E01C9">
        <w:rPr>
          <w:rStyle w:val="Emphasis"/>
          <w:highlight w:val="yellow"/>
        </w:rPr>
        <w:t>Inconsistent</w:t>
      </w:r>
      <w:r w:rsidRPr="004E01C9">
        <w:rPr>
          <w:highlight w:val="yellow"/>
          <w:u w:val="single"/>
        </w:rPr>
        <w:t xml:space="preserve"> or</w:t>
      </w:r>
      <w:r w:rsidRPr="001F49D3">
        <w:rPr>
          <w:u w:val="single"/>
        </w:rPr>
        <w:t xml:space="preserve"> even </w:t>
      </w:r>
      <w:r w:rsidRPr="004E01C9">
        <w:rPr>
          <w:rStyle w:val="Emphasis"/>
          <w:highlight w:val="yellow"/>
        </w:rPr>
        <w:t>conflicting antitrust precedents</w:t>
      </w:r>
      <w:r w:rsidRPr="004E01C9">
        <w:rPr>
          <w:highlight w:val="yellow"/>
          <w:u w:val="single"/>
        </w:rPr>
        <w:t xml:space="preserve"> runs high</w:t>
      </w:r>
      <w:r>
        <w:t xml:space="preserve">. </w:t>
      </w:r>
      <w:r w:rsidRPr="004E01C9">
        <w:rPr>
          <w:rStyle w:val="Emphasis"/>
          <w:sz w:val="21"/>
          <w:szCs w:val="28"/>
          <w:highlight w:val="yellow"/>
        </w:rPr>
        <w:t>Even if state laws were uniform</w:t>
      </w:r>
      <w:r>
        <w:t xml:space="preserve">, </w:t>
      </w:r>
      <w:r w:rsidRPr="001F49D3">
        <w:rPr>
          <w:u w:val="single"/>
        </w:rPr>
        <w:t xml:space="preserve">with </w:t>
      </w:r>
      <w:r w:rsidRPr="004E01C9">
        <w:rPr>
          <w:highlight w:val="yellow"/>
          <w:u w:val="single"/>
        </w:rPr>
        <w:t>enforcers in each state</w:t>
      </w:r>
      <w:r w:rsidRPr="001F49D3">
        <w:rPr>
          <w:u w:val="single"/>
        </w:rPr>
        <w:t xml:space="preserve"> coming from different backgrounds</w:t>
      </w:r>
      <w:r>
        <w:t xml:space="preserve"> </w:t>
      </w:r>
      <w:r w:rsidRPr="001F49D3">
        <w:rPr>
          <w:u w:val="single"/>
        </w:rPr>
        <w:t xml:space="preserve">and holding divergent philosophies, legal Interpretations </w:t>
      </w:r>
      <w:r w:rsidRPr="004E01C9">
        <w:rPr>
          <w:highlight w:val="yellow"/>
          <w:u w:val="single"/>
        </w:rPr>
        <w:t xml:space="preserve">are </w:t>
      </w:r>
      <w:r w:rsidRPr="004E01C9">
        <w:rPr>
          <w:rStyle w:val="Emphasis"/>
          <w:highlight w:val="yellow"/>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4E01C9">
        <w:rPr>
          <w:highlight w:val="yellow"/>
          <w:u w:val="single"/>
        </w:rPr>
        <w:t xml:space="preserve">experimentation is </w:t>
      </w:r>
      <w:r w:rsidRPr="00B46725">
        <w:rPr>
          <w:u w:val="single"/>
        </w:rPr>
        <w:t xml:space="preserve">likely to be </w:t>
      </w:r>
      <w:r w:rsidRPr="004E01C9">
        <w:rPr>
          <w:rStyle w:val="Emphasis"/>
          <w:highlight w:val="yellow"/>
        </w:rPr>
        <w:t>wasteful in the antitrust arena</w:t>
      </w:r>
      <w:r w:rsidRPr="004E01C9">
        <w:rPr>
          <w:highlight w:val="yellow"/>
        </w:rPr>
        <w:t>.</w:t>
      </w:r>
    </w:p>
    <w:p w14:paraId="64A4A73C" w14:textId="77777777" w:rsidR="00106623" w:rsidRDefault="00106623" w:rsidP="00106623">
      <w:r>
        <w:t>A Case Study</w:t>
      </w:r>
    </w:p>
    <w:p w14:paraId="1BB0A2B6" w14:textId="77777777" w:rsidR="00106623" w:rsidRDefault="00106623" w:rsidP="00106623">
      <w:r w:rsidRPr="001F49D3">
        <w:rPr>
          <w:u w:val="single"/>
        </w:rPr>
        <w:t xml:space="preserve">The </w:t>
      </w:r>
      <w:r w:rsidRPr="004E01C9">
        <w:rPr>
          <w:highlight w:val="yellow"/>
          <w:u w:val="single"/>
        </w:rPr>
        <w:t>problems</w:t>
      </w:r>
      <w:r>
        <w:t xml:space="preserve"> cataloged above </w:t>
      </w:r>
      <w:r w:rsidRPr="004E01C9">
        <w:rPr>
          <w:rStyle w:val="Emphasis"/>
          <w:highlight w:val="yellow"/>
        </w:rPr>
        <w:t>are not mere theoretical possibilities</w:t>
      </w:r>
      <w:r>
        <w:t xml:space="preserve">, United Stales v. </w:t>
      </w:r>
      <w:r w:rsidRPr="004E01C9">
        <w:rPr>
          <w:highlight w:val="yellow"/>
          <w:u w:val="single"/>
        </w:rPr>
        <w:t>Microsoft</w:t>
      </w:r>
      <w:r w:rsidRPr="004E01C9">
        <w:rPr>
          <w:highlight w:val="yellow"/>
        </w:rPr>
        <w:t xml:space="preserve"> </w:t>
      </w:r>
      <w:r w:rsidRPr="004E01C9">
        <w:rPr>
          <w:highlight w:val="yellow"/>
          <w:u w:val="single"/>
        </w:rPr>
        <w:t>provides a real-world example</w:t>
      </w:r>
      <w:r>
        <w:t xml:space="preserve">. Throughout the course of the lawsuit, </w:t>
      </w:r>
      <w:r w:rsidRPr="001F49D3">
        <w:rPr>
          <w:u w:val="single"/>
        </w:rPr>
        <w:t>the parties lobbied state attorneys general</w:t>
      </w:r>
      <w:r>
        <w:t xml:space="preserve">, federal antitrust authorities, </w:t>
      </w:r>
      <w:r w:rsidRPr="001F49D3">
        <w:rPr>
          <w:u w:val="single"/>
        </w:rPr>
        <w:t>and even the courts</w:t>
      </w:r>
      <w:r>
        <w:t xml:space="preserve"> ." Thus, California Attorney General Bill </w:t>
      </w:r>
      <w:r w:rsidRPr="004E01C9">
        <w:rPr>
          <w:highlight w:val="yellow"/>
          <w:u w:val="single"/>
        </w:rPr>
        <w:t>Lockyor</w:t>
      </w:r>
      <w:r w:rsidRPr="004E01C9">
        <w:rPr>
          <w:highlight w:val="yellow"/>
        </w:rPr>
        <w:t xml:space="preserve"> </w:t>
      </w:r>
      <w:r w:rsidRPr="004E01C9">
        <w:rPr>
          <w:highlight w:val="yellow"/>
          <w:u w:val="single"/>
        </w:rPr>
        <w:t>chose to reject an early settlemen</w:t>
      </w:r>
      <w:r w:rsidRPr="001F49D3">
        <w:rPr>
          <w:u w:val="single"/>
        </w:rPr>
        <w:t>t</w:t>
      </w:r>
      <w:r>
        <w:t xml:space="preserve"> attempt, noting that "his resolve was hardened after listening over the weekend to advice from technical technical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625ED889" w14:textId="77777777" w:rsidR="00106623" w:rsidRPr="001F49D3" w:rsidRDefault="00106623" w:rsidP="00106623">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6BA5F75A" w14:textId="77777777" w:rsidR="00106623" w:rsidRPr="001F49D3" w:rsidRDefault="00106623" w:rsidP="00106623">
      <w:pPr>
        <w:rPr>
          <w:u w:val="single"/>
        </w:rPr>
      </w:pPr>
      <w:r w:rsidRPr="001F49D3">
        <w:rPr>
          <w:u w:val="single"/>
        </w:rPr>
        <w:t xml:space="preserve">In addition to </w:t>
      </w:r>
      <w:r w:rsidRPr="001F49D3">
        <w:rPr>
          <w:rStyle w:val="Emphasis"/>
        </w:rPr>
        <w:t>derailing early settlement talks</w:t>
      </w:r>
      <w:r>
        <w:t xml:space="preserve">,;" </w:t>
      </w:r>
      <w:r w:rsidRPr="001F49D3">
        <w:rPr>
          <w:u w:val="single"/>
        </w:rPr>
        <w:t xml:space="preserve">the </w:t>
      </w:r>
      <w:r w:rsidRPr="004E01C9">
        <w:rPr>
          <w:highlight w:val="yellow"/>
          <w:u w:val="single"/>
        </w:rPr>
        <w:t xml:space="preserve">states </w:t>
      </w:r>
      <w:r w:rsidRPr="004E01C9">
        <w:rPr>
          <w:rStyle w:val="Emphasis"/>
          <w:highlight w:val="yellow"/>
        </w:rPr>
        <w:t>created uncertainty</w:t>
      </w:r>
      <w:r w:rsidRPr="004E01C9">
        <w:rPr>
          <w:highlight w:val="yellow"/>
          <w:u w:val="single"/>
        </w:rPr>
        <w:t xml:space="preserve"> that</w:t>
      </w:r>
      <w:r w:rsidRPr="001F49D3">
        <w:rPr>
          <w:u w:val="single"/>
        </w:rPr>
        <w:t xml:space="preserve"> the </w:t>
      </w:r>
      <w:r w:rsidRPr="004E01C9">
        <w:rPr>
          <w:highlight w:val="yellow"/>
          <w:u w:val="single"/>
        </w:rPr>
        <w:t>settlement finally reached</w:t>
      </w:r>
      <w:r w:rsidRPr="001F49D3">
        <w:rPr>
          <w:u w:val="single"/>
        </w:rPr>
        <w:t xml:space="preserve"> by the Department of Justice </w:t>
      </w:r>
      <w:r w:rsidRPr="004E01C9">
        <w:rPr>
          <w:rStyle w:val="Emphasis"/>
          <w:highlight w:val="yellow"/>
        </w:rPr>
        <w:t>would stick</w:t>
      </w:r>
      <w:r w:rsidRPr="004E01C9">
        <w:rPr>
          <w:highlight w:val="yellow"/>
        </w:rPr>
        <w:t>.</w:t>
      </w:r>
      <w:r>
        <w:t xml:space="preserve"> </w:t>
      </w:r>
      <w:r w:rsidRPr="001F49D3">
        <w:rPr>
          <w:rStyle w:val="Emphasis"/>
        </w:rPr>
        <w:t xml:space="preserve">Nine </w:t>
      </w:r>
      <w:r w:rsidRPr="004E01C9">
        <w:rPr>
          <w:rStyle w:val="Emphasis"/>
          <w:highlight w:val="yellow"/>
        </w:rPr>
        <w:t>states</w:t>
      </w:r>
      <w:r w:rsidRPr="004E01C9">
        <w:rPr>
          <w:highlight w:val="yellow"/>
        </w:rPr>
        <w:t xml:space="preserve"> </w:t>
      </w:r>
      <w:r w:rsidRPr="004E01C9">
        <w:rPr>
          <w:highlight w:val="yellow"/>
          <w:u w:val="single"/>
        </w:rPr>
        <w:t>agreed to settle</w:t>
      </w:r>
      <w:r w:rsidRPr="001F49D3">
        <w:rPr>
          <w:u w:val="single"/>
        </w:rPr>
        <w:t xml:space="preserve"> along with the DOJ</w:t>
      </w:r>
      <w:r>
        <w:t xml:space="preserve">, </w:t>
      </w:r>
      <w:r w:rsidRPr="004E01C9">
        <w:rPr>
          <w:highlight w:val="yellow"/>
          <w:u w:val="single"/>
        </w:rPr>
        <w:t xml:space="preserve">but nine others </w:t>
      </w:r>
      <w:r w:rsidRPr="004E01C9">
        <w:rPr>
          <w:rStyle w:val="Emphasis"/>
          <w:highlight w:val="yellow"/>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4E01C9">
        <w:rPr>
          <w:highlight w:val="yellow"/>
          <w:u w:val="single"/>
        </w:rPr>
        <w:t>their remedy proposal</w:t>
      </w:r>
      <w:r w:rsidRPr="001F49D3">
        <w:rPr>
          <w:u w:val="single"/>
        </w:rPr>
        <w:t xml:space="preserve"> neatly </w:t>
      </w:r>
      <w:r w:rsidRPr="004E01C9">
        <w:rPr>
          <w:rStyle w:val="Emphasis"/>
          <w:highlight w:val="yellow"/>
        </w:rPr>
        <w:t>dovetailed with the Interests of Microsoft's competitors</w:t>
      </w:r>
      <w:r w:rsidRPr="001F49D3">
        <w:rPr>
          <w:rStyle w:val="Emphasis"/>
        </w:rPr>
        <w:t>.</w:t>
      </w:r>
    </w:p>
    <w:p w14:paraId="590F3400" w14:textId="77777777" w:rsidR="00106623" w:rsidRPr="001F49D3" w:rsidRDefault="00106623" w:rsidP="00106623">
      <w:pPr>
        <w:rPr>
          <w:sz w:val="12"/>
          <w:szCs w:val="12"/>
        </w:rPr>
      </w:pPr>
      <w:r w:rsidRPr="001F49D3">
        <w:rPr>
          <w:sz w:val="12"/>
          <w:szCs w:val="12"/>
        </w:rPr>
        <w:t>For example, the states that refused to settle demanded that Microsoft license large amounts of valuable intellectual property for little or no compensation." The Initial effect of weakening the protection of intellectual property after It has been developed Is always positive for consun'ers,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In the long term because the disclosure requirements would have left Microsoft with little incentive to improve Windows or many of the company's software applications.</w:t>
      </w:r>
    </w:p>
    <w:p w14:paraId="374ACB07" w14:textId="77777777" w:rsidR="00106623" w:rsidRPr="001F49D3" w:rsidRDefault="00106623" w:rsidP="00106623">
      <w:pPr>
        <w:rPr>
          <w:sz w:val="12"/>
          <w:szCs w:val="12"/>
        </w:rPr>
      </w:pPr>
      <w:r w:rsidRPr="001F49D3">
        <w:rPr>
          <w:sz w:val="12"/>
          <w:szCs w:val="12"/>
        </w:rPr>
        <w:t>One of the litigating states' requirements would have forced Microsoft to auction off the right to adapt its Office business applications suite to three non Windows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4B5B9C04" w14:textId="77777777" w:rsidR="00106623" w:rsidRPr="001F49D3" w:rsidRDefault="00106623" w:rsidP="00106623">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Still other provisions</w:t>
      </w:r>
      <w:r>
        <w:rPr>
          <w:u w:val="single"/>
        </w:rPr>
        <w:t xml:space="preserve"> </w:t>
      </w:r>
      <w:r w:rsidRPr="001F49D3">
        <w:rPr>
          <w:u w:val="single"/>
        </w:rPr>
        <w:t xml:space="preserve">would have raised Microsoft's costs with </w:t>
      </w:r>
      <w:r w:rsidRPr="001F49D3">
        <w:rPr>
          <w:rStyle w:val="Emphasis"/>
        </w:rPr>
        <w:t>little apparent benefit to</w:t>
      </w:r>
      <w:r>
        <w:rPr>
          <w:rStyle w:val="Emphasis"/>
        </w:rPr>
        <w:t xml:space="preserve"> </w:t>
      </w:r>
      <w:r w:rsidRPr="001F49D3">
        <w:rPr>
          <w:rStyle w:val="Emphasis"/>
        </w:rPr>
        <w:t>consumers.</w:t>
      </w:r>
    </w:p>
    <w:p w14:paraId="147D2271" w14:textId="77777777" w:rsidR="00106623" w:rsidRDefault="00106623" w:rsidP="00106623"/>
    <w:p w14:paraId="0BCE5FE8" w14:textId="77777777" w:rsidR="00106623" w:rsidRPr="00106623" w:rsidRDefault="00106623" w:rsidP="00106623"/>
    <w:p w14:paraId="77412346" w14:textId="77777777" w:rsidR="00106623" w:rsidRDefault="00106623" w:rsidP="00106623">
      <w:pPr>
        <w:pStyle w:val="Heading2"/>
      </w:pPr>
    </w:p>
    <w:p w14:paraId="5D9152AD" w14:textId="18F331B6" w:rsidR="00106623" w:rsidRDefault="00106623" w:rsidP="00106623">
      <w:pPr>
        <w:pStyle w:val="Heading2"/>
      </w:pPr>
      <w:r>
        <w:t xml:space="preserve">2AC—AT: Common Law CP </w:t>
      </w:r>
    </w:p>
    <w:p w14:paraId="069440F1" w14:textId="77777777" w:rsidR="00106623" w:rsidRDefault="00106623" w:rsidP="00106623">
      <w:pPr>
        <w:pStyle w:val="Heading4"/>
      </w:pPr>
      <w:r>
        <w:t xml:space="preserve">B – Doesn’t compete – Expands the </w:t>
      </w:r>
      <w:r w:rsidRPr="00675FEA">
        <w:rPr>
          <w:u w:val="single"/>
        </w:rPr>
        <w:t>scope</w:t>
      </w:r>
      <w:r>
        <w:t xml:space="preserve"> of the </w:t>
      </w:r>
      <w:r w:rsidRPr="0062767B">
        <w:t>category</w:t>
      </w:r>
      <w:r>
        <w:t xml:space="preserve"> ‘core antitrust laws’ by </w:t>
      </w:r>
      <w:r w:rsidRPr="00675FEA">
        <w:rPr>
          <w:u w:val="single"/>
        </w:rPr>
        <w:t>adding a new one</w:t>
      </w:r>
    </w:p>
    <w:p w14:paraId="008C1A66" w14:textId="77777777" w:rsidR="00106623" w:rsidRDefault="00106623" w:rsidP="00106623">
      <w:r w:rsidRPr="003B7A87">
        <w:rPr>
          <w:rStyle w:val="Style13ptBold"/>
        </w:rPr>
        <w:t>Sleet 99</w:t>
      </w:r>
      <w:r>
        <w:t xml:space="preserve"> – Judge, </w:t>
      </w:r>
      <w:r w:rsidRPr="003B7A87">
        <w:t>United States District Court, Delaware</w:t>
      </w:r>
    </w:p>
    <w:p w14:paraId="19DD5B0D" w14:textId="77777777" w:rsidR="00106623" w:rsidRPr="003B7A87" w:rsidRDefault="00106623" w:rsidP="00106623">
      <w:r>
        <w:t xml:space="preserve">Gregory M. Sleet, </w:t>
      </w:r>
      <w:r w:rsidRPr="003B7A87">
        <w:t>Scriptgen Pharms., Inc. v. 3-Dimensional Pharms., Inc., 79 F. Supp. 2d 409</w:t>
      </w:r>
      <w:r>
        <w:t xml:space="preserve">, </w:t>
      </w:r>
      <w:r w:rsidRPr="003B7A87">
        <w:t>United States District Court for the District of Delaware</w:t>
      </w:r>
      <w:r>
        <w:t>, December 1999, LexisNexis</w:t>
      </w:r>
    </w:p>
    <w:p w14:paraId="5BFACAB4" w14:textId="77777777" w:rsidR="00106623" w:rsidRDefault="00106623" w:rsidP="00106623">
      <w:r w:rsidRPr="003B7A87">
        <w:t>Noting that the term "extent" is not defined in either one of the patent specifications, 3-DP contends that the ordinary meaning of the word should control. See, e.g., Zelinski, 185 F.3d at 1315; Desper Prods., 157 F.3d at 1336. Because "</w:t>
      </w:r>
      <w:r w:rsidRPr="004E01C9">
        <w:rPr>
          <w:rStyle w:val="Emphasis"/>
          <w:highlight w:val="yellow"/>
        </w:rPr>
        <w:t>extent</w:t>
      </w:r>
      <w:r w:rsidRPr="003B7A87">
        <w:t xml:space="preserve">" in this instance </w:t>
      </w:r>
      <w:r w:rsidRPr="004E01C9">
        <w:rPr>
          <w:rStyle w:val="StyleUnderline"/>
          <w:highlight w:val="yellow"/>
        </w:rPr>
        <w:t xml:space="preserve">would appear to serve as </w:t>
      </w:r>
      <w:r w:rsidRPr="004E01C9">
        <w:rPr>
          <w:rStyle w:val="Emphasis"/>
          <w:highlight w:val="yellow"/>
        </w:rPr>
        <w:t>synonym</w:t>
      </w:r>
      <w:r w:rsidRPr="004E01C9">
        <w:rPr>
          <w:rStyle w:val="StyleUnderline"/>
          <w:highlight w:val="yellow"/>
        </w:rPr>
        <w:t xml:space="preserve"> for</w:t>
      </w:r>
      <w:r w:rsidRPr="004E01C9">
        <w:rPr>
          <w:highlight w:val="yellow"/>
        </w:rPr>
        <w:t xml:space="preserve"> "</w:t>
      </w:r>
      <w:r w:rsidRPr="004E01C9">
        <w:rPr>
          <w:rStyle w:val="Emphasis"/>
          <w:highlight w:val="yellow"/>
        </w:rPr>
        <w:t>amount</w:t>
      </w:r>
      <w:r w:rsidRPr="004E01C9">
        <w:rPr>
          <w:highlight w:val="yellow"/>
        </w:rPr>
        <w:t>"</w:t>
      </w:r>
      <w:r w:rsidRPr="003B7A87">
        <w:t xml:space="preserve"> </w:t>
      </w:r>
      <w:r w:rsidRPr="003B7A87">
        <w:rPr>
          <w:rStyle w:val="StyleUnderline"/>
        </w:rPr>
        <w:t>or</w:t>
      </w:r>
      <w:r w:rsidRPr="003B7A87">
        <w:t xml:space="preserve"> "</w:t>
      </w:r>
      <w:r w:rsidRPr="003B7A87">
        <w:rPr>
          <w:rStyle w:val="Emphasis"/>
        </w:rPr>
        <w:t>degree</w:t>
      </w:r>
      <w:r w:rsidRPr="003B7A87">
        <w:t xml:space="preserve">," 3-DP purports to advance this interpretation.3  While Scriptgen appears to take issue with this proposed definition, it fails to provide an alternate construction. After reviewing the language of the representative claim, which discusses "the extent to which the target protein occurs in the folded state, the unfolded state or both in the test combination and in the control combination," </w:t>
      </w:r>
      <w:r w:rsidRPr="004E01C9">
        <w:rPr>
          <w:rStyle w:val="StyleUnderline"/>
          <w:highlight w:val="yellow"/>
        </w:rPr>
        <w:t>the court will afford the term</w:t>
      </w:r>
      <w:r w:rsidRPr="003B7A87">
        <w:t xml:space="preserve"> "</w:t>
      </w:r>
      <w:r w:rsidRPr="003B7A87">
        <w:rPr>
          <w:rStyle w:val="Emphasis"/>
        </w:rPr>
        <w:t>extent</w:t>
      </w:r>
      <w:r w:rsidRPr="003B7A87">
        <w:t xml:space="preserve">" </w:t>
      </w:r>
      <w:r w:rsidRPr="004E01C9">
        <w:rPr>
          <w:rStyle w:val="StyleUnderline"/>
          <w:highlight w:val="yellow"/>
        </w:rPr>
        <w:t xml:space="preserve">its </w:t>
      </w:r>
      <w:r w:rsidRPr="004E01C9">
        <w:rPr>
          <w:rStyle w:val="Emphasis"/>
          <w:highlight w:val="yellow"/>
        </w:rPr>
        <w:t>ordinary meaning</w:t>
      </w:r>
      <w:r w:rsidRPr="003B7A87">
        <w:t xml:space="preserve">, </w:t>
      </w:r>
      <w:r w:rsidRPr="003B7A87">
        <w:rPr>
          <w:rStyle w:val="StyleUnderline"/>
        </w:rPr>
        <w:t>i.e.</w:t>
      </w:r>
      <w:r w:rsidRPr="003B7A87">
        <w:t xml:space="preserve">, </w:t>
      </w:r>
      <w:r w:rsidRPr="003B7A87">
        <w:rPr>
          <w:rStyle w:val="StyleUnderline"/>
        </w:rPr>
        <w:t>as meaning</w:t>
      </w:r>
      <w:r w:rsidRPr="003B7A87">
        <w:t xml:space="preserve"> "</w:t>
      </w:r>
      <w:r w:rsidRPr="003B7A87">
        <w:rPr>
          <w:rStyle w:val="StyleUnderline"/>
        </w:rPr>
        <w:t>amount</w:t>
      </w:r>
      <w:r w:rsidRPr="003B7A87">
        <w:t xml:space="preserve">" </w:t>
      </w:r>
      <w:r w:rsidRPr="003B7A87">
        <w:rPr>
          <w:rStyle w:val="StyleUnderline"/>
        </w:rPr>
        <w:t>or</w:t>
      </w:r>
      <w:r w:rsidRPr="003B7A87">
        <w:t xml:space="preserve"> "</w:t>
      </w:r>
      <w:r w:rsidRPr="003B7A87">
        <w:rPr>
          <w:rStyle w:val="StyleUnderline"/>
        </w:rPr>
        <w:t>degree</w:t>
      </w:r>
      <w:r w:rsidRPr="003B7A87">
        <w:t>."</w:t>
      </w:r>
    </w:p>
    <w:p w14:paraId="3F3F3D96" w14:textId="77777777" w:rsidR="00106623" w:rsidRDefault="00106623" w:rsidP="00106623"/>
    <w:p w14:paraId="782A6BB8" w14:textId="77777777" w:rsidR="00106623" w:rsidRDefault="00106623" w:rsidP="00106623">
      <w:pPr>
        <w:pStyle w:val="Heading4"/>
      </w:pPr>
      <w:r>
        <w:t xml:space="preserve">The CP </w:t>
      </w:r>
      <w:r w:rsidRPr="00D508DC">
        <w:rPr>
          <w:u w:val="single"/>
        </w:rPr>
        <w:t>makes</w:t>
      </w:r>
      <w:r>
        <w:t xml:space="preserve"> it part of the ‘core’ antitrust laws</w:t>
      </w:r>
    </w:p>
    <w:p w14:paraId="0E7375F2" w14:textId="77777777" w:rsidR="00106623" w:rsidRDefault="00106623" w:rsidP="00106623">
      <w:r w:rsidRPr="00B04CDA">
        <w:rPr>
          <w:rStyle w:val="Style13ptBold"/>
        </w:rPr>
        <w:t>Clark 04</w:t>
      </w:r>
      <w:r>
        <w:t xml:space="preserve"> – Judge, </w:t>
      </w:r>
      <w:r w:rsidRPr="00B04CDA">
        <w:t>United States District Court, Texas Eastern</w:t>
      </w:r>
    </w:p>
    <w:p w14:paraId="7E808161" w14:textId="77777777" w:rsidR="00106623" w:rsidRPr="00B04CDA" w:rsidRDefault="00106623" w:rsidP="00106623">
      <w:r>
        <w:t xml:space="preserve">Ron Clark, </w:t>
      </w:r>
      <w:r w:rsidRPr="00B04CDA">
        <w:t>Motorola, Inc. v. Analog Devices, Inc., 2004 U.S. Dist. LEXIS 31301</w:t>
      </w:r>
      <w:r>
        <w:t>,</w:t>
      </w:r>
      <w:r w:rsidRPr="00B04CDA">
        <w:t xml:space="preserve"> United States District Court for the Eastern District of Texas, Beaumont Division</w:t>
      </w:r>
      <w:r>
        <w:t>, June 2004, LexisNexis</w:t>
      </w:r>
    </w:p>
    <w:p w14:paraId="22F0567C" w14:textId="77777777" w:rsidR="00106623" w:rsidRDefault="00106623" w:rsidP="00106623">
      <w:r w:rsidRPr="00B04CDA">
        <w:t xml:space="preserve">The definition offered by Motorola from the 1996 IEEE Dictionary is actually for the term "processor," rather than "core processor." </w:t>
      </w:r>
      <w:r w:rsidRPr="004E01C9">
        <w:rPr>
          <w:rStyle w:val="StyleUnderline"/>
          <w:highlight w:val="yellow"/>
        </w:rPr>
        <w:t>The word</w:t>
      </w:r>
      <w:r w:rsidRPr="004E01C9">
        <w:rPr>
          <w:highlight w:val="yellow"/>
        </w:rPr>
        <w:t xml:space="preserve"> "</w:t>
      </w:r>
      <w:r w:rsidRPr="004E01C9">
        <w:rPr>
          <w:rStyle w:val="Emphasis"/>
          <w:highlight w:val="yellow"/>
        </w:rPr>
        <w:t>core</w:t>
      </w:r>
      <w:r w:rsidRPr="004E01C9">
        <w:rPr>
          <w:highlight w:val="yellow"/>
        </w:rPr>
        <w:t xml:space="preserve">" </w:t>
      </w:r>
      <w:r w:rsidRPr="004E01C9">
        <w:rPr>
          <w:rStyle w:val="StyleUnderline"/>
          <w:highlight w:val="yellow"/>
        </w:rPr>
        <w:t>is defined as</w:t>
      </w:r>
      <w:r w:rsidRPr="00B04CDA">
        <w:t xml:space="preserve"> "</w:t>
      </w:r>
      <w:r w:rsidRPr="00B04CDA">
        <w:rPr>
          <w:rStyle w:val="StyleUnderline"/>
        </w:rPr>
        <w:t xml:space="preserve">the </w:t>
      </w:r>
      <w:r w:rsidRPr="004E01C9">
        <w:rPr>
          <w:rStyle w:val="Emphasis"/>
          <w:highlight w:val="yellow"/>
        </w:rPr>
        <w:t>innermost</w:t>
      </w:r>
      <w:r w:rsidRPr="00B04CDA">
        <w:rPr>
          <w:rStyle w:val="Emphasis"/>
        </w:rPr>
        <w:t xml:space="preserve"> or most important part</w:t>
      </w:r>
      <w:r w:rsidRPr="00B04CDA">
        <w:t xml:space="preserve">: </w:t>
      </w:r>
      <w:r w:rsidRPr="00B04CDA">
        <w:rPr>
          <w:rStyle w:val="Emphasis"/>
        </w:rPr>
        <w:t>heart</w:t>
      </w:r>
      <w:r w:rsidRPr="00B04CDA">
        <w:t xml:space="preserve">." Webster's II New College Dictionary (1995). </w:t>
      </w:r>
      <w:r w:rsidRPr="004E01C9">
        <w:rPr>
          <w:rStyle w:val="StyleUnderline"/>
          <w:highlight w:val="yellow"/>
        </w:rPr>
        <w:t>The term</w:t>
      </w:r>
      <w:r w:rsidRPr="00B04CDA">
        <w:t xml:space="preserve"> "</w:t>
      </w:r>
      <w:r w:rsidRPr="00B04CDA">
        <w:rPr>
          <w:rStyle w:val="StyleUnderline"/>
        </w:rPr>
        <w:t>core processor</w:t>
      </w:r>
      <w:r w:rsidRPr="00B04CDA">
        <w:t xml:space="preserve">" </w:t>
      </w:r>
      <w:r w:rsidRPr="004E01C9">
        <w:rPr>
          <w:rStyle w:val="StyleUnderline"/>
          <w:highlight w:val="yellow"/>
        </w:rPr>
        <w:t xml:space="preserve">suggests </w:t>
      </w:r>
      <w:r w:rsidRPr="004E01C9">
        <w:rPr>
          <w:rStyle w:val="Emphasis"/>
          <w:highlight w:val="yellow"/>
        </w:rPr>
        <w:t>something less</w:t>
      </w:r>
      <w:r w:rsidRPr="004E01C9">
        <w:rPr>
          <w:rStyle w:val="StyleUnderline"/>
          <w:highlight w:val="yellow"/>
        </w:rPr>
        <w:t xml:space="preserve"> than a</w:t>
      </w:r>
      <w:r w:rsidRPr="004E01C9">
        <w:rPr>
          <w:highlight w:val="yellow"/>
        </w:rPr>
        <w:t xml:space="preserve"> "</w:t>
      </w:r>
      <w:r w:rsidRPr="004E01C9">
        <w:rPr>
          <w:rStyle w:val="StyleUnderline"/>
          <w:highlight w:val="yellow"/>
        </w:rPr>
        <w:t>processor</w:t>
      </w:r>
      <w:r w:rsidRPr="00B04CDA">
        <w:t xml:space="preserve">" </w:t>
      </w:r>
      <w:r w:rsidRPr="00B04CDA">
        <w:rPr>
          <w:rStyle w:val="Emphasis"/>
        </w:rPr>
        <w:t>as a whole</w:t>
      </w:r>
      <w:r w:rsidRPr="00B04CDA">
        <w:t>.</w:t>
      </w:r>
    </w:p>
    <w:p w14:paraId="79328A6A" w14:textId="77777777" w:rsidR="00106623" w:rsidRPr="0062767B" w:rsidRDefault="00106623" w:rsidP="00106623"/>
    <w:p w14:paraId="659F4AAB" w14:textId="77777777" w:rsidR="00106623" w:rsidRDefault="00106623" w:rsidP="00106623"/>
    <w:p w14:paraId="2B00719E" w14:textId="77777777" w:rsidR="00106623" w:rsidRDefault="00106623" w:rsidP="00106623"/>
    <w:p w14:paraId="4B1378AA" w14:textId="77777777" w:rsidR="00106623" w:rsidRDefault="00106623" w:rsidP="00106623"/>
    <w:p w14:paraId="4508E96D" w14:textId="77777777" w:rsidR="00106623" w:rsidRDefault="00106623" w:rsidP="00106623"/>
    <w:p w14:paraId="01EFC202" w14:textId="77777777" w:rsidR="00106623" w:rsidRDefault="00106623" w:rsidP="00106623">
      <w:pPr>
        <w:pStyle w:val="Heading2"/>
      </w:pPr>
    </w:p>
    <w:p w14:paraId="73EF3C0C" w14:textId="77777777" w:rsidR="00106623" w:rsidRDefault="00106623" w:rsidP="00106623">
      <w:pPr>
        <w:pStyle w:val="Heading2"/>
        <w:ind w:firstLine="360"/>
      </w:pPr>
    </w:p>
    <w:p w14:paraId="3BDF9F75" w14:textId="77777777" w:rsidR="00106623" w:rsidRDefault="00106623" w:rsidP="00106623">
      <w:pPr>
        <w:pStyle w:val="Heading2"/>
      </w:pPr>
      <w:r>
        <w:t>FTC DA – 2ac</w:t>
      </w:r>
    </w:p>
    <w:p w14:paraId="375B8269" w14:textId="77777777" w:rsidR="00106623" w:rsidRDefault="00106623" w:rsidP="00106623">
      <w:pPr>
        <w:pStyle w:val="Heading4"/>
        <w:numPr>
          <w:ilvl w:val="0"/>
          <w:numId w:val="20"/>
        </w:numPr>
        <w:tabs>
          <w:tab w:val="num" w:pos="1080"/>
        </w:tabs>
        <w:ind w:left="1080"/>
      </w:pPr>
      <w:r>
        <w:t xml:space="preserve">Pounder—slew of antitrust litigation now  </w:t>
      </w:r>
    </w:p>
    <w:p w14:paraId="4CA6D514" w14:textId="77777777" w:rsidR="00106623" w:rsidRDefault="00106623" w:rsidP="00106623">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37493F6D" w14:textId="77777777" w:rsidR="00106623" w:rsidRDefault="00106623" w:rsidP="00106623">
      <w:r>
        <w:t>(Michael G., “</w:t>
      </w:r>
      <w:r w:rsidRPr="007B1CF6">
        <w:t>Be Prepared: Aggressive Antitrust Enforcement Is Back</w:t>
      </w:r>
      <w:r>
        <w:t xml:space="preserve">,” </w:t>
      </w:r>
      <w:hyperlink r:id="rId16" w:history="1">
        <w:r w:rsidRPr="00AD177C">
          <w:rPr>
            <w:rStyle w:val="Hyperlink"/>
          </w:rPr>
          <w:t>https://www.bassberry.com/news/aggressive-antitrust-enforcement-is-back/</w:t>
        </w:r>
      </w:hyperlink>
      <w:r>
        <w:t xml:space="preserve">) </w:t>
      </w:r>
    </w:p>
    <w:p w14:paraId="1013064D" w14:textId="77777777" w:rsidR="00106623" w:rsidRDefault="00106623" w:rsidP="00106623"/>
    <w:p w14:paraId="44E5794F" w14:textId="77777777" w:rsidR="00106623" w:rsidRPr="007B1CF6" w:rsidRDefault="00106623" w:rsidP="00106623">
      <w:pPr>
        <w:rPr>
          <w:u w:val="single"/>
        </w:rPr>
      </w:pPr>
      <w:r w:rsidRPr="004E01C9">
        <w:rPr>
          <w:highlight w:val="yellow"/>
          <w:u w:val="single"/>
        </w:rPr>
        <w:t xml:space="preserve">This summer has seen a </w:t>
      </w:r>
      <w:r w:rsidRPr="004E01C9">
        <w:rPr>
          <w:rStyle w:val="Emphasis"/>
          <w:highlight w:val="yellow"/>
        </w:rPr>
        <w:t>flurry</w:t>
      </w:r>
      <w:r w:rsidRPr="004E01C9">
        <w:rPr>
          <w:highlight w:val="yellow"/>
        </w:rPr>
        <w:t xml:space="preserve"> </w:t>
      </w:r>
      <w:r w:rsidRPr="004E01C9">
        <w:rPr>
          <w:highlight w:val="yellow"/>
          <w:u w:val="single"/>
        </w:rPr>
        <w:t xml:space="preserve">of </w:t>
      </w:r>
      <w:r w:rsidRPr="004E01C9">
        <w:rPr>
          <w:rStyle w:val="Emphasis"/>
          <w:highlight w:val="yellow"/>
        </w:rPr>
        <w:t>bold</w:t>
      </w:r>
      <w:r w:rsidRPr="007B1CF6">
        <w:rPr>
          <w:rStyle w:val="Emphasis"/>
        </w:rPr>
        <w:t xml:space="preserve"> </w:t>
      </w:r>
      <w:r w:rsidRPr="004E01C9">
        <w:rPr>
          <w:rStyle w:val="Emphasis"/>
          <w:highlight w:val="yellow"/>
        </w:rPr>
        <w:t>antitrust announcements</w:t>
      </w:r>
      <w:r>
        <w:t xml:space="preserve"> from the Biden administration. </w:t>
      </w:r>
      <w:r w:rsidRPr="007B1CF6">
        <w:rPr>
          <w:u w:val="single"/>
        </w:rPr>
        <w:t xml:space="preserve">By issuing </w:t>
      </w:r>
      <w:r w:rsidRPr="004E01C9">
        <w:rPr>
          <w:highlight w:val="yellow"/>
          <w:u w:val="single"/>
        </w:rPr>
        <w:t xml:space="preserve">a </w:t>
      </w:r>
      <w:r w:rsidRPr="004E01C9">
        <w:rPr>
          <w:rStyle w:val="Emphasis"/>
          <w:highlight w:val="yellow"/>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w:t>
      </w:r>
      <w:r w:rsidRPr="00DA0FC6">
        <w:t xml:space="preserve">by </w:t>
      </w:r>
      <w:r w:rsidRPr="00DA0FC6">
        <w:rPr>
          <w:rStyle w:val="Emphasis"/>
        </w:rPr>
        <w:t>naming progressive favorites</w:t>
      </w:r>
      <w:r w:rsidRPr="00DA0FC6">
        <w:t xml:space="preserve"> and prominent Big Tech critics to head the Federal Trade Commission (FTC) and the Antitrust Division</w:t>
      </w:r>
      <w:r>
        <w:t xml:space="preserve"> of the U.S. Department of Justice (DOJ), President </w:t>
      </w:r>
      <w:r w:rsidRPr="004E01C9">
        <w:rPr>
          <w:highlight w:val="yellow"/>
          <w:u w:val="single"/>
        </w:rPr>
        <w:t>Biden</w:t>
      </w:r>
      <w:r>
        <w:t xml:space="preserve"> has </w:t>
      </w:r>
      <w:r w:rsidRPr="004E01C9">
        <w:rPr>
          <w:rStyle w:val="Emphasis"/>
          <w:highlight w:val="yellow"/>
        </w:rPr>
        <w:t>signale</w:t>
      </w:r>
      <w:r w:rsidRPr="007B1CF6">
        <w:rPr>
          <w:rStyle w:val="Emphasis"/>
        </w:rPr>
        <w:t>d</w:t>
      </w:r>
      <w:r>
        <w:t xml:space="preserve"> that </w:t>
      </w:r>
      <w:r w:rsidRPr="007B1CF6">
        <w:rPr>
          <w:u w:val="single"/>
        </w:rPr>
        <w:t xml:space="preserve">federal antitrust policy is </w:t>
      </w:r>
      <w:r w:rsidRPr="007B1CF6">
        <w:rPr>
          <w:rStyle w:val="Emphasis"/>
        </w:rPr>
        <w:t xml:space="preserve">entering </w:t>
      </w:r>
      <w:r w:rsidRPr="004E01C9">
        <w:rPr>
          <w:rStyle w:val="Emphasis"/>
          <w:highlight w:val="yellow"/>
        </w:rPr>
        <w:t>a new era</w:t>
      </w:r>
      <w:r w:rsidRPr="004E01C9">
        <w:rPr>
          <w:highlight w:val="yellow"/>
          <w:u w:val="single"/>
        </w:rPr>
        <w:t>.</w:t>
      </w:r>
    </w:p>
    <w:p w14:paraId="326BB486" w14:textId="77777777" w:rsidR="00106623" w:rsidRDefault="00106623" w:rsidP="00106623">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7B1CF6">
        <w:rPr>
          <w:u w:val="single"/>
        </w:rPr>
        <w:t>Khan</w:t>
      </w:r>
      <w:r>
        <w:t xml:space="preserve">, the FTC </w:t>
      </w:r>
      <w:r w:rsidRPr="007B1CF6">
        <w:rPr>
          <w:rStyle w:val="Emphasis"/>
        </w:rPr>
        <w:t>has moved quickly</w:t>
      </w:r>
      <w:r>
        <w:t xml:space="preserve"> </w:t>
      </w:r>
      <w:r w:rsidRPr="007B1CF6">
        <w:rPr>
          <w:u w:val="single"/>
        </w:rPr>
        <w:t xml:space="preserve">to </w:t>
      </w:r>
      <w:r w:rsidRPr="007B1CF6">
        <w:rPr>
          <w:rStyle w:val="Emphasis"/>
        </w:rPr>
        <w:t>eliminate checks</w:t>
      </w:r>
      <w:r w:rsidRPr="007B1CF6">
        <w:rPr>
          <w:u w:val="single"/>
        </w:rPr>
        <w:t xml:space="preserve"> on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unprecedented authority</w:t>
      </w:r>
      <w:r>
        <w:t xml:space="preserve"> over investigations and rulemakings.</w:t>
      </w:r>
    </w:p>
    <w:p w14:paraId="68F956F0" w14:textId="77777777" w:rsidR="00106623" w:rsidRPr="00FF569D" w:rsidRDefault="00106623" w:rsidP="00106623">
      <w:r w:rsidRPr="007B1CF6">
        <w:rPr>
          <w:rStyle w:val="Emphasis"/>
        </w:rPr>
        <w:t>Collectively</w:t>
      </w:r>
      <w:r>
        <w:t xml:space="preserve">, </w:t>
      </w:r>
      <w:r w:rsidRPr="004E01C9">
        <w:rPr>
          <w:highlight w:val="yellow"/>
          <w:u w:val="single"/>
        </w:rPr>
        <w:t>the</w:t>
      </w:r>
      <w:r>
        <w:t xml:space="preserve"> Biden </w:t>
      </w:r>
      <w:r w:rsidRPr="007B1CF6">
        <w:rPr>
          <w:u w:val="single"/>
        </w:rPr>
        <w:t>administration</w:t>
      </w:r>
      <w:r>
        <w:t xml:space="preserve"> </w:t>
      </w:r>
      <w:r w:rsidRPr="007B1CF6">
        <w:rPr>
          <w:u w:val="single"/>
        </w:rPr>
        <w:t>and</w:t>
      </w:r>
      <w:r>
        <w:t xml:space="preserve"> the </w:t>
      </w:r>
      <w:r w:rsidRPr="004E01C9">
        <w:rPr>
          <w:highlight w:val="yellow"/>
          <w:u w:val="single"/>
        </w:rPr>
        <w:t>FTC</w:t>
      </w:r>
      <w:r w:rsidRPr="004E01C9">
        <w:rPr>
          <w:highlight w:val="yellow"/>
        </w:rPr>
        <w:t xml:space="preserve"> </w:t>
      </w:r>
      <w:r w:rsidRPr="004E01C9">
        <w:rPr>
          <w:rStyle w:val="Emphasis"/>
          <w:sz w:val="21"/>
          <w:szCs w:val="28"/>
          <w:highlight w:val="yellow"/>
        </w:rPr>
        <w:t>have sent a clear message</w:t>
      </w:r>
      <w:r w:rsidRPr="00F62F79">
        <w:rPr>
          <w:rStyle w:val="Emphasis"/>
          <w:sz w:val="21"/>
          <w:szCs w:val="28"/>
        </w:rPr>
        <w:t xml:space="preserve"> to the business community</w:t>
      </w:r>
      <w:r>
        <w:t xml:space="preserve">: </w:t>
      </w:r>
      <w:r w:rsidRPr="004E01C9">
        <w:rPr>
          <w:rStyle w:val="Emphasis"/>
          <w:highlight w:val="yellow"/>
        </w:rPr>
        <w:t>aggressive antitrust enforcement is back</w:t>
      </w:r>
      <w:r w:rsidRPr="007B1CF6">
        <w:rPr>
          <w:rStyle w:val="Emphasis"/>
        </w:rPr>
        <w:t>.</w:t>
      </w:r>
      <w:r>
        <w:t xml:space="preserve"> </w:t>
      </w:r>
      <w:r w:rsidRPr="007B1CF6">
        <w:rPr>
          <w:u w:val="single"/>
        </w:rPr>
        <w:t>Companies should expect</w:t>
      </w:r>
      <w:r>
        <w:t xml:space="preserve"> to see </w:t>
      </w:r>
      <w:r w:rsidRPr="004E01C9">
        <w:rPr>
          <w:highlight w:val="yellow"/>
          <w:u w:val="single"/>
        </w:rPr>
        <w:t>an</w:t>
      </w:r>
      <w:r w:rsidRPr="004E01C9">
        <w:rPr>
          <w:highlight w:val="yellow"/>
        </w:rPr>
        <w:t xml:space="preserve"> </w:t>
      </w:r>
      <w:r w:rsidRPr="004E01C9">
        <w:rPr>
          <w:rStyle w:val="Emphasis"/>
          <w:highlight w:val="yellow"/>
        </w:rPr>
        <w:t>increase in antitrust</w:t>
      </w:r>
      <w:r w:rsidRPr="007B1CF6">
        <w:rPr>
          <w:rStyle w:val="Emphasis"/>
        </w:rPr>
        <w:t xml:space="preserve"> </w:t>
      </w:r>
      <w:r w:rsidRPr="00F7488C">
        <w:rPr>
          <w:rStyle w:val="Emphasis"/>
        </w:rPr>
        <w:t>investigations</w:t>
      </w:r>
      <w:r w:rsidRPr="00F7488C">
        <w:t xml:space="preserve">, </w:t>
      </w:r>
      <w:r w:rsidRPr="00F7488C">
        <w:rPr>
          <w:rStyle w:val="Emphasis"/>
        </w:rPr>
        <w:t>stiffer penalties</w:t>
      </w:r>
      <w:r>
        <w:t xml:space="preserve"> for violations, more </w:t>
      </w:r>
      <w:r w:rsidRPr="004E01C9">
        <w:rPr>
          <w:rStyle w:val="Emphasis"/>
          <w:highlight w:val="yellow"/>
        </w:rPr>
        <w:t>burdensome merger reviews</w:t>
      </w:r>
      <w:r>
        <w:t xml:space="preserve">, </w:t>
      </w:r>
      <w:r w:rsidRPr="007B1CF6">
        <w:rPr>
          <w:u w:val="single"/>
        </w:rPr>
        <w:t xml:space="preserve">and </w:t>
      </w:r>
      <w:r w:rsidRPr="007B1CF6">
        <w:rPr>
          <w:rStyle w:val="Emphasis"/>
        </w:rPr>
        <w:t>new rules</w:t>
      </w:r>
      <w:r>
        <w:t xml:space="preserve"> targeting a range</w:t>
      </w:r>
    </w:p>
    <w:p w14:paraId="4089225C" w14:textId="77777777" w:rsidR="00106623" w:rsidRDefault="00106623" w:rsidP="00106623">
      <w:pPr>
        <w:pStyle w:val="Heading4"/>
        <w:numPr>
          <w:ilvl w:val="0"/>
          <w:numId w:val="20"/>
        </w:numPr>
        <w:tabs>
          <w:tab w:val="num" w:pos="0"/>
          <w:tab w:val="num" w:pos="360"/>
          <w:tab w:val="num" w:pos="1080"/>
        </w:tabs>
        <w:ind w:left="0" w:firstLine="0"/>
      </w:pPr>
      <w:r>
        <w:t xml:space="preserve">Turn—removing </w:t>
      </w:r>
      <w:r w:rsidRPr="00B904E1">
        <w:rPr>
          <w:i/>
        </w:rPr>
        <w:t>Amex</w:t>
      </w:r>
      <w:r>
        <w:t xml:space="preserve"> requirement decreases resources need </w:t>
      </w:r>
    </w:p>
    <w:p w14:paraId="67F7EFD9" w14:textId="77777777" w:rsidR="00106623" w:rsidRDefault="00106623" w:rsidP="00106623">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17" w:history="1">
        <w:r w:rsidRPr="00AD177C">
          <w:rPr>
            <w:rStyle w:val="Hyperlink"/>
          </w:rPr>
          <w:t>https://www.bloomberg.com/news/articles/2020-08-28/u-s-google-monopoly-case-could-hit-supreme-court-amex-hurdle</w:t>
        </w:r>
      </w:hyperlink>
    </w:p>
    <w:p w14:paraId="2DB93C2A" w14:textId="77777777" w:rsidR="00106623" w:rsidRDefault="00106623" w:rsidP="00106623"/>
    <w:p w14:paraId="3645D30D" w14:textId="77777777" w:rsidR="00106623" w:rsidRDefault="00106623" w:rsidP="00106623">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2FBE719D" w14:textId="77777777" w:rsidR="00106623" w:rsidRDefault="00106623" w:rsidP="00106623">
      <w:r w:rsidRPr="004E01C9">
        <w:rPr>
          <w:highlight w:val="yellow"/>
          <w:u w:val="single"/>
        </w:rPr>
        <w:t>Antitrust experts said</w:t>
      </w:r>
      <w:r w:rsidRPr="00E71E46">
        <w:rPr>
          <w:u w:val="single"/>
        </w:rPr>
        <w:t xml:space="preserve"> that </w:t>
      </w:r>
      <w:r w:rsidRPr="004E01C9">
        <w:rPr>
          <w:highlight w:val="yellow"/>
          <w:u w:val="single"/>
        </w:rPr>
        <w:t>one reason for</w:t>
      </w:r>
      <w:r w:rsidRPr="00E71E46">
        <w:rPr>
          <w:u w:val="single"/>
        </w:rPr>
        <w:t xml:space="preserve"> the </w:t>
      </w:r>
      <w:r w:rsidRPr="004E01C9">
        <w:rPr>
          <w:rStyle w:val="Emphasis"/>
          <w:highlight w:val="yellow"/>
        </w:rPr>
        <w:t>delay in the Google lawsuit</w:t>
      </w:r>
      <w:r>
        <w:t xml:space="preserve">, which was expected in July, </w:t>
      </w:r>
      <w:r w:rsidRPr="004E01C9">
        <w:rPr>
          <w:highlight w:val="yellow"/>
          <w:u w:val="single"/>
        </w:rPr>
        <w:t>could be that</w:t>
      </w:r>
      <w:r w:rsidRPr="00E71E46">
        <w:rPr>
          <w:u w:val="single"/>
        </w:rPr>
        <w:t xml:space="preserve"> government </w:t>
      </w:r>
      <w:r w:rsidRPr="004E01C9">
        <w:rPr>
          <w:highlight w:val="yellow"/>
          <w:u w:val="single"/>
        </w:rPr>
        <w:t xml:space="preserve">lawyers </w:t>
      </w:r>
      <w:r w:rsidRPr="004E01C9">
        <w:rPr>
          <w:rStyle w:val="Emphasis"/>
          <w:highlight w:val="yellow"/>
        </w:rPr>
        <w:t>needed more time</w:t>
      </w:r>
      <w:r w:rsidRPr="004E01C9">
        <w:rPr>
          <w:highlight w:val="yellow"/>
          <w:u w:val="single"/>
        </w:rPr>
        <w:t xml:space="preserve"> to</w:t>
      </w:r>
      <w:r w:rsidRPr="00E71E46">
        <w:rPr>
          <w:u w:val="single"/>
        </w:rPr>
        <w:t xml:space="preserve"> construct the case </w:t>
      </w:r>
      <w:r w:rsidRPr="004E01C9">
        <w:rPr>
          <w:highlight w:val="yellow"/>
          <w:u w:val="single"/>
        </w:rPr>
        <w:t xml:space="preserve">to </w:t>
      </w:r>
      <w:r w:rsidRPr="004E01C9">
        <w:rPr>
          <w:rStyle w:val="Emphasis"/>
          <w:highlight w:val="yellow"/>
        </w:rPr>
        <w:t>meet the standards in the AmEx ruling</w:t>
      </w:r>
      <w:r w:rsidRPr="004E01C9">
        <w:rPr>
          <w:highlight w:val="yellow"/>
          <w:u w:val="single"/>
        </w:rPr>
        <w:t>.</w:t>
      </w:r>
    </w:p>
    <w:p w14:paraId="38197059" w14:textId="77777777" w:rsidR="00106623" w:rsidRDefault="00106623" w:rsidP="00106623">
      <w:r>
        <w:t>“</w:t>
      </w:r>
      <w:r w:rsidRPr="00E71E46">
        <w:rPr>
          <w:u w:val="single"/>
        </w:rPr>
        <w:t xml:space="preserve">That’s </w:t>
      </w:r>
      <w:r w:rsidRPr="004E01C9">
        <w:rPr>
          <w:highlight w:val="yellow"/>
          <w:u w:val="single"/>
        </w:rPr>
        <w:t xml:space="preserve">a </w:t>
      </w:r>
      <w:r w:rsidRPr="004E01C9">
        <w:rPr>
          <w:rStyle w:val="Emphasis"/>
          <w:highlight w:val="yellow"/>
        </w:rPr>
        <w:t>complex</w:t>
      </w:r>
      <w:r w:rsidRPr="004E01C9">
        <w:rPr>
          <w:highlight w:val="yellow"/>
          <w:u w:val="single"/>
        </w:rPr>
        <w:t xml:space="preserve">, </w:t>
      </w:r>
      <w:r w:rsidRPr="004E01C9">
        <w:rPr>
          <w:rStyle w:val="Emphasis"/>
          <w:highlight w:val="yellow"/>
        </w:rPr>
        <w:t>lengthy complaint</w:t>
      </w:r>
      <w:r w:rsidRPr="00E71E46">
        <w:rPr>
          <w:rStyle w:val="Emphasis"/>
        </w:rPr>
        <w:t xml:space="preserve"> to draft</w:t>
      </w:r>
      <w:r w:rsidRPr="00E71E46">
        <w:rPr>
          <w:u w:val="single"/>
        </w:rPr>
        <w:t xml:space="preserve">, and </w:t>
      </w:r>
      <w:r w:rsidRPr="00E71E46">
        <w:rPr>
          <w:rStyle w:val="Emphasis"/>
        </w:rPr>
        <w:t xml:space="preserve">that </w:t>
      </w:r>
      <w:r w:rsidRPr="004E01C9">
        <w:rPr>
          <w:rStyle w:val="Emphasis"/>
          <w:highlight w:val="yellow"/>
        </w:rPr>
        <w:t>takes time</w:t>
      </w:r>
      <w:r w:rsidRPr="00E71E46">
        <w:rPr>
          <w:rStyle w:val="Emphasis"/>
        </w:rPr>
        <w:t>,”</w:t>
      </w:r>
      <w:r>
        <w:t xml:space="preserve"> said Spencer Weber Waller, director of the Institute for Consumer Antitrust Studies at Loyola University Chicago</w:t>
      </w:r>
      <w:r w:rsidRPr="004E01C9">
        <w:rPr>
          <w:highlight w:val="yellow"/>
        </w:rPr>
        <w:t xml:space="preserve">. </w:t>
      </w:r>
      <w:r w:rsidRPr="004E01C9">
        <w:rPr>
          <w:highlight w:val="yellow"/>
          <w:u w:val="single"/>
        </w:rPr>
        <w:t>The government would</w:t>
      </w:r>
      <w:r w:rsidRPr="00E71E46">
        <w:rPr>
          <w:u w:val="single"/>
        </w:rPr>
        <w:t xml:space="preserve"> probably </w:t>
      </w:r>
      <w:r w:rsidRPr="004E01C9">
        <w:rPr>
          <w:highlight w:val="yellow"/>
          <w:u w:val="single"/>
        </w:rPr>
        <w:t xml:space="preserve">have to </w:t>
      </w:r>
      <w:r w:rsidRPr="004E01C9">
        <w:rPr>
          <w:rStyle w:val="Emphasis"/>
          <w:highlight w:val="yellow"/>
        </w:rPr>
        <w:t>create a “a belt-and-suspenders approach</w:t>
      </w:r>
      <w:r w:rsidRPr="004E01C9">
        <w:rPr>
          <w:highlight w:val="yellow"/>
          <w:u w:val="single"/>
        </w:rPr>
        <w:t xml:space="preserve">” that says why it </w:t>
      </w:r>
      <w:r w:rsidRPr="004E01C9">
        <w:rPr>
          <w:rStyle w:val="Emphasis"/>
          <w:highlight w:val="yellow"/>
        </w:rPr>
        <w:t>would win</w:t>
      </w:r>
      <w:r w:rsidRPr="00E71E46">
        <w:rPr>
          <w:rStyle w:val="Emphasis"/>
        </w:rPr>
        <w:t xml:space="preserve"> under two kinds of market definitions</w:t>
      </w:r>
      <w:r w:rsidRPr="00E71E46">
        <w:rPr>
          <w:u w:val="single"/>
        </w:rPr>
        <w:t>,</w:t>
      </w:r>
      <w:r>
        <w:t xml:space="preserve"> he said.</w:t>
      </w:r>
    </w:p>
    <w:p w14:paraId="48F9B7AB" w14:textId="77777777" w:rsidR="00106623" w:rsidRDefault="00106623" w:rsidP="00F16BCD">
      <w:pPr>
        <w:pStyle w:val="Heading4"/>
      </w:pPr>
      <w:r>
        <w:t xml:space="preserve">agency resources are </w:t>
      </w:r>
      <w:r w:rsidRPr="001F4F37">
        <w:rPr>
          <w:u w:val="single"/>
        </w:rPr>
        <w:t>ineffective</w:t>
      </w:r>
      <w:r>
        <w:t xml:space="preserve"> because they drive away the best talent </w:t>
      </w:r>
    </w:p>
    <w:p w14:paraId="2F07E5C0" w14:textId="77777777" w:rsidR="00106623" w:rsidRDefault="00106623" w:rsidP="00106623">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5D05CD4A" w14:textId="77777777" w:rsidR="00106623" w:rsidRDefault="00106623" w:rsidP="00106623"/>
    <w:p w14:paraId="42A18838" w14:textId="77777777" w:rsidR="00106623" w:rsidRDefault="00106623" w:rsidP="00106623">
      <w:r>
        <w:t xml:space="preserve">The modern critique of the U.S. system often describes the federal agencies as captured by the business community or beholden to ideas that disfavor robust intervention.143 </w:t>
      </w:r>
      <w:r w:rsidRPr="004E01C9">
        <w:rPr>
          <w:highlight w:val="yellow"/>
          <w:u w:val="single"/>
        </w:rPr>
        <w:t>Advocates of change suggest</w:t>
      </w:r>
      <w:r w:rsidRPr="001C1B01">
        <w:rPr>
          <w:u w:val="single"/>
        </w:rPr>
        <w:t xml:space="preserve"> that the </w:t>
      </w:r>
      <w:r w:rsidRPr="004E01C9">
        <w:rPr>
          <w:highlight w:val="yellow"/>
          <w:u w:val="single"/>
        </w:rPr>
        <w:t>execution of their reform program</w:t>
      </w:r>
      <w:r>
        <w:t xml:space="preserve"> at the federal antitrust agencies </w:t>
      </w:r>
      <w:r w:rsidRPr="001C1B01">
        <w:rPr>
          <w:u w:val="single"/>
        </w:rPr>
        <w:t>will require the appointment of senior managers</w:t>
      </w:r>
      <w:r>
        <w:t xml:space="preserve"> and new staff </w:t>
      </w:r>
      <w:r w:rsidRPr="004E01C9">
        <w:rPr>
          <w:rStyle w:val="Emphasis"/>
          <w:highlight w:val="yellow"/>
        </w:rPr>
        <w:t>who repudiate the consumer welfare standard</w:t>
      </w:r>
      <w:r w:rsidRPr="001C1B01">
        <w:rPr>
          <w:rStyle w:val="Emphasis"/>
        </w:rPr>
        <w:t>,</w:t>
      </w:r>
      <w:r>
        <w:t xml:space="preserve"> or at least embrace a vision for expanded enforcement under the consumer welfare, and embrace the multidimensional conception of the proper goals of competition law. </w:t>
      </w:r>
      <w:r w:rsidRPr="004E01C9">
        <w:rPr>
          <w:highlight w:val="yellow"/>
          <w:u w:val="single"/>
        </w:rPr>
        <w:t>Those already employed</w:t>
      </w:r>
      <w:r>
        <w:t xml:space="preserve"> by the enforcement agencies as managers and staff </w:t>
      </w:r>
      <w:r w:rsidRPr="004E01C9">
        <w:rPr>
          <w:highlight w:val="yellow"/>
          <w:u w:val="single"/>
        </w:rPr>
        <w:t>will be expected to accept the expanded</w:t>
      </w:r>
      <w:r w:rsidRPr="001C1B01">
        <w:rPr>
          <w:u w:val="single"/>
        </w:rPr>
        <w:t xml:space="preserve"> (goals) </w:t>
      </w:r>
      <w:r w:rsidRPr="004E01C9">
        <w:rPr>
          <w:highlight w:val="yellow"/>
          <w:u w:val="single"/>
        </w:rPr>
        <w:t>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4E01C9">
        <w:rPr>
          <w:highlight w:val="yellow"/>
          <w:u w:val="single"/>
        </w:rPr>
        <w:t>concern about compromised motives</w:t>
      </w:r>
      <w:r w:rsidRPr="004E01C9">
        <w:rPr>
          <w:highlight w:val="yellow"/>
        </w:rPr>
        <w:t xml:space="preserve"> </w:t>
      </w:r>
      <w:r w:rsidRPr="004E01C9">
        <w:rPr>
          <w:rStyle w:val="Emphasis"/>
          <w:highlight w:val="yellow"/>
        </w:rPr>
        <w:t>is</w:t>
      </w:r>
      <w:r w:rsidRPr="001C1B01">
        <w:rPr>
          <w:rStyle w:val="Emphasis"/>
        </w:rPr>
        <w:t xml:space="preserve"> also </w:t>
      </w:r>
      <w:r w:rsidRPr="004E01C9">
        <w:rPr>
          <w:rStyle w:val="Emphasis"/>
          <w:highlight w:val="yellow"/>
        </w:rPr>
        <w:t>likely to 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49F39B3E" w14:textId="77777777" w:rsidR="00106623" w:rsidRDefault="00106623" w:rsidP="00106623">
      <w:r w:rsidRPr="004E01C9">
        <w:rPr>
          <w:highlight w:val="yellow"/>
          <w:u w:val="single"/>
        </w:rPr>
        <w:t>One consequence</w:t>
      </w:r>
      <w:r w:rsidRPr="004E01C9">
        <w:rPr>
          <w:highlight w:val="yellow"/>
        </w:rPr>
        <w:t xml:space="preserve"> </w:t>
      </w:r>
      <w:r w:rsidRPr="004E01C9">
        <w:rPr>
          <w:rStyle w:val="Emphasis"/>
          <w:highlight w:val="yellow"/>
        </w:rPr>
        <w:t>of</w:t>
      </w:r>
      <w:r w:rsidRPr="001C1B01">
        <w:rPr>
          <w:rStyle w:val="Emphasis"/>
        </w:rPr>
        <w:t xml:space="preserve"> the </w:t>
      </w:r>
      <w:r w:rsidRPr="004E01C9">
        <w:rPr>
          <w:rStyle w:val="Emphasis"/>
          <w:highlight w:val="yellow"/>
        </w:rPr>
        <w:t>acute anxiety</w:t>
      </w:r>
      <w:r w:rsidRPr="004E01C9">
        <w:rPr>
          <w:highlight w:val="yellow"/>
        </w:rPr>
        <w:t xml:space="preserve"> </w:t>
      </w:r>
      <w:r w:rsidRPr="004E01C9">
        <w:rPr>
          <w:highlight w:val="yellow"/>
          <w:u w:val="single"/>
        </w:rPr>
        <w:t xml:space="preserve">about capture is to </w:t>
      </w:r>
      <w:r w:rsidRPr="004E01C9">
        <w:rPr>
          <w:rStyle w:val="Emphasis"/>
          <w:highlight w:val="yellow"/>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05C11033" w14:textId="75DBD5F3" w:rsidR="00106623" w:rsidRPr="00FD2636" w:rsidRDefault="00106623" w:rsidP="00106623">
      <w:r>
        <w:t xml:space="preserve">Our second caution is that </w:t>
      </w:r>
      <w:r w:rsidRPr="004E01C9">
        <w:rPr>
          <w:rStyle w:val="Emphasis"/>
          <w:highlight w:val="yellow"/>
        </w:rPr>
        <w:t>severe restrictions</w:t>
      </w:r>
      <w:r w:rsidRPr="001C1B01">
        <w:rPr>
          <w:u w:val="single"/>
        </w:rPr>
        <w:t xml:space="preserve"> on the revolving door could </w:t>
      </w:r>
      <w:r w:rsidRPr="004E01C9">
        <w:rPr>
          <w:rStyle w:val="Emphasis"/>
          <w:highlight w:val="yellow"/>
        </w:rPr>
        <w:t>deny</w:t>
      </w:r>
      <w:r w:rsidRPr="001C1B01">
        <w:rPr>
          <w:rStyle w:val="Emphasis"/>
        </w:rPr>
        <w:t xml:space="preserve"> the </w:t>
      </w:r>
      <w:r w:rsidRPr="004E01C9">
        <w:rPr>
          <w:rStyle w:val="Emphasis"/>
          <w:highlight w:val="yellow"/>
        </w:rPr>
        <w:t>federal agencies</w:t>
      </w:r>
      <w:r w:rsidRPr="001C1B01">
        <w:rPr>
          <w:rStyle w:val="Emphasis"/>
        </w:rPr>
        <w:t xml:space="preserve"> access</w:t>
      </w:r>
      <w:r w:rsidRPr="001C1B01">
        <w:rPr>
          <w:u w:val="single"/>
        </w:rPr>
        <w:t xml:space="preserve"> to </w:t>
      </w:r>
      <w:r w:rsidRPr="004E01C9">
        <w:rPr>
          <w:rStyle w:val="Emphasis"/>
          <w:highlight w:val="yellow"/>
        </w:rPr>
        <w:t>skills they will need</w:t>
      </w:r>
      <w:r w:rsidRPr="004E01C9">
        <w:rPr>
          <w:highlight w:val="yellow"/>
          <w:u w:val="single"/>
        </w:rPr>
        <w:t xml:space="preserve"> to </w:t>
      </w:r>
      <w:r w:rsidRPr="004E01C9">
        <w:rPr>
          <w:rStyle w:val="Emphasis"/>
          <w:highlight w:val="yellow"/>
        </w:rPr>
        <w:t>carry out a major expansion of antitrust</w:t>
      </w:r>
      <w:r>
        <w:t xml:space="preserve"> enforcement. </w:t>
      </w:r>
      <w:r w:rsidRPr="001C1B01">
        <w:rPr>
          <w:u w:val="single"/>
        </w:rPr>
        <w:t>Recruiting attorneys</w:t>
      </w:r>
      <w:r>
        <w:t xml:space="preserve">, economists, </w:t>
      </w:r>
      <w:r w:rsidRPr="001C1B01">
        <w:rPr>
          <w:u w:val="single"/>
        </w:rPr>
        <w:t xml:space="preserve">and other specialists from </w:t>
      </w:r>
      <w:r w:rsidRPr="004E01C9">
        <w:rPr>
          <w:highlight w:val="yellow"/>
          <w:u w:val="single"/>
        </w:rPr>
        <w:t xml:space="preserve">the private sector can give the agencies a </w:t>
      </w:r>
      <w:r w:rsidRPr="004E01C9">
        <w:rPr>
          <w:rStyle w:val="Emphasis"/>
          <w:highlight w:val="yellow"/>
        </w:rPr>
        <w:t>vital infusion of talent</w:t>
      </w:r>
      <w:r>
        <w:t xml:space="preserve"> which, </w:t>
      </w:r>
      <w:r w:rsidRPr="001C1B01">
        <w:rPr>
          <w:u w:val="single"/>
        </w:rPr>
        <w:t>when combined with agency careerists,</w:t>
      </w:r>
      <w:r>
        <w:t xml:space="preserve"> </w:t>
      </w:r>
      <w:r w:rsidRPr="001C1B01">
        <w:rPr>
          <w:u w:val="single"/>
        </w:rPr>
        <w:t>permit</w:t>
      </w:r>
      <w:r>
        <w:t xml:space="preserve"> the </w:t>
      </w:r>
      <w:r w:rsidRPr="001C1B01">
        <w:rPr>
          <w:u w:val="single"/>
        </w:rPr>
        <w:t>creation of project teams</w:t>
      </w:r>
      <w:r>
        <w:t xml:space="preserve"> </w:t>
      </w:r>
      <w:r w:rsidRPr="004E01C9">
        <w:rPr>
          <w:highlight w:val="yellow"/>
          <w:u w:val="single"/>
        </w:rPr>
        <w:t xml:space="preserve">that can </w:t>
      </w:r>
      <w:r w:rsidRPr="004E01C9">
        <w:rPr>
          <w:rStyle w:val="Emphasis"/>
          <w:highlight w:val="yellow"/>
        </w:rPr>
        <w:t>equal the capability of</w:t>
      </w:r>
      <w:r w:rsidRPr="001C1B01">
        <w:rPr>
          <w:rStyle w:val="Emphasis"/>
        </w:rPr>
        <w:t xml:space="preserve"> the be</w:t>
      </w:r>
      <w:r w:rsidRPr="004E01C9">
        <w:rPr>
          <w:rStyle w:val="Emphasis"/>
          <w:highlight w:val="yellow"/>
        </w:rPr>
        <w:t>st teams that the defense can moun</w:t>
      </w:r>
      <w:r w:rsidRPr="001C1B01">
        <w:rPr>
          <w:rStyle w:val="Emphasis"/>
        </w:rPr>
        <w:t>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5A972A40" w14:textId="77777777" w:rsidR="00106623" w:rsidRDefault="00106623" w:rsidP="00106623">
      <w:pPr>
        <w:pStyle w:val="Heading4"/>
      </w:pPr>
    </w:p>
    <w:p w14:paraId="743CBC27" w14:textId="77777777" w:rsidR="00106623" w:rsidRDefault="00106623" w:rsidP="00106623">
      <w:pPr>
        <w:pStyle w:val="Heading3"/>
      </w:pPr>
    </w:p>
    <w:p w14:paraId="590B1B61" w14:textId="77777777" w:rsidR="00106623" w:rsidRDefault="00106623" w:rsidP="00106623">
      <w:pPr>
        <w:pStyle w:val="Heading2"/>
        <w:ind w:firstLine="360"/>
      </w:pPr>
    </w:p>
    <w:p w14:paraId="1A2631C8" w14:textId="77777777" w:rsidR="00106623" w:rsidRDefault="00106623" w:rsidP="00106623">
      <w:pPr>
        <w:pStyle w:val="Heading2"/>
        <w:ind w:firstLine="360"/>
      </w:pPr>
      <w:r>
        <w:t xml:space="preserve">Regulation CP – 2ac </w:t>
      </w:r>
    </w:p>
    <w:p w14:paraId="5A47C15A" w14:textId="77777777" w:rsidR="00106623" w:rsidRDefault="00106623" w:rsidP="00F16BCD">
      <w:pPr>
        <w:pStyle w:val="Heading4"/>
      </w:pPr>
      <w:r>
        <w:t xml:space="preserve">Legal standards key—enforcement with </w:t>
      </w:r>
      <w:r w:rsidRPr="00A968EE">
        <w:rPr>
          <w:u w:val="single"/>
        </w:rPr>
        <w:t>existing authority</w:t>
      </w:r>
      <w:r>
        <w:t xml:space="preserve"> fails </w:t>
      </w:r>
    </w:p>
    <w:p w14:paraId="0DD18BD1" w14:textId="77777777" w:rsidR="00106623" w:rsidRDefault="00106623" w:rsidP="00106623">
      <w:pPr>
        <w:ind w:left="360" w:firstLine="360"/>
      </w:pPr>
      <w:r w:rsidRPr="00A968EE">
        <w:rPr>
          <w:rStyle w:val="Style13ptBold"/>
        </w:rPr>
        <w:t>Posner</w:t>
      </w:r>
      <w:r>
        <w:t xml:space="preserve">, </w:t>
      </w:r>
      <w:r w:rsidRPr="00A968EE">
        <w:t>professor at the University of Chicago Law School</w:t>
      </w:r>
      <w:r>
        <w:t xml:space="preserve">, </w:t>
      </w:r>
      <w:r w:rsidRPr="00A968EE">
        <w:rPr>
          <w:rStyle w:val="Style13ptBold"/>
        </w:rPr>
        <w:t>‘21</w:t>
      </w:r>
    </w:p>
    <w:p w14:paraId="3AED768A" w14:textId="77777777" w:rsidR="00106623" w:rsidRDefault="00106623" w:rsidP="00106623">
      <w:pPr>
        <w:ind w:left="360"/>
      </w:pPr>
      <w:r>
        <w:t>(Eric, “</w:t>
      </w:r>
      <w:r w:rsidRPr="00A968EE">
        <w:t>The Antitrust War’s Opening Salvo</w:t>
      </w:r>
      <w:r>
        <w:t xml:space="preserve">,” July 21, </w:t>
      </w:r>
      <w:hyperlink r:id="rId18" w:history="1">
        <w:r w:rsidRPr="00A77026">
          <w:rPr>
            <w:rStyle w:val="Hyperlink"/>
          </w:rPr>
          <w:t>https://www.project-syndicate.org/commentary/biden-antitrust-executive-order-what-it-does-by-eric-posner-2021-07</w:t>
        </w:r>
      </w:hyperlink>
      <w:r>
        <w:t xml:space="preserve">) </w:t>
      </w:r>
    </w:p>
    <w:p w14:paraId="42E96D04" w14:textId="77777777" w:rsidR="00106623" w:rsidRDefault="00106623" w:rsidP="00106623"/>
    <w:p w14:paraId="100806FA" w14:textId="77777777" w:rsidR="00106623" w:rsidRDefault="00106623" w:rsidP="00106623">
      <w:pPr>
        <w:pStyle w:val="ListParagraph"/>
      </w:pPr>
      <w:r w:rsidRPr="00C054E6">
        <w:rPr>
          <w:u w:val="single"/>
        </w:rPr>
        <w:t>The order</w:t>
      </w:r>
      <w:r>
        <w:t xml:space="preserve"> also </w:t>
      </w:r>
      <w:r w:rsidRPr="00C054E6">
        <w:rPr>
          <w:u w:val="single"/>
        </w:rPr>
        <w:t>establishes a new bureaucratic organization</w:t>
      </w:r>
      <w:r>
        <w:t xml:space="preserve"> in the White House </w:t>
      </w:r>
      <w:r w:rsidRPr="00C054E6">
        <w:rPr>
          <w:u w:val="single"/>
        </w:rPr>
        <w:t>to lead the anti-monopoly effort</w:t>
      </w:r>
      <w:r>
        <w:t xml:space="preserve">. </w:t>
      </w:r>
      <w:r w:rsidRPr="00C054E6">
        <w:rPr>
          <w:u w:val="single"/>
        </w:rPr>
        <w:t>Demanding a “whole-of-government” approach</w:t>
      </w:r>
      <w:r>
        <w:t>, it calls on the vast resources of numerous agencies, and not just the two that traditionally oversee antitrust (the Department of Justice and the Federal Trade Commission).</w:t>
      </w:r>
    </w:p>
    <w:p w14:paraId="1F00541A" w14:textId="77777777" w:rsidR="00106623" w:rsidRDefault="00106623" w:rsidP="00106623">
      <w:pPr>
        <w:ind w:left="360" w:firstLine="360"/>
      </w:pPr>
      <w:r w:rsidRPr="00C054E6">
        <w:rPr>
          <w:u w:val="single"/>
        </w:rPr>
        <w:t>Still</w:t>
      </w:r>
      <w:r>
        <w:t xml:space="preserve">, </w:t>
      </w:r>
      <w:r w:rsidRPr="00C054E6">
        <w:rPr>
          <w:u w:val="single"/>
        </w:rPr>
        <w:t>the</w:t>
      </w:r>
      <w:r>
        <w:t xml:space="preserve"> Biden administration’s </w:t>
      </w:r>
      <w:r w:rsidRPr="004E01C9">
        <w:rPr>
          <w:highlight w:val="yellow"/>
          <w:u w:val="single"/>
        </w:rPr>
        <w:t xml:space="preserve">antitrust agenda will face </w:t>
      </w:r>
      <w:r w:rsidRPr="004E01C9">
        <w:rPr>
          <w:rStyle w:val="Emphasis"/>
          <w:highlight w:val="yellow"/>
        </w:rPr>
        <w:t>significant judicial obstacles</w:t>
      </w:r>
      <w:r>
        <w:t xml:space="preserve">. Over the past 40 years, </w:t>
      </w:r>
      <w:r w:rsidRPr="00C054E6">
        <w:rPr>
          <w:u w:val="single"/>
        </w:rPr>
        <w:t>an increasingly business-</w:t>
      </w:r>
      <w:r w:rsidRPr="004E01C9">
        <w:rPr>
          <w:highlight w:val="yellow"/>
          <w:u w:val="single"/>
        </w:rPr>
        <w:t>friendly Supreme Court</w:t>
      </w:r>
      <w:r w:rsidRPr="004E01C9">
        <w:rPr>
          <w:highlight w:val="yellow"/>
        </w:rPr>
        <w:t xml:space="preserve"> </w:t>
      </w:r>
      <w:r w:rsidRPr="004E01C9">
        <w:rPr>
          <w:highlight w:val="yellow"/>
          <w:u w:val="single"/>
        </w:rPr>
        <w:t xml:space="preserve">has </w:t>
      </w:r>
      <w:r w:rsidRPr="004E01C9">
        <w:rPr>
          <w:rStyle w:val="Emphasis"/>
          <w:highlight w:val="yellow"/>
        </w:rPr>
        <w:t>gutted antitrust law</w:t>
      </w:r>
      <w:r w:rsidRPr="00A968EE">
        <w:rPr>
          <w:rStyle w:val="Emphasis"/>
        </w:rPr>
        <w:t>. I</w:t>
      </w:r>
      <w:r w:rsidRPr="00C054E6">
        <w:rPr>
          <w:u w:val="single"/>
        </w:rPr>
        <w:t>n ruling after ruling</w:t>
      </w:r>
      <w:r>
        <w:t xml:space="preserve">, </w:t>
      </w:r>
      <w:r w:rsidRPr="00C054E6">
        <w:rPr>
          <w:u w:val="single"/>
        </w:rPr>
        <w:t>it has</w:t>
      </w:r>
      <w:r>
        <w:t xml:space="preserve"> weakened the standards used to evaluate anti-competitive behavior; </w:t>
      </w:r>
      <w:r w:rsidRPr="004E01C9">
        <w:rPr>
          <w:rStyle w:val="Emphasis"/>
          <w:sz w:val="21"/>
          <w:szCs w:val="28"/>
          <w:highlight w:val="yellow"/>
        </w:rPr>
        <w:t>raised the burden of bringing an antitrust case</w:t>
      </w:r>
      <w:r w:rsidRPr="004E01C9">
        <w:rPr>
          <w:highlight w:val="yellow"/>
        </w:rPr>
        <w:t>;</w:t>
      </w:r>
      <w:r>
        <w:t xml:space="preserve"> limited the types of antitrust victims who are allowed to bring cases; </w:t>
      </w:r>
      <w:r w:rsidRPr="00C054E6">
        <w:rPr>
          <w:u w:val="single"/>
        </w:rPr>
        <w:t>allowed businesses to use arbitration clauses to protect themselves from class action lawsuits; and much else</w:t>
      </w:r>
      <w:r>
        <w:t>.</w:t>
      </w:r>
    </w:p>
    <w:p w14:paraId="6AA73485" w14:textId="77777777" w:rsidR="00106623" w:rsidRDefault="00106623" w:rsidP="00106623">
      <w:pPr>
        <w:pStyle w:val="ListParagraph"/>
      </w:pPr>
      <w:r w:rsidRPr="00C054E6">
        <w:rPr>
          <w:u w:val="single"/>
        </w:rPr>
        <w:t xml:space="preserve">On top of that, </w:t>
      </w:r>
      <w:r w:rsidRPr="004E01C9">
        <w:rPr>
          <w:highlight w:val="yellow"/>
          <w:u w:val="single"/>
        </w:rPr>
        <w:t>the</w:t>
      </w:r>
      <w:r w:rsidRPr="00C054E6">
        <w:rPr>
          <w:u w:val="single"/>
        </w:rPr>
        <w:t xml:space="preserve"> Supreme </w:t>
      </w:r>
      <w:r w:rsidRPr="004E01C9">
        <w:rPr>
          <w:highlight w:val="yellow"/>
          <w:u w:val="single"/>
        </w:rPr>
        <w:t>Court has disseminated</w:t>
      </w:r>
      <w:r w:rsidRPr="00C054E6">
        <w:rPr>
          <w:u w:val="single"/>
        </w:rPr>
        <w:t xml:space="preserve"> throughout the judiciary </w:t>
      </w:r>
      <w:r w:rsidRPr="004E01C9">
        <w:rPr>
          <w:highlight w:val="yellow"/>
          <w:u w:val="single"/>
        </w:rPr>
        <w:t xml:space="preserve">a </w:t>
      </w:r>
      <w:r w:rsidRPr="004E01C9">
        <w:rPr>
          <w:rStyle w:val="Emphasis"/>
          <w:highlight w:val="yellow"/>
        </w:rPr>
        <w:t>generalized suspicion of antitrust claims</w:t>
      </w:r>
      <w:r>
        <w:t xml:space="preserve">. Judges at all levels have absorbed an academic skepticism about antitrust law that is now 30 years out of date. </w:t>
      </w:r>
      <w:r w:rsidRPr="00C054E6">
        <w:rPr>
          <w:u w:val="single"/>
        </w:rPr>
        <w:t xml:space="preserve">Accordingly, </w:t>
      </w:r>
      <w:r w:rsidRPr="004E01C9">
        <w:rPr>
          <w:rStyle w:val="Emphasis"/>
          <w:highlight w:val="yellow"/>
        </w:rPr>
        <w:t>business plaintiffs are usually</w:t>
      </w:r>
      <w:r w:rsidRPr="00A968EE">
        <w:rPr>
          <w:rStyle w:val="Emphasis"/>
        </w:rPr>
        <w:t xml:space="preserve"> seen </w:t>
      </w:r>
      <w:r w:rsidRPr="004E01C9">
        <w:rPr>
          <w:rStyle w:val="Emphasis"/>
          <w:highlight w:val="yellow"/>
        </w:rPr>
        <w:t>as sore losers</w:t>
      </w:r>
      <w:r w:rsidRPr="004E01C9">
        <w:rPr>
          <w:highlight w:val="yellow"/>
          <w:u w:val="single"/>
        </w:rPr>
        <w:t xml:space="preserve"> who</w:t>
      </w:r>
      <w:r w:rsidRPr="00C054E6">
        <w:rPr>
          <w:u w:val="single"/>
        </w:rPr>
        <w:t xml:space="preserve"> have resorted to the law because they </w:t>
      </w:r>
      <w:r w:rsidRPr="004E01C9">
        <w:rPr>
          <w:highlight w:val="yellow"/>
          <w:u w:val="single"/>
        </w:rPr>
        <w:t xml:space="preserve">were </w:t>
      </w:r>
      <w:r w:rsidRPr="004E01C9">
        <w:rPr>
          <w:rStyle w:val="Emphasis"/>
          <w:highlight w:val="yellow"/>
        </w:rPr>
        <w:t>beaten in the marketplace</w:t>
      </w:r>
      <w:r>
        <w:t xml:space="preserve">. </w:t>
      </w:r>
      <w:r w:rsidRPr="00C054E6">
        <w:rPr>
          <w:u w:val="single"/>
        </w:rPr>
        <w:t>Consumer cases are attributed to the machinations of trial lawyers</w:t>
      </w:r>
      <w:r>
        <w:t xml:space="preserve">. </w:t>
      </w:r>
      <w:r w:rsidRPr="00C054E6">
        <w:rPr>
          <w:u w:val="single"/>
        </w:rPr>
        <w:t xml:space="preserve">The </w:t>
      </w:r>
      <w:r w:rsidRPr="00A968EE">
        <w:rPr>
          <w:rStyle w:val="Emphasis"/>
        </w:rPr>
        <w:t>pretexts businesses offer</w:t>
      </w:r>
      <w:r w:rsidRPr="00C054E6">
        <w:rPr>
          <w:u w:val="single"/>
        </w:rPr>
        <w:t xml:space="preserve"> for their anti-competitive practices are </w:t>
      </w:r>
      <w:r w:rsidRPr="00A968EE">
        <w:rPr>
          <w:rStyle w:val="Emphasis"/>
        </w:rPr>
        <w:t>swallowed whole</w:t>
      </w:r>
      <w:r>
        <w:t>.</w:t>
      </w:r>
    </w:p>
    <w:p w14:paraId="2B96D2AC" w14:textId="77777777" w:rsidR="00106623" w:rsidRDefault="00106623" w:rsidP="00106623">
      <w:pPr>
        <w:pStyle w:val="ListParagraph"/>
      </w:pPr>
      <w:r w:rsidRPr="00A968EE">
        <w:t xml:space="preserve">So, </w:t>
      </w:r>
      <w:r w:rsidRPr="00C054E6">
        <w:rPr>
          <w:u w:val="single"/>
        </w:rPr>
        <w:t>while Biden is right that “federal government inaction” is partly to blame</w:t>
      </w:r>
      <w:r w:rsidRPr="00A968EE">
        <w:t xml:space="preserve"> for the decline in antitrust enforcement, </w:t>
      </w:r>
      <w:r w:rsidRPr="004E01C9">
        <w:rPr>
          <w:rStyle w:val="Emphasis"/>
          <w:sz w:val="21"/>
          <w:szCs w:val="28"/>
          <w:highlight w:val="yellow"/>
        </w:rPr>
        <w:t>there is little that his</w:t>
      </w:r>
      <w:r w:rsidRPr="00C054E6">
        <w:rPr>
          <w:rStyle w:val="Emphasis"/>
          <w:sz w:val="21"/>
          <w:szCs w:val="28"/>
        </w:rPr>
        <w:t xml:space="preserve"> (or any) </w:t>
      </w:r>
      <w:r w:rsidRPr="004E01C9">
        <w:rPr>
          <w:rStyle w:val="Emphasis"/>
          <w:sz w:val="21"/>
          <w:szCs w:val="28"/>
          <w:highlight w:val="yellow"/>
        </w:rPr>
        <w:t>administration can do unless it has the courts on its side.</w:t>
      </w:r>
      <w:r w:rsidRPr="00A968EE">
        <w:t xml:space="preserve"> </w:t>
      </w:r>
      <w:r w:rsidRPr="00C054E6">
        <w:rPr>
          <w:u w:val="single"/>
        </w:rPr>
        <w:t>This probably accounts for the order’s careful language</w:t>
      </w:r>
      <w:r w:rsidRPr="00A968EE">
        <w:t xml:space="preserve">. </w:t>
      </w:r>
      <w:r w:rsidRPr="00C054E6">
        <w:rPr>
          <w:u w:val="single"/>
        </w:rPr>
        <w:t>Agencies like the DOJ and the FTC would surely like to enforce antitrust laws more vigorously than in the pas</w:t>
      </w:r>
      <w:r w:rsidRPr="00A968EE">
        <w:t xml:space="preserve">t, </w:t>
      </w:r>
      <w:r w:rsidRPr="00A968EE">
        <w:rPr>
          <w:rStyle w:val="Emphasis"/>
        </w:rPr>
        <w:t xml:space="preserve">but </w:t>
      </w:r>
      <w:r w:rsidRPr="004E01C9">
        <w:rPr>
          <w:rStyle w:val="Emphasis"/>
          <w:highlight w:val="yellow"/>
        </w:rPr>
        <w:t>they are not going to commit resources to bringing cases that will fail in court</w:t>
      </w:r>
      <w:r w:rsidRPr="004E01C9">
        <w:rPr>
          <w:highlight w:val="yellow"/>
        </w:rPr>
        <w:t>.</w:t>
      </w:r>
    </w:p>
    <w:p w14:paraId="541CC9BB" w14:textId="77777777" w:rsidR="00106623" w:rsidRDefault="00106623" w:rsidP="00106623">
      <w:pPr>
        <w:pStyle w:val="ListParagraph"/>
      </w:pPr>
    </w:p>
    <w:p w14:paraId="5885E91C" w14:textId="77777777" w:rsidR="00106623" w:rsidRPr="00BB7E7E" w:rsidRDefault="00106623" w:rsidP="00106623"/>
    <w:p w14:paraId="244CB9DB" w14:textId="77777777" w:rsidR="00106623" w:rsidRDefault="00106623" w:rsidP="00106623">
      <w:pPr>
        <w:pStyle w:val="Heading2"/>
      </w:pPr>
      <w:r>
        <w:t xml:space="preserve">Infra – 2ac </w:t>
      </w:r>
    </w:p>
    <w:p w14:paraId="2E82C281" w14:textId="77777777" w:rsidR="00106623" w:rsidRDefault="00106623" w:rsidP="00F16BCD">
      <w:pPr>
        <w:pStyle w:val="Heading4"/>
      </w:pPr>
      <w:r>
        <w:t xml:space="preserve">No link—the plan is a </w:t>
      </w:r>
      <w:r w:rsidRPr="000B56FF">
        <w:rPr>
          <w:u w:val="single"/>
        </w:rPr>
        <w:t>niche</w:t>
      </w:r>
      <w:r>
        <w:t xml:space="preserve"> alteration to antitrust to a court decision NO ONE knows about </w:t>
      </w:r>
    </w:p>
    <w:p w14:paraId="696C8E53" w14:textId="77777777" w:rsidR="00106623" w:rsidRDefault="00106623" w:rsidP="00106623">
      <w:r w:rsidRPr="004A21CB">
        <w:rPr>
          <w:rStyle w:val="Style13ptBold"/>
        </w:rPr>
        <w:t>Franklin 19</w:t>
      </w:r>
      <w:r>
        <w:t xml:space="preserve"> – Professor of law and public policy at Marquette and director of the Marquette Law School Poll.</w:t>
      </w:r>
    </w:p>
    <w:p w14:paraId="049D0097" w14:textId="77777777" w:rsidR="00106623" w:rsidRPr="004A21CB" w:rsidRDefault="00106623" w:rsidP="00106623">
      <w:r>
        <w:t xml:space="preserve">Charles H. Franklin, “Public Views of the Supreme Court,” 21 October 2019, pp. 2-3, </w:t>
      </w:r>
      <w:r w:rsidRPr="004A21CB">
        <w:t>https://law.marquette.edu/poll/wp-content/uploads/2019/10/MULawPollSupremeCourtReportOct2019.pdf</w:t>
      </w:r>
      <w:r>
        <w:t>.</w:t>
      </w:r>
    </w:p>
    <w:p w14:paraId="162C4CB1" w14:textId="77777777" w:rsidR="00106623" w:rsidRPr="00D06D5A" w:rsidRDefault="00106623" w:rsidP="00106623"/>
    <w:p w14:paraId="3C86DFBE" w14:textId="77777777" w:rsidR="00106623" w:rsidRPr="00D06D5A" w:rsidRDefault="00106623" w:rsidP="00106623">
      <w:pPr>
        <w:rPr>
          <w:sz w:val="16"/>
          <w:szCs w:val="16"/>
        </w:rPr>
      </w:pPr>
      <w:r w:rsidRPr="00D06D5A">
        <w:rPr>
          <w:sz w:val="16"/>
          <w:szCs w:val="16"/>
        </w:rPr>
        <w:t xml:space="preserve">At the same time, </w:t>
      </w:r>
      <w:r w:rsidRPr="00294292">
        <w:rPr>
          <w:rStyle w:val="Emphasis"/>
          <w:highlight w:val="yellow"/>
        </w:rPr>
        <w:t>the Court is</w:t>
      </w:r>
      <w:r w:rsidRPr="00D06D5A">
        <w:rPr>
          <w:sz w:val="16"/>
          <w:szCs w:val="16"/>
        </w:rPr>
        <w:t xml:space="preserve"> also </w:t>
      </w:r>
      <w:r w:rsidRPr="00294292">
        <w:rPr>
          <w:rStyle w:val="Emphasis"/>
          <w:highlight w:val="yellow"/>
        </w:rPr>
        <w:t>the least-well-known branch</w:t>
      </w:r>
      <w:r w:rsidRPr="00D06D5A">
        <w:rPr>
          <w:sz w:val="16"/>
          <w:szCs w:val="16"/>
        </w:rPr>
        <w:t xml:space="preserve">. While the Court has often been caught up in intense legal and political questions, it is shielded from direct election, and lifetime tenure further insulates sitting justices from political pressure. </w:t>
      </w:r>
      <w:r w:rsidRPr="004A21CB">
        <w:rPr>
          <w:rStyle w:val="Emphasis"/>
        </w:rPr>
        <w:t xml:space="preserve">The </w:t>
      </w:r>
      <w:r w:rsidRPr="00294292">
        <w:rPr>
          <w:rStyle w:val="Emphasis"/>
          <w:highlight w:val="yellow"/>
        </w:rPr>
        <w:t>subject matter of the Court is far from the ordinary experience of citizens</w:t>
      </w:r>
      <w:r w:rsidRPr="00D06D5A">
        <w:rPr>
          <w:sz w:val="16"/>
          <w:szCs w:val="16"/>
        </w:rPr>
        <w:t xml:space="preserve">. While written decisions of the Court provide the explicit bases of rulings (and of dissenting views), </w:t>
      </w:r>
      <w:r w:rsidRPr="00294292">
        <w:rPr>
          <w:rStyle w:val="Emphasis"/>
          <w:highlight w:val="yellow"/>
        </w:rPr>
        <w:t>few among the mass public ever read</w:t>
      </w:r>
      <w:r w:rsidRPr="00D06D5A">
        <w:rPr>
          <w:sz w:val="16"/>
          <w:szCs w:val="16"/>
        </w:rPr>
        <w:t xml:space="preserve"> those </w:t>
      </w:r>
      <w:r w:rsidRPr="00294292">
        <w:rPr>
          <w:rStyle w:val="Emphasis"/>
          <w:highlight w:val="yellow"/>
        </w:rPr>
        <w:t>decisions</w:t>
      </w:r>
      <w:r w:rsidRPr="00294292">
        <w:rPr>
          <w:sz w:val="16"/>
          <w:szCs w:val="16"/>
          <w:highlight w:val="yellow"/>
        </w:rPr>
        <w:t>,</w:t>
      </w:r>
      <w:r w:rsidRPr="00D06D5A">
        <w:rPr>
          <w:sz w:val="16"/>
          <w:szCs w:val="16"/>
        </w:rPr>
        <w:t xml:space="preserve"> and </w:t>
      </w:r>
      <w:r w:rsidRPr="00D06D5A">
        <w:rPr>
          <w:rStyle w:val="StyleUnderline"/>
        </w:rPr>
        <w:t>news accounts can at best provide a simplified summary</w:t>
      </w:r>
      <w:r w:rsidRPr="00D06D5A">
        <w:rPr>
          <w:sz w:val="16"/>
          <w:szCs w:val="16"/>
        </w:rPr>
        <w:t xml:space="preserve">. This barrier to public understanding derives from the Court’s subject matter and structure but also ensures that citizens rarely are exposed to legal arguments and instead are most likely to judge decisions based on the outcomes, not the reasoning behind those decisions. </w:t>
      </w:r>
    </w:p>
    <w:p w14:paraId="1D4253C4" w14:textId="77777777" w:rsidR="00106623" w:rsidRPr="00692A82" w:rsidRDefault="00106623" w:rsidP="00106623">
      <w:pPr>
        <w:rPr>
          <w:rStyle w:val="Emphasis"/>
        </w:rPr>
      </w:pPr>
      <w:r w:rsidRPr="00294292">
        <w:rPr>
          <w:rStyle w:val="Emphasis"/>
          <w:highlight w:val="yellow"/>
        </w:rPr>
        <w:t>The public work of the Court is</w:t>
      </w:r>
      <w:r w:rsidRPr="00D06D5A">
        <w:rPr>
          <w:sz w:val="16"/>
          <w:szCs w:val="16"/>
        </w:rPr>
        <w:t xml:space="preserve"> also </w:t>
      </w:r>
      <w:r w:rsidRPr="00294292">
        <w:rPr>
          <w:rStyle w:val="Emphasis"/>
          <w:highlight w:val="yellow"/>
        </w:rPr>
        <w:t>episodic in comparison to that of the other branches</w:t>
      </w:r>
      <w:r w:rsidRPr="00D06D5A">
        <w:rPr>
          <w:rStyle w:val="StyleUnderline"/>
        </w:rPr>
        <w:t>. The actions of the president and Congress are the subject of numerous daily news stories</w:t>
      </w:r>
      <w:r w:rsidRPr="00D06D5A">
        <w:rPr>
          <w:sz w:val="16"/>
          <w:szCs w:val="16"/>
        </w:rPr>
        <w:t xml:space="preserve">, public events, and explicit efforts to persuade the public. In contrast, </w:t>
      </w:r>
      <w:r w:rsidRPr="00294292">
        <w:rPr>
          <w:rStyle w:val="Emphasis"/>
          <w:highlight w:val="yellow"/>
        </w:rPr>
        <w:t>the Court accepts written briefs and hears oral arguments</w:t>
      </w:r>
      <w:r w:rsidRPr="00692A82">
        <w:rPr>
          <w:rStyle w:val="Emphasis"/>
        </w:rPr>
        <w:t xml:space="preserve">, </w:t>
      </w:r>
      <w:r w:rsidRPr="00294292">
        <w:rPr>
          <w:rStyle w:val="Emphasis"/>
          <w:highlight w:val="yellow"/>
        </w:rPr>
        <w:t>only a few of which are covered in the general interest</w:t>
      </w:r>
      <w:r w:rsidRPr="00692A82">
        <w:rPr>
          <w:rStyle w:val="Emphasis"/>
        </w:rPr>
        <w:t xml:space="preserve"> news media</w:t>
      </w:r>
      <w:r w:rsidRPr="00D06D5A">
        <w:rPr>
          <w:rStyle w:val="StyleUnderline"/>
        </w:rPr>
        <w:t>; deliberates privately; and hands down decisions on a handful of days a year,</w:t>
      </w:r>
      <w:r w:rsidRPr="00D06D5A">
        <w:rPr>
          <w:sz w:val="16"/>
          <w:szCs w:val="16"/>
        </w:rPr>
        <w:t xml:space="preserve"> with a rush near the end of the term in June. </w:t>
      </w:r>
      <w:r w:rsidRPr="00294292">
        <w:rPr>
          <w:rStyle w:val="Emphasis"/>
          <w:highlight w:val="yellow"/>
        </w:rPr>
        <w:t>These characteristics further separate the Court</w:t>
      </w:r>
      <w:r w:rsidRPr="00692A82">
        <w:rPr>
          <w:rStyle w:val="Emphasis"/>
        </w:rPr>
        <w:t xml:space="preserve"> from the public eye and attention span.</w:t>
      </w:r>
    </w:p>
    <w:p w14:paraId="197D8B75" w14:textId="77777777" w:rsidR="00106623" w:rsidRPr="007C59AA" w:rsidRDefault="00106623" w:rsidP="00F16BCD">
      <w:pPr>
        <w:pStyle w:val="Heading4"/>
      </w:pPr>
      <w:r w:rsidRPr="007C59AA">
        <w:t>Courts Shield</w:t>
      </w:r>
    </w:p>
    <w:p w14:paraId="005BCB3E" w14:textId="77777777" w:rsidR="00106623" w:rsidRPr="007C59AA" w:rsidRDefault="00106623" w:rsidP="00106623">
      <w:pPr>
        <w:autoSpaceDE w:val="0"/>
        <w:autoSpaceDN w:val="0"/>
        <w:adjustRightInd w:val="0"/>
      </w:pPr>
      <w:r w:rsidRPr="007C59AA">
        <w:t xml:space="preserve">Keith E. </w:t>
      </w:r>
      <w:r w:rsidRPr="007C59AA">
        <w:rPr>
          <w:b/>
          <w:bCs/>
          <w:sz w:val="26"/>
          <w:u w:val="single"/>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5C90C4CA" w14:textId="77777777" w:rsidR="00106623" w:rsidRPr="007C59AA" w:rsidRDefault="00106623" w:rsidP="00106623">
      <w:pPr>
        <w:autoSpaceDE w:val="0"/>
        <w:autoSpaceDN w:val="0"/>
        <w:adjustRightInd w:val="0"/>
      </w:pPr>
    </w:p>
    <w:p w14:paraId="38DA6D39" w14:textId="77777777" w:rsidR="00106623" w:rsidRDefault="00106623" w:rsidP="00106623">
      <w:r w:rsidRPr="007C59AA">
        <w:rPr>
          <w:u w:val="single"/>
        </w:rPr>
        <w:t>Political leaders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not be shared by all</w:t>
      </w:r>
      <w:r w:rsidRPr="007C59AA">
        <w:t xml:space="preserve"> of the president’s putative </w:t>
      </w:r>
      <w:r w:rsidRPr="007C59AA">
        <w:rPr>
          <w:u w:val="single"/>
        </w:rPr>
        <w:t xml:space="preserve">partisan allies in Congress. </w:t>
      </w:r>
      <w:r w:rsidRPr="00294292">
        <w:rPr>
          <w:highlight w:val="yellow"/>
          <w:u w:val="single"/>
        </w:rPr>
        <w:t>We</w:t>
      </w:r>
      <w:r w:rsidRPr="007C59AA">
        <w:t xml:space="preserve"> would </w:t>
      </w:r>
      <w:r w:rsidRPr="00294292">
        <w:rPr>
          <w:highlight w:val="yellow"/>
          <w:u w:val="single"/>
        </w:rPr>
        <w:t>expect</w:t>
      </w:r>
      <w:r w:rsidRPr="007C59AA">
        <w:rPr>
          <w:u w:val="single"/>
        </w:rPr>
        <w:t xml:space="preserve"> </w:t>
      </w:r>
      <w:r w:rsidRPr="00294292">
        <w:rPr>
          <w:highlight w:val="yellow"/>
          <w:u w:val="single"/>
        </w:rPr>
        <w:t>political support for judicial review</w:t>
      </w:r>
      <w:r w:rsidRPr="007C59AA">
        <w:t xml:space="preserve"> to make itself </w:t>
      </w:r>
      <w:r w:rsidRPr="00294292">
        <w:rPr>
          <w:highlight w:val="yellow"/>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294292">
        <w:rPr>
          <w:highlight w:val="yellow"/>
          <w:u w:val="single"/>
        </w:rPr>
        <w:t>the</w:t>
      </w:r>
      <w:r w:rsidRPr="007C59AA">
        <w:rPr>
          <w:u w:val="single"/>
        </w:rPr>
        <w:t xml:space="preserve"> </w:t>
      </w:r>
      <w:r w:rsidRPr="007C59AA">
        <w:rPr>
          <w:b/>
          <w:iCs/>
          <w:u w:val="single"/>
        </w:rPr>
        <w:t xml:space="preserve">congenial </w:t>
      </w:r>
      <w:r w:rsidRPr="00294292">
        <w:rPr>
          <w:b/>
          <w:iCs/>
          <w:highlight w:val="yellow"/>
          <w:u w:val="single"/>
        </w:rPr>
        <w:t>reception</w:t>
      </w:r>
      <w:r w:rsidRPr="00294292">
        <w:rPr>
          <w:highlight w:val="yellow"/>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294292">
        <w:rPr>
          <w:highlight w:val="yellow"/>
          <w:u w:val="single"/>
        </w:rPr>
        <w:t xml:space="preserve">officials </w:t>
      </w:r>
      <w:r w:rsidRPr="00294292">
        <w:rPr>
          <w:b/>
          <w:iCs/>
          <w:highlight w:val="yellow"/>
          <w:u w:val="single"/>
        </w:rPr>
        <w:t>act in</w:t>
      </w:r>
      <w:r w:rsidRPr="007C59AA">
        <w:t xml:space="preserve"> more-or-less </w:t>
      </w:r>
      <w:r w:rsidRPr="00294292">
        <w:rPr>
          <w:b/>
          <w:iCs/>
          <w:highlight w:val="yellow"/>
          <w:u w:val="single"/>
        </w:rPr>
        <w:t>explicit</w:t>
      </w:r>
      <w:r w:rsidRPr="00294292">
        <w:rPr>
          <w:highlight w:val="yellow"/>
        </w:rPr>
        <w:t xml:space="preserve"> </w:t>
      </w:r>
      <w:r w:rsidRPr="00294292">
        <w:rPr>
          <w:b/>
          <w:iCs/>
          <w:highlight w:val="yellow"/>
          <w:u w:val="single"/>
        </w:rPr>
        <w:t>concert</w:t>
      </w:r>
      <w:r w:rsidRPr="00294292">
        <w:rPr>
          <w:highlight w:val="yellow"/>
          <w:u w:val="single"/>
        </w:rPr>
        <w:t xml:space="preserve"> to shift</w:t>
      </w:r>
      <w:r w:rsidRPr="007C59AA">
        <w:rPr>
          <w:u w:val="single"/>
        </w:rPr>
        <w:t xml:space="preserve"> the politically appropriate </w:t>
      </w:r>
      <w:r w:rsidRPr="00294292">
        <w:rPr>
          <w:highlight w:val="yellow"/>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294292">
        <w:rPr>
          <w:highlight w:val="yellow"/>
          <w:u w:val="single"/>
        </w:rPr>
        <w:t xml:space="preserve">are </w:t>
      </w:r>
      <w:r w:rsidRPr="00294292">
        <w:rPr>
          <w:b/>
          <w:iCs/>
          <w:highlight w:val="yellow"/>
          <w:u w:val="single"/>
        </w:rPr>
        <w:t>willing</w:t>
      </w:r>
      <w:r w:rsidRPr="007C59AA">
        <w:t xml:space="preserve"> and able </w:t>
      </w:r>
      <w:r w:rsidRPr="00294292">
        <w:rPr>
          <w:b/>
          <w:iCs/>
          <w:highlight w:val="yellow"/>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294292">
        <w:rPr>
          <w:b/>
          <w:iCs/>
          <w:highlight w:val="yellow"/>
          <w:u w:val="single"/>
        </w:rPr>
        <w:t>controversial decisions</w:t>
      </w:r>
      <w:r w:rsidRPr="007C59AA">
        <w:t xml:space="preserve"> and in how elected officials might anticipate the utility of future acts of judicial review to their own interests.</w:t>
      </w:r>
      <w:r w:rsidRPr="007C59AA">
        <w:rPr>
          <w:sz w:val="12"/>
        </w:rPr>
        <w:t>¶</w:t>
      </w:r>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294292">
        <w:rPr>
          <w:highlight w:val="yellow"/>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294292">
        <w:rPr>
          <w:highlight w:val="yellow"/>
          <w:u w:val="single"/>
        </w:rPr>
        <w:t>actively</w:t>
      </w:r>
      <w:r w:rsidRPr="007C59AA">
        <w:rPr>
          <w:u w:val="single"/>
        </w:rPr>
        <w:t xml:space="preserve"> seek to </w:t>
      </w:r>
      <w:r w:rsidRPr="00294292">
        <w:rPr>
          <w:highlight w:val="yellow"/>
          <w:u w:val="single"/>
        </w:rPr>
        <w:t>turn over controversial</w:t>
      </w:r>
      <w:r w:rsidRPr="007C59AA">
        <w:rPr>
          <w:u w:val="single"/>
        </w:rPr>
        <w:t xml:space="preserve"> political </w:t>
      </w:r>
      <w:r w:rsidRPr="00294292">
        <w:rPr>
          <w:highlight w:val="yellow"/>
          <w:u w:val="single"/>
        </w:rPr>
        <w:t>questions to</w:t>
      </w:r>
      <w:r w:rsidRPr="007C59AA">
        <w:rPr>
          <w:u w:val="single"/>
        </w:rPr>
        <w:t xml:space="preserve"> the </w:t>
      </w:r>
      <w:r w:rsidRPr="00294292">
        <w:rPr>
          <w:highlight w:val="yellow"/>
          <w:u w:val="single"/>
        </w:rPr>
        <w:t>courts</w:t>
      </w:r>
      <w:r w:rsidRPr="007C59AA">
        <w:rPr>
          <w:u w:val="single"/>
        </w:rPr>
        <w:t xml:space="preserve"> so as </w:t>
      </w:r>
      <w:r w:rsidRPr="00294292">
        <w:rPr>
          <w:highlight w:val="yellow"/>
          <w:u w:val="single"/>
        </w:rPr>
        <w:t xml:space="preserve">to </w:t>
      </w:r>
      <w:r w:rsidRPr="00294292">
        <w:rPr>
          <w:b/>
          <w:iCs/>
          <w:highlight w:val="yellow"/>
          <w:u w:val="single"/>
        </w:rPr>
        <w:t>circumvent</w:t>
      </w:r>
      <w:r w:rsidRPr="007C59AA">
        <w:rPr>
          <w:b/>
          <w:iCs/>
          <w:u w:val="single"/>
        </w:rPr>
        <w:t xml:space="preserve"> a paralyzed </w:t>
      </w:r>
      <w:r w:rsidRPr="00294292">
        <w:rPr>
          <w:b/>
          <w:iCs/>
          <w:highlight w:val="yellow"/>
          <w:u w:val="single"/>
        </w:rPr>
        <w:t>legislature</w:t>
      </w:r>
      <w:r w:rsidRPr="00294292">
        <w:rPr>
          <w:highlight w:val="yellow"/>
          <w:u w:val="single"/>
        </w:rPr>
        <w:t xml:space="preserve"> </w:t>
      </w:r>
      <w:r w:rsidRPr="007C59AA">
        <w:rPr>
          <w:u w:val="single"/>
        </w:rPr>
        <w:t>and</w:t>
      </w:r>
      <w:r w:rsidRPr="00294292">
        <w:rPr>
          <w:highlight w:val="yellow"/>
          <w:u w:val="single"/>
        </w:rPr>
        <w:t xml:space="preserve"> </w:t>
      </w:r>
      <w:r w:rsidRPr="00294292">
        <w:rPr>
          <w:b/>
          <w:iCs/>
          <w:highlight w:val="yellow"/>
          <w:u w:val="single"/>
        </w:rPr>
        <w:t>avoid the political fallout</w:t>
      </w:r>
      <w:r w:rsidRPr="007C59AA">
        <w:rPr>
          <w:u w:val="single"/>
        </w:rPr>
        <w:t xml:space="preserve"> that would come </w:t>
      </w:r>
      <w:r w:rsidRPr="00294292">
        <w:rPr>
          <w:highlight w:val="yellow"/>
          <w:u w:val="single"/>
        </w:rPr>
        <w:t>with</w:t>
      </w:r>
      <w:r w:rsidRPr="007C59AA">
        <w:rPr>
          <w:u w:val="single"/>
        </w:rPr>
        <w:t xml:space="preserve"> taking </w:t>
      </w:r>
      <w:r w:rsidRPr="00294292">
        <w:rPr>
          <w:highlight w:val="yellow"/>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294292">
        <w:rPr>
          <w:b/>
          <w:iCs/>
          <w:highlight w:val="yellow"/>
          <w:u w:val="single"/>
        </w:rPr>
        <w:t>shifting blame</w:t>
      </w:r>
      <w:r w:rsidRPr="007C59AA">
        <w:rPr>
          <w:u w:val="single"/>
        </w:rPr>
        <w:t xml:space="preserve"> for controversial decisions </w:t>
      </w:r>
      <w:r w:rsidRPr="00294292">
        <w:rPr>
          <w:highlight w:val="yellow"/>
          <w:u w:val="single"/>
        </w:rPr>
        <w:t>to the Court</w:t>
      </w:r>
      <w:r w:rsidRPr="007C59AA">
        <w:t xml:space="preserve"> and obscuring their own relationship to those decisions </w:t>
      </w:r>
      <w:r w:rsidRPr="00294292">
        <w:rPr>
          <w:highlight w:val="yellow"/>
          <w:u w:val="single"/>
        </w:rPr>
        <w:t>may preserve electoral support</w:t>
      </w:r>
      <w:r w:rsidRPr="007C59AA">
        <w:rPr>
          <w:u w:val="single"/>
        </w:rPr>
        <w:t xml:space="preserve"> and coalition unity</w:t>
      </w:r>
      <w:r w:rsidRPr="007C59AA">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2E9D04E4" w14:textId="77777777" w:rsidR="00106623" w:rsidRPr="007C59AA" w:rsidRDefault="00106623" w:rsidP="00F16BCD">
      <w:pPr>
        <w:pStyle w:val="Heading4"/>
        <w:rPr>
          <w:bCs/>
        </w:rPr>
      </w:pPr>
      <w:r w:rsidRPr="007C59AA">
        <w:t>Normal means is courts will announce their decision at the end of the term</w:t>
      </w:r>
    </w:p>
    <w:p w14:paraId="58D168DB" w14:textId="77777777" w:rsidR="00106623" w:rsidRPr="007C59AA" w:rsidRDefault="00106623" w:rsidP="00106623">
      <w:r w:rsidRPr="007C59AA">
        <w:rPr>
          <w:b/>
          <w:bCs/>
          <w:sz w:val="26"/>
          <w:u w:val="single"/>
        </w:rPr>
        <w:t>Mondak 92</w:t>
      </w:r>
      <w:r w:rsidRPr="007C59AA">
        <w:t xml:space="preserve"> [Jeffery J., assistant professor of political science @ the University of Pittsburgh.  “Institutional legitimacy, policy legitimacy, and the Supreme Court.”  American Politics Quarterly, Vol. 20, No. 4, Lexis]</w:t>
      </w:r>
    </w:p>
    <w:p w14:paraId="74B08514" w14:textId="77777777" w:rsidR="00106623" w:rsidRPr="007C59AA" w:rsidRDefault="00106623" w:rsidP="00106623"/>
    <w:p w14:paraId="32EE4335" w14:textId="77777777" w:rsidR="00106623" w:rsidRPr="006F2FFE" w:rsidRDefault="00106623" w:rsidP="00106623">
      <w:r w:rsidRPr="007C59AA">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7C59AA">
        <w:rPr>
          <w:b/>
          <w:bCs/>
          <w:u w:val="single"/>
        </w:rPr>
        <w:t>strategy within the Court can be considered from the context of legitimacy.</w:t>
      </w:r>
      <w:r w:rsidRPr="007C59AA">
        <w:t xml:space="preserve">  For example, </w:t>
      </w:r>
      <w:r w:rsidRPr="00294292">
        <w:rPr>
          <w:b/>
          <w:bCs/>
          <w:highlight w:val="yellow"/>
          <w:u w:val="single"/>
        </w:rPr>
        <w:t>what tactics may the Court employ to reduce the erosion of political capital?  By releasing controversial rulings at the end of a term</w:t>
      </w:r>
      <w:r w:rsidRPr="007C59AA">
        <w:t xml:space="preserve">, for instance, </w:t>
      </w:r>
      <w:r w:rsidRPr="00294292">
        <w:rPr>
          <w:b/>
          <w:highlight w:val="yellow"/>
          <w:u w:val="single"/>
        </w:rPr>
        <w:t>the Court may afford itself</w:t>
      </w:r>
      <w:r w:rsidRPr="007C59AA">
        <w:rPr>
          <w:b/>
          <w:u w:val="single"/>
        </w:rPr>
        <w:t xml:space="preserve"> a healing period, a time to repair damaged credibility prior to the next round of efforts at conferring </w:t>
      </w:r>
      <w:r w:rsidRPr="00294292">
        <w:rPr>
          <w:b/>
          <w:highlight w:val="yellow"/>
          <w:u w:val="single"/>
        </w:rPr>
        <w:t>policy legitimacy</w:t>
      </w:r>
      <w:r w:rsidRPr="007C59AA">
        <w:t>.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14:paraId="6738DC2F" w14:textId="77777777" w:rsidR="00106623" w:rsidRDefault="00106623" w:rsidP="00F16BCD">
      <w:pPr>
        <w:pStyle w:val="Heading4"/>
      </w:pPr>
      <w:r>
        <w:t>Manchin and other moderates vote for infrastructure now – only progressives can torpedo the deal</w:t>
      </w:r>
    </w:p>
    <w:p w14:paraId="0B63EDFD" w14:textId="77777777" w:rsidR="00106623" w:rsidRPr="00B12F4F" w:rsidRDefault="00106623" w:rsidP="00106623">
      <w:r w:rsidRPr="00B12F4F">
        <w:rPr>
          <w:rStyle w:val="Style13ptBold"/>
        </w:rPr>
        <w:t>Carney 9/13</w:t>
      </w:r>
      <w:r w:rsidRPr="00B12F4F">
        <w:t xml:space="preserve"> – Jordain Carney is a defense reporter at National Journal. She previously worked as a staff writer for the Hotline.</w:t>
      </w:r>
    </w:p>
    <w:p w14:paraId="13ADC081" w14:textId="77777777" w:rsidR="00106623" w:rsidRPr="007C0A29" w:rsidRDefault="00106623" w:rsidP="00106623">
      <w:r w:rsidRPr="00B12F4F">
        <w:t>Jordain Carney, September 13 2021, “Democrats brace for battle on Biden's $3.5 trillion spending plan,” The Hill, https://thehill.com/homenews/senate/571905-democrats-brace-for-battle-on-bidens-35-spending-plan</w:t>
      </w:r>
    </w:p>
    <w:p w14:paraId="0BBED42E" w14:textId="77777777" w:rsidR="00106623" w:rsidRPr="00B12F4F" w:rsidRDefault="00106623" w:rsidP="00106623">
      <w:pPr>
        <w:rPr>
          <w:rStyle w:val="StyleUnderline"/>
        </w:rPr>
      </w:pPr>
      <w:r w:rsidRPr="00B12F4F">
        <w:rPr>
          <w:rStyle w:val="StyleUnderline"/>
        </w:rPr>
        <w:t>Chris Evans, a spokesman for Rep. </w:t>
      </w:r>
      <w:hyperlink r:id="rId19" w:history="1">
        <w:r w:rsidRPr="00B12F4F">
          <w:rPr>
            <w:rStyle w:val="StyleUnderline"/>
          </w:rPr>
          <w:t>Pramila Jayapal</w:t>
        </w:r>
      </w:hyperlink>
      <w:r w:rsidRPr="00B12F4F">
        <w:rPr>
          <w:rStyle w:val="StyleUnderline"/>
        </w:rPr>
        <w:t xml:space="preserve"> (D-Wash.), the chairwoman of the Congressional Progressive Caucus, told The Hill that </w:t>
      </w:r>
      <w:r w:rsidRPr="00294292">
        <w:rPr>
          <w:rStyle w:val="StyleUnderline"/>
          <w:highlight w:val="yellow"/>
        </w:rPr>
        <w:t>the Senate bill and</w:t>
      </w:r>
      <w:r w:rsidRPr="00B12F4F">
        <w:rPr>
          <w:rStyle w:val="StyleUnderline"/>
        </w:rPr>
        <w:t xml:space="preserve"> the $3.5 trillion </w:t>
      </w:r>
      <w:r w:rsidRPr="00294292">
        <w:rPr>
          <w:rStyle w:val="StyleUnderline"/>
          <w:highlight w:val="yellow"/>
        </w:rPr>
        <w:t xml:space="preserve">spending plan are “integrally tied together” </w:t>
      </w:r>
      <w:r w:rsidRPr="00740B7B">
        <w:rPr>
          <w:rStyle w:val="StyleUnderline"/>
        </w:rPr>
        <w:t>and</w:t>
      </w:r>
      <w:r w:rsidRPr="00B12F4F">
        <w:rPr>
          <w:rStyle w:val="StyleUnderline"/>
        </w:rPr>
        <w:t xml:space="preserve"> that </w:t>
      </w:r>
      <w:r w:rsidRPr="00294292">
        <w:rPr>
          <w:rStyle w:val="StyleUnderline"/>
          <w:highlight w:val="yellow"/>
        </w:rPr>
        <w:t>House progressives “will only vote for</w:t>
      </w:r>
      <w:r w:rsidRPr="00B12F4F">
        <w:rPr>
          <w:rStyle w:val="StyleUnderline"/>
        </w:rPr>
        <w:t xml:space="preserve"> the </w:t>
      </w:r>
      <w:r w:rsidRPr="00294292">
        <w:rPr>
          <w:rStyle w:val="StyleUnderline"/>
          <w:highlight w:val="yellow"/>
        </w:rPr>
        <w:t>infrastructure</w:t>
      </w:r>
      <w:r w:rsidRPr="00B12F4F">
        <w:rPr>
          <w:rStyle w:val="StyleUnderline"/>
        </w:rPr>
        <w:t xml:space="preserve"> bill </w:t>
      </w:r>
      <w:r w:rsidRPr="00294292">
        <w:rPr>
          <w:rStyle w:val="StyleUnderline"/>
          <w:highlight w:val="yellow"/>
        </w:rPr>
        <w:t>after</w:t>
      </w:r>
      <w:r w:rsidRPr="00B12F4F">
        <w:rPr>
          <w:rStyle w:val="StyleUnderline"/>
        </w:rPr>
        <w:t xml:space="preserve"> passing the </w:t>
      </w:r>
      <w:r w:rsidRPr="00294292">
        <w:rPr>
          <w:rStyle w:val="StyleUnderline"/>
          <w:highlight w:val="yellow"/>
        </w:rPr>
        <w:t>reconciliation</w:t>
      </w:r>
      <w:r w:rsidRPr="00B12F4F">
        <w:rPr>
          <w:rStyle w:val="StyleUnderline"/>
        </w:rPr>
        <w:t xml:space="preserve"> bill.” </w:t>
      </w:r>
    </w:p>
    <w:p w14:paraId="32DEAED8" w14:textId="77777777" w:rsidR="00106623" w:rsidRPr="00B12F4F" w:rsidRDefault="00106623" w:rsidP="00106623">
      <w:pPr>
        <w:rPr>
          <w:rStyle w:val="Emphasis"/>
        </w:rPr>
      </w:pPr>
      <w:r w:rsidRPr="007C0A29">
        <w:t>Rep. </w:t>
      </w:r>
      <w:hyperlink r:id="rId20" w:history="1">
        <w:r w:rsidRPr="007C0A29">
          <w:rPr>
            <w:rStyle w:val="Hyperlink"/>
          </w:rPr>
          <w:t>Alexandria Ocasio-Cortez</w:t>
        </w:r>
      </w:hyperlink>
      <w:r w:rsidRPr="007C0A29">
        <w:t xml:space="preserve"> (D-N.Y.) </w:t>
      </w:r>
      <w:r w:rsidRPr="00B12F4F">
        <w:rPr>
          <w:rStyle w:val="StyleUnderline"/>
        </w:rPr>
        <w:t>predicted during an interview with CNN that she and “</w:t>
      </w:r>
      <w:r w:rsidRPr="00294292">
        <w:rPr>
          <w:rStyle w:val="Emphasis"/>
          <w:highlight w:val="yellow"/>
        </w:rPr>
        <w:t>many,</w:t>
      </w:r>
      <w:r w:rsidRPr="00B12F4F">
        <w:rPr>
          <w:rStyle w:val="Emphasis"/>
        </w:rPr>
        <w:t xml:space="preserve"> many </w:t>
      </w:r>
      <w:r w:rsidRPr="00294292">
        <w:rPr>
          <w:rStyle w:val="Emphasis"/>
          <w:highlight w:val="yellow"/>
        </w:rPr>
        <w:t>members</w:t>
      </w:r>
      <w:r w:rsidRPr="00B12F4F">
        <w:rPr>
          <w:rStyle w:val="Emphasis"/>
        </w:rPr>
        <w:t xml:space="preserve"> of the progressive caucus simply wi</w:t>
      </w:r>
      <w:r w:rsidRPr="00294292">
        <w:rPr>
          <w:rStyle w:val="Emphasis"/>
          <w:highlight w:val="yellow"/>
        </w:rPr>
        <w:t xml:space="preserve">ll not vote for </w:t>
      </w:r>
      <w:r w:rsidRPr="00740B7B">
        <w:rPr>
          <w:rStyle w:val="Emphasis"/>
        </w:rPr>
        <w:t xml:space="preserve">Sen. </w:t>
      </w:r>
      <w:r w:rsidRPr="00294292">
        <w:rPr>
          <w:rStyle w:val="Emphasis"/>
          <w:highlight w:val="yellow"/>
        </w:rPr>
        <w:t>Manchin’s</w:t>
      </w:r>
      <w:r w:rsidRPr="00B12F4F">
        <w:rPr>
          <w:rStyle w:val="Emphasis"/>
        </w:rPr>
        <w:t xml:space="preserve"> infrastructure </w:t>
      </w:r>
      <w:r w:rsidRPr="00294292">
        <w:rPr>
          <w:rStyle w:val="Emphasis"/>
          <w:highlight w:val="yellow"/>
        </w:rPr>
        <w:t>bill</w:t>
      </w:r>
      <w:r w:rsidRPr="00B12F4F">
        <w:rPr>
          <w:rStyle w:val="Emphasis"/>
        </w:rPr>
        <w:t xml:space="preserve"> unless it is tied together with the Build Back Better Act.”</w:t>
      </w:r>
    </w:p>
    <w:p w14:paraId="23E66EE9" w14:textId="77777777" w:rsidR="00106623" w:rsidRPr="00B12F4F" w:rsidRDefault="00106623" w:rsidP="00106623">
      <w:pPr>
        <w:rPr>
          <w:rStyle w:val="StyleUnderline"/>
        </w:rPr>
      </w:pPr>
      <w:r w:rsidRPr="007C0A29">
        <w:t>Sen. </w:t>
      </w:r>
      <w:hyperlink r:id="rId21" w:history="1">
        <w:r w:rsidRPr="00294292">
          <w:rPr>
            <w:rStyle w:val="Emphasis"/>
            <w:highlight w:val="yellow"/>
          </w:rPr>
          <w:t>Joe Manchin</w:t>
        </w:r>
      </w:hyperlink>
      <w:r w:rsidRPr="00B12F4F">
        <w:rPr>
          <w:rStyle w:val="Emphasis"/>
        </w:rPr>
        <w:t xml:space="preserve"> (D-W.Va.) </w:t>
      </w:r>
      <w:r w:rsidRPr="00294292">
        <w:rPr>
          <w:rStyle w:val="Emphasis"/>
          <w:highlight w:val="yellow"/>
        </w:rPr>
        <w:t>backs the infrastructure bill</w:t>
      </w:r>
      <w:r w:rsidRPr="00B12F4F">
        <w:rPr>
          <w:rStyle w:val="StyleUnderline"/>
        </w:rPr>
        <w:t xml:space="preserve"> but has called for a pause to work on the $3.5 trillion package amid reports he only supports a much smaller bill. </w:t>
      </w:r>
    </w:p>
    <w:p w14:paraId="5A399D56" w14:textId="77777777" w:rsidR="00106623" w:rsidRPr="00B12F4F" w:rsidRDefault="00106623" w:rsidP="00106623">
      <w:pPr>
        <w:rPr>
          <w:rStyle w:val="StyleUnderline"/>
        </w:rPr>
      </w:pPr>
      <w:r w:rsidRPr="00B12F4F">
        <w:rPr>
          <w:rStyle w:val="StyleUnderline"/>
        </w:rPr>
        <w:t xml:space="preserve">Both </w:t>
      </w:r>
      <w:r w:rsidRPr="00294292">
        <w:rPr>
          <w:rStyle w:val="StyleUnderline"/>
          <w:highlight w:val="yellow"/>
        </w:rPr>
        <w:t xml:space="preserve">the </w:t>
      </w:r>
      <w:r w:rsidRPr="00294292">
        <w:rPr>
          <w:rStyle w:val="Emphasis"/>
          <w:highlight w:val="yellow"/>
        </w:rPr>
        <w:t>House and Senate passed a budget resolution last month that greenlights</w:t>
      </w:r>
      <w:r w:rsidRPr="00B12F4F">
        <w:rPr>
          <w:rStyle w:val="Emphasis"/>
        </w:rPr>
        <w:t xml:space="preserve"> a </w:t>
      </w:r>
      <w:r w:rsidRPr="00294292">
        <w:rPr>
          <w:rStyle w:val="Emphasis"/>
          <w:highlight w:val="yellow"/>
        </w:rPr>
        <w:t xml:space="preserve">spending </w:t>
      </w:r>
      <w:r w:rsidRPr="00740B7B">
        <w:rPr>
          <w:rStyle w:val="Emphasis"/>
        </w:rPr>
        <w:t>package</w:t>
      </w:r>
      <w:r w:rsidRPr="00B12F4F">
        <w:rPr>
          <w:rStyle w:val="Emphasis"/>
        </w:rPr>
        <w:t xml:space="preserve"> of u</w:t>
      </w:r>
      <w:r w:rsidRPr="00294292">
        <w:rPr>
          <w:rStyle w:val="Emphasis"/>
          <w:highlight w:val="yellow"/>
        </w:rPr>
        <w:t>p to $3.5 trillion</w:t>
      </w:r>
      <w:r w:rsidRPr="00B12F4F">
        <w:rPr>
          <w:rStyle w:val="Emphasis"/>
        </w:rPr>
        <w:t xml:space="preserve"> by a simple majority in both chambers</w:t>
      </w:r>
      <w:r w:rsidRPr="00B12F4F">
        <w:rPr>
          <w:rStyle w:val="StyleUnderline"/>
        </w:rPr>
        <w:t xml:space="preserve">. The budget </w:t>
      </w:r>
      <w:r w:rsidRPr="00B12F4F">
        <w:rPr>
          <w:rStyle w:val="Emphasis"/>
        </w:rPr>
        <w:t>rules prevent the GOP from filibustering the measure in the Senate</w:t>
      </w:r>
      <w:r w:rsidRPr="00B12F4F">
        <w:rPr>
          <w:rStyle w:val="StyleUnderline"/>
        </w:rPr>
        <w:t>, though those rules could also limit what Democrats put in it. </w:t>
      </w:r>
    </w:p>
    <w:p w14:paraId="6F55CB06" w14:textId="77777777" w:rsidR="00106623" w:rsidRPr="007C0A29" w:rsidRDefault="00106623" w:rsidP="00106623">
      <w:r w:rsidRPr="007C0A29">
        <w:t>Manchin and other moderates have warned privately and publicly for weeks that they are uneasy about the price tag, which Democrats are pitching to pay for, in part, by raising taxes on corporations and some high-income earners. </w:t>
      </w:r>
    </w:p>
    <w:p w14:paraId="495A9CC4" w14:textId="77777777" w:rsidR="00106623" w:rsidRPr="00B12F4F" w:rsidRDefault="00106623" w:rsidP="00106623">
      <w:pPr>
        <w:rPr>
          <w:rStyle w:val="StyleUnderline"/>
        </w:rPr>
      </w:pPr>
      <w:r w:rsidRPr="00B12F4F">
        <w:rPr>
          <w:rStyle w:val="StyleUnderline"/>
        </w:rPr>
        <w:t>Manchin and Sen. </w:t>
      </w:r>
      <w:hyperlink r:id="rId22" w:history="1">
        <w:r w:rsidRPr="00B12F4F">
          <w:rPr>
            <w:rStyle w:val="StyleUnderline"/>
          </w:rPr>
          <w:t>Kyrsten Sinema</w:t>
        </w:r>
      </w:hyperlink>
      <w:r w:rsidRPr="00B12F4F">
        <w:rPr>
          <w:rStyle w:val="StyleUnderline"/>
        </w:rPr>
        <w:t> (D-Ariz.) have both said they can’t back the $3.5 trillion figure. Manchin reiterated during an interview on Sunday with CNN’s Dana Bush that Schumer “</w:t>
      </w:r>
      <w:r w:rsidRPr="00B12F4F">
        <w:rPr>
          <w:rStyle w:val="Emphasis"/>
        </w:rPr>
        <w:t>will not have my vote” for $3.5 trillion “and Chuck knows that."</w:t>
      </w:r>
    </w:p>
    <w:p w14:paraId="343CE126" w14:textId="77777777" w:rsidR="00106623" w:rsidRPr="007C0A29" w:rsidRDefault="00106623" w:rsidP="00106623">
      <w:r w:rsidRPr="007C0A29">
        <w:t>Democratic leaders are vowing to move forward, but some aren’t ruling out that the top-line figure could get lowered. </w:t>
      </w:r>
    </w:p>
    <w:p w14:paraId="1E962F65" w14:textId="77777777" w:rsidR="00106623" w:rsidRPr="00B12F4F" w:rsidRDefault="00106623" w:rsidP="00106623">
      <w:pPr>
        <w:rPr>
          <w:rStyle w:val="StyleUnderline"/>
        </w:rPr>
      </w:pPr>
      <w:r w:rsidRPr="00B12F4F">
        <w:rPr>
          <w:rStyle w:val="StyleUnderline"/>
        </w:rPr>
        <w:t xml:space="preserve">Asked about going below $3.5 trillion, </w:t>
      </w:r>
      <w:r w:rsidRPr="00294292">
        <w:rPr>
          <w:rStyle w:val="StyleUnderline"/>
          <w:highlight w:val="yellow"/>
        </w:rPr>
        <w:t>Schumer acknowledged that there was a split</w:t>
      </w:r>
      <w:r w:rsidRPr="00B12F4F">
        <w:rPr>
          <w:rStyle w:val="StyleUnderline"/>
        </w:rPr>
        <w:t xml:space="preserve"> within the caucus about if it was too much or too little. While he predicted </w:t>
      </w:r>
      <w:r w:rsidRPr="00294292">
        <w:rPr>
          <w:rStyle w:val="StyleUnderline"/>
          <w:highlight w:val="yellow"/>
        </w:rPr>
        <w:t>Democrats would unify</w:t>
      </w:r>
      <w:r w:rsidRPr="00B12F4F">
        <w:rPr>
          <w:rStyle w:val="StyleUnderline"/>
        </w:rPr>
        <w:t>, he didn’t specify a number. </w:t>
      </w:r>
    </w:p>
    <w:p w14:paraId="02A4FF33" w14:textId="77777777" w:rsidR="00106623" w:rsidRPr="00B12F4F" w:rsidRDefault="00106623" w:rsidP="00106623">
      <w:pPr>
        <w:rPr>
          <w:rStyle w:val="StyleUnderline"/>
        </w:rPr>
      </w:pPr>
      <w:r w:rsidRPr="00B12F4F">
        <w:rPr>
          <w:rStyle w:val="StyleUnderline"/>
        </w:rPr>
        <w:t>House Majority Whip James Clyburn (D-S.C.) opened the door during an interview with CNN’s </w:t>
      </w:r>
      <w:hyperlink r:id="rId23" w:history="1">
        <w:r w:rsidRPr="00B12F4F">
          <w:rPr>
            <w:rStyle w:val="StyleUnderline"/>
          </w:rPr>
          <w:t>Jim Acosta</w:t>
        </w:r>
      </w:hyperlink>
      <w:r w:rsidRPr="00B12F4F">
        <w:rPr>
          <w:rStyle w:val="StyleUnderline"/>
        </w:rPr>
        <w:t> to going lower, describing $3.5 trillion as a “ceiling” and saying there was “a lot of room for people to sit down and negotiate.”</w:t>
      </w:r>
    </w:p>
    <w:p w14:paraId="1C66FA7F" w14:textId="77777777" w:rsidR="00106623" w:rsidRDefault="00106623" w:rsidP="00F16BCD">
      <w:pPr>
        <w:pStyle w:val="Heading4"/>
      </w:pPr>
      <w:r w:rsidRPr="00C75861">
        <w:t xml:space="preserve">Progressives torpedo infrastructure passage – </w:t>
      </w:r>
      <w:r>
        <w:t>they demand more expansive programs or nothing</w:t>
      </w:r>
    </w:p>
    <w:p w14:paraId="35A4940F" w14:textId="77777777" w:rsidR="00106623" w:rsidRPr="00515FD4" w:rsidRDefault="00106623" w:rsidP="00106623">
      <w:r w:rsidRPr="00515FD4">
        <w:rPr>
          <w:rStyle w:val="Style13ptBold"/>
        </w:rPr>
        <w:t>Trudo, Wong and Marcos 8/25</w:t>
      </w:r>
      <w:r w:rsidRPr="00515FD4">
        <w:t xml:space="preserve"> – Writers for the Hill.</w:t>
      </w:r>
    </w:p>
    <w:p w14:paraId="05D0C697" w14:textId="77777777" w:rsidR="00106623" w:rsidRPr="00515FD4" w:rsidRDefault="00106623" w:rsidP="00106623">
      <w:r w:rsidRPr="00515FD4">
        <w:t> </w:t>
      </w:r>
      <w:hyperlink r:id="rId24" w:history="1">
        <w:r w:rsidRPr="00515FD4">
          <w:rPr>
            <w:rStyle w:val="Hyperlink"/>
          </w:rPr>
          <w:t>HANNA TRUDO</w:t>
        </w:r>
      </w:hyperlink>
      <w:r w:rsidRPr="00515FD4">
        <w:t>,</w:t>
      </w:r>
      <w:hyperlink r:id="rId25" w:history="1">
        <w:r w:rsidRPr="00515FD4">
          <w:rPr>
            <w:rStyle w:val="Hyperlink"/>
          </w:rPr>
          <w:t>SCOTT WONG</w:t>
        </w:r>
      </w:hyperlink>
      <w:r w:rsidRPr="00515FD4">
        <w:t> AND </w:t>
      </w:r>
      <w:hyperlink r:id="rId26" w:history="1">
        <w:r w:rsidRPr="00515FD4">
          <w:rPr>
            <w:rStyle w:val="Hyperlink"/>
          </w:rPr>
          <w:t>CRISTINA MARCOS</w:t>
        </w:r>
      </w:hyperlink>
      <w:r w:rsidRPr="00515FD4">
        <w:t>, 8/25/2021, “Progressives dig in for fall fight with centrists,” The Hill, https://thehill.com/policy/transportation/569425-progressives-dig-in-for-fall-fight-with-centrists</w:t>
      </w:r>
    </w:p>
    <w:p w14:paraId="355F38BE" w14:textId="77777777" w:rsidR="00106623" w:rsidRPr="00515FD4" w:rsidRDefault="00106623" w:rsidP="00106623">
      <w:pPr>
        <w:rPr>
          <w:rStyle w:val="Emphasis"/>
        </w:rPr>
      </w:pPr>
      <w:r w:rsidRPr="00294292">
        <w:rPr>
          <w:rStyle w:val="StyleUnderline"/>
          <w:highlight w:val="yellow"/>
        </w:rPr>
        <w:t>Progressives are digging in for a f</w:t>
      </w:r>
      <w:r w:rsidRPr="00294292">
        <w:rPr>
          <w:rStyle w:val="Emphasis"/>
          <w:highlight w:val="yellow"/>
        </w:rPr>
        <w:t xml:space="preserve">all fight with centrists </w:t>
      </w:r>
      <w:r w:rsidRPr="00515FD4">
        <w:rPr>
          <w:rStyle w:val="Emphasis"/>
        </w:rPr>
        <w:t>following a House budget deal to advance the party’s top social prioritie</w:t>
      </w:r>
      <w:r w:rsidRPr="00C75861">
        <w:rPr>
          <w:rStyle w:val="StyleUnderline"/>
        </w:rPr>
        <w:t xml:space="preserve">s, with </w:t>
      </w:r>
      <w:r w:rsidRPr="00294292">
        <w:rPr>
          <w:rStyle w:val="StyleUnderline"/>
          <w:highlight w:val="yellow"/>
        </w:rPr>
        <w:t>some</w:t>
      </w:r>
      <w:r w:rsidRPr="00C75861">
        <w:rPr>
          <w:rStyle w:val="StyleUnderline"/>
        </w:rPr>
        <w:t xml:space="preserve"> on the left threatenin</w:t>
      </w:r>
      <w:r w:rsidRPr="00294292">
        <w:rPr>
          <w:rStyle w:val="StyleUnderline"/>
          <w:highlight w:val="yellow"/>
        </w:rPr>
        <w:t xml:space="preserve">g to </w:t>
      </w:r>
      <w:r w:rsidRPr="00294292">
        <w:rPr>
          <w:rStyle w:val="Emphasis"/>
          <w:highlight w:val="yellow"/>
        </w:rPr>
        <w:t xml:space="preserve">vote against the </w:t>
      </w:r>
      <w:r w:rsidRPr="00515FD4">
        <w:rPr>
          <w:rStyle w:val="Emphasis"/>
        </w:rPr>
        <w:t xml:space="preserve">bipartisan </w:t>
      </w:r>
      <w:r w:rsidRPr="00294292">
        <w:rPr>
          <w:rStyle w:val="Emphasis"/>
          <w:highlight w:val="yellow"/>
        </w:rPr>
        <w:t>infrastructure bill</w:t>
      </w:r>
      <w:r w:rsidRPr="00515FD4">
        <w:rPr>
          <w:rStyle w:val="Emphasis"/>
        </w:rPr>
        <w:t xml:space="preserve"> if it comes to the floor before the $3.5 trillion reconciliation package.</w:t>
      </w:r>
    </w:p>
    <w:p w14:paraId="2110991B" w14:textId="77777777" w:rsidR="00106623" w:rsidRPr="00B209E2" w:rsidRDefault="00106623" w:rsidP="00106623">
      <w:r w:rsidRPr="00B209E2">
        <w:t>Democrats close to House liberals believe Speaker </w:t>
      </w:r>
      <w:hyperlink r:id="rId27" w:history="1">
        <w:r w:rsidRPr="00B209E2">
          <w:rPr>
            <w:rStyle w:val="Hyperlink"/>
          </w:rPr>
          <w:t>Nancy Pelosi</w:t>
        </w:r>
      </w:hyperlink>
      <w:r w:rsidRPr="00B209E2">
        <w:t> (D-Calif.) and Rep. </w:t>
      </w:r>
      <w:hyperlink r:id="rId28" w:history="1">
        <w:r w:rsidRPr="00B209E2">
          <w:rPr>
            <w:rStyle w:val="Hyperlink"/>
          </w:rPr>
          <w:t>Pramila Jayapal</w:t>
        </w:r>
      </w:hyperlink>
      <w:r w:rsidRPr="00B209E2">
        <w:t> (D-Wash.), the Congressional Progressive Caucus leader, have so far jointly handled the intraparty standoff in a way that favors the left flank over moderates.</w:t>
      </w:r>
    </w:p>
    <w:p w14:paraId="14CE709C" w14:textId="77777777" w:rsidR="00106623" w:rsidRPr="00B209E2" w:rsidRDefault="00106623" w:rsidP="00106623">
      <w:r w:rsidRPr="00B209E2">
        <w:t xml:space="preserve">Now, </w:t>
      </w:r>
      <w:r w:rsidRPr="00294292">
        <w:rPr>
          <w:rStyle w:val="Emphasis"/>
          <w:highlight w:val="yellow"/>
        </w:rPr>
        <w:t>leading progressives are signaling they plan to use their</w:t>
      </w:r>
      <w:r w:rsidRPr="00515FD4">
        <w:rPr>
          <w:rStyle w:val="Emphasis"/>
        </w:rPr>
        <w:t xml:space="preserve"> collective voting </w:t>
      </w:r>
      <w:r w:rsidRPr="00294292">
        <w:rPr>
          <w:rStyle w:val="Emphasis"/>
          <w:highlight w:val="yellow"/>
        </w:rPr>
        <w:t xml:space="preserve">power </w:t>
      </w:r>
      <w:r w:rsidRPr="00294292">
        <w:rPr>
          <w:rStyle w:val="StyleUnderline"/>
          <w:highlight w:val="yellow"/>
        </w:rPr>
        <w:t>to keep the pressure on leadership</w:t>
      </w:r>
      <w:r w:rsidRPr="00B209E2">
        <w:rPr>
          <w:rStyle w:val="StyleUnderline"/>
        </w:rPr>
        <w:t xml:space="preserve"> and their centrist colleagues to ensure the sweeping social benefits package passes </w:t>
      </w:r>
      <w:r w:rsidRPr="00B209E2">
        <w:t>Congress and becomes law. </w:t>
      </w:r>
    </w:p>
    <w:p w14:paraId="4EC2D54E" w14:textId="77777777" w:rsidR="00106623" w:rsidRPr="00B209E2" w:rsidRDefault="00106623" w:rsidP="00106623">
      <w:r w:rsidRPr="00B209E2">
        <w:rPr>
          <w:rStyle w:val="StyleUnderline"/>
        </w:rPr>
        <w:t>Rep. </w:t>
      </w:r>
      <w:hyperlink r:id="rId29" w:history="1">
        <w:r w:rsidRPr="006D61A8">
          <w:rPr>
            <w:rStyle w:val="StyleUnderline"/>
          </w:rPr>
          <w:t xml:space="preserve">Rashida </w:t>
        </w:r>
        <w:r w:rsidRPr="00294292">
          <w:rPr>
            <w:rStyle w:val="StyleUnderline"/>
            <w:highlight w:val="yellow"/>
          </w:rPr>
          <w:t>Tlaib</w:t>
        </w:r>
      </w:hyperlink>
      <w:r w:rsidRPr="00B209E2">
        <w:rPr>
          <w:rStyle w:val="StyleUnderline"/>
        </w:rPr>
        <w:t xml:space="preserve"> (D-Mich.), a key member of the so-called squad of liberal lawmakers of color, </w:t>
      </w:r>
      <w:r w:rsidRPr="00294292">
        <w:rPr>
          <w:rStyle w:val="StyleUnderline"/>
          <w:highlight w:val="yellow"/>
        </w:rPr>
        <w:t>warned</w:t>
      </w:r>
      <w:r w:rsidRPr="00B209E2">
        <w:rPr>
          <w:rStyle w:val="StyleUnderline"/>
        </w:rPr>
        <w:t xml:space="preserve"> that </w:t>
      </w:r>
      <w:r w:rsidRPr="00294292">
        <w:rPr>
          <w:rStyle w:val="StyleUnderline"/>
          <w:highlight w:val="yellow"/>
        </w:rPr>
        <w:t>she would not vote for the Senate-passed bipartisan infrastructure bill</w:t>
      </w:r>
      <w:r w:rsidRPr="00B209E2">
        <w:rPr>
          <w:rStyle w:val="StyleUnderline"/>
        </w:rPr>
        <w:t xml:space="preserve"> by a new Sept. 27 deadline that Pelosi promised to moderates if that comes ahead of the $3.5 trillion packag</w:t>
      </w:r>
      <w:r w:rsidRPr="00B209E2">
        <w:t>e. Both measures have </w:t>
      </w:r>
      <w:hyperlink r:id="rId30" w:history="1">
        <w:r w:rsidRPr="00B209E2">
          <w:rPr>
            <w:rStyle w:val="Hyperlink"/>
          </w:rPr>
          <w:t>President Biden</w:t>
        </w:r>
      </w:hyperlink>
      <w:r w:rsidRPr="00B209E2">
        <w:t>’s full backing.</w:t>
      </w:r>
    </w:p>
    <w:p w14:paraId="237DF9DD" w14:textId="77777777" w:rsidR="00106623" w:rsidRPr="00B209E2" w:rsidRDefault="00106623" w:rsidP="00106623">
      <w:r w:rsidRPr="00B209E2">
        <w:t>“Let’s move them together,” Tlaib told reporters on Tuesday.</w:t>
      </w:r>
    </w:p>
    <w:p w14:paraId="32E755AC" w14:textId="77777777" w:rsidR="00106623" w:rsidRPr="00B209E2" w:rsidRDefault="00106623" w:rsidP="00106623">
      <w:r w:rsidRPr="00B209E2">
        <w:rPr>
          <w:rStyle w:val="StyleUnderline"/>
        </w:rPr>
        <w:t xml:space="preserve">“It’s very obvious that </w:t>
      </w:r>
      <w:r w:rsidRPr="00515FD4">
        <w:rPr>
          <w:rStyle w:val="Emphasis"/>
        </w:rPr>
        <w:t>I’m not going to do a [Sept. 27] deadline” without a reconciliation package, she added</w:t>
      </w:r>
      <w:r w:rsidRPr="00B209E2">
        <w:rPr>
          <w:rStyle w:val="StyleUnderline"/>
        </w:rPr>
        <w:t>.</w:t>
      </w:r>
      <w:r w:rsidRPr="00B209E2">
        <w:t xml:space="preserve"> “I want to work on what’s going to go into reconciliation. That’s a priority for me. They can put all these deadlines all they want, but they’ve got to bring all of us along.”</w:t>
      </w:r>
    </w:p>
    <w:p w14:paraId="6FCE7EC6" w14:textId="77777777" w:rsidR="00106623" w:rsidRPr="00515FD4" w:rsidRDefault="00106623" w:rsidP="00106623">
      <w:pPr>
        <w:rPr>
          <w:rStyle w:val="Emphasis"/>
        </w:rPr>
      </w:pPr>
      <w:r w:rsidRPr="00B209E2">
        <w:t>Another prominent House progressive</w:t>
      </w:r>
      <w:r w:rsidRPr="00B209E2">
        <w:rPr>
          <w:rStyle w:val="StyleUnderline"/>
        </w:rPr>
        <w:t xml:space="preserve">, </w:t>
      </w:r>
      <w:r w:rsidRPr="00515FD4">
        <w:rPr>
          <w:rStyle w:val="Emphasis"/>
        </w:rPr>
        <w:t>Rep. </w:t>
      </w:r>
      <w:hyperlink r:id="rId31" w:history="1">
        <w:r w:rsidRPr="00294292">
          <w:rPr>
            <w:rStyle w:val="Emphasis"/>
            <w:highlight w:val="yellow"/>
          </w:rPr>
          <w:t>A</w:t>
        </w:r>
        <w:r w:rsidRPr="006D61A8">
          <w:rPr>
            <w:rStyle w:val="Emphasis"/>
          </w:rPr>
          <w:t>l</w:t>
        </w:r>
        <w:r w:rsidRPr="00515FD4">
          <w:rPr>
            <w:rStyle w:val="Emphasis"/>
          </w:rPr>
          <w:t xml:space="preserve">exandria </w:t>
        </w:r>
        <w:r w:rsidRPr="00294292">
          <w:rPr>
            <w:rStyle w:val="Emphasis"/>
            <w:highlight w:val="yellow"/>
          </w:rPr>
          <w:t>O</w:t>
        </w:r>
        <w:r w:rsidRPr="00515FD4">
          <w:rPr>
            <w:rStyle w:val="Emphasis"/>
          </w:rPr>
          <w:t>casio-</w:t>
        </w:r>
        <w:r w:rsidRPr="00294292">
          <w:rPr>
            <w:rStyle w:val="Emphasis"/>
            <w:highlight w:val="yellow"/>
          </w:rPr>
          <w:t>C</w:t>
        </w:r>
        <w:r w:rsidRPr="00515FD4">
          <w:rPr>
            <w:rStyle w:val="Emphasis"/>
          </w:rPr>
          <w:t>ortez</w:t>
        </w:r>
      </w:hyperlink>
      <w:r w:rsidRPr="00515FD4">
        <w:rPr>
          <w:rStyle w:val="Emphasis"/>
        </w:rPr>
        <w:t xml:space="preserve"> (D-N.Y.), </w:t>
      </w:r>
      <w:r w:rsidRPr="00294292">
        <w:rPr>
          <w:rStyle w:val="Emphasis"/>
          <w:highlight w:val="yellow"/>
        </w:rPr>
        <w:t xml:space="preserve">made clear she would vote against </w:t>
      </w:r>
      <w:r w:rsidRPr="006D61A8">
        <w:rPr>
          <w:rStyle w:val="Emphasis"/>
        </w:rPr>
        <w:t xml:space="preserve">the </w:t>
      </w:r>
      <w:r w:rsidRPr="00294292">
        <w:rPr>
          <w:rStyle w:val="Emphasis"/>
          <w:highlight w:val="yellow"/>
        </w:rPr>
        <w:t xml:space="preserve">infrastructure </w:t>
      </w:r>
      <w:r w:rsidRPr="006D61A8">
        <w:rPr>
          <w:rStyle w:val="Emphasis"/>
        </w:rPr>
        <w:t xml:space="preserve">bill </w:t>
      </w:r>
      <w:r w:rsidRPr="00294292">
        <w:rPr>
          <w:rStyle w:val="Emphasis"/>
          <w:highlight w:val="yellow"/>
        </w:rPr>
        <w:t>if the larger package isn’t ready by</w:t>
      </w:r>
      <w:r w:rsidRPr="006D61A8">
        <w:rPr>
          <w:rStyle w:val="Emphasis"/>
        </w:rPr>
        <w:t xml:space="preserve"> the late September deadline.</w:t>
      </w:r>
    </w:p>
    <w:p w14:paraId="5FE26338" w14:textId="77777777" w:rsidR="00106623" w:rsidRPr="00B209E2" w:rsidRDefault="00106623" w:rsidP="00106623">
      <w:pPr>
        <w:rPr>
          <w:rStyle w:val="StyleUnderline"/>
        </w:rPr>
      </w:pPr>
      <w:r w:rsidRPr="00B209E2">
        <w:rPr>
          <w:rStyle w:val="StyleUnderline"/>
        </w:rPr>
        <w:t>“We’ve been very clear and very consistent from the beginning that the only way that this infrastructure plan has a chance is if reconciliation comes through,” Ocasio-Cortez said. </w:t>
      </w:r>
    </w:p>
    <w:p w14:paraId="0B054DC3" w14:textId="77777777" w:rsidR="00106623" w:rsidRPr="00B209E2" w:rsidRDefault="00106623" w:rsidP="00106623">
      <w:r w:rsidRPr="00B209E2">
        <w:t xml:space="preserve">The </w:t>
      </w:r>
      <w:r w:rsidRPr="00B209E2">
        <w:rPr>
          <w:rStyle w:val="StyleUnderline"/>
        </w:rPr>
        <w:t>firmness of that position was shared among other Democrats who have been adamant about passing legislation that would massively expand the social safety net.</w:t>
      </w:r>
    </w:p>
    <w:p w14:paraId="6584F353" w14:textId="77777777" w:rsidR="00106623" w:rsidRPr="00B209E2" w:rsidRDefault="00106623" w:rsidP="00106623">
      <w:r w:rsidRPr="00B209E2">
        <w:t>Rep. </w:t>
      </w:r>
      <w:hyperlink r:id="rId32" w:history="1">
        <w:r w:rsidRPr="00B209E2">
          <w:rPr>
            <w:rStyle w:val="Hyperlink"/>
          </w:rPr>
          <w:t>Ilhan Omar</w:t>
        </w:r>
      </w:hyperlink>
      <w:r w:rsidRPr="00B209E2">
        <w:t> (D-Minn.) used the term “fiasco” to describe the tense scene on Capitol Hill this week.</w:t>
      </w:r>
    </w:p>
    <w:p w14:paraId="3877ADEA" w14:textId="77777777" w:rsidR="00106623" w:rsidRPr="00B209E2" w:rsidRDefault="00106623" w:rsidP="00106623">
      <w:r w:rsidRPr="00B209E2">
        <w:t xml:space="preserve">“I think it's important for people to remember that </w:t>
      </w:r>
      <w:r w:rsidRPr="00B209E2">
        <w:rPr>
          <w:rStyle w:val="StyleUnderline"/>
        </w:rPr>
        <w:t xml:space="preserve">the strategy of simultaneously moving these two pieces of legislation is one that the president himself, [Senate Majority Leader Charles] Schumer [D-N.Y.] and the Speaker, with 100-plus members of Congress on the Democratic side, believe is the right strategy,” </w:t>
      </w:r>
      <w:r w:rsidRPr="00B209E2">
        <w:t>she said.</w:t>
      </w:r>
    </w:p>
    <w:p w14:paraId="6257C006" w14:textId="77777777" w:rsidR="00106623" w:rsidRPr="00C75861" w:rsidRDefault="00106623" w:rsidP="00106623">
      <w:pPr>
        <w:rPr>
          <w:rStyle w:val="StyleUnderline"/>
        </w:rPr>
      </w:pPr>
      <w:r w:rsidRPr="00B209E2">
        <w:t>Liberals have long argued that tackling social spending before infrastructure is crucial to help scale back systematic inequality on multiple fronts.</w:t>
      </w:r>
      <w:r w:rsidRPr="00C75861">
        <w:rPr>
          <w:rStyle w:val="StyleUnderline"/>
        </w:rPr>
        <w:t xml:space="preserve"> But a vocal group of 10 centrists, led by Rep. </w:t>
      </w:r>
      <w:hyperlink r:id="rId33" w:history="1">
        <w:r w:rsidRPr="00C75861">
          <w:rPr>
            <w:rStyle w:val="StyleUnderline"/>
          </w:rPr>
          <w:t>Josh Gottheimer</w:t>
        </w:r>
      </w:hyperlink>
      <w:r w:rsidRPr="00C75861">
        <w:rPr>
          <w:rStyle w:val="StyleUnderline"/>
        </w:rPr>
        <w:t> (D-N.J.), publicly called for holding an immediate vote on infrastructure before adopting the budget resolution for the $3.5 trillion package.</w:t>
      </w:r>
    </w:p>
    <w:p w14:paraId="5B6E9419" w14:textId="77777777" w:rsidR="00106623" w:rsidRPr="00515FD4" w:rsidRDefault="00106623" w:rsidP="00106623">
      <w:pPr>
        <w:rPr>
          <w:rStyle w:val="Emphasis"/>
        </w:rPr>
      </w:pPr>
      <w:r w:rsidRPr="00294292">
        <w:rPr>
          <w:rStyle w:val="Emphasis"/>
          <w:highlight w:val="yellow"/>
        </w:rPr>
        <w:t>Pelosi</w:t>
      </w:r>
      <w:r w:rsidRPr="00515FD4">
        <w:rPr>
          <w:rStyle w:val="Emphasis"/>
        </w:rPr>
        <w:t xml:space="preserve"> ultimately </w:t>
      </w:r>
      <w:r w:rsidRPr="00294292">
        <w:rPr>
          <w:rStyle w:val="Emphasis"/>
          <w:highlight w:val="yellow"/>
        </w:rPr>
        <w:t>struck a deal with the moderates</w:t>
      </w:r>
      <w:r w:rsidRPr="00515FD4">
        <w:rPr>
          <w:rStyle w:val="Emphasis"/>
        </w:rPr>
        <w:t xml:space="preserve"> — which she later downplayed as a “clarification” —  by </w:t>
      </w:r>
      <w:r w:rsidRPr="00294292">
        <w:rPr>
          <w:rStyle w:val="Emphasis"/>
          <w:highlight w:val="yellow"/>
        </w:rPr>
        <w:t>saying the House would vote to send the infrastructure bill to Biden</w:t>
      </w:r>
      <w:r w:rsidRPr="006D61A8">
        <w:rPr>
          <w:rStyle w:val="Emphasis"/>
        </w:rPr>
        <w:t>’s</w:t>
      </w:r>
      <w:r w:rsidRPr="00515FD4">
        <w:rPr>
          <w:rStyle w:val="Emphasis"/>
        </w:rPr>
        <w:t xml:space="preserve"> desk b</w:t>
      </w:r>
      <w:r w:rsidRPr="00294292">
        <w:rPr>
          <w:rStyle w:val="Emphasis"/>
          <w:highlight w:val="yellow"/>
        </w:rPr>
        <w:t>efore October.</w:t>
      </w:r>
    </w:p>
    <w:p w14:paraId="3C346ED4" w14:textId="77777777" w:rsidR="00106623" w:rsidRPr="00B209E2" w:rsidRDefault="00106623" w:rsidP="00106623">
      <w:r w:rsidRPr="00B209E2">
        <w:t>She noted that some surface transportation programs are set to expire on Sept. 30, creating the impetus for the House to pass an infrastructure bill that invests in roads, bridges and other transit programs.</w:t>
      </w:r>
    </w:p>
    <w:p w14:paraId="428C9C7F" w14:textId="77777777" w:rsidR="00106623" w:rsidRPr="00B209E2" w:rsidRDefault="00106623" w:rsidP="00106623">
      <w:r w:rsidRPr="00B209E2">
        <w:t>"So, we're talking about a couple of days earlier," Pelosi said on Wednesday.</w:t>
      </w:r>
    </w:p>
    <w:p w14:paraId="275C9A0B" w14:textId="77777777" w:rsidR="00106623" w:rsidRPr="00B209E2" w:rsidRDefault="00106623" w:rsidP="00106623">
      <w:r w:rsidRPr="00B209E2">
        <w:t>House lawmakers are slated to return from their summer recess on Sept. 20.</w:t>
      </w:r>
    </w:p>
    <w:p w14:paraId="268E4CAC" w14:textId="77777777" w:rsidR="00106623" w:rsidRPr="00515FD4" w:rsidRDefault="00106623" w:rsidP="00106623">
      <w:pPr>
        <w:rPr>
          <w:rStyle w:val="Emphasis"/>
        </w:rPr>
      </w:pPr>
      <w:r w:rsidRPr="00294292">
        <w:rPr>
          <w:rStyle w:val="Emphasis"/>
          <w:highlight w:val="yellow"/>
        </w:rPr>
        <w:t>Progressives</w:t>
      </w:r>
      <w:r w:rsidRPr="00515FD4">
        <w:rPr>
          <w:rStyle w:val="Emphasis"/>
        </w:rPr>
        <w:t xml:space="preserve"> have </w:t>
      </w:r>
      <w:r w:rsidRPr="00294292">
        <w:rPr>
          <w:rStyle w:val="Emphasis"/>
          <w:highlight w:val="yellow"/>
        </w:rPr>
        <w:t>characterized Pelosi's pledge as</w:t>
      </w:r>
      <w:r w:rsidRPr="00515FD4">
        <w:rPr>
          <w:rStyle w:val="Emphasis"/>
        </w:rPr>
        <w:t xml:space="preserve"> nothing more than a </w:t>
      </w:r>
      <w:r w:rsidRPr="00294292">
        <w:rPr>
          <w:rStyle w:val="Emphasis"/>
          <w:highlight w:val="yellow"/>
        </w:rPr>
        <w:t>symbolic</w:t>
      </w:r>
      <w:r w:rsidRPr="00515FD4">
        <w:rPr>
          <w:rStyle w:val="Emphasis"/>
        </w:rPr>
        <w:t xml:space="preserve"> placation </w:t>
      </w:r>
      <w:r w:rsidRPr="00294292">
        <w:rPr>
          <w:rStyle w:val="Emphasis"/>
          <w:highlight w:val="yellow"/>
        </w:rPr>
        <w:t>that has little practical impact</w:t>
      </w:r>
      <w:r w:rsidRPr="00515FD4">
        <w:rPr>
          <w:rStyle w:val="Emphasis"/>
        </w:rPr>
        <w:t xml:space="preserve"> given that the House was already poised to act on renewing transportation programs next month.</w:t>
      </w:r>
    </w:p>
    <w:p w14:paraId="3C20308F" w14:textId="77777777" w:rsidR="00106623" w:rsidRPr="00515FD4" w:rsidRDefault="00106623" w:rsidP="00106623">
      <w:pPr>
        <w:rPr>
          <w:rStyle w:val="Emphasis"/>
        </w:rPr>
      </w:pPr>
      <w:r w:rsidRPr="00515FD4">
        <w:rPr>
          <w:rStyle w:val="StyleUnderline"/>
        </w:rPr>
        <w:t>“I think this was meaningless,” Omar said of the agreement Pelosi reached with centrists. “It's not binding</w:t>
      </w:r>
      <w:r w:rsidRPr="00515FD4">
        <w:rPr>
          <w:rStyle w:val="Emphasis"/>
        </w:rPr>
        <w:t>. There's no leverage that I believe was gained by them. I actually think they lost leverage by doing this little fiasco.” </w:t>
      </w:r>
    </w:p>
    <w:p w14:paraId="36E7C3DF" w14:textId="77777777" w:rsidR="00106623" w:rsidRPr="007828A3" w:rsidRDefault="00106623" w:rsidP="00106623"/>
    <w:p w14:paraId="74521C4C" w14:textId="77777777" w:rsidR="00106623" w:rsidRDefault="00106623" w:rsidP="00106623">
      <w:pPr>
        <w:pStyle w:val="Heading4"/>
      </w:pPr>
    </w:p>
    <w:p w14:paraId="0D148B18" w14:textId="77777777" w:rsidR="00106623" w:rsidRDefault="00106623" w:rsidP="00106623">
      <w:pPr>
        <w:pStyle w:val="Heading2"/>
      </w:pPr>
      <w:r>
        <w:t>Court clog – 2ac</w:t>
      </w:r>
    </w:p>
    <w:p w14:paraId="2096CDE4" w14:textId="77777777" w:rsidR="00106623" w:rsidRDefault="00106623" w:rsidP="00590158">
      <w:pPr>
        <w:pStyle w:val="Heading4"/>
      </w:pPr>
      <w:r>
        <w:t>Courts clogged now – reopening from COVID isn’t happening fast enough</w:t>
      </w:r>
    </w:p>
    <w:p w14:paraId="54656744" w14:textId="77777777" w:rsidR="00106623" w:rsidRDefault="00106623" w:rsidP="00106623">
      <w:r w:rsidRPr="00FE4233">
        <w:rPr>
          <w:rStyle w:val="Style13ptBold"/>
        </w:rPr>
        <w:t>Smith 6/14</w:t>
      </w:r>
      <w:r>
        <w:t xml:space="preserve"> – Criminal justice reporter for WBEZ. </w:t>
      </w:r>
      <w:r w:rsidRPr="00FE4233">
        <w:t>His reporting has won awards from the Associated Press, the Chicago Headline Club, the Radio Television Digital News Association, the Chicago Bar Association and others.</w:t>
      </w:r>
    </w:p>
    <w:p w14:paraId="51377877" w14:textId="77777777" w:rsidR="00106623" w:rsidRDefault="00106623" w:rsidP="00106623">
      <w:r>
        <w:t xml:space="preserve">Patrick Smith, “As The Nation’s Courthouses Reopen, They Face Massive Backlogs In Criminal Cases,” </w:t>
      </w:r>
      <w:r>
        <w:rPr>
          <w:i/>
          <w:iCs/>
        </w:rPr>
        <w:t>NPR</w:t>
      </w:r>
      <w:r>
        <w:t xml:space="preserve">, 14 July 2021, </w:t>
      </w:r>
      <w:r w:rsidRPr="00FE4233">
        <w:t>https://www.npr.org/2021/07/13/1015526430/the-nations-courthouses-confront-massive-backlogs-in-criminal-cases</w:t>
      </w:r>
      <w:r>
        <w:t>.</w:t>
      </w:r>
    </w:p>
    <w:p w14:paraId="58154220" w14:textId="77777777" w:rsidR="00106623" w:rsidRPr="00CE26E3" w:rsidRDefault="00106623" w:rsidP="00106623"/>
    <w:p w14:paraId="429697BF" w14:textId="77777777" w:rsidR="00106623" w:rsidRPr="00CE26E3" w:rsidRDefault="00106623" w:rsidP="00106623">
      <w:pPr>
        <w:rPr>
          <w:rStyle w:val="Emphasis"/>
        </w:rPr>
      </w:pPr>
      <w:r w:rsidRPr="004E01C9">
        <w:rPr>
          <w:rStyle w:val="Emphasis"/>
          <w:highlight w:val="yellow"/>
        </w:rPr>
        <w:t>Criminal courthouses</w:t>
      </w:r>
      <w:r w:rsidRPr="00CE26E3">
        <w:rPr>
          <w:rStyle w:val="Emphasis"/>
        </w:rPr>
        <w:t xml:space="preserve"> across the U</w:t>
      </w:r>
      <w:r w:rsidRPr="00F01AF3">
        <w:rPr>
          <w:rStyle w:val="StyleUnderline"/>
        </w:rPr>
        <w:t xml:space="preserve">nited </w:t>
      </w:r>
      <w:r w:rsidRPr="00CE26E3">
        <w:rPr>
          <w:rStyle w:val="Emphasis"/>
        </w:rPr>
        <w:t>S</w:t>
      </w:r>
      <w:r w:rsidRPr="00F01AF3">
        <w:rPr>
          <w:rStyle w:val="StyleUnderline"/>
        </w:rPr>
        <w:t xml:space="preserve">tates </w:t>
      </w:r>
      <w:r w:rsidRPr="004E01C9">
        <w:rPr>
          <w:rStyle w:val="Emphasis"/>
          <w:highlight w:val="yellow"/>
        </w:rPr>
        <w:t>are confronting massive case backlogs</w:t>
      </w:r>
      <w:r w:rsidRPr="00CE26E3">
        <w:rPr>
          <w:rStyle w:val="Emphasis"/>
        </w:rPr>
        <w:t xml:space="preserve"> as they begin slowly reopening after long pandemic shutdowns. It has some prosecutors preparing to drop</w:t>
      </w:r>
      <w:r w:rsidRPr="005A2867">
        <w:rPr>
          <w:sz w:val="16"/>
          <w:szCs w:val="16"/>
        </w:rPr>
        <w:t xml:space="preserve"> so-called </w:t>
      </w:r>
      <w:r w:rsidRPr="00F01AF3">
        <w:rPr>
          <w:rStyle w:val="StyleUnderline"/>
        </w:rPr>
        <w:t>"</w:t>
      </w:r>
      <w:r w:rsidRPr="00CE26E3">
        <w:rPr>
          <w:rStyle w:val="Emphasis"/>
        </w:rPr>
        <w:t>low-level cases" because they will not be able to handle the expected crush of speedy trial demands.</w:t>
      </w:r>
    </w:p>
    <w:p w14:paraId="2648573A" w14:textId="77777777" w:rsidR="00106623" w:rsidRPr="005A2867" w:rsidRDefault="00106623" w:rsidP="00106623">
      <w:pPr>
        <w:rPr>
          <w:sz w:val="16"/>
          <w:szCs w:val="16"/>
        </w:rPr>
      </w:pPr>
      <w:r w:rsidRPr="00F01AF3">
        <w:rPr>
          <w:rStyle w:val="StyleUnderline"/>
        </w:rPr>
        <w:t>Prosecutors in Chicago, for example, are preparing to drop a large number of criminal cases when the courts fully reopen</w:t>
      </w:r>
      <w:r w:rsidRPr="005A2867">
        <w:rPr>
          <w:sz w:val="16"/>
          <w:szCs w:val="16"/>
        </w:rPr>
        <w:t xml:space="preserve"> later this year.</w:t>
      </w:r>
    </w:p>
    <w:p w14:paraId="40470192" w14:textId="77777777" w:rsidR="00106623" w:rsidRPr="005A2867" w:rsidRDefault="00106623" w:rsidP="00106623">
      <w:pPr>
        <w:rPr>
          <w:sz w:val="16"/>
          <w:szCs w:val="16"/>
        </w:rPr>
      </w:pPr>
      <w:r w:rsidRPr="004E01C9">
        <w:rPr>
          <w:rStyle w:val="Emphasis"/>
          <w:highlight w:val="yellow"/>
        </w:rPr>
        <w:t>Thousands</w:t>
      </w:r>
      <w:r w:rsidRPr="00CE26E3">
        <w:rPr>
          <w:rStyle w:val="Emphasis"/>
        </w:rPr>
        <w:t xml:space="preserve"> of criminal cases </w:t>
      </w:r>
      <w:r w:rsidRPr="004E01C9">
        <w:rPr>
          <w:rStyle w:val="Emphasis"/>
          <w:highlight w:val="yellow"/>
        </w:rPr>
        <w:t>have built up in Cook County</w:t>
      </w:r>
      <w:r w:rsidRPr="00CE26E3">
        <w:rPr>
          <w:rStyle w:val="Emphasis"/>
        </w:rPr>
        <w:t xml:space="preserve"> over the past 15 months, as the county's massive court system has been all-but shut down because of</w:t>
      </w:r>
      <w:r w:rsidRPr="00CE26E3">
        <w:rPr>
          <w:sz w:val="16"/>
          <w:szCs w:val="16"/>
        </w:rPr>
        <w:t xml:space="preserve"> </w:t>
      </w:r>
      <w:r w:rsidRPr="005A2867">
        <w:rPr>
          <w:sz w:val="16"/>
          <w:szCs w:val="16"/>
        </w:rPr>
        <w:t xml:space="preserve">the </w:t>
      </w:r>
      <w:r w:rsidRPr="00CE26E3">
        <w:rPr>
          <w:rStyle w:val="Emphasis"/>
        </w:rPr>
        <w:t>COVID</w:t>
      </w:r>
      <w:r w:rsidRPr="005A2867">
        <w:rPr>
          <w:sz w:val="16"/>
          <w:szCs w:val="16"/>
        </w:rPr>
        <w:t>-19 pandemic. That means thousands of people locked up in jail, on electronic monitoring or out on bond have essentially had their cases on hold. But the waiting caused by the pandemic could mean many people accused of nonviolent crimes will get off scot-free.</w:t>
      </w:r>
    </w:p>
    <w:p w14:paraId="7F140C09" w14:textId="77777777" w:rsidR="00106623" w:rsidRPr="005A2867" w:rsidRDefault="00106623" w:rsidP="00106623">
      <w:pPr>
        <w:rPr>
          <w:sz w:val="16"/>
          <w:szCs w:val="16"/>
        </w:rPr>
      </w:pPr>
      <w:r w:rsidRPr="005A2867">
        <w:rPr>
          <w:sz w:val="16"/>
          <w:szCs w:val="16"/>
        </w:rPr>
        <w:t xml:space="preserve">"I think </w:t>
      </w:r>
      <w:r w:rsidRPr="00296392">
        <w:rPr>
          <w:rStyle w:val="StyleUnderline"/>
        </w:rPr>
        <w:t>we should be prepared for a system that is going to be overwhelmed," Cook County State's Attorney</w:t>
      </w:r>
      <w:r w:rsidRPr="005A2867">
        <w:rPr>
          <w:sz w:val="16"/>
          <w:szCs w:val="16"/>
        </w:rPr>
        <w:t xml:space="preserve"> Kim </w:t>
      </w:r>
      <w:r w:rsidRPr="00296392">
        <w:rPr>
          <w:rStyle w:val="StyleUnderline"/>
        </w:rPr>
        <w:t>Foxx said</w:t>
      </w:r>
      <w:r w:rsidRPr="005A2867">
        <w:rPr>
          <w:sz w:val="16"/>
          <w:szCs w:val="16"/>
        </w:rPr>
        <w:t>.</w:t>
      </w:r>
    </w:p>
    <w:p w14:paraId="3F1EB8D8" w14:textId="77777777" w:rsidR="00106623" w:rsidRPr="005A2867" w:rsidRDefault="00106623" w:rsidP="00106623">
      <w:pPr>
        <w:rPr>
          <w:sz w:val="16"/>
          <w:szCs w:val="16"/>
        </w:rPr>
      </w:pPr>
      <w:r w:rsidRPr="00296392">
        <w:rPr>
          <w:rStyle w:val="StyleUnderline"/>
        </w:rPr>
        <w:t>Foxx said that will likely mean dropping a large number of lower-level cases</w:t>
      </w:r>
      <w:r w:rsidRPr="005A2867">
        <w:rPr>
          <w:sz w:val="16"/>
          <w:szCs w:val="16"/>
        </w:rPr>
        <w:t xml:space="preserve"> in order </w:t>
      </w:r>
      <w:r w:rsidRPr="00296392">
        <w:rPr>
          <w:rStyle w:val="StyleUnderline"/>
        </w:rPr>
        <w:t>to prioritize cases involving violent crime</w:t>
      </w:r>
      <w:r w:rsidRPr="005A2867">
        <w:rPr>
          <w:sz w:val="16"/>
          <w:szCs w:val="16"/>
        </w:rPr>
        <w:t>.</w:t>
      </w:r>
    </w:p>
    <w:p w14:paraId="18A60ED0" w14:textId="77777777" w:rsidR="00106623" w:rsidRPr="005A2867" w:rsidRDefault="00106623" w:rsidP="00106623">
      <w:pPr>
        <w:rPr>
          <w:sz w:val="16"/>
          <w:szCs w:val="16"/>
        </w:rPr>
      </w:pPr>
      <w:r w:rsidRPr="005A2867">
        <w:rPr>
          <w:sz w:val="16"/>
          <w:szCs w:val="16"/>
        </w:rPr>
        <w:t>"We cannot allow for violent cases to fall through the cracks," Foxx said. "And so using that calculus, [we have to make] sure that those cases that could be dealt with outside of the system are in fact purged from the system so we can focus our attention on violence."</w:t>
      </w:r>
    </w:p>
    <w:p w14:paraId="3592FAF5" w14:textId="77777777" w:rsidR="00106623" w:rsidRPr="005A2867" w:rsidRDefault="00106623" w:rsidP="00106623">
      <w:pPr>
        <w:rPr>
          <w:sz w:val="16"/>
          <w:szCs w:val="16"/>
        </w:rPr>
      </w:pPr>
      <w:r w:rsidRPr="005A2867">
        <w:rPr>
          <w:sz w:val="16"/>
          <w:szCs w:val="16"/>
        </w:rPr>
        <w:t>Courthouses are likely to see a steep increase in speedy trial requests</w:t>
      </w:r>
    </w:p>
    <w:p w14:paraId="62B26816" w14:textId="77777777" w:rsidR="00106623" w:rsidRPr="005A2867" w:rsidRDefault="00106623" w:rsidP="00106623">
      <w:pPr>
        <w:rPr>
          <w:sz w:val="16"/>
          <w:szCs w:val="16"/>
        </w:rPr>
      </w:pPr>
      <w:r w:rsidRPr="005A2867">
        <w:rPr>
          <w:sz w:val="16"/>
          <w:szCs w:val="16"/>
        </w:rPr>
        <w:t>The Illinois Supreme Court announced June 30 that courthouses will return to normal in October, and defendants will once again be able to assert their Constitutional right to a speedy trial, a right the Illinois Supreme Court suspended in March 2020 amid COVID-19.</w:t>
      </w:r>
    </w:p>
    <w:p w14:paraId="71500116" w14:textId="77777777" w:rsidR="00106623" w:rsidRPr="005A2867" w:rsidRDefault="00106623" w:rsidP="00106623">
      <w:pPr>
        <w:rPr>
          <w:sz w:val="16"/>
          <w:szCs w:val="16"/>
        </w:rPr>
      </w:pPr>
      <w:r w:rsidRPr="005A2867">
        <w:rPr>
          <w:sz w:val="16"/>
          <w:szCs w:val="16"/>
        </w:rPr>
        <w:t>Chicago-based defense attorney Adam Sheppard said he expects to see "a flood of speedy trial demands" across the system.</w:t>
      </w:r>
    </w:p>
    <w:p w14:paraId="254694D1" w14:textId="77777777" w:rsidR="00106623" w:rsidRPr="005A2867" w:rsidRDefault="00106623" w:rsidP="00106623">
      <w:pPr>
        <w:rPr>
          <w:sz w:val="16"/>
          <w:szCs w:val="16"/>
        </w:rPr>
      </w:pPr>
      <w:r w:rsidRPr="005A2867">
        <w:rPr>
          <w:sz w:val="16"/>
          <w:szCs w:val="16"/>
        </w:rPr>
        <w:t>"It is gonna be overwhelming," Sheppard said.</w:t>
      </w:r>
    </w:p>
    <w:p w14:paraId="1FC7D817" w14:textId="77777777" w:rsidR="00106623" w:rsidRPr="005A2867" w:rsidRDefault="00106623" w:rsidP="00106623">
      <w:pPr>
        <w:rPr>
          <w:sz w:val="16"/>
          <w:szCs w:val="16"/>
        </w:rPr>
      </w:pPr>
      <w:r w:rsidRPr="005A2867">
        <w:rPr>
          <w:sz w:val="16"/>
          <w:szCs w:val="16"/>
        </w:rPr>
        <w:t>Foxx said there is no way her prosecutors — or the court system overall — will be able to deal with that coming crush.</w:t>
      </w:r>
    </w:p>
    <w:p w14:paraId="50B9ACBE" w14:textId="77777777" w:rsidR="00106623" w:rsidRPr="005A2867" w:rsidRDefault="00106623" w:rsidP="00106623">
      <w:pPr>
        <w:rPr>
          <w:sz w:val="16"/>
          <w:szCs w:val="16"/>
        </w:rPr>
      </w:pPr>
      <w:r w:rsidRPr="00CE26E3">
        <w:rPr>
          <w:rStyle w:val="StyleUnderline"/>
        </w:rPr>
        <w:t>"</w:t>
      </w:r>
      <w:r w:rsidRPr="00CE26E3">
        <w:rPr>
          <w:rStyle w:val="Emphasis"/>
        </w:rPr>
        <w:t xml:space="preserve">In a scenario where everyone demands [a trial], </w:t>
      </w:r>
      <w:r w:rsidRPr="004E01C9">
        <w:rPr>
          <w:rStyle w:val="Emphasis"/>
          <w:highlight w:val="yellow"/>
        </w:rPr>
        <w:t>potentially 30,000-plus cases needing to go to trial within the span of several months</w:t>
      </w:r>
      <w:r w:rsidRPr="00CE26E3">
        <w:rPr>
          <w:rStyle w:val="Emphasis"/>
        </w:rPr>
        <w:t>, and</w:t>
      </w:r>
      <w:r w:rsidRPr="005A2867">
        <w:rPr>
          <w:sz w:val="16"/>
          <w:szCs w:val="16"/>
        </w:rPr>
        <w:t xml:space="preserve"> the reality is our court system, </w:t>
      </w:r>
      <w:r w:rsidRPr="00CE26E3">
        <w:rPr>
          <w:rStyle w:val="Emphasis"/>
        </w:rPr>
        <w:t>I don't think there's any court system in the world that would be prepared to have that many trials</w:t>
      </w:r>
      <w:r w:rsidRPr="005A2867">
        <w:rPr>
          <w:sz w:val="16"/>
          <w:szCs w:val="16"/>
        </w:rPr>
        <w:t xml:space="preserve"> just logistically, staff wise, all of it, it would overwhelm the system," </w:t>
      </w:r>
      <w:r w:rsidRPr="00CE26E3">
        <w:rPr>
          <w:rStyle w:val="Emphasis"/>
        </w:rPr>
        <w:t>Foxx said</w:t>
      </w:r>
      <w:r w:rsidRPr="005A2867">
        <w:rPr>
          <w:sz w:val="16"/>
          <w:szCs w:val="16"/>
        </w:rPr>
        <w:t>.</w:t>
      </w:r>
    </w:p>
    <w:p w14:paraId="7E24CC50" w14:textId="77777777" w:rsidR="00106623" w:rsidRPr="00CE26E3" w:rsidRDefault="00106623" w:rsidP="00106623">
      <w:pPr>
        <w:rPr>
          <w:rStyle w:val="StyleUnderline"/>
        </w:rPr>
      </w:pPr>
      <w:r w:rsidRPr="004E01C9">
        <w:rPr>
          <w:rStyle w:val="Emphasis"/>
          <w:highlight w:val="yellow"/>
        </w:rPr>
        <w:t>That pattern could be repeated</w:t>
      </w:r>
      <w:r w:rsidRPr="00CE26E3">
        <w:rPr>
          <w:rStyle w:val="Emphasis"/>
        </w:rPr>
        <w:t xml:space="preserve"> in jurisdictions </w:t>
      </w:r>
      <w:r w:rsidRPr="004E01C9">
        <w:rPr>
          <w:rStyle w:val="Emphasis"/>
          <w:highlight w:val="yellow"/>
        </w:rPr>
        <w:t>across the country, as courthouses try to return to normal</w:t>
      </w:r>
      <w:r w:rsidRPr="00CE26E3">
        <w:rPr>
          <w:rStyle w:val="Emphasis"/>
        </w:rPr>
        <w:t xml:space="preserve"> with thousands of people who have been waiting months or more for their day in court</w:t>
      </w:r>
      <w:r w:rsidRPr="00CE26E3">
        <w:rPr>
          <w:rStyle w:val="StyleUnderline"/>
        </w:rPr>
        <w:t>.</w:t>
      </w:r>
    </w:p>
    <w:p w14:paraId="64BF0A5A" w14:textId="77777777" w:rsidR="00106623" w:rsidRPr="005A2867" w:rsidRDefault="00106623" w:rsidP="00106623">
      <w:pPr>
        <w:rPr>
          <w:sz w:val="16"/>
          <w:szCs w:val="16"/>
        </w:rPr>
      </w:pPr>
      <w:r w:rsidRPr="005A2867">
        <w:rPr>
          <w:sz w:val="16"/>
          <w:szCs w:val="16"/>
        </w:rPr>
        <w:t>Dropping cases sends the message that "you don't matter"</w:t>
      </w:r>
    </w:p>
    <w:p w14:paraId="0FFD111D" w14:textId="77777777" w:rsidR="00106623" w:rsidRPr="005A2867" w:rsidRDefault="00106623" w:rsidP="00106623">
      <w:pPr>
        <w:rPr>
          <w:sz w:val="16"/>
          <w:szCs w:val="16"/>
        </w:rPr>
      </w:pPr>
      <w:r w:rsidRPr="005A2867">
        <w:rPr>
          <w:sz w:val="16"/>
          <w:szCs w:val="16"/>
        </w:rPr>
        <w:t xml:space="preserve">Meg Garvin, </w:t>
      </w:r>
      <w:r w:rsidRPr="00CE26E3">
        <w:rPr>
          <w:rStyle w:val="Emphasis"/>
        </w:rPr>
        <w:t>executive director of the National Crime Victim Law Institute</w:t>
      </w:r>
      <w:r w:rsidRPr="00CE26E3">
        <w:rPr>
          <w:rStyle w:val="StyleUnderline"/>
        </w:rPr>
        <w:t xml:space="preserve"> at Lewis and Clark Law School, said she's </w:t>
      </w:r>
      <w:r w:rsidRPr="00CE26E3">
        <w:rPr>
          <w:rStyle w:val="Emphasis"/>
        </w:rPr>
        <w:t>heard of other jurisdictions that are also considering dropping a large number of cases because of backlogs</w:t>
      </w:r>
      <w:r w:rsidRPr="005A2867">
        <w:rPr>
          <w:sz w:val="16"/>
          <w:szCs w:val="16"/>
        </w:rPr>
        <w:t>. She's concerned about the message that could send to victims.</w:t>
      </w:r>
    </w:p>
    <w:p w14:paraId="7A864705" w14:textId="77777777" w:rsidR="00106623" w:rsidRPr="00736F7B" w:rsidRDefault="00106623" w:rsidP="00106623">
      <w:pPr>
        <w:keepNext/>
        <w:keepLines/>
        <w:spacing w:before="200"/>
        <w:outlineLvl w:val="3"/>
        <w:rPr>
          <w:rFonts w:eastAsiaTheme="majorEastAsia" w:cstheme="majorBidi"/>
          <w:b/>
          <w:iCs/>
          <w:sz w:val="26"/>
        </w:rPr>
      </w:pPr>
      <w:r w:rsidRPr="00736F7B">
        <w:rPr>
          <w:rFonts w:eastAsiaTheme="majorEastAsia" w:cstheme="majorBidi"/>
          <w:b/>
          <w:iCs/>
          <w:sz w:val="26"/>
        </w:rPr>
        <w:t>Checks prevent floodgates</w:t>
      </w:r>
    </w:p>
    <w:p w14:paraId="0C5F8195" w14:textId="77777777" w:rsidR="00106623" w:rsidRPr="00736F7B" w:rsidRDefault="00106623" w:rsidP="00106623">
      <w:pPr>
        <w:rPr>
          <w:b/>
          <w:bCs/>
          <w:sz w:val="26"/>
          <w:u w:val="single"/>
        </w:rPr>
      </w:pPr>
      <w:r w:rsidRPr="00736F7B">
        <w:rPr>
          <w:b/>
          <w:bCs/>
          <w:sz w:val="26"/>
          <w:u w:val="single"/>
        </w:rPr>
        <w:t>Levy 13</w:t>
      </w:r>
    </w:p>
    <w:p w14:paraId="46FAE0DC" w14:textId="77777777" w:rsidR="00106623" w:rsidRPr="00736F7B" w:rsidRDefault="00106623" w:rsidP="00106623">
      <w:r w:rsidRPr="00736F7B">
        <w:t>Martin K. Levy, Associate Professor of Law, Duke University School of Law. JD 2007, Yale Law School, The University of Chicago Law Review, 2013, “Judging the Flood of Litigation”, 80:1007</w:t>
      </w:r>
    </w:p>
    <w:p w14:paraId="21912673" w14:textId="77777777" w:rsidR="00106623" w:rsidRPr="00736F7B" w:rsidRDefault="00106623" w:rsidP="00106623"/>
    <w:p w14:paraId="587CCB0A" w14:textId="77777777" w:rsidR="00106623" w:rsidRPr="00736F7B" w:rsidRDefault="00106623" w:rsidP="00106623">
      <w:pPr>
        <w:rPr>
          <w:b/>
          <w:iCs/>
          <w:u w:val="single"/>
        </w:rPr>
      </w:pPr>
      <w:r w:rsidRPr="00736F7B">
        <w:t xml:space="preserve">Now, it is important to recognize that counseling Courts against considering caseload volume in this kind of decision making does not mean that there is no recourse when it comes to docket concerns. </w:t>
      </w:r>
      <w:r w:rsidRPr="00294292">
        <w:rPr>
          <w:highlight w:val="yellow"/>
          <w:u w:val="single"/>
        </w:rPr>
        <w:t>Our system provides</w:t>
      </w:r>
      <w:r w:rsidRPr="00736F7B">
        <w:t xml:space="preserve"> </w:t>
      </w:r>
      <w:r w:rsidRPr="00736F7B">
        <w:rPr>
          <w:b/>
          <w:iCs/>
          <w:u w:val="single"/>
        </w:rPr>
        <w:t xml:space="preserve">several </w:t>
      </w:r>
      <w:r w:rsidRPr="00294292">
        <w:rPr>
          <w:b/>
          <w:iCs/>
          <w:highlight w:val="yellow"/>
          <w:u w:val="single"/>
        </w:rPr>
        <w:t>ways to relieve caseload pressure</w:t>
      </w:r>
      <w:r w:rsidRPr="00736F7B">
        <w:t xml:space="preserve"> </w:t>
      </w:r>
      <w:r w:rsidRPr="00736F7B">
        <w:rPr>
          <w:u w:val="single"/>
        </w:rPr>
        <w:t>short of the courts</w:t>
      </w:r>
      <w:r w:rsidRPr="00736F7B">
        <w:t xml:space="preserve"> not recognizing causes of action or </w:t>
      </w:r>
      <w:r w:rsidRPr="00736F7B">
        <w:rPr>
          <w:u w:val="single"/>
        </w:rPr>
        <w:t>deciding not to hear particular sets of cases.</w:t>
      </w:r>
      <w:r w:rsidRPr="00736F7B">
        <w:t xml:space="preserve"> Specifically, </w:t>
      </w:r>
      <w:r w:rsidRPr="00736F7B">
        <w:rPr>
          <w:u w:val="single"/>
        </w:rPr>
        <w:t>our</w:t>
      </w:r>
      <w:r w:rsidRPr="00736F7B">
        <w:t xml:space="preserve"> constitutional </w:t>
      </w:r>
      <w:r w:rsidRPr="00736F7B">
        <w:rPr>
          <w:u w:val="single"/>
        </w:rPr>
        <w:t>system gives Congress the authority to adjust laws</w:t>
      </w:r>
      <w:r w:rsidRPr="00736F7B">
        <w:t xml:space="preserve"> so as </w:t>
      </w:r>
      <w:r w:rsidRPr="00736F7B">
        <w:rPr>
          <w:u w:val="single"/>
        </w:rPr>
        <w:t>to stem that flow.</w:t>
      </w:r>
      <w:r w:rsidRPr="00736F7B">
        <w:t xml:space="preserve">305 [Footnote 305 begins here] 305 Furthermore, </w:t>
      </w:r>
      <w:r w:rsidRPr="00294292">
        <w:rPr>
          <w:highlight w:val="yellow"/>
          <w:u w:val="single"/>
        </w:rPr>
        <w:t>Congress</w:t>
      </w:r>
      <w:r w:rsidRPr="00736F7B">
        <w:t xml:space="preserve">, of course, </w:t>
      </w:r>
      <w:r w:rsidRPr="00294292">
        <w:rPr>
          <w:highlight w:val="yellow"/>
          <w:u w:val="single"/>
        </w:rPr>
        <w:t>has</w:t>
      </w:r>
      <w:r w:rsidRPr="00736F7B">
        <w:rPr>
          <w:u w:val="single"/>
        </w:rPr>
        <w:t xml:space="preserve"> the </w:t>
      </w:r>
      <w:r w:rsidRPr="00294292">
        <w:rPr>
          <w:highlight w:val="yellow"/>
          <w:u w:val="single"/>
        </w:rPr>
        <w:t>power to create</w:t>
      </w:r>
      <w:r w:rsidRPr="00736F7B">
        <w:rPr>
          <w:u w:val="single"/>
        </w:rPr>
        <w:t xml:space="preserve"> additional </w:t>
      </w:r>
      <w:r w:rsidRPr="00294292">
        <w:rPr>
          <w:highlight w:val="yellow"/>
          <w:u w:val="single"/>
        </w:rPr>
        <w:t>judgeships</w:t>
      </w:r>
      <w:r w:rsidRPr="00294292">
        <w:rPr>
          <w:highlight w:val="yellow"/>
        </w:rPr>
        <w:t xml:space="preserve">, </w:t>
      </w:r>
      <w:r w:rsidRPr="00294292">
        <w:rPr>
          <w:b/>
          <w:iCs/>
          <w:highlight w:val="yellow"/>
          <w:u w:val="single"/>
        </w:rPr>
        <w:t>which would</w:t>
      </w:r>
      <w:r w:rsidRPr="00736F7B">
        <w:t xml:space="preserve"> serve to </w:t>
      </w:r>
      <w:r w:rsidRPr="00294292">
        <w:rPr>
          <w:b/>
          <w:iCs/>
          <w:highlight w:val="yellow"/>
          <w:u w:val="single"/>
        </w:rPr>
        <w:t>reduce the burden</w:t>
      </w:r>
      <w:r w:rsidRPr="00736F7B">
        <w:t xml:space="preserve"> on any single judge. [Footnote 305 ends here] And </w:t>
      </w:r>
      <w:r w:rsidRPr="00294292">
        <w:rPr>
          <w:highlight w:val="yellow"/>
          <w:u w:val="single"/>
        </w:rPr>
        <w:t>Congress has</w:t>
      </w:r>
      <w:r w:rsidRPr="00736F7B">
        <w:rPr>
          <w:u w:val="single"/>
        </w:rPr>
        <w:t xml:space="preserve"> indeed </w:t>
      </w:r>
      <w:r w:rsidRPr="00294292">
        <w:rPr>
          <w:highlight w:val="yellow"/>
          <w:u w:val="single"/>
        </w:rPr>
        <w:t>exercised that power.</w:t>
      </w:r>
      <w:r w:rsidRPr="00736F7B">
        <w:t xml:space="preserve"> As noted earlier, </w:t>
      </w:r>
      <w:r w:rsidRPr="00736F7B">
        <w:rPr>
          <w:u w:val="single"/>
        </w:rPr>
        <w:t>Congress passed the Supreme Court Case Selections Act</w:t>
      </w:r>
      <w:r w:rsidRPr="00736F7B">
        <w:t xml:space="preserve">306 </w:t>
      </w:r>
      <w:r w:rsidRPr="00736F7B">
        <w:rPr>
          <w:b/>
          <w:iCs/>
          <w:u w:val="single"/>
        </w:rPr>
        <w:t>to alleviate the Court’s</w:t>
      </w:r>
      <w:r w:rsidRPr="00736F7B">
        <w:t xml:space="preserve"> then “unmanageable </w:t>
      </w:r>
      <w:r w:rsidRPr="00736F7B">
        <w:rPr>
          <w:b/>
          <w:iCs/>
          <w:u w:val="single"/>
        </w:rPr>
        <w:t>workload</w:t>
      </w:r>
      <w:r w:rsidRPr="00736F7B">
        <w:t xml:space="preserve">” by eliminating most of the Court’s mandatory jurisdiction.307 With respect to the rest of the federal court docket, </w:t>
      </w:r>
      <w:r w:rsidRPr="00294292">
        <w:rPr>
          <w:highlight w:val="yellow"/>
          <w:u w:val="single"/>
        </w:rPr>
        <w:t>Congress</w:t>
      </w:r>
      <w:r w:rsidRPr="00736F7B">
        <w:rPr>
          <w:u w:val="single"/>
        </w:rPr>
        <w:t xml:space="preserve"> has </w:t>
      </w:r>
      <w:r w:rsidRPr="00294292">
        <w:rPr>
          <w:highlight w:val="yellow"/>
          <w:u w:val="single"/>
        </w:rPr>
        <w:t>repeatedly enacted</w:t>
      </w:r>
      <w:r w:rsidRPr="00736F7B">
        <w:rPr>
          <w:u w:val="single"/>
        </w:rPr>
        <w:t xml:space="preserve"> targeted </w:t>
      </w:r>
      <w:r w:rsidRPr="00294292">
        <w:rPr>
          <w:highlight w:val="yellow"/>
          <w:u w:val="single"/>
        </w:rPr>
        <w:t>legislation to</w:t>
      </w:r>
      <w:r w:rsidRPr="00294292">
        <w:rPr>
          <w:highlight w:val="yellow"/>
        </w:rPr>
        <w:t xml:space="preserve"> </w:t>
      </w:r>
      <w:r w:rsidRPr="00294292">
        <w:rPr>
          <w:b/>
          <w:iCs/>
          <w:highlight w:val="yellow"/>
          <w:u w:val="single"/>
        </w:rPr>
        <w:t>reduce frivolous filings</w:t>
      </w:r>
      <w:r w:rsidRPr="00736F7B">
        <w:rPr>
          <w:b/>
          <w:iCs/>
          <w:u w:val="single"/>
        </w:rPr>
        <w:t>.</w:t>
      </w:r>
      <w:r w:rsidRPr="00736F7B">
        <w:t xml:space="preserve"> For example, Congress passed the PLRA precisely as a way of “addressing a flood of prisoner litigation in the federal courts.”308 Similarly, part of the purpose of the Private Securities Litigation Reform Act of 1995 309 was to limit frivolous securities claims.310 This is not to suggest that Congress could not do more in this vein; rather the point is simply that </w:t>
      </w:r>
      <w:r w:rsidRPr="00736F7B">
        <w:rPr>
          <w:u w:val="single"/>
        </w:rPr>
        <w:t>there is</w:t>
      </w:r>
      <w:r w:rsidRPr="00736F7B">
        <w:t xml:space="preserve"> still </w:t>
      </w:r>
      <w:r w:rsidRPr="00736F7B">
        <w:rPr>
          <w:u w:val="single"/>
        </w:rPr>
        <w:t>a branch of government that has the clear authority to</w:t>
      </w:r>
      <w:r w:rsidRPr="00736F7B">
        <w:t xml:space="preserve"> </w:t>
      </w:r>
      <w:r w:rsidRPr="00736F7B">
        <w:rPr>
          <w:u w:val="single"/>
        </w:rPr>
        <w:t>take the courts’ caseload into account in substantive decision making and has done so</w:t>
      </w:r>
      <w:r w:rsidRPr="00736F7B">
        <w:t xml:space="preserve"> </w:t>
      </w:r>
      <w:r w:rsidRPr="00736F7B">
        <w:rPr>
          <w:b/>
          <w:iCs/>
          <w:u w:val="single"/>
        </w:rPr>
        <w:t>repeatedly in the past.</w:t>
      </w:r>
    </w:p>
    <w:p w14:paraId="4686207D" w14:textId="77777777" w:rsidR="00106623" w:rsidRPr="00736F7B" w:rsidRDefault="00106623" w:rsidP="00106623">
      <w:r w:rsidRPr="00736F7B">
        <w:t xml:space="preserve">This does not leave </w:t>
      </w:r>
      <w:r w:rsidRPr="00736F7B">
        <w:rPr>
          <w:u w:val="single"/>
        </w:rPr>
        <w:t xml:space="preserve">the </w:t>
      </w:r>
      <w:r w:rsidRPr="00294292">
        <w:rPr>
          <w:highlight w:val="yellow"/>
          <w:u w:val="single"/>
        </w:rPr>
        <w:t>courts</w:t>
      </w:r>
      <w:r w:rsidRPr="00736F7B">
        <w:t xml:space="preserve"> defenseless against the rising tide, however; they </w:t>
      </w:r>
      <w:r w:rsidRPr="00294292">
        <w:rPr>
          <w:b/>
          <w:iCs/>
          <w:highlight w:val="yellow"/>
          <w:u w:val="single"/>
        </w:rPr>
        <w:t>have many tools</w:t>
      </w:r>
      <w:r w:rsidRPr="00736F7B">
        <w:rPr>
          <w:b/>
          <w:iCs/>
          <w:u w:val="single"/>
        </w:rPr>
        <w:t xml:space="preserve"> besides substantive law</w:t>
      </w:r>
      <w:r w:rsidRPr="00736F7B">
        <w:t xml:space="preserve"> with which </w:t>
      </w:r>
      <w:r w:rsidRPr="00294292">
        <w:rPr>
          <w:b/>
          <w:iCs/>
          <w:highlight w:val="yellow"/>
          <w:u w:val="single"/>
        </w:rPr>
        <w:t>to keep themselves afloat.</w:t>
      </w:r>
      <w:r w:rsidRPr="00736F7B">
        <w:t xml:space="preserve"> Perhaps most prominently, </w:t>
      </w:r>
      <w:r w:rsidRPr="00736F7B">
        <w:rPr>
          <w:u w:val="single"/>
        </w:rPr>
        <w:t xml:space="preserve">both the district courts and the courts of appeals can avail themselves of various </w:t>
      </w:r>
      <w:r w:rsidRPr="00294292">
        <w:rPr>
          <w:highlight w:val="yellow"/>
          <w:u w:val="single"/>
        </w:rPr>
        <w:t>procedural rules</w:t>
      </w:r>
      <w:r w:rsidRPr="00736F7B">
        <w:t xml:space="preserve"> </w:t>
      </w:r>
      <w:r w:rsidRPr="00736F7B">
        <w:rPr>
          <w:b/>
          <w:iCs/>
          <w:u w:val="single"/>
        </w:rPr>
        <w:t>to</w:t>
      </w:r>
      <w:r w:rsidRPr="00736F7B">
        <w:t xml:space="preserve"> help cope with, and indeed </w:t>
      </w:r>
      <w:r w:rsidRPr="00294292">
        <w:rPr>
          <w:b/>
          <w:iCs/>
          <w:highlight w:val="yellow"/>
          <w:u w:val="single"/>
        </w:rPr>
        <w:t>limit, their dockets.</w:t>
      </w:r>
      <w:r w:rsidRPr="00736F7B">
        <w:t xml:space="preserve"> Most plainly, </w:t>
      </w:r>
      <w:r w:rsidRPr="00736F7B">
        <w:rPr>
          <w:u w:val="single"/>
        </w:rPr>
        <w:t xml:space="preserve">the Federal </w:t>
      </w:r>
      <w:r w:rsidRPr="00294292">
        <w:rPr>
          <w:highlight w:val="yellow"/>
          <w:u w:val="single"/>
        </w:rPr>
        <w:t>Rules</w:t>
      </w:r>
      <w:r w:rsidRPr="00736F7B">
        <w:t xml:space="preserve"> of Civil Procedure </w:t>
      </w:r>
      <w:r w:rsidRPr="00294292">
        <w:rPr>
          <w:highlight w:val="yellow"/>
          <w:u w:val="single"/>
        </w:rPr>
        <w:t>employ</w:t>
      </w:r>
      <w:r w:rsidRPr="00736F7B">
        <w:t xml:space="preserve"> what have been called three </w:t>
      </w:r>
      <w:r w:rsidRPr="00294292">
        <w:rPr>
          <w:b/>
          <w:iCs/>
          <w:highlight w:val="yellow"/>
          <w:u w:val="single"/>
        </w:rPr>
        <w:t>basic</w:t>
      </w:r>
      <w:r w:rsidRPr="00736F7B">
        <w:t xml:space="preserve"> pretrial “</w:t>
      </w:r>
      <w:r w:rsidRPr="00294292">
        <w:rPr>
          <w:b/>
          <w:iCs/>
          <w:highlight w:val="yellow"/>
          <w:u w:val="single"/>
        </w:rPr>
        <w:t>discouragement mechanisms.</w:t>
      </w:r>
      <w:r w:rsidRPr="00736F7B">
        <w:t>”311 The first mechanism is the pleading stage itself, with the possibility for a motion to dismiss. Although pleadings obviously have several purposes, scholars have come to identify a significant one as “allowing a court to screen cases for merit.”312 At this juncture, courts can siphon off some of the frivolous cases that come before them. The second mechanism is summary judgment. The main goal of Rule 56 has been said to be “filtering out cases not worthy of trial,”313 and that rule is now regarded as a “powerful tool for judges to control dockets.”314 A third mechanism is the possibility of Rule 11 sanctions, which were developed to “punish lawyers for advancing meritless contentions that wasted the courts’ attention”315 and to deter such litigation from coming into court in the first place.316 [Footnote 316 begins here] 316 FRCP 11, Advisory Committee Notes to the 1983 Amendments (“</w:t>
      </w:r>
      <w:r w:rsidRPr="00736F7B">
        <w:rPr>
          <w:u w:val="single"/>
        </w:rPr>
        <w:t xml:space="preserve">Greater </w:t>
      </w:r>
      <w:r w:rsidRPr="00294292">
        <w:rPr>
          <w:highlight w:val="yellow"/>
          <w:u w:val="single"/>
        </w:rPr>
        <w:t>attention</w:t>
      </w:r>
      <w:r w:rsidRPr="00736F7B">
        <w:rPr>
          <w:u w:val="single"/>
        </w:rPr>
        <w:t xml:space="preserve"> by the district courts </w:t>
      </w:r>
      <w:r w:rsidRPr="00294292">
        <w:rPr>
          <w:highlight w:val="yellow"/>
          <w:u w:val="single"/>
        </w:rPr>
        <w:t>to pleading and motion abuses and</w:t>
      </w:r>
      <w:r w:rsidRPr="00736F7B">
        <w:rPr>
          <w:u w:val="single"/>
        </w:rPr>
        <w:t xml:space="preserve"> the imposition of </w:t>
      </w:r>
      <w:r w:rsidRPr="00294292">
        <w:rPr>
          <w:highlight w:val="yellow"/>
          <w:u w:val="single"/>
        </w:rPr>
        <w:t>sanctions when appropriate</w:t>
      </w:r>
      <w:r w:rsidRPr="00736F7B">
        <w:t xml:space="preserve">, should </w:t>
      </w:r>
      <w:r w:rsidRPr="00736F7B">
        <w:rPr>
          <w:b/>
          <w:iCs/>
          <w:u w:val="single"/>
        </w:rPr>
        <w:t>discourage</w:t>
      </w:r>
      <w:r w:rsidRPr="00736F7B">
        <w:t xml:space="preserve"> dilatory or </w:t>
      </w:r>
      <w:r w:rsidRPr="00736F7B">
        <w:rPr>
          <w:b/>
          <w:iCs/>
          <w:u w:val="single"/>
        </w:rPr>
        <w:t>abusive tactics and</w:t>
      </w:r>
      <w:r w:rsidRPr="00736F7B">
        <w:t xml:space="preserve"> help to </w:t>
      </w:r>
      <w:r w:rsidRPr="00294292">
        <w:rPr>
          <w:b/>
          <w:iCs/>
          <w:highlight w:val="yellow"/>
          <w:u w:val="single"/>
        </w:rPr>
        <w:t>streamline the</w:t>
      </w:r>
      <w:r w:rsidRPr="00736F7B">
        <w:rPr>
          <w:b/>
          <w:iCs/>
          <w:u w:val="single"/>
        </w:rPr>
        <w:t xml:space="preserve"> litigation </w:t>
      </w:r>
      <w:r w:rsidRPr="00294292">
        <w:rPr>
          <w:b/>
          <w:iCs/>
          <w:highlight w:val="yellow"/>
          <w:u w:val="single"/>
        </w:rPr>
        <w:t>process</w:t>
      </w:r>
      <w:r w:rsidRPr="00736F7B">
        <w:rPr>
          <w:b/>
          <w:iCs/>
          <w:u w:val="single"/>
        </w:rPr>
        <w:t xml:space="preserve"> by lessening frivolous claims</w:t>
      </w:r>
      <w:r w:rsidRPr="00736F7B">
        <w:t xml:space="preserve"> or defenses.”). [Footnote 316 ends here] In short, </w:t>
      </w:r>
      <w:r w:rsidRPr="00294292">
        <w:rPr>
          <w:highlight w:val="yellow"/>
          <w:u w:val="single"/>
        </w:rPr>
        <w:t>the</w:t>
      </w:r>
      <w:r w:rsidRPr="00736F7B">
        <w:rPr>
          <w:u w:val="single"/>
        </w:rPr>
        <w:t xml:space="preserve"> district </w:t>
      </w:r>
      <w:r w:rsidRPr="00294292">
        <w:rPr>
          <w:highlight w:val="yellow"/>
          <w:u w:val="single"/>
        </w:rPr>
        <w:t>courts have</w:t>
      </w:r>
      <w:r w:rsidRPr="00736F7B">
        <w:rPr>
          <w:u w:val="single"/>
        </w:rPr>
        <w:t xml:space="preserve"> at their disposal</w:t>
      </w:r>
      <w:r w:rsidRPr="00736F7B">
        <w:t xml:space="preserve"> </w:t>
      </w:r>
      <w:r w:rsidRPr="00736F7B">
        <w:rPr>
          <w:b/>
          <w:iCs/>
          <w:u w:val="single"/>
        </w:rPr>
        <w:t>several critical procedural rules</w:t>
      </w:r>
      <w:r w:rsidRPr="00736F7B">
        <w:t xml:space="preserve"> that have been </w:t>
      </w:r>
      <w:r w:rsidRPr="00736F7B">
        <w:rPr>
          <w:b/>
          <w:iCs/>
          <w:u w:val="single"/>
        </w:rPr>
        <w:t>fashioned</w:t>
      </w:r>
      <w:r w:rsidRPr="00736F7B">
        <w:t xml:space="preserve">, at least in part, </w:t>
      </w:r>
      <w:r w:rsidRPr="00736F7B">
        <w:rPr>
          <w:b/>
          <w:iCs/>
          <w:u w:val="single"/>
        </w:rPr>
        <w:t>so that</w:t>
      </w:r>
      <w:r w:rsidRPr="00736F7B">
        <w:t xml:space="preserve"> district </w:t>
      </w:r>
      <w:r w:rsidRPr="00736F7B">
        <w:rPr>
          <w:b/>
          <w:iCs/>
          <w:u w:val="single"/>
        </w:rPr>
        <w:t>courts can</w:t>
      </w:r>
      <w:r w:rsidRPr="00736F7B">
        <w:t xml:space="preserve"> more </w:t>
      </w:r>
      <w:r w:rsidRPr="00736F7B">
        <w:rPr>
          <w:b/>
          <w:iCs/>
          <w:u w:val="single"/>
        </w:rPr>
        <w:t>quickly dispose of frivolous filings</w:t>
      </w:r>
      <w:r w:rsidRPr="00736F7B">
        <w:t xml:space="preserve"> </w:t>
      </w:r>
      <w:r w:rsidRPr="00736F7B">
        <w:rPr>
          <w:u w:val="single"/>
        </w:rPr>
        <w:t>and streamline the litigation process more generally.</w:t>
      </w:r>
    </w:p>
    <w:p w14:paraId="22993DCB" w14:textId="77777777" w:rsidR="00106623" w:rsidRPr="00736F7B" w:rsidRDefault="00106623" w:rsidP="00106623">
      <w:r w:rsidRPr="00736F7B">
        <w:t xml:space="preserve">Many of the mechanisms that exist at the district court level have analogues at the courts of appeals. Through the Federal Rules of Appellate Procedure, </w:t>
      </w:r>
      <w:r w:rsidRPr="00736F7B">
        <w:rPr>
          <w:u w:val="single"/>
        </w:rPr>
        <w:t>the circuit courts have several key ways to manage their dockets and reduce the time taken by frivolous filings.</w:t>
      </w:r>
      <w:r w:rsidRPr="00736F7B">
        <w:t xml:space="preserve"> Rule 34 permits appeals courts to decide cases without oral argument317—a powerful time-saving mechanism.318 </w:t>
      </w:r>
      <w:r w:rsidRPr="00736F7B">
        <w:rPr>
          <w:u w:val="single"/>
        </w:rPr>
        <w:t>Additionally, courts of appeals can rely on staff attorneys to help draft summary dispositions.</w:t>
      </w:r>
      <w:r w:rsidRPr="00736F7B">
        <w:t xml:space="preserve">319 Finally, per Rule 38, </w:t>
      </w:r>
      <w:r w:rsidRPr="00294292">
        <w:rPr>
          <w:highlight w:val="yellow"/>
          <w:u w:val="single"/>
        </w:rPr>
        <w:t>if a</w:t>
      </w:r>
      <w:r w:rsidRPr="00736F7B">
        <w:rPr>
          <w:u w:val="single"/>
        </w:rPr>
        <w:t xml:space="preserve"> court of appeals determines that a particular </w:t>
      </w:r>
      <w:r w:rsidRPr="00294292">
        <w:rPr>
          <w:highlight w:val="yellow"/>
          <w:u w:val="single"/>
        </w:rPr>
        <w:t>filing was frivolous</w:t>
      </w:r>
      <w:r w:rsidRPr="00294292">
        <w:rPr>
          <w:highlight w:val="yellow"/>
        </w:rPr>
        <w:t xml:space="preserve">, </w:t>
      </w:r>
      <w:r w:rsidRPr="00294292">
        <w:rPr>
          <w:b/>
          <w:iCs/>
          <w:highlight w:val="yellow"/>
          <w:u w:val="single"/>
        </w:rPr>
        <w:t>the court can</w:t>
      </w:r>
      <w:r w:rsidRPr="00736F7B">
        <w:rPr>
          <w:b/>
          <w:iCs/>
          <w:u w:val="single"/>
        </w:rPr>
        <w:t xml:space="preserve"> award </w:t>
      </w:r>
      <w:r w:rsidRPr="00294292">
        <w:rPr>
          <w:b/>
          <w:iCs/>
          <w:highlight w:val="yellow"/>
          <w:u w:val="single"/>
        </w:rPr>
        <w:t>damages</w:t>
      </w:r>
      <w:r w:rsidRPr="00736F7B">
        <w:rPr>
          <w:b/>
          <w:iCs/>
          <w:u w:val="single"/>
        </w:rPr>
        <w:t xml:space="preserve"> and costs to the appellee.</w:t>
      </w:r>
      <w:r w:rsidRPr="00736F7B">
        <w:t>320</w:t>
      </w:r>
    </w:p>
    <w:p w14:paraId="6BE45B2D" w14:textId="77777777" w:rsidR="00106623" w:rsidRPr="00736F7B" w:rsidRDefault="00106623" w:rsidP="00106623">
      <w:r w:rsidRPr="00736F7B">
        <w:t xml:space="preserve">Moreover, </w:t>
      </w:r>
      <w:r w:rsidRPr="00736F7B">
        <w:rPr>
          <w:u w:val="single"/>
        </w:rPr>
        <w:t xml:space="preserve">these </w:t>
      </w:r>
      <w:r w:rsidRPr="00294292">
        <w:rPr>
          <w:highlight w:val="yellow"/>
          <w:u w:val="single"/>
        </w:rPr>
        <w:t>mechanisms</w:t>
      </w:r>
      <w:r w:rsidRPr="00736F7B">
        <w:rPr>
          <w:u w:val="single"/>
        </w:rPr>
        <w:t xml:space="preserve"> of the federal courts </w:t>
      </w:r>
      <w:r w:rsidRPr="00294292">
        <w:rPr>
          <w:highlight w:val="yellow"/>
          <w:u w:val="single"/>
        </w:rPr>
        <w:t>are not static</w:t>
      </w:r>
      <w:r w:rsidRPr="00294292">
        <w:rPr>
          <w:highlight w:val="yellow"/>
        </w:rPr>
        <w:t>—</w:t>
      </w:r>
      <w:r w:rsidRPr="00294292">
        <w:rPr>
          <w:b/>
          <w:iCs/>
          <w:highlight w:val="yellow"/>
          <w:u w:val="single"/>
        </w:rPr>
        <w:t>if they are insufficient to curb</w:t>
      </w:r>
      <w:r w:rsidRPr="00736F7B">
        <w:rPr>
          <w:b/>
          <w:iCs/>
          <w:u w:val="single"/>
        </w:rPr>
        <w:t xml:space="preserve"> the </w:t>
      </w:r>
      <w:r w:rsidRPr="00294292">
        <w:rPr>
          <w:b/>
          <w:iCs/>
          <w:highlight w:val="yellow"/>
          <w:u w:val="single"/>
        </w:rPr>
        <w:t>flow of</w:t>
      </w:r>
      <w:r w:rsidRPr="00736F7B">
        <w:rPr>
          <w:b/>
          <w:iCs/>
          <w:u w:val="single"/>
        </w:rPr>
        <w:t xml:space="preserve"> frivolous </w:t>
      </w:r>
      <w:r w:rsidRPr="00294292">
        <w:rPr>
          <w:b/>
          <w:iCs/>
          <w:highlight w:val="yellow"/>
          <w:u w:val="single"/>
        </w:rPr>
        <w:t>cases, they can be altered, and</w:t>
      </w:r>
      <w:r w:rsidRPr="00736F7B">
        <w:t xml:space="preserve"> indeed </w:t>
      </w:r>
      <w:r w:rsidRPr="00294292">
        <w:rPr>
          <w:b/>
          <w:iCs/>
          <w:highlight w:val="yellow"/>
          <w:u w:val="single"/>
        </w:rPr>
        <w:t>have been</w:t>
      </w:r>
      <w:r w:rsidRPr="00736F7B">
        <w:t xml:space="preserve"> so altered </w:t>
      </w:r>
      <w:r w:rsidRPr="00736F7B">
        <w:rPr>
          <w:b/>
          <w:iCs/>
          <w:u w:val="single"/>
        </w:rPr>
        <w:t>in the past.</w:t>
      </w:r>
      <w:r w:rsidRPr="00736F7B">
        <w:t xml:space="preserve"> Rule 34, for example, was amended in 1979 to authorize the resolution of an appeal without oral argument whenever a panel agrees that argument is unnecessary because, inter alia, an appeal is frivolous.321 Similarly, Federal Rule of Civil Procedure 11 was amended in 1983 precisely to reduce the number of frivolous filings.322</w:t>
      </w:r>
    </w:p>
    <w:p w14:paraId="328AC3A9" w14:textId="77777777" w:rsidR="00106623" w:rsidRPr="00736F7B" w:rsidRDefault="00106623" w:rsidP="00106623">
      <w:r w:rsidRPr="00736F7B">
        <w:t xml:space="preserve">And although this has been more controversial, </w:t>
      </w:r>
      <w:r w:rsidRPr="00736F7B">
        <w:rPr>
          <w:u w:val="single"/>
        </w:rPr>
        <w:t>the Supreme Court itself has shifted the meaning of various procedural rules in its own opinions.</w:t>
      </w:r>
      <w:r w:rsidRPr="00736F7B">
        <w:t xml:space="preserve">323 In 1986, the Court in a trilogy of cases324 solidified Rule 56 as “a powerful tool for the early resolutio of litigation.”325 And of course, more recently, the Court altered pleadings with its decisions in Bell Atlantic Corp v Twombly326 and Ashcroft v Iqbal.327 There can be disagreement about the propriety of the way these rules have shifted over time, but the point remains that the federal courts have an extensive set of procedures to manage their dockets, and </w:t>
      </w:r>
      <w:r w:rsidRPr="00736F7B">
        <w:rPr>
          <w:u w:val="single"/>
        </w:rPr>
        <w:t>these procedures can be ratcheted up if they prove insufficient.</w:t>
      </w:r>
    </w:p>
    <w:p w14:paraId="1080FD0B" w14:textId="6D6EC465" w:rsidR="00106623" w:rsidRDefault="00641993" w:rsidP="00641993">
      <w:pPr>
        <w:pStyle w:val="Heading1"/>
      </w:pPr>
      <w:r>
        <w:t>1AR</w:t>
      </w:r>
    </w:p>
    <w:p w14:paraId="4D715180" w14:textId="0F506A41" w:rsidR="00294E31" w:rsidRDefault="00294E31" w:rsidP="00294E31"/>
    <w:p w14:paraId="1E07CC66" w14:textId="77777777" w:rsidR="00294E31" w:rsidRDefault="00294E31" w:rsidP="00294E31">
      <w:pPr>
        <w:pStyle w:val="Heading2"/>
      </w:pPr>
      <w:r>
        <w:t>1AR---T-Prohibitions</w:t>
      </w:r>
    </w:p>
    <w:p w14:paraId="2C3916E2" w14:textId="77777777" w:rsidR="00294E31" w:rsidRDefault="00294E31" w:rsidP="00294E31">
      <w:pPr>
        <w:pStyle w:val="Heading3"/>
      </w:pPr>
      <w:r>
        <w:t>EXT---W/M</w:t>
      </w:r>
    </w:p>
    <w:p w14:paraId="37E1CAF8" w14:textId="77777777" w:rsidR="00294E31" w:rsidRDefault="00294E31" w:rsidP="00294E31">
      <w:pPr>
        <w:pStyle w:val="Heading4"/>
      </w:pPr>
      <w:r>
        <w:t xml:space="preserve">We INCREASE what is BANNED. Undermining consumer welfare on </w:t>
      </w:r>
      <w:r w:rsidRPr="0046502C">
        <w:rPr>
          <w:u w:val="single"/>
        </w:rPr>
        <w:t>ONE side</w:t>
      </w:r>
      <w:r>
        <w:t xml:space="preserve"> of the platform is now </w:t>
      </w:r>
      <w:r w:rsidRPr="0046502C">
        <w:rPr>
          <w:u w:val="single"/>
        </w:rPr>
        <w:t>ILLEGAL</w:t>
      </w:r>
      <w:r>
        <w:t xml:space="preserve">. </w:t>
      </w:r>
    </w:p>
    <w:p w14:paraId="6C346A20" w14:textId="77777777" w:rsidR="00294E31" w:rsidRDefault="00294E31" w:rsidP="00294E31">
      <w:r w:rsidRPr="0046502C">
        <w:rPr>
          <w:b/>
          <w:bCs/>
          <w:sz w:val="26"/>
          <w:szCs w:val="26"/>
        </w:rPr>
        <w:t>Hovenkamp 20</w:t>
      </w:r>
      <w:r>
        <w:t xml:space="preserve"> --- James G. Dinan University Professor, University of Pennsylvania Carey Law School and The Wharton School.</w:t>
      </w:r>
    </w:p>
    <w:p w14:paraId="31D84C41" w14:textId="77777777" w:rsidR="00294E31" w:rsidRDefault="00294E31" w:rsidP="00294E31">
      <w:r>
        <w:t>Herbert</w:t>
      </w:r>
      <w:r w:rsidRPr="0046502C">
        <w:t>, 1-17-2020, "Herbert Hovenkamp ‘Platforms and the Rule of Reason: The American Express Case’ (2019) Columbia Business Law Review, 1 34," Antitrust Digest by Pedro Caro de Sousa, https://antitrustdigest.net/herbert-hovenkamp-platforms-and-the-rule-of-reason-the-american-express-case-2019-columbia-business-law-review-1-34/</w:t>
      </w:r>
    </w:p>
    <w:p w14:paraId="51F2328D" w14:textId="77777777" w:rsidR="00294E31" w:rsidRDefault="00294E31" w:rsidP="00294E31">
      <w:r w:rsidRPr="00ED5767">
        <w:rPr>
          <w:u w:val="single"/>
        </w:rPr>
        <w:t>This links to the author’s criticism of the market definition</w:t>
      </w:r>
      <w:r>
        <w:t xml:space="preserve">. </w:t>
      </w:r>
      <w:r w:rsidRPr="00294292">
        <w:rPr>
          <w:highlight w:val="yellow"/>
          <w:u w:val="single"/>
        </w:rPr>
        <w:t>The majority places</w:t>
      </w:r>
      <w:r w:rsidRPr="00ED5767">
        <w:rPr>
          <w:u w:val="single"/>
        </w:rPr>
        <w:t xml:space="preserve"> production complements</w:t>
      </w:r>
      <w:r>
        <w:t xml:space="preserve"> (i.e. the </w:t>
      </w:r>
      <w:r w:rsidRPr="00294292">
        <w:rPr>
          <w:rStyle w:val="Emphasis"/>
          <w:highlight w:val="yellow"/>
        </w:rPr>
        <w:t>two sides</w:t>
      </w:r>
      <w:r w:rsidRPr="00294292">
        <w:rPr>
          <w:highlight w:val="yellow"/>
          <w:u w:val="single"/>
        </w:rPr>
        <w:t xml:space="preserve"> of the platform</w:t>
      </w:r>
      <w:r>
        <w:t xml:space="preserve">) </w:t>
      </w:r>
      <w:r w:rsidRPr="00294292">
        <w:rPr>
          <w:rStyle w:val="Emphasis"/>
          <w:szCs w:val="26"/>
          <w:highlight w:val="yellow"/>
        </w:rPr>
        <w:t>into the same market</w:t>
      </w:r>
      <w:r w:rsidRPr="00ED5767">
        <w:rPr>
          <w:u w:val="single"/>
        </w:rPr>
        <w:t xml:space="preserve">, simply </w:t>
      </w:r>
      <w:r w:rsidRPr="0046502C">
        <w:rPr>
          <w:u w:val="single"/>
        </w:rPr>
        <w:t>because making</w:t>
      </w:r>
      <w:r w:rsidRPr="00ED5767">
        <w:rPr>
          <w:u w:val="single"/>
        </w:rPr>
        <w:t xml:space="preserve"> a deal requires both</w:t>
      </w:r>
      <w:r>
        <w:t xml:space="preserve">. </w:t>
      </w:r>
      <w:r w:rsidRPr="0046502C">
        <w:rPr>
          <w:u w:val="single"/>
        </w:rPr>
        <w:t>This jettisons economically coherent conceptions of the relevant market as a group of substitute goods or services</w:t>
      </w:r>
      <w:r>
        <w:t>. Superior techniques exist for evaluating the pricing relationship among substitutes and complements, and their effects on market power that do not require abandonment of sensible economics, as the court has done.</w:t>
      </w:r>
    </w:p>
    <w:p w14:paraId="538A3C5D" w14:textId="77777777" w:rsidR="00294E31" w:rsidRPr="0046502C" w:rsidRDefault="00294E31" w:rsidP="00294E31">
      <w:pPr>
        <w:rPr>
          <w:u w:val="single"/>
        </w:rPr>
      </w:pPr>
      <w:r>
        <w:t xml:space="preserve">In any event, market definition and market share are only the starting points in the analysis of market power by indirect measures. If there is direct evidence of anticompetitive effects – as there was here – no market definition may even be required. However, if one is to look at market definition, the way to go about is to identify substitutes – not complements such as card user and merchant services. </w:t>
      </w:r>
      <w:r w:rsidRPr="00294292">
        <w:rPr>
          <w:highlight w:val="yellow"/>
          <w:u w:val="single"/>
        </w:rPr>
        <w:t xml:space="preserve">Even if the presence of a </w:t>
      </w:r>
      <w:r w:rsidRPr="00294292">
        <w:rPr>
          <w:rStyle w:val="Emphasis"/>
          <w:highlight w:val="yellow"/>
        </w:rPr>
        <w:t>second market</w:t>
      </w:r>
      <w:r w:rsidRPr="00ED5767">
        <w:rPr>
          <w:u w:val="single"/>
        </w:rPr>
        <w:t xml:space="preserve"> side may </w:t>
      </w:r>
      <w:r w:rsidRPr="00294292">
        <w:rPr>
          <w:highlight w:val="yellow"/>
          <w:u w:val="single"/>
        </w:rPr>
        <w:t xml:space="preserve">affect the ability of the first side to exercise </w:t>
      </w:r>
      <w:r w:rsidRPr="0046502C">
        <w:rPr>
          <w:u w:val="single"/>
        </w:rPr>
        <w:t xml:space="preserve">market </w:t>
      </w:r>
      <w:r w:rsidRPr="00294292">
        <w:rPr>
          <w:highlight w:val="yellow"/>
          <w:u w:val="single"/>
        </w:rPr>
        <w:t>power</w:t>
      </w:r>
      <w:r>
        <w:t xml:space="preserve"> – as with complements – </w:t>
      </w:r>
      <w:r w:rsidRPr="00294292">
        <w:rPr>
          <w:highlight w:val="yellow"/>
          <w:u w:val="single"/>
        </w:rPr>
        <w:t>no part of that</w:t>
      </w:r>
      <w:r w:rsidRPr="0046502C">
        <w:rPr>
          <w:u w:val="single"/>
        </w:rPr>
        <w:t xml:space="preserve"> determination </w:t>
      </w:r>
      <w:r w:rsidRPr="00294292">
        <w:rPr>
          <w:highlight w:val="yellow"/>
          <w:u w:val="single"/>
        </w:rPr>
        <w:t>requires</w:t>
      </w:r>
      <w:r w:rsidRPr="0046502C">
        <w:rPr>
          <w:u w:val="single"/>
        </w:rPr>
        <w:t xml:space="preserve"> a conclusion that </w:t>
      </w:r>
      <w:r w:rsidRPr="00294292">
        <w:rPr>
          <w:highlight w:val="yellow"/>
          <w:u w:val="single"/>
        </w:rPr>
        <w:t xml:space="preserve">the </w:t>
      </w:r>
      <w:r w:rsidRPr="00294292">
        <w:rPr>
          <w:rStyle w:val="Emphasis"/>
          <w:highlight w:val="yellow"/>
        </w:rPr>
        <w:t>second side is in the same market</w:t>
      </w:r>
      <w:r w:rsidRPr="0046502C">
        <w:rPr>
          <w:u w:val="single"/>
        </w:rPr>
        <w:t xml:space="preserve"> where market power is being exercised.</w:t>
      </w:r>
    </w:p>
    <w:p w14:paraId="793AA043" w14:textId="77777777" w:rsidR="00294E31" w:rsidRDefault="00294E31" w:rsidP="00294E31">
      <w:r w:rsidRPr="0046502C">
        <w:rPr>
          <w:u w:val="single"/>
        </w:rPr>
        <w:t>This leads to the appropriate means to identify anticompetitive harm</w:t>
      </w:r>
      <w:r w:rsidRPr="0046502C">
        <w:t xml:space="preserve">. </w:t>
      </w:r>
      <w:r w:rsidRPr="00294292">
        <w:rPr>
          <w:highlight w:val="yellow"/>
          <w:u w:val="single"/>
        </w:rPr>
        <w:t>No one denies</w:t>
      </w:r>
      <w:r w:rsidRPr="0046502C">
        <w:rPr>
          <w:u w:val="single"/>
        </w:rPr>
        <w:t xml:space="preserve"> that properly conducted </w:t>
      </w:r>
      <w:r w:rsidRPr="0046502C">
        <w:rPr>
          <w:rStyle w:val="Emphasis"/>
        </w:rPr>
        <w:t xml:space="preserve">antitrust </w:t>
      </w:r>
      <w:r w:rsidRPr="00294292">
        <w:rPr>
          <w:rStyle w:val="Emphasis"/>
          <w:highlight w:val="yellow"/>
        </w:rPr>
        <w:t>law</w:t>
      </w:r>
      <w:r w:rsidRPr="00294292">
        <w:rPr>
          <w:highlight w:val="yellow"/>
          <w:u w:val="single"/>
        </w:rPr>
        <w:t xml:space="preserve"> already</w:t>
      </w:r>
      <w:r w:rsidRPr="0046502C">
        <w:rPr>
          <w:u w:val="single"/>
        </w:rPr>
        <w:t xml:space="preserve"> requires </w:t>
      </w:r>
      <w:r w:rsidRPr="00294292">
        <w:rPr>
          <w:highlight w:val="yellow"/>
          <w:u w:val="single"/>
        </w:rPr>
        <w:t xml:space="preserve">analysis of </w:t>
      </w:r>
      <w:r w:rsidRPr="00294292">
        <w:rPr>
          <w:rStyle w:val="Emphasis"/>
          <w:highlight w:val="yellow"/>
        </w:rPr>
        <w:t>two sides</w:t>
      </w:r>
      <w:r w:rsidRPr="00294292">
        <w:rPr>
          <w:highlight w:val="yellow"/>
          <w:u w:val="single"/>
        </w:rPr>
        <w:t xml:space="preserve"> in cases of vertical</w:t>
      </w:r>
      <w:r w:rsidRPr="0046502C">
        <w:rPr>
          <w:u w:val="single"/>
        </w:rPr>
        <w:t xml:space="preserve"> interbrand </w:t>
      </w:r>
      <w:r w:rsidRPr="00294292">
        <w:rPr>
          <w:highlight w:val="yellow"/>
          <w:u w:val="single"/>
        </w:rPr>
        <w:t>restraints</w:t>
      </w:r>
      <w:r w:rsidRPr="0046502C">
        <w:t xml:space="preserve">, including the tying of complementary products. </w:t>
      </w:r>
      <w:r w:rsidRPr="00294292">
        <w:rPr>
          <w:highlight w:val="yellow"/>
          <w:u w:val="single"/>
        </w:rPr>
        <w:t>However, this</w:t>
      </w:r>
      <w:r w:rsidRPr="0046502C">
        <w:rPr>
          <w:u w:val="single"/>
        </w:rPr>
        <w:t xml:space="preserve"> does not require – and </w:t>
      </w:r>
      <w:r w:rsidRPr="00294292">
        <w:rPr>
          <w:rStyle w:val="Emphasis"/>
          <w:szCs w:val="26"/>
          <w:highlight w:val="yellow"/>
        </w:rPr>
        <w:t>has never required</w:t>
      </w:r>
      <w:r w:rsidRPr="0046502C">
        <w:t xml:space="preserve"> – anything as economically incoherent as </w:t>
      </w:r>
      <w:r w:rsidRPr="00294292">
        <w:rPr>
          <w:rStyle w:val="Emphasis"/>
          <w:szCs w:val="26"/>
          <w:highlight w:val="yellow"/>
        </w:rPr>
        <w:t>putting them into the same relevant market</w:t>
      </w:r>
      <w:r w:rsidRPr="0046502C">
        <w:t>. The law of tying and exclusive dealing both assess competitive effects by examining power in a primary market and foreclosure in a secondary market. Typically, as in Amex, the two products are complements. It is true that the Amex majority concluded that the two sides of the transaction were not complements because they were not purchased by the same buyers; their mistake is that the two sides were clearly complements in production, i.e. goods or services that are produced together, such as oil and natural gas, lumber and sawdust, or voice services and messaging services.</w:t>
      </w:r>
    </w:p>
    <w:p w14:paraId="59231A6E" w14:textId="77777777" w:rsidR="00294E31" w:rsidRDefault="00294E31" w:rsidP="00294E31"/>
    <w:p w14:paraId="32B9E3F9" w14:textId="77777777" w:rsidR="00294E31" w:rsidRPr="006702B8" w:rsidRDefault="00294E31" w:rsidP="00294E31">
      <w:pPr>
        <w:pStyle w:val="Heading4"/>
        <w:rPr>
          <w:u w:val="single"/>
        </w:rPr>
      </w:pPr>
      <w:r>
        <w:t xml:space="preserve">Previously, </w:t>
      </w:r>
      <w:r w:rsidRPr="006702B8">
        <w:rPr>
          <w:u w:val="single"/>
        </w:rPr>
        <w:t>conduct</w:t>
      </w:r>
      <w:r>
        <w:t xml:space="preserve"> harming consumers on </w:t>
      </w:r>
      <w:r w:rsidRPr="006702B8">
        <w:rPr>
          <w:u w:val="single"/>
        </w:rPr>
        <w:t>one side</w:t>
      </w:r>
      <w:r>
        <w:t xml:space="preserve"> would have been sufficient to </w:t>
      </w:r>
      <w:r w:rsidRPr="006702B8">
        <w:rPr>
          <w:u w:val="single"/>
        </w:rPr>
        <w:t>violate Sherman</w:t>
      </w:r>
      <w:r>
        <w:t xml:space="preserve">. Now, because of Amex, it only applies to </w:t>
      </w:r>
      <w:r w:rsidRPr="006702B8">
        <w:rPr>
          <w:u w:val="single"/>
        </w:rPr>
        <w:t>conduct on two sides</w:t>
      </w:r>
      <w:r>
        <w:t xml:space="preserve">. That means our AFF makes </w:t>
      </w:r>
      <w:r w:rsidRPr="006702B8">
        <w:rPr>
          <w:u w:val="single"/>
        </w:rPr>
        <w:t xml:space="preserve">currently legal conduct ILLEGAL. </w:t>
      </w:r>
    </w:p>
    <w:p w14:paraId="206BA485" w14:textId="77777777" w:rsidR="00294E31" w:rsidRDefault="00294E31" w:rsidP="00294E31">
      <w:r w:rsidRPr="0046502C">
        <w:rPr>
          <w:b/>
          <w:bCs/>
          <w:sz w:val="26"/>
          <w:szCs w:val="26"/>
        </w:rPr>
        <w:t>Hovenkamp 20</w:t>
      </w:r>
      <w:r>
        <w:t xml:space="preserve"> --- James G. Dinan University Professor, University of Pennsylvania Carey Law School and The Wharton School.</w:t>
      </w:r>
    </w:p>
    <w:p w14:paraId="5C934CB8" w14:textId="77777777" w:rsidR="00294E31" w:rsidRPr="0046502C" w:rsidRDefault="00294E31" w:rsidP="00294E31">
      <w:r>
        <w:t>Herbert</w:t>
      </w:r>
      <w:r w:rsidRPr="0046502C">
        <w:t>, 1-17-2020, "Herbert Hovenkamp ‘Platforms and the Rule of Reason: The American Express Case’ (2019) Columbia Business Law Review, 1 34," Antitrust Digest by Pedro Caro de Sousa, https://antitrustdigest.net/herbert-hovenkamp-platforms-and-the-rule-of-reason-the-american-express-case-2019-columbia-business-law-review-1-34/</w:t>
      </w:r>
    </w:p>
    <w:p w14:paraId="19F316D9" w14:textId="77777777" w:rsidR="00294E31" w:rsidRPr="0046502C" w:rsidRDefault="00294E31" w:rsidP="00294E31">
      <w:r w:rsidRPr="0046502C">
        <w:rPr>
          <w:u w:val="single"/>
        </w:rPr>
        <w:t xml:space="preserve">In conclusion, </w:t>
      </w:r>
      <w:r w:rsidRPr="00294292">
        <w:rPr>
          <w:highlight w:val="yellow"/>
          <w:u w:val="single"/>
        </w:rPr>
        <w:t xml:space="preserve">stated </w:t>
      </w:r>
      <w:r w:rsidRPr="00294292">
        <w:rPr>
          <w:rStyle w:val="Emphasis"/>
          <w:highlight w:val="yellow"/>
        </w:rPr>
        <w:t>in rule of reason terms</w:t>
      </w:r>
      <w:r w:rsidRPr="00294292">
        <w:rPr>
          <w:highlight w:val="yellow"/>
        </w:rPr>
        <w:t>,</w:t>
      </w:r>
      <w:r w:rsidRPr="0046502C">
        <w:t xml:space="preserve"> the question was whether the plaintiff had presented enough evidence of competitive harm to require the defendant to offer a defence. </w:t>
      </w:r>
      <w:r w:rsidRPr="00294292">
        <w:rPr>
          <w:highlight w:val="yellow"/>
          <w:u w:val="single"/>
        </w:rPr>
        <w:t xml:space="preserve">The </w:t>
      </w:r>
      <w:r w:rsidRPr="00294292">
        <w:rPr>
          <w:rStyle w:val="Emphasis"/>
          <w:highlight w:val="yellow"/>
        </w:rPr>
        <w:t>harms were clear</w:t>
      </w:r>
      <w:r w:rsidRPr="00294292">
        <w:rPr>
          <w:highlight w:val="yellow"/>
          <w:u w:val="single"/>
        </w:rPr>
        <w:t>: cardholders were denied</w:t>
      </w:r>
      <w:r w:rsidRPr="0046502C">
        <w:rPr>
          <w:u w:val="single"/>
        </w:rPr>
        <w:t xml:space="preserve"> an opportunity to obtain </w:t>
      </w:r>
      <w:r w:rsidRPr="00294292">
        <w:rPr>
          <w:rStyle w:val="Emphasis"/>
          <w:highlight w:val="yellow"/>
        </w:rPr>
        <w:t>lower prices</w:t>
      </w:r>
      <w:r w:rsidRPr="00294292">
        <w:rPr>
          <w:highlight w:val="yellow"/>
          <w:u w:val="single"/>
        </w:rPr>
        <w:t>, and merchants</w:t>
      </w:r>
      <w:r w:rsidRPr="0046502C">
        <w:rPr>
          <w:u w:val="single"/>
        </w:rPr>
        <w:t xml:space="preserve"> were </w:t>
      </w:r>
      <w:r w:rsidRPr="00294292">
        <w:rPr>
          <w:highlight w:val="yellow"/>
          <w:u w:val="single"/>
        </w:rPr>
        <w:t>denied</w:t>
      </w:r>
      <w:r w:rsidRPr="0046502C">
        <w:rPr>
          <w:u w:val="single"/>
        </w:rPr>
        <w:t xml:space="preserve"> the opportunity for </w:t>
      </w:r>
      <w:r w:rsidRPr="00294292">
        <w:rPr>
          <w:highlight w:val="yellow"/>
          <w:u w:val="single"/>
        </w:rPr>
        <w:t>a less costly transaction</w:t>
      </w:r>
      <w:r w:rsidRPr="00294292">
        <w:rPr>
          <w:highlight w:val="yellow"/>
        </w:rPr>
        <w:t xml:space="preserve">. </w:t>
      </w:r>
      <w:r w:rsidRPr="00294292">
        <w:rPr>
          <w:highlight w:val="yellow"/>
          <w:u w:val="single"/>
        </w:rPr>
        <w:t xml:space="preserve">From a </w:t>
      </w:r>
      <w:r w:rsidRPr="00294292">
        <w:rPr>
          <w:rStyle w:val="Emphasis"/>
          <w:highlight w:val="yellow"/>
        </w:rPr>
        <w:t>consumer welfare perspective</w:t>
      </w:r>
      <w:r w:rsidRPr="0046502C">
        <w:rPr>
          <w:u w:val="single"/>
        </w:rPr>
        <w:t xml:space="preserve">, the directly affected </w:t>
      </w:r>
      <w:r w:rsidRPr="00294292">
        <w:rPr>
          <w:rStyle w:val="Emphasis"/>
          <w:highlight w:val="yellow"/>
        </w:rPr>
        <w:t>consumers were worse off</w:t>
      </w:r>
      <w:r w:rsidRPr="0046502C">
        <w:rPr>
          <w:u w:val="single"/>
        </w:rPr>
        <w:t>, as well as other consumers who were forced to pay higher product prices regardless of the form of payment they chose</w:t>
      </w:r>
      <w:r w:rsidRPr="0046502C">
        <w:t>. While Amex itself benefitted by preserving the transaction to its own system, this was at best a wealth transfer from whatever payment method or platform lost the transaction.</w:t>
      </w:r>
    </w:p>
    <w:p w14:paraId="1DC03ACE" w14:textId="77777777" w:rsidR="00294E31" w:rsidRPr="0046502C" w:rsidRDefault="00294E31" w:rsidP="00294E31">
      <w:r w:rsidRPr="0046502C">
        <w:t>The paper closes with a discussion of what are the implications of this decision for the future.</w:t>
      </w:r>
    </w:p>
    <w:p w14:paraId="729CBE9C" w14:textId="77777777" w:rsidR="00294E31" w:rsidRDefault="00294E31" w:rsidP="00294E31">
      <w:r w:rsidRPr="00294292">
        <w:rPr>
          <w:highlight w:val="yellow"/>
          <w:u w:val="single"/>
        </w:rPr>
        <w:t xml:space="preserve">Grouping </w:t>
      </w:r>
      <w:r w:rsidRPr="00294292">
        <w:rPr>
          <w:rStyle w:val="Emphasis"/>
          <w:highlight w:val="yellow"/>
        </w:rPr>
        <w:t>both sides</w:t>
      </w:r>
      <w:r w:rsidRPr="00294292">
        <w:rPr>
          <w:highlight w:val="yellow"/>
          <w:u w:val="single"/>
        </w:rPr>
        <w:t xml:space="preserve"> of a platform into a </w:t>
      </w:r>
      <w:r w:rsidRPr="00294292">
        <w:rPr>
          <w:rStyle w:val="Emphasis"/>
          <w:highlight w:val="yellow"/>
        </w:rPr>
        <w:t>single</w:t>
      </w:r>
      <w:r w:rsidRPr="0046502C">
        <w:rPr>
          <w:rStyle w:val="Emphasis"/>
        </w:rPr>
        <w:t xml:space="preserve"> relevant </w:t>
      </w:r>
      <w:r w:rsidRPr="00294292">
        <w:rPr>
          <w:rStyle w:val="Emphasis"/>
          <w:highlight w:val="yellow"/>
        </w:rPr>
        <w:t>market</w:t>
      </w:r>
      <w:r w:rsidRPr="0046502C">
        <w:rPr>
          <w:u w:val="single"/>
        </w:rPr>
        <w:t xml:space="preserve"> in cases such as this </w:t>
      </w:r>
      <w:r w:rsidRPr="00294292">
        <w:rPr>
          <w:highlight w:val="yellow"/>
          <w:u w:val="single"/>
        </w:rPr>
        <w:t xml:space="preserve">may be economic nonsense, but it is </w:t>
      </w:r>
      <w:r w:rsidRPr="00294292">
        <w:rPr>
          <w:rStyle w:val="Emphasis"/>
          <w:szCs w:val="26"/>
          <w:highlight w:val="yellow"/>
        </w:rPr>
        <w:t>now the law</w:t>
      </w:r>
      <w:r w:rsidRPr="0046502C">
        <w:rPr>
          <w:rStyle w:val="Emphasis"/>
          <w:szCs w:val="26"/>
        </w:rPr>
        <w:t>.</w:t>
      </w:r>
      <w:r w:rsidRPr="0046502C">
        <w:t xml:space="preserve"> The Supreme Court held that not every two-sided platform qualified for its unique approach, but noted that transactional platforms in which there is a simultaneous one-to-one correspondence between the transactions on one side of the platform and those on the other side are “different”.</w:t>
      </w:r>
    </w:p>
    <w:p w14:paraId="02495558" w14:textId="77777777" w:rsidR="00294E31" w:rsidRDefault="00294E31" w:rsidP="00294E31">
      <w:pPr>
        <w:pStyle w:val="Heading3"/>
      </w:pPr>
      <w:r>
        <w:t>AT: Business Practices</w:t>
      </w:r>
    </w:p>
    <w:p w14:paraId="525BCF62" w14:textId="77777777" w:rsidR="00294E31" w:rsidRPr="00224C5E" w:rsidRDefault="00294E31" w:rsidP="00294E31">
      <w:pPr>
        <w:pStyle w:val="Heading4"/>
      </w:pPr>
      <w:r>
        <w:t xml:space="preserve">“Business practices” must be </w:t>
      </w:r>
      <w:r>
        <w:rPr>
          <w:u w:val="single"/>
        </w:rPr>
        <w:t>done repeatedly</w:t>
      </w:r>
      <w:r>
        <w:t xml:space="preserve"> over a </w:t>
      </w:r>
      <w:r>
        <w:rPr>
          <w:u w:val="single"/>
        </w:rPr>
        <w:t>significant period of time</w:t>
      </w:r>
      <w:r>
        <w:t xml:space="preserve"> in a </w:t>
      </w:r>
      <w:r>
        <w:rPr>
          <w:u w:val="single"/>
        </w:rPr>
        <w:t>systemic manner</w:t>
      </w:r>
      <w:r>
        <w:t>---this is a direct response to 2NC contextualization.</w:t>
      </w:r>
    </w:p>
    <w:p w14:paraId="272FC835" w14:textId="77777777" w:rsidR="00294E31" w:rsidRDefault="00294E31" w:rsidP="00294E31">
      <w:r w:rsidRPr="00D54DB6">
        <w:rPr>
          <w:rStyle w:val="Style13ptBold"/>
        </w:rPr>
        <w:t>Wohl 17</w:t>
      </w:r>
      <w:r>
        <w:t xml:space="preserve"> – P</w:t>
      </w:r>
      <w:r w:rsidRPr="00D54DB6">
        <w:t>artner at Paul Hastings LLP</w:t>
      </w:r>
    </w:p>
    <w:p w14:paraId="6F206F6B" w14:textId="77777777" w:rsidR="00294E31" w:rsidRPr="00394778" w:rsidRDefault="00294E31" w:rsidP="00294E31">
      <w:r>
        <w:t xml:space="preserve">Jeffrey D. Wohl, </w:t>
      </w:r>
      <w:r w:rsidRPr="00394778">
        <w:t>Halley V. Target Corporation</w:t>
      </w:r>
      <w:r>
        <w:t xml:space="preserve">, </w:t>
      </w:r>
      <w:r w:rsidRPr="00394778">
        <w:t>Declaration of Jeffrey D. Wohl and Request for Judicial Notice</w:t>
      </w:r>
      <w:r>
        <w:t xml:space="preserve"> in Support of Defendant Target Corporation’s Motion to Dismiss or, in Alternative, to Stay Because of Earlier-Filed Litigation, LexisNexis</w:t>
      </w:r>
    </w:p>
    <w:p w14:paraId="4A5F57BA" w14:textId="77777777" w:rsidR="00294E31" w:rsidRDefault="00294E31" w:rsidP="00294E31">
      <w:r w:rsidRPr="00AD4E5A">
        <w:t xml:space="preserve">51. DEFENDANTS' </w:t>
      </w:r>
      <w:r w:rsidRPr="00D54DB6">
        <w:rPr>
          <w:rStyle w:val="StyleUnderline"/>
        </w:rPr>
        <w:t>violations of</w:t>
      </w:r>
      <w:r w:rsidRPr="00AD4E5A">
        <w:t xml:space="preserve"> California wage and hour </w:t>
      </w:r>
      <w:r w:rsidRPr="00294292">
        <w:rPr>
          <w:rStyle w:val="StyleUnderline"/>
          <w:highlight w:val="yellow"/>
        </w:rPr>
        <w:t xml:space="preserve">laws </w:t>
      </w:r>
      <w:r w:rsidRPr="00294292">
        <w:rPr>
          <w:rStyle w:val="Emphasis"/>
          <w:highlight w:val="yellow"/>
        </w:rPr>
        <w:t>constitute a business practice</w:t>
      </w:r>
      <w:r w:rsidRPr="00294292">
        <w:rPr>
          <w:highlight w:val="yellow"/>
        </w:rPr>
        <w:t xml:space="preserve"> </w:t>
      </w:r>
      <w:r w:rsidRPr="00294292">
        <w:rPr>
          <w:rStyle w:val="StyleUnderline"/>
          <w:highlight w:val="yellow"/>
        </w:rPr>
        <w:t>because</w:t>
      </w:r>
      <w:r>
        <w:t xml:space="preserve"> DEFENDANTS' aforementioned </w:t>
      </w:r>
      <w:r w:rsidRPr="00294292">
        <w:rPr>
          <w:rStyle w:val="Emphasis"/>
          <w:highlight w:val="yellow"/>
        </w:rPr>
        <w:t>acts and omissions</w:t>
      </w:r>
      <w:r w:rsidRPr="00294292">
        <w:rPr>
          <w:highlight w:val="yellow"/>
        </w:rPr>
        <w:t xml:space="preserve"> </w:t>
      </w:r>
      <w:r w:rsidRPr="00294292">
        <w:rPr>
          <w:rStyle w:val="StyleUnderline"/>
          <w:highlight w:val="yellow"/>
        </w:rPr>
        <w:t xml:space="preserve">were </w:t>
      </w:r>
      <w:r w:rsidRPr="00294292">
        <w:rPr>
          <w:rStyle w:val="Emphasis"/>
          <w:highlight w:val="yellow"/>
        </w:rPr>
        <w:t>done repeatedly</w:t>
      </w:r>
      <w:r>
        <w:t xml:space="preserve"> </w:t>
      </w:r>
      <w:r w:rsidRPr="00D54DB6">
        <w:rPr>
          <w:rStyle w:val="StyleUnderline"/>
        </w:rPr>
        <w:t>over</w:t>
      </w:r>
      <w:r>
        <w:t xml:space="preserve"> 2 </w:t>
      </w:r>
      <w:r w:rsidRPr="00D54DB6">
        <w:rPr>
          <w:rStyle w:val="StyleUnderline"/>
        </w:rPr>
        <w:t xml:space="preserve">a </w:t>
      </w:r>
      <w:r w:rsidRPr="00294292">
        <w:rPr>
          <w:rStyle w:val="Emphasis"/>
          <w:highlight w:val="yellow"/>
        </w:rPr>
        <w:t>significant period of time</w:t>
      </w:r>
      <w:r w:rsidRPr="00294292">
        <w:rPr>
          <w:highlight w:val="yellow"/>
        </w:rPr>
        <w:t>,</w:t>
      </w:r>
      <w:r>
        <w:t xml:space="preserve"> </w:t>
      </w:r>
      <w:r w:rsidRPr="007B56B2">
        <w:rPr>
          <w:rStyle w:val="StyleUnderline"/>
        </w:rPr>
        <w:t xml:space="preserve">and </w:t>
      </w:r>
      <w:r w:rsidRPr="00294292">
        <w:rPr>
          <w:rStyle w:val="StyleUnderline"/>
          <w:highlight w:val="yellow"/>
        </w:rPr>
        <w:t xml:space="preserve">in a </w:t>
      </w:r>
      <w:r w:rsidRPr="00294292">
        <w:rPr>
          <w:rStyle w:val="Emphasis"/>
          <w:highlight w:val="yellow"/>
        </w:rPr>
        <w:t>systematic manner</w:t>
      </w:r>
      <w:r w:rsidRPr="00294292">
        <w:rPr>
          <w:highlight w:val="yellow"/>
          <w:u w:val="single"/>
        </w:rPr>
        <w:t>,</w:t>
      </w:r>
      <w:r w:rsidRPr="007B56B2">
        <w:rPr>
          <w:u w:val="single"/>
        </w:rPr>
        <w:t xml:space="preserve"> </w:t>
      </w:r>
      <w:r w:rsidRPr="007B56B2">
        <w:rPr>
          <w:rStyle w:val="StyleUnderline"/>
        </w:rPr>
        <w:t>t</w:t>
      </w:r>
      <w:r w:rsidRPr="00D54DB6">
        <w:rPr>
          <w:rStyle w:val="StyleUnderline"/>
        </w:rPr>
        <w:t>o the detriment of PLAINTIFF</w:t>
      </w:r>
      <w:r>
        <w:t xml:space="preserve"> and 3 CLASS MEMBERS.</w:t>
      </w:r>
    </w:p>
    <w:p w14:paraId="409E1E1A" w14:textId="77777777" w:rsidR="00294E31" w:rsidRDefault="00294E31" w:rsidP="00294E31">
      <w:pPr>
        <w:pStyle w:val="Heading3"/>
      </w:pPr>
      <w:r>
        <w:t xml:space="preserve">---AT: “ROR Not T” </w:t>
      </w:r>
    </w:p>
    <w:p w14:paraId="0CF5A404" w14:textId="77777777" w:rsidR="00294E31" w:rsidRDefault="00294E31" w:rsidP="00294E31">
      <w:pPr>
        <w:pStyle w:val="Heading4"/>
      </w:pPr>
      <w:r>
        <w:t xml:space="preserve">The </w:t>
      </w:r>
      <w:r w:rsidRPr="003D07AA">
        <w:rPr>
          <w:u w:val="single"/>
        </w:rPr>
        <w:t>text of the Sherman Act</w:t>
      </w:r>
      <w:r>
        <w:t xml:space="preserve"> prohibits practices that restrain trade. But, </w:t>
      </w:r>
      <w:r w:rsidRPr="003D07AA">
        <w:rPr>
          <w:u w:val="single"/>
        </w:rPr>
        <w:t>WHAT restrains trade</w:t>
      </w:r>
      <w:r>
        <w:t xml:space="preserve"> is determined </w:t>
      </w:r>
      <w:r w:rsidRPr="003D07AA">
        <w:rPr>
          <w:u w:val="single"/>
        </w:rPr>
        <w:t>by the COURTS</w:t>
      </w:r>
      <w:r>
        <w:t xml:space="preserve"> through the Rule of Reason. This arrangement was the </w:t>
      </w:r>
      <w:r w:rsidRPr="003D07AA">
        <w:rPr>
          <w:u w:val="single"/>
        </w:rPr>
        <w:t>EXPLICIT intent of Congress</w:t>
      </w:r>
      <w:r>
        <w:t xml:space="preserve"> AND is the only way that the Sherman Act </w:t>
      </w:r>
      <w:r w:rsidRPr="003D07AA">
        <w:rPr>
          <w:u w:val="single"/>
        </w:rPr>
        <w:t>retains coherency</w:t>
      </w:r>
      <w:r>
        <w:t xml:space="preserve">. </w:t>
      </w:r>
    </w:p>
    <w:p w14:paraId="46A1D564" w14:textId="77777777" w:rsidR="00294E31" w:rsidRPr="003D07AA" w:rsidRDefault="00294E31" w:rsidP="00294E31">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4984300C" w14:textId="77777777" w:rsidR="00294E31" w:rsidRPr="003D07AA" w:rsidRDefault="00294E31" w:rsidP="00294E31">
      <w:r w:rsidRPr="003D07AA">
        <w:t>Gene</w:t>
      </w:r>
      <w:r>
        <w:t xml:space="preserve">, </w:t>
      </w:r>
      <w:r w:rsidRPr="003D07AA">
        <w:t>11-17-2011, "Antitrust Law Basics: A Primer on Patent and Copyright Misuse," IPWatchdog, https://www.ipwatchdog.com/2011/11/17/antitrust-law-basics-a-primer-on-patent-and-copyright-misuse/id=20458/</w:t>
      </w:r>
    </w:p>
    <w:p w14:paraId="6F342A94" w14:textId="77777777" w:rsidR="00294E31" w:rsidRDefault="00294E31" w:rsidP="00294E31">
      <w:r w:rsidRPr="00294292">
        <w:rPr>
          <w:rStyle w:val="Emphasis"/>
          <w:highlight w:val="yellow"/>
        </w:rPr>
        <w:t>The antitrust laws</w:t>
      </w:r>
      <w:r>
        <w:t xml:space="preserve">, which can be </w:t>
      </w:r>
      <w:r w:rsidRPr="009E4D49">
        <w:rPr>
          <w:rStyle w:val="StyleUnderline"/>
        </w:rPr>
        <w:t xml:space="preserve">found at 15 U.S.C. § 1 et seq, </w:t>
      </w:r>
      <w:r w:rsidRPr="00294292">
        <w:rPr>
          <w:rStyle w:val="StyleUnderline"/>
          <w:highlight w:val="yellow"/>
        </w:rPr>
        <w:t>apply to virtually 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294292">
        <w:rPr>
          <w:rStyle w:val="StyleUnderline"/>
          <w:highlight w:val="yellow"/>
        </w:rPr>
        <w:t xml:space="preserve">They </w:t>
      </w:r>
      <w:r w:rsidRPr="00294292">
        <w:rPr>
          <w:rStyle w:val="Emphasis"/>
          <w:highlight w:val="yellow"/>
        </w:rPr>
        <w:t>prohibit</w:t>
      </w:r>
      <w:r w:rsidRPr="00A32AA7">
        <w:rPr>
          <w:rStyle w:val="StyleUnderline"/>
        </w:rPr>
        <w:t xml:space="preserve"> a</w:t>
      </w:r>
      <w:r>
        <w:t xml:space="preserve"> </w:t>
      </w:r>
      <w:r w:rsidRPr="00A32AA7">
        <w:rPr>
          <w:rStyle w:val="StyleUnderline"/>
        </w:rPr>
        <w:t xml:space="preserve">variety of </w:t>
      </w:r>
      <w:r w:rsidRPr="00294292">
        <w:rPr>
          <w:rStyle w:val="StyleUnderline"/>
          <w:highlight w:val="yellow"/>
        </w:rPr>
        <w:t>practices that restrain trade</w:t>
      </w:r>
      <w:r>
        <w:t>, such as price-fixing conspiracies, corporate mergers likely to reduce the competitive vigor of particular markets, and predatory acts designed to achieve or maintain monopoly power.</w:t>
      </w:r>
    </w:p>
    <w:p w14:paraId="3F525106" w14:textId="77777777" w:rsidR="00294E31" w:rsidRDefault="00294E31" w:rsidP="00294E31">
      <w:r>
        <w:t>The historic goal of the antitrust laws is to protect economic freedom and opportunity by promoting competition in the marketplace. Competition in a free market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53FB2453" w14:textId="77777777" w:rsidR="00294E31" w:rsidRDefault="00294E31" w:rsidP="00294E31">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294292">
        <w:rPr>
          <w:rStyle w:val="StyleUnderline"/>
          <w:highlight w:val="yellow"/>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64AD797D" w14:textId="77777777" w:rsidR="00294E31" w:rsidRDefault="00294E31" w:rsidP="00294E31">
      <w:r>
        <w:t xml:space="preserve">One problem presented by </w:t>
      </w:r>
      <w:r w:rsidRPr="00294292">
        <w:rPr>
          <w:rStyle w:val="StyleUnderline"/>
          <w:highlight w:val="yellow"/>
        </w:rPr>
        <w:t xml:space="preserve">the </w:t>
      </w:r>
      <w:r w:rsidRPr="00294292">
        <w:rPr>
          <w:rStyle w:val="Emphasis"/>
          <w:highlight w:val="yellow"/>
        </w:rPr>
        <w:t>language</w:t>
      </w:r>
      <w:r w:rsidRPr="00294292">
        <w:rPr>
          <w:rStyle w:val="StyleUnderline"/>
          <w:highlight w:val="yellow"/>
        </w:rPr>
        <w:t xml:space="preserve"> of</w:t>
      </w:r>
      <w:r>
        <w:t xml:space="preserve"> §1 of </w:t>
      </w:r>
      <w:r w:rsidRPr="00A32AA7">
        <w:rPr>
          <w:rStyle w:val="StyleUnderline"/>
        </w:rPr>
        <w:t xml:space="preserve">the </w:t>
      </w:r>
      <w:r w:rsidRPr="00294292">
        <w:rPr>
          <w:rStyle w:val="StyleUnderline"/>
          <w:highlight w:val="yellow"/>
        </w:rPr>
        <w:t>Sherman</w:t>
      </w:r>
      <w:r w:rsidRPr="00A32AA7">
        <w:rPr>
          <w:rStyle w:val="StyleUnderline"/>
        </w:rPr>
        <w:t xml:space="preserve"> Act</w:t>
      </w:r>
      <w:r>
        <w:t xml:space="preserve"> is that it </w:t>
      </w:r>
      <w:r w:rsidRPr="00294292">
        <w:rPr>
          <w:rStyle w:val="Emphasis"/>
          <w:highlight w:val="yellow"/>
        </w:rPr>
        <w:t>cannot mean what it says</w:t>
      </w:r>
      <w:r>
        <w:t xml:space="preserve">. </w:t>
      </w:r>
      <w:r w:rsidRPr="00294292">
        <w:rPr>
          <w:rStyle w:val="StyleUnderline"/>
          <w:highlight w:val="yellow"/>
        </w:rPr>
        <w:t xml:space="preserve">The statute </w:t>
      </w:r>
      <w:r w:rsidRPr="00294292">
        <w:rPr>
          <w:rStyle w:val="Emphasis"/>
          <w:highlight w:val="yellow"/>
        </w:rPr>
        <w:t>says</w:t>
      </w:r>
      <w:r w:rsidRPr="00A32AA7">
        <w:rPr>
          <w:rStyle w:val="StyleUnderline"/>
        </w:rPr>
        <w:t xml:space="preserve"> that “</w:t>
      </w:r>
      <w:r w:rsidRPr="00294292">
        <w:rPr>
          <w:rStyle w:val="Emphasis"/>
          <w:highlight w:val="yellow"/>
        </w:rPr>
        <w:t>every” contract</w:t>
      </w:r>
      <w:r w:rsidRPr="00294292">
        <w:rPr>
          <w:highlight w:val="yellow"/>
        </w:rPr>
        <w:t xml:space="preserve"> </w:t>
      </w:r>
      <w:r w:rsidRPr="00294292">
        <w:rPr>
          <w:rStyle w:val="StyleUnderline"/>
          <w:highlight w:val="yellow"/>
        </w:rPr>
        <w:t>that restrains trade is unlawful</w:t>
      </w:r>
      <w:r w:rsidRPr="00A32AA7">
        <w:rPr>
          <w:rStyle w:val="StyleUnderline"/>
        </w:rPr>
        <w:t xml:space="preserve">. </w:t>
      </w:r>
      <w:r w:rsidRPr="00294292">
        <w:rPr>
          <w:rStyle w:val="StyleUnderline"/>
          <w:highlight w:val="yellow"/>
        </w:rPr>
        <w:t>But</w:t>
      </w:r>
      <w:r w:rsidRPr="00A32AA7">
        <w:rPr>
          <w:rStyle w:val="StyleUnderline"/>
        </w:rPr>
        <w:t>, as Justice Brandeis</w:t>
      </w:r>
      <w:r>
        <w:t xml:space="preserve"> perceptively </w:t>
      </w:r>
      <w:r w:rsidRPr="00A32AA7">
        <w:rPr>
          <w:rStyle w:val="StyleUnderline"/>
        </w:rPr>
        <w:t>noted</w:t>
      </w:r>
      <w:r>
        <w:t xml:space="preserve">, </w:t>
      </w:r>
      <w:r w:rsidRPr="00294292">
        <w:rPr>
          <w:rStyle w:val="StyleUnderline"/>
          <w:highlight w:val="yellow"/>
        </w:rPr>
        <w:t>restraint is the</w:t>
      </w:r>
      <w:r w:rsidRPr="00A32AA7">
        <w:rPr>
          <w:rStyle w:val="StyleUnderline"/>
        </w:rPr>
        <w:t xml:space="preserve"> </w:t>
      </w:r>
      <w:r w:rsidRPr="00ED4D8D">
        <w:rPr>
          <w:rStyle w:val="Emphasis"/>
        </w:rPr>
        <w:t xml:space="preserve">very </w:t>
      </w:r>
      <w:r w:rsidRPr="00294292">
        <w:rPr>
          <w:rStyle w:val="Emphasis"/>
          <w:highlight w:val="yellow"/>
        </w:rPr>
        <w:t>essence</w:t>
      </w:r>
      <w:r w:rsidRPr="00294292">
        <w:rPr>
          <w:rStyle w:val="StyleUnderline"/>
          <w:highlight w:val="yellow"/>
        </w:rPr>
        <w:t xml:space="preserve"> of every contract</w:t>
      </w:r>
      <w:r w:rsidRPr="00294292">
        <w:rPr>
          <w:highlight w:val="yellow"/>
        </w:rPr>
        <w:t xml:space="preserve">; </w:t>
      </w:r>
      <w:r w:rsidRPr="00294292">
        <w:rPr>
          <w:rStyle w:val="Emphasis"/>
          <w:highlight w:val="yellow"/>
        </w:rPr>
        <w:t>read literally</w:t>
      </w:r>
      <w:r w:rsidRPr="00ED4D8D">
        <w:rPr>
          <w:rStyle w:val="Emphasis"/>
        </w:rPr>
        <w:t xml:space="preserve">, §1 </w:t>
      </w:r>
      <w:r w:rsidRPr="00294292">
        <w:rPr>
          <w:rStyle w:val="Emphasis"/>
          <w:highlight w:val="yellow"/>
        </w:rPr>
        <w:t>would outlaw the</w:t>
      </w:r>
      <w:r w:rsidRPr="00294292">
        <w:rPr>
          <w:highlight w:val="yellow"/>
        </w:rPr>
        <w:t xml:space="preserve"> </w:t>
      </w:r>
      <w:r w:rsidRPr="00294292">
        <w:rPr>
          <w:rStyle w:val="Emphasis"/>
          <w:highlight w:val="yellow"/>
        </w:rPr>
        <w:t>entire body of private 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6E1A9B7B" w14:textId="77777777" w:rsidR="00294E31" w:rsidRPr="009E4D49" w:rsidRDefault="00294E31" w:rsidP="00294E31">
      <w:pPr>
        <w:rPr>
          <w:rStyle w:val="StyleUnderline"/>
        </w:rPr>
      </w:pPr>
      <w:r w:rsidRPr="00294292">
        <w:rPr>
          <w:rStyle w:val="StyleUnderline"/>
          <w:highlight w:val="yellow"/>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294292">
        <w:rPr>
          <w:rStyle w:val="StyleUnderline"/>
          <w:highlight w:val="yellow"/>
        </w:rPr>
        <w:t>makes it perfectly clear</w:t>
      </w:r>
      <w:r w:rsidRPr="009E4D49">
        <w:rPr>
          <w:rStyle w:val="StyleUnderline"/>
        </w:rPr>
        <w:t xml:space="preserve"> that </w:t>
      </w:r>
      <w:r w:rsidRPr="00294292">
        <w:rPr>
          <w:rStyle w:val="StyleUnderline"/>
          <w:highlight w:val="yellow"/>
        </w:rPr>
        <w:t xml:space="preserve">it </w:t>
      </w:r>
      <w:r w:rsidRPr="00294292">
        <w:rPr>
          <w:rStyle w:val="Emphasis"/>
          <w:highlight w:val="yellow"/>
        </w:rPr>
        <w:t xml:space="preserve">expected </w:t>
      </w:r>
      <w:r w:rsidRPr="003D07AA">
        <w:rPr>
          <w:rStyle w:val="Emphasis"/>
        </w:rPr>
        <w:t>the</w:t>
      </w:r>
      <w:r w:rsidRPr="009E4D49">
        <w:rPr>
          <w:rStyle w:val="Emphasis"/>
        </w:rPr>
        <w:t xml:space="preserve"> </w:t>
      </w:r>
      <w:r w:rsidRPr="00294292">
        <w:rPr>
          <w:rStyle w:val="Emphasis"/>
          <w:highlight w:val="yellow"/>
        </w:rPr>
        <w:t>courts to give shape to the statute’s broad mandate</w:t>
      </w:r>
      <w:r w:rsidRPr="00A32AA7">
        <w:rPr>
          <w:rStyle w:val="StyleUnderline"/>
        </w:rPr>
        <w:t xml:space="preserve"> by </w:t>
      </w:r>
      <w:r w:rsidRPr="009E4D49">
        <w:rPr>
          <w:rStyle w:val="StyleUnderline"/>
        </w:rPr>
        <w:t>drawing on common-law</w:t>
      </w:r>
      <w:r>
        <w:t xml:space="preserve"> tradition. </w:t>
      </w:r>
      <w:r w:rsidRPr="00294292">
        <w:rPr>
          <w:rStyle w:val="StyleUnderline"/>
          <w:highlight w:val="yellow"/>
        </w:rPr>
        <w:t>The</w:t>
      </w:r>
      <w:r>
        <w:t xml:space="preserve"> so-called </w:t>
      </w:r>
      <w:r w:rsidRPr="00294292">
        <w:rPr>
          <w:rStyle w:val="Emphasis"/>
          <w:highlight w:val="yellow"/>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294292">
        <w:rPr>
          <w:rStyle w:val="StyleUnderline"/>
          <w:highlight w:val="yellow"/>
        </w:rPr>
        <w:t xml:space="preserve">has been </w:t>
      </w:r>
      <w:r w:rsidRPr="00294292">
        <w:rPr>
          <w:rStyle w:val="Emphasis"/>
          <w:highlight w:val="yellow"/>
        </w:rPr>
        <w:t>used to give the Act</w:t>
      </w:r>
      <w:r>
        <w:t xml:space="preserve"> both flexibility and </w:t>
      </w:r>
      <w:r w:rsidRPr="00294292">
        <w:rPr>
          <w:rStyle w:val="Emphasis"/>
          <w:highlight w:val="yellow"/>
        </w:rPr>
        <w:t>definition</w:t>
      </w:r>
      <w:r w:rsidRPr="00294292">
        <w:rPr>
          <w:highlight w:val="yellow"/>
        </w:rPr>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294292">
        <w:rPr>
          <w:rStyle w:val="StyleUnderline"/>
          <w:highlight w:val="yellow"/>
        </w:rPr>
        <w:t>the Rule</w:t>
      </w:r>
      <w:r w:rsidRPr="00A32AA7">
        <w:rPr>
          <w:rStyle w:val="StyleUnderline"/>
        </w:rPr>
        <w:t xml:space="preserve"> does not open the field of antitrust inquiry to </w:t>
      </w:r>
      <w:r w:rsidRPr="009E4D49">
        <w:rPr>
          <w:rStyle w:val="Emphasis"/>
        </w:rPr>
        <w:t>any</w:t>
      </w:r>
      <w:r w:rsidRPr="00A32AA7">
        <w:rPr>
          <w:rStyle w:val="StyleUnderline"/>
        </w:rPr>
        <w:t xml:space="preserve"> argument in favor of a challenged restraint</w:t>
      </w:r>
      <w:r>
        <w:t xml:space="preserve"> that may fall within the realm of reason. </w:t>
      </w:r>
      <w:r w:rsidRPr="009E4D49">
        <w:rPr>
          <w:rStyle w:val="StyleUnderline"/>
        </w:rPr>
        <w:t xml:space="preserve">Instead, it </w:t>
      </w:r>
      <w:r w:rsidRPr="00294292">
        <w:rPr>
          <w:rStyle w:val="Emphasis"/>
          <w:highlight w:val="yellow"/>
        </w:rPr>
        <w:t>focuses directly</w:t>
      </w:r>
      <w:r w:rsidRPr="00294292">
        <w:rPr>
          <w:rStyle w:val="StyleUnderline"/>
          <w:highlight w:val="yellow"/>
        </w:rPr>
        <w:t xml:space="preserve"> on the </w:t>
      </w:r>
      <w:r w:rsidRPr="00294292">
        <w:rPr>
          <w:rStyle w:val="Emphasis"/>
          <w:highlight w:val="yellow"/>
        </w:rPr>
        <w:t>challenged restraint’s impact on competitive conditions</w:t>
      </w:r>
      <w:r w:rsidRPr="009E4D49">
        <w:rPr>
          <w:rStyle w:val="StyleUnderline"/>
        </w:rPr>
        <w:t>.</w:t>
      </w:r>
    </w:p>
    <w:p w14:paraId="467B7CFA" w14:textId="77777777" w:rsidR="00294E31" w:rsidRDefault="00294E31" w:rsidP="00294E31">
      <w:pPr>
        <w:pStyle w:val="Heading3"/>
      </w:pPr>
      <w:r>
        <w:t>EXT---Precision</w:t>
      </w:r>
    </w:p>
    <w:p w14:paraId="24A1036A" w14:textId="77777777" w:rsidR="00294E31" w:rsidRDefault="00294E31" w:rsidP="00294E31">
      <w:pPr>
        <w:pStyle w:val="Heading4"/>
      </w:pPr>
      <w:r>
        <w:t>c] This is the single job of courts in antitrust cases</w:t>
      </w:r>
    </w:p>
    <w:p w14:paraId="500CACAF" w14:textId="77777777" w:rsidR="00294E31" w:rsidRDefault="00294E31" w:rsidP="00294E31">
      <w:r w:rsidRPr="0061530F">
        <w:rPr>
          <w:rStyle w:val="Style13ptBold"/>
        </w:rPr>
        <w:t>Popofsky</w:t>
      </w:r>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114991BD" w14:textId="77777777" w:rsidR="00294E31" w:rsidRDefault="00294E31" w:rsidP="00294E31">
      <w:r>
        <w:t xml:space="preserve">(“Defining Exclusionary Conduct: Section 2, The Rule Of Reason, and the Unifying Principle Underlying Antitrust Rules,” </w:t>
      </w:r>
      <w:r w:rsidRPr="0061530F">
        <w:t>Antitrust Law Journal , 2006, Vol. 73, No. 2 (2006), pp. 435-482</w:t>
      </w:r>
      <w:r>
        <w:t xml:space="preserve">) </w:t>
      </w:r>
    </w:p>
    <w:p w14:paraId="4E68C32C" w14:textId="77777777" w:rsidR="00294E31" w:rsidRDefault="00294E31" w:rsidP="00294E31"/>
    <w:p w14:paraId="24143BB7" w14:textId="77777777" w:rsidR="00294E31" w:rsidRDefault="00294E31" w:rsidP="00294E31">
      <w:r w:rsidRPr="0061530F">
        <w:rPr>
          <w:u w:val="single"/>
        </w:rPr>
        <w:t xml:space="preserve">That courts craft </w:t>
      </w:r>
      <w:r w:rsidRPr="00294292">
        <w:rPr>
          <w:highlight w:val="yellow"/>
          <w:u w:val="single"/>
        </w:rPr>
        <w:t>Section 2 legal tests</w:t>
      </w:r>
      <w:r w:rsidRPr="0061530F">
        <w:rPr>
          <w:u w:val="single"/>
        </w:rPr>
        <w:t xml:space="preserve"> to minimize expected legal pro- cess and error costs is not just evident from comparing different Section 2 legal tests on the spectrum</w:t>
      </w:r>
      <w:r w:rsidRPr="00646A4C">
        <w:rPr>
          <w:u w:val="single"/>
        </w:rPr>
        <w:t xml:space="preserve">; </w:t>
      </w:r>
      <w:r w:rsidRPr="00646A4C">
        <w:rPr>
          <w:rStyle w:val="Emphasis"/>
        </w:rPr>
        <w:t xml:space="preserve">it </w:t>
      </w:r>
      <w:r w:rsidRPr="00294292">
        <w:rPr>
          <w:rStyle w:val="Emphasis"/>
          <w:highlight w:val="yellow"/>
        </w:rPr>
        <w:t xml:space="preserve">is </w:t>
      </w:r>
      <w:r w:rsidRPr="00646A4C">
        <w:rPr>
          <w:rStyle w:val="Emphasis"/>
        </w:rPr>
        <w:t xml:space="preserve">also </w:t>
      </w:r>
      <w:r w:rsidRPr="00294292">
        <w:rPr>
          <w:rStyle w:val="Emphasis"/>
          <w:i/>
          <w:highlight w:val="yellow"/>
        </w:rPr>
        <w:t>expressly</w:t>
      </w:r>
      <w:r w:rsidRPr="00294292">
        <w:rPr>
          <w:rStyle w:val="Emphasis"/>
          <w:highlight w:val="yellow"/>
        </w:rPr>
        <w:t xml:space="preserve"> the task in which antitrust courts are engaged</w:t>
      </w:r>
      <w:r w:rsidRPr="0061530F">
        <w:t xml:space="preserve">. </w:t>
      </w:r>
      <w:r w:rsidRPr="0061530F">
        <w:rPr>
          <w:u w:val="single"/>
        </w:rPr>
        <w:t>This is well illustrated by Trinko.</w:t>
      </w:r>
      <w:r w:rsidRPr="0061530F">
        <w:t xml:space="preserve">88 The Trinko Court did not stop upon concluding that plaintiffs refusal-to-deal claim "does not fit within the limited exception [s]" to the principle that a monopolist generally has no duty to deal.89 </w:t>
      </w:r>
      <w:r w:rsidRPr="0061530F">
        <w:rPr>
          <w:u w:val="single"/>
        </w:rPr>
        <w:t xml:space="preserve">The Court </w:t>
      </w:r>
      <w:r w:rsidRPr="0061530F">
        <w:t xml:space="preserve">further </w:t>
      </w:r>
      <w:r w:rsidRPr="0061530F">
        <w:rPr>
          <w:u w:val="single"/>
        </w:rPr>
        <w:t>assessed whether "</w:t>
      </w:r>
      <w:r w:rsidRPr="00294292">
        <w:rPr>
          <w:rStyle w:val="Emphasis"/>
          <w:highlight w:val="yellow"/>
        </w:rPr>
        <w:t>traditional antitrust principles</w:t>
      </w:r>
      <w:r w:rsidRPr="00294292">
        <w:rPr>
          <w:highlight w:val="yellow"/>
          <w:u w:val="single"/>
        </w:rPr>
        <w:t xml:space="preserve"> justify </w:t>
      </w:r>
      <w:r w:rsidRPr="00294292">
        <w:rPr>
          <w:rStyle w:val="Emphasis"/>
          <w:highlight w:val="yellow"/>
        </w:rPr>
        <w:t>adding the present case to the few existing exceptions</w:t>
      </w:r>
      <w:r w:rsidRPr="0061530F">
        <w:rPr>
          <w:u w:val="single"/>
        </w:rPr>
        <w:t xml:space="preserve"> from the proposition that there is no duty to aid competitors</w:t>
      </w:r>
      <w:r w:rsidRPr="0061530F">
        <w:t>."90</w:t>
      </w:r>
    </w:p>
    <w:p w14:paraId="0C35AC3E" w14:textId="77777777" w:rsidR="00294E31" w:rsidRDefault="00294E31" w:rsidP="00294E31">
      <w:pPr>
        <w:pStyle w:val="Heading2"/>
      </w:pPr>
      <w:r>
        <w:t>1AR---States CP</w:t>
      </w:r>
    </w:p>
    <w:p w14:paraId="76DC252C" w14:textId="77777777" w:rsidR="00294E31" w:rsidRDefault="00294E31" w:rsidP="00294E31"/>
    <w:p w14:paraId="768AFACC" w14:textId="77777777" w:rsidR="00294E31" w:rsidRDefault="00294E31" w:rsidP="00294E31">
      <w:pPr>
        <w:pStyle w:val="Heading3"/>
      </w:pPr>
      <w:r>
        <w:t xml:space="preserve">XT 2AC – 4---Rogue State DA </w:t>
      </w:r>
    </w:p>
    <w:p w14:paraId="0DAF0C5F" w14:textId="77777777" w:rsidR="00294E31" w:rsidRDefault="00294E31" w:rsidP="00294E31">
      <w:pPr>
        <w:pStyle w:val="Heading4"/>
        <w:numPr>
          <w:ilvl w:val="0"/>
          <w:numId w:val="24"/>
        </w:numPr>
        <w:tabs>
          <w:tab w:val="num" w:pos="360"/>
        </w:tabs>
        <w:ind w:left="0" w:firstLine="0"/>
      </w:pPr>
      <w:r>
        <w:t xml:space="preserve">That </w:t>
      </w:r>
      <w:r w:rsidRPr="00DB26E8">
        <w:rPr>
          <w:u w:val="single"/>
        </w:rPr>
        <w:t>uncertainty</w:t>
      </w:r>
      <w:r>
        <w:t xml:space="preserve"> stops businesses in their tracks.</w:t>
      </w:r>
    </w:p>
    <w:p w14:paraId="0F7A5223" w14:textId="77777777" w:rsidR="00294E31" w:rsidRDefault="00294E31" w:rsidP="00294E31">
      <w:r w:rsidRPr="00495D5E">
        <w:rPr>
          <w:rStyle w:val="Style13ptBold"/>
        </w:rPr>
        <w:t>HLR</w:t>
      </w:r>
      <w:r>
        <w:t>, Harvard Law Review Note, Antitrust Federalism, Preemption, and Judge-Made Law, June 10, 20</w:t>
      </w:r>
      <w:r w:rsidRPr="00495D5E">
        <w:rPr>
          <w:rStyle w:val="Style13ptBold"/>
        </w:rPr>
        <w:t>20</w:t>
      </w:r>
      <w:r>
        <w:t xml:space="preserve">, </w:t>
      </w:r>
      <w:r w:rsidRPr="00495D5E">
        <w:t>133 Harv. L. Rev. 2557</w:t>
      </w:r>
    </w:p>
    <w:p w14:paraId="62ADAFFA" w14:textId="77777777" w:rsidR="00294E31" w:rsidRDefault="00294E31" w:rsidP="00294E31">
      <w:r w:rsidRPr="00294292">
        <w:rPr>
          <w:highlight w:val="yellow"/>
          <w:u w:val="single"/>
        </w:rPr>
        <w:t>Closely related</w:t>
      </w:r>
      <w:r w:rsidRPr="00495D5E">
        <w:rPr>
          <w:u w:val="single"/>
        </w:rPr>
        <w:t xml:space="preserve"> to the patchwork</w:t>
      </w:r>
      <w:r>
        <w:t xml:space="preserve"> regime </w:t>
      </w:r>
      <w:r w:rsidRPr="00495D5E">
        <w:rPr>
          <w:u w:val="single"/>
        </w:rPr>
        <w:t xml:space="preserve">problem </w:t>
      </w:r>
      <w:r w:rsidRPr="00294292">
        <w:rPr>
          <w:highlight w:val="yellow"/>
          <w:u w:val="single"/>
        </w:rPr>
        <w:t xml:space="preserve">is the </w:t>
      </w:r>
      <w:r w:rsidRPr="00294292">
        <w:rPr>
          <w:rStyle w:val="Emphasis"/>
          <w:highlight w:val="yellow"/>
        </w:rPr>
        <w:t>one-state dominator problem</w:t>
      </w:r>
      <w:r>
        <w:t xml:space="preserve">: </w:t>
      </w:r>
      <w:r w:rsidRPr="00495D5E">
        <w:rPr>
          <w:u w:val="single"/>
        </w:rPr>
        <w:t>because national firms may not always be able to maintain different business practices in each state,</w:t>
      </w:r>
      <w:r>
        <w:t xml:space="preserve"> </w:t>
      </w:r>
      <w:r w:rsidRPr="00495D5E">
        <w:rPr>
          <w:u w:val="single"/>
        </w:rPr>
        <w:t xml:space="preserve">firms could be forced to follow the law of </w:t>
      </w:r>
      <w:r w:rsidRPr="00294292">
        <w:rPr>
          <w:rStyle w:val="Emphasis"/>
          <w:highlight w:val="yellow"/>
        </w:rPr>
        <w:t>whichever state has the strictest antitrust policy nationwide</w:t>
      </w:r>
      <w:r>
        <w:t xml:space="preserve">. For example, </w:t>
      </w:r>
      <w:r w:rsidRPr="00294292">
        <w:rPr>
          <w:rStyle w:val="Emphasis"/>
          <w:sz w:val="21"/>
          <w:szCs w:val="28"/>
          <w:highlight w:val="yellow"/>
        </w:rPr>
        <w:t>a single state could use its</w:t>
      </w:r>
      <w:r w:rsidRPr="00495D5E">
        <w:rPr>
          <w:rStyle w:val="Emphasis"/>
          <w:sz w:val="21"/>
          <w:szCs w:val="28"/>
        </w:rPr>
        <w:t xml:space="preserve"> own </w:t>
      </w:r>
      <w:r w:rsidRPr="00294292">
        <w:rPr>
          <w:rStyle w:val="Emphasis"/>
          <w:sz w:val="21"/>
          <w:szCs w:val="28"/>
          <w:highlight w:val="yellow"/>
        </w:rPr>
        <w:t>antitrust laws to “challenge</w:t>
      </w:r>
      <w:r w:rsidRPr="00495D5E">
        <w:rPr>
          <w:rStyle w:val="Emphasis"/>
          <w:sz w:val="21"/>
          <w:szCs w:val="28"/>
        </w:rPr>
        <w:t xml:space="preserve"> the largest </w:t>
      </w:r>
      <w:r w:rsidRPr="00294292">
        <w:rPr>
          <w:rStyle w:val="Emphasis"/>
          <w:sz w:val="21"/>
          <w:szCs w:val="28"/>
          <w:highlight w:val="yellow"/>
        </w:rPr>
        <w:t>nationwide transactions</w:t>
      </w:r>
      <w:r w:rsidRPr="00495D5E">
        <w:rPr>
          <w:rStyle w:val="Emphasis"/>
          <w:sz w:val="21"/>
          <w:szCs w:val="28"/>
        </w:rPr>
        <w:t xml:space="preserve"> </w:t>
      </w:r>
      <w:r w:rsidRPr="00495D5E">
        <w:rPr>
          <w:u w:val="single"/>
        </w:rPr>
        <w:t>so long as it can show that the state itself, its citizens, or its economy is affected in a way that provides standing</w:t>
      </w:r>
      <w:r>
        <w:t xml:space="preserve">.”44 </w:t>
      </w:r>
      <w:r w:rsidRPr="00495D5E">
        <w:rPr>
          <w:u w:val="single"/>
        </w:rPr>
        <w:t>If a nationwide merger is illegal under one state’s laws,</w:t>
      </w:r>
      <w:r>
        <w:t xml:space="preserve"> </w:t>
      </w:r>
      <w:r w:rsidRPr="00294292">
        <w:rPr>
          <w:rStyle w:val="Emphasis"/>
          <w:highlight w:val="yellow"/>
        </w:rPr>
        <w:t>it may not be worth it for the firm to restructure</w:t>
      </w:r>
      <w:r w:rsidRPr="00495D5E">
        <w:rPr>
          <w:rStyle w:val="Emphasis"/>
        </w:rPr>
        <w:t xml:space="preserve"> the transaction</w:t>
      </w:r>
      <w:r>
        <w:t xml:space="preserve"> in order to merge </w:t>
      </w:r>
      <w:r w:rsidRPr="00495D5E">
        <w:rPr>
          <w:rStyle w:val="Emphasis"/>
        </w:rPr>
        <w:t>in all but one jurisdiction</w:t>
      </w:r>
      <w:r>
        <w:t xml:space="preserve">. </w:t>
      </w:r>
      <w:r w:rsidRPr="00495D5E">
        <w:rPr>
          <w:u w:val="single"/>
        </w:rPr>
        <w:t xml:space="preserve">This reality could allow for the state with the strictest antitrust policy to </w:t>
      </w:r>
      <w:r w:rsidRPr="00495D5E">
        <w:rPr>
          <w:rStyle w:val="Emphasis"/>
        </w:rPr>
        <w:t>dominate the policy decisions of every other state</w:t>
      </w:r>
      <w:r w:rsidRPr="00495D5E">
        <w:rPr>
          <w:u w:val="single"/>
        </w:rPr>
        <w:t xml:space="preserve"> and of the federal government</w:t>
      </w:r>
      <w:r>
        <w:t>.45</w:t>
      </w:r>
    </w:p>
    <w:p w14:paraId="3C44EA8E" w14:textId="77777777" w:rsidR="00294E31" w:rsidRDefault="00294E31" w:rsidP="00294E31">
      <w:r w:rsidRPr="00495D5E">
        <w:rPr>
          <w:u w:val="single"/>
        </w:rPr>
        <w:t xml:space="preserve">The one-state dominator problem is </w:t>
      </w:r>
      <w:r w:rsidRPr="00495D5E">
        <w:rPr>
          <w:rStyle w:val="Emphasis"/>
        </w:rPr>
        <w:t>exacerbated</w:t>
      </w:r>
      <w:r w:rsidRPr="00495D5E">
        <w:rPr>
          <w:u w:val="single"/>
        </w:rPr>
        <w:t xml:space="preserve"> by</w:t>
      </w:r>
      <w:r>
        <w:t xml:space="preserve"> </w:t>
      </w:r>
      <w:r w:rsidRPr="00495D5E">
        <w:rPr>
          <w:rStyle w:val="Emphasis"/>
        </w:rPr>
        <w:t>unrecognized interstate externalities</w:t>
      </w:r>
      <w:r>
        <w:t xml:space="preserve">: in making its antitrust laws, </w:t>
      </w:r>
      <w:r w:rsidRPr="00495D5E">
        <w:rPr>
          <w:u w:val="single"/>
        </w:rPr>
        <w:t xml:space="preserve">a </w:t>
      </w:r>
      <w:r w:rsidRPr="00294292">
        <w:rPr>
          <w:highlight w:val="yellow"/>
          <w:u w:val="single"/>
        </w:rPr>
        <w:t>state is not forced to consider</w:t>
      </w:r>
      <w:r w:rsidRPr="00495D5E">
        <w:rPr>
          <w:u w:val="single"/>
        </w:rPr>
        <w:t xml:space="preserve"> the </w:t>
      </w:r>
      <w:r w:rsidRPr="00294292">
        <w:rPr>
          <w:highlight w:val="yellow"/>
          <w:u w:val="single"/>
        </w:rPr>
        <w:t>harm</w:t>
      </w:r>
      <w:r w:rsidRPr="00495D5E">
        <w:rPr>
          <w:u w:val="single"/>
        </w:rPr>
        <w:t xml:space="preserve"> or benefit </w:t>
      </w:r>
      <w:r w:rsidRPr="00294292">
        <w:rPr>
          <w:highlight w:val="yellow"/>
          <w:u w:val="single"/>
        </w:rPr>
        <w:t xml:space="preserve">to </w:t>
      </w:r>
      <w:r w:rsidRPr="00294292">
        <w:rPr>
          <w:rStyle w:val="Emphasis"/>
          <w:highlight w:val="yellow"/>
        </w:rPr>
        <w:t>businesses based outside of its borders</w:t>
      </w:r>
      <w:r>
        <w:t xml:space="preserve">. 46 </w:t>
      </w:r>
      <w:r w:rsidRPr="00495D5E">
        <w:rPr>
          <w:u w:val="single"/>
        </w:rPr>
        <w:t>These uninternalized externalities</w:t>
      </w:r>
      <w:r>
        <w:t xml:space="preserve"> </w:t>
      </w:r>
      <w:r w:rsidRPr="00495D5E">
        <w:rPr>
          <w:u w:val="single"/>
        </w:rPr>
        <w:t xml:space="preserve">make it more likely that a state will </w:t>
      </w:r>
      <w:r w:rsidRPr="00495D5E">
        <w:rPr>
          <w:rStyle w:val="Emphasis"/>
        </w:rPr>
        <w:t>overregulate</w:t>
      </w:r>
      <w:r>
        <w:t xml:space="preserve">. </w:t>
      </w:r>
      <w:r w:rsidRPr="00495D5E">
        <w:rPr>
          <w:u w:val="single"/>
        </w:rPr>
        <w:t>The laboratory-of-democracy defenses</w:t>
      </w:r>
      <w:r>
        <w:t xml:space="preserve"> to the patchwork regime problem, with their variety-is-the-spice-of-life flair, </w:t>
      </w:r>
      <w:r w:rsidRPr="00495D5E">
        <w:rPr>
          <w:u w:val="single"/>
        </w:rPr>
        <w:t>fail to explain why an individual state’s antitrust regime should be allowed to dominate the policy of the entire nation</w:t>
      </w:r>
      <w:r>
        <w:t>.</w:t>
      </w:r>
    </w:p>
    <w:p w14:paraId="7C34BBD2" w14:textId="77777777" w:rsidR="00294E31" w:rsidRDefault="00294E31" w:rsidP="00294E31">
      <w:pPr>
        <w:pStyle w:val="Heading3"/>
      </w:pPr>
      <w:r>
        <w:t>---AT: Follow-On</w:t>
      </w:r>
    </w:p>
    <w:p w14:paraId="56145937" w14:textId="77777777" w:rsidR="00294E31" w:rsidRDefault="00294E31" w:rsidP="00294E31">
      <w:pPr>
        <w:pStyle w:val="Heading4"/>
      </w:pPr>
      <w:r>
        <w:t xml:space="preserve">No follow on legislation </w:t>
      </w:r>
    </w:p>
    <w:p w14:paraId="65AF6879" w14:textId="77777777" w:rsidR="00294E31" w:rsidRDefault="00294E31" w:rsidP="00294E31">
      <w:r>
        <w:t xml:space="preserve">Dave </w:t>
      </w:r>
      <w:r w:rsidRPr="006C15AD">
        <w:rPr>
          <w:rStyle w:val="Style13ptBold"/>
        </w:rPr>
        <w:t>Perera</w:t>
      </w:r>
      <w:r>
        <w:t xml:space="preserve">, </w:t>
      </w:r>
      <w:r w:rsidRPr="006C15AD">
        <w:t>US antitrust legislation faces uphill battle despite unified Democratic government</w:t>
      </w:r>
      <w:r>
        <w:t>, MLex, March 12, 20</w:t>
      </w:r>
      <w:r w:rsidRPr="006C15AD">
        <w:rPr>
          <w:rStyle w:val="Style13ptBold"/>
        </w:rPr>
        <w:t>21</w:t>
      </w:r>
      <w:r>
        <w:t xml:space="preserve">, </w:t>
      </w:r>
      <w:r w:rsidRPr="006C15AD">
        <w:t>https://mlexmarketinsight.com/news-hub/editors-picks/area-of-expertise/antitrust/us-antitrust-legislation-faces-uphill-battle-despite-unified-democratic-government</w:t>
      </w:r>
    </w:p>
    <w:p w14:paraId="1547CD77" w14:textId="77777777" w:rsidR="00294E31" w:rsidRDefault="00294E31" w:rsidP="00294E31"/>
    <w:p w14:paraId="7EA20A18" w14:textId="77777777" w:rsidR="00294E31" w:rsidRDefault="00294E31" w:rsidP="00294E31">
      <w:r w:rsidRPr="006C15AD">
        <w:rPr>
          <w:u w:val="single"/>
        </w:rPr>
        <w:t>Those expecting</w:t>
      </w:r>
      <w:r>
        <w:t xml:space="preserve"> — or fearing — </w:t>
      </w:r>
      <w:r w:rsidRPr="00294292">
        <w:rPr>
          <w:highlight w:val="yellow"/>
          <w:u w:val="single"/>
        </w:rPr>
        <w:t xml:space="preserve">more ambitious outcomes likely </w:t>
      </w:r>
      <w:r w:rsidRPr="00294292">
        <w:rPr>
          <w:rStyle w:val="Emphasis"/>
          <w:highlight w:val="yellow"/>
        </w:rPr>
        <w:t>won’t see them enacted</w:t>
      </w:r>
      <w:r>
        <w:t xml:space="preserve">. So until America’s November 2022 election, </w:t>
      </w:r>
      <w:r w:rsidRPr="006C15AD">
        <w:rPr>
          <w:rStyle w:val="Emphasis"/>
        </w:rPr>
        <w:t>scratch from the list of high probabilities reforms</w:t>
      </w:r>
      <w:r>
        <w:t xml:space="preserve"> </w:t>
      </w:r>
      <w:r w:rsidRPr="006C15AD">
        <w:rPr>
          <w:u w:val="single"/>
        </w:rPr>
        <w:t>such as requiring dominant firms to separate lines of business</w:t>
      </w:r>
      <w:r>
        <w:t>, or shifting the burden of proof onto an acquiring company.</w:t>
      </w:r>
    </w:p>
    <w:p w14:paraId="296A3FF1" w14:textId="77777777" w:rsidR="00294E31" w:rsidRDefault="00294E31" w:rsidP="00294E31">
      <w:r>
        <w:t xml:space="preserve">Put another way, unless a bill can attract significant Republican support, </w:t>
      </w:r>
      <w:r w:rsidRPr="00294292">
        <w:rPr>
          <w:rStyle w:val="Emphasis"/>
          <w:highlight w:val="yellow"/>
        </w:rPr>
        <w:t>not even two years of unified Democratic government</w:t>
      </w:r>
      <w:r>
        <w:t xml:space="preserve"> </w:t>
      </w:r>
      <w:r w:rsidRPr="006C15AD">
        <w:rPr>
          <w:u w:val="single"/>
        </w:rPr>
        <w:t>can guarantee reforms</w:t>
      </w:r>
      <w:r>
        <w:t>.</w:t>
      </w:r>
    </w:p>
    <w:p w14:paraId="6C23D8E4" w14:textId="77777777" w:rsidR="00294E31" w:rsidRDefault="00294E31" w:rsidP="00294E31">
      <w:r>
        <w:t>— American exceptionalism —</w:t>
      </w:r>
    </w:p>
    <w:p w14:paraId="36448296" w14:textId="77777777" w:rsidR="00294E31" w:rsidRDefault="00294E31" w:rsidP="00294E31">
      <w:r>
        <w:t>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w:t>
      </w:r>
    </w:p>
    <w:p w14:paraId="7D5293B9" w14:textId="77777777" w:rsidR="00294E31" w:rsidRDefault="00294E31" w:rsidP="00294E31">
      <w:r>
        <w:t>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w:t>
      </w:r>
    </w:p>
    <w:p w14:paraId="63FA1B3D" w14:textId="77777777" w:rsidR="00294E31" w:rsidRPr="006C15AD" w:rsidRDefault="00294E31" w:rsidP="00294E31">
      <w:pPr>
        <w:rPr>
          <w:b/>
          <w:iCs/>
          <w:u w:val="single"/>
          <w:bdr w:val="single" w:sz="8" w:space="0" w:color="auto"/>
        </w:rPr>
      </w:pPr>
      <w:r>
        <w:t xml:space="preserve">History, of course, isn’t a blueprint. </w:t>
      </w:r>
      <w:r w:rsidRPr="006C15AD">
        <w:rPr>
          <w:u w:val="single"/>
        </w:rPr>
        <w:t xml:space="preserve">Even a brief look at past episodes of unified control reveals that </w:t>
      </w:r>
      <w:r w:rsidRPr="006C15AD">
        <w:rPr>
          <w:rStyle w:val="Emphasis"/>
        </w:rPr>
        <w:t xml:space="preserve">not even </w:t>
      </w:r>
      <w:r w:rsidRPr="00294292">
        <w:rPr>
          <w:rStyle w:val="Emphasis"/>
          <w:highlight w:val="yellow"/>
        </w:rPr>
        <w:t>single-party capture</w:t>
      </w:r>
      <w:r>
        <w:t xml:space="preserve"> of the executive and legislative branches of the US government </w:t>
      </w:r>
      <w:r w:rsidRPr="00294292">
        <w:rPr>
          <w:rStyle w:val="Emphasis"/>
          <w:highlight w:val="yellow"/>
        </w:rPr>
        <w:t>can assure the enactment of a partisan agenda.</w:t>
      </w:r>
    </w:p>
    <w:p w14:paraId="0CF3D6E5" w14:textId="77777777" w:rsidR="00294E31" w:rsidRDefault="00294E31" w:rsidP="00294E31">
      <w:r>
        <w:t xml:space="preserve">For one thing, </w:t>
      </w:r>
      <w:r w:rsidRPr="00294292">
        <w:rPr>
          <w:highlight w:val="yellow"/>
          <w:u w:val="single"/>
        </w:rPr>
        <w:t>neither</w:t>
      </w:r>
      <w:r w:rsidRPr="006C15AD">
        <w:rPr>
          <w:u w:val="single"/>
        </w:rPr>
        <w:t xml:space="preserve"> political </w:t>
      </w:r>
      <w:r w:rsidRPr="00294292">
        <w:rPr>
          <w:highlight w:val="yellow"/>
          <w:u w:val="single"/>
        </w:rPr>
        <w:t xml:space="preserve">party is a </w:t>
      </w:r>
      <w:r w:rsidRPr="00294292">
        <w:rPr>
          <w:rStyle w:val="Emphasis"/>
          <w:highlight w:val="yellow"/>
        </w:rPr>
        <w:t>monolith</w:t>
      </w:r>
      <w:r>
        <w:t>.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w:t>
      </w:r>
    </w:p>
    <w:p w14:paraId="0187B99B" w14:textId="77777777" w:rsidR="00294E31" w:rsidRDefault="00294E31" w:rsidP="00294E31">
      <w:r>
        <w:t>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w:t>
      </w:r>
    </w:p>
    <w:p w14:paraId="4EE81B71" w14:textId="77777777" w:rsidR="00294E31" w:rsidRDefault="00294E31" w:rsidP="00294E31">
      <w:r w:rsidRPr="006C15AD">
        <w:rPr>
          <w:u w:val="single"/>
        </w:rPr>
        <w:t xml:space="preserve">The upshot is that </w:t>
      </w:r>
      <w:r w:rsidRPr="00294292">
        <w:rPr>
          <w:highlight w:val="yellow"/>
          <w:u w:val="single"/>
        </w:rPr>
        <w:t xml:space="preserve">policy legislation needs </w:t>
      </w:r>
      <w:r w:rsidRPr="00294292">
        <w:rPr>
          <w:rStyle w:val="Emphasis"/>
          <w:highlight w:val="yellow"/>
        </w:rPr>
        <w:t>supermajority</w:t>
      </w:r>
      <w:r>
        <w:t xml:space="preserve"> support before it can proceed, </w:t>
      </w:r>
      <w:r w:rsidRPr="006C15AD">
        <w:rPr>
          <w:u w:val="single"/>
        </w:rPr>
        <w:t>meaning</w:t>
      </w:r>
      <w:r>
        <w:t xml:space="preserve"> </w:t>
      </w:r>
      <w:r w:rsidRPr="006C15AD">
        <w:rPr>
          <w:u w:val="single"/>
        </w:rPr>
        <w:t xml:space="preserve">the 50 </w:t>
      </w:r>
      <w:r w:rsidRPr="00294292">
        <w:rPr>
          <w:highlight w:val="yellow"/>
          <w:u w:val="single"/>
        </w:rPr>
        <w:t>Democrats</w:t>
      </w:r>
      <w:r w:rsidRPr="006C15AD">
        <w:rPr>
          <w:u w:val="single"/>
        </w:rPr>
        <w:t xml:space="preserve"> of today’s Senate </w:t>
      </w:r>
      <w:r w:rsidRPr="00294292">
        <w:rPr>
          <w:highlight w:val="yellow"/>
          <w:u w:val="single"/>
        </w:rPr>
        <w:t xml:space="preserve">have little choice but to resign themselves to the grind of </w:t>
      </w:r>
      <w:r w:rsidRPr="00294292">
        <w:rPr>
          <w:rStyle w:val="Emphasis"/>
          <w:highlight w:val="yellow"/>
        </w:rPr>
        <w:t>finding Republican supporters</w:t>
      </w:r>
      <w:r w:rsidRPr="00294292">
        <w:rPr>
          <w:highlight w:val="yellow"/>
        </w:rPr>
        <w:t>.</w:t>
      </w:r>
      <w:r>
        <w:t xml:space="preserve"> There are limited exceptions. Assuming Democrats stay in unison, they don’t need Republican votes to appoint judges, approve executive branch nominations or pass fiscal legislation such as the coronavirus stimulus that just became law.</w:t>
      </w:r>
    </w:p>
    <w:p w14:paraId="3971975E" w14:textId="77777777" w:rsidR="00294E31" w:rsidRDefault="00294E31" w:rsidP="00294E31">
      <w:r>
        <w:t>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w:t>
      </w:r>
    </w:p>
    <w:p w14:paraId="55C8C3DE" w14:textId="77777777" w:rsidR="00294E31" w:rsidRDefault="00294E31" w:rsidP="00294E31">
      <w:r>
        <w:t>— Hunting for bipartisan consensus —</w:t>
      </w:r>
    </w:p>
    <w:p w14:paraId="120F09DF" w14:textId="77777777" w:rsidR="00294E31" w:rsidRDefault="00294E31" w:rsidP="00294E31">
      <w:r>
        <w:t>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w:t>
      </w:r>
    </w:p>
    <w:p w14:paraId="65FA6AE7" w14:textId="77777777" w:rsidR="00294E31" w:rsidRDefault="00294E31" w:rsidP="00294E31">
      <w:r>
        <w:t>There are bills that lawmakers view as setting out a position to influence an ongoing policy debate. Even if it won’t become law this year, it might the next year, or the next, reintroduced and refined along the way.</w:t>
      </w:r>
    </w:p>
    <w:p w14:paraId="52E41747" w14:textId="77777777" w:rsidR="00294E31" w:rsidRDefault="00294E31" w:rsidP="00294E31">
      <w:r>
        <w:t>Telltale signs of whether a bill is a serious attempt at law are the number of cosponsors, and whether that list of names includes members of both parties in good stead with their party’s leadership.</w:t>
      </w:r>
    </w:p>
    <w:p w14:paraId="135DE632" w14:textId="77777777" w:rsidR="00294E31" w:rsidRDefault="00294E31" w:rsidP="00294E31">
      <w:r>
        <w:t>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w:t>
      </w:r>
    </w:p>
    <w:p w14:paraId="1454D91E" w14:textId="77777777" w:rsidR="00294E31" w:rsidRDefault="00294E31" w:rsidP="00294E31">
      <w:r>
        <w:t>As long as the filibuster exists or Democrats lack a Senate supermajority, the House Judiciary antitrust subcommittee must court Republican support if its intention is to make new law.</w:t>
      </w:r>
    </w:p>
    <w:p w14:paraId="161A1C48" w14:textId="77777777" w:rsidR="00294E31" w:rsidRDefault="00294E31" w:rsidP="00294E31">
      <w:r>
        <w:t>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w:t>
      </w:r>
    </w:p>
    <w:p w14:paraId="02BBBB78" w14:textId="77777777" w:rsidR="00294E31" w:rsidRDefault="00294E31" w:rsidP="00294E31">
      <w:r>
        <w:t>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w:t>
      </w:r>
    </w:p>
    <w:p w14:paraId="77139EBE" w14:textId="77777777" w:rsidR="00294E31" w:rsidRPr="00E23704" w:rsidRDefault="00294E31" w:rsidP="00294E31">
      <w:r>
        <w:t xml:space="preserve">That conciliatory signal also came weighted, with warnings that Congress should be wary of “handing additional regulatory to agencies in an attempt to micromanage.” Instead, try instead telling enforcers they </w:t>
      </w:r>
      <w:r w:rsidRPr="00E23704">
        <w:t>should return to first principles, the Colorado lawmaker advised.</w:t>
      </w:r>
    </w:p>
    <w:p w14:paraId="46BDC90D" w14:textId="77777777" w:rsidR="00294E31" w:rsidRDefault="00294E31" w:rsidP="00294E31">
      <w:r w:rsidRPr="00E23704">
        <w:rPr>
          <w:u w:val="single"/>
        </w:rPr>
        <w:t xml:space="preserve">Whether </w:t>
      </w:r>
      <w:r w:rsidRPr="00294292">
        <w:rPr>
          <w:highlight w:val="yellow"/>
          <w:u w:val="single"/>
        </w:rPr>
        <w:t>Republicans and Democrats</w:t>
      </w:r>
      <w:r w:rsidRPr="00E23704">
        <w:rPr>
          <w:u w:val="single"/>
        </w:rPr>
        <w:t xml:space="preserve"> in the Senate </w:t>
      </w:r>
      <w:r w:rsidRPr="00294292">
        <w:rPr>
          <w:rStyle w:val="Emphasis"/>
          <w:highlight w:val="yellow"/>
        </w:rPr>
        <w:t>can find common cause</w:t>
      </w:r>
      <w:r w:rsidRPr="00294292">
        <w:rPr>
          <w:highlight w:val="yellow"/>
          <w:u w:val="single"/>
        </w:rPr>
        <w:t xml:space="preserve"> is an even </w:t>
      </w:r>
      <w:r w:rsidRPr="00294292">
        <w:rPr>
          <w:rStyle w:val="Emphasis"/>
          <w:highlight w:val="yellow"/>
        </w:rPr>
        <w:t>more fraught question</w:t>
      </w:r>
      <w:r>
        <w:t xml:space="preserve">. Unlike its House counterpart, </w:t>
      </w:r>
      <w:r w:rsidRPr="006C15AD">
        <w:rPr>
          <w:u w:val="single"/>
        </w:rPr>
        <w:t xml:space="preserve">the Senate Judiciary subcommittee on antitrust </w:t>
      </w:r>
      <w:r w:rsidRPr="006C15AD">
        <w:rPr>
          <w:rStyle w:val="Emphasis"/>
        </w:rPr>
        <w:t>hasn't conducted a 16-month investigation</w:t>
      </w:r>
      <w:r>
        <w:t xml:space="preserve"> into digital monopolization. </w:t>
      </w:r>
      <w:r w:rsidRPr="006C15AD">
        <w:rPr>
          <w:u w:val="single"/>
        </w:rPr>
        <w:t>The subcommittee’s senior Republican, Utah’s Mike Lee</w:t>
      </w:r>
      <w:r>
        <w:t xml:space="preserve">, </w:t>
      </w:r>
      <w:r w:rsidRPr="006C15AD">
        <w:rPr>
          <w:u w:val="single"/>
        </w:rPr>
        <w:t xml:space="preserve">is prone to </w:t>
      </w:r>
      <w:r w:rsidRPr="00294292">
        <w:rPr>
          <w:rStyle w:val="Emphasis"/>
          <w:highlight w:val="yellow"/>
        </w:rPr>
        <w:t>touting the importance of the consumer welfare standard</w:t>
      </w:r>
      <w:r>
        <w:t xml:space="preserve"> and rails against online platforms “eager to impose the ideological censorship called for by their political benefactors.”</w:t>
      </w:r>
    </w:p>
    <w:p w14:paraId="79D6C306" w14:textId="77777777" w:rsidR="00294E31" w:rsidRDefault="00294E31" w:rsidP="00294E31">
      <w:r>
        <w:t>Lee also says he’s open to working with subcommittee Chairwoman Amy Klobuchar on strengthening enforcement, adding the caveat that current antitrust laws are sufficient.</w:t>
      </w:r>
    </w:p>
    <w:p w14:paraId="3F04AC13" w14:textId="77777777" w:rsidR="00294E31" w:rsidRDefault="00294E31" w:rsidP="00294E31">
      <w:r w:rsidRPr="006C15AD">
        <w:rPr>
          <w:u w:val="single"/>
        </w:rPr>
        <w:t>Klobuchar</w:t>
      </w:r>
      <w:r>
        <w:t xml:space="preserve">, a Minnesota Democrat, </w:t>
      </w:r>
      <w:r w:rsidRPr="006C15AD">
        <w:rPr>
          <w:u w:val="single"/>
        </w:rPr>
        <w:t xml:space="preserve">doesn’t need Lee </w:t>
      </w:r>
      <w:r>
        <w:t xml:space="preserve">to get a bill through her subcommittee, but </w:t>
      </w:r>
      <w:r w:rsidRPr="006C15AD">
        <w:rPr>
          <w:u w:val="single"/>
        </w:rPr>
        <w:t>failing to find consensus with Republicans imperils her chances of making law</w:t>
      </w:r>
      <w:r>
        <w:t>. The prospects for her Competition and Antitrust Law Enforcement Reform Act becoming law as current written aren't good.</w:t>
      </w:r>
    </w:p>
    <w:p w14:paraId="314A2826" w14:textId="77777777" w:rsidR="00294E31" w:rsidRDefault="00294E31" w:rsidP="00294E31">
      <w:r>
        <w:t>— 'Big tech is out to get conservatives' —</w:t>
      </w:r>
    </w:p>
    <w:p w14:paraId="04F30C14" w14:textId="77777777" w:rsidR="00294E31" w:rsidRPr="006C15AD" w:rsidRDefault="00294E31" w:rsidP="00294E31">
      <w:pPr>
        <w:rPr>
          <w:u w:val="single"/>
        </w:rPr>
      </w:pPr>
      <w:r w:rsidRPr="006C15AD">
        <w:rPr>
          <w:u w:val="single"/>
        </w:rPr>
        <w:t>A looming question</w:t>
      </w:r>
      <w:r>
        <w:t xml:space="preserve"> hanging over any bill, even one tailored to win bipartisan support, </w:t>
      </w:r>
      <w:r w:rsidRPr="006C15AD">
        <w:rPr>
          <w:u w:val="single"/>
        </w:rPr>
        <w:t xml:space="preserve">is whether it could be </w:t>
      </w:r>
      <w:r w:rsidRPr="006C15AD">
        <w:rPr>
          <w:rStyle w:val="Emphasis"/>
        </w:rPr>
        <w:t>derailed by Republican anger</w:t>
      </w:r>
      <w:r w:rsidRPr="006C15AD">
        <w:rPr>
          <w:u w:val="single"/>
        </w:rPr>
        <w:t xml:space="preserve"> at online platforms for alleged anti-conservative bias.</w:t>
      </w:r>
    </w:p>
    <w:p w14:paraId="7B231FAC" w14:textId="77777777" w:rsidR="00294E31" w:rsidRDefault="00294E31" w:rsidP="00294E31">
      <w:r>
        <w:t>A right-wing trope especially spread by President Donald Trump during his last year in office — the belief that platforms use their content moderation powers to silence conservatives — has mainstream acceptance in Republican circles. It’s a refrain almost obligatory for Republican lawmakers to repeat when discussing any issue related to online platforms. “Big tech is out to get conservatives,” House Judiciary Committee ranking member Jim Jordan of Ohio has said more than once.</w:t>
      </w:r>
    </w:p>
    <w:p w14:paraId="0D830379" w14:textId="77777777" w:rsidR="00294E31" w:rsidRDefault="00294E31" w:rsidP="00294E31">
      <w:r>
        <w:t>Democrats have their own share of anger at online platforms’ content-moderation practices, to be sure. They accuse online platforms of circumventing consumer protections, undermining civil rights laws and not doing enough to stymie disinformation.</w:t>
      </w:r>
    </w:p>
    <w:p w14:paraId="7628E157" w14:textId="77777777" w:rsidR="00294E31" w:rsidRPr="006C15AD" w:rsidRDefault="00294E31" w:rsidP="00294E31">
      <w:pPr>
        <w:rPr>
          <w:rStyle w:val="Emphasis"/>
        </w:rPr>
      </w:pPr>
      <w:r w:rsidRPr="00294292">
        <w:rPr>
          <w:highlight w:val="yellow"/>
          <w:u w:val="single"/>
        </w:rPr>
        <w:t>It’s Republicans,</w:t>
      </w:r>
      <w:r w:rsidRPr="006C15AD">
        <w:rPr>
          <w:u w:val="single"/>
        </w:rPr>
        <w:t xml:space="preserve"> though, </w:t>
      </w:r>
      <w:r w:rsidRPr="00294292">
        <w:rPr>
          <w:highlight w:val="yellow"/>
          <w:u w:val="single"/>
        </w:rPr>
        <w:t>who appear the angriest</w:t>
      </w:r>
      <w:r w:rsidRPr="00294292">
        <w:rPr>
          <w:highlight w:val="yellow"/>
        </w:rPr>
        <w:t xml:space="preserve">, </w:t>
      </w:r>
      <w:r w:rsidRPr="00294292">
        <w:rPr>
          <w:highlight w:val="yellow"/>
          <w:u w:val="single"/>
        </w:rPr>
        <w:t>and</w:t>
      </w:r>
      <w:r w:rsidRPr="006C15AD">
        <w:rPr>
          <w:u w:val="single"/>
        </w:rPr>
        <w:t xml:space="preserve"> are the more likely to insist that any legislative reform touching online platforms address content moderation</w:t>
      </w:r>
      <w:r>
        <w:t xml:space="preserve">, </w:t>
      </w:r>
      <w:r w:rsidRPr="00294292">
        <w:rPr>
          <w:rStyle w:val="Emphasis"/>
          <w:highlight w:val="yellow"/>
        </w:rPr>
        <w:t>with the intention of making it harde</w:t>
      </w:r>
      <w:r w:rsidRPr="006C15AD">
        <w:rPr>
          <w:rStyle w:val="Emphasis"/>
        </w:rPr>
        <w:t>r,</w:t>
      </w:r>
      <w:r>
        <w:t xml:space="preserve"> not easier, </w:t>
      </w:r>
      <w:r w:rsidRPr="006C15AD">
        <w:rPr>
          <w:u w:val="single"/>
        </w:rPr>
        <w:t xml:space="preserve">for online platforms to remove users, </w:t>
      </w:r>
      <w:r w:rsidRPr="006C15AD">
        <w:rPr>
          <w:rStyle w:val="Emphasis"/>
        </w:rPr>
        <w:t xml:space="preserve">potentially </w:t>
      </w:r>
      <w:r w:rsidRPr="00294292">
        <w:rPr>
          <w:rStyle w:val="Emphasis"/>
          <w:highlight w:val="yellow"/>
        </w:rPr>
        <w:t>imperiling a compromise measure.</w:t>
      </w:r>
    </w:p>
    <w:p w14:paraId="1959C324" w14:textId="77777777" w:rsidR="00294E31" w:rsidRDefault="00294E31" w:rsidP="00294E31">
      <w:r w:rsidRPr="006C15AD">
        <w:rPr>
          <w:u w:val="single"/>
        </w:rPr>
        <w:t>There is one bill that just might thread that narrow opening between antitrust and content</w:t>
      </w:r>
      <w:r>
        <w:t xml:space="preserve">. It has a bipartisan coalition in the House and the Senate. Attached are House antitrust subcommittee Chairman David Cicilline of Rhode Island, Representative Buck, Senator Klobuchar and Senator John Kennedy, a Louisiana Republican. </w:t>
      </w:r>
      <w:r w:rsidRPr="006C15AD">
        <w:rPr>
          <w:u w:val="single"/>
        </w:rPr>
        <w:t>It’s the Journalism Competition and Preservation Act, and it would establish a four-year safe harbor from federal and state antitrust laws for news organization</w:t>
      </w:r>
      <w:r>
        <w:t xml:space="preserve"> to collectively negotiate with online platforms.</w:t>
      </w:r>
    </w:p>
    <w:p w14:paraId="239FEB5C" w14:textId="77777777" w:rsidR="00294E31" w:rsidRDefault="00294E31" w:rsidP="00294E31">
      <w:r w:rsidRPr="006C15AD">
        <w:rPr>
          <w:rStyle w:val="Emphasis"/>
        </w:rPr>
        <w:t>It isn't antitrust reform</w:t>
      </w:r>
      <w:r>
        <w:t xml:space="preserve">. </w:t>
      </w:r>
      <w:r w:rsidRPr="00294292">
        <w:rPr>
          <w:highlight w:val="yellow"/>
          <w:u w:val="single"/>
        </w:rPr>
        <w:t xml:space="preserve">Critics say </w:t>
      </w:r>
      <w:r w:rsidRPr="00294292">
        <w:rPr>
          <w:rStyle w:val="Emphasis"/>
          <w:highlight w:val="yellow"/>
        </w:rPr>
        <w:t>it’s the opposite of reform</w:t>
      </w:r>
      <w:r>
        <w:t xml:space="preserve">, </w:t>
      </w:r>
      <w:r w:rsidRPr="006C15AD">
        <w:rPr>
          <w:u w:val="single"/>
        </w:rPr>
        <w:t>as the answer to monopoly shouldn’t be the mere suspension of antitrust law</w:t>
      </w:r>
      <w:r>
        <w:t>. But it’s something they agree on, and for lawmakers looking to lodge a win, it might suffice.</w:t>
      </w:r>
    </w:p>
    <w:p w14:paraId="4914F380" w14:textId="77777777" w:rsidR="00294E31" w:rsidRPr="00356860" w:rsidRDefault="00294E31" w:rsidP="00294E31"/>
    <w:p w14:paraId="24D9E6F7" w14:textId="77777777" w:rsidR="00294E31" w:rsidRDefault="00294E31" w:rsidP="00294E31">
      <w:pPr>
        <w:pStyle w:val="Heading2"/>
      </w:pPr>
      <w:r>
        <w:t>1AR---FTC DA</w:t>
      </w:r>
    </w:p>
    <w:p w14:paraId="74B4DDE2" w14:textId="77777777" w:rsidR="00294E31" w:rsidRDefault="00294E31" w:rsidP="00294E31">
      <w:pPr>
        <w:pStyle w:val="Heading2"/>
      </w:pPr>
      <w:r>
        <w:t>antitrust – 1ar pounder – m&amp;a</w:t>
      </w:r>
    </w:p>
    <w:p w14:paraId="59B112D9" w14:textId="77777777" w:rsidR="00294E31" w:rsidRDefault="00294E31" w:rsidP="00294E31"/>
    <w:p w14:paraId="792CF076" w14:textId="77777777" w:rsidR="00294E31" w:rsidRDefault="00294E31" w:rsidP="00294E31">
      <w:pPr>
        <w:pStyle w:val="Heading4"/>
      </w:pPr>
      <w:r>
        <w:t>Biden antitrust already killing deals—</w:t>
      </w:r>
      <w:r w:rsidRPr="00F62F79">
        <w:rPr>
          <w:u w:val="single"/>
        </w:rPr>
        <w:t>derails</w:t>
      </w:r>
      <w:r>
        <w:t xml:space="preserve"> current merger boom</w:t>
      </w:r>
    </w:p>
    <w:p w14:paraId="4C11D2B5" w14:textId="77777777" w:rsidR="00294E31" w:rsidRDefault="00294E31" w:rsidP="00294E31">
      <w:r w:rsidRPr="00F62F79">
        <w:t xml:space="preserve">Anirban </w:t>
      </w:r>
      <w:r w:rsidRPr="00F62F79">
        <w:rPr>
          <w:rStyle w:val="Style13ptBold"/>
        </w:rPr>
        <w:t>Sen</w:t>
      </w:r>
      <w:r w:rsidRPr="00F62F79">
        <w:t xml:space="preserve">, Biden's antitrust crackdown adds to anxiety of merger investors, Reuters, </w:t>
      </w:r>
      <w:r w:rsidRPr="00F62F79">
        <w:rPr>
          <w:rStyle w:val="Style13ptBold"/>
        </w:rPr>
        <w:t>8/6</w:t>
      </w:r>
      <w:r w:rsidRPr="00F62F79">
        <w:t xml:space="preserve">/21, </w:t>
      </w:r>
      <w:hyperlink r:id="rId34" w:history="1">
        <w:r w:rsidRPr="00AD177C">
          <w:rPr>
            <w:rStyle w:val="Hyperlink"/>
          </w:rPr>
          <w:t>https://www.reuters.com/business/bidens-antitrust-crackdown-adds-anxiety-merger-investors-2021-08-05/</w:t>
        </w:r>
      </w:hyperlink>
    </w:p>
    <w:p w14:paraId="62CD3CB3" w14:textId="77777777" w:rsidR="00294E31" w:rsidRDefault="00294E31" w:rsidP="00294E31"/>
    <w:p w14:paraId="769E7BC9" w14:textId="77777777" w:rsidR="00294E31" w:rsidRDefault="00294E31" w:rsidP="00294E31">
      <w:r>
        <w:t xml:space="preserve">U.S. President Joe </w:t>
      </w:r>
      <w:r w:rsidRPr="00294292">
        <w:rPr>
          <w:highlight w:val="yellow"/>
          <w:u w:val="single"/>
        </w:rPr>
        <w:t>Biden's tougher regulatory stance</w:t>
      </w:r>
      <w:r w:rsidRPr="00F62F79">
        <w:rPr>
          <w:u w:val="single"/>
        </w:rPr>
        <w:t xml:space="preserve"> on big corporate mergers </w:t>
      </w:r>
      <w:r>
        <w:t xml:space="preserve">has </w:t>
      </w:r>
      <w:r w:rsidRPr="00F62F79">
        <w:rPr>
          <w:rStyle w:val="Emphasis"/>
        </w:rPr>
        <w:t xml:space="preserve">fueled </w:t>
      </w:r>
      <w:r w:rsidRPr="00294292">
        <w:rPr>
          <w:rStyle w:val="Emphasis"/>
          <w:highlight w:val="yellow"/>
        </w:rPr>
        <w:t>a rise in investor bets</w:t>
      </w:r>
      <w:r>
        <w:t xml:space="preserve"> </w:t>
      </w:r>
      <w:r w:rsidRPr="00F62F79">
        <w:rPr>
          <w:u w:val="single"/>
        </w:rPr>
        <w:t>on</w:t>
      </w:r>
      <w:r>
        <w:t xml:space="preserve"> some </w:t>
      </w:r>
      <w:r w:rsidRPr="00294292">
        <w:rPr>
          <w:rStyle w:val="Emphasis"/>
          <w:highlight w:val="yellow"/>
        </w:rPr>
        <w:t>deals not being completed</w:t>
      </w:r>
      <w:r w:rsidRPr="00294292">
        <w:rPr>
          <w:highlight w:val="yellow"/>
        </w:rPr>
        <w:t>,</w:t>
      </w:r>
      <w:r>
        <w:t xml:space="preserve"> </w:t>
      </w:r>
      <w:r w:rsidRPr="00294292">
        <w:rPr>
          <w:highlight w:val="yellow"/>
          <w:u w:val="single"/>
        </w:rPr>
        <w:t xml:space="preserve">threatening to </w:t>
      </w:r>
      <w:r w:rsidRPr="00294292">
        <w:rPr>
          <w:rStyle w:val="Emphasis"/>
          <w:highlight w:val="yellow"/>
        </w:rPr>
        <w:t>push the brakes on a record-setting dealmaking boom</w:t>
      </w:r>
      <w:r w:rsidRPr="00294292">
        <w:rPr>
          <w:highlight w:val="yellow"/>
        </w:rPr>
        <w:t>.</w:t>
      </w:r>
    </w:p>
    <w:p w14:paraId="38FFC947" w14:textId="77777777" w:rsidR="00294E31" w:rsidRDefault="00294E31" w:rsidP="00294E31">
      <w:r w:rsidRPr="00F62F79">
        <w:rPr>
          <w:u w:val="single"/>
        </w:rPr>
        <w:t>Spreads</w:t>
      </w:r>
      <w:r>
        <w:t xml:space="preserve"> between deal prices and the share prices of acquisition targets </w:t>
      </w:r>
      <w:r w:rsidRPr="00F62F79">
        <w:rPr>
          <w:u w:val="single"/>
        </w:rPr>
        <w:t xml:space="preserve">widened this week after the </w:t>
      </w:r>
      <w:r>
        <w:t xml:space="preserve">U.S. </w:t>
      </w:r>
      <w:r w:rsidRPr="00F62F79">
        <w:rPr>
          <w:u w:val="single"/>
        </w:rPr>
        <w:t>Federal Trade Commission</w:t>
      </w:r>
      <w:r>
        <w:t xml:space="preserve"> </w:t>
      </w:r>
      <w:r w:rsidRPr="00F62F79">
        <w:rPr>
          <w:u w:val="single"/>
        </w:rPr>
        <w:t>said</w:t>
      </w:r>
      <w:r>
        <w:t xml:space="preserve"> on Tuesday </w:t>
      </w:r>
      <w:r w:rsidRPr="00F62F79">
        <w:rPr>
          <w:u w:val="single"/>
        </w:rPr>
        <w:t>that a surge in mergers and acquisitions (M</w:t>
      </w:r>
      <w:r>
        <w:t xml:space="preserve">&amp;A) </w:t>
      </w:r>
      <w:r w:rsidRPr="00F62F79">
        <w:rPr>
          <w:u w:val="single"/>
        </w:rPr>
        <w:t xml:space="preserve">would delay antitrust reviews, and that </w:t>
      </w:r>
      <w:r w:rsidRPr="00294292">
        <w:rPr>
          <w:highlight w:val="yellow"/>
          <w:u w:val="single"/>
        </w:rPr>
        <w:t xml:space="preserve">companies that did not wait for their outcome </w:t>
      </w:r>
      <w:r w:rsidRPr="00294292">
        <w:rPr>
          <w:rStyle w:val="Emphasis"/>
          <w:highlight w:val="yellow"/>
        </w:rPr>
        <w:t>completed their deals at their own risk</w:t>
      </w:r>
      <w:r w:rsidRPr="00294292">
        <w:rPr>
          <w:highlight w:val="yellow"/>
        </w:rPr>
        <w:t>.</w:t>
      </w:r>
      <w:r>
        <w:t xml:space="preserve"> </w:t>
      </w:r>
    </w:p>
    <w:p w14:paraId="47D97AFD" w14:textId="77777777" w:rsidR="00294E31" w:rsidRDefault="00294E31" w:rsidP="00294E31">
      <w:r>
        <w:t xml:space="preserve">On Wednesday, the Information reported that </w:t>
      </w:r>
      <w:r w:rsidRPr="00F62F79">
        <w:rPr>
          <w:u w:val="single"/>
        </w:rPr>
        <w:t>the</w:t>
      </w:r>
      <w:r>
        <w:t xml:space="preserve"> U.S. </w:t>
      </w:r>
      <w:r w:rsidRPr="00F62F79">
        <w:rPr>
          <w:u w:val="single"/>
        </w:rPr>
        <w:t>D</w:t>
      </w:r>
      <w:r>
        <w:t xml:space="preserve">epartment </w:t>
      </w:r>
      <w:r w:rsidRPr="00F62F79">
        <w:rPr>
          <w:u w:val="single"/>
        </w:rPr>
        <w:t>o</w:t>
      </w:r>
      <w:r>
        <w:t xml:space="preserve">f </w:t>
      </w:r>
      <w:r w:rsidRPr="00F62F79">
        <w:rPr>
          <w:u w:val="single"/>
        </w:rPr>
        <w:t>J</w:t>
      </w:r>
      <w:r>
        <w:t xml:space="preserve">ustice </w:t>
      </w:r>
      <w:r w:rsidRPr="00F62F79">
        <w:rPr>
          <w:u w:val="single"/>
        </w:rPr>
        <w:t>was weighing a lawsuit to block</w:t>
      </w:r>
      <w:r>
        <w:t xml:space="preserve"> UnitedHealth Group's (</w:t>
      </w:r>
      <w:r w:rsidRPr="00F62F79">
        <w:rPr>
          <w:u w:val="single"/>
        </w:rPr>
        <w:t>UNH.N</w:t>
      </w:r>
      <w:r>
        <w:t xml:space="preserve">) nearly $8 billion deal </w:t>
      </w:r>
      <w:r w:rsidRPr="00F62F79">
        <w:rPr>
          <w:u w:val="single"/>
        </w:rPr>
        <w:t>to acquire health care analytics and technology vendor</w:t>
      </w:r>
      <w:r>
        <w:t xml:space="preserve"> Change Healthcare (CHNG.O). </w:t>
      </w:r>
      <w:r w:rsidRPr="00F62F79">
        <w:rPr>
          <w:u w:val="single"/>
        </w:rPr>
        <w:t>Such a move would follow its lawsuit to block Aon's</w:t>
      </w:r>
      <w:r>
        <w:t xml:space="preserve"> (AON.N) $30 billion acquisition of Willis Towers Watson (WTY.F), </w:t>
      </w:r>
      <w:r w:rsidRPr="00F62F79">
        <w:rPr>
          <w:u w:val="single"/>
        </w:rPr>
        <w:t xml:space="preserve">which </w:t>
      </w:r>
      <w:r w:rsidRPr="00F62F79">
        <w:rPr>
          <w:rStyle w:val="Emphasis"/>
        </w:rPr>
        <w:t>resulted in the insurance brokerages abandoning their deal</w:t>
      </w:r>
      <w:r w:rsidRPr="00F62F79">
        <w:rPr>
          <w:u w:val="single"/>
        </w:rPr>
        <w:t xml:space="preserve"> last month</w:t>
      </w:r>
      <w:r>
        <w:t xml:space="preserve">. </w:t>
      </w:r>
    </w:p>
    <w:p w14:paraId="7D501FB6" w14:textId="77777777" w:rsidR="00294E31" w:rsidRDefault="00294E31" w:rsidP="00294E31">
      <w:r>
        <w:t>"</w:t>
      </w:r>
      <w:r w:rsidRPr="0098061D">
        <w:rPr>
          <w:u w:val="single"/>
        </w:rPr>
        <w:t>The fact that spreads have widened</w:t>
      </w:r>
      <w:r>
        <w:t xml:space="preserve"> </w:t>
      </w:r>
      <w:r w:rsidRPr="0098061D">
        <w:rPr>
          <w:rStyle w:val="Emphasis"/>
        </w:rPr>
        <w:t>is the understatement of the year</w:t>
      </w:r>
      <w:r>
        <w:t>," said Roy Behren, managing member of Westchester Capital Management, which currently has $5.1 billion of assets under management, 85% of which is invested in merger arbitrage.</w:t>
      </w:r>
    </w:p>
    <w:p w14:paraId="05DD873A" w14:textId="77777777" w:rsidR="00294E31" w:rsidRDefault="00294E31" w:rsidP="00294E31">
      <w:r>
        <w:t>The White House did not immediately respond to a request for a comment.</w:t>
      </w:r>
    </w:p>
    <w:p w14:paraId="1E996429" w14:textId="77777777" w:rsidR="00294E31" w:rsidRDefault="00294E31" w:rsidP="00294E31">
      <w:r>
        <w:t xml:space="preserve">Widened </w:t>
      </w:r>
      <w:r w:rsidRPr="0098061D">
        <w:rPr>
          <w:u w:val="single"/>
        </w:rPr>
        <w:t>spreads include the proposed</w:t>
      </w:r>
      <w:r>
        <w:t xml:space="preserve"> $33.6 billion </w:t>
      </w:r>
      <w:r w:rsidRPr="0098061D">
        <w:rPr>
          <w:u w:val="single"/>
        </w:rPr>
        <w:t>deal between railroad operators</w:t>
      </w:r>
      <w:r>
        <w:t xml:space="preserve"> Canadian National Railway (CNR.TO) and Kansas City Southern (KSU.N), </w:t>
      </w:r>
      <w:r w:rsidRPr="0098061D">
        <w:rPr>
          <w:u w:val="single"/>
        </w:rPr>
        <w:t>as both companies await approval from the</w:t>
      </w:r>
      <w:r>
        <w:t xml:space="preserve"> </w:t>
      </w:r>
      <w:r w:rsidRPr="0098061D">
        <w:rPr>
          <w:u w:val="single"/>
        </w:rPr>
        <w:t>Surface Transportation Board</w:t>
      </w:r>
      <w:r>
        <w:t>. Shares of Kansas City are currently trading at $262 apiece, well below the agreed cash-and-stock deal of $325 per share. read more</w:t>
      </w:r>
    </w:p>
    <w:p w14:paraId="7DA4332F" w14:textId="77777777" w:rsidR="00294E31" w:rsidRDefault="00294E31" w:rsidP="00294E31"/>
    <w:p w14:paraId="1F4C9E6B" w14:textId="77777777" w:rsidR="00294E31" w:rsidRDefault="00294E31" w:rsidP="00294E31">
      <w:pPr>
        <w:pStyle w:val="Heading4"/>
      </w:pPr>
      <w:r>
        <w:t xml:space="preserve">Enforcement is inevitable and </w:t>
      </w:r>
      <w:r w:rsidRPr="00FF1318">
        <w:rPr>
          <w:u w:val="single"/>
        </w:rPr>
        <w:t>immediate</w:t>
      </w:r>
      <w:r>
        <w:t>—</w:t>
      </w:r>
      <w:r w:rsidRPr="00A61B44">
        <w:rPr>
          <w:u w:val="single"/>
        </w:rPr>
        <w:t>only</w:t>
      </w:r>
      <w:r>
        <w:t xml:space="preserve"> question is whether it is effective</w:t>
      </w:r>
    </w:p>
    <w:p w14:paraId="59662A96" w14:textId="77777777" w:rsidR="00294E31" w:rsidRDefault="00294E31" w:rsidP="00294E31">
      <w:r w:rsidRPr="00FF1318">
        <w:rPr>
          <w:rStyle w:val="Style13ptBold"/>
        </w:rPr>
        <w:t>Farrington</w:t>
      </w:r>
      <w:r>
        <w:t xml:space="preserve">, JD, antitrust partner @ White &amp; Case, </w:t>
      </w:r>
      <w:r w:rsidRPr="00FF1318">
        <w:rPr>
          <w:rStyle w:val="Style13ptBold"/>
        </w:rPr>
        <w:t>‘21</w:t>
      </w:r>
    </w:p>
    <w:p w14:paraId="3F7CB3C7" w14:textId="77777777" w:rsidR="00294E31" w:rsidRDefault="00294E31" w:rsidP="00294E31">
      <w:r>
        <w:t>(Rebecca, “</w:t>
      </w:r>
      <w:r w:rsidRPr="00FF1318">
        <w:t>US dealmaking braces for more challenging antitrust environment</w:t>
      </w:r>
      <w:r>
        <w:t xml:space="preserve">,” July 30, </w:t>
      </w:r>
      <w:hyperlink r:id="rId35" w:history="1">
        <w:r w:rsidRPr="00B511A0">
          <w:rPr>
            <w:rStyle w:val="Hyperlink"/>
          </w:rPr>
          <w:t>https://www.whitecase.com/publications/insight/us-ma-2021/us-dealmaking-antitrust</w:t>
        </w:r>
      </w:hyperlink>
      <w:r>
        <w:t xml:space="preserve">) </w:t>
      </w:r>
    </w:p>
    <w:p w14:paraId="2E09B9BA" w14:textId="77777777" w:rsidR="00294E31" w:rsidRDefault="00294E31" w:rsidP="00294E31"/>
    <w:p w14:paraId="4626E5A5" w14:textId="77777777" w:rsidR="00294E31" w:rsidRPr="00FF1318" w:rsidRDefault="00294E31" w:rsidP="00294E31">
      <w:pPr>
        <w:rPr>
          <w:u w:val="single"/>
        </w:rPr>
      </w:pPr>
      <w:r>
        <w:t xml:space="preserve">President Joe </w:t>
      </w:r>
      <w:r w:rsidRPr="00294292">
        <w:rPr>
          <w:rStyle w:val="Emphasis"/>
          <w:highlight w:val="yellow"/>
        </w:rPr>
        <w:t>Biden has made antitrust enforcement a policy priority</w:t>
      </w:r>
      <w:r w:rsidRPr="00FF1318">
        <w:rPr>
          <w:u w:val="single"/>
        </w:rPr>
        <w:t xml:space="preserve"> for his administration</w:t>
      </w:r>
      <w:r>
        <w:t xml:space="preserve">, </w:t>
      </w:r>
      <w:r w:rsidRPr="00FF1318">
        <w:rPr>
          <w:u w:val="single"/>
        </w:rPr>
        <w:t xml:space="preserve">with </w:t>
      </w:r>
      <w:r w:rsidRPr="00FF1318">
        <w:rPr>
          <w:rStyle w:val="Emphasis"/>
        </w:rPr>
        <w:t>stricter oversight</w:t>
      </w:r>
      <w:r w:rsidRPr="00FF1318">
        <w:rPr>
          <w:u w:val="single"/>
        </w:rPr>
        <w:t xml:space="preserve"> of the US’s large </w:t>
      </w:r>
      <w:r w:rsidRPr="00FF1318">
        <w:rPr>
          <w:rStyle w:val="Emphasis"/>
        </w:rPr>
        <w:t>technology companies</w:t>
      </w:r>
      <w:r w:rsidRPr="00FF1318">
        <w:rPr>
          <w:u w:val="single"/>
        </w:rPr>
        <w:t xml:space="preserve"> among his policy priorities.</w:t>
      </w:r>
    </w:p>
    <w:p w14:paraId="5D44B2F2" w14:textId="77777777" w:rsidR="00294E31" w:rsidRDefault="00294E31" w:rsidP="00294E31">
      <w:r w:rsidRPr="00FF1318">
        <w:rPr>
          <w:u w:val="single"/>
        </w:rPr>
        <w:t>Biden n</w:t>
      </w:r>
      <w:r w:rsidRPr="00294292">
        <w:rPr>
          <w:highlight w:val="yellow"/>
          <w:u w:val="single"/>
        </w:rPr>
        <w:t>amed</w:t>
      </w:r>
      <w:r>
        <w:t xml:space="preserve"> Lina </w:t>
      </w:r>
      <w:r w:rsidRPr="00294292">
        <w:rPr>
          <w:highlight w:val="yellow"/>
          <w:u w:val="single"/>
        </w:rPr>
        <w:t>Khan</w:t>
      </w:r>
      <w:r>
        <w:t xml:space="preserve">, </w:t>
      </w:r>
      <w:r w:rsidRPr="00FF1318">
        <w:rPr>
          <w:u w:val="single"/>
        </w:rPr>
        <w:t>a</w:t>
      </w:r>
      <w:r>
        <w:t xml:space="preserve">n antitrust </w:t>
      </w:r>
      <w:r w:rsidRPr="0039271D">
        <w:t xml:space="preserve">academic and </w:t>
      </w:r>
      <w:r w:rsidRPr="00294292">
        <w:rPr>
          <w:rStyle w:val="Emphasis"/>
          <w:highlight w:val="yellow"/>
        </w:rPr>
        <w:t>prominent critic of Big Tech</w:t>
      </w:r>
      <w:r w:rsidRPr="00FF1318">
        <w:rPr>
          <w:rStyle w:val="Emphasis"/>
        </w:rPr>
        <w:t>,</w:t>
      </w:r>
      <w:r>
        <w:t xml:space="preserve"> as Federal Trade Commission (FTC) chair </w:t>
      </w:r>
      <w:r w:rsidRPr="00FF1318">
        <w:rPr>
          <w:u w:val="single"/>
        </w:rPr>
        <w:t>and appointed</w:t>
      </w:r>
      <w:r>
        <w:t xml:space="preserve"> Tim </w:t>
      </w:r>
      <w:r w:rsidRPr="00FF1318">
        <w:rPr>
          <w:u w:val="single"/>
        </w:rPr>
        <w:t>Wu</w:t>
      </w:r>
      <w:r>
        <w:t xml:space="preserve">, a Columbia University law professor and </w:t>
      </w:r>
      <w:r w:rsidRPr="00FF1318">
        <w:rPr>
          <w:rStyle w:val="Emphasis"/>
        </w:rPr>
        <w:t>also a Big Tech critic</w:t>
      </w:r>
      <w:r>
        <w:t>, to the National Economic Council as a special assistant to the president for technology and competition policy.</w:t>
      </w:r>
    </w:p>
    <w:p w14:paraId="2F91DD1C" w14:textId="77777777" w:rsidR="00294E31" w:rsidRDefault="00294E31" w:rsidP="00294E31">
      <w:r>
        <w:t>A proactive approach</w:t>
      </w:r>
    </w:p>
    <w:p w14:paraId="09DC43EE" w14:textId="77777777" w:rsidR="00294E31" w:rsidRDefault="00294E31" w:rsidP="00294E31">
      <w:r w:rsidRPr="00FF1318">
        <w:rPr>
          <w:u w:val="single"/>
        </w:rPr>
        <w:t>These appointments signal</w:t>
      </w:r>
      <w:r>
        <w:t xml:space="preserve"> </w:t>
      </w:r>
      <w:r w:rsidRPr="00FF1318">
        <w:rPr>
          <w:u w:val="single"/>
        </w:rPr>
        <w:t xml:space="preserve">the White House's intention to take a </w:t>
      </w:r>
      <w:r w:rsidRPr="00FF1318">
        <w:rPr>
          <w:rStyle w:val="Emphasis"/>
        </w:rPr>
        <w:t>more proactive approach to antitrust enforcement</w:t>
      </w:r>
      <w:r>
        <w:t>, with a focus on the technology sector.</w:t>
      </w:r>
    </w:p>
    <w:p w14:paraId="6226C33F" w14:textId="77777777" w:rsidR="00294E31" w:rsidRPr="00FF1318" w:rsidRDefault="00294E31" w:rsidP="00294E31">
      <w:pPr>
        <w:rPr>
          <w:u w:val="single"/>
        </w:rPr>
      </w:pPr>
      <w:r w:rsidRPr="00FF1318">
        <w:rPr>
          <w:rStyle w:val="Emphasis"/>
        </w:rPr>
        <w:t>Tighter scrutiny</w:t>
      </w:r>
      <w:r>
        <w:t xml:space="preserve"> of the technology industry </w:t>
      </w:r>
      <w:r w:rsidRPr="00FF1318">
        <w:rPr>
          <w:u w:val="single"/>
        </w:rPr>
        <w:t>is an issue that precedes the Biden administration,</w:t>
      </w:r>
      <w:r>
        <w:t xml:space="preserve"> with the Department of Justice and FTC launching antitrust lawsuits against Google and Facebook during the Trump administration. </w:t>
      </w:r>
      <w:r w:rsidRPr="00294292">
        <w:rPr>
          <w:highlight w:val="yellow"/>
          <w:u w:val="single"/>
        </w:rPr>
        <w:t xml:space="preserve">These efforts are expected to </w:t>
      </w:r>
      <w:r w:rsidRPr="00294292">
        <w:rPr>
          <w:rStyle w:val="Emphasis"/>
          <w:highlight w:val="yellow"/>
        </w:rPr>
        <w:t>continue</w:t>
      </w:r>
      <w:r w:rsidRPr="00FF1318">
        <w:rPr>
          <w:u w:val="single"/>
        </w:rPr>
        <w:t xml:space="preserve">, </w:t>
      </w:r>
      <w:r w:rsidRPr="00294292">
        <w:rPr>
          <w:highlight w:val="yellow"/>
          <w:u w:val="single"/>
        </w:rPr>
        <w:t xml:space="preserve">and </w:t>
      </w:r>
      <w:r w:rsidRPr="00294292">
        <w:rPr>
          <w:rStyle w:val="Emphasis"/>
          <w:highlight w:val="yellow"/>
        </w:rPr>
        <w:t>may see the scope expanded</w:t>
      </w:r>
      <w:r w:rsidRPr="00FF1318">
        <w:rPr>
          <w:u w:val="single"/>
        </w:rPr>
        <w:t>, under the Biden administration.</w:t>
      </w:r>
    </w:p>
    <w:p w14:paraId="041D3429" w14:textId="77777777" w:rsidR="00294E31" w:rsidRDefault="00294E31" w:rsidP="00294E31">
      <w:r>
        <w:t>Legislative changes</w:t>
      </w:r>
    </w:p>
    <w:p w14:paraId="6F66CE6D" w14:textId="77777777" w:rsidR="00294E31" w:rsidRPr="00FF1318" w:rsidRDefault="00294E31" w:rsidP="00294E31">
      <w:pPr>
        <w:rPr>
          <w:u w:val="single"/>
        </w:rPr>
      </w:pPr>
      <w:r>
        <w:t xml:space="preserve">In addition to the Biden administration's appointments, </w:t>
      </w:r>
      <w:r w:rsidRPr="00294292">
        <w:rPr>
          <w:rStyle w:val="Emphasis"/>
          <w:highlight w:val="yellow"/>
        </w:rPr>
        <w:t>Congress is considering five</w:t>
      </w:r>
      <w:r w:rsidRPr="00FF1318">
        <w:rPr>
          <w:rStyle w:val="Emphasis"/>
        </w:rPr>
        <w:t xml:space="preserve"> antitrust </w:t>
      </w:r>
      <w:r w:rsidRPr="00294292">
        <w:rPr>
          <w:rStyle w:val="Emphasis"/>
          <w:highlight w:val="yellow"/>
        </w:rPr>
        <w:t>bills</w:t>
      </w:r>
      <w:r w:rsidRPr="00294292">
        <w:rPr>
          <w:highlight w:val="yellow"/>
        </w:rPr>
        <w:t xml:space="preserve"> </w:t>
      </w:r>
      <w:r w:rsidRPr="00294292">
        <w:rPr>
          <w:highlight w:val="yellow"/>
          <w:u w:val="single"/>
        </w:rPr>
        <w:t xml:space="preserve">with </w:t>
      </w:r>
      <w:r w:rsidRPr="00294292">
        <w:rPr>
          <w:rStyle w:val="Emphasis"/>
          <w:highlight w:val="yellow"/>
        </w:rPr>
        <w:t>bipartisan support</w:t>
      </w:r>
      <w:r w:rsidRPr="00FF1318">
        <w:rPr>
          <w:u w:val="single"/>
        </w:rPr>
        <w:t xml:space="preserve"> that could lead to additional scrutiny of larger technology businesses.</w:t>
      </w:r>
    </w:p>
    <w:p w14:paraId="560A1B04" w14:textId="77777777" w:rsidR="00294E31" w:rsidRDefault="00294E31" w:rsidP="00294E31">
      <w:r>
        <w:t>These legislative efforts are still nascent and should be watched carefully as they develop, both for their focus on merger enforcement and on practices by businesses deemed to be dominant.</w:t>
      </w:r>
    </w:p>
    <w:p w14:paraId="5CBB4630" w14:textId="77777777" w:rsidR="00294E31" w:rsidRDefault="00294E31" w:rsidP="00294E31">
      <w:r>
        <w:t>Slow but certain impact</w:t>
      </w:r>
    </w:p>
    <w:p w14:paraId="17808232" w14:textId="77777777" w:rsidR="00294E31" w:rsidRDefault="00294E31" w:rsidP="00294E31">
      <w:r w:rsidRPr="00FF1318">
        <w:rPr>
          <w:u w:val="single"/>
        </w:rPr>
        <w:t>Many of these initiatives</w:t>
      </w:r>
      <w:r>
        <w:t xml:space="preserve"> from the White House and Congress </w:t>
      </w:r>
      <w:r w:rsidRPr="00FF1318">
        <w:rPr>
          <w:u w:val="single"/>
        </w:rPr>
        <w:t>may take time for the impact to be felt</w:t>
      </w:r>
      <w:r>
        <w:t xml:space="preserve">, </w:t>
      </w:r>
      <w:r w:rsidRPr="00FF1318">
        <w:rPr>
          <w:rStyle w:val="Emphasis"/>
          <w:sz w:val="21"/>
          <w:szCs w:val="28"/>
        </w:rPr>
        <w:t>but the scrutiny on technology transactions will likely be more immediate</w:t>
      </w:r>
      <w:r>
        <w:t xml:space="preserve">, </w:t>
      </w:r>
      <w:r w:rsidRPr="00FF1318">
        <w:rPr>
          <w:u w:val="single"/>
        </w:rPr>
        <w:t xml:space="preserve">adding </w:t>
      </w:r>
      <w:r w:rsidRPr="00FF1318">
        <w:rPr>
          <w:rStyle w:val="Emphasis"/>
        </w:rPr>
        <w:t>complexities</w:t>
      </w:r>
      <w:r w:rsidRPr="00FF1318">
        <w:rPr>
          <w:u w:val="single"/>
        </w:rPr>
        <w:t xml:space="preserve"> for technology companies considering transactions in this </w:t>
      </w:r>
      <w:r w:rsidRPr="00FF1318">
        <w:rPr>
          <w:rStyle w:val="Emphasis"/>
        </w:rPr>
        <w:t>new environment of enhanced enforcement</w:t>
      </w:r>
      <w:r>
        <w:t>.</w:t>
      </w:r>
    </w:p>
    <w:p w14:paraId="380F7B13" w14:textId="77777777" w:rsidR="00294E31" w:rsidRDefault="00294E31" w:rsidP="00294E31"/>
    <w:p w14:paraId="44F1699C" w14:textId="77777777" w:rsidR="00294E31" w:rsidRDefault="00294E31" w:rsidP="00294E31"/>
    <w:p w14:paraId="7C6D5A1D" w14:textId="77777777" w:rsidR="00294E31" w:rsidRDefault="00294E31" w:rsidP="00294E31">
      <w:pPr>
        <w:pStyle w:val="Heading4"/>
      </w:pPr>
      <w:r>
        <w:t xml:space="preserve">Even if a policy is limited, the uncertain </w:t>
      </w:r>
      <w:r w:rsidRPr="0098061D">
        <w:rPr>
          <w:u w:val="single"/>
        </w:rPr>
        <w:t>environment</w:t>
      </w:r>
      <w:r>
        <w:t xml:space="preserve"> triggers their link </w:t>
      </w:r>
    </w:p>
    <w:p w14:paraId="0A26FF94" w14:textId="77777777" w:rsidR="00294E31" w:rsidRDefault="00294E31" w:rsidP="00294E31">
      <w:r w:rsidRPr="0098061D">
        <w:t xml:space="preserve">Harry G. </w:t>
      </w:r>
      <w:r w:rsidRPr="0098061D">
        <w:rPr>
          <w:rStyle w:val="Style13ptBold"/>
        </w:rPr>
        <w:t>Broadman</w:t>
      </w:r>
      <w:r w:rsidRPr="0098061D">
        <w:t>, Executive management consultant, Forbes</w:t>
      </w:r>
      <w:r>
        <w:t>,</w:t>
      </w:r>
      <w:r w:rsidRPr="0098061D">
        <w:t xml:space="preserve"> </w:t>
      </w:r>
      <w:r w:rsidRPr="0098061D">
        <w:rPr>
          <w:rStyle w:val="Style13ptBold"/>
        </w:rPr>
        <w:t>7/31</w:t>
      </w:r>
      <w:r w:rsidRPr="0098061D">
        <w:t xml:space="preserve">/21, Biden’s Antitrust Policy Mustn’t Throw Out The Baby With The Bathwater, </w:t>
      </w:r>
      <w:hyperlink r:id="rId36" w:history="1">
        <w:r w:rsidRPr="00AD177C">
          <w:rPr>
            <w:rStyle w:val="Hyperlink"/>
          </w:rPr>
          <w:t>https://www.forbes.com/sites/harrybroadman/2021/07/31/bidens-antitrust-policy-mustnt-throw-out-the-baby-with-the-bathwater/?sh=5c80236311db</w:t>
        </w:r>
      </w:hyperlink>
    </w:p>
    <w:p w14:paraId="152779C1" w14:textId="77777777" w:rsidR="00294E31" w:rsidRDefault="00294E31" w:rsidP="00294E31"/>
    <w:p w14:paraId="2676A24E" w14:textId="77777777" w:rsidR="00294E31" w:rsidRDefault="00294E31" w:rsidP="00294E31">
      <w:pPr>
        <w:rPr>
          <w:u w:val="single"/>
        </w:rPr>
      </w:pPr>
      <w:r>
        <w:t xml:space="preserve">This is because </w:t>
      </w:r>
      <w:r w:rsidRPr="0098061D">
        <w:rPr>
          <w:u w:val="single"/>
        </w:rPr>
        <w:t>most will likely be administrative actions</w:t>
      </w:r>
      <w:r>
        <w:t xml:space="preserve"> </w:t>
      </w:r>
      <w:r w:rsidRPr="0098061D">
        <w:rPr>
          <w:rStyle w:val="Emphasis"/>
        </w:rPr>
        <w:t>bound by existing law</w:t>
      </w:r>
      <w:r>
        <w:t xml:space="preserve"> and thus open to challenge in court. Yet </w:t>
      </w:r>
      <w:r w:rsidRPr="0098061D">
        <w:rPr>
          <w:u w:val="single"/>
        </w:rPr>
        <w:t xml:space="preserve">what is </w:t>
      </w:r>
      <w:r w:rsidRPr="0098061D">
        <w:rPr>
          <w:rStyle w:val="Emphasis"/>
        </w:rPr>
        <w:t>often under-appreciated</w:t>
      </w:r>
      <w:r w:rsidRPr="0098061D">
        <w:rPr>
          <w:u w:val="single"/>
        </w:rPr>
        <w:t xml:space="preserve"> under such scenarios</w:t>
      </w:r>
      <w:r>
        <w:t xml:space="preserve">, </w:t>
      </w:r>
      <w:r w:rsidRPr="0098061D">
        <w:rPr>
          <w:u w:val="single"/>
        </w:rPr>
        <w:t xml:space="preserve">is that </w:t>
      </w:r>
      <w:r w:rsidRPr="00294292">
        <w:rPr>
          <w:rStyle w:val="Emphasis"/>
          <w:highlight w:val="yellow"/>
        </w:rPr>
        <w:t>the policy uncertainty engendered during such a period may</w:t>
      </w:r>
      <w:r w:rsidRPr="0098061D">
        <w:rPr>
          <w:rStyle w:val="Emphasis"/>
        </w:rPr>
        <w:t xml:space="preserve"> well </w:t>
      </w:r>
      <w:r w:rsidRPr="00294292">
        <w:rPr>
          <w:rStyle w:val="Emphasis"/>
          <w:highlight w:val="yellow"/>
        </w:rPr>
        <w:t>affect decisions by investors</w:t>
      </w:r>
      <w:r>
        <w:t xml:space="preserve">, </w:t>
      </w:r>
      <w:r w:rsidRPr="0098061D">
        <w:rPr>
          <w:u w:val="single"/>
        </w:rPr>
        <w:t xml:space="preserve">businesses, workers, and consumers </w:t>
      </w:r>
      <w:r w:rsidRPr="00294292">
        <w:rPr>
          <w:highlight w:val="yellow"/>
          <w:u w:val="single"/>
        </w:rPr>
        <w:t xml:space="preserve">that could </w:t>
      </w:r>
      <w:r w:rsidRPr="00294292">
        <w:rPr>
          <w:rStyle w:val="Emphasis"/>
          <w:highlight w:val="yellow"/>
        </w:rPr>
        <w:t>run counter</w:t>
      </w:r>
      <w:r w:rsidRPr="00294292">
        <w:rPr>
          <w:highlight w:val="yellow"/>
          <w:u w:val="single"/>
        </w:rPr>
        <w:t xml:space="preserve"> to those </w:t>
      </w:r>
      <w:r w:rsidRPr="00294292">
        <w:rPr>
          <w:rStyle w:val="Emphasis"/>
          <w:highlight w:val="yellow"/>
        </w:rPr>
        <w:t>otherwise preferred</w:t>
      </w:r>
      <w:r w:rsidRPr="0098061D">
        <w:rPr>
          <w:u w:val="single"/>
        </w:rPr>
        <w:t xml:space="preserve">. </w:t>
      </w:r>
    </w:p>
    <w:p w14:paraId="303D3EDD" w14:textId="77777777" w:rsidR="00294E31" w:rsidRDefault="00294E31" w:rsidP="00294E31">
      <w:pPr>
        <w:rPr>
          <w:u w:val="single"/>
        </w:rPr>
      </w:pPr>
    </w:p>
    <w:p w14:paraId="38A1646D" w14:textId="77777777" w:rsidR="00294E31" w:rsidRDefault="00294E31" w:rsidP="00294E31">
      <w:pPr>
        <w:rPr>
          <w:u w:val="single"/>
        </w:rPr>
      </w:pPr>
    </w:p>
    <w:p w14:paraId="22966FA8" w14:textId="77777777" w:rsidR="00294E31" w:rsidRDefault="00294E31" w:rsidP="00294E31">
      <w:pPr>
        <w:rPr>
          <w:u w:val="single"/>
        </w:rPr>
      </w:pPr>
    </w:p>
    <w:p w14:paraId="00465381" w14:textId="77777777" w:rsidR="00294E31" w:rsidRDefault="00294E31" w:rsidP="00294E31">
      <w:pPr>
        <w:rPr>
          <w:u w:val="single"/>
        </w:rPr>
      </w:pPr>
    </w:p>
    <w:p w14:paraId="24FE3CAE" w14:textId="77777777" w:rsidR="00294E31" w:rsidRDefault="00294E31" w:rsidP="00294E31">
      <w:pPr>
        <w:rPr>
          <w:u w:val="single"/>
        </w:rPr>
      </w:pPr>
    </w:p>
    <w:p w14:paraId="486A9742" w14:textId="77777777" w:rsidR="00294E31" w:rsidRDefault="00294E31" w:rsidP="00294E31">
      <w:pPr>
        <w:rPr>
          <w:u w:val="single"/>
        </w:rPr>
      </w:pPr>
    </w:p>
    <w:p w14:paraId="3C39A21B" w14:textId="77777777" w:rsidR="00294E31" w:rsidRPr="0098061D" w:rsidRDefault="00294E31" w:rsidP="00294E31">
      <w:pPr>
        <w:rPr>
          <w:u w:val="single"/>
        </w:rPr>
      </w:pPr>
    </w:p>
    <w:p w14:paraId="0A0CCB91" w14:textId="77777777" w:rsidR="00294E31" w:rsidRPr="0098061D" w:rsidRDefault="00294E31" w:rsidP="00294E31">
      <w:pPr>
        <w:rPr>
          <w:u w:val="single"/>
        </w:rPr>
      </w:pPr>
      <w:r w:rsidRPr="0098061D">
        <w:rPr>
          <w:u w:val="single"/>
        </w:rPr>
        <w:t>There are two instances</w:t>
      </w:r>
      <w:r>
        <w:t xml:space="preserve"> </w:t>
      </w:r>
      <w:r w:rsidRPr="0098061D">
        <w:rPr>
          <w:u w:val="single"/>
        </w:rPr>
        <w:t>where</w:t>
      </w:r>
      <w:r>
        <w:t xml:space="preserve"> antitrust </w:t>
      </w:r>
      <w:r w:rsidRPr="0098061D">
        <w:rPr>
          <w:u w:val="single"/>
        </w:rPr>
        <w:t>policy actions</w:t>
      </w:r>
      <w:r>
        <w:t xml:space="preserve"> during Biden’s administration </w:t>
      </w:r>
      <w:r w:rsidRPr="0098061D">
        <w:rPr>
          <w:u w:val="single"/>
        </w:rPr>
        <w:t xml:space="preserve">could have a </w:t>
      </w:r>
      <w:r w:rsidRPr="0098061D">
        <w:rPr>
          <w:rStyle w:val="Emphasis"/>
        </w:rPr>
        <w:t>lasting effect</w:t>
      </w:r>
      <w:r w:rsidRPr="0098061D">
        <w:rPr>
          <w:u w:val="single"/>
        </w:rPr>
        <w:t>.</w:t>
      </w:r>
    </w:p>
    <w:p w14:paraId="27EA206A" w14:textId="77777777" w:rsidR="00294E31" w:rsidRDefault="00294E31" w:rsidP="00294E31">
      <w:r w:rsidRPr="0098061D">
        <w:rPr>
          <w:u w:val="single"/>
        </w:rPr>
        <w:t>The first is</w:t>
      </w:r>
      <w:r>
        <w:t xml:space="preserve"> if the FTC or the DOJAD file </w:t>
      </w:r>
      <w:r w:rsidRPr="0098061D">
        <w:rPr>
          <w:u w:val="single"/>
        </w:rPr>
        <w:t>lawsuits</w:t>
      </w:r>
      <w:r>
        <w:t xml:space="preserve"> </w:t>
      </w:r>
      <w:r w:rsidRPr="0098061D">
        <w:rPr>
          <w:u w:val="single"/>
        </w:rPr>
        <w:t>against certain firms charging</w:t>
      </w:r>
      <w:r>
        <w:t xml:space="preserve"> them with anticompetitive practices. </w:t>
      </w:r>
      <w:r w:rsidRPr="00294292">
        <w:rPr>
          <w:highlight w:val="yellow"/>
          <w:u w:val="single"/>
        </w:rPr>
        <w:t>A recent example</w:t>
      </w:r>
      <w:r>
        <w:t xml:space="preserve"> initiated toward the end of the Trump Administration </w:t>
      </w:r>
      <w:r w:rsidRPr="00294292">
        <w:rPr>
          <w:highlight w:val="yellow"/>
          <w:u w:val="single"/>
        </w:rPr>
        <w:t>was</w:t>
      </w:r>
      <w:r>
        <w:t xml:space="preserve"> when the FTC and 46 states sued </w:t>
      </w:r>
      <w:r w:rsidRPr="00294292">
        <w:rPr>
          <w:rStyle w:val="Emphasis"/>
          <w:highlight w:val="yellow"/>
        </w:rPr>
        <w:t>Facebook</w:t>
      </w:r>
      <w:r w:rsidRPr="00294292">
        <w:rPr>
          <w:highlight w:val="yellow"/>
        </w:rPr>
        <w:t>, ac</w:t>
      </w:r>
      <w:r w:rsidRPr="00294292">
        <w:rPr>
          <w:highlight w:val="yellow"/>
          <w:u w:val="single"/>
        </w:rPr>
        <w:t xml:space="preserve">cusing the firm of acquiring competitors </w:t>
      </w:r>
      <w:r w:rsidRPr="00294292">
        <w:rPr>
          <w:rStyle w:val="Emphasis"/>
          <w:highlight w:val="yellow"/>
        </w:rPr>
        <w:t>WhatsApp</w:t>
      </w:r>
      <w:r w:rsidRPr="00294292">
        <w:rPr>
          <w:highlight w:val="yellow"/>
        </w:rPr>
        <w:t xml:space="preserve"> </w:t>
      </w:r>
      <w:r w:rsidRPr="00294292">
        <w:rPr>
          <w:highlight w:val="yellow"/>
          <w:u w:val="single"/>
        </w:rPr>
        <w:t xml:space="preserve">and </w:t>
      </w:r>
      <w:r w:rsidRPr="00294292">
        <w:rPr>
          <w:rStyle w:val="Emphasis"/>
          <w:highlight w:val="yellow"/>
        </w:rPr>
        <w:t>Instagram</w:t>
      </w:r>
      <w:r>
        <w:t xml:space="preserve"> </w:t>
      </w:r>
      <w:r w:rsidRPr="0098061D">
        <w:rPr>
          <w:u w:val="single"/>
        </w:rPr>
        <w:t xml:space="preserve">in order diminish competition </w:t>
      </w:r>
      <w:r>
        <w:t>in the social media industry. The objective was to force Facebook to divest the two entities. (While at present, the lawsuit has been rejected by the court, it is an open question as to whether Biden’s new FTC Chairwoman will refile the case.)</w:t>
      </w:r>
    </w:p>
    <w:p w14:paraId="5BEA58D3" w14:textId="77777777" w:rsidR="00294E31" w:rsidRPr="007D3D98" w:rsidRDefault="00294E31" w:rsidP="00294E31">
      <w:r w:rsidRPr="0098061D">
        <w:rPr>
          <w:u w:val="single"/>
        </w:rPr>
        <w:t xml:space="preserve">The second is </w:t>
      </w:r>
      <w:r w:rsidRPr="00294292">
        <w:rPr>
          <w:highlight w:val="yellow"/>
          <w:u w:val="single"/>
        </w:rPr>
        <w:t xml:space="preserve">if Congress passes </w:t>
      </w:r>
      <w:r w:rsidRPr="00294292">
        <w:rPr>
          <w:rStyle w:val="Emphasis"/>
          <w:highlight w:val="yellow"/>
        </w:rPr>
        <w:t>new antitrust legislation</w:t>
      </w:r>
      <w:r>
        <w:t xml:space="preserve"> that Biden signs. </w:t>
      </w:r>
      <w:r w:rsidRPr="0098061D">
        <w:rPr>
          <w:u w:val="single"/>
        </w:rPr>
        <w:t>At present, there are three antitrust bills</w:t>
      </w:r>
      <w:r>
        <w:t xml:space="preserve"> </w:t>
      </w:r>
      <w:r w:rsidRPr="0098061D">
        <w:rPr>
          <w:u w:val="single"/>
        </w:rPr>
        <w:t>pending</w:t>
      </w:r>
      <w:r>
        <w:t xml:space="preserve"> in the Senate, the two dominant ones being Senator Amy Klobuchar’s and Senator Josh Hawley’s bills. </w:t>
      </w:r>
      <w:r w:rsidRPr="0098061D">
        <w:rPr>
          <w:u w:val="single"/>
        </w:rPr>
        <w:t xml:space="preserve">While not identical in several important dimensions, </w:t>
      </w:r>
      <w:r w:rsidRPr="00294292">
        <w:rPr>
          <w:highlight w:val="yellow"/>
          <w:u w:val="single"/>
        </w:rPr>
        <w:t>they are</w:t>
      </w:r>
      <w:r w:rsidRPr="0098061D">
        <w:rPr>
          <w:u w:val="single"/>
        </w:rPr>
        <w:t xml:space="preserve"> both </w:t>
      </w:r>
      <w:r w:rsidRPr="00294292">
        <w:rPr>
          <w:highlight w:val="yellow"/>
          <w:u w:val="single"/>
        </w:rPr>
        <w:t>focused on “big tech”.</w:t>
      </w:r>
      <w:r>
        <w:t xml:space="preserve"> In parallel, the House is considering five antitrust bills, largely running in parallel with those being considered in the Senate.</w:t>
      </w:r>
    </w:p>
    <w:p w14:paraId="1B08EF6C" w14:textId="77777777" w:rsidR="00294E31" w:rsidRPr="00294E31" w:rsidRDefault="00294E31" w:rsidP="00294E31"/>
    <w:p w14:paraId="4B8C2442" w14:textId="77777777" w:rsidR="00106623" w:rsidRPr="00355900" w:rsidRDefault="00106623" w:rsidP="00106623"/>
    <w:p w14:paraId="621ED4FF" w14:textId="77777777" w:rsidR="00CC5219" w:rsidRPr="00CC5219" w:rsidRDefault="00CC5219" w:rsidP="00CC5219"/>
    <w:sectPr w:rsidR="00CC5219" w:rsidRPr="00CC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2070"/>
        </w:tabs>
        <w:ind w:left="2070" w:firstLine="0"/>
      </w:pPr>
      <w:rPr>
        <w:rFonts w:ascii="Symbol" w:hAnsi="Symbol" w:hint="default"/>
      </w:rPr>
    </w:lvl>
    <w:lvl w:ilvl="1">
      <w:start w:val="1"/>
      <w:numFmt w:val="bullet"/>
      <w:lvlText w:val=""/>
      <w:lvlJc w:val="left"/>
      <w:pPr>
        <w:tabs>
          <w:tab w:val="num" w:pos="2790"/>
        </w:tabs>
        <w:ind w:left="3150" w:hanging="360"/>
      </w:pPr>
      <w:rPr>
        <w:rFonts w:ascii="Symbol" w:hAnsi="Symbol" w:hint="default"/>
      </w:rPr>
    </w:lvl>
    <w:lvl w:ilvl="2">
      <w:start w:val="1"/>
      <w:numFmt w:val="bullet"/>
      <w:lvlText w:val="o"/>
      <w:lvlJc w:val="left"/>
      <w:pPr>
        <w:tabs>
          <w:tab w:val="num" w:pos="3510"/>
        </w:tabs>
        <w:ind w:left="3870" w:hanging="360"/>
      </w:pPr>
      <w:rPr>
        <w:rFonts w:ascii="Courier New" w:hAnsi="Courier New" w:hint="default"/>
      </w:rPr>
    </w:lvl>
    <w:lvl w:ilvl="3">
      <w:start w:val="1"/>
      <w:numFmt w:val="bullet"/>
      <w:lvlText w:val=""/>
      <w:lvlJc w:val="left"/>
      <w:pPr>
        <w:tabs>
          <w:tab w:val="num" w:pos="4230"/>
        </w:tabs>
        <w:ind w:left="4590" w:hanging="360"/>
      </w:pPr>
      <w:rPr>
        <w:rFonts w:ascii="Wingdings" w:hAnsi="Wingdings" w:hint="default"/>
      </w:rPr>
    </w:lvl>
    <w:lvl w:ilvl="4">
      <w:start w:val="1"/>
      <w:numFmt w:val="bullet"/>
      <w:lvlText w:val=""/>
      <w:lvlJc w:val="left"/>
      <w:pPr>
        <w:tabs>
          <w:tab w:val="num" w:pos="4950"/>
        </w:tabs>
        <w:ind w:left="5310" w:hanging="360"/>
      </w:pPr>
      <w:rPr>
        <w:rFonts w:ascii="Wingdings" w:hAnsi="Wingdings" w:hint="default"/>
      </w:rPr>
    </w:lvl>
    <w:lvl w:ilvl="5">
      <w:start w:val="1"/>
      <w:numFmt w:val="bullet"/>
      <w:lvlText w:val=""/>
      <w:lvlJc w:val="left"/>
      <w:pPr>
        <w:tabs>
          <w:tab w:val="num" w:pos="5670"/>
        </w:tabs>
        <w:ind w:left="6030" w:hanging="360"/>
      </w:pPr>
      <w:rPr>
        <w:rFonts w:ascii="Symbol" w:hAnsi="Symbol" w:hint="default"/>
      </w:rPr>
    </w:lvl>
    <w:lvl w:ilvl="6">
      <w:start w:val="1"/>
      <w:numFmt w:val="bullet"/>
      <w:lvlText w:val="o"/>
      <w:lvlJc w:val="left"/>
      <w:pPr>
        <w:tabs>
          <w:tab w:val="num" w:pos="6390"/>
        </w:tabs>
        <w:ind w:left="6750" w:hanging="360"/>
      </w:pPr>
      <w:rPr>
        <w:rFonts w:ascii="Courier New" w:hAnsi="Courier New" w:hint="default"/>
      </w:rPr>
    </w:lvl>
    <w:lvl w:ilvl="7">
      <w:start w:val="1"/>
      <w:numFmt w:val="bullet"/>
      <w:lvlText w:val=""/>
      <w:lvlJc w:val="left"/>
      <w:pPr>
        <w:tabs>
          <w:tab w:val="num" w:pos="7110"/>
        </w:tabs>
        <w:ind w:left="7470" w:hanging="360"/>
      </w:pPr>
      <w:rPr>
        <w:rFonts w:ascii="Wingdings" w:hAnsi="Wingdings" w:hint="default"/>
      </w:rPr>
    </w:lvl>
    <w:lvl w:ilvl="8">
      <w:start w:val="1"/>
      <w:numFmt w:val="bullet"/>
      <w:lvlText w:val=""/>
      <w:lvlJc w:val="left"/>
      <w:pPr>
        <w:tabs>
          <w:tab w:val="num" w:pos="7830"/>
        </w:tabs>
        <w:ind w:left="819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551D3"/>
    <w:multiLevelType w:val="hybridMultilevel"/>
    <w:tmpl w:val="933E1A1C"/>
    <w:lvl w:ilvl="0" w:tplc="F7D8B484">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F55D6E"/>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87180"/>
    <w:multiLevelType w:val="hybridMultilevel"/>
    <w:tmpl w:val="CCF8D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5C0485"/>
    <w:multiLevelType w:val="hybridMultilevel"/>
    <w:tmpl w:val="93B03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AAC44CC">
      <w:start w:val="2"/>
      <w:numFmt w:val="upperLetter"/>
      <w:lvlText w:val="%3."/>
      <w:lvlJc w:val="left"/>
      <w:pPr>
        <w:ind w:left="2340" w:hanging="360"/>
      </w:pPr>
      <w:rPr>
        <w:rFonts w:ascii="Arial" w:hAnsi="Arial" w:cs="Calibri" w:hint="default"/>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E1F25"/>
    <w:multiLevelType w:val="hybridMultilevel"/>
    <w:tmpl w:val="08C0F6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5296E"/>
    <w:multiLevelType w:val="hybridMultilevel"/>
    <w:tmpl w:val="D5F4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60107"/>
    <w:multiLevelType w:val="hybridMultilevel"/>
    <w:tmpl w:val="C6F0A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13"/>
  </w:num>
  <w:num w:numId="14">
    <w:abstractNumId w:val="19"/>
  </w:num>
  <w:num w:numId="15">
    <w:abstractNumId w:val="15"/>
  </w:num>
  <w:num w:numId="16">
    <w:abstractNumId w:val="11"/>
  </w:num>
  <w:num w:numId="17">
    <w:abstractNumId w:val="22"/>
  </w:num>
  <w:num w:numId="18">
    <w:abstractNumId w:val="14"/>
  </w:num>
  <w:num w:numId="19">
    <w:abstractNumId w:val="17"/>
  </w:num>
  <w:num w:numId="20">
    <w:abstractNumId w:val="16"/>
  </w:num>
  <w:num w:numId="21">
    <w:abstractNumId w:val="18"/>
  </w:num>
  <w:num w:numId="22">
    <w:abstractNumId w:val="20"/>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1"/>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C5219"/>
    <w:rsid w:val="000139A3"/>
    <w:rsid w:val="00100833"/>
    <w:rsid w:val="00104529"/>
    <w:rsid w:val="00105942"/>
    <w:rsid w:val="00106623"/>
    <w:rsid w:val="00107396"/>
    <w:rsid w:val="00144A4C"/>
    <w:rsid w:val="00176AB0"/>
    <w:rsid w:val="00177B7D"/>
    <w:rsid w:val="0018322D"/>
    <w:rsid w:val="001B5776"/>
    <w:rsid w:val="001E527A"/>
    <w:rsid w:val="001F78CE"/>
    <w:rsid w:val="00251FC7"/>
    <w:rsid w:val="002855A7"/>
    <w:rsid w:val="00290281"/>
    <w:rsid w:val="00294E31"/>
    <w:rsid w:val="002B146A"/>
    <w:rsid w:val="002B5E17"/>
    <w:rsid w:val="00315690"/>
    <w:rsid w:val="00316B75"/>
    <w:rsid w:val="00325646"/>
    <w:rsid w:val="003460F2"/>
    <w:rsid w:val="00355AD4"/>
    <w:rsid w:val="0038158C"/>
    <w:rsid w:val="003902BA"/>
    <w:rsid w:val="003A09E2"/>
    <w:rsid w:val="00407037"/>
    <w:rsid w:val="004605D6"/>
    <w:rsid w:val="004C60E8"/>
    <w:rsid w:val="004E3579"/>
    <w:rsid w:val="004E728B"/>
    <w:rsid w:val="004F39E0"/>
    <w:rsid w:val="00537BD5"/>
    <w:rsid w:val="0057268A"/>
    <w:rsid w:val="00590158"/>
    <w:rsid w:val="005D2912"/>
    <w:rsid w:val="006065BD"/>
    <w:rsid w:val="00641993"/>
    <w:rsid w:val="00645FA9"/>
    <w:rsid w:val="00647866"/>
    <w:rsid w:val="00665003"/>
    <w:rsid w:val="006A2AD0"/>
    <w:rsid w:val="006C2375"/>
    <w:rsid w:val="006D4ECC"/>
    <w:rsid w:val="006E3C82"/>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19"/>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0841"/>
    <w:rsid w:val="00E42541"/>
    <w:rsid w:val="00E5262C"/>
    <w:rsid w:val="00EC7DC4"/>
    <w:rsid w:val="00ED30CF"/>
    <w:rsid w:val="00F16BCD"/>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7F49"/>
  <w15:chartTrackingRefBased/>
  <w15:docId w15:val="{3A9CD35D-B033-4E81-A4CC-193E62F9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C5219"/>
    <w:rPr>
      <w:rFonts w:ascii="Arial" w:hAnsi="Arial" w:cs="Arial"/>
    </w:rPr>
  </w:style>
  <w:style w:type="paragraph" w:styleId="Heading1">
    <w:name w:val="heading 1"/>
    <w:aliases w:val="Pocket"/>
    <w:basedOn w:val="Normal"/>
    <w:next w:val="Normal"/>
    <w:link w:val="Heading1Char"/>
    <w:qFormat/>
    <w:rsid w:val="00CC52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Super Script,BlockText"/>
    <w:basedOn w:val="Normal"/>
    <w:next w:val="Normal"/>
    <w:link w:val="Heading2Char"/>
    <w:uiPriority w:val="1"/>
    <w:unhideWhenUsed/>
    <w:qFormat/>
    <w:rsid w:val="00CC521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o"/>
    <w:basedOn w:val="Normal"/>
    <w:next w:val="Normal"/>
    <w:link w:val="Heading3Char"/>
    <w:uiPriority w:val="2"/>
    <w:unhideWhenUsed/>
    <w:qFormat/>
    <w:rsid w:val="00CC521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Ta"/>
    <w:basedOn w:val="Normal"/>
    <w:next w:val="Normal"/>
    <w:link w:val="Heading4Char"/>
    <w:uiPriority w:val="3"/>
    <w:unhideWhenUsed/>
    <w:qFormat/>
    <w:rsid w:val="00CC521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C52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5219"/>
  </w:style>
  <w:style w:type="character" w:customStyle="1" w:styleId="Heading1Char">
    <w:name w:val="Heading 1 Char"/>
    <w:aliases w:val="Pocket Char"/>
    <w:basedOn w:val="DefaultParagraphFont"/>
    <w:link w:val="Heading1"/>
    <w:rsid w:val="00CC5219"/>
    <w:rPr>
      <w:rFonts w:ascii="Arial" w:eastAsiaTheme="majorEastAsia" w:hAnsi="Arial"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CC5219"/>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Text 7 Char"/>
    <w:basedOn w:val="DefaultParagraphFont"/>
    <w:link w:val="Heading3"/>
    <w:uiPriority w:val="2"/>
    <w:rsid w:val="00CC5219"/>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3"/>
    <w:rsid w:val="00CC5219"/>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normal card text,Shrunk,qualifications in card,qualifications,bold underline,Box,Style1,s,B,Debat"/>
    <w:basedOn w:val="DefaultParagraphFont"/>
    <w:link w:val="Emphasis1"/>
    <w:uiPriority w:val="7"/>
    <w:qFormat/>
    <w:rsid w:val="00CC5219"/>
    <w:rPr>
      <w:rFonts w:ascii="Arial" w:hAnsi="Arial" w:cs="Arial"/>
      <w:b/>
      <w:i w:val="0"/>
      <w:iCs/>
      <w:sz w:val="24"/>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C5219"/>
    <w:rPr>
      <w:b/>
      <w:bCs/>
      <w:sz w:val="2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8."/>
    <w:basedOn w:val="DefaultParagraphFont"/>
    <w:uiPriority w:val="6"/>
    <w:qFormat/>
    <w:rsid w:val="00CC5219"/>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C5219"/>
    <w:rPr>
      <w:color w:val="auto"/>
      <w:u w:val="none"/>
    </w:rPr>
  </w:style>
  <w:style w:type="character" w:styleId="FollowedHyperlink">
    <w:name w:val="FollowedHyperlink"/>
    <w:basedOn w:val="DefaultParagraphFont"/>
    <w:uiPriority w:val="99"/>
    <w:semiHidden/>
    <w:unhideWhenUsed/>
    <w:rsid w:val="00CC5219"/>
    <w:rPr>
      <w:color w:val="auto"/>
      <w:u w:val="none"/>
    </w:rPr>
  </w:style>
  <w:style w:type="paragraph" w:customStyle="1" w:styleId="Emphasis1">
    <w:name w:val="Emphasis1"/>
    <w:basedOn w:val="Normal"/>
    <w:link w:val="Emphasis"/>
    <w:autoRedefine/>
    <w:uiPriority w:val="7"/>
    <w:qFormat/>
    <w:rsid w:val="00E42541"/>
    <w:pPr>
      <w:pBdr>
        <w:top w:val="single" w:sz="4" w:space="1" w:color="auto"/>
        <w:left w:val="single" w:sz="4" w:space="4" w:color="auto"/>
        <w:bottom w:val="single" w:sz="4" w:space="1" w:color="auto"/>
        <w:right w:val="single" w:sz="4" w:space="4" w:color="auto"/>
      </w:pBdr>
      <w:spacing w:after="0" w:line="240" w:lineRule="auto"/>
      <w:ind w:left="720"/>
      <w:jc w:val="both"/>
    </w:pPr>
    <w:rPr>
      <w:b/>
      <w:iCs/>
      <w:sz w:val="24"/>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E4254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E425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42541"/>
    <w:rPr>
      <w:rFonts w:ascii="Lucida Grande" w:hAnsi="Lucida Grande" w:cs="Lucida Grande"/>
      <w:sz w:val="24"/>
    </w:rPr>
  </w:style>
  <w:style w:type="character" w:styleId="UnresolvedMention">
    <w:name w:val="Unresolved Mention"/>
    <w:basedOn w:val="DefaultParagraphFont"/>
    <w:uiPriority w:val="99"/>
    <w:rsid w:val="00E42541"/>
    <w:rPr>
      <w:color w:val="605E5C"/>
      <w:shd w:val="clear" w:color="auto" w:fill="E1DFDD"/>
    </w:rPr>
  </w:style>
  <w:style w:type="character" w:customStyle="1" w:styleId="c-messageeditedlabel">
    <w:name w:val="c-message__edited_label"/>
    <w:basedOn w:val="DefaultParagraphFont"/>
    <w:rsid w:val="00E42541"/>
  </w:style>
  <w:style w:type="character" w:customStyle="1" w:styleId="c-reactioncount">
    <w:name w:val="c-reaction__count"/>
    <w:basedOn w:val="DefaultParagraphFont"/>
    <w:rsid w:val="00E42541"/>
  </w:style>
  <w:style w:type="paragraph" w:styleId="ListParagraph">
    <w:name w:val="List Paragraph"/>
    <w:basedOn w:val="Normal"/>
    <w:uiPriority w:val="99"/>
    <w:unhideWhenUsed/>
    <w:qFormat/>
    <w:rsid w:val="00E42541"/>
    <w:pPr>
      <w:ind w:left="720"/>
      <w:contextualSpacing/>
    </w:pPr>
  </w:style>
  <w:style w:type="paragraph" w:customStyle="1" w:styleId="textbold">
    <w:name w:val="text bold"/>
    <w:basedOn w:val="Normal"/>
    <w:uiPriority w:val="7"/>
    <w:qFormat/>
    <w:rsid w:val="00E4254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market.org/2018/04/10/solutions-threats-digital-monopolies/" TargetMode="External"/><Relationship Id="rId18" Type="http://schemas.openxmlformats.org/officeDocument/2006/relationships/hyperlink" Target="https://www.project-syndicate.org/commentary/biden-antitrust-executive-order-what-it-does-by-eric-posner-2021-07" TargetMode="External"/><Relationship Id="rId26" Type="http://schemas.openxmlformats.org/officeDocument/2006/relationships/hyperlink" Target="https://thehill.com/author/cristina-marcos" TargetMode="External"/><Relationship Id="rId21" Type="http://schemas.openxmlformats.org/officeDocument/2006/relationships/hyperlink" Target="https://thehill.com/people/joe-manchin" TargetMode="External"/><Relationship Id="rId34" Type="http://schemas.openxmlformats.org/officeDocument/2006/relationships/hyperlink" Target="https://www.reuters.com/business/bidens-antitrust-crackdown-adds-anxiety-merger-investors-2021-08-05/" TargetMode="External"/><Relationship Id="rId7" Type="http://schemas.openxmlformats.org/officeDocument/2006/relationships/hyperlink" Target="https://www.elliptic.co/blog/how-iran-uses-bitcoin-mining-to-evade-sanctions" TargetMode="External"/><Relationship Id="rId12" Type="http://schemas.openxmlformats.org/officeDocument/2006/relationships/hyperlink" Target="https://hbr.org/2018/03/here-are-all-the-reasons-its-a-bad-idea-to-let-a-few-tech-companies-monopolize-our-data" TargetMode="External"/><Relationship Id="rId17" Type="http://schemas.openxmlformats.org/officeDocument/2006/relationships/hyperlink" Target="https://www.bloomberg.com/news/articles/2020-08-28/u-s-google-monopoly-case-could-hit-supreme-court-amex-hurdle" TargetMode="External"/><Relationship Id="rId25" Type="http://schemas.openxmlformats.org/officeDocument/2006/relationships/hyperlink" Target="https://thehill.com/author/scott-wong" TargetMode="External"/><Relationship Id="rId33" Type="http://schemas.openxmlformats.org/officeDocument/2006/relationships/hyperlink" Target="https://thehill.com/people/joshua-josh-gottheim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ssberry.com/news/aggressive-antitrust-enforcement-is-back/" TargetMode="External"/><Relationship Id="rId20" Type="http://schemas.openxmlformats.org/officeDocument/2006/relationships/hyperlink" Target="https://thehill.com/people/alexandria-ocasio-cortez" TargetMode="External"/><Relationship Id="rId29" Type="http://schemas.openxmlformats.org/officeDocument/2006/relationships/hyperlink" Target="https://thehill.com/people/rashida-tlaib"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www.foreignaffairs.com/articles/2019-04-16/new-revolution-military-affairs" TargetMode="External"/><Relationship Id="rId24" Type="http://schemas.openxmlformats.org/officeDocument/2006/relationships/hyperlink" Target="https://thehill.com/author/hanna-trudo" TargetMode="External"/><Relationship Id="rId32" Type="http://schemas.openxmlformats.org/officeDocument/2006/relationships/hyperlink" Target="https://thehill.com/people/ilhan-oma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ws.bloomberglaw.com/antitrust/ohio-rethinks-state-antitrust-laws-to-confront-facebook-google" TargetMode="External"/><Relationship Id="rId23" Type="http://schemas.openxmlformats.org/officeDocument/2006/relationships/hyperlink" Target="https://thehill.com/people/james-jim-acosta" TargetMode="External"/><Relationship Id="rId28" Type="http://schemas.openxmlformats.org/officeDocument/2006/relationships/hyperlink" Target="https://thehill.com/people/pramila-jayapal" TargetMode="External"/><Relationship Id="rId36" Type="http://schemas.openxmlformats.org/officeDocument/2006/relationships/hyperlink" Target="https://www.forbes.com/sites/harrybroadman/2021/07/31/bidens-antitrust-policy-mustnt-throw-out-the-baby-with-the-bathwater/?sh=5c80236311db" TargetMode="External"/><Relationship Id="rId10" Type="http://schemas.openxmlformats.org/officeDocument/2006/relationships/hyperlink" Target="https://techlawdecoded.com/antitrust-after-american-express-down-the-competitive-effects-rabbit-hole/" TargetMode="External"/><Relationship Id="rId19" Type="http://schemas.openxmlformats.org/officeDocument/2006/relationships/hyperlink" Target="https://thehill.com/people/pramila-jayapal" TargetMode="External"/><Relationship Id="rId31" Type="http://schemas.openxmlformats.org/officeDocument/2006/relationships/hyperlink" Target="https://thehill.com/people/alexandria-ocasio-cortez" TargetMode="External"/><Relationship Id="rId4" Type="http://schemas.openxmlformats.org/officeDocument/2006/relationships/settings" Target="settings.xml"/><Relationship Id="rId9" Type="http://schemas.openxmlformats.org/officeDocument/2006/relationships/hyperlink" Target="https://www.vox.com/the-big-idea/2018/7/3/17530320/antitrust-american-express-amazon-uber-tech-monopoly-monopsony" TargetMode="External"/><Relationship Id="rId14" Type="http://schemas.openxmlformats.org/officeDocument/2006/relationships/hyperlink" Target="https://techlawdecoded.com/how-tech-forces-a-reckoning-with-prediction-based-antitrust-enforcement/" TargetMode="External"/><Relationship Id="rId22" Type="http://schemas.openxmlformats.org/officeDocument/2006/relationships/hyperlink" Target="https://thehill.com/people/kyrsten-sinema" TargetMode="External"/><Relationship Id="rId27" Type="http://schemas.openxmlformats.org/officeDocument/2006/relationships/hyperlink" Target="https://thehill.com/people/nancy-pelosi" TargetMode="External"/><Relationship Id="rId30" Type="http://schemas.openxmlformats.org/officeDocument/2006/relationships/hyperlink" Target="https://thehill.com/people/joe-biden" TargetMode="External"/><Relationship Id="rId35" Type="http://schemas.openxmlformats.org/officeDocument/2006/relationships/hyperlink" Target="https://www.whitecase.com/publications/insight/us-ma-2021/us-dealmaking-antitrust" TargetMode="External"/><Relationship Id="rId8" Type="http://schemas.openxmlformats.org/officeDocument/2006/relationships/hyperlink" Target="https://thebulletin.org/2018/06/what-if-iran-leaves-the-npt/"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37008</Words>
  <Characters>210952</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5.1.1</cp:keywords>
  <dc:description/>
  <cp:lastModifiedBy>Kathy Martinez</cp:lastModifiedBy>
  <cp:revision>9</cp:revision>
  <dcterms:created xsi:type="dcterms:W3CDTF">2021-10-03T16:50:00Z</dcterms:created>
  <dcterms:modified xsi:type="dcterms:W3CDTF">2021-10-03T16:57:00Z</dcterms:modified>
</cp:coreProperties>
</file>