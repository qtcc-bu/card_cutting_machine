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4FBC5" w14:textId="7614D7DC" w:rsidR="00A95652" w:rsidRDefault="002D2A55" w:rsidP="002D2A55">
      <w:pPr>
        <w:pStyle w:val="Heading1"/>
      </w:pPr>
      <w:r>
        <w:t xml:space="preserve">1nc </w:t>
      </w:r>
      <w:proofErr w:type="spellStart"/>
      <w:r>
        <w:t>rd</w:t>
      </w:r>
      <w:proofErr w:type="spellEnd"/>
      <w:r>
        <w:t xml:space="preserve"> 1 v Missouri state LP</w:t>
      </w:r>
    </w:p>
    <w:p w14:paraId="7D6BC216" w14:textId="2504382C" w:rsidR="00064B04" w:rsidRDefault="00064B04" w:rsidP="002D2A55">
      <w:pPr>
        <w:pStyle w:val="Heading2"/>
      </w:pPr>
      <w:r>
        <w:lastRenderedPageBreak/>
        <w:t xml:space="preserve">T prohibitions </w:t>
      </w:r>
    </w:p>
    <w:p w14:paraId="453548AB" w14:textId="77777777" w:rsidR="00064B04" w:rsidRDefault="00064B04" w:rsidP="00064B04">
      <w:pPr>
        <w:pStyle w:val="Heading4"/>
      </w:pPr>
      <w:r>
        <w:t>Increase means to make something greater than it exists as currently – it adds to what is pre-existing</w:t>
      </w:r>
    </w:p>
    <w:p w14:paraId="283193F3" w14:textId="77777777" w:rsidR="00064B04" w:rsidRPr="007C742B" w:rsidRDefault="00064B04" w:rsidP="00064B04">
      <w:pPr>
        <w:rPr>
          <w:rStyle w:val="Style13ptBold"/>
        </w:rPr>
      </w:pPr>
      <w:r w:rsidRPr="007C742B">
        <w:rPr>
          <w:rStyle w:val="Style13ptBold"/>
          <w:bCs w:val="0"/>
        </w:rPr>
        <w:t>Buckley 06</w:t>
      </w:r>
      <w:r w:rsidRPr="007C742B">
        <w:rPr>
          <w:rStyle w:val="Style13ptBold"/>
        </w:rPr>
        <w:t xml:space="preserve"> (Jeremiah, Legal Counsel. Amicus Curiae Brief, Safeco Ins. Co. of America et al v. Charles Burr et al, </w:t>
      </w:r>
      <w:hyperlink r:id="rId6" w:history="1">
        <w:r w:rsidRPr="007C742B">
          <w:rPr>
            <w:rStyle w:val="Style13ptBold"/>
          </w:rPr>
          <w:t>http://supreme.lp.findlaw.com/supreme_court/briefs/06-84/06-84.mer.ami.mica.pdf</w:t>
        </w:r>
      </w:hyperlink>
      <w:r w:rsidRPr="007C742B">
        <w:rPr>
          <w:rStyle w:val="Style13ptBold"/>
        </w:rPr>
        <w:t>)</w:t>
      </w:r>
    </w:p>
    <w:p w14:paraId="1105A43A" w14:textId="77777777" w:rsidR="00064B04" w:rsidRPr="002D3DF1" w:rsidRDefault="00064B04" w:rsidP="00064B04">
      <w:r w:rsidRPr="002D3DF1">
        <w:t xml:space="preserve">First, the court said that the ordinary meaning of the word “increase” is “to make something greater,” which it believed should not “be limited to cases in which a company raises the rate that an individual has previously been charged.”  435 F.3d at 1091.  Yet the definition offered by the Ninth Circuit compels the opposite conclusion.  </w:t>
      </w:r>
      <w:proofErr w:type="gramStart"/>
      <w:r w:rsidRPr="00AC76C6">
        <w:rPr>
          <w:rStyle w:val="StyleUnderline"/>
          <w:highlight w:val="yellow"/>
        </w:rPr>
        <w:t>Because  “</w:t>
      </w:r>
      <w:proofErr w:type="gramEnd"/>
      <w:r w:rsidRPr="00AC76C6">
        <w:rPr>
          <w:rStyle w:val="StyleUnderline"/>
          <w:highlight w:val="yellow"/>
        </w:rPr>
        <w:t>increase” means “to make something greater,” there must necessarily have been an existing premium</w:t>
      </w:r>
      <w:r w:rsidRPr="002D3DF1">
        <w:t xml:space="preserve">, to which Edo’s  actual premium may be compared, </w:t>
      </w:r>
      <w:r w:rsidRPr="007C742B">
        <w:rPr>
          <w:rStyle w:val="StyleUnderline"/>
        </w:rPr>
        <w:t xml:space="preserve">to </w:t>
      </w:r>
      <w:r w:rsidRPr="00AC76C6">
        <w:rPr>
          <w:rStyle w:val="StyleUnderline"/>
          <w:highlight w:val="yellow"/>
        </w:rPr>
        <w:t>determine whether an “increase” occurred</w:t>
      </w:r>
      <w:r w:rsidRPr="007C742B">
        <w:rPr>
          <w:rStyle w:val="StyleUnderline"/>
        </w:rPr>
        <w:t xml:space="preserve">.  </w:t>
      </w:r>
      <w:r w:rsidRPr="002D3DF1">
        <w:t>Congress could have provided that “ad-verse action” in the insurance context means charging an amount greater than the optimal premium, but instead chose to define adverse action in terms of an “increase.”  That def-</w:t>
      </w:r>
      <w:proofErr w:type="spellStart"/>
      <w:r w:rsidRPr="002D3DF1">
        <w:t>initional</w:t>
      </w:r>
      <w:proofErr w:type="spellEnd"/>
      <w:r w:rsidRPr="002D3DF1">
        <w:t xml:space="preserve"> choice must be respected, not ignored.  See </w:t>
      </w:r>
      <w:proofErr w:type="spellStart"/>
      <w:r w:rsidRPr="002D3DF1">
        <w:t>Colautti</w:t>
      </w:r>
      <w:proofErr w:type="spellEnd"/>
      <w:r w:rsidRPr="002D3DF1">
        <w:t xml:space="preserve"> v. Franklin, 439 U.S. 379, 392-93 n.10 (1979) (“[a] </w:t>
      </w:r>
      <w:proofErr w:type="spellStart"/>
      <w:r w:rsidRPr="002D3DF1">
        <w:t>defin-ition</w:t>
      </w:r>
      <w:proofErr w:type="spellEnd"/>
      <w:r w:rsidRPr="002D3DF1">
        <w:t xml:space="preserve"> which declares what a term ‘means’ . . . excludes </w:t>
      </w:r>
      <w:proofErr w:type="gramStart"/>
      <w:r w:rsidRPr="002D3DF1">
        <w:t>any  meaning</w:t>
      </w:r>
      <w:proofErr w:type="gramEnd"/>
      <w:r w:rsidRPr="002D3DF1">
        <w:t xml:space="preserve"> that is not stated”). </w:t>
      </w:r>
    </w:p>
    <w:p w14:paraId="2079FB78" w14:textId="77777777" w:rsidR="00064B04" w:rsidRDefault="00064B04" w:rsidP="00064B04">
      <w:r w:rsidRPr="002D3DF1">
        <w:t>Next, the Ninth Circuit reasoned that because the Insurance Prong includes the words “existing or applied for,” Congress intended that an “increase in any charge” for insurance must “apply to all insurance transactions – from an initial policy of insurance to a renewal of a long-held policy.”   435 F.3d at 1091.  This interpretation reads the words “exist-</w:t>
      </w:r>
      <w:proofErr w:type="spellStart"/>
      <w:r w:rsidRPr="002D3DF1">
        <w:t>ing</w:t>
      </w:r>
      <w:proofErr w:type="spellEnd"/>
      <w:r w:rsidRPr="002D3DF1">
        <w:t xml:space="preserve"> or applied for” in isolation.  Other types of adverse action described in the Insurance Prong apply only to situations where a consumer had an existing policy of insurance, such as a “cancellation,” “reduction,” or “change” in insurance.    Each of these forms of adverse action presupposes an already-existing policy, and </w:t>
      </w:r>
      <w:r w:rsidRPr="00AC76C6">
        <w:rPr>
          <w:rStyle w:val="StyleUnderline"/>
          <w:highlight w:val="yellow"/>
        </w:rPr>
        <w:t xml:space="preserve">under usual canons of </w:t>
      </w:r>
      <w:proofErr w:type="gramStart"/>
      <w:r w:rsidRPr="00AC76C6">
        <w:rPr>
          <w:rStyle w:val="StyleUnderline"/>
          <w:highlight w:val="yellow"/>
        </w:rPr>
        <w:t>statutory  construction</w:t>
      </w:r>
      <w:proofErr w:type="gramEnd"/>
      <w:r w:rsidRPr="00AC76C6">
        <w:rPr>
          <w:rStyle w:val="StyleUnderline"/>
          <w:highlight w:val="yellow"/>
        </w:rPr>
        <w:t xml:space="preserve"> the term “increase</w:t>
      </w:r>
      <w:r w:rsidRPr="00AC76C6">
        <w:rPr>
          <w:highlight w:val="yellow"/>
        </w:rPr>
        <w:t xml:space="preserve">” also </w:t>
      </w:r>
      <w:r w:rsidRPr="00AC76C6">
        <w:rPr>
          <w:rStyle w:val="StyleUnderline"/>
          <w:highlight w:val="yellow"/>
        </w:rPr>
        <w:t>should be construed to  apply to increases of an already-existing policy</w:t>
      </w:r>
      <w:r w:rsidRPr="002D3DF1">
        <w:t xml:space="preserve">.  See Hibbs v.  Winn, 542 U.S. 88, 101 (2004) (“a phrase gathers meaning from the words around it”) (citation omitted). </w:t>
      </w:r>
    </w:p>
    <w:p w14:paraId="02B0FF7E" w14:textId="77777777" w:rsidR="00064B04" w:rsidRDefault="00064B04" w:rsidP="00064B04">
      <w:pPr>
        <w:pStyle w:val="Heading4"/>
      </w:pPr>
      <w:r>
        <w:t>Prohibition is a law or order f</w:t>
      </w:r>
      <w:r w:rsidRPr="00564DCA">
        <w:rPr>
          <w:u w:val="single"/>
        </w:rPr>
        <w:t>orbidding</w:t>
      </w:r>
      <w:r>
        <w:t xml:space="preserve"> an action – </w:t>
      </w:r>
    </w:p>
    <w:p w14:paraId="5B463088" w14:textId="77777777" w:rsidR="00064B04" w:rsidRPr="003E3BF4" w:rsidRDefault="00064B04" w:rsidP="00064B04">
      <w:pPr>
        <w:rPr>
          <w:rStyle w:val="Style13ptBold"/>
        </w:rPr>
      </w:pPr>
      <w:r w:rsidRPr="003E3BF4">
        <w:rPr>
          <w:rStyle w:val="Style13ptBold"/>
          <w:bCs w:val="0"/>
        </w:rPr>
        <w:t>Oxford Languages Dictionary No Date</w:t>
      </w:r>
      <w:r w:rsidRPr="003E3BF4">
        <w:rPr>
          <w:rStyle w:val="Style13ptBold"/>
        </w:rPr>
        <w:t xml:space="preserve"> (https://languages.oup.com/google-dictionary-en/)</w:t>
      </w:r>
    </w:p>
    <w:p w14:paraId="2EC0AE3F" w14:textId="77777777" w:rsidR="00064B04" w:rsidRDefault="00064B04" w:rsidP="00064B04">
      <w:r w:rsidRPr="00AC76C6">
        <w:rPr>
          <w:rStyle w:val="StyleUnderline"/>
          <w:highlight w:val="yellow"/>
        </w:rPr>
        <w:t>Prohibition n. forbidding an act or activity</w:t>
      </w:r>
      <w:r w:rsidRPr="003E3BF4">
        <w:rPr>
          <w:rStyle w:val="StyleUnderline"/>
        </w:rPr>
        <w:t>.</w:t>
      </w:r>
      <w:r>
        <w:t xml:space="preserve"> A court order forbidding an act is a writ of prohibition, an injunction, or a writ of mandate (mandamus) if against a public official.</w:t>
      </w:r>
    </w:p>
    <w:p w14:paraId="30E97364" w14:textId="77777777" w:rsidR="00064B04" w:rsidRDefault="00064B04" w:rsidP="00064B04">
      <w:pPr>
        <w:pStyle w:val="Heading4"/>
      </w:pPr>
      <w:r>
        <w:t xml:space="preserve">Anti-competitive business practices are those practices that do harm to businesses or consumers – the affirmative had to </w:t>
      </w:r>
      <w:r w:rsidRPr="00DC735F">
        <w:rPr>
          <w:u w:val="single"/>
        </w:rPr>
        <w:t xml:space="preserve">add </w:t>
      </w:r>
      <w:r>
        <w:t>something to the list</w:t>
      </w:r>
    </w:p>
    <w:p w14:paraId="06FC8844" w14:textId="77777777" w:rsidR="00064B04" w:rsidRPr="007A4C56" w:rsidRDefault="00064B04" w:rsidP="00064B04">
      <w:pPr>
        <w:rPr>
          <w:rStyle w:val="Style13ptBold"/>
        </w:rPr>
      </w:pPr>
      <w:r w:rsidRPr="007A4C56">
        <w:rPr>
          <w:rStyle w:val="Style13ptBold"/>
          <w:bCs w:val="0"/>
        </w:rPr>
        <w:t>Gibbs Law Group No Date</w:t>
      </w:r>
      <w:r w:rsidRPr="007A4C56">
        <w:rPr>
          <w:rStyle w:val="Style13ptBold"/>
        </w:rPr>
        <w:t xml:space="preserve"> (Anticompetitive Practices. https://www.classlawgroup.com/antitrust/unlawful-practices/)</w:t>
      </w:r>
    </w:p>
    <w:p w14:paraId="21045061" w14:textId="77777777" w:rsidR="00064B04" w:rsidRDefault="00064B04" w:rsidP="00064B04">
      <w:r w:rsidRPr="00AC76C6">
        <w:rPr>
          <w:highlight w:val="yellow"/>
        </w:rPr>
        <w:t>F</w:t>
      </w:r>
      <w:r w:rsidRPr="00AC76C6">
        <w:rPr>
          <w:rStyle w:val="StyleUnderline"/>
          <w:highlight w:val="yellow"/>
        </w:rPr>
        <w:t xml:space="preserve">ederal and state antitrust laws </w:t>
      </w:r>
      <w:r w:rsidRPr="00AC76C6">
        <w:rPr>
          <w:rStyle w:val="Emphasis"/>
          <w:highlight w:val="yellow"/>
        </w:rPr>
        <w:t>prohibit anticompetitive</w:t>
      </w:r>
      <w:r w:rsidRPr="00594E69">
        <w:rPr>
          <w:rStyle w:val="Emphasis"/>
        </w:rPr>
        <w:t xml:space="preserve"> </w:t>
      </w:r>
      <w:r>
        <w:t xml:space="preserve">behavior and unfair </w:t>
      </w:r>
      <w:r w:rsidRPr="00AC76C6">
        <w:rPr>
          <w:rStyle w:val="Emphasis"/>
          <w:highlight w:val="yellow"/>
        </w:rPr>
        <w:t>business practices</w:t>
      </w:r>
      <w:r>
        <w:t xml:space="preserve"> that harm other businesses and consumers.</w:t>
      </w:r>
    </w:p>
    <w:p w14:paraId="3D8C4B24" w14:textId="77777777" w:rsidR="00064B04" w:rsidRDefault="00064B04" w:rsidP="00064B04">
      <w:r>
        <w:lastRenderedPageBreak/>
        <w:t xml:space="preserve">Examples of these unlawful, anticompetitive practices </w:t>
      </w:r>
      <w:r w:rsidRPr="0097681F">
        <w:rPr>
          <w:rStyle w:val="StyleUnderline"/>
        </w:rPr>
        <w:t>include:</w:t>
      </w:r>
    </w:p>
    <w:p w14:paraId="4A2B7CDE" w14:textId="77777777" w:rsidR="00064B04" w:rsidRDefault="00064B04" w:rsidP="00064B04">
      <w:r w:rsidRPr="00AC76C6">
        <w:rPr>
          <w:rStyle w:val="StyleUnderline"/>
          <w:highlight w:val="yellow"/>
        </w:rPr>
        <w:t>Price Fixing</w:t>
      </w:r>
      <w:r>
        <w:t xml:space="preserve"> – an agreement among competitors to raise, fix, or otherwise maintain the price at which their goods or services are sold.</w:t>
      </w:r>
    </w:p>
    <w:p w14:paraId="016233DC" w14:textId="77777777" w:rsidR="00064B04" w:rsidRDefault="00064B04" w:rsidP="00064B04">
      <w:r w:rsidRPr="00AC76C6">
        <w:rPr>
          <w:rStyle w:val="StyleUnderline"/>
          <w:highlight w:val="yellow"/>
        </w:rPr>
        <w:t>Pay-for-Delay</w:t>
      </w:r>
      <w:r>
        <w:t xml:space="preserve"> – an agreement between a brand drug manufacturer and a would-be generic competitor to delay the release of a generic version of the branded drug, depriving consumers of lower-priced generics.</w:t>
      </w:r>
    </w:p>
    <w:p w14:paraId="2F6C1EEB" w14:textId="77777777" w:rsidR="00064B04" w:rsidRDefault="00064B04" w:rsidP="00064B04">
      <w:r w:rsidRPr="00AC76C6">
        <w:rPr>
          <w:rStyle w:val="StyleUnderline"/>
          <w:highlight w:val="yellow"/>
        </w:rPr>
        <w:t>Bid-Rigging</w:t>
      </w:r>
      <w:r>
        <w:t xml:space="preserve"> – competitors agree in advance who will submit the winning bid during a competitive bidding process. As with price fixing, it is not necessary that all bidders participate in the conspiracy.</w:t>
      </w:r>
    </w:p>
    <w:p w14:paraId="61EAE65A" w14:textId="77777777" w:rsidR="00064B04" w:rsidRDefault="00064B04" w:rsidP="00064B04">
      <w:r w:rsidRPr="00AC76C6">
        <w:rPr>
          <w:rStyle w:val="StyleUnderline"/>
          <w:highlight w:val="yellow"/>
        </w:rPr>
        <w:t>Monopolization</w:t>
      </w:r>
      <w:r w:rsidRPr="0097681F">
        <w:rPr>
          <w:rStyle w:val="StyleUnderline"/>
        </w:rPr>
        <w:t xml:space="preserve"> –</w:t>
      </w:r>
      <w:r>
        <w:t xml:space="preserve"> one or more persons or companies totally dominates an economic market.</w:t>
      </w:r>
    </w:p>
    <w:p w14:paraId="0B93ECE4" w14:textId="77777777" w:rsidR="00064B04" w:rsidRDefault="00064B04" w:rsidP="00064B04">
      <w:r w:rsidRPr="00AC76C6">
        <w:rPr>
          <w:rStyle w:val="StyleUnderline"/>
          <w:highlight w:val="yellow"/>
        </w:rPr>
        <w:t>Unfair Competition</w:t>
      </w:r>
      <w:r>
        <w:t xml:space="preserve"> – an attempt to gain unfair competitive advantage through false, fraudulent, or unethical commercial conduct.</w:t>
      </w:r>
    </w:p>
    <w:p w14:paraId="44F3AF0F" w14:textId="77777777" w:rsidR="00064B04" w:rsidRDefault="00064B04" w:rsidP="00064B04">
      <w:r w:rsidRPr="00AC76C6">
        <w:rPr>
          <w:rStyle w:val="StyleUnderline"/>
          <w:highlight w:val="yellow"/>
        </w:rPr>
        <w:t>Market Division</w:t>
      </w:r>
      <w:r>
        <w:t xml:space="preserve"> – an agreement between competitors not to compete within each other’s geographic territories.</w:t>
      </w:r>
    </w:p>
    <w:p w14:paraId="538FB02F" w14:textId="77777777" w:rsidR="00064B04" w:rsidRDefault="00064B04" w:rsidP="00064B04">
      <w:r w:rsidRPr="00AC76C6">
        <w:rPr>
          <w:rStyle w:val="StyleUnderline"/>
          <w:highlight w:val="yellow"/>
        </w:rPr>
        <w:t>Group Boycotts</w:t>
      </w:r>
      <w:r>
        <w:t xml:space="preserve"> – two or more competitors agree not to do business with a specific person or company.</w:t>
      </w:r>
    </w:p>
    <w:p w14:paraId="4A66DDD4" w14:textId="77777777" w:rsidR="00064B04" w:rsidRDefault="00064B04" w:rsidP="00064B04">
      <w:r w:rsidRPr="00AC76C6">
        <w:rPr>
          <w:rStyle w:val="StyleUnderline"/>
          <w:highlight w:val="yellow"/>
        </w:rPr>
        <w:t>Exclusive Dealing Arrangements</w:t>
      </w:r>
      <w:r>
        <w:t xml:space="preserve"> – an agreement that a buyer will only buy exclusively from the supplier.</w:t>
      </w:r>
    </w:p>
    <w:p w14:paraId="6758F74A" w14:textId="77777777" w:rsidR="00064B04" w:rsidRDefault="00064B04" w:rsidP="00064B04">
      <w:r w:rsidRPr="00AC76C6">
        <w:rPr>
          <w:rStyle w:val="StyleUnderline"/>
          <w:highlight w:val="yellow"/>
        </w:rPr>
        <w:t>Price Discrimination</w:t>
      </w:r>
      <w:r>
        <w:t xml:space="preserve"> – charging different prices to similarly situated buyers. Certain types of price discrimination may be illegal under the Robinson-Patman Act.</w:t>
      </w:r>
    </w:p>
    <w:p w14:paraId="5B13B397" w14:textId="77777777" w:rsidR="00064B04" w:rsidRDefault="00064B04" w:rsidP="00064B04">
      <w:r w:rsidRPr="00AC76C6">
        <w:rPr>
          <w:rStyle w:val="StyleUnderline"/>
          <w:highlight w:val="yellow"/>
        </w:rPr>
        <w:t>Tying</w:t>
      </w:r>
      <w:r>
        <w:t xml:space="preserve"> – when a company makes the purchase of an item conditioned on buying a second item.</w:t>
      </w:r>
    </w:p>
    <w:p w14:paraId="1DDD7C4D" w14:textId="77777777" w:rsidR="00064B04" w:rsidRDefault="00064B04" w:rsidP="00064B04">
      <w:pPr>
        <w:pStyle w:val="Heading4"/>
      </w:pPr>
      <w:r w:rsidRPr="00F64A7F">
        <w:rPr>
          <w:u w:val="single"/>
        </w:rPr>
        <w:t>Violation</w:t>
      </w:r>
      <w:r>
        <w:t xml:space="preserve"> – The </w:t>
      </w:r>
      <w:proofErr w:type="spellStart"/>
      <w:r>
        <w:t>rez</w:t>
      </w:r>
      <w:proofErr w:type="spellEnd"/>
      <w:r>
        <w:t xml:space="preserve"> requires the affirmative to </w:t>
      </w:r>
      <w:r w:rsidRPr="00D80EFB">
        <w:rPr>
          <w:u w:val="single"/>
        </w:rPr>
        <w:t xml:space="preserve">substantively </w:t>
      </w:r>
      <w:r w:rsidRPr="00554012">
        <w:rPr>
          <w:u w:val="single"/>
        </w:rPr>
        <w:t>add</w:t>
      </w:r>
      <w:r>
        <w:t xml:space="preserve"> to antitrust law, not just broaden enforcement of </w:t>
      </w:r>
      <w:proofErr w:type="spellStart"/>
      <w:r>
        <w:t>whats</w:t>
      </w:r>
      <w:proofErr w:type="spellEnd"/>
      <w:r>
        <w:t xml:space="preserve"> already on the books - Plan just applies </w:t>
      </w:r>
      <w:r w:rsidRPr="00F64A7F">
        <w:rPr>
          <w:u w:val="single"/>
        </w:rPr>
        <w:t>existing</w:t>
      </w:r>
      <w:r>
        <w:t xml:space="preserve"> antitrust law – that doesn’t increase prohibitions or expand the scope of core antitrust law </w:t>
      </w:r>
    </w:p>
    <w:p w14:paraId="54F664A5" w14:textId="77777777" w:rsidR="00064B04" w:rsidRDefault="00064B04" w:rsidP="00064B04"/>
    <w:p w14:paraId="0B800382" w14:textId="77777777" w:rsidR="00064B04" w:rsidRPr="00570DB5" w:rsidRDefault="00064B04" w:rsidP="00064B04">
      <w:pPr>
        <w:pStyle w:val="Heading4"/>
        <w:rPr>
          <w:u w:val="single"/>
        </w:rPr>
      </w:pPr>
      <w:r w:rsidRPr="00570DB5">
        <w:rPr>
          <w:u w:val="single"/>
        </w:rPr>
        <w:t>Reasons to Prefer</w:t>
      </w:r>
      <w:r>
        <w:rPr>
          <w:u w:val="single"/>
        </w:rPr>
        <w:t xml:space="preserve"> and Vote Negative</w:t>
      </w:r>
    </w:p>
    <w:p w14:paraId="4913457A" w14:textId="77777777" w:rsidR="00064B04" w:rsidRDefault="00064B04" w:rsidP="00064B04">
      <w:pPr>
        <w:pStyle w:val="Heading4"/>
      </w:pPr>
      <w:r w:rsidRPr="00237BEC">
        <w:rPr>
          <w:u w:val="single"/>
        </w:rPr>
        <w:t xml:space="preserve">Limits </w:t>
      </w:r>
      <w:r>
        <w:t xml:space="preserve">– This topic is already and the deal the death blow to negative research burden – Negs are forced to play an unwinnable game of whack-a-mole as affirmatives jump from sector to sector each debate, enforcing existing law to cover new situations, but without </w:t>
      </w:r>
      <w:proofErr w:type="gramStart"/>
      <w:r>
        <w:t>actually increasing</w:t>
      </w:r>
      <w:proofErr w:type="gramEnd"/>
      <w:r>
        <w:t xml:space="preserve"> prohibitions </w:t>
      </w:r>
    </w:p>
    <w:p w14:paraId="035D3C74" w14:textId="77777777" w:rsidR="00064B04" w:rsidRDefault="00064B04" w:rsidP="00064B04"/>
    <w:p w14:paraId="2AE4ED88" w14:textId="77777777" w:rsidR="00064B04" w:rsidRDefault="00064B04" w:rsidP="00064B04">
      <w:pPr>
        <w:pStyle w:val="Heading4"/>
      </w:pPr>
      <w:r w:rsidRPr="00237BEC">
        <w:rPr>
          <w:u w:val="single"/>
        </w:rPr>
        <w:t xml:space="preserve">Ground </w:t>
      </w:r>
      <w:r w:rsidRPr="00570DB5">
        <w:t>–</w:t>
      </w:r>
      <w:r>
        <w:t xml:space="preserve"> The </w:t>
      </w:r>
      <w:proofErr w:type="spellStart"/>
      <w:r>
        <w:t>aff</w:t>
      </w:r>
      <w:proofErr w:type="spellEnd"/>
      <w:r>
        <w:t xml:space="preserve"> decimates our ground – they take away the floor for what the affirmative </w:t>
      </w:r>
      <w:proofErr w:type="gramStart"/>
      <w:r>
        <w:t>has to</w:t>
      </w:r>
      <w:proofErr w:type="gramEnd"/>
      <w:r>
        <w:t xml:space="preserve"> do which is increase prohibitions Lose all politics, agency, innovation and other core topic links. We also lose any enforcements CPs which should be core negative ground</w:t>
      </w:r>
    </w:p>
    <w:p w14:paraId="2B794782" w14:textId="77777777" w:rsidR="00064B04" w:rsidRDefault="00064B04" w:rsidP="00064B04"/>
    <w:p w14:paraId="66B91C8B" w14:textId="77777777" w:rsidR="00064B04" w:rsidRPr="00F64A7F" w:rsidRDefault="00064B04" w:rsidP="00064B04">
      <w:pPr>
        <w:pStyle w:val="Heading4"/>
      </w:pPr>
      <w:r>
        <w:lastRenderedPageBreak/>
        <w:t xml:space="preserve">Vote neg </w:t>
      </w:r>
    </w:p>
    <w:p w14:paraId="2DEBAC14" w14:textId="77777777" w:rsidR="00064B04" w:rsidRPr="00064B04" w:rsidRDefault="00064B04" w:rsidP="00064B04"/>
    <w:p w14:paraId="2F8C6951" w14:textId="2393F005" w:rsidR="002D2A55" w:rsidRDefault="00064B04" w:rsidP="002D2A55">
      <w:pPr>
        <w:pStyle w:val="Heading2"/>
      </w:pPr>
      <w:r>
        <w:lastRenderedPageBreak/>
        <w:t>T sectors</w:t>
      </w:r>
    </w:p>
    <w:p w14:paraId="0905DED8" w14:textId="77777777" w:rsidR="00064B04" w:rsidRDefault="00064B04" w:rsidP="00064B04">
      <w:pPr>
        <w:pStyle w:val="Heading4"/>
      </w:pPr>
      <w:r>
        <w:t xml:space="preserve">Interpretation -- ‘Core antitrust laws’ are </w:t>
      </w:r>
      <w:r>
        <w:rPr>
          <w:u w:val="single"/>
        </w:rPr>
        <w:t>economy-wide</w:t>
      </w:r>
      <w:r>
        <w:t xml:space="preserve">. </w:t>
      </w:r>
    </w:p>
    <w:p w14:paraId="4142B1F3" w14:textId="77777777" w:rsidR="00064B04" w:rsidRPr="00AB28B8" w:rsidRDefault="00064B04" w:rsidP="00064B04">
      <w:r w:rsidRPr="00AB28B8">
        <w:rPr>
          <w:rStyle w:val="Style13ptBold"/>
        </w:rPr>
        <w:t>Gerber ’20</w:t>
      </w:r>
      <w:r>
        <w:t xml:space="preserve"> [David; October; Distinguished Professor of Law at Chicago-Kent College of Law, Illinois Institute of Technology; Oxford Scholarship Online, Competition Law and Antitrust, “What is It? Competition Law’s Veiled Identity,” Ch. 1, p. 14-15]</w:t>
      </w:r>
    </w:p>
    <w:p w14:paraId="36B19AEF" w14:textId="77777777" w:rsidR="00064B04" w:rsidRPr="00AB28B8" w:rsidRDefault="00064B04" w:rsidP="00064B04">
      <w:pPr>
        <w:rPr>
          <w:sz w:val="16"/>
        </w:rPr>
      </w:pPr>
      <w:r w:rsidRPr="00AB28B8">
        <w:rPr>
          <w:sz w:val="16"/>
        </w:rPr>
        <w:t xml:space="preserve">C. </w:t>
      </w:r>
      <w:r w:rsidRPr="00C24AC3">
        <w:rPr>
          <w:rStyle w:val="Emphasis"/>
        </w:rPr>
        <w:t>A</w:t>
      </w:r>
      <w:r w:rsidRPr="00AB28B8">
        <w:rPr>
          <w:rStyle w:val="Emphasis"/>
        </w:rPr>
        <w:t xml:space="preserve"> </w:t>
      </w:r>
      <w:r w:rsidRPr="00AC76C6">
        <w:rPr>
          <w:rStyle w:val="Emphasis"/>
          <w:highlight w:val="yellow"/>
        </w:rPr>
        <w:t>Core Definition</w:t>
      </w:r>
    </w:p>
    <w:p w14:paraId="56918CA1" w14:textId="77777777" w:rsidR="00064B04" w:rsidRPr="00AB28B8" w:rsidRDefault="00064B04" w:rsidP="00064B04">
      <w:pPr>
        <w:rPr>
          <w:sz w:val="16"/>
        </w:rPr>
      </w:pPr>
      <w:r w:rsidRPr="00AB28B8">
        <w:rPr>
          <w:rStyle w:val="StyleUnderline"/>
        </w:rPr>
        <w:t xml:space="preserve">The Guide uses the </w:t>
      </w:r>
      <w:r w:rsidRPr="00AB28B8">
        <w:rPr>
          <w:rStyle w:val="Emphasis"/>
        </w:rPr>
        <w:t>term</w:t>
      </w:r>
      <w:r w:rsidRPr="00AB28B8">
        <w:rPr>
          <w:sz w:val="16"/>
        </w:rPr>
        <w:t xml:space="preserve">s “competition law” and </w:t>
      </w:r>
      <w:r w:rsidRPr="00AC76C6">
        <w:rPr>
          <w:rStyle w:val="StyleUnderline"/>
          <w:highlight w:val="yellow"/>
        </w:rPr>
        <w:t>“antitrust law”</w:t>
      </w:r>
      <w:r w:rsidRPr="00AB28B8">
        <w:rPr>
          <w:rStyle w:val="StyleUnderline"/>
        </w:rPr>
        <w:t xml:space="preserve"> to </w:t>
      </w:r>
      <w:r w:rsidRPr="00AC76C6">
        <w:rPr>
          <w:rStyle w:val="StyleUnderline"/>
          <w:highlight w:val="yellow"/>
        </w:rPr>
        <w:t xml:space="preserve">refer to </w:t>
      </w:r>
      <w:r w:rsidRPr="00AC76C6">
        <w:rPr>
          <w:rStyle w:val="Emphasis"/>
          <w:highlight w:val="yellow"/>
        </w:rPr>
        <w:t>a general domain</w:t>
      </w:r>
      <w:r w:rsidRPr="00AB28B8">
        <w:rPr>
          <w:rStyle w:val="Emphasis"/>
        </w:rPr>
        <w:t xml:space="preserve"> of law</w:t>
      </w:r>
      <w:r w:rsidRPr="00AB28B8">
        <w:rPr>
          <w:rStyle w:val="StyleUnderline"/>
        </w:rPr>
        <w:t xml:space="preserve"> whose object is </w:t>
      </w:r>
      <w:r w:rsidRPr="00AC76C6">
        <w:rPr>
          <w:rStyle w:val="StyleUnderline"/>
          <w:highlight w:val="yellow"/>
        </w:rPr>
        <w:t>to deter</w:t>
      </w:r>
      <w:r w:rsidRPr="003A1F03">
        <w:rPr>
          <w:rStyle w:val="StyleUnderline"/>
        </w:rPr>
        <w:t xml:space="preserve"> </w:t>
      </w:r>
      <w:r w:rsidRPr="003A1F03">
        <w:rPr>
          <w:rStyle w:val="Emphasis"/>
        </w:rPr>
        <w:t xml:space="preserve">private </w:t>
      </w:r>
      <w:r w:rsidRPr="00AC76C6">
        <w:rPr>
          <w:rStyle w:val="Emphasis"/>
          <w:highlight w:val="yellow"/>
        </w:rPr>
        <w:t>restraints</w:t>
      </w:r>
      <w:r w:rsidRPr="00AC76C6">
        <w:rPr>
          <w:rStyle w:val="StyleUnderline"/>
          <w:highlight w:val="yellow"/>
        </w:rPr>
        <w:t xml:space="preserve"> on </w:t>
      </w:r>
      <w:r w:rsidRPr="00AC76C6">
        <w:rPr>
          <w:rStyle w:val="Emphasis"/>
          <w:highlight w:val="yellow"/>
        </w:rPr>
        <w:t>competitive conduct</w:t>
      </w:r>
      <w:r w:rsidRPr="00AB28B8">
        <w:rPr>
          <w:sz w:val="16"/>
        </w:rPr>
        <w:t>. We look more closely at the terms:</w:t>
      </w:r>
    </w:p>
    <w:p w14:paraId="28CCD31B" w14:textId="77777777" w:rsidR="00064B04" w:rsidRPr="00AB28B8" w:rsidRDefault="00064B04" w:rsidP="00064B04">
      <w:pPr>
        <w:ind w:left="720"/>
        <w:rPr>
          <w:sz w:val="16"/>
        </w:rPr>
      </w:pPr>
      <w:r w:rsidRPr="00AB28B8">
        <w:rPr>
          <w:sz w:val="16"/>
        </w:rPr>
        <w:t xml:space="preserve">1. </w:t>
      </w:r>
      <w:r w:rsidRPr="00AC76C6">
        <w:rPr>
          <w:rStyle w:val="StyleUnderline"/>
          <w:highlight w:val="yellow"/>
        </w:rPr>
        <w:t>“</w:t>
      </w:r>
      <w:r w:rsidRPr="00AC76C6">
        <w:rPr>
          <w:rStyle w:val="Emphasis"/>
          <w:highlight w:val="yellow"/>
        </w:rPr>
        <w:t>General</w:t>
      </w:r>
      <w:r w:rsidRPr="00AC76C6">
        <w:rPr>
          <w:rStyle w:val="StyleUnderline"/>
          <w:highlight w:val="yellow"/>
        </w:rPr>
        <w:t>”</w:t>
      </w:r>
      <w:r w:rsidRPr="00AB28B8">
        <w:rPr>
          <w:rStyle w:val="StyleUnderline"/>
        </w:rPr>
        <w:t xml:space="preserve">—The </w:t>
      </w:r>
      <w:r w:rsidRPr="00AC76C6">
        <w:rPr>
          <w:rStyle w:val="StyleUnderline"/>
          <w:highlight w:val="yellow"/>
        </w:rPr>
        <w:t>laws</w:t>
      </w:r>
      <w:r w:rsidRPr="003A1F03">
        <w:rPr>
          <w:rStyle w:val="StyleUnderline"/>
        </w:rPr>
        <w:t xml:space="preserve"> </w:t>
      </w:r>
      <w:r w:rsidRPr="003A1F03">
        <w:rPr>
          <w:rStyle w:val="Emphasis"/>
        </w:rPr>
        <w:t>included</w:t>
      </w:r>
      <w:r w:rsidRPr="003A1F03">
        <w:rPr>
          <w:rStyle w:val="StyleUnderline"/>
        </w:rPr>
        <w:t xml:space="preserve"> are those that </w:t>
      </w:r>
      <w:r w:rsidRPr="00AC76C6">
        <w:rPr>
          <w:rStyle w:val="StyleUnderline"/>
          <w:highlight w:val="yellow"/>
        </w:rPr>
        <w:t>are</w:t>
      </w:r>
      <w:r w:rsidRPr="003A1F03">
        <w:rPr>
          <w:rStyle w:val="StyleUnderline"/>
        </w:rPr>
        <w:t xml:space="preserve"> </w:t>
      </w:r>
      <w:r w:rsidRPr="003A1F03">
        <w:rPr>
          <w:rStyle w:val="Emphasis"/>
        </w:rPr>
        <w:t xml:space="preserve">applicable </w:t>
      </w:r>
      <w:r w:rsidRPr="00AC76C6">
        <w:rPr>
          <w:rStyle w:val="Emphasis"/>
          <w:highlight w:val="yellow"/>
        </w:rPr>
        <w:t>throughout an economy</w:t>
      </w:r>
      <w:r w:rsidRPr="00AC76C6">
        <w:rPr>
          <w:rStyle w:val="StyleUnderline"/>
          <w:highlight w:val="yellow"/>
        </w:rPr>
        <w:t xml:space="preserve"> and</w:t>
      </w:r>
      <w:r w:rsidRPr="00AB28B8">
        <w:rPr>
          <w:sz w:val="16"/>
        </w:rPr>
        <w:t xml:space="preserve"> thereby </w:t>
      </w:r>
      <w:r w:rsidRPr="00AB28B8">
        <w:rPr>
          <w:rStyle w:val="StyleUnderline"/>
        </w:rPr>
        <w:t xml:space="preserve">provide a </w:t>
      </w:r>
      <w:r w:rsidRPr="00AC76C6">
        <w:rPr>
          <w:rStyle w:val="StyleUnderline"/>
          <w:highlight w:val="yellow"/>
        </w:rPr>
        <w:t>frame</w:t>
      </w:r>
      <w:r w:rsidRPr="00AB28B8">
        <w:rPr>
          <w:rStyle w:val="StyleUnderline"/>
        </w:rPr>
        <w:t xml:space="preserve">work for </w:t>
      </w:r>
      <w:r w:rsidRPr="00AC76C6">
        <w:rPr>
          <w:rStyle w:val="Emphasis"/>
          <w:highlight w:val="yellow"/>
        </w:rPr>
        <w:t>all market operations</w:t>
      </w:r>
      <w:r w:rsidRPr="00AB28B8">
        <w:rPr>
          <w:rStyle w:val="StyleUnderline"/>
        </w:rPr>
        <w:t xml:space="preserve"> (there are always some exempted sectors). </w:t>
      </w:r>
      <w:r w:rsidRPr="00AC76C6">
        <w:rPr>
          <w:rStyle w:val="StyleUnderline"/>
          <w:highlight w:val="yellow"/>
        </w:rPr>
        <w:t xml:space="preserve">Laws dealing only with </w:t>
      </w:r>
      <w:r w:rsidRPr="00AC76C6">
        <w:rPr>
          <w:rStyle w:val="Emphasis"/>
          <w:highlight w:val="yellow"/>
        </w:rPr>
        <w:t>specific markets</w:t>
      </w:r>
      <w:r w:rsidRPr="00AB28B8">
        <w:rPr>
          <w:sz w:val="16"/>
        </w:rPr>
        <w:t xml:space="preserve"> (e.g., telecommunication) </w:t>
      </w:r>
      <w:r w:rsidRPr="00AC76C6">
        <w:rPr>
          <w:rStyle w:val="StyleUnderline"/>
          <w:highlight w:val="yellow"/>
        </w:rPr>
        <w:t xml:space="preserve">do </w:t>
      </w:r>
      <w:r w:rsidRPr="00AC76C6">
        <w:rPr>
          <w:rStyle w:val="Emphasis"/>
          <w:highlight w:val="yellow"/>
        </w:rPr>
        <w:t>not</w:t>
      </w:r>
      <w:r w:rsidRPr="00AC76C6">
        <w:rPr>
          <w:rStyle w:val="StyleUnderline"/>
          <w:highlight w:val="yellow"/>
        </w:rPr>
        <w:t xml:space="preserve"> play that role</w:t>
      </w:r>
      <w:r w:rsidRPr="00AB28B8">
        <w:rPr>
          <w:sz w:val="16"/>
        </w:rPr>
        <w:t>.</w:t>
      </w:r>
    </w:p>
    <w:p w14:paraId="54CB8BBF" w14:textId="77777777" w:rsidR="00064B04" w:rsidRPr="00AB28B8" w:rsidRDefault="00064B04" w:rsidP="00064B04">
      <w:pPr>
        <w:ind w:firstLine="720"/>
        <w:rPr>
          <w:sz w:val="16"/>
        </w:rPr>
      </w:pPr>
      <w:r w:rsidRPr="00AB28B8">
        <w:rPr>
          <w:sz w:val="16"/>
        </w:rPr>
        <w:t xml:space="preserve">2. </w:t>
      </w:r>
      <w:r w:rsidRPr="00AC76C6">
        <w:rPr>
          <w:rStyle w:val="StyleUnderline"/>
          <w:highlight w:val="yellow"/>
        </w:rPr>
        <w:t>“Domain of Law”</w:t>
      </w:r>
      <w:r w:rsidRPr="00AB28B8">
        <w:rPr>
          <w:sz w:val="16"/>
        </w:rPr>
        <w:t xml:space="preserve"> here </w:t>
      </w:r>
      <w:r w:rsidRPr="00AC76C6">
        <w:rPr>
          <w:rStyle w:val="StyleUnderline"/>
          <w:highlight w:val="yellow"/>
        </w:rPr>
        <w:t>refers to</w:t>
      </w:r>
      <w:r w:rsidRPr="00AB28B8">
        <w:rPr>
          <w:rStyle w:val="StyleUnderline"/>
        </w:rPr>
        <w:t xml:space="preserve"> </w:t>
      </w:r>
      <w:r w:rsidRPr="00AB28B8">
        <w:rPr>
          <w:rStyle w:val="Emphasis"/>
        </w:rPr>
        <w:t xml:space="preserve">a politically authorized set of </w:t>
      </w:r>
      <w:r w:rsidRPr="00AC76C6">
        <w:rPr>
          <w:rStyle w:val="Emphasis"/>
          <w:highlight w:val="yellow"/>
        </w:rPr>
        <w:t>norms</w:t>
      </w:r>
      <w:r w:rsidRPr="00AC76C6">
        <w:rPr>
          <w:rStyle w:val="StyleUnderline"/>
          <w:highlight w:val="yellow"/>
        </w:rPr>
        <w:t xml:space="preserve"> and</w:t>
      </w:r>
      <w:r w:rsidRPr="00AB28B8">
        <w:rPr>
          <w:rStyle w:val="StyleUnderline"/>
        </w:rPr>
        <w:t xml:space="preserve"> </w:t>
      </w:r>
      <w:r w:rsidRPr="00AB28B8">
        <w:rPr>
          <w:rStyle w:val="Emphasis"/>
        </w:rPr>
        <w:t xml:space="preserve">the institutional </w:t>
      </w:r>
      <w:r w:rsidRPr="00AC76C6">
        <w:rPr>
          <w:rStyle w:val="Emphasis"/>
          <w:highlight w:val="yellow"/>
        </w:rPr>
        <w:t>arrangements</w:t>
      </w:r>
      <w:r w:rsidRPr="00AB28B8">
        <w:rPr>
          <w:rStyle w:val="StyleUnderline"/>
        </w:rPr>
        <w:t xml:space="preserve"> used </w:t>
      </w:r>
      <w:r w:rsidRPr="00AC76C6">
        <w:rPr>
          <w:rStyle w:val="StyleUnderline"/>
          <w:highlight w:val="yellow"/>
        </w:rPr>
        <w:t xml:space="preserve">to </w:t>
      </w:r>
      <w:r w:rsidRPr="00AC76C6">
        <w:rPr>
          <w:rStyle w:val="Emphasis"/>
          <w:highlight w:val="yellow"/>
        </w:rPr>
        <w:t>enforce them</w:t>
      </w:r>
      <w:r w:rsidRPr="00AB28B8">
        <w:rPr>
          <w:sz w:val="16"/>
        </w:rPr>
        <w:t>.</w:t>
      </w:r>
    </w:p>
    <w:p w14:paraId="1FBD0F88" w14:textId="77777777" w:rsidR="00064B04" w:rsidRPr="00AB28B8" w:rsidRDefault="00064B04" w:rsidP="00064B04">
      <w:pPr>
        <w:ind w:left="720"/>
        <w:rPr>
          <w:sz w:val="16"/>
        </w:rPr>
      </w:pPr>
      <w:r w:rsidRPr="00AB28B8">
        <w:rPr>
          <w:sz w:val="16"/>
        </w:rPr>
        <w:t>Is it law—or is it policy? The relationship between “competition law” and “competition policy” is not always clear. Often the terms are used interchangeably, but there can be important differences between them. Both can refer to norms used to combat restraints on competition, but they represent two different ways of looking at the relevant laws, and the differences can influence how norms are interpreted and applied. “Law” implies that established methods of interpretation are used to interpret and apply the norms and that established procedures are the sole or primary means of enforcing and changing the norms. In this view, the norms are a relatively stable component of a legal system. Thinking of those same norms as “policy,” on the other hand, implies that they are a tool of whatever government is in power and that it can use and modify them as it wishes.</w:t>
      </w:r>
    </w:p>
    <w:p w14:paraId="33099286" w14:textId="77777777" w:rsidR="00064B04" w:rsidRPr="00AB28B8" w:rsidRDefault="00064B04" w:rsidP="00064B04">
      <w:pPr>
        <w:ind w:firstLine="720"/>
        <w:rPr>
          <w:sz w:val="16"/>
        </w:rPr>
      </w:pPr>
      <w:r w:rsidRPr="00AB28B8">
        <w:rPr>
          <w:sz w:val="16"/>
        </w:rPr>
        <w:t xml:space="preserve">3. </w:t>
      </w:r>
      <w:r w:rsidRPr="00AB28B8">
        <w:rPr>
          <w:rStyle w:val="StyleUnderline"/>
        </w:rPr>
        <w:t xml:space="preserve">“Restraint” refers to </w:t>
      </w:r>
      <w:r w:rsidRPr="00AB28B8">
        <w:rPr>
          <w:rStyle w:val="Emphasis"/>
        </w:rPr>
        <w:t>any limitation</w:t>
      </w:r>
      <w:r w:rsidRPr="00AB28B8">
        <w:rPr>
          <w:rStyle w:val="StyleUnderline"/>
        </w:rPr>
        <w:t xml:space="preserve"> imposed by one or more private actors that reduces </w:t>
      </w:r>
      <w:r w:rsidRPr="00AB28B8">
        <w:rPr>
          <w:rStyle w:val="Emphasis"/>
        </w:rPr>
        <w:t>the intensity of competition</w:t>
      </w:r>
      <w:r w:rsidRPr="00AB28B8">
        <w:rPr>
          <w:rStyle w:val="StyleUnderline"/>
        </w:rPr>
        <w:t xml:space="preserve"> in a market</w:t>
      </w:r>
      <w:r w:rsidRPr="00AB28B8">
        <w:rPr>
          <w:sz w:val="16"/>
        </w:rPr>
        <w:t>.</w:t>
      </w:r>
    </w:p>
    <w:p w14:paraId="1146E86A" w14:textId="77777777" w:rsidR="00064B04" w:rsidRDefault="00064B04" w:rsidP="00064B04">
      <w:pPr>
        <w:ind w:firstLine="720"/>
        <w:rPr>
          <w:sz w:val="16"/>
        </w:rPr>
      </w:pPr>
      <w:r w:rsidRPr="00AB28B8">
        <w:rPr>
          <w:sz w:val="16"/>
        </w:rPr>
        <w:t>4. “Competition” refers to a process by which firms in a market seek to maximize their profits by exploiting market opportunities more effectively than other firms in the market.</w:t>
      </w:r>
    </w:p>
    <w:p w14:paraId="684ED3CB" w14:textId="77777777" w:rsidR="00064B04" w:rsidRDefault="00064B04" w:rsidP="00064B04"/>
    <w:p w14:paraId="331FEFCF" w14:textId="77777777" w:rsidR="00064B04" w:rsidRDefault="00064B04" w:rsidP="00064B04">
      <w:pPr>
        <w:pStyle w:val="Heading4"/>
      </w:pPr>
      <w:r>
        <w:t xml:space="preserve">Violation – the </w:t>
      </w:r>
      <w:proofErr w:type="spellStart"/>
      <w:r>
        <w:t>Aff</w:t>
      </w:r>
      <w:proofErr w:type="spellEnd"/>
      <w:r>
        <w:t xml:space="preserve"> is limited to a single sector</w:t>
      </w:r>
    </w:p>
    <w:p w14:paraId="76392323" w14:textId="6B3FA29A" w:rsidR="00064B04" w:rsidRPr="00064B04" w:rsidRDefault="00064B04" w:rsidP="00064B04">
      <w:proofErr w:type="gramStart"/>
      <w:r>
        <w:t>Cross</w:t>
      </w:r>
      <w:proofErr w:type="gramEnd"/>
      <w:r>
        <w:t xml:space="preserve"> apply standards from above</w:t>
      </w:r>
    </w:p>
    <w:p w14:paraId="31E4B0FA" w14:textId="77777777" w:rsidR="00064B04" w:rsidRPr="00064B04" w:rsidRDefault="00064B04" w:rsidP="00064B04"/>
    <w:p w14:paraId="2D3C0650" w14:textId="77777777" w:rsidR="00064B04" w:rsidRPr="00064B04" w:rsidRDefault="00064B04" w:rsidP="00064B04"/>
    <w:p w14:paraId="14E49978" w14:textId="5D088986" w:rsidR="00AC76C6" w:rsidRDefault="00AC76C6" w:rsidP="00AC76C6">
      <w:pPr>
        <w:pStyle w:val="Heading2"/>
      </w:pPr>
      <w:r>
        <w:lastRenderedPageBreak/>
        <w:t xml:space="preserve">Regulation cp </w:t>
      </w:r>
    </w:p>
    <w:p w14:paraId="6A40BB9B" w14:textId="77777777" w:rsidR="00AC76C6" w:rsidRPr="005B1313" w:rsidRDefault="00AC76C6" w:rsidP="00AC76C6">
      <w:pPr>
        <w:pStyle w:val="Heading4"/>
      </w:pPr>
      <w:r w:rsidRPr="005B1313">
        <w:t xml:space="preserve">The United States federal government should adopt a remedial regulation </w:t>
      </w:r>
      <w:r>
        <w:t>that requires</w:t>
      </w:r>
      <w:r w:rsidRPr="005B1313">
        <w:t xml:space="preserve"> private sector actors participating in the </w:t>
      </w:r>
      <w:r>
        <w:t xml:space="preserve">[insert industry] </w:t>
      </w:r>
      <w:r w:rsidRPr="005B1313">
        <w:t xml:space="preserve">standard setting process to govern their licensing arrangements under a penalty default contract </w:t>
      </w:r>
      <w:r>
        <w:t>only until</w:t>
      </w:r>
      <w:r w:rsidRPr="005B1313">
        <w:t xml:space="preserve"> contracts are negotiated which are proven to create reasonable competition. </w:t>
      </w:r>
    </w:p>
    <w:p w14:paraId="111B370B" w14:textId="77777777" w:rsidR="00AC76C6" w:rsidRPr="005B1313" w:rsidRDefault="00AC76C6" w:rsidP="00AC76C6">
      <w:pPr>
        <w:pStyle w:val="Heading4"/>
      </w:pPr>
      <w:r>
        <w:t xml:space="preserve">Punishment of an anticompetitive market’s existence solves and avoids every net benefit </w:t>
      </w:r>
    </w:p>
    <w:p w14:paraId="5C1B69C0" w14:textId="77777777" w:rsidR="00AC76C6" w:rsidRPr="005B1313" w:rsidRDefault="00AC76C6" w:rsidP="00AC76C6">
      <w:r w:rsidRPr="00B443F3">
        <w:rPr>
          <w:rStyle w:val="Style13ptBold"/>
        </w:rPr>
        <w:t>Garcia 16</w:t>
      </w:r>
      <w:r>
        <w:t xml:space="preserve"> (</w:t>
      </w:r>
      <w:proofErr w:type="spellStart"/>
      <w:r>
        <w:t>Kristelia</w:t>
      </w:r>
      <w:proofErr w:type="spellEnd"/>
      <w:r>
        <w:t xml:space="preserve">, </w:t>
      </w:r>
      <w:r w:rsidRPr="005B1313">
        <w:t>Associate Professor</w:t>
      </w:r>
      <w:r>
        <w:t xml:space="preserve"> at UC-Boulder</w:t>
      </w:r>
      <w:r w:rsidRPr="005B1313">
        <w:t xml:space="preserve"> Law School, “Facilitating Competition by Remedial Regulation,” 183-</w:t>
      </w:r>
      <w:r>
        <w:t xml:space="preserve">258, </w:t>
      </w:r>
      <w:r w:rsidRPr="005B1313">
        <w:t>Berkeley Technology Law Journal, Vol. 31:1, 2016,</w:t>
      </w:r>
      <w:r>
        <w:t xml:space="preserve"> Nexus)</w:t>
      </w:r>
    </w:p>
    <w:p w14:paraId="22B4D2E7" w14:textId="77777777" w:rsidR="00AC76C6" w:rsidRPr="00C248E4" w:rsidRDefault="00AC76C6" w:rsidP="00AC76C6">
      <w:r w:rsidRPr="000659D7">
        <w:rPr>
          <w:rStyle w:val="StyleUnderline"/>
        </w:rPr>
        <w:t xml:space="preserve">There is </w:t>
      </w:r>
      <w:r w:rsidRPr="00AC76C6">
        <w:rPr>
          <w:rStyle w:val="StyleUnderline"/>
          <w:highlight w:val="yellow"/>
        </w:rPr>
        <w:t>a</w:t>
      </w:r>
      <w:r w:rsidRPr="000659D7">
        <w:rPr>
          <w:rStyle w:val="StyleUnderline"/>
        </w:rPr>
        <w:t xml:space="preserve"> third </w:t>
      </w:r>
      <w:r w:rsidRPr="00AC76C6">
        <w:rPr>
          <w:rStyle w:val="StyleUnderline"/>
          <w:highlight w:val="yellow"/>
        </w:rPr>
        <w:t xml:space="preserve">option for </w:t>
      </w:r>
      <w:r w:rsidRPr="00AC76C6">
        <w:rPr>
          <w:rStyle w:val="Emphasis"/>
          <w:highlight w:val="yellow"/>
        </w:rPr>
        <w:t>checking anticompetitive behavior</w:t>
      </w:r>
      <w:r w:rsidRPr="00C248E4">
        <w:t xml:space="preserve">, </w:t>
      </w:r>
      <w:r w:rsidRPr="005B1313">
        <w:rPr>
          <w:rStyle w:val="Emphasis"/>
        </w:rPr>
        <w:t>maintaining competition,</w:t>
      </w:r>
      <w:r w:rsidRPr="00C248E4">
        <w:t xml:space="preserve"> </w:t>
      </w:r>
      <w:r w:rsidRPr="00AC76C6">
        <w:rPr>
          <w:rStyle w:val="Emphasis"/>
          <w:highlight w:val="yellow"/>
        </w:rPr>
        <w:t>encouraging innovation</w:t>
      </w:r>
      <w:r w:rsidRPr="00AC76C6">
        <w:rPr>
          <w:highlight w:val="yellow"/>
        </w:rPr>
        <w:t xml:space="preserve">, </w:t>
      </w:r>
      <w:r w:rsidRPr="00AC76C6">
        <w:rPr>
          <w:rStyle w:val="Emphasis"/>
          <w:highlight w:val="yellow"/>
        </w:rPr>
        <w:t>preventing</w:t>
      </w:r>
      <w:r w:rsidRPr="005B1313">
        <w:rPr>
          <w:rStyle w:val="Emphasis"/>
        </w:rPr>
        <w:t xml:space="preserve"> technological </w:t>
      </w:r>
      <w:r w:rsidRPr="00AC76C6">
        <w:rPr>
          <w:rStyle w:val="Emphasis"/>
          <w:highlight w:val="yellow"/>
        </w:rPr>
        <w:t>lock-in</w:t>
      </w:r>
      <w:r w:rsidRPr="005B1313">
        <w:rPr>
          <w:rStyle w:val="Emphasis"/>
        </w:rPr>
        <w:t>,</w:t>
      </w:r>
      <w:r w:rsidRPr="00C248E4">
        <w:t xml:space="preserve"> </w:t>
      </w:r>
      <w:r w:rsidRPr="005B1313">
        <w:rPr>
          <w:rStyle w:val="Style13ptBold"/>
        </w:rPr>
        <w:t xml:space="preserve">and </w:t>
      </w:r>
      <w:r w:rsidRPr="005B1313">
        <w:rPr>
          <w:rStyle w:val="Emphasis"/>
        </w:rPr>
        <w:t>ensuring payment</w:t>
      </w:r>
      <w:r w:rsidRPr="00C248E4">
        <w:t xml:space="preserve"> to artists: </w:t>
      </w:r>
      <w:r w:rsidRPr="00AC76C6">
        <w:rPr>
          <w:rStyle w:val="Emphasis"/>
          <w:highlight w:val="yellow"/>
        </w:rPr>
        <w:t>regulation</w:t>
      </w:r>
      <w:r w:rsidRPr="00C248E4">
        <w:t xml:space="preserve">. </w:t>
      </w:r>
      <w:r w:rsidRPr="006A5F1A">
        <w:t>The conventional view of regulation</w:t>
      </w:r>
      <w:r w:rsidRPr="005B1313">
        <w:rPr>
          <w:rStyle w:val="Style13ptBold"/>
        </w:rPr>
        <w:t xml:space="preserve"> </w:t>
      </w:r>
      <w:r w:rsidRPr="006A5F1A">
        <w:t>is a</w:t>
      </w:r>
      <w:r w:rsidRPr="006E71EA">
        <w:t>s a system that</w:t>
      </w:r>
      <w:r w:rsidRPr="005B1313">
        <w:rPr>
          <w:rStyle w:val="Style13ptBold"/>
        </w:rPr>
        <w:t xml:space="preserve"> </w:t>
      </w:r>
      <w:r w:rsidRPr="005B1313">
        <w:rPr>
          <w:rStyle w:val="Emphasis"/>
        </w:rPr>
        <w:t>works against competition;</w:t>
      </w:r>
      <w:r w:rsidRPr="00C248E4">
        <w:t xml:space="preserve"> one that thwarts new entry and protects incumbents.23 8 Indeed, the Telecommunications Act of 1996-intended to mark the deregulation of the telecommunications industry-proclaims as its purpose: "To promote competition and reduce regulation in order to secure lower prices and higher quality services for American telecommunications consumers and encourage the rapid deployment of new telecommunications technologies." 239 </w:t>
      </w:r>
      <w:r w:rsidRPr="000659D7">
        <w:rPr>
          <w:rStyle w:val="StyleUnderline"/>
        </w:rPr>
        <w:t xml:space="preserve">The goal of this Part is to </w:t>
      </w:r>
      <w:r w:rsidRPr="005B1313">
        <w:rPr>
          <w:rStyle w:val="Emphasis"/>
        </w:rPr>
        <w:t>challenge the conventional view</w:t>
      </w:r>
      <w:r w:rsidRPr="000659D7">
        <w:rPr>
          <w:rStyle w:val="StyleUnderline"/>
        </w:rPr>
        <w:t xml:space="preserve"> and to present </w:t>
      </w:r>
      <w:r w:rsidRPr="00AC76C6">
        <w:rPr>
          <w:rStyle w:val="StyleUnderline"/>
          <w:highlight w:val="yellow"/>
        </w:rPr>
        <w:t>regulation as</w:t>
      </w:r>
      <w:r w:rsidRPr="000659D7">
        <w:rPr>
          <w:rStyle w:val="StyleUnderline"/>
        </w:rPr>
        <w:t xml:space="preserve"> potentially </w:t>
      </w:r>
      <w:r w:rsidRPr="00AC76C6">
        <w:rPr>
          <w:rStyle w:val="Emphasis"/>
          <w:highlight w:val="yellow"/>
        </w:rPr>
        <w:t>procompetitive</w:t>
      </w:r>
      <w:r w:rsidRPr="000659D7">
        <w:rPr>
          <w:rStyle w:val="StyleUnderline"/>
        </w:rPr>
        <w:t>.</w:t>
      </w:r>
      <w:r>
        <w:rPr>
          <w:rStyle w:val="StyleUnderline"/>
        </w:rPr>
        <w:t xml:space="preserve"> </w:t>
      </w:r>
      <w:r w:rsidRPr="00C248E4">
        <w:t xml:space="preserve">Conventional thinking about how to approach the competition problem, or bargaining breakdown, in content generally falls into two divergent points of view: There are those who would reduce dependence upon (or in some cases do away with altogether) the current statutory licensing regime in favor of private ordering and/or other, preferable mechanisms such as fair use, patent pools, and collectives; 2 40 and those who favor compulsory licensing over private deal making for avoiding bottlenecks and for more robust information exchange. 241 The former view ignores the important role compulsory licenses play in ensuring access to content; the latter ignores the potential informational value derived from private rate setting. </w:t>
      </w:r>
      <w:proofErr w:type="gramStart"/>
      <w:r w:rsidRPr="00C248E4">
        <w:t>Both of these</w:t>
      </w:r>
      <w:proofErr w:type="gramEnd"/>
      <w:r w:rsidRPr="00C248E4">
        <w:t xml:space="preserve"> perspectives ignore the competitive market.</w:t>
      </w:r>
      <w:r>
        <w:t xml:space="preserve"> </w:t>
      </w:r>
      <w:r w:rsidRPr="00AC76C6">
        <w:rPr>
          <w:rStyle w:val="StyleUnderline"/>
          <w:highlight w:val="yellow"/>
        </w:rPr>
        <w:t>This</w:t>
      </w:r>
      <w:r w:rsidRPr="000659D7">
        <w:rPr>
          <w:rStyle w:val="StyleUnderline"/>
        </w:rPr>
        <w:t xml:space="preserve"> Article</w:t>
      </w:r>
      <w:r w:rsidRPr="00C248E4">
        <w:t xml:space="preserve"> </w:t>
      </w:r>
      <w:r w:rsidRPr="000659D7">
        <w:rPr>
          <w:rStyle w:val="StyleUnderline"/>
        </w:rPr>
        <w:t>departs</w:t>
      </w:r>
      <w:r w:rsidRPr="00C248E4">
        <w:t xml:space="preserve"> from </w:t>
      </w:r>
      <w:proofErr w:type="gramStart"/>
      <w:r w:rsidRPr="00C248E4">
        <w:t>both of these</w:t>
      </w:r>
      <w:proofErr w:type="gramEnd"/>
      <w:r w:rsidRPr="00C248E4">
        <w:t xml:space="preserve"> perspectives, </w:t>
      </w:r>
      <w:r w:rsidRPr="000659D7">
        <w:rPr>
          <w:rStyle w:val="StyleUnderline"/>
        </w:rPr>
        <w:t>proposing</w:t>
      </w:r>
      <w:r w:rsidRPr="00C248E4">
        <w:t xml:space="preserve"> instead a </w:t>
      </w:r>
      <w:r w:rsidRPr="000659D7">
        <w:rPr>
          <w:rStyle w:val="StyleUnderline"/>
        </w:rPr>
        <w:t>new model for maintaining competition in the licensing of intellectual property rights</w:t>
      </w:r>
      <w:r w:rsidRPr="00C248E4">
        <w:t xml:space="preserve">. This proposal </w:t>
      </w:r>
      <w:r w:rsidRPr="00AC76C6">
        <w:rPr>
          <w:rStyle w:val="StyleUnderline"/>
          <w:highlight w:val="yellow"/>
        </w:rPr>
        <w:t>calls for</w:t>
      </w:r>
      <w:r w:rsidRPr="000659D7">
        <w:rPr>
          <w:rStyle w:val="StyleUnderline"/>
        </w:rPr>
        <w:t xml:space="preserve"> adherence to </w:t>
      </w:r>
      <w:r w:rsidRPr="00AC76C6">
        <w:rPr>
          <w:rStyle w:val="StyleUnderline"/>
          <w:highlight w:val="yellow"/>
        </w:rPr>
        <w:t>a</w:t>
      </w:r>
      <w:r w:rsidRPr="00AC76C6">
        <w:rPr>
          <w:highlight w:val="yellow"/>
        </w:rPr>
        <w:t xml:space="preserve"> </w:t>
      </w:r>
      <w:r w:rsidRPr="00AC76C6">
        <w:rPr>
          <w:rStyle w:val="Emphasis"/>
          <w:highlight w:val="yellow"/>
        </w:rPr>
        <w:t>mandatory</w:t>
      </w:r>
      <w:r w:rsidRPr="00C248E4">
        <w:t xml:space="preserve">, </w:t>
      </w:r>
      <w:r w:rsidRPr="005B1313">
        <w:rPr>
          <w:rStyle w:val="Emphasis"/>
        </w:rPr>
        <w:t xml:space="preserve">compulsory </w:t>
      </w:r>
      <w:r w:rsidRPr="00AC76C6">
        <w:rPr>
          <w:rStyle w:val="Emphasis"/>
          <w:highlight w:val="yellow"/>
        </w:rPr>
        <w:t>license</w:t>
      </w:r>
      <w:r w:rsidRPr="00AC76C6">
        <w:rPr>
          <w:highlight w:val="yellow"/>
        </w:rPr>
        <w:t xml:space="preserve"> </w:t>
      </w:r>
      <w:r w:rsidRPr="00AC76C6">
        <w:rPr>
          <w:rStyle w:val="StyleUnderline"/>
          <w:highlight w:val="yellow"/>
        </w:rPr>
        <w:t>by</w:t>
      </w:r>
      <w:r w:rsidRPr="00AC76C6">
        <w:rPr>
          <w:highlight w:val="yellow"/>
        </w:rPr>
        <w:t xml:space="preserve"> </w:t>
      </w:r>
      <w:r w:rsidRPr="00AC76C6">
        <w:rPr>
          <w:rStyle w:val="Emphasis"/>
          <w:highlight w:val="yellow"/>
        </w:rPr>
        <w:t>default</w:t>
      </w:r>
      <w:r w:rsidRPr="00AC76C6">
        <w:rPr>
          <w:highlight w:val="yellow"/>
        </w:rPr>
        <w:t xml:space="preserve">, </w:t>
      </w:r>
      <w:r w:rsidRPr="00AC76C6">
        <w:rPr>
          <w:rStyle w:val="StyleUnderline"/>
          <w:highlight w:val="yellow"/>
        </w:rPr>
        <w:t xml:space="preserve">but </w:t>
      </w:r>
      <w:r w:rsidRPr="00AC76C6">
        <w:rPr>
          <w:rStyle w:val="Emphasis"/>
          <w:highlight w:val="yellow"/>
        </w:rPr>
        <w:t>embraces private ordering</w:t>
      </w:r>
      <w:r w:rsidRPr="005B1313">
        <w:rPr>
          <w:rStyle w:val="Emphasis"/>
        </w:rPr>
        <w:t xml:space="preserve"> </w:t>
      </w:r>
      <w:r w:rsidRPr="000659D7">
        <w:rPr>
          <w:rStyle w:val="StyleUnderline"/>
        </w:rPr>
        <w:t>where</w:t>
      </w:r>
      <w:r w:rsidRPr="00C248E4">
        <w:t xml:space="preserve"> (</w:t>
      </w:r>
      <w:r w:rsidRPr="005B1313">
        <w:rPr>
          <w:rStyle w:val="Emphasis"/>
        </w:rPr>
        <w:t xml:space="preserve">and </w:t>
      </w:r>
      <w:r w:rsidRPr="00AC76C6">
        <w:rPr>
          <w:rStyle w:val="Emphasis"/>
          <w:highlight w:val="yellow"/>
        </w:rPr>
        <w:t>only when</w:t>
      </w:r>
      <w:r w:rsidRPr="00AC76C6">
        <w:rPr>
          <w:highlight w:val="yellow"/>
        </w:rPr>
        <w:t xml:space="preserve">) </w:t>
      </w:r>
      <w:r w:rsidRPr="00AC76C6">
        <w:rPr>
          <w:rStyle w:val="Emphasis"/>
          <w:highlight w:val="yellow"/>
        </w:rPr>
        <w:t>real</w:t>
      </w:r>
      <w:r w:rsidRPr="005B1313">
        <w:rPr>
          <w:rStyle w:val="Emphasis"/>
        </w:rPr>
        <w:t xml:space="preserve"> </w:t>
      </w:r>
      <w:r w:rsidRPr="00AC76C6">
        <w:rPr>
          <w:rStyle w:val="Emphasis"/>
          <w:highlight w:val="yellow"/>
        </w:rPr>
        <w:t>competition</w:t>
      </w:r>
      <w:r w:rsidRPr="00AC76C6">
        <w:rPr>
          <w:highlight w:val="yellow"/>
        </w:rPr>
        <w:t xml:space="preserve"> </w:t>
      </w:r>
      <w:r w:rsidRPr="00AC76C6">
        <w:rPr>
          <w:rStyle w:val="StyleUnderline"/>
          <w:highlight w:val="yellow"/>
        </w:rPr>
        <w:t>can be shown</w:t>
      </w:r>
      <w:r w:rsidRPr="000659D7">
        <w:rPr>
          <w:rStyle w:val="StyleUnderline"/>
        </w:rPr>
        <w:t xml:space="preserve"> </w:t>
      </w:r>
      <w:r w:rsidRPr="006A5F1A">
        <w:t>to exist between rival content licensors. This proposal, referred to herein as</w:t>
      </w:r>
      <w:r w:rsidRPr="000659D7">
        <w:rPr>
          <w:rStyle w:val="StyleUnderline"/>
        </w:rPr>
        <w:t xml:space="preserve"> </w:t>
      </w:r>
      <w:r w:rsidRPr="00AC76C6">
        <w:rPr>
          <w:rStyle w:val="StyleUnderline"/>
          <w:highlight w:val="yellow"/>
        </w:rPr>
        <w:t>the "</w:t>
      </w:r>
      <w:r w:rsidRPr="00AC76C6">
        <w:rPr>
          <w:rStyle w:val="Emphasis"/>
          <w:highlight w:val="yellow"/>
        </w:rPr>
        <w:t>remedial regulation model</w:t>
      </w:r>
      <w:r w:rsidRPr="00C248E4">
        <w:t xml:space="preserve">," </w:t>
      </w:r>
      <w:r w:rsidRPr="00AC76C6">
        <w:rPr>
          <w:rStyle w:val="StyleUnderline"/>
          <w:highlight w:val="yellow"/>
        </w:rPr>
        <w:t>utilizes</w:t>
      </w:r>
      <w:r w:rsidRPr="000659D7">
        <w:rPr>
          <w:rStyle w:val="StyleUnderline"/>
        </w:rPr>
        <w:t xml:space="preserve"> </w:t>
      </w:r>
      <w:r w:rsidRPr="00AC76C6">
        <w:rPr>
          <w:rStyle w:val="Emphasis"/>
          <w:highlight w:val="yellow"/>
        </w:rPr>
        <w:t>existing mechanisms</w:t>
      </w:r>
      <w:r w:rsidRPr="000659D7">
        <w:rPr>
          <w:rStyle w:val="StyleUnderline"/>
        </w:rPr>
        <w:t>-specifically, statutory</w:t>
      </w:r>
      <w:r w:rsidRPr="00C248E4">
        <w:t xml:space="preserve"> </w:t>
      </w:r>
      <w:r w:rsidRPr="000659D7">
        <w:rPr>
          <w:rStyle w:val="StyleUnderline"/>
        </w:rPr>
        <w:t xml:space="preserve">licenses, a collective administrator, </w:t>
      </w:r>
      <w:r w:rsidRPr="00AC76C6">
        <w:rPr>
          <w:rStyle w:val="StyleUnderline"/>
          <w:highlight w:val="yellow"/>
        </w:rPr>
        <w:t>and</w:t>
      </w:r>
      <w:r w:rsidRPr="000659D7">
        <w:rPr>
          <w:rStyle w:val="StyleUnderline"/>
        </w:rPr>
        <w:t xml:space="preserve"> </w:t>
      </w:r>
      <w:r w:rsidRPr="005B1313">
        <w:rPr>
          <w:rStyle w:val="Emphasis"/>
        </w:rPr>
        <w:t xml:space="preserve">existing </w:t>
      </w:r>
      <w:r w:rsidRPr="00AC76C6">
        <w:rPr>
          <w:rStyle w:val="Emphasis"/>
          <w:highlight w:val="yellow"/>
        </w:rPr>
        <w:t>regulatory authorities</w:t>
      </w:r>
      <w:r w:rsidRPr="00AC76C6">
        <w:rPr>
          <w:highlight w:val="yellow"/>
        </w:rPr>
        <w:t>-</w:t>
      </w:r>
      <w:r w:rsidRPr="00AC76C6">
        <w:rPr>
          <w:rStyle w:val="StyleUnderline"/>
          <w:highlight w:val="yellow"/>
        </w:rPr>
        <w:t xml:space="preserve">to </w:t>
      </w:r>
      <w:r w:rsidRPr="00AC76C6">
        <w:rPr>
          <w:rStyle w:val="Emphasis"/>
          <w:highlight w:val="yellow"/>
        </w:rPr>
        <w:t>correct anticompetitive behavior</w:t>
      </w:r>
      <w:r w:rsidRPr="00AC76C6">
        <w:rPr>
          <w:rStyle w:val="StyleUnderline"/>
          <w:highlight w:val="yellow"/>
        </w:rPr>
        <w:t xml:space="preserve"> at</w:t>
      </w:r>
      <w:r w:rsidRPr="000659D7">
        <w:rPr>
          <w:rStyle w:val="StyleUnderline"/>
        </w:rPr>
        <w:t xml:space="preserve"> </w:t>
      </w:r>
      <w:r w:rsidRPr="00AC76C6">
        <w:rPr>
          <w:rStyle w:val="Emphasis"/>
          <w:highlight w:val="yellow"/>
        </w:rPr>
        <w:t>minimal cost.</w:t>
      </w:r>
      <w:r>
        <w:rPr>
          <w:rStyle w:val="Emphasis"/>
        </w:rPr>
        <w:t xml:space="preserve"> </w:t>
      </w:r>
      <w:r w:rsidRPr="00C248E4">
        <w:t>The current competition policy for the licensing of intellectual property assumes robust competition, and so allows for private ordering in the shadow of the statutory license. For example, § 114 of the Copyright Act allows copyright owners to either use the statutory license, or to negotiate their own royalty rates and license terms for the public performance of sound recordings.24 2 As a result, conventional antitrust mechanisms-like ASCAP's consent decree-are wholly ineffective against anticompetitive behavior perpetrated by individuals, who can merely opt-out.</w:t>
      </w:r>
      <w:r>
        <w:t xml:space="preserve"> </w:t>
      </w:r>
      <w:r w:rsidRPr="000659D7">
        <w:rPr>
          <w:rStyle w:val="StyleUnderline"/>
        </w:rPr>
        <w:t>The remedial regulation model</w:t>
      </w:r>
      <w:r w:rsidRPr="005B1313">
        <w:t xml:space="preserve"> updates copyright's competition policy by reversing this assumption. Instead, </w:t>
      </w:r>
      <w:r w:rsidRPr="00AC76C6">
        <w:rPr>
          <w:rStyle w:val="StyleUnderline"/>
          <w:highlight w:val="yellow"/>
        </w:rPr>
        <w:t>it</w:t>
      </w:r>
      <w:r w:rsidRPr="005B1313">
        <w:t xml:space="preserve"> </w:t>
      </w:r>
      <w:r w:rsidRPr="00AC76C6">
        <w:rPr>
          <w:rStyle w:val="Emphasis"/>
          <w:highlight w:val="yellow"/>
        </w:rPr>
        <w:t>assumes</w:t>
      </w:r>
      <w:r w:rsidRPr="005B1313">
        <w:rPr>
          <w:rStyle w:val="Emphasis"/>
        </w:rPr>
        <w:t xml:space="preserve"> monopolistic</w:t>
      </w:r>
      <w:r w:rsidRPr="000659D7">
        <w:rPr>
          <w:rStyle w:val="StyleUnderline"/>
        </w:rPr>
        <w:t xml:space="preserve"> (</w:t>
      </w:r>
      <w:r w:rsidRPr="005B1313">
        <w:t xml:space="preserve">or oligopolistic) </w:t>
      </w:r>
      <w:r w:rsidRPr="00AC76C6">
        <w:rPr>
          <w:rStyle w:val="Emphasis"/>
          <w:highlight w:val="yellow"/>
        </w:rPr>
        <w:t>market power</w:t>
      </w:r>
      <w:r w:rsidRPr="005B1313">
        <w:rPr>
          <w:rStyle w:val="Emphasis"/>
        </w:rPr>
        <w:t xml:space="preserve">, </w:t>
      </w:r>
      <w:r w:rsidRPr="000659D7">
        <w:rPr>
          <w:rStyle w:val="StyleUnderline"/>
        </w:rPr>
        <w:t xml:space="preserve">thereby </w:t>
      </w:r>
      <w:r w:rsidRPr="00AC76C6">
        <w:rPr>
          <w:rStyle w:val="StyleUnderline"/>
          <w:highlight w:val="yellow"/>
        </w:rPr>
        <w:t>converting the existing,</w:t>
      </w:r>
      <w:r w:rsidRPr="00AC76C6">
        <w:rPr>
          <w:highlight w:val="yellow"/>
        </w:rPr>
        <w:t xml:space="preserve"> </w:t>
      </w:r>
      <w:r w:rsidRPr="00AC76C6">
        <w:rPr>
          <w:rStyle w:val="StyleUnderline"/>
          <w:highlight w:val="yellow"/>
        </w:rPr>
        <w:t xml:space="preserve">circumventable statutory licenses into </w:t>
      </w:r>
      <w:r w:rsidRPr="00AC76C6">
        <w:rPr>
          <w:rStyle w:val="Emphasis"/>
          <w:highlight w:val="yellow"/>
        </w:rPr>
        <w:t>mandatory, compulsory licenses</w:t>
      </w:r>
      <w:r w:rsidRPr="000659D7">
        <w:rPr>
          <w:rStyle w:val="StyleUnderline"/>
        </w:rPr>
        <w:t xml:space="preserve"> under which </w:t>
      </w:r>
      <w:r w:rsidRPr="00AC76C6">
        <w:rPr>
          <w:rStyle w:val="StyleUnderline"/>
          <w:highlight w:val="yellow"/>
        </w:rPr>
        <w:t xml:space="preserve">parties may </w:t>
      </w:r>
      <w:r w:rsidRPr="00AC76C6">
        <w:rPr>
          <w:rStyle w:val="Emphasis"/>
          <w:highlight w:val="yellow"/>
        </w:rPr>
        <w:t>petition for permission to</w:t>
      </w:r>
      <w:r w:rsidRPr="005B1313">
        <w:rPr>
          <w:rStyle w:val="Emphasis"/>
        </w:rPr>
        <w:t xml:space="preserve"> </w:t>
      </w:r>
      <w:r w:rsidRPr="00AC76C6">
        <w:rPr>
          <w:rStyle w:val="Emphasis"/>
          <w:highlight w:val="yellow"/>
        </w:rPr>
        <w:t>deal privately</w:t>
      </w:r>
      <w:r w:rsidRPr="00AC76C6">
        <w:rPr>
          <w:highlight w:val="yellow"/>
        </w:rPr>
        <w:t xml:space="preserve">. </w:t>
      </w:r>
      <w:r w:rsidRPr="000659D7">
        <w:rPr>
          <w:rStyle w:val="StyleUnderline"/>
        </w:rPr>
        <w:t xml:space="preserve">Requiring only </w:t>
      </w:r>
      <w:r w:rsidRPr="005B1313">
        <w:rPr>
          <w:rStyle w:val="Emphasis"/>
        </w:rPr>
        <w:t>minimal statutory amendment</w:t>
      </w:r>
      <w:r w:rsidRPr="000659D7">
        <w:rPr>
          <w:rStyle w:val="StyleUnderline"/>
        </w:rPr>
        <w:t xml:space="preserve"> and utilizing</w:t>
      </w:r>
      <w:r w:rsidRPr="005B1313">
        <w:t xml:space="preserve"> </w:t>
      </w:r>
      <w:r w:rsidRPr="005B1313">
        <w:rPr>
          <w:rStyle w:val="Emphasis"/>
        </w:rPr>
        <w:t>existing regulatory agencies</w:t>
      </w:r>
      <w:r w:rsidRPr="005B1313">
        <w:t xml:space="preserve"> </w:t>
      </w:r>
      <w:r w:rsidRPr="000659D7">
        <w:rPr>
          <w:rStyle w:val="StyleUnderline"/>
        </w:rPr>
        <w:t>and</w:t>
      </w:r>
      <w:r w:rsidRPr="005B1313">
        <w:t xml:space="preserve"> </w:t>
      </w:r>
      <w:r w:rsidRPr="000659D7">
        <w:rPr>
          <w:rStyle w:val="StyleUnderline"/>
        </w:rPr>
        <w:lastRenderedPageBreak/>
        <w:t xml:space="preserve">collectives, the remedial regulation model </w:t>
      </w:r>
      <w:r w:rsidRPr="00AC76C6">
        <w:rPr>
          <w:rStyle w:val="StyleUnderline"/>
          <w:highlight w:val="yellow"/>
        </w:rPr>
        <w:t>offers</w:t>
      </w:r>
      <w:r w:rsidRPr="000659D7">
        <w:rPr>
          <w:rStyle w:val="StyleUnderline"/>
        </w:rPr>
        <w:t xml:space="preserve"> licensors and licensees a </w:t>
      </w:r>
      <w:r w:rsidRPr="005B1313">
        <w:rPr>
          <w:rStyle w:val="Emphasis"/>
        </w:rPr>
        <w:t>compromise</w:t>
      </w:r>
      <w:r w:rsidRPr="005B1313">
        <w:t xml:space="preserve">: </w:t>
      </w:r>
      <w:r w:rsidRPr="00AC76C6">
        <w:rPr>
          <w:rStyle w:val="StyleUnderline"/>
          <w:highlight w:val="yellow"/>
        </w:rPr>
        <w:t>Continued access</w:t>
      </w:r>
      <w:r w:rsidRPr="005B1313">
        <w:t xml:space="preserve"> to content for all </w:t>
      </w:r>
      <w:r w:rsidRPr="00AC76C6">
        <w:rPr>
          <w:rStyle w:val="StyleUnderline"/>
          <w:highlight w:val="yellow"/>
        </w:rPr>
        <w:t xml:space="preserve">at a </w:t>
      </w:r>
      <w:r w:rsidRPr="00AC76C6">
        <w:rPr>
          <w:rStyle w:val="Emphasis"/>
          <w:highlight w:val="yellow"/>
        </w:rPr>
        <w:t>predictable rate</w:t>
      </w:r>
      <w:r w:rsidRPr="00AC76C6">
        <w:rPr>
          <w:highlight w:val="yellow"/>
        </w:rPr>
        <w:t xml:space="preserve"> </w:t>
      </w:r>
      <w:r w:rsidRPr="00AC76C6">
        <w:rPr>
          <w:rStyle w:val="StyleUnderline"/>
          <w:highlight w:val="yellow"/>
        </w:rPr>
        <w:t>and</w:t>
      </w:r>
      <w:r w:rsidRPr="005B1313">
        <w:t xml:space="preserve"> the </w:t>
      </w:r>
      <w:r w:rsidRPr="00AC76C6">
        <w:rPr>
          <w:rStyle w:val="Emphasis"/>
          <w:highlight w:val="yellow"/>
        </w:rPr>
        <w:t>flexibility</w:t>
      </w:r>
      <w:r w:rsidRPr="00AC76C6">
        <w:rPr>
          <w:highlight w:val="yellow"/>
        </w:rPr>
        <w:t xml:space="preserve"> </w:t>
      </w:r>
      <w:r w:rsidRPr="00AC76C6">
        <w:rPr>
          <w:rStyle w:val="StyleUnderline"/>
          <w:highlight w:val="yellow"/>
        </w:rPr>
        <w:t>to negotiate private terms, so</w:t>
      </w:r>
      <w:r w:rsidRPr="000659D7">
        <w:rPr>
          <w:rStyle w:val="StyleUnderline"/>
        </w:rPr>
        <w:t xml:space="preserve"> </w:t>
      </w:r>
      <w:r w:rsidRPr="00AC76C6">
        <w:rPr>
          <w:rStyle w:val="StyleUnderline"/>
          <w:highlight w:val="yellow"/>
        </w:rPr>
        <w:t>long as</w:t>
      </w:r>
      <w:r w:rsidRPr="000659D7">
        <w:rPr>
          <w:rStyle w:val="StyleUnderline"/>
        </w:rPr>
        <w:t xml:space="preserve"> industry </w:t>
      </w:r>
      <w:r w:rsidRPr="00AC76C6">
        <w:rPr>
          <w:rStyle w:val="StyleUnderline"/>
          <w:highlight w:val="yellow"/>
        </w:rPr>
        <w:t>consolidation has not reached a point</w:t>
      </w:r>
      <w:r w:rsidRPr="000659D7">
        <w:rPr>
          <w:rStyle w:val="StyleUnderline"/>
        </w:rPr>
        <w:t xml:space="preserve"> </w:t>
      </w:r>
      <w:proofErr w:type="gramStart"/>
      <w:r w:rsidRPr="000659D7">
        <w:rPr>
          <w:rStyle w:val="StyleUnderline"/>
        </w:rPr>
        <w:t xml:space="preserve">so as </w:t>
      </w:r>
      <w:r w:rsidRPr="00AC76C6">
        <w:rPr>
          <w:rStyle w:val="StyleUnderline"/>
          <w:highlight w:val="yellow"/>
        </w:rPr>
        <w:t>to</w:t>
      </w:r>
      <w:proofErr w:type="gramEnd"/>
      <w:r w:rsidRPr="00AC76C6">
        <w:rPr>
          <w:rStyle w:val="StyleUnderline"/>
          <w:highlight w:val="yellow"/>
        </w:rPr>
        <w:t xml:space="preserve"> </w:t>
      </w:r>
      <w:r w:rsidRPr="00AC76C6">
        <w:rPr>
          <w:rStyle w:val="Emphasis"/>
          <w:highlight w:val="yellow"/>
        </w:rPr>
        <w:t>call into question</w:t>
      </w:r>
      <w:r w:rsidRPr="00AC76C6">
        <w:rPr>
          <w:rStyle w:val="StyleUnderline"/>
          <w:highlight w:val="yellow"/>
        </w:rPr>
        <w:t xml:space="preserve"> the</w:t>
      </w:r>
      <w:r w:rsidRPr="000659D7">
        <w:rPr>
          <w:rStyle w:val="StyleUnderline"/>
        </w:rPr>
        <w:t xml:space="preserve"> </w:t>
      </w:r>
      <w:r w:rsidRPr="005B1313">
        <w:rPr>
          <w:rStyle w:val="Emphasis"/>
        </w:rPr>
        <w:t xml:space="preserve">arms-length </w:t>
      </w:r>
      <w:r w:rsidRPr="00AC76C6">
        <w:rPr>
          <w:rStyle w:val="Emphasis"/>
          <w:highlight w:val="yellow"/>
        </w:rPr>
        <w:t>nature of</w:t>
      </w:r>
      <w:r w:rsidRPr="005B1313">
        <w:rPr>
          <w:rStyle w:val="Emphasis"/>
        </w:rPr>
        <w:t xml:space="preserve"> any </w:t>
      </w:r>
      <w:r w:rsidRPr="00AC76C6">
        <w:rPr>
          <w:rStyle w:val="Emphasis"/>
          <w:highlight w:val="yellow"/>
        </w:rPr>
        <w:t>such transactions</w:t>
      </w:r>
      <w:r w:rsidRPr="005B1313">
        <w:t xml:space="preserve">. </w:t>
      </w:r>
      <w:r w:rsidRPr="00C248E4">
        <w:t>This proposal builds, in part, on the existing literature on penalty defaults and altering rules. After a brief review of default theory, this Part will show its application in the regulatory context and will detail a remedial regulatory solution to copyright's competition problem.</w:t>
      </w:r>
      <w:r>
        <w:t xml:space="preserve"> </w:t>
      </w:r>
      <w:r w:rsidRPr="00C248E4">
        <w:t>A. PENALTY DEFAULTS, ALTERING RULES &amp; COMPETITION</w:t>
      </w:r>
      <w:r>
        <w:t xml:space="preserve"> </w:t>
      </w:r>
      <w:r w:rsidRPr="000659D7">
        <w:rPr>
          <w:rStyle w:val="StyleUnderline"/>
        </w:rPr>
        <w:t>1. Default Theory</w:t>
      </w:r>
      <w:r>
        <w:rPr>
          <w:rStyle w:val="StyleUnderline"/>
        </w:rPr>
        <w:t xml:space="preserve"> </w:t>
      </w:r>
      <w:r w:rsidRPr="000659D7">
        <w:rPr>
          <w:rStyle w:val="StyleUnderline"/>
        </w:rPr>
        <w:t xml:space="preserve">A "penalty default" is an undesirable </w:t>
      </w:r>
      <w:proofErr w:type="gramStart"/>
      <w:r w:rsidRPr="005B1313">
        <w:rPr>
          <w:rStyle w:val="Emphasis"/>
        </w:rPr>
        <w:t>fall back</w:t>
      </w:r>
      <w:proofErr w:type="gramEnd"/>
      <w:r w:rsidRPr="005B1313">
        <w:rPr>
          <w:rStyle w:val="Emphasis"/>
        </w:rPr>
        <w:t xml:space="preserve"> option</w:t>
      </w:r>
      <w:r w:rsidRPr="000659D7">
        <w:rPr>
          <w:rStyle w:val="StyleUnderline"/>
        </w:rPr>
        <w:t xml:space="preserve"> designed to penalize those who, through failure</w:t>
      </w:r>
      <w:r w:rsidRPr="00C248E4">
        <w:t xml:space="preserve"> </w:t>
      </w:r>
      <w:r w:rsidRPr="000659D7">
        <w:rPr>
          <w:rStyle w:val="StyleUnderline"/>
        </w:rPr>
        <w:t xml:space="preserve">to do or to not do </w:t>
      </w:r>
      <w:proofErr w:type="spellStart"/>
      <w:r w:rsidRPr="000659D7">
        <w:rPr>
          <w:rStyle w:val="StyleUnderline"/>
        </w:rPr>
        <w:t>some thing</w:t>
      </w:r>
      <w:proofErr w:type="spellEnd"/>
      <w:r w:rsidRPr="000659D7">
        <w:rPr>
          <w:rStyle w:val="StyleUnderline"/>
        </w:rPr>
        <w:t xml:space="preserve"> (be it negotiate, or share information); do not otherwise negotiate around it. The concept of "penalty default rules" was first introduced</w:t>
      </w:r>
      <w:r w:rsidRPr="00C248E4">
        <w:t xml:space="preserve"> by Professors Ian Ayres and Robert Gertner,2 4 who described them </w:t>
      </w:r>
      <w:r w:rsidRPr="000659D7">
        <w:rPr>
          <w:rStyle w:val="StyleUnderline"/>
        </w:rPr>
        <w:t>as unpalatable fallback options in contract law that kick in</w:t>
      </w:r>
      <w:r w:rsidRPr="00C248E4">
        <w:t xml:space="preserve"> </w:t>
      </w:r>
      <w:r w:rsidRPr="000659D7">
        <w:rPr>
          <w:rStyle w:val="StyleUnderline"/>
        </w:rPr>
        <w:t>unless the parties negotiate their own terms</w:t>
      </w:r>
      <w:r w:rsidRPr="00C248E4">
        <w:t>. Such rules, they argue, induce more knowledgeable parties to "reveal information by contracting around the default penalty." 2 44 Prior work has extended this concept to licensing and demonstrates that "</w:t>
      </w:r>
      <w:r w:rsidRPr="00AC76C6">
        <w:rPr>
          <w:rStyle w:val="StyleUnderline"/>
          <w:highlight w:val="yellow"/>
        </w:rPr>
        <w:t>penalty default licenses</w:t>
      </w:r>
      <w:r w:rsidRPr="000659D7">
        <w:rPr>
          <w:rStyle w:val="StyleUnderline"/>
        </w:rPr>
        <w:t xml:space="preserve"> </w:t>
      </w:r>
      <w:proofErr w:type="gramStart"/>
      <w:r w:rsidRPr="00AC76C6">
        <w:rPr>
          <w:rStyle w:val="Emphasis"/>
          <w:highlight w:val="yellow"/>
        </w:rPr>
        <w:t>encourage</w:t>
      </w:r>
      <w:r w:rsidRPr="005B1313">
        <w:rPr>
          <w:rStyle w:val="Emphasis"/>
        </w:rPr>
        <w:t>[</w:t>
      </w:r>
      <w:proofErr w:type="gramEnd"/>
      <w:r w:rsidRPr="005B1313">
        <w:rPr>
          <w:rStyle w:val="Emphasis"/>
        </w:rPr>
        <w:t xml:space="preserve">] more </w:t>
      </w:r>
      <w:r w:rsidRPr="00AC76C6">
        <w:rPr>
          <w:rStyle w:val="Emphasis"/>
          <w:highlight w:val="yellow"/>
        </w:rPr>
        <w:t>efficient deal making</w:t>
      </w:r>
      <w:r w:rsidRPr="000659D7">
        <w:rPr>
          <w:rStyle w:val="StyleUnderline"/>
        </w:rPr>
        <w:t xml:space="preserve"> among </w:t>
      </w:r>
      <w:r w:rsidRPr="005B1313">
        <w:rPr>
          <w:rStyle w:val="Emphasis"/>
        </w:rPr>
        <w:t xml:space="preserve">otherwise unequal parties </w:t>
      </w:r>
      <w:r w:rsidRPr="00AC76C6">
        <w:rPr>
          <w:rStyle w:val="StyleUnderline"/>
          <w:highlight w:val="yellow"/>
        </w:rPr>
        <w:t xml:space="preserve">by </w:t>
      </w:r>
      <w:r w:rsidRPr="00AC76C6">
        <w:rPr>
          <w:rStyle w:val="Emphasis"/>
          <w:highlight w:val="yellow"/>
        </w:rPr>
        <w:t>motivating them to</w:t>
      </w:r>
      <w:r w:rsidRPr="005B1313">
        <w:rPr>
          <w:rStyle w:val="Emphasis"/>
        </w:rPr>
        <w:t xml:space="preserve"> </w:t>
      </w:r>
      <w:r w:rsidRPr="00AC76C6">
        <w:rPr>
          <w:rStyle w:val="Emphasis"/>
          <w:highlight w:val="yellow"/>
        </w:rPr>
        <w:t>circumvent an inefficient statutory license in favor of private ordering.</w:t>
      </w:r>
      <w:r w:rsidRPr="00AC76C6">
        <w:rPr>
          <w:highlight w:val="yellow"/>
        </w:rPr>
        <w:t xml:space="preserve"> "</w:t>
      </w:r>
      <w:r w:rsidRPr="00C248E4">
        <w:t>245</w:t>
      </w:r>
      <w:r>
        <w:t xml:space="preserve"> </w:t>
      </w:r>
      <w:r w:rsidRPr="00C248E4">
        <w:t xml:space="preserve">In other words, </w:t>
      </w:r>
      <w:r w:rsidRPr="00AC76C6">
        <w:rPr>
          <w:rStyle w:val="StyleUnderline"/>
          <w:highlight w:val="yellow"/>
        </w:rPr>
        <w:t>penalty defaults</w:t>
      </w:r>
      <w:r w:rsidRPr="000659D7">
        <w:rPr>
          <w:rStyle w:val="StyleUnderline"/>
        </w:rPr>
        <w:t xml:space="preserve"> are a mechanism by which regulators </w:t>
      </w:r>
      <w:r w:rsidRPr="00AC76C6">
        <w:rPr>
          <w:rStyle w:val="StyleUnderline"/>
          <w:highlight w:val="yellow"/>
        </w:rPr>
        <w:t>can</w:t>
      </w:r>
      <w:r w:rsidRPr="000659D7">
        <w:rPr>
          <w:rStyle w:val="StyleUnderline"/>
        </w:rPr>
        <w:t xml:space="preserve"> </w:t>
      </w:r>
      <w:r w:rsidRPr="005B1313">
        <w:rPr>
          <w:rStyle w:val="Emphasis"/>
        </w:rPr>
        <w:t>encourage</w:t>
      </w:r>
      <w:r w:rsidRPr="000659D7">
        <w:rPr>
          <w:rStyle w:val="StyleUnderline"/>
        </w:rPr>
        <w:t xml:space="preserve"> or </w:t>
      </w:r>
      <w:r w:rsidRPr="00AC76C6">
        <w:rPr>
          <w:rStyle w:val="StyleUnderline"/>
          <w:highlight w:val="yellow"/>
        </w:rPr>
        <w:t xml:space="preserve">discourage a certain behavior </w:t>
      </w:r>
      <w:r w:rsidRPr="00AC76C6">
        <w:rPr>
          <w:rStyle w:val="Emphasis"/>
          <w:highlight w:val="yellow"/>
        </w:rPr>
        <w:t>without regulating that behavior directly</w:t>
      </w:r>
      <w:r w:rsidRPr="000659D7">
        <w:rPr>
          <w:rStyle w:val="StyleUnderline"/>
        </w:rPr>
        <w:t xml:space="preserve">. </w:t>
      </w:r>
      <w:r w:rsidRPr="00AC76C6">
        <w:rPr>
          <w:rStyle w:val="StyleUnderline"/>
          <w:highlight w:val="yellow"/>
        </w:rPr>
        <w:t>This is</w:t>
      </w:r>
      <w:r w:rsidRPr="000659D7">
        <w:rPr>
          <w:rStyle w:val="StyleUnderline"/>
        </w:rPr>
        <w:t xml:space="preserve"> particularly </w:t>
      </w:r>
      <w:r w:rsidRPr="00AC76C6">
        <w:rPr>
          <w:rStyle w:val="StyleUnderline"/>
          <w:highlight w:val="yellow"/>
        </w:rPr>
        <w:t>useful where the behavior sought to be modified</w:t>
      </w:r>
      <w:r w:rsidRPr="00AC76C6">
        <w:rPr>
          <w:highlight w:val="yellow"/>
        </w:rPr>
        <w:t xml:space="preserve"> </w:t>
      </w:r>
      <w:r w:rsidRPr="00AC76C6">
        <w:rPr>
          <w:rStyle w:val="Emphasis"/>
          <w:highlight w:val="yellow"/>
        </w:rPr>
        <w:t>is not easily regulated</w:t>
      </w:r>
      <w:r w:rsidRPr="00C248E4">
        <w:t xml:space="preserve">, such as to encourage retirement savings, organ donation, and to curb pollution.2 46 The next section argues that </w:t>
      </w:r>
      <w:r w:rsidRPr="000659D7">
        <w:rPr>
          <w:rStyle w:val="StyleUnderline"/>
        </w:rPr>
        <w:t>penalty defaults might</w:t>
      </w:r>
      <w:r w:rsidRPr="00C248E4">
        <w:t xml:space="preserve"> also </w:t>
      </w:r>
      <w:r w:rsidRPr="000659D7">
        <w:rPr>
          <w:rStyle w:val="StyleUnderline"/>
        </w:rPr>
        <w:t xml:space="preserve">prove especially useful for </w:t>
      </w:r>
      <w:r w:rsidRPr="00AC76C6">
        <w:rPr>
          <w:rStyle w:val="StyleUnderline"/>
          <w:highlight w:val="yellow"/>
        </w:rPr>
        <w:t>regulat</w:t>
      </w:r>
      <w:r w:rsidRPr="000659D7">
        <w:rPr>
          <w:rStyle w:val="StyleUnderline"/>
        </w:rPr>
        <w:t xml:space="preserve">ing behavior that is not readily ameliorated by existing legal regimes, such as the </w:t>
      </w:r>
      <w:r w:rsidRPr="00AC76C6">
        <w:rPr>
          <w:rStyle w:val="Emphasis"/>
          <w:highlight w:val="yellow"/>
        </w:rPr>
        <w:t>anticompetitive behavior</w:t>
      </w:r>
      <w:r w:rsidRPr="00C248E4">
        <w:t xml:space="preserve"> of the individual music publishing companies whose tacit collusion and parallel pricing activities are </w:t>
      </w:r>
      <w:r w:rsidRPr="00AC76C6">
        <w:rPr>
          <w:rStyle w:val="Emphasis"/>
          <w:highlight w:val="yellow"/>
        </w:rPr>
        <w:t>not checked by antitrust.</w:t>
      </w:r>
      <w:r>
        <w:rPr>
          <w:rStyle w:val="Emphasis"/>
        </w:rPr>
        <w:t xml:space="preserve"> </w:t>
      </w:r>
      <w:r w:rsidRPr="00C248E4">
        <w:t xml:space="preserve">Altering rules establish the "necessary and sufficient conditions for altering default legal consequences.1"247 "Impeding" altering rules aim to "deter opt-out by artificially increasing its difficulty." 248 This is effectively what remedial regulation does: </w:t>
      </w:r>
      <w:r w:rsidRPr="000659D7">
        <w:rPr>
          <w:rStyle w:val="StyleUnderline"/>
        </w:rPr>
        <w:t xml:space="preserve">By requiring a </w:t>
      </w:r>
      <w:r w:rsidRPr="005B1313">
        <w:rPr>
          <w:rStyle w:val="Emphasis"/>
        </w:rPr>
        <w:t>showing of sufficient competition before private ordering is permitted</w:t>
      </w:r>
      <w:r w:rsidRPr="000659D7">
        <w:rPr>
          <w:rStyle w:val="StyleUnderline"/>
        </w:rPr>
        <w:t>, the statutory license is made "</w:t>
      </w:r>
      <w:r w:rsidRPr="005B1313">
        <w:rPr>
          <w:rStyle w:val="Emphasis"/>
        </w:rPr>
        <w:t>quasi-mandatory</w:t>
      </w:r>
      <w:r w:rsidRPr="00C248E4">
        <w:t>" or sticky.24 9</w:t>
      </w:r>
      <w:r>
        <w:t xml:space="preserve"> </w:t>
      </w:r>
      <w:r w:rsidRPr="00C248E4">
        <w:t xml:space="preserve">2. Application to Regulation </w:t>
      </w:r>
      <w:r w:rsidRPr="000659D7">
        <w:rPr>
          <w:rStyle w:val="StyleUnderline"/>
        </w:rPr>
        <w:t>In the regulatory context, the remedial concept behind impeding altering</w:t>
      </w:r>
      <w:r w:rsidRPr="00C248E4">
        <w:t xml:space="preserve"> </w:t>
      </w:r>
      <w:r w:rsidRPr="000659D7">
        <w:rPr>
          <w:rStyle w:val="StyleUnderline"/>
        </w:rPr>
        <w:t>rules works to penalize an undesirable behavior in hopes of encouraging a different behavior.</w:t>
      </w:r>
      <w:r w:rsidRPr="00C248E4">
        <w:t xml:space="preserve"> Here, it does so </w:t>
      </w:r>
      <w:r w:rsidRPr="000659D7">
        <w:rPr>
          <w:rStyle w:val="StyleUnderline"/>
        </w:rPr>
        <w:t xml:space="preserve">by mandating compliance with a statutory rate-thereby foreclosing private ordering with </w:t>
      </w:r>
      <w:proofErr w:type="gramStart"/>
      <w:r w:rsidRPr="000659D7">
        <w:rPr>
          <w:rStyle w:val="StyleUnderline"/>
        </w:rPr>
        <w:t>all of</w:t>
      </w:r>
      <w:proofErr w:type="gramEnd"/>
      <w:r w:rsidRPr="000659D7">
        <w:rPr>
          <w:rStyle w:val="StyleUnderline"/>
        </w:rPr>
        <w:t xml:space="preserve"> its potential benefits-unless and until sufficient competition can be shown in the relevant marketplace.</w:t>
      </w:r>
      <w:r>
        <w:rPr>
          <w:rStyle w:val="StyleUnderline"/>
        </w:rPr>
        <w:t xml:space="preserve"> </w:t>
      </w:r>
      <w:r w:rsidRPr="00C248E4">
        <w:t>There is precedent for this approach. In wholesale electricity, for example, the Federal Energy Regulatory Commission (FERC) sets the applicable rates for energy transmission. A utility company is allowed to charge a "market-based tariff only if [the company] demonstrates that it lacks or has adequately mitigated market power, lacks the capacity to erect other barriers to entry, and has avoided giving preferences to its affiliates."250</w:t>
      </w:r>
      <w:r>
        <w:t xml:space="preserve"> </w:t>
      </w:r>
      <w:r w:rsidRPr="00C248E4">
        <w:t xml:space="preserve">Varying in procedure, but similar in spirit, are patent pools, or the pooling of patents between two or more companies. Patent pooling is generally acceptable, even favored, unless "(1) excluded firms cannot effectively compete in the relevant market for the good incorporating the licensed technologies and (2) the pool participants collectively possess market power in the relevant market." 25 1 Where these conditions exist, the DOJ or the FTC will review the licensing arrangement for anticompetitive effect before determining whether the parties will be allowed to engage in the pooling activity. In </w:t>
      </w:r>
      <w:proofErr w:type="gramStart"/>
      <w:r w:rsidRPr="00C248E4">
        <w:t>both of these</w:t>
      </w:r>
      <w:proofErr w:type="gramEnd"/>
      <w:r w:rsidRPr="00C248E4">
        <w:t xml:space="preserve"> examples, a competitive marketplace is not assumed, but must first be shown.</w:t>
      </w:r>
      <w:r>
        <w:t xml:space="preserve"> </w:t>
      </w:r>
      <w:r w:rsidRPr="00C248E4">
        <w:t>B. REMEDIAL REGULATION</w:t>
      </w:r>
      <w:r>
        <w:t xml:space="preserve"> </w:t>
      </w:r>
      <w:r w:rsidRPr="00AC76C6">
        <w:rPr>
          <w:rStyle w:val="Emphasis"/>
          <w:highlight w:val="yellow"/>
        </w:rPr>
        <w:t>In lieu of antitrust</w:t>
      </w:r>
      <w:r w:rsidRPr="00C248E4">
        <w:t xml:space="preserve">, </w:t>
      </w:r>
      <w:r w:rsidRPr="000659D7">
        <w:rPr>
          <w:rStyle w:val="StyleUnderline"/>
        </w:rPr>
        <w:t xml:space="preserve">this Article advocates </w:t>
      </w:r>
      <w:r w:rsidRPr="005B1313">
        <w:rPr>
          <w:rStyle w:val="Emphasis"/>
        </w:rPr>
        <w:t xml:space="preserve">utilizing </w:t>
      </w:r>
      <w:r w:rsidRPr="00AC76C6">
        <w:rPr>
          <w:rStyle w:val="Emphasis"/>
          <w:highlight w:val="yellow"/>
        </w:rPr>
        <w:t>remedial regulation</w:t>
      </w:r>
      <w:r w:rsidRPr="005B1313">
        <w:rPr>
          <w:rStyle w:val="Emphasis"/>
        </w:rPr>
        <w:t>-</w:t>
      </w:r>
      <w:proofErr w:type="gramStart"/>
      <w:r w:rsidRPr="000659D7">
        <w:rPr>
          <w:rStyle w:val="StyleUnderline"/>
        </w:rPr>
        <w:t>or,</w:t>
      </w:r>
      <w:proofErr w:type="gramEnd"/>
      <w:r w:rsidRPr="000659D7">
        <w:rPr>
          <w:rStyle w:val="StyleUnderline"/>
        </w:rPr>
        <w:t xml:space="preserve"> regulation that </w:t>
      </w:r>
      <w:r w:rsidRPr="00AC76C6">
        <w:rPr>
          <w:rStyle w:val="Emphasis"/>
          <w:highlight w:val="yellow"/>
        </w:rPr>
        <w:t>discourages</w:t>
      </w:r>
      <w:r w:rsidRPr="005B1313">
        <w:rPr>
          <w:rStyle w:val="Emphasis"/>
        </w:rPr>
        <w:t xml:space="preserve"> industry </w:t>
      </w:r>
      <w:r w:rsidRPr="00AC76C6">
        <w:rPr>
          <w:rStyle w:val="Emphasis"/>
          <w:highlight w:val="yellow"/>
        </w:rPr>
        <w:t>consolidation</w:t>
      </w:r>
      <w:r w:rsidRPr="000659D7">
        <w:rPr>
          <w:rStyle w:val="StyleUnderline"/>
        </w:rPr>
        <w:t xml:space="preserve">-in order to </w:t>
      </w:r>
      <w:r w:rsidRPr="005B1313">
        <w:rPr>
          <w:rStyle w:val="Emphasis"/>
        </w:rPr>
        <w:t>open the market and maintain competition</w:t>
      </w:r>
      <w:r w:rsidRPr="00C248E4">
        <w:t xml:space="preserve">. </w:t>
      </w:r>
      <w:r w:rsidRPr="000659D7">
        <w:rPr>
          <w:rStyle w:val="StyleUnderline"/>
        </w:rPr>
        <w:t>This</w:t>
      </w:r>
      <w:r w:rsidRPr="00C248E4">
        <w:t xml:space="preserve"> model assumes a baseline that tends toward oligopoly, natural or otherwise, and so </w:t>
      </w:r>
      <w:r w:rsidRPr="00AC76C6">
        <w:rPr>
          <w:rStyle w:val="StyleUnderline"/>
          <w:highlight w:val="yellow"/>
        </w:rPr>
        <w:t xml:space="preserve">allows for private ordering </w:t>
      </w:r>
      <w:r w:rsidRPr="00AC76C6">
        <w:rPr>
          <w:rStyle w:val="Emphasis"/>
          <w:highlight w:val="yellow"/>
        </w:rPr>
        <w:lastRenderedPageBreak/>
        <w:t>only where</w:t>
      </w:r>
      <w:r w:rsidRPr="005B1313">
        <w:rPr>
          <w:rStyle w:val="Emphasis"/>
        </w:rPr>
        <w:t xml:space="preserve"> sufficient </w:t>
      </w:r>
      <w:r w:rsidRPr="00AC76C6">
        <w:rPr>
          <w:rStyle w:val="Emphasis"/>
          <w:highlight w:val="yellow"/>
        </w:rPr>
        <w:t>competition can</w:t>
      </w:r>
      <w:r w:rsidRPr="005B1313">
        <w:rPr>
          <w:rStyle w:val="Emphasis"/>
        </w:rPr>
        <w:t xml:space="preserve"> first </w:t>
      </w:r>
      <w:r w:rsidRPr="00AC76C6">
        <w:rPr>
          <w:rStyle w:val="Emphasis"/>
          <w:highlight w:val="yellow"/>
        </w:rPr>
        <w:t>be shown</w:t>
      </w:r>
      <w:r w:rsidRPr="00AC76C6">
        <w:rPr>
          <w:highlight w:val="yellow"/>
        </w:rPr>
        <w:t xml:space="preserve">. </w:t>
      </w:r>
      <w:r w:rsidRPr="00AC76C6">
        <w:rPr>
          <w:rStyle w:val="Emphasis"/>
          <w:highlight w:val="yellow"/>
        </w:rPr>
        <w:t>Otherwise, regulation operates</w:t>
      </w:r>
      <w:r w:rsidRPr="000659D7">
        <w:rPr>
          <w:rStyle w:val="StyleUnderline"/>
        </w:rPr>
        <w:t xml:space="preserve"> to</w:t>
      </w:r>
      <w:r w:rsidRPr="00C248E4">
        <w:t xml:space="preserve"> </w:t>
      </w:r>
      <w:r w:rsidRPr="000659D7">
        <w:rPr>
          <w:rStyle w:val="StyleUnderline"/>
        </w:rPr>
        <w:t>ensure ongoing access to the relevant input(s) for all prospective consumers or licensees able and</w:t>
      </w:r>
      <w:r w:rsidRPr="00C248E4">
        <w:t xml:space="preserve"> </w:t>
      </w:r>
      <w:r w:rsidRPr="000659D7">
        <w:rPr>
          <w:rStyle w:val="StyleUnderline"/>
        </w:rPr>
        <w:t>willing to meet the statutory requirements and to pay the statutory rate</w:t>
      </w:r>
      <w:r w:rsidRPr="00C248E4">
        <w:t xml:space="preserve">. </w:t>
      </w:r>
      <w:r w:rsidRPr="000659D7">
        <w:rPr>
          <w:rStyle w:val="StyleUnderline"/>
        </w:rPr>
        <w:t xml:space="preserve">Because </w:t>
      </w:r>
      <w:r w:rsidRPr="00AC76C6">
        <w:rPr>
          <w:rStyle w:val="StyleUnderline"/>
          <w:highlight w:val="yellow"/>
        </w:rPr>
        <w:t xml:space="preserve">this regulation </w:t>
      </w:r>
      <w:r w:rsidRPr="00AC76C6">
        <w:rPr>
          <w:rStyle w:val="Emphasis"/>
          <w:highlight w:val="yellow"/>
        </w:rPr>
        <w:t xml:space="preserve">does not </w:t>
      </w:r>
      <w:r w:rsidRPr="005B1313">
        <w:rPr>
          <w:rStyle w:val="Emphasis"/>
        </w:rPr>
        <w:t xml:space="preserve">necessarily </w:t>
      </w:r>
      <w:r w:rsidRPr="00AC76C6">
        <w:rPr>
          <w:rStyle w:val="Emphasis"/>
          <w:highlight w:val="yellow"/>
        </w:rPr>
        <w:t>represent a market rate</w:t>
      </w:r>
      <w:r w:rsidRPr="00AC76C6">
        <w:rPr>
          <w:rStyle w:val="StyleUnderline"/>
          <w:highlight w:val="yellow"/>
        </w:rPr>
        <w:t>-</w:t>
      </w:r>
      <w:r w:rsidRPr="000659D7">
        <w:rPr>
          <w:rStyle w:val="StyleUnderline"/>
        </w:rPr>
        <w:t>nor</w:t>
      </w:r>
      <w:r w:rsidRPr="00C248E4">
        <w:t>, indeed</w:t>
      </w:r>
      <w:r w:rsidRPr="000659D7">
        <w:rPr>
          <w:rStyle w:val="StyleUnderline"/>
        </w:rPr>
        <w:t>, as high a rate as private ordering might</w:t>
      </w:r>
      <w:r w:rsidRPr="00C248E4">
        <w:t xml:space="preserve"> </w:t>
      </w:r>
      <w:r w:rsidRPr="000659D7">
        <w:rPr>
          <w:rStyle w:val="StyleUnderline"/>
        </w:rPr>
        <w:t>obtain-this Article labels it "remedial."</w:t>
      </w:r>
      <w:r w:rsidRPr="005B1313">
        <w:rPr>
          <w:rStyle w:val="Emphasis"/>
        </w:rPr>
        <w:t xml:space="preserve"> </w:t>
      </w:r>
      <w:r w:rsidRPr="00AC76C6">
        <w:rPr>
          <w:rStyle w:val="Emphasis"/>
          <w:sz w:val="24"/>
          <w:szCs w:val="24"/>
          <w:highlight w:val="yellow"/>
        </w:rPr>
        <w:t>It punishes the lack of a competitive marketplace.</w:t>
      </w:r>
      <w:r>
        <w:t xml:space="preserve"> </w:t>
      </w:r>
      <w:r w:rsidRPr="00AC76C6">
        <w:rPr>
          <w:rStyle w:val="StyleUnderline"/>
          <w:highlight w:val="yellow"/>
        </w:rPr>
        <w:t>If a company wants to</w:t>
      </w:r>
      <w:r w:rsidRPr="000659D7">
        <w:rPr>
          <w:rStyle w:val="StyleUnderline"/>
        </w:rPr>
        <w:t xml:space="preserve"> engage in private ordering to </w:t>
      </w:r>
      <w:r w:rsidRPr="00AC76C6">
        <w:rPr>
          <w:rStyle w:val="Emphasis"/>
          <w:highlight w:val="yellow"/>
        </w:rPr>
        <w:t>obtain a higher rate</w:t>
      </w:r>
      <w:r w:rsidRPr="000659D7">
        <w:rPr>
          <w:rStyle w:val="StyleUnderline"/>
        </w:rPr>
        <w:t xml:space="preserve"> or </w:t>
      </w:r>
      <w:r w:rsidRPr="005B1313">
        <w:rPr>
          <w:rStyle w:val="Emphasis"/>
        </w:rPr>
        <w:t>better terms</w:t>
      </w:r>
      <w:r w:rsidRPr="00C248E4">
        <w:t xml:space="preserve">, </w:t>
      </w:r>
      <w:r w:rsidRPr="00AC76C6">
        <w:rPr>
          <w:rStyle w:val="StyleUnderline"/>
          <w:highlight w:val="yellow"/>
        </w:rPr>
        <w:t>it must</w:t>
      </w:r>
      <w:r w:rsidRPr="000659D7">
        <w:rPr>
          <w:rStyle w:val="StyleUnderline"/>
        </w:rPr>
        <w:t xml:space="preserve"> first </w:t>
      </w:r>
      <w:r w:rsidRPr="00AC76C6">
        <w:rPr>
          <w:rStyle w:val="Emphasis"/>
          <w:highlight w:val="yellow"/>
        </w:rPr>
        <w:t>petition</w:t>
      </w:r>
      <w:r w:rsidRPr="00AC76C6">
        <w:rPr>
          <w:rStyle w:val="StyleUnderline"/>
          <w:highlight w:val="yellow"/>
        </w:rPr>
        <w:t xml:space="preserve"> to show</w:t>
      </w:r>
      <w:r w:rsidRPr="000659D7">
        <w:rPr>
          <w:rStyle w:val="StyleUnderline"/>
        </w:rPr>
        <w:t xml:space="preserve"> the </w:t>
      </w:r>
      <w:r w:rsidRPr="005B1313">
        <w:rPr>
          <w:rStyle w:val="Emphasis"/>
        </w:rPr>
        <w:t xml:space="preserve">existence of </w:t>
      </w:r>
      <w:r w:rsidRPr="00AC76C6">
        <w:rPr>
          <w:rStyle w:val="Emphasis"/>
          <w:highlight w:val="yellow"/>
        </w:rPr>
        <w:t>sufficient competition</w:t>
      </w:r>
      <w:r w:rsidRPr="00C248E4">
        <w:t xml:space="preserve"> </w:t>
      </w:r>
      <w:r w:rsidRPr="000659D7">
        <w:rPr>
          <w:rStyle w:val="StyleUnderline"/>
        </w:rPr>
        <w:t>in the relevant market.</w:t>
      </w:r>
      <w:r w:rsidRPr="00C248E4">
        <w:t xml:space="preserve"> While </w:t>
      </w:r>
      <w:r w:rsidRPr="000659D7">
        <w:rPr>
          <w:rStyle w:val="StyleUnderline"/>
        </w:rPr>
        <w:t>such</w:t>
      </w:r>
      <w:r w:rsidRPr="00C248E4">
        <w:t xml:space="preserve"> </w:t>
      </w:r>
      <w:r w:rsidRPr="000659D7">
        <w:rPr>
          <w:rStyle w:val="StyleUnderline"/>
        </w:rPr>
        <w:t>"remedial regulation</w:t>
      </w:r>
      <w:r w:rsidRPr="00C248E4">
        <w:t xml:space="preserve">" cannot create a robust competitive market where none exists, it </w:t>
      </w:r>
      <w:r w:rsidRPr="00AC76C6">
        <w:rPr>
          <w:rStyle w:val="StyleUnderline"/>
          <w:highlight w:val="yellow"/>
        </w:rPr>
        <w:t>can prevent</w:t>
      </w:r>
      <w:r w:rsidRPr="000659D7">
        <w:rPr>
          <w:rStyle w:val="StyleUnderline"/>
        </w:rPr>
        <w:t xml:space="preserve"> a few </w:t>
      </w:r>
      <w:r w:rsidRPr="00AC76C6">
        <w:rPr>
          <w:rStyle w:val="StyleUnderline"/>
          <w:highlight w:val="yellow"/>
        </w:rPr>
        <w:t>powerful firms from</w:t>
      </w:r>
      <w:r w:rsidRPr="000659D7">
        <w:rPr>
          <w:rStyle w:val="StyleUnderline"/>
        </w:rPr>
        <w:t xml:space="preserve"> </w:t>
      </w:r>
      <w:r w:rsidRPr="005B1313">
        <w:rPr>
          <w:rStyle w:val="Emphasis"/>
        </w:rPr>
        <w:t xml:space="preserve">unilaterally </w:t>
      </w:r>
      <w:r w:rsidRPr="00AC76C6">
        <w:rPr>
          <w:rStyle w:val="Emphasis"/>
          <w:highlight w:val="yellow"/>
        </w:rPr>
        <w:t>controlling the price</w:t>
      </w:r>
      <w:r w:rsidRPr="00C248E4">
        <w:t xml:space="preserve"> </w:t>
      </w:r>
      <w:r w:rsidRPr="000659D7">
        <w:rPr>
          <w:rStyle w:val="StyleUnderline"/>
        </w:rPr>
        <w:t xml:space="preserve">for an input, </w:t>
      </w:r>
      <w:r w:rsidRPr="00AC76C6">
        <w:rPr>
          <w:rStyle w:val="StyleUnderline"/>
          <w:highlight w:val="yellow"/>
        </w:rPr>
        <w:t>or</w:t>
      </w:r>
      <w:r w:rsidRPr="000659D7">
        <w:rPr>
          <w:rStyle w:val="StyleUnderline"/>
        </w:rPr>
        <w:t xml:space="preserve"> from </w:t>
      </w:r>
      <w:r w:rsidRPr="00AC76C6">
        <w:rPr>
          <w:rStyle w:val="Emphasis"/>
          <w:highlight w:val="yellow"/>
        </w:rPr>
        <w:t>barring new entry</w:t>
      </w:r>
      <w:r w:rsidRPr="00C248E4">
        <w:t xml:space="preserve"> to the market altogether to </w:t>
      </w:r>
      <w:r w:rsidRPr="000659D7">
        <w:rPr>
          <w:rStyle w:val="StyleUnderline"/>
        </w:rPr>
        <w:t>the detriment of both consumers and innovators in the space</w:t>
      </w:r>
      <w:r w:rsidRPr="00C248E4">
        <w:t>. As is the case with other highly regulated industries, the underlying assumption here is that the government has a greater responsibility for checking anticompetitive behavior in the music licensing space owing to its role in the granting of exclusive property rights via copyright.</w:t>
      </w:r>
      <w:r>
        <w:t xml:space="preserve"> </w:t>
      </w:r>
      <w:r w:rsidRPr="00C248E4">
        <w:t xml:space="preserve">As with the wholesale electricity example, </w:t>
      </w:r>
      <w:r w:rsidRPr="000659D7">
        <w:rPr>
          <w:rStyle w:val="StyleUnderline"/>
        </w:rPr>
        <w:t>remedial regulation</w:t>
      </w:r>
      <w:r w:rsidRPr="005B1313">
        <w:rPr>
          <w:rStyle w:val="Emphasis"/>
        </w:rPr>
        <w:t xml:space="preserve"> </w:t>
      </w:r>
      <w:r w:rsidRPr="00AC76C6">
        <w:rPr>
          <w:rStyle w:val="Emphasis"/>
          <w:highlight w:val="yellow"/>
        </w:rPr>
        <w:t>places the burden</w:t>
      </w:r>
      <w:r w:rsidRPr="000659D7">
        <w:rPr>
          <w:rStyle w:val="StyleUnderline"/>
        </w:rPr>
        <w:t xml:space="preserve"> of proving a competitive marketplace </w:t>
      </w:r>
      <w:r w:rsidRPr="00AC76C6">
        <w:rPr>
          <w:rStyle w:val="Emphasis"/>
          <w:highlight w:val="yellow"/>
        </w:rPr>
        <w:t>on the party seeking to get out from under the statutory regime</w:t>
      </w:r>
      <w:r w:rsidRPr="00C248E4">
        <w:t xml:space="preserve">. </w:t>
      </w:r>
      <w:r w:rsidRPr="00AC76C6">
        <w:rPr>
          <w:rStyle w:val="StyleUnderline"/>
          <w:highlight w:val="yellow"/>
        </w:rPr>
        <w:t xml:space="preserve">This </w:t>
      </w:r>
      <w:r w:rsidRPr="00AC76C6">
        <w:rPr>
          <w:rStyle w:val="Emphasis"/>
          <w:highlight w:val="yellow"/>
        </w:rPr>
        <w:t>resets the baseline assumption</w:t>
      </w:r>
      <w:r w:rsidRPr="00AC76C6">
        <w:rPr>
          <w:rStyle w:val="StyleUnderline"/>
          <w:highlight w:val="yellow"/>
        </w:rPr>
        <w:t xml:space="preserve"> and brings competition policy in line with positive market conditions</w:t>
      </w:r>
      <w:r w:rsidRPr="00C248E4">
        <w:t xml:space="preserve">, </w:t>
      </w:r>
      <w:r w:rsidRPr="000659D7">
        <w:rPr>
          <w:rStyle w:val="StyleUnderline"/>
        </w:rPr>
        <w:t>while at the same time establishing a "</w:t>
      </w:r>
      <w:r w:rsidRPr="005B1313">
        <w:rPr>
          <w:rStyle w:val="Emphasis"/>
        </w:rPr>
        <w:t>safe harbor</w:t>
      </w:r>
      <w:r w:rsidRPr="000659D7">
        <w:rPr>
          <w:rStyle w:val="StyleUnderline"/>
        </w:rPr>
        <w:t>" that allows for private ordering</w:t>
      </w:r>
      <w:r w:rsidRPr="00C248E4">
        <w:t xml:space="preserve"> (and its concomitant advantages) </w:t>
      </w:r>
      <w:r w:rsidRPr="000659D7">
        <w:rPr>
          <w:rStyle w:val="StyleUnderline"/>
        </w:rPr>
        <w:t>when, and only when, sufficient competition can be shown</w:t>
      </w:r>
      <w:r w:rsidRPr="00C248E4">
        <w:t>. The next section outlines one possible path toward implementation of remedial regulation in the music licensing context.</w:t>
      </w:r>
    </w:p>
    <w:p w14:paraId="2B90BA1D" w14:textId="77777777" w:rsidR="00AC76C6" w:rsidRPr="00AC76C6" w:rsidRDefault="00AC76C6" w:rsidP="00AC76C6"/>
    <w:p w14:paraId="06A7D1CE" w14:textId="076DF8B5" w:rsidR="002D2A55" w:rsidRDefault="002D2A55" w:rsidP="002D2A55">
      <w:pPr>
        <w:pStyle w:val="Heading2"/>
      </w:pPr>
      <w:r>
        <w:lastRenderedPageBreak/>
        <w:t>business confidence da</w:t>
      </w:r>
    </w:p>
    <w:p w14:paraId="7AE0A9B6" w14:textId="77777777" w:rsidR="002D2A55" w:rsidRPr="001700AD" w:rsidRDefault="002D2A55" w:rsidP="002D2A55">
      <w:pPr>
        <w:pStyle w:val="Heading4"/>
      </w:pPr>
      <w:r w:rsidRPr="001700AD">
        <w:t>Plan creates an abrupt shift and doctrinal instability in antitrust that spills over throughout the economy—it’s impossible to distinguish specific industries because</w:t>
      </w:r>
      <w:r>
        <w:t xml:space="preserve"> </w:t>
      </w:r>
      <w:r w:rsidRPr="001700AD">
        <w:t>it’s enforced in generalist common law</w:t>
      </w:r>
      <w:r>
        <w:t xml:space="preserve"> which dries up capital flows </w:t>
      </w:r>
    </w:p>
    <w:p w14:paraId="17DB9990" w14:textId="77777777" w:rsidR="002D2A55" w:rsidRPr="00745529" w:rsidRDefault="002D2A55" w:rsidP="002D2A55">
      <w:r w:rsidRPr="00745529">
        <w:rPr>
          <w:rStyle w:val="Style13ptBold"/>
        </w:rPr>
        <w:t>Rogerson 20</w:t>
      </w:r>
      <w:r>
        <w:t xml:space="preserve"> (William,</w:t>
      </w:r>
      <w:r w:rsidRPr="00745529">
        <w:t xml:space="preserve"> Professor of Economics at Northwestern University</w:t>
      </w:r>
      <w:r>
        <w:t xml:space="preserve">, </w:t>
      </w:r>
      <w:r w:rsidRPr="00745529">
        <w:t>“Antitrust Enforcement, Regulation, and Digital Platforms”, University of Pennsylvania Law Review, 168 U. Pa. L. Rev. 1911, June 2020</w:t>
      </w:r>
      <w:r>
        <w:t>)</w:t>
      </w:r>
    </w:p>
    <w:p w14:paraId="5E9EF942" w14:textId="77777777" w:rsidR="002D2A55" w:rsidRPr="001700AD" w:rsidRDefault="002D2A55" w:rsidP="002D2A55">
      <w:r w:rsidRPr="00AC76C6">
        <w:rPr>
          <w:rStyle w:val="StyleUnderline"/>
          <w:highlight w:val="yellow"/>
        </w:rPr>
        <w:t>Antitrust</w:t>
      </w:r>
      <w:r w:rsidRPr="00745529">
        <w:rPr>
          <w:rStyle w:val="StyleUnderline"/>
        </w:rPr>
        <w:t xml:space="preserve"> statutes </w:t>
      </w:r>
      <w:r w:rsidRPr="00AC76C6">
        <w:rPr>
          <w:rStyle w:val="StyleUnderline"/>
          <w:highlight w:val="yellow"/>
        </w:rPr>
        <w:t>are</w:t>
      </w:r>
      <w:r w:rsidRPr="00745529">
        <w:rPr>
          <w:rStyle w:val="StyleUnderline"/>
        </w:rPr>
        <w:t xml:space="preserve"> </w:t>
      </w:r>
      <w:r w:rsidRPr="00745529">
        <w:rPr>
          <w:rStyle w:val="Emphasis"/>
        </w:rPr>
        <w:t>primarily</w:t>
      </w:r>
      <w:r w:rsidRPr="00745529">
        <w:rPr>
          <w:rStyle w:val="StyleUnderline"/>
        </w:rPr>
        <w:t xml:space="preserve"> </w:t>
      </w:r>
      <w:r w:rsidRPr="00AC76C6">
        <w:rPr>
          <w:rStyle w:val="StyleUnderline"/>
          <w:highlight w:val="yellow"/>
        </w:rPr>
        <w:t xml:space="preserve">enforced in </w:t>
      </w:r>
      <w:r w:rsidRPr="00AC76C6">
        <w:rPr>
          <w:rStyle w:val="Emphasis"/>
          <w:highlight w:val="yellow"/>
        </w:rPr>
        <w:t>court</w:t>
      </w:r>
      <w:r w:rsidRPr="001700AD">
        <w:t xml:space="preserve">, usually through the adjudication of specific cases or settlement against the backdrop of court-made antitrust doctrine. Indeed, </w:t>
      </w:r>
      <w:r w:rsidRPr="00745529">
        <w:rPr>
          <w:rStyle w:val="StyleUnderline"/>
        </w:rPr>
        <w:t xml:space="preserve">despite statutory authority for the FTC to issue competition </w:t>
      </w:r>
      <w:r w:rsidRPr="00AC76C6">
        <w:rPr>
          <w:rStyle w:val="StyleUnderline"/>
          <w:highlight w:val="yellow"/>
        </w:rPr>
        <w:t>rules</w:t>
      </w:r>
      <w:r w:rsidRPr="001700AD">
        <w:t xml:space="preserve">, and despite the technical complexity of many antitrust cases, </w:t>
      </w:r>
      <w:r w:rsidRPr="00745529">
        <w:rPr>
          <w:rStyle w:val="StyleUnderline"/>
        </w:rPr>
        <w:t>antitrust</w:t>
      </w:r>
      <w:r w:rsidRPr="001700AD">
        <w:t xml:space="preserve"> enforcement and </w:t>
      </w:r>
      <w:r w:rsidRPr="00745529">
        <w:rPr>
          <w:rStyle w:val="StyleUnderline"/>
        </w:rPr>
        <w:t xml:space="preserve">policy in the </w:t>
      </w:r>
      <w:r w:rsidRPr="00094A4B">
        <w:rPr>
          <w:rStyle w:val="StyleUnderline"/>
        </w:rPr>
        <w:t>United States</w:t>
      </w:r>
      <w:r w:rsidRPr="001700AD">
        <w:t xml:space="preserve"> </w:t>
      </w:r>
      <w:r w:rsidRPr="00745529">
        <w:rPr>
          <w:rStyle w:val="StyleUnderline"/>
        </w:rPr>
        <w:t xml:space="preserve">has </w:t>
      </w:r>
      <w:r w:rsidRPr="00AC76C6">
        <w:rPr>
          <w:rStyle w:val="Emphasis"/>
          <w:highlight w:val="yellow"/>
        </w:rPr>
        <w:t>evolve</w:t>
      </w:r>
      <w:r w:rsidRPr="00745529">
        <w:rPr>
          <w:rStyle w:val="StyleUnderline"/>
        </w:rPr>
        <w:t xml:space="preserve">d primarily </w:t>
      </w:r>
      <w:r w:rsidRPr="00AC76C6">
        <w:rPr>
          <w:rStyle w:val="StyleUnderline"/>
          <w:highlight w:val="yellow"/>
        </w:rPr>
        <w:t xml:space="preserve">through </w:t>
      </w:r>
      <w:r w:rsidRPr="00AC76C6">
        <w:rPr>
          <w:rStyle w:val="Emphasis"/>
          <w:highlight w:val="yellow"/>
        </w:rPr>
        <w:t>precedent</w:t>
      </w:r>
      <w:r w:rsidRPr="00745529">
        <w:rPr>
          <w:rStyle w:val="StyleUnderline"/>
        </w:rPr>
        <w:t xml:space="preserve"> developed </w:t>
      </w:r>
      <w:r w:rsidRPr="00AC76C6">
        <w:rPr>
          <w:rStyle w:val="StyleUnderline"/>
          <w:highlight w:val="yellow"/>
        </w:rPr>
        <w:t>by generalist courts</w:t>
      </w:r>
      <w:r w:rsidRPr="00745529">
        <w:rPr>
          <w:rStyle w:val="StyleUnderline"/>
        </w:rPr>
        <w:t xml:space="preserve">, </w:t>
      </w:r>
      <w:r w:rsidRPr="00094A4B">
        <w:rPr>
          <w:rStyle w:val="StyleUnderline"/>
        </w:rPr>
        <w:t>not specialized agencies</w:t>
      </w:r>
      <w:r w:rsidRPr="001700AD">
        <w:t xml:space="preserve">. </w:t>
      </w:r>
      <w:r w:rsidRPr="00CE5E86">
        <w:t>18To be sure, the Department of Justice and the FTC influence policy through the investigations they pursue and the consent decrees they reach with parties. The FTC itself adjudicates some cases, although it does so largely according to law developed in the federal courts, to which parties can appeal any FTC decision.</w:t>
      </w:r>
      <w:r w:rsidRPr="001700AD">
        <w:t xml:space="preserve"> 19Academics and other commentators have also affected the evolution of antitrust in the United States, from supporting an economic, notably price-focused framework for U.S. competition policy to sparking a rethinking of that framework in contemporary debates. As the courts have absorbed such learning, </w:t>
      </w:r>
      <w:r w:rsidRPr="00745529">
        <w:rPr>
          <w:rStyle w:val="StyleUnderline"/>
        </w:rPr>
        <w:t>antitrust doctrine has evolved</w:t>
      </w:r>
      <w:r w:rsidRPr="001700AD">
        <w:t xml:space="preserve"> over the decades </w:t>
      </w:r>
      <w:r w:rsidRPr="00745529">
        <w:rPr>
          <w:rStyle w:val="StyleUnderline"/>
        </w:rPr>
        <w:t xml:space="preserve">through the </w:t>
      </w:r>
      <w:r w:rsidRPr="00CE5E86">
        <w:rPr>
          <w:rStyle w:val="StyleUnderline"/>
        </w:rPr>
        <w:t>push and pull of precedent</w:t>
      </w:r>
      <w:r w:rsidRPr="00745529">
        <w:rPr>
          <w:rStyle w:val="StyleUnderline"/>
        </w:rPr>
        <w:t xml:space="preserve"> </w:t>
      </w:r>
      <w:r w:rsidRPr="00094A4B">
        <w:rPr>
          <w:rStyle w:val="StyleUnderline"/>
        </w:rPr>
        <w:t>across the United States judicial</w:t>
      </w:r>
      <w:r w:rsidRPr="00745529">
        <w:rPr>
          <w:rStyle w:val="StyleUnderline"/>
        </w:rPr>
        <w:t xml:space="preserve"> circuits</w:t>
      </w:r>
      <w:r w:rsidRPr="001700AD">
        <w:t xml:space="preserve">, with the Supreme Court periodically stepping in to correct, clarify, or resolve differences among the lower federal courts. </w:t>
      </w:r>
      <w:r w:rsidRPr="00745529">
        <w:rPr>
          <w:rStyle w:val="StyleUnderline"/>
        </w:rPr>
        <w:t xml:space="preserve">Commentators often cite antitrust as </w:t>
      </w:r>
      <w:r w:rsidRPr="00AC76C6">
        <w:rPr>
          <w:rStyle w:val="StyleUnderline"/>
          <w:highlight w:val="yellow"/>
        </w:rPr>
        <w:t>a</w:t>
      </w:r>
      <w:r w:rsidRPr="00745529">
        <w:rPr>
          <w:rStyle w:val="StyleUnderline"/>
        </w:rPr>
        <w:t xml:space="preserve"> rare </w:t>
      </w:r>
      <w:r w:rsidRPr="00AC76C6">
        <w:rPr>
          <w:rStyle w:val="StyleUnderline"/>
          <w:highlight w:val="yellow"/>
        </w:rPr>
        <w:t>example of</w:t>
      </w:r>
      <w:r w:rsidRPr="00745529">
        <w:rPr>
          <w:rStyle w:val="StyleUnderline"/>
        </w:rPr>
        <w:t xml:space="preserve"> </w:t>
      </w:r>
      <w:r w:rsidRPr="005A2712">
        <w:rPr>
          <w:rStyle w:val="StyleUnderline"/>
        </w:rPr>
        <w:t xml:space="preserve">"federal </w:t>
      </w:r>
      <w:r w:rsidRPr="00AC76C6">
        <w:rPr>
          <w:rStyle w:val="Emphasis"/>
          <w:highlight w:val="yellow"/>
        </w:rPr>
        <w:t>common law</w:t>
      </w:r>
      <w:r w:rsidRPr="005A2712">
        <w:rPr>
          <w:rStyle w:val="StyleUnderline"/>
        </w:rPr>
        <w:t>"</w:t>
      </w:r>
      <w:r w:rsidRPr="00745529">
        <w:rPr>
          <w:rStyle w:val="StyleUnderline"/>
        </w:rPr>
        <w:t xml:space="preserve"> in the U.S. system</w:t>
      </w:r>
      <w:r w:rsidRPr="001700AD">
        <w:t>. 20</w:t>
      </w:r>
      <w:r>
        <w:t xml:space="preserve"> </w:t>
      </w:r>
      <w:r w:rsidRPr="00AC76C6">
        <w:rPr>
          <w:rStyle w:val="StyleUnderline"/>
          <w:highlight w:val="yellow"/>
        </w:rPr>
        <w:t xml:space="preserve">The </w:t>
      </w:r>
      <w:r w:rsidRPr="00AC76C6">
        <w:rPr>
          <w:rStyle w:val="Emphasis"/>
          <w:highlight w:val="yellow"/>
        </w:rPr>
        <w:t>adjudicatory model</w:t>
      </w:r>
      <w:r w:rsidRPr="00745529">
        <w:rPr>
          <w:rStyle w:val="StyleUnderline"/>
        </w:rPr>
        <w:t xml:space="preserve"> for</w:t>
      </w:r>
      <w:r w:rsidRPr="001700AD">
        <w:t xml:space="preserve"> implementing </w:t>
      </w:r>
      <w:r w:rsidRPr="00745529">
        <w:rPr>
          <w:rStyle w:val="StyleUnderline"/>
        </w:rPr>
        <w:t xml:space="preserve">antitrust enforcement </w:t>
      </w:r>
      <w:r w:rsidRPr="00AC76C6">
        <w:rPr>
          <w:rStyle w:val="StyleUnderline"/>
          <w:highlight w:val="yellow"/>
        </w:rPr>
        <w:t>has</w:t>
      </w:r>
      <w:r w:rsidRPr="001700AD">
        <w:t xml:space="preserve"> several </w:t>
      </w:r>
      <w:r w:rsidRPr="00745529">
        <w:rPr>
          <w:rStyle w:val="StyleUnderline"/>
        </w:rPr>
        <w:t>key attributes, which</w:t>
      </w:r>
      <w:r w:rsidRPr="001700AD">
        <w:t xml:space="preserve"> in turn </w:t>
      </w:r>
      <w:r w:rsidRPr="00745529">
        <w:rPr>
          <w:rStyle w:val="StyleUnderline"/>
        </w:rPr>
        <w:t>have</w:t>
      </w:r>
      <w:r w:rsidRPr="001700AD">
        <w:t xml:space="preserve"> both advantages and </w:t>
      </w:r>
      <w:r w:rsidRPr="00AC76C6">
        <w:rPr>
          <w:rStyle w:val="Emphasis"/>
          <w:highlight w:val="yellow"/>
        </w:rPr>
        <w:t>disadvantages</w:t>
      </w:r>
      <w:r w:rsidRPr="001700AD">
        <w:t xml:space="preserve">. We put aside for now the question of who is adjudicating--whether it be an expert tribunal or a court of general jurisdiction, </w:t>
      </w:r>
      <w:r w:rsidRPr="00EC565E">
        <w:t>for example--and focus on three characteristics of antitrust adjudication itself.</w:t>
      </w:r>
      <w:r>
        <w:t xml:space="preserve"> </w:t>
      </w:r>
      <w:r w:rsidRPr="00EC565E">
        <w:t>A. Case-by-Case, Fact-Specific Approach</w:t>
      </w:r>
      <w:r>
        <w:t xml:space="preserve"> </w:t>
      </w:r>
      <w:r w:rsidRPr="00EC565E">
        <w:t xml:space="preserve">Complexity of underlying issues aside, adjudication is well suited to settings in which applicability of the law is contingent on case-specific facts. </w:t>
      </w:r>
      <w:proofErr w:type="gramStart"/>
      <w:r w:rsidRPr="00EC565E">
        <w:t>With the exception of</w:t>
      </w:r>
      <w:proofErr w:type="gramEnd"/>
      <w:r w:rsidRPr="00EC565E">
        <w:t xml:space="preserve"> the limited conduct that the antitrust laws prohibit per se, courts review most business activities through a rule of reason, under which some conduct that is illegal in one set of circumstances is allowable in</w:t>
      </w:r>
      <w:r>
        <w:t xml:space="preserve"> </w:t>
      </w:r>
      <w:r w:rsidRPr="00EC565E">
        <w:t xml:space="preserve">[*1918] another. 21The inquiry into liability goes beyond whether </w:t>
      </w:r>
      <w:proofErr w:type="gramStart"/>
      <w:r w:rsidRPr="00EC565E">
        <w:t>particular conduct</w:t>
      </w:r>
      <w:proofErr w:type="gramEnd"/>
      <w:r w:rsidRPr="00EC565E">
        <w:t xml:space="preserve"> in fact occurred (which is the extent of the inquiry into conduct that is illegal per se) and extends into a balancing of the conduct's likely effects on competition. 22The more that liability is contingent on such case-specific facts, the more difficult it is to determine liability in advance of the conduct's having taken place. Adjudication typically occurs when conduct either is imminent or has already occurred, at which point the relevant facts as to the effects of the conduct are, in principle, more readily measured. 23Such "ex post" mechanisms of enforcement can reduce the risk of over-enforcement when compared to alternative approaches, like some forms of regulation, that spell out more comprehensively in advance what conduct is illegal. 24Reducing false positives, however, may or may not be a virtue--that calculation depends on the extent to which </w:t>
      </w:r>
      <w:proofErr w:type="gramStart"/>
      <w:r w:rsidRPr="00EC565E">
        <w:t>particular adjudicative</w:t>
      </w:r>
      <w:proofErr w:type="gramEnd"/>
      <w:r w:rsidRPr="00EC565E">
        <w:t xml:space="preserve"> institutions and processes under-enforce by allowing harmful conduct or transactions to slip through the liability screen.</w:t>
      </w:r>
      <w:r>
        <w:t xml:space="preserve"> </w:t>
      </w:r>
      <w:r w:rsidRPr="00EC565E">
        <w:t>B. Slow, Usually Predictable Doctrinal Development</w:t>
      </w:r>
      <w:r>
        <w:t xml:space="preserve"> </w:t>
      </w:r>
      <w:r w:rsidRPr="00AC76C6">
        <w:rPr>
          <w:rStyle w:val="StyleUnderline"/>
          <w:highlight w:val="yellow"/>
        </w:rPr>
        <w:t>A</w:t>
      </w:r>
      <w:r w:rsidRPr="001700AD">
        <w:t xml:space="preserve"> second </w:t>
      </w:r>
      <w:r w:rsidRPr="00AC76C6">
        <w:rPr>
          <w:rStyle w:val="Emphasis"/>
          <w:highlight w:val="yellow"/>
        </w:rPr>
        <w:t>attribute</w:t>
      </w:r>
      <w:r w:rsidRPr="00745529">
        <w:rPr>
          <w:rStyle w:val="StyleUnderline"/>
        </w:rPr>
        <w:t xml:space="preserve"> of the</w:t>
      </w:r>
      <w:r w:rsidRPr="001700AD">
        <w:t xml:space="preserve"> American </w:t>
      </w:r>
      <w:r w:rsidRPr="00745529">
        <w:rPr>
          <w:rStyle w:val="StyleUnderline"/>
        </w:rPr>
        <w:t xml:space="preserve">adjudicatory process for antitrust </w:t>
      </w:r>
      <w:r w:rsidRPr="00AC76C6">
        <w:rPr>
          <w:rStyle w:val="StyleUnderline"/>
          <w:highlight w:val="yellow"/>
        </w:rPr>
        <w:t xml:space="preserve">is </w:t>
      </w:r>
      <w:r w:rsidRPr="00AC76C6">
        <w:rPr>
          <w:rStyle w:val="Emphasis"/>
          <w:highlight w:val="yellow"/>
        </w:rPr>
        <w:t>stability</w:t>
      </w:r>
      <w:r w:rsidRPr="00745529">
        <w:rPr>
          <w:rStyle w:val="StyleUnderline"/>
        </w:rPr>
        <w:t xml:space="preserve">. While antitrust </w:t>
      </w:r>
      <w:r w:rsidRPr="00AC76C6">
        <w:rPr>
          <w:rStyle w:val="StyleUnderline"/>
          <w:highlight w:val="yellow"/>
        </w:rPr>
        <w:t>doctrine</w:t>
      </w:r>
      <w:r w:rsidRPr="00745529">
        <w:rPr>
          <w:rStyle w:val="StyleUnderline"/>
        </w:rPr>
        <w:t xml:space="preserve"> has occasionally </w:t>
      </w:r>
      <w:r w:rsidRPr="00745529">
        <w:rPr>
          <w:rStyle w:val="Emphasis"/>
        </w:rPr>
        <w:t>swerved abruptly</w:t>
      </w:r>
      <w:r w:rsidRPr="001700AD">
        <w:t xml:space="preserve"> over the past century, </w:t>
      </w:r>
      <w:r w:rsidRPr="00745529">
        <w:rPr>
          <w:rStyle w:val="StyleUnderline"/>
        </w:rPr>
        <w:t xml:space="preserve">the common-law process through which </w:t>
      </w:r>
      <w:r w:rsidRPr="00745529">
        <w:rPr>
          <w:rStyle w:val="StyleUnderline"/>
        </w:rPr>
        <w:lastRenderedPageBreak/>
        <w:t xml:space="preserve">antitrust law has developed usually </w:t>
      </w:r>
      <w:r w:rsidRPr="00AC76C6">
        <w:rPr>
          <w:rStyle w:val="StyleUnderline"/>
          <w:highlight w:val="yellow"/>
        </w:rPr>
        <w:t>provides</w:t>
      </w:r>
      <w:r w:rsidRPr="00745529">
        <w:rPr>
          <w:rStyle w:val="StyleUnderline"/>
        </w:rPr>
        <w:t xml:space="preserve"> </w:t>
      </w:r>
      <w:r w:rsidRPr="00745529">
        <w:rPr>
          <w:rStyle w:val="Emphasis"/>
        </w:rPr>
        <w:t xml:space="preserve">clear </w:t>
      </w:r>
      <w:r w:rsidRPr="00AC76C6">
        <w:rPr>
          <w:rStyle w:val="Emphasis"/>
          <w:highlight w:val="yellow"/>
        </w:rPr>
        <w:t>notice</w:t>
      </w:r>
      <w:r w:rsidRPr="00745529">
        <w:rPr>
          <w:rStyle w:val="StyleUnderline"/>
        </w:rPr>
        <w:t xml:space="preserve"> that a </w:t>
      </w:r>
      <w:r w:rsidRPr="00AC76C6">
        <w:rPr>
          <w:rStyle w:val="StyleUnderline"/>
          <w:highlight w:val="yellow"/>
        </w:rPr>
        <w:t>change is coming</w:t>
      </w:r>
      <w:r w:rsidRPr="00745529">
        <w:rPr>
          <w:rStyle w:val="StyleUnderline"/>
        </w:rPr>
        <w:t xml:space="preserve">. As a recent example, the Supreme Court's </w:t>
      </w:r>
      <w:r w:rsidRPr="00AC76C6">
        <w:rPr>
          <w:rStyle w:val="StyleUnderline"/>
          <w:highlight w:val="yellow"/>
        </w:rPr>
        <w:t>shift</w:t>
      </w:r>
      <w:r w:rsidRPr="00745529">
        <w:rPr>
          <w:rStyle w:val="StyleUnderline"/>
        </w:rPr>
        <w:t xml:space="preserve"> in </w:t>
      </w:r>
      <w:proofErr w:type="spellStart"/>
      <w:r w:rsidRPr="00745529">
        <w:rPr>
          <w:rStyle w:val="StyleUnderline"/>
          <w:i/>
          <w:iCs/>
        </w:rPr>
        <w:t>Leegin</w:t>
      </w:r>
      <w:proofErr w:type="spellEnd"/>
      <w:r w:rsidRPr="00745529">
        <w:rPr>
          <w:i/>
          <w:iCs/>
        </w:rPr>
        <w:t xml:space="preserve"> Creative Leather Products, Inc. v. PSKS. Inc</w:t>
      </w:r>
      <w:r w:rsidRPr="001700AD">
        <w:t xml:space="preserve">. 25from per se liability to a rule of reason for resale price maintenance likely </w:t>
      </w:r>
      <w:r w:rsidRPr="00AC76C6">
        <w:rPr>
          <w:rStyle w:val="StyleUnderline"/>
          <w:highlight w:val="yellow"/>
        </w:rPr>
        <w:t>caught few</w:t>
      </w:r>
      <w:r w:rsidRPr="00745529">
        <w:rPr>
          <w:rStyle w:val="StyleUnderline"/>
        </w:rPr>
        <w:t xml:space="preserve"> observers </w:t>
      </w:r>
      <w:r w:rsidRPr="00AC76C6">
        <w:rPr>
          <w:rStyle w:val="StyleUnderline"/>
          <w:highlight w:val="yellow"/>
        </w:rPr>
        <w:t xml:space="preserve">by </w:t>
      </w:r>
      <w:r w:rsidRPr="00AC76C6">
        <w:rPr>
          <w:rStyle w:val="Emphasis"/>
          <w:highlight w:val="yellow"/>
        </w:rPr>
        <w:t>surprise</w:t>
      </w:r>
      <w:r w:rsidRPr="001700AD">
        <w:t>. 26</w:t>
      </w:r>
      <w:r>
        <w:t xml:space="preserve"> </w:t>
      </w:r>
      <w:r w:rsidRPr="001700AD">
        <w:t>Antitrust adjudication's stability, like its suitability for fact-dependent situations, is potentially double-edged. Antitrust jurisprudence can be slow to adjust to changes in economic learning or changes in the underlying economy that alter the effects of a particular kind of business conduct. For</w:t>
      </w:r>
      <w:r>
        <w:t xml:space="preserve"> </w:t>
      </w:r>
      <w:r w:rsidRPr="001700AD">
        <w:t xml:space="preserve">[*1919] example, nearly thirty years ago the Supreme Court in Brooke Group v. Brown &amp; Williamson Tobacco Corp. 27required </w:t>
      </w:r>
      <w:proofErr w:type="gramStart"/>
      <w:r w:rsidRPr="001700AD">
        <w:t>that plaintiffs</w:t>
      </w:r>
      <w:proofErr w:type="gramEnd"/>
      <w:r w:rsidRPr="001700AD">
        <w:t xml:space="preserve"> claiming predatory pricing show not only prices below some measure of incremental cost, but also that the defendant could recoup its losses. 28No plaintiff has prevailed in a predatory pricing case in a U.S. federal court since. 29That outcome might not be of concern were it the case that the Supreme Court's test accurately captures the incidence of predatory pricing. 30Economic research demonstrates, however, that predatory conduct does occur and does not depend on either below-cost pricing or recoupment. 31Predation is just one area in which court-made doctrine appears out of step with relevant economic facts and knowledge. To be sure, other </w:t>
      </w:r>
      <w:r w:rsidRPr="00AC76C6">
        <w:rPr>
          <w:rStyle w:val="StyleUnderline"/>
          <w:highlight w:val="yellow"/>
        </w:rPr>
        <w:t xml:space="preserve">forces could </w:t>
      </w:r>
      <w:r w:rsidRPr="00AC76C6">
        <w:rPr>
          <w:rStyle w:val="Emphasis"/>
          <w:highlight w:val="yellow"/>
        </w:rPr>
        <w:t>accelerate</w:t>
      </w:r>
      <w:r w:rsidRPr="00745529">
        <w:rPr>
          <w:rStyle w:val="StyleUnderline"/>
        </w:rPr>
        <w:t xml:space="preserve"> the common-law process of doctrinal </w:t>
      </w:r>
      <w:r w:rsidRPr="00AC76C6">
        <w:rPr>
          <w:rStyle w:val="StyleUnderline"/>
          <w:highlight w:val="yellow"/>
        </w:rPr>
        <w:t>development</w:t>
      </w:r>
      <w:r w:rsidRPr="001700AD">
        <w:t>. For</w:t>
      </w:r>
      <w:r w:rsidRPr="00745529">
        <w:rPr>
          <w:rStyle w:val="StyleUnderline"/>
          <w:sz w:val="16"/>
          <w:szCs w:val="18"/>
        </w:rPr>
        <w:t xml:space="preserve"> </w:t>
      </w:r>
      <w:r w:rsidRPr="001700AD">
        <w:t xml:space="preserve">example, Congress could legislate </w:t>
      </w:r>
      <w:r w:rsidRPr="00AC76C6">
        <w:rPr>
          <w:rStyle w:val="Emphasis"/>
          <w:sz w:val="24"/>
          <w:szCs w:val="26"/>
          <w:highlight w:val="yellow"/>
        </w:rPr>
        <w:t>changes to the scope</w:t>
      </w:r>
      <w:r w:rsidRPr="001700AD">
        <w:t xml:space="preserve">, presumptions, and other parameters </w:t>
      </w:r>
      <w:r w:rsidRPr="00AC76C6">
        <w:rPr>
          <w:rStyle w:val="Emphasis"/>
          <w:sz w:val="24"/>
          <w:szCs w:val="26"/>
          <w:highlight w:val="yellow"/>
        </w:rPr>
        <w:t>of antitrust law</w:t>
      </w:r>
      <w:r w:rsidRPr="001700AD">
        <w:t xml:space="preserve"> in ways that </w:t>
      </w:r>
      <w:r w:rsidRPr="00AC76C6">
        <w:rPr>
          <w:rStyle w:val="StyleUnderline"/>
          <w:highlight w:val="yellow"/>
        </w:rPr>
        <w:t xml:space="preserve">would </w:t>
      </w:r>
      <w:r w:rsidRPr="00AC76C6">
        <w:rPr>
          <w:rStyle w:val="Emphasis"/>
          <w:sz w:val="24"/>
          <w:szCs w:val="26"/>
          <w:highlight w:val="yellow"/>
        </w:rPr>
        <w:t>immediately alter precedent</w:t>
      </w:r>
      <w:r w:rsidRPr="00AC76C6">
        <w:rPr>
          <w:rStyle w:val="StyleUnderline"/>
          <w:sz w:val="24"/>
          <w:szCs w:val="26"/>
          <w:highlight w:val="yellow"/>
        </w:rPr>
        <w:t xml:space="preserve"> </w:t>
      </w:r>
      <w:r w:rsidRPr="00AC76C6">
        <w:rPr>
          <w:rStyle w:val="StyleUnderline"/>
          <w:highlight w:val="yellow"/>
        </w:rPr>
        <w:t xml:space="preserve">and </w:t>
      </w:r>
      <w:r w:rsidRPr="00AC76C6">
        <w:rPr>
          <w:rStyle w:val="Emphasis"/>
          <w:sz w:val="24"/>
          <w:szCs w:val="26"/>
          <w:highlight w:val="yellow"/>
        </w:rPr>
        <w:t>bind</w:t>
      </w:r>
      <w:r w:rsidRPr="00745529">
        <w:rPr>
          <w:rStyle w:val="Emphasis"/>
          <w:sz w:val="24"/>
          <w:szCs w:val="26"/>
        </w:rPr>
        <w:t xml:space="preserve"> the </w:t>
      </w:r>
      <w:r w:rsidRPr="00AC76C6">
        <w:rPr>
          <w:rStyle w:val="Emphasis"/>
          <w:sz w:val="24"/>
          <w:szCs w:val="26"/>
          <w:highlight w:val="yellow"/>
        </w:rPr>
        <w:t>courts</w:t>
      </w:r>
      <w:r w:rsidRPr="00745529">
        <w:rPr>
          <w:rStyle w:val="StyleUnderline"/>
          <w:sz w:val="24"/>
          <w:szCs w:val="26"/>
        </w:rPr>
        <w:t xml:space="preserve"> </w:t>
      </w:r>
      <w:r w:rsidRPr="00745529">
        <w:rPr>
          <w:rStyle w:val="StyleUnderline"/>
        </w:rPr>
        <w:t>going forward</w:t>
      </w:r>
      <w:r w:rsidRPr="001700AD">
        <w:t xml:space="preserve">. 32 </w:t>
      </w:r>
      <w:r w:rsidRPr="00745529">
        <w:rPr>
          <w:rStyle w:val="StyleUnderline"/>
        </w:rPr>
        <w:t xml:space="preserve">In practice, however, such intervention is </w:t>
      </w:r>
      <w:r w:rsidRPr="00745529">
        <w:rPr>
          <w:rStyle w:val="Emphasis"/>
        </w:rPr>
        <w:t>rare</w:t>
      </w:r>
      <w:r w:rsidRPr="00745529">
        <w:rPr>
          <w:rStyle w:val="StyleUnderline"/>
        </w:rPr>
        <w:t xml:space="preserve"> and </w:t>
      </w:r>
      <w:r w:rsidRPr="00745529">
        <w:rPr>
          <w:rStyle w:val="Emphasis"/>
        </w:rPr>
        <w:t>unlikely</w:t>
      </w:r>
      <w:r w:rsidRPr="001700AD">
        <w:t>, making significant lags in doctrine a reality of antitrust adjudication in the courts.</w:t>
      </w:r>
      <w:r>
        <w:t xml:space="preserve"> </w:t>
      </w:r>
      <w:r w:rsidRPr="00EC565E">
        <w:t>C. Market-Driven Case Selection</w:t>
      </w:r>
      <w:r>
        <w:t xml:space="preserve"> </w:t>
      </w:r>
      <w:proofErr w:type="gramStart"/>
      <w:r w:rsidRPr="00EC565E">
        <w:t>In</w:t>
      </w:r>
      <w:proofErr w:type="gramEnd"/>
      <w:r w:rsidRPr="00EC565E">
        <w:t xml:space="preserve"> the United States, most adjudicative bodies do not select the cases that come before them. To be sure, courts have jurisdictional limitations that prevent them from hearing certain kinds of cases, and doctrines exist that allow courts to reject weak or poorly conceived complaints. Beyond those mechanisms, however, independent parties decide when and whether to pursue litigation as method of relief. One potential virtue of this separation between </w:t>
      </w:r>
      <w:proofErr w:type="spellStart"/>
      <w:r w:rsidRPr="00EC565E">
        <w:t>decisionmaking</w:t>
      </w:r>
      <w:proofErr w:type="spellEnd"/>
      <w:r w:rsidRPr="00EC565E">
        <w:t xml:space="preserve"> and case selection is that the market can drive the focus of judicial attention. Assuming the most widespread and most troublesome anticompetitive conduct will receive the greatest investment of litigation resources, that conduct will in turn receive the most adjudication and doctrinal development.</w:t>
      </w:r>
      <w:r>
        <w:t xml:space="preserve"> </w:t>
      </w:r>
      <w:r w:rsidRPr="00EC565E">
        <w:t xml:space="preserve">[*1920] Unfortunately, the separation between adjudication and case selection will not necessarily lead to an efficient match between judicial attention and the most pressing antitrust violations. In practice, even conduct that is clearly prohibited can persist when offenders think detection is difficult; one only </w:t>
      </w:r>
      <w:proofErr w:type="gramStart"/>
      <w:r w:rsidRPr="00EC565E">
        <w:t>has to</w:t>
      </w:r>
      <w:proofErr w:type="gramEnd"/>
      <w:r w:rsidRPr="00EC565E">
        <w:t xml:space="preserve"> look at the consistently high number of civil and criminal price fixing cases that wind up in court, even though that conduct has clearly been illegal per se for nearly a century. 33The most widespread anticompetitive conduct might not therefore be the conduct most in need of doctrinal development--it can be just the opposite, as the persistence of cartels demonstrates. 34Moreover, if the courts develop doctrine that needs revisiting, but that deters the government or private plaintiffs from filing cases, 35then the market for judicial attention to antitrust conduct will not work well dynamically; once doctrine is settled, there may be no mechanism outside of legislation or regulatory intervention to drive doctrinal change. We return to this issue below.</w:t>
      </w:r>
      <w:r>
        <w:t xml:space="preserve"> </w:t>
      </w:r>
      <w:r w:rsidRPr="00EC565E">
        <w:t>D. Generalists versus Industry Experts</w:t>
      </w:r>
      <w:r>
        <w:t xml:space="preserve"> </w:t>
      </w:r>
      <w:r w:rsidRPr="001700AD">
        <w:t xml:space="preserve">Returning to an issue we put aside earlier, who is doing the adjudication can matter for substantive outcomes. </w:t>
      </w:r>
      <w:r w:rsidRPr="00745529">
        <w:rPr>
          <w:rStyle w:val="StyleUnderline"/>
        </w:rPr>
        <w:t>In U.S. antitrust law</w:t>
      </w:r>
      <w:r w:rsidRPr="001700AD">
        <w:t xml:space="preserve">, that </w:t>
      </w:r>
      <w:r w:rsidRPr="00745529">
        <w:rPr>
          <w:rStyle w:val="StyleUnderline"/>
        </w:rPr>
        <w:t>adjudication has occurred</w:t>
      </w:r>
      <w:r w:rsidRPr="001700AD">
        <w:t xml:space="preserve">, at least </w:t>
      </w:r>
      <w:r w:rsidRPr="00745529">
        <w:rPr>
          <w:rStyle w:val="StyleUnderline"/>
        </w:rPr>
        <w:t xml:space="preserve">ultimately, in </w:t>
      </w:r>
      <w:r w:rsidRPr="00745529">
        <w:rPr>
          <w:rStyle w:val="Emphasis"/>
        </w:rPr>
        <w:t>generalist</w:t>
      </w:r>
      <w:r w:rsidRPr="00745529">
        <w:rPr>
          <w:rStyle w:val="StyleUnderline"/>
        </w:rPr>
        <w:t xml:space="preserve"> federal courts. That </w:t>
      </w:r>
      <w:r w:rsidRPr="00745529">
        <w:rPr>
          <w:rStyle w:val="Emphasis"/>
        </w:rPr>
        <w:t>institutional locus</w:t>
      </w:r>
      <w:r w:rsidRPr="00745529">
        <w:rPr>
          <w:rStyle w:val="StyleUnderline"/>
        </w:rPr>
        <w:t xml:space="preserve"> might well make sense given the </w:t>
      </w:r>
      <w:r w:rsidRPr="00745529">
        <w:rPr>
          <w:rStyle w:val="Emphasis"/>
        </w:rPr>
        <w:t>wide variety</w:t>
      </w:r>
      <w:r w:rsidRPr="00745529">
        <w:rPr>
          <w:rStyle w:val="StyleUnderline"/>
        </w:rPr>
        <w:t xml:space="preserve"> of</w:t>
      </w:r>
      <w:r w:rsidRPr="001700AD">
        <w:t xml:space="preserve"> conduct, </w:t>
      </w:r>
      <w:r w:rsidRPr="00745529">
        <w:rPr>
          <w:rStyle w:val="Emphasis"/>
        </w:rPr>
        <w:t>industries</w:t>
      </w:r>
      <w:r w:rsidRPr="001700AD">
        <w:t xml:space="preserve">, and factual circumstances </w:t>
      </w:r>
      <w:r w:rsidRPr="00745529">
        <w:rPr>
          <w:rStyle w:val="StyleUnderline"/>
        </w:rPr>
        <w:t>that antitrust cases present</w:t>
      </w:r>
      <w:r w:rsidRPr="001700AD">
        <w:t xml:space="preserve">. However, as specific industries come to pose </w:t>
      </w:r>
      <w:proofErr w:type="gramStart"/>
      <w:r w:rsidRPr="001700AD">
        <w:t>particular challenges</w:t>
      </w:r>
      <w:proofErr w:type="gramEnd"/>
      <w:r w:rsidRPr="001700AD">
        <w:t xml:space="preserve"> for antitrust enforcement, the case for more specialized enforcement decisionmakers becomes stronger. Traditionally, where detailed, industry-specific knowledge is required to make sound competition policy decisions, Congress has assigned authority over those decisions, at least in part, to industry-specific </w:t>
      </w:r>
      <w:r w:rsidRPr="001700AD">
        <w:lastRenderedPageBreak/>
        <w:t>regulatory agencies. Thus, the Securities and Exchange Commission has authority over competitive conduct in key financial sectors. 36The FCC has parallel authority with the Department of Justice (DOJ) over telecommunications mergers and sole authority to establish terms for competitive entry into various telecommunications markets. 37State</w:t>
      </w:r>
      <w:r>
        <w:t xml:space="preserve"> </w:t>
      </w:r>
      <w:r w:rsidRPr="001700AD">
        <w:t>[*1921] regulators govern entry into hospital markets through Certifications of Public Need. 38The federal courts have increasingly safeguarded the domain of industry specific regulators over competition issues even when agency decisions might be in tension with antitrust law. 39</w:t>
      </w:r>
      <w:r>
        <w:t xml:space="preserve"> </w:t>
      </w:r>
      <w:r w:rsidRPr="001700AD">
        <w:t xml:space="preserve">As antitrust enforcement focuses on distinct challenges posed by a particular industry, whether digital platforms, pharmaceuticals, or something else, expert and specialized knowledge becomes even more essential to making good enforcement decisions. </w:t>
      </w:r>
      <w:r w:rsidRPr="00745529">
        <w:rPr>
          <w:rStyle w:val="StyleUnderline"/>
        </w:rPr>
        <w:t xml:space="preserve">Under current law and enforcement frameworks, </w:t>
      </w:r>
      <w:r w:rsidRPr="00AC76C6">
        <w:rPr>
          <w:rStyle w:val="StyleUnderline"/>
          <w:highlight w:val="yellow"/>
        </w:rPr>
        <w:t xml:space="preserve">there is </w:t>
      </w:r>
      <w:r w:rsidRPr="00AC76C6">
        <w:rPr>
          <w:rStyle w:val="Emphasis"/>
          <w:highlight w:val="yellow"/>
        </w:rPr>
        <w:t>no</w:t>
      </w:r>
      <w:r w:rsidRPr="00745529">
        <w:rPr>
          <w:rStyle w:val="Emphasis"/>
        </w:rPr>
        <w:t xml:space="preserve"> systematic way</w:t>
      </w:r>
      <w:r w:rsidRPr="00745529">
        <w:rPr>
          <w:rStyle w:val="StyleUnderline"/>
        </w:rPr>
        <w:t xml:space="preserve"> to bring</w:t>
      </w:r>
      <w:r w:rsidRPr="001700AD">
        <w:t xml:space="preserve"> such </w:t>
      </w:r>
      <w:r w:rsidRPr="00AC76C6">
        <w:rPr>
          <w:rStyle w:val="Emphasis"/>
          <w:highlight w:val="yellow"/>
        </w:rPr>
        <w:t>specialization</w:t>
      </w:r>
      <w:r w:rsidRPr="00AC76C6">
        <w:rPr>
          <w:rStyle w:val="StyleUnderline"/>
          <w:highlight w:val="yellow"/>
        </w:rPr>
        <w:t xml:space="preserve"> </w:t>
      </w:r>
      <w:r w:rsidRPr="00AC76C6">
        <w:rPr>
          <w:rStyle w:val="Emphasis"/>
          <w:highlight w:val="yellow"/>
        </w:rPr>
        <w:t>in</w:t>
      </w:r>
      <w:r w:rsidRPr="00745529">
        <w:rPr>
          <w:rStyle w:val="StyleUnderline"/>
        </w:rPr>
        <w:t>to the</w:t>
      </w:r>
      <w:r w:rsidRPr="001700AD">
        <w:t xml:space="preserve"> ultimate </w:t>
      </w:r>
      <w:r w:rsidRPr="00745529">
        <w:rPr>
          <w:rStyle w:val="StyleUnderline"/>
        </w:rPr>
        <w:t xml:space="preserve">adjudication of antitrust </w:t>
      </w:r>
      <w:r w:rsidRPr="00AC76C6">
        <w:rPr>
          <w:rStyle w:val="StyleUnderline"/>
          <w:highlight w:val="yellow"/>
        </w:rPr>
        <w:t>cases</w:t>
      </w:r>
      <w:r w:rsidRPr="001700AD">
        <w:t xml:space="preserve"> in industries not already covered by specific, competition-related, regulatory statutes. </w:t>
      </w:r>
      <w:r w:rsidRPr="00745529">
        <w:rPr>
          <w:rStyle w:val="StyleUnderline"/>
        </w:rPr>
        <w:t>To be sure, the FTC and DOJ have divisions that specialize in various industrial sectors</w:t>
      </w:r>
      <w:r w:rsidRPr="001700AD">
        <w:t xml:space="preserve"> in which they have considerable expertise. Those divisions bring that expertise into their review of conduct and transactions, </w:t>
      </w:r>
      <w:r w:rsidRPr="00745529">
        <w:rPr>
          <w:rStyle w:val="StyleUnderline"/>
        </w:rPr>
        <w:t>but neither</w:t>
      </w:r>
      <w:r w:rsidRPr="001700AD">
        <w:t xml:space="preserve"> the FTC nor DOJ </w:t>
      </w:r>
      <w:r w:rsidRPr="00745529">
        <w:rPr>
          <w:rStyle w:val="StyleUnderline"/>
        </w:rPr>
        <w:t>has ultimate adjudicative authority</w:t>
      </w:r>
      <w:r w:rsidRPr="001700AD">
        <w:t xml:space="preserve"> over the cases they choose to litigate. </w:t>
      </w:r>
      <w:r w:rsidRPr="00745529">
        <w:rPr>
          <w:rStyle w:val="StyleUnderline"/>
        </w:rPr>
        <w:t xml:space="preserve">The DOJ must </w:t>
      </w:r>
      <w:r w:rsidRPr="00745529">
        <w:rPr>
          <w:rStyle w:val="Emphasis"/>
        </w:rPr>
        <w:t>go to federal court</w:t>
      </w:r>
      <w:r w:rsidRPr="00745529">
        <w:rPr>
          <w:rStyle w:val="StyleUnderline"/>
        </w:rPr>
        <w:t xml:space="preserve"> to seek enforcement. The FTC can opt for an administrative enforcement mechanism</w:t>
      </w:r>
      <w:r w:rsidRPr="001700AD">
        <w:t xml:space="preserve"> with the Commission itself sitting in appellate review of initial adjudication by an administrative law judge. </w:t>
      </w:r>
      <w:r w:rsidRPr="00745529">
        <w:rPr>
          <w:rStyle w:val="StyleUnderline"/>
        </w:rPr>
        <w:t xml:space="preserve">The Commission's decision is, however, </w:t>
      </w:r>
      <w:r w:rsidRPr="00745529">
        <w:rPr>
          <w:rStyle w:val="Emphasis"/>
        </w:rPr>
        <w:t>subject to review</w:t>
      </w:r>
      <w:r w:rsidRPr="00745529">
        <w:rPr>
          <w:rStyle w:val="StyleUnderline"/>
        </w:rPr>
        <w:t xml:space="preserve"> by federal appellate courts, which have not hesitated to reverse the agency's decisions</w:t>
      </w:r>
      <w:r w:rsidRPr="001700AD">
        <w:t xml:space="preserve">. 40 </w:t>
      </w:r>
      <w:r w:rsidRPr="00745529">
        <w:rPr>
          <w:rStyle w:val="StyleUnderline"/>
        </w:rPr>
        <w:t xml:space="preserve">The </w:t>
      </w:r>
      <w:r w:rsidRPr="00745529">
        <w:rPr>
          <w:rStyle w:val="Emphasis"/>
        </w:rPr>
        <w:t>result</w:t>
      </w:r>
      <w:r w:rsidRPr="00745529">
        <w:rPr>
          <w:rStyle w:val="StyleUnderline"/>
        </w:rPr>
        <w:t xml:space="preserve"> is that, </w:t>
      </w:r>
      <w:r w:rsidRPr="00AC76C6">
        <w:rPr>
          <w:rStyle w:val="Emphasis"/>
          <w:highlight w:val="yellow"/>
        </w:rPr>
        <w:t>even when</w:t>
      </w:r>
      <w:r w:rsidRPr="00AC76C6">
        <w:rPr>
          <w:rStyle w:val="StyleUnderline"/>
          <w:highlight w:val="yellow"/>
        </w:rPr>
        <w:t xml:space="preserve"> agencies have</w:t>
      </w:r>
      <w:r w:rsidRPr="00745529">
        <w:rPr>
          <w:rStyle w:val="StyleUnderline"/>
        </w:rPr>
        <w:t xml:space="preserve"> brought </w:t>
      </w:r>
      <w:r w:rsidRPr="00AC76C6">
        <w:rPr>
          <w:rStyle w:val="Emphasis"/>
          <w:highlight w:val="yellow"/>
        </w:rPr>
        <w:t>specific</w:t>
      </w:r>
      <w:r w:rsidRPr="00745529">
        <w:rPr>
          <w:rStyle w:val="Emphasis"/>
        </w:rPr>
        <w:t xml:space="preserve"> industry </w:t>
      </w:r>
      <w:r w:rsidRPr="00AC76C6">
        <w:rPr>
          <w:rStyle w:val="Emphasis"/>
          <w:highlight w:val="yellow"/>
        </w:rPr>
        <w:t>expertise</w:t>
      </w:r>
      <w:r w:rsidRPr="00745529">
        <w:rPr>
          <w:rStyle w:val="StyleUnderline"/>
        </w:rPr>
        <w:t xml:space="preserve"> into antitrust enforcement, </w:t>
      </w:r>
      <w:r w:rsidRPr="00745529">
        <w:rPr>
          <w:rStyle w:val="Emphasis"/>
        </w:rPr>
        <w:t xml:space="preserve">doctrinal </w:t>
      </w:r>
      <w:r w:rsidRPr="00AC76C6">
        <w:rPr>
          <w:rStyle w:val="Emphasis"/>
          <w:highlight w:val="yellow"/>
        </w:rPr>
        <w:t>application</w:t>
      </w:r>
      <w:r w:rsidRPr="00745529">
        <w:rPr>
          <w:rStyle w:val="StyleUnderline"/>
        </w:rPr>
        <w:t xml:space="preserve"> and </w:t>
      </w:r>
      <w:r w:rsidRPr="00745529">
        <w:rPr>
          <w:rStyle w:val="Emphasis"/>
        </w:rPr>
        <w:t>resolution</w:t>
      </w:r>
      <w:r w:rsidRPr="00745529">
        <w:rPr>
          <w:rStyle w:val="StyleUnderline"/>
        </w:rPr>
        <w:t xml:space="preserve"> still </w:t>
      </w:r>
      <w:r w:rsidRPr="00AC76C6">
        <w:rPr>
          <w:rStyle w:val="StyleUnderline"/>
          <w:highlight w:val="yellow"/>
        </w:rPr>
        <w:t>proceeds through</w:t>
      </w:r>
      <w:r w:rsidRPr="00745529">
        <w:rPr>
          <w:rStyle w:val="StyleUnderline"/>
        </w:rPr>
        <w:t xml:space="preserve"> the </w:t>
      </w:r>
      <w:r w:rsidRPr="00AC76C6">
        <w:rPr>
          <w:rStyle w:val="Emphasis"/>
          <w:highlight w:val="yellow"/>
        </w:rPr>
        <w:t>common-law</w:t>
      </w:r>
      <w:r w:rsidRPr="00745529">
        <w:rPr>
          <w:rStyle w:val="Emphasis"/>
        </w:rPr>
        <w:t xml:space="preserve"> process</w:t>
      </w:r>
      <w:r w:rsidRPr="00745529">
        <w:rPr>
          <w:rStyle w:val="StyleUnderline"/>
        </w:rPr>
        <w:t xml:space="preserve"> of adjudication by </w:t>
      </w:r>
      <w:r w:rsidRPr="00745529">
        <w:rPr>
          <w:rStyle w:val="Emphasis"/>
        </w:rPr>
        <w:t>generalist</w:t>
      </w:r>
      <w:r w:rsidRPr="00745529">
        <w:rPr>
          <w:rStyle w:val="StyleUnderline"/>
        </w:rPr>
        <w:t xml:space="preserve"> judges</w:t>
      </w:r>
      <w:r w:rsidRPr="001700AD">
        <w:t>.</w:t>
      </w:r>
      <w:r>
        <w:t xml:space="preserve"> </w:t>
      </w:r>
      <w:r w:rsidRPr="001700AD">
        <w:t>E. Tradeoffs Inherent in the Adjudicatory Approach to Antitrust</w:t>
      </w:r>
      <w:r>
        <w:t xml:space="preserve"> </w:t>
      </w:r>
      <w:r w:rsidRPr="001700AD">
        <w:t xml:space="preserve">As the foregoing discussion suggests, the </w:t>
      </w:r>
      <w:proofErr w:type="gramStart"/>
      <w:r w:rsidRPr="001700AD">
        <w:t>ex post</w:t>
      </w:r>
      <w:proofErr w:type="gramEnd"/>
      <w:r w:rsidRPr="001700AD">
        <w:t xml:space="preserve"> case-by-case approach, slow doctrinal evolution, and case selection mechanism of antitrust adjudication have potential advantages and disadvantages. The tradeoffs become particularly clear through the interaction of those three characteristics.</w:t>
      </w:r>
      <w:r>
        <w:t xml:space="preserve"> </w:t>
      </w:r>
      <w:r w:rsidRPr="001700AD">
        <w:t xml:space="preserve">[*1922] Adjudication may mitigate the rate of false positives or false negatives obtained through enforcement, as proceeding case-by-case is less likely to bring about those results than are general rules that impose limits on business conduct in advance, regardless of specific circumstances. </w:t>
      </w:r>
      <w:r w:rsidRPr="00AC76C6">
        <w:rPr>
          <w:rStyle w:val="Emphasis"/>
          <w:highlight w:val="yellow"/>
        </w:rPr>
        <w:t>Broad</w:t>
      </w:r>
      <w:r w:rsidRPr="00745529">
        <w:rPr>
          <w:rStyle w:val="StyleUnderline"/>
        </w:rPr>
        <w:t xml:space="preserve"> ex ante </w:t>
      </w:r>
      <w:r w:rsidRPr="00AC76C6">
        <w:rPr>
          <w:rStyle w:val="StyleUnderline"/>
          <w:highlight w:val="yellow"/>
        </w:rPr>
        <w:t xml:space="preserve">specifications could </w:t>
      </w:r>
      <w:r w:rsidRPr="00AC76C6">
        <w:rPr>
          <w:rStyle w:val="Emphasis"/>
          <w:highlight w:val="yellow"/>
        </w:rPr>
        <w:t>prohibit beneficial</w:t>
      </w:r>
      <w:r w:rsidRPr="00745529">
        <w:rPr>
          <w:rStyle w:val="Emphasis"/>
        </w:rPr>
        <w:t xml:space="preserve"> or harmless </w:t>
      </w:r>
      <w:r w:rsidRPr="00AC76C6">
        <w:rPr>
          <w:rStyle w:val="Emphasis"/>
          <w:highlight w:val="yellow"/>
        </w:rPr>
        <w:t>conduct</w:t>
      </w:r>
      <w:r w:rsidRPr="001700AD">
        <w:t xml:space="preserve">, and narrow ex ante specifications could fail to prevent anticompetitive practices. As a </w:t>
      </w:r>
      <w:proofErr w:type="spellStart"/>
      <w:r w:rsidRPr="001700AD">
        <w:t>decisionmaking</w:t>
      </w:r>
      <w:proofErr w:type="spellEnd"/>
      <w:r w:rsidRPr="001700AD">
        <w:t xml:space="preserve"> process moves from strict ex ante prescription to pure case-by-case adjudication, particular facts and circumstances increasingly predominate over generic categorization of conduct. 41In principle, the movement along that spectrum enables the decisionmaker to avoid under-inclusiveness or over-inclusiveness of categorical rules. 42</w:t>
      </w:r>
      <w:r>
        <w:t xml:space="preserve"> </w:t>
      </w:r>
      <w:r w:rsidRPr="001700AD">
        <w:t xml:space="preserve">The extent to which an adjudicator </w:t>
      </w:r>
      <w:proofErr w:type="gramStart"/>
      <w:r w:rsidRPr="001700AD">
        <w:t>actually succeeds</w:t>
      </w:r>
      <w:proofErr w:type="gramEnd"/>
      <w:r w:rsidRPr="001700AD">
        <w:t xml:space="preserve"> in reducing enforcement errors in either direction depends on the doctrine and precedent through which it evaluates the case-specific evidence. Doctrine and precedent will determine how a court allocates burdens, prioritizes facts, and weighs presumptions in evaluating the legality of conduct. If precedent provides mistaken guidance on those factors, case-specific adjudication might do no better a job than ex ante prohibitions in avoiding errors or bias toward either under or over-enforcement. For this reason, </w:t>
      </w:r>
      <w:r w:rsidRPr="00745529">
        <w:rPr>
          <w:rStyle w:val="StyleUnderline"/>
        </w:rPr>
        <w:t xml:space="preserve">the </w:t>
      </w:r>
      <w:r w:rsidRPr="00AC76C6">
        <w:rPr>
          <w:rStyle w:val="Emphasis"/>
          <w:highlight w:val="yellow"/>
        </w:rPr>
        <w:t>evolutionary pace</w:t>
      </w:r>
      <w:r w:rsidRPr="00745529">
        <w:rPr>
          <w:rStyle w:val="StyleUnderline"/>
        </w:rPr>
        <w:t xml:space="preserve"> of doctrinal development through antitrust adjudication </w:t>
      </w:r>
      <w:r w:rsidRPr="00AC76C6">
        <w:rPr>
          <w:rStyle w:val="StyleUnderline"/>
          <w:highlight w:val="yellow"/>
        </w:rPr>
        <w:t>is</w:t>
      </w:r>
      <w:r w:rsidRPr="00745529">
        <w:rPr>
          <w:rStyle w:val="StyleUnderline"/>
        </w:rPr>
        <w:t xml:space="preserve"> </w:t>
      </w:r>
      <w:r w:rsidRPr="00745529">
        <w:rPr>
          <w:rStyle w:val="Emphasis"/>
        </w:rPr>
        <w:t xml:space="preserve">very </w:t>
      </w:r>
      <w:r w:rsidRPr="00AC76C6">
        <w:rPr>
          <w:rStyle w:val="Emphasis"/>
          <w:highlight w:val="yellow"/>
        </w:rPr>
        <w:t>important</w:t>
      </w:r>
      <w:r w:rsidRPr="001700AD">
        <w:t xml:space="preserve">. Where that evolution has been toward convergence with state-of-the-art analysis and evidence as to the effects of conduct, </w:t>
      </w:r>
      <w:r w:rsidRPr="00745529">
        <w:rPr>
          <w:rStyle w:val="Emphasis"/>
        </w:rPr>
        <w:t>doctrinal stability</w:t>
      </w:r>
      <w:r w:rsidRPr="00745529">
        <w:rPr>
          <w:rStyle w:val="StyleUnderline"/>
        </w:rPr>
        <w:t xml:space="preserve"> is a virtue. Reasonable people disagree over the</w:t>
      </w:r>
      <w:r w:rsidRPr="001700AD">
        <w:t xml:space="preserve"> Supreme </w:t>
      </w:r>
      <w:r w:rsidRPr="00745529">
        <w:rPr>
          <w:rStyle w:val="StyleUnderline"/>
        </w:rPr>
        <w:t xml:space="preserve">Court's </w:t>
      </w:r>
      <w:r w:rsidRPr="00AC76C6">
        <w:rPr>
          <w:rStyle w:val="StyleUnderline"/>
          <w:highlight w:val="yellow"/>
        </w:rPr>
        <w:t>movement</w:t>
      </w:r>
      <w:r w:rsidRPr="00745529">
        <w:rPr>
          <w:rStyle w:val="StyleUnderline"/>
        </w:rPr>
        <w:t xml:space="preserve"> from per se illegality to rule of reason</w:t>
      </w:r>
      <w:r w:rsidRPr="001700AD">
        <w:t xml:space="preserve"> treatment of vertical price restraints, as Justice Breyer's dissent in </w:t>
      </w:r>
      <w:proofErr w:type="spellStart"/>
      <w:r w:rsidRPr="001700AD">
        <w:t>Leegin</w:t>
      </w:r>
      <w:proofErr w:type="spellEnd"/>
      <w:r w:rsidRPr="001700AD">
        <w:t xml:space="preserve"> demonstrates. 43 </w:t>
      </w:r>
      <w:r w:rsidRPr="00745529">
        <w:rPr>
          <w:rStyle w:val="StyleUnderline"/>
        </w:rPr>
        <w:t>The decision</w:t>
      </w:r>
      <w:r w:rsidRPr="001700AD">
        <w:t xml:space="preserve"> in that case </w:t>
      </w:r>
      <w:r w:rsidRPr="00745529">
        <w:rPr>
          <w:rStyle w:val="Emphasis"/>
        </w:rPr>
        <w:t>nonetheless</w:t>
      </w:r>
      <w:r w:rsidRPr="00745529">
        <w:rPr>
          <w:rStyle w:val="StyleUnderline"/>
        </w:rPr>
        <w:t xml:space="preserve"> drew on a </w:t>
      </w:r>
      <w:r w:rsidRPr="00745529">
        <w:rPr>
          <w:rStyle w:val="Emphasis"/>
        </w:rPr>
        <w:t>body</w:t>
      </w:r>
      <w:r w:rsidRPr="00745529">
        <w:rPr>
          <w:rStyle w:val="StyleUnderline"/>
        </w:rPr>
        <w:t xml:space="preserve"> of legal and economic analysis that, </w:t>
      </w:r>
      <w:r w:rsidRPr="00745529">
        <w:rPr>
          <w:rStyle w:val="Emphasis"/>
        </w:rPr>
        <w:t>over decades</w:t>
      </w:r>
      <w:r w:rsidRPr="00745529">
        <w:rPr>
          <w:rStyle w:val="StyleUnderline"/>
        </w:rPr>
        <w:t xml:space="preserve">, had </w:t>
      </w:r>
      <w:r w:rsidRPr="00745529">
        <w:rPr>
          <w:rStyle w:val="Emphasis"/>
        </w:rPr>
        <w:t>continually</w:t>
      </w:r>
      <w:r w:rsidRPr="00745529">
        <w:rPr>
          <w:rStyle w:val="StyleUnderline"/>
        </w:rPr>
        <w:t xml:space="preserve"> narrowed the application of per se rules</w:t>
      </w:r>
      <w:r w:rsidRPr="001700AD">
        <w:t xml:space="preserve"> to vertical conduct and led logically (even if some might argue </w:t>
      </w:r>
      <w:r w:rsidRPr="001700AD">
        <w:lastRenderedPageBreak/>
        <w:t xml:space="preserve">incorrectly) to the majority's conclusion. 44Many commentators might therefore say </w:t>
      </w:r>
      <w:proofErr w:type="spellStart"/>
      <w:r w:rsidRPr="001700AD">
        <w:t>Leegin</w:t>
      </w:r>
      <w:proofErr w:type="spellEnd"/>
      <w:r w:rsidRPr="001700AD">
        <w:t xml:space="preserve"> is a good example of where the evolution of doctrine through adjudication worked well: </w:t>
      </w:r>
      <w:r w:rsidRPr="00745529">
        <w:rPr>
          <w:rStyle w:val="StyleUnderline"/>
        </w:rPr>
        <w:t xml:space="preserve">stakeholders </w:t>
      </w:r>
      <w:r w:rsidRPr="00AC76C6">
        <w:rPr>
          <w:rStyle w:val="StyleUnderline"/>
          <w:highlight w:val="yellow"/>
        </w:rPr>
        <w:t xml:space="preserve">had </w:t>
      </w:r>
      <w:r w:rsidRPr="00AC76C6">
        <w:rPr>
          <w:rStyle w:val="Emphasis"/>
          <w:highlight w:val="yellow"/>
        </w:rPr>
        <w:t>notice</w:t>
      </w:r>
      <w:r w:rsidRPr="00AC76C6">
        <w:rPr>
          <w:rStyle w:val="StyleUnderline"/>
          <w:highlight w:val="yellow"/>
        </w:rPr>
        <w:t xml:space="preserve"> and</w:t>
      </w:r>
      <w:r w:rsidRPr="00745529">
        <w:rPr>
          <w:rStyle w:val="StyleUnderline"/>
        </w:rPr>
        <w:t xml:space="preserve"> the doctrine </w:t>
      </w:r>
      <w:r w:rsidRPr="00AC76C6">
        <w:rPr>
          <w:rStyle w:val="StyleUnderline"/>
          <w:highlight w:val="yellow"/>
        </w:rPr>
        <w:t xml:space="preserve">moved in an </w:t>
      </w:r>
      <w:r w:rsidRPr="00AC76C6">
        <w:rPr>
          <w:rStyle w:val="Emphasis"/>
          <w:highlight w:val="yellow"/>
        </w:rPr>
        <w:t>internally consistent</w:t>
      </w:r>
      <w:r w:rsidRPr="00AC76C6">
        <w:rPr>
          <w:rStyle w:val="StyleUnderline"/>
          <w:highlight w:val="yellow"/>
        </w:rPr>
        <w:t xml:space="preserve"> direction</w:t>
      </w:r>
      <w:r w:rsidRPr="001700AD">
        <w:t>. While it is debatable whether the per se rule against restraints on</w:t>
      </w:r>
      <w:r>
        <w:t xml:space="preserve"> </w:t>
      </w:r>
      <w:r w:rsidRPr="001700AD">
        <w:t>[*1923] intra-brand competition has in recent years led to over-enforcement, there is a good case that it had done so in the past, 45so that the doctrine plausibly moved in an error-reducing direction.</w:t>
      </w:r>
      <w:r>
        <w:t xml:space="preserve"> </w:t>
      </w:r>
      <w:r w:rsidRPr="00EC565E">
        <w:t>However, where doctrine gets on the wrong track, the application of precedent will perpetuate rather than reduce enforcement errors. In the case of predation, for example, there is a good argument that, in the light of current economic knowledge, the Brooke Group decision has led to underenforcement. 46The potential case-by-case advantages of adjudication are lost where judicial precedent renders important facts and circumstances irrelevant. In such cases, the relatively slow process of doctrinal correction through common law evolution is harmful to sound antitrust enforcement.</w:t>
      </w:r>
      <w:r>
        <w:t xml:space="preserve"> </w:t>
      </w:r>
      <w:r w:rsidRPr="001700AD">
        <w:t xml:space="preserve">The discussion above shows that the error-reducing potential of a case-by-case, adjudicatory approach to antitrust enforcement depends heavily on the actual doctrine courts apply and on the process by which that doctrine evolves. Similarly, whether case selection in an adjudicatory approach in fact directs judicial attention to the conduct that most warrants oversight depends on existing doctrine and precedent. It may well be that the conduct doing the most harm is also the conduct for which the courts impose the highest burdens of proof on plaintiffs. The deterrent effect of those burdens likely leads to fewer cases than the conduct's actual effects warrant. 47Similarly, doctrine that too readily imposes liability could have the opposite effect: </w:t>
      </w:r>
      <w:r w:rsidRPr="00AC76C6">
        <w:rPr>
          <w:rStyle w:val="Emphasis"/>
          <w:highlight w:val="yellow"/>
        </w:rPr>
        <w:t>lower barriers</w:t>
      </w:r>
      <w:r w:rsidRPr="00745529">
        <w:rPr>
          <w:rStyle w:val="StyleUnderline"/>
        </w:rPr>
        <w:t xml:space="preserve"> for plaintiffs </w:t>
      </w:r>
      <w:r w:rsidRPr="00AC76C6">
        <w:rPr>
          <w:rStyle w:val="StyleUnderline"/>
          <w:highlight w:val="yellow"/>
        </w:rPr>
        <w:t xml:space="preserve">would lead to </w:t>
      </w:r>
      <w:r w:rsidRPr="00AC76C6">
        <w:rPr>
          <w:rStyle w:val="Emphasis"/>
          <w:highlight w:val="yellow"/>
        </w:rPr>
        <w:t>too many cases</w:t>
      </w:r>
      <w:r w:rsidRPr="00745529">
        <w:rPr>
          <w:rStyle w:val="StyleUnderline"/>
        </w:rPr>
        <w:t xml:space="preserve"> and more </w:t>
      </w:r>
      <w:r w:rsidRPr="00745529">
        <w:rPr>
          <w:rStyle w:val="Emphasis"/>
        </w:rPr>
        <w:t>devotion of judicial resources</w:t>
      </w:r>
      <w:r w:rsidRPr="00745529">
        <w:rPr>
          <w:rStyle w:val="StyleUnderline"/>
        </w:rPr>
        <w:t xml:space="preserve"> than the conduct deserves</w:t>
      </w:r>
      <w:r w:rsidRPr="001700AD">
        <w:t>. 48Like error-reduction, the distribution of antitrust cases brought for adjudication depends heavily on the state of the doctrine and on the ability of the common law process to correct course where necessary.</w:t>
      </w:r>
      <w:r>
        <w:t xml:space="preserve"> </w:t>
      </w:r>
      <w:r w:rsidRPr="001700AD">
        <w:t xml:space="preserve">The potential disadvantages of antitrust adjudication by generalist courts raise the question of whether a different approach might be preferable, specifically </w:t>
      </w:r>
      <w:proofErr w:type="gramStart"/>
      <w:r w:rsidRPr="001700AD">
        <w:t>with regard to</w:t>
      </w:r>
      <w:proofErr w:type="gramEnd"/>
      <w:r w:rsidRPr="001700AD">
        <w:t xml:space="preserve"> digital platforms. Digital platforms present relatively novel challenges. </w:t>
      </w:r>
      <w:r w:rsidRPr="00AC76C6">
        <w:rPr>
          <w:rStyle w:val="StyleUnderline"/>
          <w:highlight w:val="yellow"/>
        </w:rPr>
        <w:t>Considering</w:t>
      </w:r>
      <w:r w:rsidRPr="00745529">
        <w:rPr>
          <w:rStyle w:val="StyleUnderline"/>
        </w:rPr>
        <w:t xml:space="preserve"> the </w:t>
      </w:r>
      <w:r w:rsidRPr="00AC76C6">
        <w:rPr>
          <w:rStyle w:val="StyleUnderline"/>
          <w:highlight w:val="yellow"/>
        </w:rPr>
        <w:t>tenuous fit</w:t>
      </w:r>
      <w:r w:rsidRPr="00745529">
        <w:rPr>
          <w:rStyle w:val="StyleUnderline"/>
        </w:rPr>
        <w:t xml:space="preserve"> between some</w:t>
      </w:r>
      <w:r>
        <w:t xml:space="preserve"> </w:t>
      </w:r>
      <w:r w:rsidRPr="001700AD">
        <w:t xml:space="preserve">[*1924] potential theories of </w:t>
      </w:r>
      <w:r w:rsidRPr="00745529">
        <w:rPr>
          <w:rStyle w:val="StyleUnderline"/>
        </w:rPr>
        <w:t xml:space="preserve">harm and current antitrust doctrine, the </w:t>
      </w:r>
      <w:r w:rsidRPr="00745529">
        <w:rPr>
          <w:rStyle w:val="Emphasis"/>
        </w:rPr>
        <w:t>complexity</w:t>
      </w:r>
      <w:r w:rsidRPr="00745529">
        <w:rPr>
          <w:rStyle w:val="StyleUnderline"/>
        </w:rPr>
        <w:t xml:space="preserve"> of</w:t>
      </w:r>
      <w:r w:rsidRPr="001700AD">
        <w:t xml:space="preserve"> the </w:t>
      </w:r>
      <w:r w:rsidRPr="00745529">
        <w:rPr>
          <w:rStyle w:val="StyleUnderline"/>
        </w:rPr>
        <w:t xml:space="preserve">underlying </w:t>
      </w:r>
      <w:r w:rsidRPr="00745529">
        <w:rPr>
          <w:rStyle w:val="Emphasis"/>
        </w:rPr>
        <w:t>technical issues</w:t>
      </w:r>
      <w:r w:rsidRPr="001700AD">
        <w:t xml:space="preserve"> in antitrust cases, </w:t>
      </w:r>
      <w:r w:rsidRPr="00AC76C6">
        <w:rPr>
          <w:rStyle w:val="StyleUnderline"/>
          <w:highlight w:val="yellow"/>
        </w:rPr>
        <w:t>and</w:t>
      </w:r>
      <w:r w:rsidRPr="001700AD">
        <w:t xml:space="preserve"> the </w:t>
      </w:r>
      <w:r w:rsidRPr="00AC76C6">
        <w:rPr>
          <w:rStyle w:val="Emphasis"/>
          <w:sz w:val="24"/>
          <w:szCs w:val="26"/>
          <w:highlight w:val="yellow"/>
        </w:rPr>
        <w:t>interrelatedness</w:t>
      </w:r>
      <w:r w:rsidRPr="00AC76C6">
        <w:rPr>
          <w:rStyle w:val="StyleUnderline"/>
          <w:sz w:val="24"/>
          <w:szCs w:val="26"/>
          <w:highlight w:val="yellow"/>
        </w:rPr>
        <w:t xml:space="preserve"> </w:t>
      </w:r>
      <w:r w:rsidRPr="00AC76C6">
        <w:rPr>
          <w:rStyle w:val="StyleUnderline"/>
          <w:highlight w:val="yellow"/>
        </w:rPr>
        <w:t>of</w:t>
      </w:r>
      <w:r w:rsidRPr="001700AD">
        <w:t xml:space="preserve"> those </w:t>
      </w:r>
      <w:r w:rsidRPr="00AC76C6">
        <w:rPr>
          <w:rStyle w:val="StyleUnderline"/>
          <w:highlight w:val="yellow"/>
        </w:rPr>
        <w:t>issues</w:t>
      </w:r>
      <w:r w:rsidRPr="00745529">
        <w:rPr>
          <w:rStyle w:val="StyleUnderline"/>
        </w:rPr>
        <w:t xml:space="preserve"> and adjacent policy goals, </w:t>
      </w:r>
      <w:r w:rsidRPr="00AC76C6">
        <w:rPr>
          <w:rStyle w:val="StyleUnderline"/>
          <w:highlight w:val="yellow"/>
        </w:rPr>
        <w:t>a</w:t>
      </w:r>
      <w:r w:rsidRPr="00745529">
        <w:rPr>
          <w:rStyle w:val="StyleUnderline"/>
        </w:rPr>
        <w:t xml:space="preserve"> more informed</w:t>
      </w:r>
      <w:r w:rsidRPr="001700AD">
        <w:t xml:space="preserve">, comprehensive </w:t>
      </w:r>
      <w:r w:rsidRPr="00AC76C6">
        <w:rPr>
          <w:rStyle w:val="StyleUnderline"/>
          <w:highlight w:val="yellow"/>
        </w:rPr>
        <w:t>approach</w:t>
      </w:r>
      <w:r w:rsidRPr="00745529">
        <w:rPr>
          <w:rStyle w:val="StyleUnderline"/>
        </w:rPr>
        <w:t xml:space="preserve"> coordinated </w:t>
      </w:r>
      <w:r w:rsidRPr="00AC76C6">
        <w:rPr>
          <w:rStyle w:val="StyleUnderline"/>
          <w:highlight w:val="yellow"/>
        </w:rPr>
        <w:t xml:space="preserve">by </w:t>
      </w:r>
      <w:r w:rsidRPr="00AC76C6">
        <w:rPr>
          <w:rStyle w:val="Emphasis"/>
          <w:highlight w:val="yellow"/>
        </w:rPr>
        <w:t>a</w:t>
      </w:r>
      <w:r w:rsidRPr="001700AD">
        <w:t xml:space="preserve">n expert </w:t>
      </w:r>
      <w:r w:rsidRPr="00AC76C6">
        <w:rPr>
          <w:rStyle w:val="Emphasis"/>
          <w:highlight w:val="yellow"/>
        </w:rPr>
        <w:t>regulatory agency</w:t>
      </w:r>
      <w:r w:rsidRPr="005A2712">
        <w:rPr>
          <w:rStyle w:val="StyleUnderline"/>
        </w:rPr>
        <w:t xml:space="preserve"> might </w:t>
      </w:r>
      <w:r w:rsidRPr="00AC76C6">
        <w:rPr>
          <w:rStyle w:val="StyleUnderline"/>
          <w:highlight w:val="yellow"/>
        </w:rPr>
        <w:t xml:space="preserve">foster </w:t>
      </w:r>
      <w:r w:rsidRPr="00AC76C6">
        <w:rPr>
          <w:rStyle w:val="Emphasis"/>
          <w:highlight w:val="yellow"/>
        </w:rPr>
        <w:t>more advantages</w:t>
      </w:r>
      <w:r w:rsidRPr="00AC76C6">
        <w:rPr>
          <w:rStyle w:val="StyleUnderline"/>
          <w:highlight w:val="yellow"/>
        </w:rPr>
        <w:t xml:space="preserve"> than</w:t>
      </w:r>
      <w:r w:rsidRPr="001700AD">
        <w:t xml:space="preserve"> does the exclusive </w:t>
      </w:r>
      <w:r w:rsidRPr="00745529">
        <w:rPr>
          <w:rStyle w:val="StyleUnderline"/>
        </w:rPr>
        <w:t>resort to</w:t>
      </w:r>
      <w:r w:rsidRPr="001700AD">
        <w:t xml:space="preserve"> traditional </w:t>
      </w:r>
      <w:r w:rsidRPr="00AC76C6">
        <w:rPr>
          <w:rStyle w:val="Emphasis"/>
          <w:highlight w:val="yellow"/>
        </w:rPr>
        <w:t>antitrust</w:t>
      </w:r>
      <w:r w:rsidRPr="00745529">
        <w:rPr>
          <w:rStyle w:val="StyleUnderline"/>
        </w:rPr>
        <w:t xml:space="preserve"> adjudication</w:t>
      </w:r>
      <w:r w:rsidRPr="001700AD">
        <w:t>. However, before we turn to the form such regulation might take, we briefly identify some general principles for such regulation.</w:t>
      </w:r>
    </w:p>
    <w:p w14:paraId="13CD51EA" w14:textId="77777777" w:rsidR="002D2A55" w:rsidRPr="005D3879" w:rsidRDefault="002D2A55" w:rsidP="002D2A55">
      <w:pPr>
        <w:pStyle w:val="Heading4"/>
      </w:pPr>
      <w:r w:rsidRPr="005D3879">
        <w:t xml:space="preserve">Overall growth is decked by the </w:t>
      </w:r>
      <w:proofErr w:type="spellStart"/>
      <w:r w:rsidRPr="005D3879">
        <w:t>aff</w:t>
      </w:r>
      <w:proofErr w:type="spellEnd"/>
      <w:r w:rsidRPr="005D3879">
        <w:t xml:space="preserve"> and unpredictable shifts ruin business confidence </w:t>
      </w:r>
    </w:p>
    <w:p w14:paraId="46CC37ED" w14:textId="77777777" w:rsidR="002D2A55" w:rsidRPr="00745529" w:rsidRDefault="002D2A55" w:rsidP="002D2A55">
      <w:r w:rsidRPr="00745529">
        <w:rPr>
          <w:rStyle w:val="Style13ptBold"/>
        </w:rPr>
        <w:t>Cambon 21</w:t>
      </w:r>
      <w:r>
        <w:t xml:space="preserve"> (Sarah Chaney </w:t>
      </w:r>
      <w:r w:rsidRPr="00745529">
        <w:t>Reporter on The Wall Street Journal's Economics Team, BA in Business Journalism from the University of North Carolina-Chapel Hill, “Capital-Spending Surge Further Lifts Economic Recovery”, Wall Street Journal, 6/27/2021, https://www.wsj.com/articles/capital-spending-surge-further-lifts-economic-recovery-11624798800</w:t>
      </w:r>
      <w:r>
        <w:t>)</w:t>
      </w:r>
    </w:p>
    <w:p w14:paraId="238A6899" w14:textId="77777777" w:rsidR="002D2A55" w:rsidRPr="001700AD" w:rsidRDefault="002D2A55" w:rsidP="002D2A55">
      <w:r w:rsidRPr="00AC76C6">
        <w:rPr>
          <w:rStyle w:val="StyleUnderline"/>
          <w:highlight w:val="yellow"/>
        </w:rPr>
        <w:t>Business investment is</w:t>
      </w:r>
      <w:r w:rsidRPr="00745529">
        <w:rPr>
          <w:rStyle w:val="StyleUnderline"/>
        </w:rPr>
        <w:t xml:space="preserve"> emerging as </w:t>
      </w:r>
      <w:r w:rsidRPr="00AC76C6">
        <w:rPr>
          <w:rStyle w:val="StyleUnderline"/>
          <w:highlight w:val="yellow"/>
        </w:rPr>
        <w:t xml:space="preserve">a </w:t>
      </w:r>
      <w:r w:rsidRPr="00AC76C6">
        <w:rPr>
          <w:rStyle w:val="Emphasis"/>
          <w:highlight w:val="yellow"/>
        </w:rPr>
        <w:t>powerful source</w:t>
      </w:r>
      <w:r w:rsidRPr="00AC76C6">
        <w:rPr>
          <w:rStyle w:val="StyleUnderline"/>
          <w:highlight w:val="yellow"/>
        </w:rPr>
        <w:t xml:space="preserve"> of</w:t>
      </w:r>
      <w:r w:rsidRPr="00745529">
        <w:rPr>
          <w:rStyle w:val="StyleUnderline"/>
        </w:rPr>
        <w:t xml:space="preserve"> U.S. economic </w:t>
      </w:r>
      <w:r w:rsidRPr="00AC76C6">
        <w:rPr>
          <w:rStyle w:val="StyleUnderline"/>
          <w:highlight w:val="yellow"/>
        </w:rPr>
        <w:t>growth that will</w:t>
      </w:r>
      <w:r w:rsidRPr="00745529">
        <w:rPr>
          <w:rStyle w:val="StyleUnderline"/>
        </w:rPr>
        <w:t xml:space="preserve"> likely help </w:t>
      </w:r>
      <w:r w:rsidRPr="00AC76C6">
        <w:rPr>
          <w:rStyle w:val="Emphasis"/>
          <w:highlight w:val="yellow"/>
        </w:rPr>
        <w:t>sustain</w:t>
      </w:r>
      <w:r w:rsidRPr="00745529">
        <w:rPr>
          <w:rStyle w:val="Emphasis"/>
        </w:rPr>
        <w:t xml:space="preserve"> the </w:t>
      </w:r>
      <w:r w:rsidRPr="00AC76C6">
        <w:rPr>
          <w:rStyle w:val="Emphasis"/>
          <w:highlight w:val="yellow"/>
        </w:rPr>
        <w:t>recovery</w:t>
      </w:r>
      <w:r w:rsidRPr="001700AD">
        <w:t>.</w:t>
      </w:r>
      <w:r>
        <w:t xml:space="preserve"> </w:t>
      </w:r>
      <w:r w:rsidRPr="00AC76C6">
        <w:rPr>
          <w:rStyle w:val="StyleUnderline"/>
          <w:highlight w:val="yellow"/>
        </w:rPr>
        <w:t>Companies</w:t>
      </w:r>
      <w:r w:rsidRPr="00745529">
        <w:rPr>
          <w:rStyle w:val="StyleUnderline"/>
        </w:rPr>
        <w:t xml:space="preserve"> are </w:t>
      </w:r>
      <w:r w:rsidRPr="00AC76C6">
        <w:rPr>
          <w:rStyle w:val="Emphasis"/>
          <w:highlight w:val="yellow"/>
        </w:rPr>
        <w:t>ramp</w:t>
      </w:r>
      <w:r w:rsidRPr="00745529">
        <w:rPr>
          <w:rStyle w:val="Emphasis"/>
        </w:rPr>
        <w:t xml:space="preserve">ing </w:t>
      </w:r>
      <w:r w:rsidRPr="00AC76C6">
        <w:rPr>
          <w:rStyle w:val="Emphasis"/>
          <w:highlight w:val="yellow"/>
        </w:rPr>
        <w:t>up</w:t>
      </w:r>
      <w:r w:rsidRPr="00745529">
        <w:rPr>
          <w:rStyle w:val="StyleUnderline"/>
        </w:rPr>
        <w:t xml:space="preserve"> orders for computers, machinery and software </w:t>
      </w:r>
      <w:r w:rsidRPr="00AC76C6">
        <w:rPr>
          <w:rStyle w:val="StyleUnderline"/>
          <w:highlight w:val="yellow"/>
        </w:rPr>
        <w:t xml:space="preserve">as they </w:t>
      </w:r>
      <w:r w:rsidRPr="00AC76C6">
        <w:rPr>
          <w:rStyle w:val="Emphasis"/>
          <w:highlight w:val="yellow"/>
        </w:rPr>
        <w:t>grow</w:t>
      </w:r>
      <w:r w:rsidRPr="00745529">
        <w:rPr>
          <w:rStyle w:val="Emphasis"/>
        </w:rPr>
        <w:t xml:space="preserve"> more </w:t>
      </w:r>
      <w:r w:rsidRPr="00AC76C6">
        <w:rPr>
          <w:rStyle w:val="Emphasis"/>
          <w:highlight w:val="yellow"/>
        </w:rPr>
        <w:t>confident</w:t>
      </w:r>
      <w:r w:rsidRPr="00745529">
        <w:rPr>
          <w:rStyle w:val="StyleUnderline"/>
        </w:rPr>
        <w:t xml:space="preserve"> in the outlook</w:t>
      </w:r>
      <w:r w:rsidRPr="001700AD">
        <w:t>.</w:t>
      </w:r>
      <w:r>
        <w:t xml:space="preserve"> </w:t>
      </w:r>
      <w:r w:rsidRPr="001700AD">
        <w:t xml:space="preserve">Nonresidential fixed investment, a proxy for </w:t>
      </w:r>
      <w:r w:rsidRPr="00745529">
        <w:rPr>
          <w:rStyle w:val="StyleUnderline"/>
        </w:rPr>
        <w:t>business spending, rose</w:t>
      </w:r>
      <w:r w:rsidRPr="001700AD">
        <w:t xml:space="preserve"> at a seasonally adjusted annual rate of 11.7% in the first quarter, led by growth in software and tech-equipment spending, according to the Commerce Department. Business investment also logged double-digit gains in the third and fourth quarters last year after falling during pandemic-related shutdowns. It is now higher than its pre-pandemic peak.</w:t>
      </w:r>
      <w:r>
        <w:t xml:space="preserve"> </w:t>
      </w:r>
      <w:r w:rsidRPr="001700AD">
        <w:t xml:space="preserve">Orders for nondefense capital goods excluding aircraft, another measure for business investment, are near the highest levels for records tracing back to </w:t>
      </w:r>
      <w:r w:rsidRPr="001700AD">
        <w:lastRenderedPageBreak/>
        <w:t>the 1990s, separate Commerce Department figures show.</w:t>
      </w:r>
      <w:r>
        <w:t xml:space="preserve"> </w:t>
      </w:r>
      <w:r w:rsidRPr="001700AD">
        <w:t>“</w:t>
      </w:r>
      <w:r w:rsidRPr="00AC76C6">
        <w:rPr>
          <w:rStyle w:val="StyleUnderline"/>
          <w:highlight w:val="yellow"/>
        </w:rPr>
        <w:t>Business</w:t>
      </w:r>
      <w:r w:rsidRPr="00745529">
        <w:rPr>
          <w:rStyle w:val="StyleUnderline"/>
        </w:rPr>
        <w:t xml:space="preserve"> investment </w:t>
      </w:r>
      <w:r w:rsidRPr="00AC76C6">
        <w:rPr>
          <w:rStyle w:val="StyleUnderline"/>
          <w:highlight w:val="yellow"/>
        </w:rPr>
        <w:t>has</w:t>
      </w:r>
      <w:r w:rsidRPr="00745529">
        <w:rPr>
          <w:rStyle w:val="StyleUnderline"/>
        </w:rPr>
        <w:t xml:space="preserve"> really </w:t>
      </w:r>
      <w:r w:rsidRPr="00AC76C6">
        <w:rPr>
          <w:rStyle w:val="StyleUnderline"/>
          <w:highlight w:val="yellow"/>
        </w:rPr>
        <w:t xml:space="preserve">been an </w:t>
      </w:r>
      <w:r w:rsidRPr="00AC76C6">
        <w:rPr>
          <w:rStyle w:val="Emphasis"/>
          <w:highlight w:val="yellow"/>
        </w:rPr>
        <w:t>important engine</w:t>
      </w:r>
      <w:r w:rsidRPr="00AC76C6">
        <w:rPr>
          <w:rStyle w:val="StyleUnderline"/>
          <w:highlight w:val="yellow"/>
        </w:rPr>
        <w:t xml:space="preserve"> powering</w:t>
      </w:r>
      <w:r w:rsidRPr="00745529">
        <w:rPr>
          <w:rStyle w:val="StyleUnderline"/>
        </w:rPr>
        <w:t xml:space="preserve"> the U.S. economic </w:t>
      </w:r>
      <w:r w:rsidRPr="00AC76C6">
        <w:rPr>
          <w:rStyle w:val="StyleUnderline"/>
          <w:highlight w:val="yellow"/>
        </w:rPr>
        <w:t>recovery</w:t>
      </w:r>
      <w:r w:rsidRPr="001700AD">
        <w:t xml:space="preserve">,” said Robert </w:t>
      </w:r>
      <w:proofErr w:type="spellStart"/>
      <w:r w:rsidRPr="001700AD">
        <w:t>Rosener</w:t>
      </w:r>
      <w:proofErr w:type="spellEnd"/>
      <w:r w:rsidRPr="001700AD">
        <w:t>, senior U.S. economist at Morgan Stanley. “</w:t>
      </w:r>
      <w:r w:rsidRPr="00745529">
        <w:rPr>
          <w:rStyle w:val="StyleUnderline"/>
        </w:rPr>
        <w:t xml:space="preserve">In our outlook for the economy, it’s certainly one of the </w:t>
      </w:r>
      <w:r w:rsidRPr="00745529">
        <w:rPr>
          <w:rStyle w:val="Emphasis"/>
        </w:rPr>
        <w:t>bright spots</w:t>
      </w:r>
      <w:r w:rsidRPr="001700AD">
        <w:t>.”</w:t>
      </w:r>
      <w:r>
        <w:t xml:space="preserve"> </w:t>
      </w:r>
      <w:r w:rsidRPr="001700AD">
        <w:t>Consumer spending, which accounts for about two-thirds of economic output, is driving the early stages of the recovery. Americans, flush with savings and government stimulus checks, are spending more on goods and services, which they shunned for much of the pandemic.</w:t>
      </w:r>
      <w:r>
        <w:t xml:space="preserve"> </w:t>
      </w:r>
      <w:r w:rsidRPr="00AC76C6">
        <w:rPr>
          <w:rStyle w:val="StyleUnderline"/>
          <w:highlight w:val="yellow"/>
        </w:rPr>
        <w:t>Robust</w:t>
      </w:r>
      <w:r w:rsidRPr="00745529">
        <w:rPr>
          <w:rStyle w:val="StyleUnderline"/>
        </w:rPr>
        <w:t xml:space="preserve"> capital </w:t>
      </w:r>
      <w:r w:rsidRPr="00AC76C6">
        <w:rPr>
          <w:rStyle w:val="StyleUnderline"/>
          <w:highlight w:val="yellow"/>
        </w:rPr>
        <w:t xml:space="preserve">investment will be </w:t>
      </w:r>
      <w:r w:rsidRPr="00AC76C6">
        <w:rPr>
          <w:rStyle w:val="Emphasis"/>
          <w:highlight w:val="yellow"/>
        </w:rPr>
        <w:t>key</w:t>
      </w:r>
      <w:r w:rsidRPr="00745529">
        <w:rPr>
          <w:rStyle w:val="StyleUnderline"/>
        </w:rPr>
        <w:t xml:space="preserve"> to ensuring that the recovery maintains strength </w:t>
      </w:r>
      <w:r w:rsidRPr="00AC76C6">
        <w:rPr>
          <w:rStyle w:val="Emphasis"/>
          <w:highlight w:val="yellow"/>
        </w:rPr>
        <w:t>after</w:t>
      </w:r>
      <w:r w:rsidRPr="00745529">
        <w:rPr>
          <w:rStyle w:val="StyleUnderline"/>
        </w:rPr>
        <w:t xml:space="preserve"> the spending boost from fiscal </w:t>
      </w:r>
      <w:r w:rsidRPr="00AC76C6">
        <w:rPr>
          <w:rStyle w:val="Emphasis"/>
          <w:highlight w:val="yellow"/>
        </w:rPr>
        <w:t>stimulus</w:t>
      </w:r>
      <w:r w:rsidRPr="00AC76C6">
        <w:rPr>
          <w:rStyle w:val="StyleUnderline"/>
          <w:highlight w:val="yellow"/>
        </w:rPr>
        <w:t xml:space="preserve"> and</w:t>
      </w:r>
      <w:r w:rsidRPr="00745529">
        <w:rPr>
          <w:rStyle w:val="StyleUnderline"/>
        </w:rPr>
        <w:t xml:space="preserve"> </w:t>
      </w:r>
      <w:r w:rsidRPr="00745529">
        <w:rPr>
          <w:rStyle w:val="Emphasis"/>
        </w:rPr>
        <w:t xml:space="preserve">business </w:t>
      </w:r>
      <w:proofErr w:type="spellStart"/>
      <w:r w:rsidRPr="00AC76C6">
        <w:rPr>
          <w:rStyle w:val="Emphasis"/>
          <w:highlight w:val="yellow"/>
        </w:rPr>
        <w:t>reopenings</w:t>
      </w:r>
      <w:proofErr w:type="spellEnd"/>
      <w:r w:rsidRPr="00745529">
        <w:rPr>
          <w:rStyle w:val="StyleUnderline"/>
        </w:rPr>
        <w:t xml:space="preserve"> eventually </w:t>
      </w:r>
      <w:r w:rsidRPr="00AC76C6">
        <w:rPr>
          <w:rStyle w:val="Emphasis"/>
          <w:highlight w:val="yellow"/>
        </w:rPr>
        <w:t>fade</w:t>
      </w:r>
      <w:r w:rsidRPr="003D1FDF">
        <w:rPr>
          <w:rStyle w:val="StyleUnderline"/>
        </w:rPr>
        <w:t>s</w:t>
      </w:r>
      <w:r w:rsidRPr="001700AD">
        <w:t>, according to some economists.</w:t>
      </w:r>
      <w:r>
        <w:t xml:space="preserve"> </w:t>
      </w:r>
      <w:r w:rsidRPr="00745529">
        <w:rPr>
          <w:rStyle w:val="StyleUnderline"/>
        </w:rPr>
        <w:t xml:space="preserve">Rising business investment helps fuel </w:t>
      </w:r>
      <w:r w:rsidRPr="00745529">
        <w:rPr>
          <w:rStyle w:val="Emphasis"/>
        </w:rPr>
        <w:t>economic output</w:t>
      </w:r>
      <w:r w:rsidRPr="00745529">
        <w:rPr>
          <w:rStyle w:val="StyleUnderline"/>
        </w:rPr>
        <w:t>. It</w:t>
      </w:r>
      <w:r w:rsidRPr="001700AD">
        <w:t xml:space="preserve"> also </w:t>
      </w:r>
      <w:r w:rsidRPr="00745529">
        <w:rPr>
          <w:rStyle w:val="StyleUnderline"/>
        </w:rPr>
        <w:t xml:space="preserve">lifts </w:t>
      </w:r>
      <w:r w:rsidRPr="00745529">
        <w:rPr>
          <w:rStyle w:val="Emphasis"/>
        </w:rPr>
        <w:t>worker productivity</w:t>
      </w:r>
      <w:r w:rsidRPr="001700AD">
        <w:t>, or output per hour. That metric grew at a sluggish pace throughout the last economic expansion but is now showing signs of resurgence.</w:t>
      </w:r>
      <w:r>
        <w:t xml:space="preserve"> </w:t>
      </w:r>
      <w:r w:rsidRPr="001700AD">
        <w:t>The recovery in business investment is shaping up to be much stronger than in the years following the 2007-09 recession. “The events especially in late ’08, early ’09 put a lot of businesses really close to the edge,” said Phil Suttle, founder of Suttle Economics. “I think a lot of them said, ‘We’ve just got to be really cautious for a long while.’”</w:t>
      </w:r>
      <w:r>
        <w:t xml:space="preserve"> </w:t>
      </w:r>
      <w:r w:rsidRPr="001700AD">
        <w:t>Businesses appear to be less risk-averse now, he said.</w:t>
      </w:r>
      <w:r>
        <w:t xml:space="preserve"> </w:t>
      </w:r>
      <w:r w:rsidRPr="001700AD">
        <w:t>After the financial crisis, businesses grew by adding workers, rather than investing in capital. Hiring was more attractive than capital spending because labor was abundant and relatively cheap. Now the supply of workers is tight. Companies are raising pay to lure employees. As a result, many firms have more incentive to grow by investing in capital.</w:t>
      </w:r>
      <w:r>
        <w:t xml:space="preserve"> </w:t>
      </w:r>
      <w:r w:rsidRPr="001700AD">
        <w:t>Economists at Morgan Stanley predict that U.S. capital spending will rise to 116% of prerecession levels after three years. By comparison, investment took 10 years to reach those levels once the 2007-09 recession hit.</w:t>
      </w:r>
      <w:r>
        <w:t xml:space="preserve"> </w:t>
      </w:r>
      <w:r w:rsidRPr="00745529">
        <w:rPr>
          <w:rStyle w:val="StyleUnderline"/>
        </w:rPr>
        <w:t xml:space="preserve">Company </w:t>
      </w:r>
      <w:r w:rsidRPr="00AC76C6">
        <w:rPr>
          <w:rStyle w:val="StyleUnderline"/>
          <w:highlight w:val="yellow"/>
        </w:rPr>
        <w:t xml:space="preserve">executives are </w:t>
      </w:r>
      <w:r w:rsidRPr="00AC76C6">
        <w:rPr>
          <w:rStyle w:val="Emphasis"/>
          <w:highlight w:val="yellow"/>
        </w:rPr>
        <w:t>increasingly confident</w:t>
      </w:r>
      <w:r w:rsidRPr="00745529">
        <w:rPr>
          <w:rStyle w:val="StyleUnderline"/>
        </w:rPr>
        <w:t xml:space="preserve"> in the economy’s trajectory</w:t>
      </w:r>
      <w:r w:rsidRPr="001700AD">
        <w:t>. The Business Roundtable’s economic-outlook index—a composite of large companies’ plans for hiring and spending, as well as sales projections—increased by nine points in the second quarter to 116, just below 2018’s record high, according to a survey conducted between May 25 and June 9. In the second quarter, the share of companies planning to boost capital investment increased to 59% from 57% in the first.</w:t>
      </w:r>
      <w:r>
        <w:t xml:space="preserve"> </w:t>
      </w:r>
      <w:r w:rsidRPr="001700AD">
        <w:t xml:space="preserve">“We’re seeing really strong reopening demand, and a lot of times capital investment follows that,” said Joe Song, senior U.S. economist at </w:t>
      </w:r>
      <w:proofErr w:type="spellStart"/>
      <w:r w:rsidRPr="001700AD">
        <w:t>BofA</w:t>
      </w:r>
      <w:proofErr w:type="spellEnd"/>
      <w:r w:rsidRPr="001700AD">
        <w:t xml:space="preserve"> Securities.</w:t>
      </w:r>
      <w:r>
        <w:t xml:space="preserve"> </w:t>
      </w:r>
      <w:r w:rsidRPr="001700AD">
        <w:t xml:space="preserve">Mr. Song added that </w:t>
      </w:r>
      <w:r w:rsidRPr="00AC76C6">
        <w:rPr>
          <w:rStyle w:val="StyleUnderline"/>
          <w:highlight w:val="yellow"/>
        </w:rPr>
        <w:t xml:space="preserve">less </w:t>
      </w:r>
      <w:r w:rsidRPr="00AC76C6">
        <w:rPr>
          <w:rStyle w:val="Emphasis"/>
          <w:highlight w:val="yellow"/>
        </w:rPr>
        <w:t>uncertainty</w:t>
      </w:r>
      <w:r w:rsidRPr="001700AD">
        <w:t xml:space="preserve"> regarding trade tensions between the U.S. and China </w:t>
      </w:r>
      <w:r w:rsidRPr="00745529">
        <w:rPr>
          <w:rStyle w:val="StyleUnderline"/>
        </w:rPr>
        <w:t>should</w:t>
      </w:r>
      <w:r w:rsidRPr="001700AD">
        <w:t xml:space="preserve"> further </w:t>
      </w:r>
      <w:r w:rsidRPr="00AC76C6">
        <w:rPr>
          <w:rStyle w:val="Emphasis"/>
          <w:highlight w:val="yellow"/>
        </w:rPr>
        <w:t>underpin</w:t>
      </w:r>
      <w:r w:rsidRPr="00745529">
        <w:rPr>
          <w:rStyle w:val="StyleUnderline"/>
        </w:rPr>
        <w:t xml:space="preserve"> </w:t>
      </w:r>
      <w:r w:rsidRPr="00AC76C6">
        <w:rPr>
          <w:rStyle w:val="Emphasis"/>
          <w:highlight w:val="yellow"/>
        </w:rPr>
        <w:t>bus</w:t>
      </w:r>
      <w:r w:rsidRPr="00745529">
        <w:rPr>
          <w:rStyle w:val="StyleUnderline"/>
        </w:rPr>
        <w:t xml:space="preserve">iness </w:t>
      </w:r>
      <w:r w:rsidRPr="00AC76C6">
        <w:rPr>
          <w:rStyle w:val="Emphasis"/>
          <w:highlight w:val="yellow"/>
        </w:rPr>
        <w:t>con</w:t>
      </w:r>
      <w:r w:rsidRPr="00745529">
        <w:rPr>
          <w:rStyle w:val="StyleUnderline"/>
        </w:rPr>
        <w:t>fidence</w:t>
      </w:r>
      <w:r w:rsidRPr="001700AD">
        <w:t xml:space="preserve"> and investment. “</w:t>
      </w:r>
      <w:r w:rsidRPr="00745529">
        <w:rPr>
          <w:rStyle w:val="StyleUnderline"/>
        </w:rPr>
        <w:t xml:space="preserve">At the </w:t>
      </w:r>
      <w:r w:rsidRPr="00745529">
        <w:rPr>
          <w:rStyle w:val="Emphasis"/>
        </w:rPr>
        <w:t>very least</w:t>
      </w:r>
      <w:r w:rsidRPr="00745529">
        <w:rPr>
          <w:rStyle w:val="StyleUnderline"/>
        </w:rPr>
        <w:t xml:space="preserve">, </w:t>
      </w:r>
      <w:r w:rsidRPr="00AC76C6">
        <w:rPr>
          <w:rStyle w:val="StyleUnderline"/>
          <w:highlight w:val="yellow"/>
        </w:rPr>
        <w:t>businesses</w:t>
      </w:r>
      <w:r w:rsidRPr="00745529">
        <w:rPr>
          <w:rStyle w:val="StyleUnderline"/>
        </w:rPr>
        <w:t xml:space="preserve"> will </w:t>
      </w:r>
      <w:r w:rsidRPr="00AC76C6">
        <w:rPr>
          <w:rStyle w:val="Emphasis"/>
          <w:highlight w:val="yellow"/>
        </w:rPr>
        <w:t>understand</w:t>
      </w:r>
      <w:r w:rsidRPr="00AC76C6">
        <w:rPr>
          <w:rStyle w:val="StyleUnderline"/>
          <w:highlight w:val="yellow"/>
        </w:rPr>
        <w:t xml:space="preserve"> the </w:t>
      </w:r>
      <w:r w:rsidRPr="00AC76C6">
        <w:rPr>
          <w:rStyle w:val="Emphasis"/>
          <w:highlight w:val="yellow"/>
        </w:rPr>
        <w:t>strategy</w:t>
      </w:r>
      <w:r w:rsidRPr="00745529">
        <w:rPr>
          <w:rStyle w:val="StyleUnderline"/>
        </w:rPr>
        <w:t xml:space="preserve"> that the </w:t>
      </w:r>
      <w:r w:rsidRPr="00AC76C6">
        <w:rPr>
          <w:rStyle w:val="StyleUnderline"/>
          <w:highlight w:val="yellow"/>
        </w:rPr>
        <w:t>Biden</w:t>
      </w:r>
      <w:r w:rsidRPr="001700AD">
        <w:t xml:space="preserve"> administration </w:t>
      </w:r>
      <w:r w:rsidRPr="00745529">
        <w:rPr>
          <w:rStyle w:val="StyleUnderline"/>
        </w:rPr>
        <w:t xml:space="preserve">is trying to </w:t>
      </w:r>
      <w:r w:rsidRPr="00AC76C6">
        <w:rPr>
          <w:rStyle w:val="StyleUnderline"/>
          <w:highlight w:val="yellow"/>
        </w:rPr>
        <w:t>follow and</w:t>
      </w:r>
      <w:r w:rsidRPr="00745529">
        <w:rPr>
          <w:rStyle w:val="StyleUnderline"/>
        </w:rPr>
        <w:t xml:space="preserve"> will be </w:t>
      </w:r>
      <w:r w:rsidRPr="00745529">
        <w:rPr>
          <w:rStyle w:val="Emphasis"/>
        </w:rPr>
        <w:t xml:space="preserve">able to </w:t>
      </w:r>
      <w:r w:rsidRPr="00AC76C6">
        <w:rPr>
          <w:rStyle w:val="Emphasis"/>
          <w:highlight w:val="yellow"/>
        </w:rPr>
        <w:t>plan</w:t>
      </w:r>
      <w:r w:rsidRPr="00AC76C6">
        <w:rPr>
          <w:rStyle w:val="StyleUnderline"/>
          <w:highlight w:val="yellow"/>
        </w:rPr>
        <w:t xml:space="preserve"> around that</w:t>
      </w:r>
      <w:r w:rsidRPr="001700AD">
        <w:t>,” he said.</w:t>
      </w:r>
    </w:p>
    <w:p w14:paraId="0FDB85D5" w14:textId="77777777" w:rsidR="002D2A55" w:rsidRPr="00745529" w:rsidRDefault="002D2A55" w:rsidP="002D2A55">
      <w:pPr>
        <w:pStyle w:val="Heading4"/>
        <w:rPr>
          <w:rFonts w:cs="Times New Roman"/>
        </w:rPr>
      </w:pPr>
      <w:r>
        <w:rPr>
          <w:rFonts w:cs="Times New Roman"/>
        </w:rPr>
        <w:t xml:space="preserve">Economic decline causes </w:t>
      </w:r>
      <w:r w:rsidRPr="00745529">
        <w:rPr>
          <w:rFonts w:cs="Times New Roman"/>
        </w:rPr>
        <w:t>nuclear war</w:t>
      </w:r>
    </w:p>
    <w:p w14:paraId="73AA0475" w14:textId="77777777" w:rsidR="002D2A55" w:rsidRPr="00745529" w:rsidRDefault="002D2A55" w:rsidP="002D2A55">
      <w:proofErr w:type="spellStart"/>
      <w:r w:rsidRPr="00745529">
        <w:rPr>
          <w:rStyle w:val="Style13ptBold"/>
        </w:rPr>
        <w:t>Maavak</w:t>
      </w:r>
      <w:proofErr w:type="spellEnd"/>
      <w:r w:rsidRPr="00745529">
        <w:rPr>
          <w:rStyle w:val="Style13ptBold"/>
        </w:rPr>
        <w:t xml:space="preserve"> 21</w:t>
      </w:r>
      <w:r>
        <w:t xml:space="preserve"> (Matthew, </w:t>
      </w:r>
      <w:r w:rsidRPr="00745529">
        <w:t xml:space="preserve">PhD in Risk Foresight from the </w:t>
      </w:r>
      <w:proofErr w:type="spellStart"/>
      <w:r w:rsidRPr="00745529">
        <w:t>Universiti</w:t>
      </w:r>
      <w:proofErr w:type="spellEnd"/>
      <w:r w:rsidRPr="00745529">
        <w:t xml:space="preserve"> </w:t>
      </w:r>
      <w:proofErr w:type="spellStart"/>
      <w:r w:rsidRPr="00745529">
        <w:t>Teknologi</w:t>
      </w:r>
      <w:proofErr w:type="spellEnd"/>
      <w:r w:rsidRPr="00745529">
        <w:t xml:space="preserve"> Malaysia, External Researcher (PLATBIDAFO) at the </w:t>
      </w:r>
      <w:proofErr w:type="spellStart"/>
      <w:r w:rsidRPr="00745529">
        <w:t>Kazimieras</w:t>
      </w:r>
      <w:proofErr w:type="spellEnd"/>
      <w:r w:rsidRPr="00745529">
        <w:t xml:space="preserve"> </w:t>
      </w:r>
      <w:proofErr w:type="spellStart"/>
      <w:r w:rsidRPr="00745529">
        <w:t>Simonavicius</w:t>
      </w:r>
      <w:proofErr w:type="spellEnd"/>
      <w:r w:rsidRPr="00745529">
        <w:t xml:space="preserve">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r>
        <w:t>)</w:t>
      </w:r>
    </w:p>
    <w:p w14:paraId="5C79F2AA" w14:textId="77777777" w:rsidR="002D2A55" w:rsidRPr="001700AD" w:rsidRDefault="002D2A55" w:rsidP="002D2A55">
      <w:r w:rsidRPr="001700AD">
        <w:t xml:space="preserve">Various </w:t>
      </w:r>
      <w:r w:rsidRPr="00745529">
        <w:rPr>
          <w:rStyle w:val="StyleUnderline"/>
        </w:rPr>
        <w:t>scholars</w:t>
      </w:r>
      <w:r w:rsidRPr="001700AD">
        <w:t xml:space="preserve"> and institutions </w:t>
      </w:r>
      <w:r w:rsidRPr="00745529">
        <w:rPr>
          <w:rStyle w:val="StyleUnderline"/>
        </w:rPr>
        <w:t xml:space="preserve">regard </w:t>
      </w:r>
      <w:r w:rsidRPr="00745529">
        <w:rPr>
          <w:rStyle w:val="Emphasis"/>
        </w:rPr>
        <w:t>global social instability</w:t>
      </w:r>
      <w:r w:rsidRPr="00745529">
        <w:rPr>
          <w:rStyle w:val="StyleUnderline"/>
        </w:rPr>
        <w:t xml:space="preserve"> as the </w:t>
      </w:r>
      <w:r w:rsidRPr="00745529">
        <w:rPr>
          <w:rStyle w:val="Emphasis"/>
        </w:rPr>
        <w:t>greatest threat</w:t>
      </w:r>
      <w:r w:rsidRPr="001700AD">
        <w:t xml:space="preserve"> facing this decade. </w:t>
      </w:r>
      <w:r w:rsidRPr="00745529">
        <w:rPr>
          <w:rStyle w:val="StyleUnderline"/>
        </w:rPr>
        <w:t xml:space="preserve">The catalyst has been postulated to be </w:t>
      </w:r>
      <w:r w:rsidRPr="00AC76C6">
        <w:rPr>
          <w:rStyle w:val="StyleUnderline"/>
          <w:highlight w:val="yellow"/>
        </w:rPr>
        <w:t xml:space="preserve">a </w:t>
      </w:r>
      <w:r w:rsidRPr="00AC76C6">
        <w:rPr>
          <w:rStyle w:val="Emphasis"/>
          <w:highlight w:val="yellow"/>
        </w:rPr>
        <w:t>Second</w:t>
      </w:r>
      <w:r w:rsidRPr="00745529">
        <w:rPr>
          <w:rStyle w:val="Emphasis"/>
        </w:rPr>
        <w:t xml:space="preserve"> Great </w:t>
      </w:r>
      <w:r w:rsidRPr="00AC76C6">
        <w:rPr>
          <w:rStyle w:val="Emphasis"/>
          <w:highlight w:val="yellow"/>
        </w:rPr>
        <w:t>Depression</w:t>
      </w:r>
      <w:r w:rsidRPr="00745529">
        <w:rPr>
          <w:rStyle w:val="StyleUnderline"/>
        </w:rPr>
        <w:t xml:space="preserve"> which, in turn, </w:t>
      </w:r>
      <w:r w:rsidRPr="00AC76C6">
        <w:rPr>
          <w:rStyle w:val="StyleUnderline"/>
          <w:highlight w:val="yellow"/>
        </w:rPr>
        <w:t>will have</w:t>
      </w:r>
      <w:r w:rsidRPr="00745529">
        <w:rPr>
          <w:rStyle w:val="StyleUnderline"/>
        </w:rPr>
        <w:t xml:space="preserve"> </w:t>
      </w:r>
      <w:r w:rsidRPr="00745529">
        <w:rPr>
          <w:rStyle w:val="Emphasis"/>
        </w:rPr>
        <w:t xml:space="preserve">profound </w:t>
      </w:r>
      <w:r w:rsidRPr="00AC76C6">
        <w:rPr>
          <w:rStyle w:val="Emphasis"/>
          <w:highlight w:val="yellow"/>
        </w:rPr>
        <w:t>implications</w:t>
      </w:r>
      <w:r w:rsidRPr="00AC76C6">
        <w:rPr>
          <w:rStyle w:val="StyleUnderline"/>
          <w:highlight w:val="yellow"/>
        </w:rPr>
        <w:t xml:space="preserve"> for </w:t>
      </w:r>
      <w:r w:rsidRPr="00AC76C6">
        <w:rPr>
          <w:rStyle w:val="Emphasis"/>
          <w:highlight w:val="yellow"/>
        </w:rPr>
        <w:t>global security</w:t>
      </w:r>
      <w:r w:rsidRPr="00745529">
        <w:rPr>
          <w:rStyle w:val="StyleUnderline"/>
        </w:rPr>
        <w:t xml:space="preserve"> and national integrity</w:t>
      </w:r>
      <w:r w:rsidRPr="001700AD">
        <w:t xml:space="preserve">. This paper, written from a broad systems perspective, illustrates how </w:t>
      </w:r>
      <w:r w:rsidRPr="00745529">
        <w:rPr>
          <w:rStyle w:val="StyleUnderline"/>
        </w:rPr>
        <w:t>emerging risks are</w:t>
      </w:r>
      <w:r w:rsidRPr="001700AD">
        <w:t xml:space="preserve"> getting more complex and </w:t>
      </w:r>
      <w:r w:rsidRPr="00745529">
        <w:rPr>
          <w:rStyle w:val="Emphasis"/>
        </w:rPr>
        <w:t>intertwined</w:t>
      </w:r>
      <w:r w:rsidRPr="001700AD">
        <w:t xml:space="preserve">; blurring boundaries between the economic, environmental, geopolitical, societal and technological taxonomy used by the World Economic Forum for its annual global risk forecasts. </w:t>
      </w:r>
      <w:r w:rsidRPr="00745529">
        <w:rPr>
          <w:rStyle w:val="Emphasis"/>
        </w:rPr>
        <w:t xml:space="preserve">Tight </w:t>
      </w:r>
      <w:r w:rsidRPr="00AC76C6">
        <w:rPr>
          <w:rStyle w:val="Emphasis"/>
          <w:highlight w:val="yellow"/>
        </w:rPr>
        <w:t>couplings</w:t>
      </w:r>
      <w:r w:rsidRPr="00AC76C6">
        <w:rPr>
          <w:rStyle w:val="StyleUnderline"/>
          <w:highlight w:val="yellow"/>
        </w:rPr>
        <w:t xml:space="preserve"> in</w:t>
      </w:r>
      <w:r w:rsidRPr="001700AD">
        <w:t xml:space="preserve"> our </w:t>
      </w:r>
      <w:r w:rsidRPr="00AC76C6">
        <w:rPr>
          <w:rStyle w:val="Emphasis"/>
          <w:highlight w:val="yellow"/>
        </w:rPr>
        <w:t>global systems</w:t>
      </w:r>
      <w:r w:rsidRPr="00745529">
        <w:rPr>
          <w:rStyle w:val="StyleUnderline"/>
        </w:rPr>
        <w:t xml:space="preserve"> have</w:t>
      </w:r>
      <w:r w:rsidRPr="001700AD">
        <w:t xml:space="preserve"> also </w:t>
      </w:r>
      <w:r w:rsidRPr="00AC76C6">
        <w:rPr>
          <w:rStyle w:val="StyleUnderline"/>
          <w:highlight w:val="yellow"/>
        </w:rPr>
        <w:t>enabled risks</w:t>
      </w:r>
      <w:r w:rsidRPr="00745529">
        <w:rPr>
          <w:rStyle w:val="StyleUnderline"/>
        </w:rPr>
        <w:t xml:space="preserve"> accrued </w:t>
      </w:r>
      <w:r w:rsidRPr="00AC76C6">
        <w:rPr>
          <w:rStyle w:val="StyleUnderline"/>
          <w:highlight w:val="yellow"/>
        </w:rPr>
        <w:t xml:space="preserve">in </w:t>
      </w:r>
      <w:r w:rsidRPr="00AC76C6">
        <w:rPr>
          <w:rStyle w:val="Emphasis"/>
          <w:highlight w:val="yellow"/>
        </w:rPr>
        <w:t>one area</w:t>
      </w:r>
      <w:r w:rsidRPr="00AC76C6">
        <w:rPr>
          <w:rStyle w:val="StyleUnderline"/>
          <w:highlight w:val="yellow"/>
        </w:rPr>
        <w:t xml:space="preserve"> to </w:t>
      </w:r>
      <w:r w:rsidRPr="00AC76C6">
        <w:rPr>
          <w:rStyle w:val="Emphasis"/>
          <w:highlight w:val="yellow"/>
        </w:rPr>
        <w:t>snowball</w:t>
      </w:r>
      <w:r w:rsidRPr="00AC76C6">
        <w:rPr>
          <w:rStyle w:val="StyleUnderline"/>
          <w:highlight w:val="yellow"/>
        </w:rPr>
        <w:t xml:space="preserve"> into</w:t>
      </w:r>
      <w:r w:rsidRPr="00745529">
        <w:rPr>
          <w:rStyle w:val="StyleUnderline"/>
        </w:rPr>
        <w:t xml:space="preserve"> a </w:t>
      </w:r>
      <w:r w:rsidRPr="00AC76C6">
        <w:rPr>
          <w:rStyle w:val="Emphasis"/>
          <w:highlight w:val="yellow"/>
        </w:rPr>
        <w:t>full-blown crisis</w:t>
      </w:r>
      <w:r w:rsidRPr="00AC76C6">
        <w:rPr>
          <w:rStyle w:val="StyleUnderline"/>
          <w:highlight w:val="yellow"/>
        </w:rPr>
        <w:t xml:space="preserve"> </w:t>
      </w:r>
      <w:r w:rsidRPr="00AC76C6">
        <w:rPr>
          <w:rStyle w:val="Emphasis"/>
          <w:highlight w:val="yellow"/>
        </w:rPr>
        <w:t>elsewhere</w:t>
      </w:r>
      <w:r w:rsidRPr="00EC565E">
        <w:t xml:space="preserve">. The COVID-19 pandemic and its socioeconomic fallouts exemplify this systemic chain-reaction. </w:t>
      </w:r>
      <w:proofErr w:type="spellStart"/>
      <w:r w:rsidRPr="00EC565E">
        <w:lastRenderedPageBreak/>
        <w:t>Onceinexorable</w:t>
      </w:r>
      <w:proofErr w:type="spellEnd"/>
      <w:r w:rsidRPr="00EC565E">
        <w:t xml:space="preserv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 Key Words: Global Systems, Emergence, VUCA, COVID-9, Social Instability, Big Tech, Great Reset INTRODUCTION 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r>
        <w:t xml:space="preserve"> </w:t>
      </w:r>
      <w:r w:rsidRPr="00EC565E">
        <w:t xml:space="preserve">But what exactly is a global system? Our planet itself is an autonomous and </w:t>
      </w:r>
      <w:proofErr w:type="spellStart"/>
      <w:r w:rsidRPr="00EC565E">
        <w:t>selfsustaining</w:t>
      </w:r>
      <w:proofErr w:type="spellEnd"/>
      <w:r w:rsidRPr="00EC565E">
        <w:t xml:space="preserve"> mega-system, marked by periodic cycles and elemental vagaries.</w:t>
      </w:r>
      <w:r w:rsidRPr="001700AD">
        <w:t xml:space="preserve"> Human activities within however are not system isolates as our </w:t>
      </w:r>
      <w:r w:rsidRPr="00AC76C6">
        <w:rPr>
          <w:rStyle w:val="StyleUnderline"/>
          <w:highlight w:val="yellow"/>
        </w:rPr>
        <w:t>banking</w:t>
      </w:r>
      <w:r w:rsidRPr="00745529">
        <w:rPr>
          <w:rStyle w:val="StyleUnderline"/>
        </w:rPr>
        <w:t xml:space="preserve">, utility, </w:t>
      </w:r>
      <w:r w:rsidRPr="00AC76C6">
        <w:rPr>
          <w:rStyle w:val="StyleUnderline"/>
          <w:highlight w:val="yellow"/>
        </w:rPr>
        <w:t xml:space="preserve">farming, </w:t>
      </w:r>
      <w:r w:rsidRPr="00AC76C6">
        <w:rPr>
          <w:rStyle w:val="Emphasis"/>
          <w:highlight w:val="yellow"/>
        </w:rPr>
        <w:t>health</w:t>
      </w:r>
      <w:r w:rsidRPr="00745529">
        <w:rPr>
          <w:rStyle w:val="StyleUnderline"/>
        </w:rPr>
        <w:t xml:space="preserve">care </w:t>
      </w:r>
      <w:r w:rsidRPr="00AC76C6">
        <w:rPr>
          <w:rStyle w:val="StyleUnderline"/>
          <w:highlight w:val="yellow"/>
        </w:rPr>
        <w:t>and retail</w:t>
      </w:r>
      <w:r w:rsidRPr="00745529">
        <w:rPr>
          <w:rStyle w:val="StyleUnderline"/>
        </w:rPr>
        <w:t xml:space="preserve"> sectors etc. </w:t>
      </w:r>
      <w:r w:rsidRPr="00AC76C6">
        <w:rPr>
          <w:rStyle w:val="StyleUnderline"/>
          <w:highlight w:val="yellow"/>
        </w:rPr>
        <w:t>are</w:t>
      </w:r>
      <w:r w:rsidRPr="00745529">
        <w:rPr>
          <w:rStyle w:val="StyleUnderline"/>
        </w:rPr>
        <w:t xml:space="preserve"> increasingly </w:t>
      </w:r>
      <w:r w:rsidRPr="00AC76C6">
        <w:rPr>
          <w:rStyle w:val="Emphasis"/>
          <w:highlight w:val="yellow"/>
        </w:rPr>
        <w:t>entwined</w:t>
      </w:r>
      <w:r w:rsidRPr="00745529">
        <w:rPr>
          <w:rStyle w:val="StyleUnderline"/>
        </w:rPr>
        <w:t xml:space="preserve">. Risks accrued in </w:t>
      </w:r>
      <w:r w:rsidRPr="00745529">
        <w:rPr>
          <w:rStyle w:val="Emphasis"/>
        </w:rPr>
        <w:t>one system</w:t>
      </w:r>
      <w:r w:rsidRPr="00745529">
        <w:rPr>
          <w:rStyle w:val="StyleUnderline"/>
        </w:rPr>
        <w:t xml:space="preserve"> may </w:t>
      </w:r>
      <w:r w:rsidRPr="00745529">
        <w:rPr>
          <w:rStyle w:val="Emphasis"/>
        </w:rPr>
        <w:t>cascade</w:t>
      </w:r>
      <w:r w:rsidRPr="00745529">
        <w:rPr>
          <w:rStyle w:val="StyleUnderline"/>
        </w:rPr>
        <w:t xml:space="preserve"> into an </w:t>
      </w:r>
      <w:r w:rsidRPr="00745529">
        <w:rPr>
          <w:rStyle w:val="Emphasis"/>
        </w:rPr>
        <w:t>unforeseen crisis</w:t>
      </w:r>
      <w:r w:rsidRPr="001700AD">
        <w:t xml:space="preserve"> within and/or without (Choo, Smith &amp; McCusker, 2007). Scholars call this phenomenon “emergence”; one where </w:t>
      </w:r>
      <w:r w:rsidRPr="00745529">
        <w:rPr>
          <w:rStyle w:val="StyleUnderline"/>
        </w:rPr>
        <w:t xml:space="preserve">the </w:t>
      </w:r>
      <w:proofErr w:type="spellStart"/>
      <w:r w:rsidRPr="00745529">
        <w:rPr>
          <w:rStyle w:val="StyleUnderline"/>
        </w:rPr>
        <w:t>behaviour</w:t>
      </w:r>
      <w:proofErr w:type="spellEnd"/>
      <w:r w:rsidRPr="00745529">
        <w:rPr>
          <w:rStyle w:val="StyleUnderline"/>
        </w:rPr>
        <w:t xml:space="preserve"> of </w:t>
      </w:r>
      <w:r w:rsidRPr="00745529">
        <w:rPr>
          <w:rStyle w:val="Emphasis"/>
        </w:rPr>
        <w:t>intersecting systems</w:t>
      </w:r>
      <w:r w:rsidRPr="00745529">
        <w:rPr>
          <w:rStyle w:val="StyleUnderline"/>
        </w:rPr>
        <w:t xml:space="preserve"> is determined by </w:t>
      </w:r>
      <w:r w:rsidRPr="00745529">
        <w:rPr>
          <w:rStyle w:val="Emphasis"/>
        </w:rPr>
        <w:t>complex</w:t>
      </w:r>
      <w:r w:rsidRPr="00745529">
        <w:rPr>
          <w:rStyle w:val="StyleUnderline"/>
        </w:rPr>
        <w:t xml:space="preserve"> and largely </w:t>
      </w:r>
      <w:r w:rsidRPr="00745529">
        <w:rPr>
          <w:rStyle w:val="Emphasis"/>
        </w:rPr>
        <w:t>invisible interactions</w:t>
      </w:r>
      <w:r w:rsidRPr="00745529">
        <w:rPr>
          <w:rStyle w:val="StyleUnderline"/>
        </w:rPr>
        <w:t xml:space="preserve"> at the </w:t>
      </w:r>
      <w:r w:rsidRPr="00745529">
        <w:rPr>
          <w:rStyle w:val="Emphasis"/>
        </w:rPr>
        <w:t>substratum</w:t>
      </w:r>
      <w:r w:rsidRPr="001700AD">
        <w:t xml:space="preserve"> (Goldstein, 1999; Holland, 1998).</w:t>
      </w:r>
      <w:r>
        <w:t xml:space="preserve"> </w:t>
      </w:r>
      <w:r w:rsidRPr="00EC565E">
        <w:t xml:space="preserve">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w:t>
      </w:r>
      <w:proofErr w:type="gramStart"/>
      <w:r w:rsidRPr="00EC565E">
        <w:t>products, and</w:t>
      </w:r>
      <w:proofErr w:type="gramEnd"/>
      <w:r w:rsidRPr="00EC565E">
        <w:t xml:space="preserve"> had generated nearly 20% of global imports in 2015 alone (Cousin, 2020). The pharmaceutical sector is particularly vulnerable. Nearly “85% of medicines in the U.S. strategic national stockpile” sources components from China (Owens, 2020).</w:t>
      </w:r>
      <w:r>
        <w:t xml:space="preserve"> </w:t>
      </w:r>
      <w:r w:rsidRPr="00EC565E">
        <w:t xml:space="preserve">An initial </w:t>
      </w:r>
      <w:proofErr w:type="gramStart"/>
      <w:r w:rsidRPr="00EC565E">
        <w:t>run on</w:t>
      </w:r>
      <w:proofErr w:type="gramEnd"/>
      <w:r w:rsidRPr="00EC565E">
        <w:t xml:space="preserve"> respiratory masks has now been eclipsed by rowdy queues at supermarkets and the bankruptcy of small businesses. The entire global population – save for major pockets such as Sweden, Belarus, Taiwan and Japan – have been subjected to cyclical lockdowns and quarantines. </w:t>
      </w:r>
      <w:proofErr w:type="gramStart"/>
      <w:r w:rsidRPr="00EC565E">
        <w:t>Never before</w:t>
      </w:r>
      <w:proofErr w:type="gramEnd"/>
      <w:r w:rsidRPr="00EC565E">
        <w:t xml:space="preserve"> in history have humans faced such a systemic, borderless calamity.</w:t>
      </w:r>
      <w:r>
        <w:t xml:space="preserve"> </w:t>
      </w:r>
      <w:r w:rsidRPr="00EC565E">
        <w:t xml:space="preserve">COVID-19 represents a classic emergent crisis that necessitates real-time response and adaptivity in a real-time world, particularly since the global Just-in-Time (JIT) production and delivery system serves as both an enabler and vector for transboundary risks. From a </w:t>
      </w:r>
      <w:proofErr w:type="gramStart"/>
      <w:r w:rsidRPr="00EC565E">
        <w:t>systems</w:t>
      </w:r>
      <w:proofErr w:type="gramEnd"/>
      <w:r w:rsidRPr="00EC565E">
        <w:t xml:space="preserve">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w:t>
      </w:r>
      <w:proofErr w:type="spellStart"/>
      <w:r w:rsidRPr="00EC565E">
        <w:t>Maavak</w:t>
      </w:r>
      <w:proofErr w:type="spellEnd"/>
      <w:r w:rsidRPr="00EC565E">
        <w:t xml:space="preserve">, 2019a). As traditional forces of globalization unravel, security professionals should take cognizance of emerging threats through a </w:t>
      </w:r>
      <w:proofErr w:type="gramStart"/>
      <w:r w:rsidRPr="00EC565E">
        <w:t>systems</w:t>
      </w:r>
      <w:proofErr w:type="gramEnd"/>
      <w:r w:rsidRPr="00EC565E">
        <w:t xml:space="preserve"> thinking approach.</w:t>
      </w:r>
      <w:r>
        <w:t xml:space="preserve"> </w:t>
      </w:r>
      <w:r w:rsidRPr="00EC565E">
        <w:t>METHODOLOGY</w:t>
      </w:r>
      <w:r>
        <w:t xml:space="preserve"> </w:t>
      </w:r>
      <w:r w:rsidRPr="00EC565E">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r>
        <w:t xml:space="preserve"> </w:t>
      </w:r>
      <w:r w:rsidRPr="005D3879">
        <w:t>• Diminishing diversity (or increasing homogeneity) of actors in the global system (</w:t>
      </w:r>
      <w:proofErr w:type="spellStart"/>
      <w:r w:rsidRPr="005D3879">
        <w:t>Boli</w:t>
      </w:r>
      <w:proofErr w:type="spellEnd"/>
      <w:r w:rsidRPr="005D3879">
        <w:t xml:space="preserve"> &amp; Thomas, 1997; Meyer, 2000; Young et al, 2006);</w:t>
      </w:r>
      <w:r>
        <w:t xml:space="preserve"> </w:t>
      </w:r>
      <w:r w:rsidRPr="005D3879">
        <w:t>• Interconnections in the global system (Homer-Dixon et al, 2015; Lee &amp; Preston, 2012);</w:t>
      </w:r>
      <w:r>
        <w:t xml:space="preserve"> </w:t>
      </w:r>
      <w:r w:rsidRPr="005D3879">
        <w:t>• Interactions of actors, events and components in the global system (</w:t>
      </w:r>
      <w:proofErr w:type="spellStart"/>
      <w:r w:rsidRPr="005D3879">
        <w:t>Buldyrev</w:t>
      </w:r>
      <w:proofErr w:type="spellEnd"/>
      <w:r w:rsidRPr="005D3879">
        <w:t xml:space="preserve"> et al, 2010; Bashan et al, 2013; Homer-Dixon et al, 2015); and</w:t>
      </w:r>
      <w:r>
        <w:t xml:space="preserve"> </w:t>
      </w:r>
      <w:r w:rsidRPr="005D3879">
        <w:t>• Adaptive qualities in particular systems (</w:t>
      </w:r>
      <w:proofErr w:type="spellStart"/>
      <w:r w:rsidRPr="005D3879">
        <w:t>Bodin</w:t>
      </w:r>
      <w:proofErr w:type="spellEnd"/>
      <w:r w:rsidRPr="005D3879">
        <w:t xml:space="preserve"> &amp; Norberg, 2005; </w:t>
      </w:r>
      <w:proofErr w:type="spellStart"/>
      <w:r w:rsidRPr="005D3879">
        <w:t>Scheffer</w:t>
      </w:r>
      <w:proofErr w:type="spellEnd"/>
      <w:r w:rsidRPr="005D3879">
        <w:t xml:space="preserve"> et al, 2012) Since scholastic material on this topic remains somewhat inchoate, this paper buttresses many of its contentions through secondary (i.e. news/institutional) sources.</w:t>
      </w:r>
      <w:r>
        <w:t xml:space="preserve"> </w:t>
      </w:r>
      <w:r w:rsidRPr="00EC565E">
        <w:t>ECONOMY</w:t>
      </w:r>
      <w:r>
        <w:t xml:space="preserve"> </w:t>
      </w:r>
      <w:r w:rsidRPr="001700AD">
        <w:t xml:space="preserve">According to Professor Stanislaw </w:t>
      </w:r>
      <w:proofErr w:type="spellStart"/>
      <w:r w:rsidRPr="001700AD">
        <w:t>Drozdz</w:t>
      </w:r>
      <w:proofErr w:type="spellEnd"/>
      <w:r w:rsidRPr="001700AD">
        <w:t xml:space="preserve"> (2018) of the Polish Academy of Sciences, “</w:t>
      </w:r>
      <w:r w:rsidRPr="00745529">
        <w:rPr>
          <w:rStyle w:val="StyleUnderline"/>
        </w:rPr>
        <w:t>a global financial crash</w:t>
      </w:r>
      <w:r w:rsidRPr="001700AD">
        <w:t xml:space="preserve"> of a previously unprecedented scale is highly probable” by the mid- 2020s. This </w:t>
      </w:r>
      <w:r w:rsidRPr="00745529">
        <w:rPr>
          <w:rStyle w:val="StyleUnderline"/>
        </w:rPr>
        <w:lastRenderedPageBreak/>
        <w:t xml:space="preserve">will lead to a </w:t>
      </w:r>
      <w:r w:rsidRPr="00745529">
        <w:rPr>
          <w:rStyle w:val="Emphasis"/>
        </w:rPr>
        <w:t>trickle-down meltdown</w:t>
      </w:r>
      <w:r w:rsidRPr="00745529">
        <w:rPr>
          <w:rStyle w:val="StyleUnderline"/>
        </w:rPr>
        <w:t xml:space="preserve">, impacting </w:t>
      </w:r>
      <w:r w:rsidRPr="00745529">
        <w:rPr>
          <w:rStyle w:val="Emphasis"/>
        </w:rPr>
        <w:t>all areas</w:t>
      </w:r>
      <w:r w:rsidRPr="00745529">
        <w:rPr>
          <w:rStyle w:val="StyleUnderline"/>
        </w:rPr>
        <w:t xml:space="preserve"> of human activity</w:t>
      </w:r>
      <w:r w:rsidRPr="001700AD">
        <w:t>.</w:t>
      </w:r>
      <w:r>
        <w:t xml:space="preserve"> </w:t>
      </w:r>
      <w:r w:rsidRPr="001700AD">
        <w:t xml:space="preserve">The economist John Mauldin (2018) similarly warns that the “2020s might be the worst decade in US history” </w:t>
      </w:r>
      <w:r w:rsidRPr="00745529">
        <w:rPr>
          <w:rStyle w:val="StyleUnderline"/>
        </w:rPr>
        <w:t>and</w:t>
      </w:r>
      <w:r w:rsidRPr="001700AD">
        <w:t xml:space="preserve"> may </w:t>
      </w:r>
      <w:r w:rsidRPr="00745529">
        <w:rPr>
          <w:rStyle w:val="StyleUnderline"/>
        </w:rPr>
        <w:t xml:space="preserve">lead to a </w:t>
      </w:r>
      <w:r w:rsidRPr="00745529">
        <w:rPr>
          <w:rStyle w:val="Emphasis"/>
        </w:rPr>
        <w:t>Second Great Depression</w:t>
      </w:r>
      <w:r w:rsidRPr="00EC565E">
        <w:t>. Other forecasts are equally alarming. According to the International Institute of Finance, global debt may have surpassed $255 trillion by 2020 (IIF, 2019). Yet another study revealed that global debts and liabilities amounted to a staggering $2.5 quadrillion (</w:t>
      </w:r>
      <w:proofErr w:type="spellStart"/>
      <w:r w:rsidRPr="00EC565E">
        <w:t>Ausman</w:t>
      </w:r>
      <w:proofErr w:type="spellEnd"/>
      <w:r w:rsidRPr="00EC565E">
        <w:t>, 2018). The reader should note that these figures were tabulated before the COVID-19 outbreak.</w:t>
      </w:r>
      <w:r>
        <w:t xml:space="preserve"> </w:t>
      </w:r>
      <w:r w:rsidRPr="00EC565E">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r>
        <w:t xml:space="preserve"> </w:t>
      </w:r>
      <w:r w:rsidRPr="00EC565E">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w:t>
      </w:r>
      <w:proofErr w:type="spellStart"/>
      <w:r w:rsidRPr="00EC565E">
        <w:t>Maavak</w:t>
      </w:r>
      <w:proofErr w:type="spellEnd"/>
      <w:r w:rsidRPr="00EC565E">
        <w:t>, 2012; DCDC, 2007).</w:t>
      </w:r>
      <w:r>
        <w:t xml:space="preserve"> </w:t>
      </w:r>
      <w:r w:rsidRPr="00AC76C6">
        <w:rPr>
          <w:rStyle w:val="StyleUnderline"/>
          <w:highlight w:val="yellow"/>
        </w:rPr>
        <w:t>Economic stressors</w:t>
      </w:r>
      <w:r w:rsidRPr="001700AD">
        <w:t xml:space="preserve">, in transcendent VUCA fashion, </w:t>
      </w:r>
      <w:r w:rsidRPr="00745529">
        <w:rPr>
          <w:rStyle w:val="StyleUnderline"/>
        </w:rPr>
        <w:t>may</w:t>
      </w:r>
      <w:r w:rsidRPr="001700AD">
        <w:t xml:space="preserve"> also </w:t>
      </w:r>
      <w:r w:rsidRPr="00AC76C6">
        <w:rPr>
          <w:rStyle w:val="StyleUnderline"/>
          <w:highlight w:val="yellow"/>
        </w:rPr>
        <w:t>induce</w:t>
      </w:r>
      <w:r w:rsidRPr="00745529">
        <w:rPr>
          <w:rStyle w:val="StyleUnderline"/>
        </w:rPr>
        <w:t xml:space="preserve"> </w:t>
      </w:r>
      <w:r w:rsidRPr="00745529">
        <w:rPr>
          <w:rStyle w:val="Emphasis"/>
        </w:rPr>
        <w:t xml:space="preserve">radical </w:t>
      </w:r>
      <w:r w:rsidRPr="00AC76C6">
        <w:rPr>
          <w:rStyle w:val="Emphasis"/>
          <w:highlight w:val="yellow"/>
        </w:rPr>
        <w:t>geopolitical realignments</w:t>
      </w:r>
      <w:r w:rsidRPr="00745529">
        <w:rPr>
          <w:rStyle w:val="StyleUnderline"/>
        </w:rPr>
        <w:t xml:space="preserve">. Bullions now carry more weight than NATO’s </w:t>
      </w:r>
      <w:r w:rsidRPr="00745529">
        <w:rPr>
          <w:rStyle w:val="Emphasis"/>
        </w:rPr>
        <w:t>security guarantees</w:t>
      </w:r>
      <w:r w:rsidRPr="00745529">
        <w:rPr>
          <w:rStyle w:val="StyleUnderline"/>
        </w:rPr>
        <w:t xml:space="preserve"> in </w:t>
      </w:r>
      <w:r w:rsidRPr="00745529">
        <w:rPr>
          <w:rStyle w:val="Emphasis"/>
        </w:rPr>
        <w:t>Eastern Europe</w:t>
      </w:r>
      <w:r w:rsidRPr="001700AD">
        <w:t>. After Poland repatriated 100 tons of gold from the Bank of England in 2019, Slovakia, Serbia and Hungary quickly followed suit.</w:t>
      </w:r>
      <w:r>
        <w:t xml:space="preserve"> </w:t>
      </w:r>
      <w:r w:rsidRPr="001700AD">
        <w:t xml:space="preserve">According to former Slovak Premier Robert Fico, </w:t>
      </w:r>
      <w:r w:rsidRPr="00745529">
        <w:rPr>
          <w:rStyle w:val="StyleUnderline"/>
        </w:rPr>
        <w:t xml:space="preserve">this </w:t>
      </w:r>
      <w:r w:rsidRPr="00745529">
        <w:rPr>
          <w:rStyle w:val="Emphasis"/>
        </w:rPr>
        <w:t>erosion</w:t>
      </w:r>
      <w:r w:rsidRPr="00745529">
        <w:rPr>
          <w:rStyle w:val="StyleUnderline"/>
        </w:rPr>
        <w:t xml:space="preserve"> in </w:t>
      </w:r>
      <w:r w:rsidRPr="00745529">
        <w:rPr>
          <w:rStyle w:val="Emphasis"/>
        </w:rPr>
        <w:t>regional trust</w:t>
      </w:r>
      <w:r w:rsidRPr="00745529">
        <w:rPr>
          <w:rStyle w:val="StyleUnderline"/>
        </w:rPr>
        <w:t xml:space="preserve"> was based on historical precedents</w:t>
      </w:r>
      <w:r w:rsidRPr="001700AD">
        <w:t xml:space="preserve"> – </w:t>
      </w:r>
      <w:proofErr w:type="gramStart"/>
      <w:r w:rsidRPr="001700AD">
        <w:t>in particular the</w:t>
      </w:r>
      <w:proofErr w:type="gramEnd"/>
      <w:r w:rsidRPr="001700AD">
        <w:t xml:space="preserve"> 1938 Munich Agreement which ceded Czechoslovakia’s Sudetenland to Nazi Germany. As Fico reiterated (</w:t>
      </w:r>
      <w:proofErr w:type="spellStart"/>
      <w:r w:rsidRPr="001700AD">
        <w:t>Dudik</w:t>
      </w:r>
      <w:proofErr w:type="spellEnd"/>
      <w:r w:rsidRPr="001700AD">
        <w:t xml:space="preserve"> &amp; Tomek, 2019):</w:t>
      </w:r>
      <w:r>
        <w:t xml:space="preserve"> </w:t>
      </w:r>
      <w:r w:rsidRPr="00745529">
        <w:rPr>
          <w:sz w:val="16"/>
        </w:rPr>
        <w:t>“</w:t>
      </w:r>
      <w:r w:rsidRPr="005D3879">
        <w:t>You can hardly trust even the closest allies after the Munich Agreement… I guarantee that if something happens, we won’t see a single gram of this (offshore-held) gold. Let’s do it (repatriation) as quickly as possible.” (Parenthesis added by author).</w:t>
      </w:r>
      <w:r>
        <w:t xml:space="preserve"> </w:t>
      </w:r>
      <w:r w:rsidRPr="001700AD">
        <w:t>President Aleksandar Vucic of Serbia (a non-NATO nation) justified his central bank’s gold-repatriation program by hinting at economic headwinds ahead: “We see in which direction the crisis in the world is moving” (</w:t>
      </w:r>
      <w:proofErr w:type="spellStart"/>
      <w:r w:rsidRPr="001700AD">
        <w:t>Dudik</w:t>
      </w:r>
      <w:proofErr w:type="spellEnd"/>
      <w:r w:rsidRPr="001700AD">
        <w:t xml:space="preserve"> &amp; Tomek, 2019). Indeed, </w:t>
      </w:r>
      <w:r w:rsidRPr="00AC76C6">
        <w:rPr>
          <w:rStyle w:val="StyleUnderline"/>
          <w:highlight w:val="yellow"/>
        </w:rPr>
        <w:t>with</w:t>
      </w:r>
      <w:r w:rsidRPr="00745529">
        <w:rPr>
          <w:rStyle w:val="StyleUnderline"/>
        </w:rPr>
        <w:t xml:space="preserve"> two global </w:t>
      </w:r>
      <w:proofErr w:type="spellStart"/>
      <w:r w:rsidRPr="00745529">
        <w:rPr>
          <w:rStyle w:val="StyleUnderline"/>
        </w:rPr>
        <w:t>Titanics</w:t>
      </w:r>
      <w:proofErr w:type="spellEnd"/>
      <w:r w:rsidRPr="00745529">
        <w:rPr>
          <w:rStyle w:val="StyleUnderline"/>
        </w:rPr>
        <w:t xml:space="preserve"> – the </w:t>
      </w:r>
      <w:r w:rsidRPr="00AC76C6">
        <w:rPr>
          <w:rStyle w:val="Emphasis"/>
          <w:highlight w:val="yellow"/>
        </w:rPr>
        <w:t>U</w:t>
      </w:r>
      <w:r w:rsidRPr="001700AD">
        <w:t xml:space="preserve">nited </w:t>
      </w:r>
      <w:r w:rsidRPr="00AC76C6">
        <w:rPr>
          <w:rStyle w:val="Emphasis"/>
          <w:highlight w:val="yellow"/>
        </w:rPr>
        <w:t>S</w:t>
      </w:r>
      <w:r w:rsidRPr="001700AD">
        <w:t xml:space="preserve">tates </w:t>
      </w:r>
      <w:r w:rsidRPr="00AC76C6">
        <w:rPr>
          <w:rStyle w:val="StyleUnderline"/>
          <w:highlight w:val="yellow"/>
        </w:rPr>
        <w:t>and China</w:t>
      </w:r>
      <w:r w:rsidRPr="001700AD">
        <w:t xml:space="preserve"> – set </w:t>
      </w:r>
      <w:r w:rsidRPr="00745529">
        <w:rPr>
          <w:rStyle w:val="StyleUnderline"/>
        </w:rPr>
        <w:t xml:space="preserve">on a </w:t>
      </w:r>
      <w:r w:rsidRPr="00745529">
        <w:rPr>
          <w:rStyle w:val="Emphasis"/>
        </w:rPr>
        <w:t>collision course</w:t>
      </w:r>
      <w:r w:rsidRPr="001700AD">
        <w:t xml:space="preserve"> with a quadrillions-denominated iceberg in the middle, and a viral outbreak on its tip, </w:t>
      </w:r>
      <w:r w:rsidRPr="00745529">
        <w:rPr>
          <w:rStyle w:val="StyleUnderline"/>
        </w:rPr>
        <w:t xml:space="preserve">the </w:t>
      </w:r>
      <w:r w:rsidRPr="00745529">
        <w:rPr>
          <w:rStyle w:val="Emphasis"/>
        </w:rPr>
        <w:t xml:space="preserve">seismic </w:t>
      </w:r>
      <w:r w:rsidRPr="00AC76C6">
        <w:rPr>
          <w:rStyle w:val="Emphasis"/>
          <w:highlight w:val="yellow"/>
        </w:rPr>
        <w:t>ripples</w:t>
      </w:r>
      <w:r w:rsidRPr="00AC76C6">
        <w:rPr>
          <w:rStyle w:val="StyleUnderline"/>
          <w:highlight w:val="yellow"/>
        </w:rPr>
        <w:t xml:space="preserve"> will be felt</w:t>
      </w:r>
      <w:r w:rsidRPr="00745529">
        <w:rPr>
          <w:rStyle w:val="StyleUnderline"/>
        </w:rPr>
        <w:t xml:space="preserve"> </w:t>
      </w:r>
      <w:r w:rsidRPr="00745529">
        <w:rPr>
          <w:rStyle w:val="Emphasis"/>
        </w:rPr>
        <w:t>far</w:t>
      </w:r>
      <w:r w:rsidRPr="00745529">
        <w:rPr>
          <w:rStyle w:val="StyleUnderline"/>
        </w:rPr>
        <w:t xml:space="preserve">, </w:t>
      </w:r>
      <w:r w:rsidRPr="00745529">
        <w:rPr>
          <w:rStyle w:val="Emphasis"/>
        </w:rPr>
        <w:t>wide</w:t>
      </w:r>
      <w:r w:rsidRPr="00745529">
        <w:rPr>
          <w:rStyle w:val="StyleUnderline"/>
        </w:rPr>
        <w:t xml:space="preserve"> and for a </w:t>
      </w:r>
      <w:r w:rsidRPr="00745529">
        <w:rPr>
          <w:rStyle w:val="Emphasis"/>
        </w:rPr>
        <w:t>considerable period</w:t>
      </w:r>
      <w:r w:rsidRPr="001700AD">
        <w:t>.</w:t>
      </w:r>
      <w:r>
        <w:t xml:space="preserve"> </w:t>
      </w:r>
      <w:r w:rsidRPr="00EC565E">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r>
        <w:t xml:space="preserve"> </w:t>
      </w:r>
      <w:r w:rsidRPr="00EC565E">
        <w:t xml:space="preserve">In the final analysis, COVID-19 is not the root cause of the current global economic turmoil; it is merely an accelerant to a burning house of cards that was left </w:t>
      </w:r>
      <w:proofErr w:type="spellStart"/>
      <w:r w:rsidRPr="00EC565E">
        <w:t>smouldering</w:t>
      </w:r>
      <w:proofErr w:type="spellEnd"/>
      <w:r w:rsidRPr="00EC565E">
        <w:t xml:space="preserve"> since the 2008 Great Recession (</w:t>
      </w:r>
      <w:proofErr w:type="spellStart"/>
      <w:r w:rsidRPr="00EC565E">
        <w:t>Maavak</w:t>
      </w:r>
      <w:proofErr w:type="spellEnd"/>
      <w:r w:rsidRPr="00EC565E">
        <w:t xml:space="preserve">, 2020a). We also see how the four main pillars of systems thinking (diversity, interconnectivity, interactivity and “adaptivity”) form the mise </w:t>
      </w:r>
      <w:proofErr w:type="spellStart"/>
      <w:r w:rsidRPr="00EC565E">
        <w:t>en</w:t>
      </w:r>
      <w:proofErr w:type="spellEnd"/>
      <w:r w:rsidRPr="00EC565E">
        <w:t xml:space="preserve"> scene in a VUCA decade.</w:t>
      </w:r>
      <w:r>
        <w:t xml:space="preserve"> </w:t>
      </w:r>
      <w:r w:rsidRPr="00EC565E">
        <w:t>ENVIRONMENTAL</w:t>
      </w:r>
      <w:r>
        <w:t xml:space="preserve"> </w:t>
      </w:r>
      <w:r w:rsidRPr="00745529">
        <w:rPr>
          <w:rStyle w:val="StyleUnderline"/>
        </w:rPr>
        <w:t xml:space="preserve">What happens to the </w:t>
      </w:r>
      <w:r w:rsidRPr="00745529">
        <w:rPr>
          <w:rStyle w:val="Emphasis"/>
        </w:rPr>
        <w:t>environment</w:t>
      </w:r>
      <w:r w:rsidRPr="00745529">
        <w:rPr>
          <w:rStyle w:val="StyleUnderline"/>
        </w:rPr>
        <w:t xml:space="preserve"> when our </w:t>
      </w:r>
      <w:r w:rsidRPr="00745529">
        <w:rPr>
          <w:rStyle w:val="Emphasis"/>
        </w:rPr>
        <w:t>economies implode</w:t>
      </w:r>
      <w:r w:rsidRPr="00745529">
        <w:rPr>
          <w:rStyle w:val="StyleUnderline"/>
        </w:rPr>
        <w:t xml:space="preserve">? </w:t>
      </w:r>
      <w:r w:rsidRPr="00AC76C6">
        <w:rPr>
          <w:rStyle w:val="StyleUnderline"/>
          <w:highlight w:val="yellow"/>
        </w:rPr>
        <w:t>Think of</w:t>
      </w:r>
      <w:r w:rsidRPr="00745529">
        <w:rPr>
          <w:rStyle w:val="StyleUnderline"/>
        </w:rPr>
        <w:t xml:space="preserve"> a </w:t>
      </w:r>
      <w:r w:rsidRPr="00AC76C6">
        <w:rPr>
          <w:rStyle w:val="Emphasis"/>
          <w:highlight w:val="yellow"/>
        </w:rPr>
        <w:t>debt-laden</w:t>
      </w:r>
      <w:r w:rsidRPr="00AC76C6">
        <w:rPr>
          <w:rStyle w:val="StyleUnderline"/>
          <w:highlight w:val="yellow"/>
        </w:rPr>
        <w:t xml:space="preserve"> workforce at</w:t>
      </w:r>
      <w:r w:rsidRPr="00745529">
        <w:rPr>
          <w:rStyle w:val="StyleUnderline"/>
        </w:rPr>
        <w:t xml:space="preserve"> sensitive </w:t>
      </w:r>
      <w:r w:rsidRPr="00AC76C6">
        <w:rPr>
          <w:rStyle w:val="Emphasis"/>
          <w:highlight w:val="yellow"/>
        </w:rPr>
        <w:t>nuclear</w:t>
      </w:r>
      <w:r w:rsidRPr="00AC76C6">
        <w:rPr>
          <w:rStyle w:val="StyleUnderline"/>
          <w:highlight w:val="yellow"/>
        </w:rPr>
        <w:t xml:space="preserve"> and </w:t>
      </w:r>
      <w:r w:rsidRPr="00AC76C6">
        <w:rPr>
          <w:rStyle w:val="Emphasis"/>
          <w:highlight w:val="yellow"/>
        </w:rPr>
        <w:t>chemical plants</w:t>
      </w:r>
      <w:r w:rsidRPr="00745529">
        <w:rPr>
          <w:rStyle w:val="StyleUnderline"/>
        </w:rPr>
        <w:t xml:space="preserve">, along </w:t>
      </w:r>
      <w:r w:rsidRPr="00AC76C6">
        <w:rPr>
          <w:rStyle w:val="StyleUnderline"/>
          <w:highlight w:val="yellow"/>
        </w:rPr>
        <w:t>with a</w:t>
      </w:r>
      <w:r w:rsidRPr="00745529">
        <w:rPr>
          <w:rStyle w:val="StyleUnderline"/>
        </w:rPr>
        <w:t xml:space="preserve"> concomitant </w:t>
      </w:r>
      <w:r w:rsidRPr="00AC76C6">
        <w:rPr>
          <w:rStyle w:val="Emphasis"/>
          <w:highlight w:val="yellow"/>
        </w:rPr>
        <w:t>surge</w:t>
      </w:r>
      <w:r w:rsidRPr="00AC76C6">
        <w:rPr>
          <w:rStyle w:val="StyleUnderline"/>
          <w:highlight w:val="yellow"/>
        </w:rPr>
        <w:t xml:space="preserve"> in</w:t>
      </w:r>
      <w:r w:rsidRPr="00745529">
        <w:rPr>
          <w:rStyle w:val="StyleUnderline"/>
        </w:rPr>
        <w:t xml:space="preserve"> </w:t>
      </w:r>
      <w:r w:rsidRPr="00745529">
        <w:rPr>
          <w:rStyle w:val="Emphasis"/>
        </w:rPr>
        <w:t xml:space="preserve">industrial </w:t>
      </w:r>
      <w:r w:rsidRPr="00AC76C6">
        <w:rPr>
          <w:rStyle w:val="Emphasis"/>
          <w:highlight w:val="yellow"/>
        </w:rPr>
        <w:t>accidents</w:t>
      </w:r>
      <w:r w:rsidRPr="00745529">
        <w:rPr>
          <w:rStyle w:val="StyleUnderline"/>
        </w:rPr>
        <w:t xml:space="preserve">? </w:t>
      </w:r>
      <w:r w:rsidRPr="00745529">
        <w:rPr>
          <w:rStyle w:val="Emphasis"/>
        </w:rPr>
        <w:t>Economic stressors</w:t>
      </w:r>
      <w:r w:rsidRPr="001700AD">
        <w:t xml:space="preserve">, workforce demoralization and rampant profiteering – rather than manmade climate change – arguably </w:t>
      </w:r>
      <w:r w:rsidRPr="00745529">
        <w:rPr>
          <w:rStyle w:val="StyleUnderline"/>
        </w:rPr>
        <w:t xml:space="preserve">pose the </w:t>
      </w:r>
      <w:r w:rsidRPr="00745529">
        <w:rPr>
          <w:rStyle w:val="Emphasis"/>
        </w:rPr>
        <w:t>biggest threats</w:t>
      </w:r>
      <w:r w:rsidRPr="00745529">
        <w:rPr>
          <w:rStyle w:val="StyleUnderline"/>
        </w:rPr>
        <w:t xml:space="preserve"> to the environment</w:t>
      </w:r>
      <w:r w:rsidRPr="001700AD">
        <w:t xml:space="preserve">. In a WEF report, </w:t>
      </w:r>
      <w:r w:rsidRPr="001700AD">
        <w:lastRenderedPageBreak/>
        <w:t>Buehler et al (2017) made the following pre-COVID-19 observation:</w:t>
      </w:r>
      <w:r>
        <w:t xml:space="preserve"> </w:t>
      </w:r>
      <w:r w:rsidRPr="005D3879">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r>
        <w:t xml:space="preserve"> </w:t>
      </w:r>
      <w:r w:rsidRPr="001700AD">
        <w:t xml:space="preserve">Shouldn’t this phenomenon be better categorized as a societal or economic risk rather than an environmental one? In line with the systems thinking approach, however, </w:t>
      </w:r>
      <w:r w:rsidRPr="00745529">
        <w:rPr>
          <w:rStyle w:val="StyleUnderline"/>
        </w:rPr>
        <w:t xml:space="preserve">global risks can no longer be boxed into a </w:t>
      </w:r>
      <w:r w:rsidRPr="00745529">
        <w:rPr>
          <w:rStyle w:val="Emphasis"/>
        </w:rPr>
        <w:t>taxonomical silo</w:t>
      </w:r>
      <w:r w:rsidRPr="001700AD">
        <w:t xml:space="preserve">.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w:t>
      </w:r>
      <w:proofErr w:type="spellStart"/>
      <w:r w:rsidRPr="001700AD">
        <w:t>tonnes</w:t>
      </w:r>
      <w:proofErr w:type="spellEnd"/>
      <w:r w:rsidRPr="001700AD">
        <w:t xml:space="preserve"> of ammonium nitrate had nearly levelled the city of Beirut, Lebanon, on Aug 4</w:t>
      </w:r>
      <w:proofErr w:type="gramStart"/>
      <w:r w:rsidRPr="001700AD">
        <w:t xml:space="preserve"> 2020</w:t>
      </w:r>
      <w:proofErr w:type="gramEnd"/>
      <w:r w:rsidRPr="001700AD">
        <w:t>. The explosion left 204 dead; 7,500 injured; US$15 billion in property damages; and an estimated 300,000 people homeless (Urbina, 2020). The environmental costs have yet to be adequately tabulated.</w:t>
      </w:r>
      <w:r>
        <w:t xml:space="preserve"> </w:t>
      </w:r>
      <w:r w:rsidRPr="001700AD">
        <w:t>Environmental disasters are more attributable to Black Swan events, systems breakdowns and corporate greed rather than to mundane human activity.</w:t>
      </w:r>
      <w:r>
        <w:t xml:space="preserve"> </w:t>
      </w:r>
      <w:r w:rsidRPr="00745529">
        <w:rPr>
          <w:rStyle w:val="StyleUnderline"/>
        </w:rPr>
        <w:t xml:space="preserve">Our JIT world aggravates the </w:t>
      </w:r>
      <w:r w:rsidRPr="00745529">
        <w:rPr>
          <w:rStyle w:val="Emphasis"/>
        </w:rPr>
        <w:t>cascading potential</w:t>
      </w:r>
      <w:r w:rsidRPr="00745529">
        <w:rPr>
          <w:rStyle w:val="StyleUnderline"/>
        </w:rPr>
        <w:t xml:space="preserve"> of risks</w:t>
      </w:r>
      <w:r w:rsidRPr="001700AD">
        <w:t xml:space="preserve"> (</w:t>
      </w:r>
      <w:proofErr w:type="spellStart"/>
      <w:r w:rsidRPr="001700AD">
        <w:t>Korowicz</w:t>
      </w:r>
      <w:proofErr w:type="spellEnd"/>
      <w:r w:rsidRPr="001700AD">
        <w:t xml:space="preserve">, 2012). </w:t>
      </w:r>
      <w:r w:rsidRPr="00745529">
        <w:rPr>
          <w:rStyle w:val="StyleUnderline"/>
        </w:rPr>
        <w:t>Production and delivery delays</w:t>
      </w:r>
      <w:r w:rsidRPr="001700AD">
        <w:t xml:space="preserve">, caused by the COVID-19 outbreak, </w:t>
      </w:r>
      <w:r w:rsidRPr="00745529">
        <w:rPr>
          <w:rStyle w:val="StyleUnderline"/>
        </w:rPr>
        <w:t xml:space="preserve">will eventually require industrial </w:t>
      </w:r>
      <w:r w:rsidRPr="00745529">
        <w:rPr>
          <w:rStyle w:val="Emphasis"/>
        </w:rPr>
        <w:t>overcompensation</w:t>
      </w:r>
      <w:r w:rsidRPr="00EC565E">
        <w:t>. This will further stress senior executives, workers, machines and a variety of computerized systems. The trickle-down effects will likely include substandard products, contaminated food and a general lowering in health and safety standards (</w:t>
      </w:r>
      <w:proofErr w:type="spellStart"/>
      <w:r w:rsidRPr="00EC565E">
        <w:t>Maavak</w:t>
      </w:r>
      <w:proofErr w:type="spellEnd"/>
      <w:r w:rsidRPr="00EC565E">
        <w:t>, 2019a). Unpaid or demoralized sanitation workers may also resort to indiscriminate waste dumping. Many cities across the United States (and elsewhere in the world) are no longer recycling wastes due to prohibitive costs in the global corona-economy (</w:t>
      </w:r>
      <w:proofErr w:type="spellStart"/>
      <w:r w:rsidRPr="00EC565E">
        <w:t>Liacko</w:t>
      </w:r>
      <w:proofErr w:type="spellEnd"/>
      <w:r w:rsidRPr="00EC565E">
        <w:t>, 2021).</w:t>
      </w:r>
      <w:r>
        <w:t xml:space="preserve"> </w:t>
      </w:r>
      <w:r w:rsidRPr="00EC565E">
        <w:t xml:space="preserve">Even in good times, strict protocols on waste disposals were routinely ignored. While Sweden championed the global climate change narrative, its clothing flagship H&amp;M was busy covering up toxic effluences disgorged by vendors along the </w:t>
      </w:r>
      <w:proofErr w:type="spellStart"/>
      <w:r w:rsidRPr="00EC565E">
        <w:t>Citarum</w:t>
      </w:r>
      <w:proofErr w:type="spellEnd"/>
      <w:r w:rsidRPr="00EC565E">
        <w:t xml:space="preserve">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w:t>
      </w:r>
      <w:proofErr w:type="spellStart"/>
      <w:r w:rsidRPr="00EC565E">
        <w:t>Citarum</w:t>
      </w:r>
      <w:proofErr w:type="spellEnd"/>
      <w:r w:rsidRPr="00EC565E">
        <w:t xml:space="preserve"> River where pathogens may mutate with emergent ramifications.</w:t>
      </w:r>
      <w:r>
        <w:t xml:space="preserve"> </w:t>
      </w:r>
      <w:r w:rsidRPr="00EC565E">
        <w:t xml:space="preserve">On an equally alarming note, depressed economic conditions have traditionally provided a waste disposal boon for organized crime elements. Throughout 1980s, the </w:t>
      </w:r>
      <w:proofErr w:type="spellStart"/>
      <w:r w:rsidRPr="00EC565E">
        <w:t>Calabriabased</w:t>
      </w:r>
      <w:proofErr w:type="spellEnd"/>
      <w:r w:rsidRPr="00EC565E">
        <w:t xml:space="preserve"> ‘Ndrangheta mafia – in collusion with governments in Europe and North America – began to dump radioactive wastes along the coast of Somalia. Reeling from pollution and revenue loss, Somali fisherman eventually resorted to mass piracy (</w:t>
      </w:r>
      <w:proofErr w:type="spellStart"/>
      <w:r w:rsidRPr="00EC565E">
        <w:t>Knaup</w:t>
      </w:r>
      <w:proofErr w:type="spellEnd"/>
      <w:r w:rsidRPr="00EC565E">
        <w:t>, 2008).</w:t>
      </w:r>
      <w:r>
        <w:t xml:space="preserve"> </w:t>
      </w:r>
      <w:r w:rsidRPr="00EC565E">
        <w:t xml:space="preserve">The coast of Somalia is now a maritime </w:t>
      </w:r>
      <w:proofErr w:type="gramStart"/>
      <w:r w:rsidRPr="00EC565E">
        <w:t>hotspot, and</w:t>
      </w:r>
      <w:proofErr w:type="gramEnd"/>
      <w:r w:rsidRPr="00EC565E">
        <w:t xml:space="preserve">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r>
        <w:t xml:space="preserve"> </w:t>
      </w:r>
      <w:r w:rsidRPr="00EC565E">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745529">
        <w:rPr>
          <w:rStyle w:val="StyleUnderline"/>
        </w:rPr>
        <w:t>Interlinked ecosystems</w:t>
      </w:r>
      <w:r w:rsidRPr="001700AD">
        <w:t xml:space="preserve">, particularly water resources, </w:t>
      </w:r>
      <w:r w:rsidRPr="00745529">
        <w:rPr>
          <w:rStyle w:val="StyleUnderline"/>
        </w:rPr>
        <w:t xml:space="preserve">may be </w:t>
      </w:r>
      <w:r w:rsidRPr="00745529">
        <w:rPr>
          <w:rStyle w:val="Emphasis"/>
        </w:rPr>
        <w:t>hijacked</w:t>
      </w:r>
      <w:r w:rsidRPr="001700AD">
        <w:t xml:space="preserve"> by nationalist sentiments. </w:t>
      </w:r>
      <w:r w:rsidRPr="00745529">
        <w:rPr>
          <w:rStyle w:val="StyleUnderline"/>
        </w:rPr>
        <w:t xml:space="preserve">The </w:t>
      </w:r>
      <w:r w:rsidRPr="00745529">
        <w:rPr>
          <w:rStyle w:val="Emphasis"/>
        </w:rPr>
        <w:t>environmental fallouts</w:t>
      </w:r>
      <w:r w:rsidRPr="001700AD">
        <w:t xml:space="preserve"> of critical infrastructure (CI) breakdowns </w:t>
      </w:r>
      <w:r w:rsidRPr="00745529">
        <w:rPr>
          <w:rStyle w:val="StyleUnderline"/>
        </w:rPr>
        <w:t xml:space="preserve">loom like a </w:t>
      </w:r>
      <w:r w:rsidRPr="00745529">
        <w:rPr>
          <w:rStyle w:val="Emphasis"/>
        </w:rPr>
        <w:t>Sword of Damocles</w:t>
      </w:r>
      <w:r w:rsidRPr="00745529">
        <w:rPr>
          <w:rStyle w:val="StyleUnderline"/>
        </w:rPr>
        <w:t xml:space="preserve"> over this decade</w:t>
      </w:r>
      <w:r w:rsidRPr="001700AD">
        <w:t>.</w:t>
      </w:r>
      <w:r>
        <w:t xml:space="preserve"> </w:t>
      </w:r>
      <w:r w:rsidRPr="001700AD">
        <w:t>GEOPOLITICAL</w:t>
      </w:r>
      <w:r>
        <w:t xml:space="preserve"> </w:t>
      </w:r>
      <w:r w:rsidRPr="00745529">
        <w:rPr>
          <w:rStyle w:val="StyleUnderline"/>
        </w:rPr>
        <w:t xml:space="preserve">The </w:t>
      </w:r>
      <w:r w:rsidRPr="00745529">
        <w:rPr>
          <w:rStyle w:val="Emphasis"/>
        </w:rPr>
        <w:t xml:space="preserve">primary </w:t>
      </w:r>
      <w:r w:rsidRPr="00AC76C6">
        <w:rPr>
          <w:rStyle w:val="Emphasis"/>
          <w:highlight w:val="yellow"/>
        </w:rPr>
        <w:t>catalyst</w:t>
      </w:r>
      <w:r w:rsidRPr="00AC76C6">
        <w:rPr>
          <w:rStyle w:val="StyleUnderline"/>
          <w:highlight w:val="yellow"/>
        </w:rPr>
        <w:t xml:space="preserve"> behind </w:t>
      </w:r>
      <w:r w:rsidRPr="00AC76C6">
        <w:rPr>
          <w:rStyle w:val="Emphasis"/>
          <w:highlight w:val="yellow"/>
        </w:rPr>
        <w:t>WWII</w:t>
      </w:r>
      <w:r w:rsidRPr="00AC76C6">
        <w:rPr>
          <w:rStyle w:val="StyleUnderline"/>
          <w:highlight w:val="yellow"/>
        </w:rPr>
        <w:t xml:space="preserve"> was</w:t>
      </w:r>
      <w:r w:rsidRPr="00745529">
        <w:rPr>
          <w:rStyle w:val="StyleUnderline"/>
        </w:rPr>
        <w:t xml:space="preserve"> the </w:t>
      </w:r>
      <w:r w:rsidRPr="00745529">
        <w:rPr>
          <w:rStyle w:val="Emphasis"/>
        </w:rPr>
        <w:t xml:space="preserve">Great </w:t>
      </w:r>
      <w:r w:rsidRPr="00AC76C6">
        <w:rPr>
          <w:rStyle w:val="Emphasis"/>
          <w:highlight w:val="yellow"/>
        </w:rPr>
        <w:t>Depression</w:t>
      </w:r>
      <w:r w:rsidRPr="001700AD">
        <w:t xml:space="preserve">. Since </w:t>
      </w:r>
      <w:r w:rsidRPr="00AC76C6">
        <w:rPr>
          <w:rStyle w:val="StyleUnderline"/>
          <w:highlight w:val="yellow"/>
        </w:rPr>
        <w:t>history</w:t>
      </w:r>
      <w:r w:rsidRPr="00745529">
        <w:rPr>
          <w:rStyle w:val="StyleUnderline"/>
        </w:rPr>
        <w:t xml:space="preserve"> often </w:t>
      </w:r>
      <w:r w:rsidRPr="00AC76C6">
        <w:rPr>
          <w:rStyle w:val="Emphasis"/>
          <w:highlight w:val="yellow"/>
        </w:rPr>
        <w:t>repeats itself</w:t>
      </w:r>
      <w:r w:rsidRPr="00745529">
        <w:rPr>
          <w:rStyle w:val="StyleUnderline"/>
        </w:rPr>
        <w:t xml:space="preserve">, expect </w:t>
      </w:r>
      <w:r w:rsidRPr="00745529">
        <w:rPr>
          <w:rStyle w:val="Emphasis"/>
        </w:rPr>
        <w:t>familiar bogeymen</w:t>
      </w:r>
      <w:r w:rsidRPr="00745529">
        <w:rPr>
          <w:rStyle w:val="StyleUnderline"/>
        </w:rPr>
        <w:t xml:space="preserve"> to </w:t>
      </w:r>
      <w:r w:rsidRPr="00745529">
        <w:rPr>
          <w:rStyle w:val="Emphasis"/>
        </w:rPr>
        <w:t>reappear</w:t>
      </w:r>
      <w:r w:rsidRPr="001700AD">
        <w:t xml:space="preserve"> </w:t>
      </w:r>
      <w:r w:rsidRPr="00745529">
        <w:rPr>
          <w:rStyle w:val="StyleUnderline"/>
        </w:rPr>
        <w:t xml:space="preserve">in societies roiling with </w:t>
      </w:r>
      <w:r w:rsidRPr="00745529">
        <w:rPr>
          <w:rStyle w:val="Emphasis"/>
        </w:rPr>
        <w:t>impoverishment</w:t>
      </w:r>
      <w:r w:rsidRPr="001700AD">
        <w:t xml:space="preserve"> and ideological clefts. </w:t>
      </w:r>
      <w:r w:rsidRPr="00AC76C6">
        <w:rPr>
          <w:rStyle w:val="StyleUnderline"/>
          <w:highlight w:val="yellow"/>
        </w:rPr>
        <w:t>Anti-Semitism</w:t>
      </w:r>
      <w:r w:rsidRPr="001700AD">
        <w:t xml:space="preserve"> – a societal risk on its own – </w:t>
      </w:r>
      <w:r w:rsidRPr="00AC76C6">
        <w:rPr>
          <w:rStyle w:val="StyleUnderline"/>
          <w:highlight w:val="yellow"/>
        </w:rPr>
        <w:t>may</w:t>
      </w:r>
      <w:r w:rsidRPr="00745529">
        <w:rPr>
          <w:rStyle w:val="StyleUnderline"/>
        </w:rPr>
        <w:t xml:space="preserve"> reach alarming proportions</w:t>
      </w:r>
      <w:r w:rsidRPr="001700AD">
        <w:t xml:space="preserve"> in the </w:t>
      </w:r>
      <w:r w:rsidRPr="001700AD">
        <w:lastRenderedPageBreak/>
        <w:t xml:space="preserve">West (Reuters, 2019), </w:t>
      </w:r>
      <w:r w:rsidRPr="00745529">
        <w:rPr>
          <w:rStyle w:val="StyleUnderline"/>
        </w:rPr>
        <w:t xml:space="preserve">possibly </w:t>
      </w:r>
      <w:r w:rsidRPr="00AC76C6">
        <w:rPr>
          <w:rStyle w:val="Emphasis"/>
          <w:highlight w:val="yellow"/>
        </w:rPr>
        <w:t>forc</w:t>
      </w:r>
      <w:r w:rsidRPr="00745529">
        <w:rPr>
          <w:rStyle w:val="StyleUnderline"/>
        </w:rPr>
        <w:t xml:space="preserve">ing </w:t>
      </w:r>
      <w:r w:rsidRPr="00AC76C6">
        <w:rPr>
          <w:rStyle w:val="StyleUnderline"/>
          <w:highlight w:val="yellow"/>
        </w:rPr>
        <w:t>Israel</w:t>
      </w:r>
      <w:r w:rsidRPr="00745529">
        <w:rPr>
          <w:rStyle w:val="StyleUnderline"/>
        </w:rPr>
        <w:t xml:space="preserve"> to undertake </w:t>
      </w:r>
      <w:r w:rsidRPr="00AC76C6">
        <w:rPr>
          <w:rStyle w:val="Emphasis"/>
          <w:highlight w:val="yellow"/>
        </w:rPr>
        <w:t>reprisal</w:t>
      </w:r>
      <w:r w:rsidRPr="00745529">
        <w:rPr>
          <w:rStyle w:val="Emphasis"/>
        </w:rPr>
        <w:t xml:space="preserve"> operations</w:t>
      </w:r>
      <w:r w:rsidRPr="001700AD">
        <w:t xml:space="preserve"> inside allied nations. If that happens, </w:t>
      </w:r>
      <w:r w:rsidRPr="00745529">
        <w:rPr>
          <w:rStyle w:val="StyleUnderline"/>
        </w:rPr>
        <w:t xml:space="preserve">how will </w:t>
      </w:r>
      <w:r w:rsidRPr="00745529">
        <w:rPr>
          <w:rStyle w:val="Emphasis"/>
        </w:rPr>
        <w:t>affected nations</w:t>
      </w:r>
      <w:r w:rsidRPr="00745529">
        <w:rPr>
          <w:rStyle w:val="StyleUnderline"/>
        </w:rPr>
        <w:t xml:space="preserve"> react?</w:t>
      </w:r>
      <w:r w:rsidRPr="001700AD">
        <w:t xml:space="preserve"> Will security resources be reallocated to protect certain minorities (or the Top 1%) while larger segments of society are exposed to restive forces? </w:t>
      </w:r>
      <w:r w:rsidRPr="00AC76C6">
        <w:rPr>
          <w:rStyle w:val="Emphasis"/>
          <w:highlight w:val="yellow"/>
        </w:rPr>
        <w:t>Balloon effects</w:t>
      </w:r>
      <w:r w:rsidRPr="001700AD">
        <w:t xml:space="preserve"> like these </w:t>
      </w:r>
      <w:r w:rsidRPr="00745529">
        <w:rPr>
          <w:rStyle w:val="StyleUnderline"/>
        </w:rPr>
        <w:t>present a classic</w:t>
      </w:r>
      <w:r w:rsidRPr="001700AD">
        <w:t xml:space="preserve"> VUCA </w:t>
      </w:r>
      <w:r w:rsidRPr="00745529">
        <w:rPr>
          <w:rStyle w:val="StyleUnderline"/>
        </w:rPr>
        <w:t>problematic</w:t>
      </w:r>
      <w:r w:rsidRPr="001700AD">
        <w:t>.</w:t>
      </w:r>
      <w:r>
        <w:t xml:space="preserve"> </w:t>
      </w:r>
      <w:r w:rsidRPr="00745529">
        <w:rPr>
          <w:rStyle w:val="StyleUnderline"/>
        </w:rPr>
        <w:t xml:space="preserve">Contemporary geopolitical risks </w:t>
      </w:r>
      <w:r w:rsidRPr="00AC76C6">
        <w:rPr>
          <w:rStyle w:val="StyleUnderline"/>
          <w:highlight w:val="yellow"/>
        </w:rPr>
        <w:t>include</w:t>
      </w:r>
      <w:r w:rsidRPr="00745529">
        <w:rPr>
          <w:rStyle w:val="StyleUnderline"/>
        </w:rPr>
        <w:t xml:space="preserve"> a possible </w:t>
      </w:r>
      <w:r w:rsidRPr="00AC76C6">
        <w:rPr>
          <w:rStyle w:val="Emphasis"/>
          <w:highlight w:val="yellow"/>
        </w:rPr>
        <w:t>Iran</w:t>
      </w:r>
      <w:r w:rsidRPr="00745529">
        <w:rPr>
          <w:rStyle w:val="Emphasis"/>
        </w:rPr>
        <w:t xml:space="preserve">-Israel </w:t>
      </w:r>
      <w:r w:rsidRPr="00AC76C6">
        <w:rPr>
          <w:rStyle w:val="Emphasis"/>
          <w:highlight w:val="yellow"/>
        </w:rPr>
        <w:t>war</w:t>
      </w:r>
      <w:r w:rsidRPr="00AC76C6">
        <w:rPr>
          <w:rStyle w:val="StyleUnderline"/>
          <w:highlight w:val="yellow"/>
        </w:rPr>
        <w:t xml:space="preserve">; </w:t>
      </w:r>
      <w:r w:rsidRPr="00AC76C6">
        <w:rPr>
          <w:rStyle w:val="Emphasis"/>
          <w:highlight w:val="yellow"/>
        </w:rPr>
        <w:t>US-China</w:t>
      </w:r>
      <w:r w:rsidRPr="00745529">
        <w:rPr>
          <w:rStyle w:val="Emphasis"/>
        </w:rPr>
        <w:t xml:space="preserve"> military </w:t>
      </w:r>
      <w:r w:rsidRPr="00AC76C6">
        <w:rPr>
          <w:rStyle w:val="Emphasis"/>
          <w:highlight w:val="yellow"/>
        </w:rPr>
        <w:t>confrontation</w:t>
      </w:r>
      <w:r w:rsidRPr="00AC76C6">
        <w:rPr>
          <w:rStyle w:val="StyleUnderline"/>
          <w:highlight w:val="yellow"/>
        </w:rPr>
        <w:t xml:space="preserve"> over </w:t>
      </w:r>
      <w:r w:rsidRPr="00AC76C6">
        <w:rPr>
          <w:rStyle w:val="Emphasis"/>
          <w:highlight w:val="yellow"/>
        </w:rPr>
        <w:t>Taiwan</w:t>
      </w:r>
      <w:r w:rsidRPr="00AC76C6">
        <w:rPr>
          <w:rStyle w:val="StyleUnderline"/>
          <w:highlight w:val="yellow"/>
        </w:rPr>
        <w:t xml:space="preserve"> or</w:t>
      </w:r>
      <w:r w:rsidRPr="00745529">
        <w:rPr>
          <w:rStyle w:val="StyleUnderline"/>
        </w:rPr>
        <w:t xml:space="preserve"> the </w:t>
      </w:r>
      <w:r w:rsidRPr="00AC76C6">
        <w:rPr>
          <w:rStyle w:val="Emphasis"/>
          <w:highlight w:val="yellow"/>
        </w:rPr>
        <w:t>S</w:t>
      </w:r>
      <w:r w:rsidRPr="00745529">
        <w:rPr>
          <w:rStyle w:val="StyleUnderline"/>
        </w:rPr>
        <w:t xml:space="preserve">outh </w:t>
      </w:r>
      <w:r w:rsidRPr="00AC76C6">
        <w:rPr>
          <w:rStyle w:val="Emphasis"/>
          <w:highlight w:val="yellow"/>
        </w:rPr>
        <w:t>C</w:t>
      </w:r>
      <w:r w:rsidRPr="00745529">
        <w:rPr>
          <w:rStyle w:val="StyleUnderline"/>
        </w:rPr>
        <w:t xml:space="preserve">hina </w:t>
      </w:r>
      <w:r w:rsidRPr="00AC76C6">
        <w:rPr>
          <w:rStyle w:val="Emphasis"/>
          <w:highlight w:val="yellow"/>
        </w:rPr>
        <w:t>S</w:t>
      </w:r>
      <w:r w:rsidRPr="00745529">
        <w:rPr>
          <w:rStyle w:val="StyleUnderline"/>
        </w:rPr>
        <w:t xml:space="preserve">ea; </w:t>
      </w:r>
      <w:r w:rsidRPr="00745529">
        <w:rPr>
          <w:rStyle w:val="Emphasis"/>
        </w:rPr>
        <w:t xml:space="preserve">North </w:t>
      </w:r>
      <w:r w:rsidRPr="00AC76C6">
        <w:rPr>
          <w:rStyle w:val="Emphasis"/>
          <w:highlight w:val="yellow"/>
        </w:rPr>
        <w:t>Korean prolif</w:t>
      </w:r>
      <w:r w:rsidRPr="00745529">
        <w:rPr>
          <w:rStyle w:val="Emphasis"/>
        </w:rPr>
        <w:t>eration</w:t>
      </w:r>
      <w:r w:rsidRPr="00745529">
        <w:rPr>
          <w:rStyle w:val="StyleUnderline"/>
        </w:rPr>
        <w:t xml:space="preserve"> of </w:t>
      </w:r>
      <w:r w:rsidRPr="00745529">
        <w:rPr>
          <w:rStyle w:val="Emphasis"/>
        </w:rPr>
        <w:t>nuclear</w:t>
      </w:r>
      <w:r w:rsidRPr="00745529">
        <w:rPr>
          <w:rStyle w:val="StyleUnderline"/>
        </w:rPr>
        <w:t xml:space="preserve"> and </w:t>
      </w:r>
      <w:r w:rsidRPr="00745529">
        <w:rPr>
          <w:rStyle w:val="Emphasis"/>
        </w:rPr>
        <w:t>missile technologies</w:t>
      </w:r>
      <w:r w:rsidRPr="00745529">
        <w:rPr>
          <w:rStyle w:val="StyleUnderline"/>
        </w:rPr>
        <w:t xml:space="preserve">; an </w:t>
      </w:r>
      <w:r w:rsidRPr="00AC76C6">
        <w:rPr>
          <w:rStyle w:val="Emphasis"/>
          <w:highlight w:val="yellow"/>
        </w:rPr>
        <w:t>India-Pak</w:t>
      </w:r>
      <w:r w:rsidRPr="00745529">
        <w:rPr>
          <w:rStyle w:val="Emphasis"/>
        </w:rPr>
        <w:t xml:space="preserve">istan </w:t>
      </w:r>
      <w:r w:rsidRPr="00AC76C6">
        <w:rPr>
          <w:rStyle w:val="Emphasis"/>
          <w:highlight w:val="yellow"/>
        </w:rPr>
        <w:t>nuclear war</w:t>
      </w:r>
      <w:r w:rsidRPr="00745529">
        <w:rPr>
          <w:rStyle w:val="StyleUnderline"/>
        </w:rPr>
        <w:t xml:space="preserve">; an </w:t>
      </w:r>
      <w:r w:rsidRPr="00745529">
        <w:rPr>
          <w:rStyle w:val="Emphasis"/>
        </w:rPr>
        <w:t>Iranian closure</w:t>
      </w:r>
      <w:r w:rsidRPr="00745529">
        <w:rPr>
          <w:rStyle w:val="StyleUnderline"/>
        </w:rPr>
        <w:t xml:space="preserve"> of the Straits of </w:t>
      </w:r>
      <w:r w:rsidRPr="00745529">
        <w:rPr>
          <w:rStyle w:val="Emphasis"/>
        </w:rPr>
        <w:t>Hormuz</w:t>
      </w:r>
      <w:r w:rsidRPr="00745529">
        <w:rPr>
          <w:rStyle w:val="StyleUnderline"/>
        </w:rPr>
        <w:t xml:space="preserve">; </w:t>
      </w:r>
      <w:r w:rsidRPr="00745529">
        <w:rPr>
          <w:rStyle w:val="Emphasis"/>
        </w:rPr>
        <w:t>fundamentalist-driven implosion in the Islamic world</w:t>
      </w:r>
      <w:r w:rsidRPr="00745529">
        <w:rPr>
          <w:rStyle w:val="StyleUnderline"/>
        </w:rPr>
        <w:t xml:space="preserve">; </w:t>
      </w:r>
      <w:r w:rsidRPr="00AC76C6">
        <w:rPr>
          <w:rStyle w:val="StyleUnderline"/>
          <w:highlight w:val="yellow"/>
        </w:rPr>
        <w:t>or</w:t>
      </w:r>
      <w:r w:rsidRPr="00745529">
        <w:rPr>
          <w:rStyle w:val="StyleUnderline"/>
        </w:rPr>
        <w:t xml:space="preserve"> a </w:t>
      </w:r>
      <w:r w:rsidRPr="00AC76C6">
        <w:rPr>
          <w:rStyle w:val="Emphasis"/>
          <w:highlight w:val="yellow"/>
        </w:rPr>
        <w:t>nuclear confrontation</w:t>
      </w:r>
      <w:r w:rsidRPr="00AC76C6">
        <w:rPr>
          <w:rStyle w:val="StyleUnderline"/>
          <w:highlight w:val="yellow"/>
        </w:rPr>
        <w:t xml:space="preserve"> between </w:t>
      </w:r>
      <w:r w:rsidRPr="00AC76C6">
        <w:rPr>
          <w:rStyle w:val="Emphasis"/>
          <w:highlight w:val="yellow"/>
        </w:rPr>
        <w:t>NATO</w:t>
      </w:r>
      <w:r w:rsidRPr="00AC76C6">
        <w:rPr>
          <w:rStyle w:val="StyleUnderline"/>
          <w:highlight w:val="yellow"/>
        </w:rPr>
        <w:t xml:space="preserve"> and </w:t>
      </w:r>
      <w:r w:rsidRPr="00AC76C6">
        <w:rPr>
          <w:rStyle w:val="Emphasis"/>
          <w:highlight w:val="yellow"/>
        </w:rPr>
        <w:t>Russia</w:t>
      </w:r>
      <w:r w:rsidRPr="001700AD">
        <w:t>. Fears that the Jan 3</w:t>
      </w:r>
      <w:proofErr w:type="gramStart"/>
      <w:r w:rsidRPr="001700AD">
        <w:t xml:space="preserve"> 2020</w:t>
      </w:r>
      <w:proofErr w:type="gramEnd"/>
      <w:r w:rsidRPr="001700AD">
        <w:t xml:space="preserve"> assassination of Iranian Maj. Gen. </w:t>
      </w:r>
      <w:proofErr w:type="spellStart"/>
      <w:r w:rsidRPr="001700AD">
        <w:t>Qasem</w:t>
      </w:r>
      <w:proofErr w:type="spellEnd"/>
      <w:r w:rsidRPr="001700AD">
        <w:t xml:space="preserve"> Soleimani might lead to WWIII were grossly overblown. From a systems perspective, the killing of Soleimani did not fundamentally change the actor-interconnection-interaction adaptivity equation in the Middle East. Soleimani was simply a cog who got replaced.</w:t>
      </w:r>
    </w:p>
    <w:p w14:paraId="41F79994" w14:textId="45EF448A" w:rsidR="002D2A55" w:rsidRDefault="00064B04" w:rsidP="002D2A55">
      <w:pPr>
        <w:pStyle w:val="Heading2"/>
      </w:pPr>
      <w:r>
        <w:lastRenderedPageBreak/>
        <w:t>C</w:t>
      </w:r>
      <w:r w:rsidR="002D2A55">
        <w:t>ap</w:t>
      </w:r>
    </w:p>
    <w:p w14:paraId="5CAC7648" w14:textId="77777777" w:rsidR="00064B04" w:rsidRDefault="00064B04" w:rsidP="00064B04">
      <w:pPr>
        <w:pStyle w:val="Heading4"/>
      </w:pPr>
      <w:r>
        <w:t>Capitalism controls all the impacts</w:t>
      </w:r>
    </w:p>
    <w:p w14:paraId="5F428344" w14:textId="77777777" w:rsidR="00064B04" w:rsidRDefault="00064B04" w:rsidP="00064B04">
      <w:pPr>
        <w:rPr>
          <w:rStyle w:val="Style13ptBold"/>
          <w:b w:val="0"/>
          <w:bCs w:val="0"/>
          <w:sz w:val="22"/>
        </w:rPr>
      </w:pPr>
      <w:r>
        <w:rPr>
          <w:rStyle w:val="Style13ptBold"/>
        </w:rPr>
        <w:t>Foster 19</w:t>
      </w:r>
      <w:r>
        <w:rPr>
          <w:rStyle w:val="Style13ptBold"/>
          <w:b w:val="0"/>
          <w:bCs w:val="0"/>
        </w:rPr>
        <w:t xml:space="preserve"> </w:t>
      </w:r>
      <w:r w:rsidRPr="00511BCF">
        <w:rPr>
          <w:rStyle w:val="Style13ptBold"/>
          <w:b w:val="0"/>
          <w:bCs w:val="0"/>
          <w:sz w:val="22"/>
        </w:rPr>
        <w:t xml:space="preserve">[John, Prof of Sociology at the Univ of Oregon, “Capitalism Has Failed – What Next?” </w:t>
      </w:r>
      <w:r w:rsidRPr="00511BCF">
        <w:rPr>
          <w:rStyle w:val="Style13ptBold"/>
          <w:b w:val="0"/>
          <w:bCs w:val="0"/>
          <w:i/>
          <w:iCs/>
          <w:sz w:val="22"/>
        </w:rPr>
        <w:t>Monthly Review</w:t>
      </w:r>
      <w:r w:rsidRPr="00511BCF">
        <w:rPr>
          <w:rStyle w:val="Style13ptBold"/>
          <w:b w:val="0"/>
          <w:bCs w:val="0"/>
          <w:sz w:val="22"/>
        </w:rPr>
        <w:t xml:space="preserve">, 02/01/19, </w:t>
      </w:r>
      <w:hyperlink r:id="rId7" w:history="1">
        <w:r w:rsidRPr="00511BCF">
          <w:rPr>
            <w:rStyle w:val="Hyperlink"/>
          </w:rPr>
          <w:t>https://monthlyreview.org/2019/02/01/capitalism-has-failed-what-next/</w:t>
        </w:r>
      </w:hyperlink>
      <w:r w:rsidRPr="00511BCF">
        <w:rPr>
          <w:rStyle w:val="Style13ptBold"/>
          <w:b w:val="0"/>
          <w:bCs w:val="0"/>
          <w:sz w:val="22"/>
        </w:rPr>
        <w:t>, accessed 08/22/21, JCR]</w:t>
      </w:r>
    </w:p>
    <w:p w14:paraId="15B2C31D" w14:textId="77777777" w:rsidR="00064B04" w:rsidRPr="0068045F" w:rsidRDefault="00064B04" w:rsidP="00064B04">
      <w:pPr>
        <w:rPr>
          <w:sz w:val="16"/>
        </w:rPr>
      </w:pPr>
      <w:r w:rsidRPr="0068045F">
        <w:rPr>
          <w:sz w:val="16"/>
        </w:rPr>
        <w:t xml:space="preserve">Less than two decades into the twenty-first century, it is evident that </w:t>
      </w:r>
      <w:r w:rsidRPr="00AC76C6">
        <w:rPr>
          <w:rStyle w:val="StyleUnderline"/>
          <w:highlight w:val="yellow"/>
        </w:rPr>
        <w:t xml:space="preserve">capitalism </w:t>
      </w:r>
      <w:r w:rsidRPr="00FA63F1">
        <w:rPr>
          <w:rStyle w:val="StyleUnderline"/>
        </w:rPr>
        <w:t>has failed</w:t>
      </w:r>
      <w:r w:rsidRPr="00511BCF">
        <w:rPr>
          <w:rStyle w:val="StyleUnderline"/>
        </w:rPr>
        <w:t xml:space="preserve"> as a social system. The world </w:t>
      </w:r>
      <w:r w:rsidRPr="00AC76C6">
        <w:rPr>
          <w:rStyle w:val="StyleUnderline"/>
          <w:highlight w:val="yellow"/>
        </w:rPr>
        <w:t>is mired in economic stagnation</w:t>
      </w:r>
      <w:r w:rsidRPr="00511BCF">
        <w:rPr>
          <w:rStyle w:val="StyleUnderline"/>
        </w:rPr>
        <w:t xml:space="preserve">, financialization, and the most </w:t>
      </w:r>
      <w:r w:rsidRPr="00AC76C6">
        <w:rPr>
          <w:rStyle w:val="StyleUnderline"/>
          <w:highlight w:val="yellow"/>
        </w:rPr>
        <w:t>extreme inequality</w:t>
      </w:r>
      <w:r w:rsidRPr="00511BCF">
        <w:rPr>
          <w:rStyle w:val="StyleUnderline"/>
        </w:rPr>
        <w:t xml:space="preserve"> in human history, accompanied by </w:t>
      </w:r>
      <w:r w:rsidRPr="00FA63F1">
        <w:rPr>
          <w:rStyle w:val="StyleUnderline"/>
        </w:rPr>
        <w:t>mass unemployment</w:t>
      </w:r>
      <w:r w:rsidRPr="00511BCF">
        <w:rPr>
          <w:rStyle w:val="StyleUnderline"/>
        </w:rPr>
        <w:t xml:space="preserve"> and underemployment, precariousness, </w:t>
      </w:r>
      <w:r w:rsidRPr="00AC76C6">
        <w:rPr>
          <w:rStyle w:val="StyleUnderline"/>
          <w:highlight w:val="yellow"/>
        </w:rPr>
        <w:t>poverty, hunger,</w:t>
      </w:r>
      <w:r w:rsidRPr="00511BCF">
        <w:rPr>
          <w:rStyle w:val="StyleUnderline"/>
        </w:rPr>
        <w:t xml:space="preserve"> wasted output and lives, </w:t>
      </w:r>
      <w:r w:rsidRPr="00AC76C6">
        <w:rPr>
          <w:rStyle w:val="StyleUnderline"/>
          <w:highlight w:val="yellow"/>
        </w:rPr>
        <w:t>and</w:t>
      </w:r>
      <w:r w:rsidRPr="0068045F">
        <w:rPr>
          <w:sz w:val="16"/>
        </w:rPr>
        <w:t xml:space="preserve"> what at this point can only be called </w:t>
      </w:r>
      <w:r w:rsidRPr="00AC76C6">
        <w:rPr>
          <w:rStyle w:val="StyleUnderline"/>
          <w:highlight w:val="yellow"/>
        </w:rPr>
        <w:t>a planetary ecological “death spiral.”</w:t>
      </w:r>
      <w:r w:rsidRPr="0068045F">
        <w:rPr>
          <w:sz w:val="16"/>
        </w:rPr>
        <w:t xml:space="preserve">1 The digital revolution, the greatest technological advance of our time, has rapidly mutated from a promise of free communication and liberated production into new means of surveillance, control, and displacement of the working population. </w:t>
      </w:r>
      <w:r w:rsidRPr="00511BCF">
        <w:rPr>
          <w:rStyle w:val="StyleUnderline"/>
        </w:rPr>
        <w:t xml:space="preserve">The institutions of liberal democracy are at the point of collapse, while </w:t>
      </w:r>
      <w:r w:rsidRPr="00AC76C6">
        <w:rPr>
          <w:rStyle w:val="StyleUnderline"/>
          <w:highlight w:val="yellow"/>
        </w:rPr>
        <w:t>fascism</w:t>
      </w:r>
      <w:r w:rsidRPr="0068045F">
        <w:rPr>
          <w:sz w:val="16"/>
        </w:rPr>
        <w:t xml:space="preserve">, the rear guard of the capitalist system, </w:t>
      </w:r>
      <w:r w:rsidRPr="00AC76C6">
        <w:rPr>
          <w:rStyle w:val="StyleUnderline"/>
          <w:highlight w:val="yellow"/>
        </w:rPr>
        <w:t>is</w:t>
      </w:r>
      <w:r w:rsidRPr="00511BCF">
        <w:rPr>
          <w:rStyle w:val="StyleUnderline"/>
        </w:rPr>
        <w:t xml:space="preserve"> again </w:t>
      </w:r>
      <w:r w:rsidRPr="00AC76C6">
        <w:rPr>
          <w:rStyle w:val="StyleUnderline"/>
          <w:highlight w:val="yellow"/>
        </w:rPr>
        <w:t>on the march, along with patriarchy, racism, imperialism, and war.</w:t>
      </w:r>
      <w:r w:rsidRPr="0068045F">
        <w:rPr>
          <w:sz w:val="16"/>
        </w:rPr>
        <w:t xml:space="preserve"> To say that capitalism is a failed system is not, of course, to suggest that its breakdown and disintegration is imminent.2 It does, however, mean that it has passed from being a historically necessary and creative system at its inception to being a historically unnecessary and destructive one in the present century. Today, more than ever, the world is faced with the epochal choice between “the revolutionary reconstitution of society at large and the common ruin of the contending classes.”3 </w:t>
      </w:r>
      <w:r w:rsidRPr="00511BCF">
        <w:rPr>
          <w:rStyle w:val="StyleUnderline"/>
        </w:rPr>
        <w:t xml:space="preserve">Indications of this failure of capitalism are everywhere. </w:t>
      </w:r>
      <w:r w:rsidRPr="00AC76C6">
        <w:rPr>
          <w:rStyle w:val="StyleUnderline"/>
          <w:highlight w:val="yellow"/>
        </w:rPr>
        <w:t>Stagnation of investment punctuated by bubbles</w:t>
      </w:r>
      <w:r w:rsidRPr="00511BCF">
        <w:rPr>
          <w:rStyle w:val="StyleUnderline"/>
        </w:rPr>
        <w:t xml:space="preserve"> of financial expansion, </w:t>
      </w:r>
      <w:r w:rsidRPr="00AC76C6">
        <w:rPr>
          <w:rStyle w:val="StyleUnderline"/>
          <w:highlight w:val="yellow"/>
        </w:rPr>
        <w:t>which</w:t>
      </w:r>
      <w:r w:rsidRPr="00511BCF">
        <w:rPr>
          <w:rStyle w:val="StyleUnderline"/>
        </w:rPr>
        <w:t xml:space="preserve"> then </w:t>
      </w:r>
      <w:r w:rsidRPr="00AC76C6">
        <w:rPr>
          <w:rStyle w:val="StyleUnderline"/>
          <w:highlight w:val="yellow"/>
        </w:rPr>
        <w:t>inevitably burst</w:t>
      </w:r>
      <w:r w:rsidRPr="00AC76C6">
        <w:rPr>
          <w:sz w:val="16"/>
          <w:highlight w:val="yellow"/>
        </w:rPr>
        <w:t>,</w:t>
      </w:r>
      <w:r w:rsidRPr="0068045F">
        <w:rPr>
          <w:sz w:val="16"/>
        </w:rPr>
        <w:t xml:space="preserve"> now characterizes the so-called free market.4 Soaring inequality in income and wealth has its counterpart in the declining material circumstances of </w:t>
      </w:r>
      <w:proofErr w:type="gramStart"/>
      <w:r w:rsidRPr="0068045F">
        <w:rPr>
          <w:sz w:val="16"/>
        </w:rPr>
        <w:t>a majority of</w:t>
      </w:r>
      <w:proofErr w:type="gramEnd"/>
      <w:r w:rsidRPr="0068045F">
        <w:rPr>
          <w:sz w:val="16"/>
        </w:rPr>
        <w:t xml:space="preserve"> the population. </w:t>
      </w:r>
      <w:r w:rsidRPr="00511BCF">
        <w:rPr>
          <w:rStyle w:val="StyleUnderline"/>
        </w:rPr>
        <w:t>Real wages for most workers in the United States have barely budged in forty years</w:t>
      </w:r>
      <w:r w:rsidRPr="0068045F">
        <w:rPr>
          <w:sz w:val="16"/>
        </w:rPr>
        <w:t xml:space="preserve"> despite steadily rising productivity.5 </w:t>
      </w:r>
      <w:r w:rsidRPr="00511BCF">
        <w:rPr>
          <w:rStyle w:val="StyleUnderline"/>
        </w:rPr>
        <w:t>Work intensity has increased, while work and safety protections on the job have been systematically jettisoned. Unemployment data has become more and more meaningless</w:t>
      </w:r>
      <w:r w:rsidRPr="0068045F">
        <w:rPr>
          <w:sz w:val="16"/>
        </w:rPr>
        <w:t xml:space="preserve"> due to a new institutionalized underemployment in the form of contract labor in the gig economy.6 </w:t>
      </w:r>
      <w:r w:rsidRPr="00511BCF">
        <w:rPr>
          <w:rStyle w:val="StyleUnderline"/>
        </w:rPr>
        <w:t>Unions have been reduced to mere shadows of their former glory as capitalism has asserted totalitarian control over workplaces.</w:t>
      </w:r>
      <w:r w:rsidRPr="0068045F">
        <w:rPr>
          <w:sz w:val="16"/>
        </w:rPr>
        <w:t xml:space="preserve"> With the demise of Soviet-type societies, social democracy in Europe has perished in the new atmosphere of “liberated capitalism.”7 </w:t>
      </w:r>
      <w:r w:rsidRPr="00FA63F1">
        <w:rPr>
          <w:rStyle w:val="StyleUnderline"/>
        </w:rPr>
        <w:t>The capture of the surplus value produced by overexploited populations in the poorest regions of the world</w:t>
      </w:r>
      <w:r w:rsidRPr="00FA63F1">
        <w:rPr>
          <w:sz w:val="16"/>
        </w:rPr>
        <w:t xml:space="preserve">, via the global labor arbitrage instituted by multinational corporations, </w:t>
      </w:r>
      <w:r w:rsidRPr="00FA63F1">
        <w:rPr>
          <w:rStyle w:val="StyleUnderline"/>
        </w:rPr>
        <w:t>is leading to an unprecedented amassing of financial wealth at the center of the world economy</w:t>
      </w:r>
      <w:r w:rsidRPr="00511BCF">
        <w:rPr>
          <w:rStyle w:val="StyleUnderline"/>
        </w:rPr>
        <w:t xml:space="preserve"> and relative poverty in the periphery.</w:t>
      </w:r>
      <w:r w:rsidRPr="0068045F">
        <w:rPr>
          <w:sz w:val="16"/>
        </w:rPr>
        <w:t xml:space="preserve">8 Around $21 trillion of offshore funds are currently lodged in tax havens on islands mostly in the Caribbean, constituting “the fortified refuge of Big Finance.”9 Technologically driven monopolies resulting from the global-communications revolution, together with the rise to dominance of Wall Street-based financial capital geared to speculative asset creation, have further contributed to the riches of today’s “1 percent.” Forty-two billionaires now enjoy as much wealth as half the world’s population, while the three richest men in the United States—Jeff Bezos, Bill Gates, and Warren Buffett—have more wealth than half the U.S. population.10 </w:t>
      </w:r>
      <w:r w:rsidRPr="007C3781">
        <w:rPr>
          <w:rStyle w:val="StyleUnderline"/>
        </w:rPr>
        <w:t>In every region of the world, inequality has increased sharply</w:t>
      </w:r>
      <w:r w:rsidRPr="00511BCF">
        <w:rPr>
          <w:rStyle w:val="StyleUnderline"/>
        </w:rPr>
        <w:t xml:space="preserve"> in recent decades.</w:t>
      </w:r>
      <w:r w:rsidRPr="0068045F">
        <w:rPr>
          <w:sz w:val="16"/>
        </w:rPr>
        <w:t xml:space="preserve">11 </w:t>
      </w:r>
      <w:r w:rsidRPr="00511BCF">
        <w:rPr>
          <w:rStyle w:val="StyleUnderline"/>
        </w:rPr>
        <w:t>The gap in per capita income and wealth between the richest and poorest nations</w:t>
      </w:r>
      <w:r w:rsidRPr="0068045F">
        <w:rPr>
          <w:sz w:val="16"/>
        </w:rPr>
        <w:t xml:space="preserve">, which has been the dominant trend for centuries, </w:t>
      </w:r>
      <w:r w:rsidRPr="00511BCF">
        <w:rPr>
          <w:rStyle w:val="StyleUnderline"/>
        </w:rPr>
        <w:t>is rapidly widening once again.</w:t>
      </w:r>
      <w:r w:rsidRPr="0068045F">
        <w:rPr>
          <w:sz w:val="16"/>
        </w:rPr>
        <w:t xml:space="preserve">12 </w:t>
      </w:r>
      <w:r w:rsidRPr="00511BCF">
        <w:rPr>
          <w:rStyle w:val="StyleUnderline"/>
        </w:rPr>
        <w:t>More than 60 percent of the world’s employed population</w:t>
      </w:r>
      <w:r w:rsidRPr="0068045F">
        <w:rPr>
          <w:sz w:val="16"/>
        </w:rPr>
        <w:t xml:space="preserve">, some two billion people, </w:t>
      </w:r>
      <w:r w:rsidRPr="00511BCF">
        <w:rPr>
          <w:rStyle w:val="StyleUnderline"/>
        </w:rPr>
        <w:t>now work in the impoverished informal sector</w:t>
      </w:r>
      <w:r w:rsidRPr="0068045F">
        <w:rPr>
          <w:sz w:val="16"/>
        </w:rPr>
        <w:t xml:space="preserve">, forming a massive global proletariat. The global reserve army of labor is some 70 percent larger than the active labor army of formally employed workers.13 </w:t>
      </w:r>
      <w:r w:rsidRPr="00511BCF">
        <w:rPr>
          <w:rStyle w:val="StyleUnderline"/>
        </w:rPr>
        <w:t xml:space="preserve">Adequate </w:t>
      </w:r>
      <w:r w:rsidRPr="00AC76C6">
        <w:rPr>
          <w:rStyle w:val="StyleUnderline"/>
          <w:highlight w:val="yellow"/>
        </w:rPr>
        <w:t>health care, housing, education, and clean water and air are</w:t>
      </w:r>
      <w:r w:rsidRPr="00511BCF">
        <w:rPr>
          <w:rStyle w:val="StyleUnderline"/>
        </w:rPr>
        <w:t xml:space="preserve"> increasingly </w:t>
      </w:r>
      <w:r w:rsidRPr="00AC76C6">
        <w:rPr>
          <w:rStyle w:val="StyleUnderline"/>
          <w:highlight w:val="yellow"/>
        </w:rPr>
        <w:t>out of reach</w:t>
      </w:r>
      <w:r w:rsidRPr="0068045F">
        <w:rPr>
          <w:sz w:val="16"/>
        </w:rPr>
        <w:t xml:space="preserve"> for large sections of the population, even in wealthy countries in North America and Europe, while transportation is becoming more difficult in the United States and many other countries due to irrationally high levels of dependency on the automobile and disinvestment in public transportation. Urban structures are more and more characterized by gentrification and segregation, with cities becoming the playthings of the well-to-do while marginalized populations are shunted aside. About half a million people, most of them children, are homeless on any given night in the United States.14 New York City is experiencing a major rat infestation, attributed to warming temperatures, mirroring trends around the world.15 In the United States and other high-income countries, </w:t>
      </w:r>
      <w:r w:rsidRPr="00511BCF">
        <w:rPr>
          <w:rStyle w:val="StyleUnderline"/>
        </w:rPr>
        <w:t>life expectancy is in decline, with a remarkable resurgence of Victorian illnesses related to poverty and exploitation.</w:t>
      </w:r>
      <w:r w:rsidRPr="0068045F">
        <w:rPr>
          <w:sz w:val="16"/>
        </w:rPr>
        <w:t xml:space="preserve"> In Britain, gout, scarlet fever, whooping cough, and even scurvy </w:t>
      </w:r>
      <w:proofErr w:type="gramStart"/>
      <w:r w:rsidRPr="0068045F">
        <w:rPr>
          <w:sz w:val="16"/>
        </w:rPr>
        <w:t>are</w:t>
      </w:r>
      <w:proofErr w:type="gramEnd"/>
      <w:r w:rsidRPr="0068045F">
        <w:rPr>
          <w:sz w:val="16"/>
        </w:rPr>
        <w:t xml:space="preserve"> now resurgent, along with tuberculosis. With inadequate enforcement of work health </w:t>
      </w:r>
      <w:r w:rsidRPr="0068045F">
        <w:rPr>
          <w:sz w:val="16"/>
        </w:rPr>
        <w:lastRenderedPageBreak/>
        <w:t xml:space="preserve">and safety regulations, black lung disease has returned with a vengeance in U.S. coal country.16 </w:t>
      </w:r>
      <w:r w:rsidRPr="007C3781">
        <w:rPr>
          <w:rStyle w:val="StyleUnderline"/>
        </w:rPr>
        <w:t>Overuse of antibiotics, particularly by capitalist agribusiness</w:t>
      </w:r>
      <w:r w:rsidRPr="00AC76C6">
        <w:rPr>
          <w:rStyle w:val="StyleUnderline"/>
          <w:highlight w:val="yellow"/>
        </w:rPr>
        <w:t xml:space="preserve">, </w:t>
      </w:r>
      <w:r w:rsidRPr="007C3781">
        <w:rPr>
          <w:rStyle w:val="StyleUnderline"/>
        </w:rPr>
        <w:t>is leading to an antibiotic-resistance crisis, with the dangerous growth of superbugs</w:t>
      </w:r>
      <w:r w:rsidRPr="0068045F">
        <w:rPr>
          <w:sz w:val="16"/>
        </w:rPr>
        <w:t xml:space="preserve"> generating increasing numbers of deaths, which by mid–century could surpass annual cancer deaths, prompting the World Health Organization to declare a “global health emergency.”17 These dire conditions, arising from the workings of the system, are consistent with what Frederick Engels, in the Condition of the Working Class in England, called “social murder.”18 At the instigation of giant corporations, </w:t>
      </w:r>
      <w:proofErr w:type="spellStart"/>
      <w:r w:rsidRPr="0068045F">
        <w:rPr>
          <w:sz w:val="16"/>
        </w:rPr>
        <w:t>philanthrocapitalist</w:t>
      </w:r>
      <w:proofErr w:type="spellEnd"/>
      <w:r w:rsidRPr="0068045F">
        <w:rPr>
          <w:sz w:val="16"/>
        </w:rPr>
        <w:t xml:space="preserve"> foundations, and neoliberal governments, </w:t>
      </w:r>
      <w:r w:rsidRPr="00C44A76">
        <w:rPr>
          <w:rStyle w:val="StyleUnderline"/>
        </w:rPr>
        <w:t>public education has been restructured around corporate-designed testing based on the implementation of robotic common-core standards.</w:t>
      </w:r>
      <w:r w:rsidRPr="0068045F">
        <w:rPr>
          <w:sz w:val="16"/>
        </w:rPr>
        <w:t xml:space="preserve"> This is generating massive databases on the student population, much of which are now being surreptitiously marketed and sold.19 </w:t>
      </w:r>
      <w:r w:rsidRPr="00C44A76">
        <w:rPr>
          <w:rStyle w:val="StyleUnderline"/>
        </w:rPr>
        <w:t>The corporatization and privatization of education is feeding the progressive subordination of children’s needs to the cash nexus of the commodity market.</w:t>
      </w:r>
      <w:r w:rsidRPr="0068045F">
        <w:rPr>
          <w:sz w:val="16"/>
        </w:rPr>
        <w:t xml:space="preserve"> We are thus seeing a dramatic return of Thomas Gradgrind’s and Mr. </w:t>
      </w:r>
      <w:proofErr w:type="spellStart"/>
      <w:r w:rsidRPr="0068045F">
        <w:rPr>
          <w:sz w:val="16"/>
        </w:rPr>
        <w:t>M’Choakumchild’s</w:t>
      </w:r>
      <w:proofErr w:type="spellEnd"/>
      <w:r w:rsidRPr="0068045F">
        <w:rPr>
          <w:sz w:val="16"/>
        </w:rPr>
        <w:t xml:space="preserve"> crass utilitarian philosophy dramatized in Charles Dickens’s Hard Times: “Facts are alone wanted in life” and “You are never to fancy.”20 Having been reduced to intellectual dungeons, </w:t>
      </w:r>
      <w:r w:rsidRPr="00C44A76">
        <w:rPr>
          <w:rStyle w:val="StyleUnderline"/>
        </w:rPr>
        <w:t xml:space="preserve">many of the poorest, most </w:t>
      </w:r>
      <w:r w:rsidRPr="00FA63F1">
        <w:rPr>
          <w:rStyle w:val="StyleUnderline"/>
        </w:rPr>
        <w:t>racially segregated schools in the United States are mere pipelines for prisons or the military.</w:t>
      </w:r>
      <w:r w:rsidRPr="00FA63F1">
        <w:rPr>
          <w:sz w:val="16"/>
        </w:rPr>
        <w:t xml:space="preserve">21 </w:t>
      </w:r>
      <w:r w:rsidRPr="00FA63F1">
        <w:rPr>
          <w:rStyle w:val="StyleUnderline"/>
        </w:rPr>
        <w:t>More than two million people in the United States are behind bars, a higher rate of incarceration than any other country in the world, constituting a new Jim Crow.</w:t>
      </w:r>
      <w:r w:rsidRPr="0068045F">
        <w:rPr>
          <w:sz w:val="16"/>
        </w:rPr>
        <w:t xml:space="preserve"> The total population in prison is nearly equal to the number of people in Houston, Texas, the fourth largest U.S. city. African Americans and Latinos make up 56 percent of those incarcerated, while constituting only about 32 percent of the U.S. population. </w:t>
      </w:r>
      <w:r w:rsidRPr="00C44A76">
        <w:rPr>
          <w:rStyle w:val="StyleUnderline"/>
        </w:rPr>
        <w:t>Nearly 50 percent of American adults</w:t>
      </w:r>
      <w:r w:rsidRPr="0068045F">
        <w:rPr>
          <w:sz w:val="16"/>
        </w:rPr>
        <w:t xml:space="preserve">, and a much higher percentage among African Americans and Native Americans, </w:t>
      </w:r>
      <w:r w:rsidRPr="00C44A76">
        <w:rPr>
          <w:rStyle w:val="StyleUnderline"/>
        </w:rPr>
        <w:t xml:space="preserve">have an immediate family member who has spent or is currently spending time behind bars. </w:t>
      </w:r>
      <w:r w:rsidRPr="0068045F">
        <w:rPr>
          <w:sz w:val="16"/>
        </w:rPr>
        <w:t xml:space="preserve">Both black men and Native American men in the United States are nearly three times, Hispanic men nearly two times, more likely to die of police shootings than white men.22 </w:t>
      </w:r>
      <w:r w:rsidRPr="00AC76C6">
        <w:rPr>
          <w:rStyle w:val="StyleUnderline"/>
          <w:highlight w:val="yellow"/>
        </w:rPr>
        <w:t>Racial divides are now widening across the</w:t>
      </w:r>
      <w:r w:rsidRPr="00C44A76">
        <w:rPr>
          <w:rStyle w:val="StyleUnderline"/>
        </w:rPr>
        <w:t xml:space="preserve"> entire </w:t>
      </w:r>
      <w:r w:rsidRPr="00AC76C6">
        <w:rPr>
          <w:rStyle w:val="StyleUnderline"/>
          <w:highlight w:val="yellow"/>
        </w:rPr>
        <w:t>planet.</w:t>
      </w:r>
      <w:r w:rsidRPr="00FA63F1">
        <w:rPr>
          <w:sz w:val="16"/>
        </w:rPr>
        <w:t xml:space="preserve"> </w:t>
      </w:r>
      <w:r w:rsidRPr="00FA63F1">
        <w:rPr>
          <w:rStyle w:val="StyleUnderline"/>
        </w:rPr>
        <w:t>Violence against women and the expropriation of their unpaid labor, as well as the higher level of exploitation of their paid labor, are integral to the way in which power is organized in capitalist society</w:t>
      </w:r>
      <w:r w:rsidRPr="00FA63F1">
        <w:rPr>
          <w:sz w:val="16"/>
        </w:rPr>
        <w:t>—and</w:t>
      </w:r>
      <w:r w:rsidRPr="0068045F">
        <w:rPr>
          <w:sz w:val="16"/>
        </w:rPr>
        <w:t xml:space="preserve"> how it seeks to divide rather than unify the population. </w:t>
      </w:r>
      <w:r w:rsidRPr="00C44A76">
        <w:rPr>
          <w:rStyle w:val="StyleUnderline"/>
        </w:rPr>
        <w:t>More than a third of women worldwide have experienced physical/sexual violence. Women’s bodies</w:t>
      </w:r>
      <w:proofErr w:type="gramStart"/>
      <w:r w:rsidRPr="0068045F">
        <w:rPr>
          <w:sz w:val="16"/>
        </w:rPr>
        <w:t xml:space="preserve">, in particular, </w:t>
      </w:r>
      <w:r w:rsidRPr="00C44A76">
        <w:rPr>
          <w:rStyle w:val="StyleUnderline"/>
        </w:rPr>
        <w:t>are</w:t>
      </w:r>
      <w:proofErr w:type="gramEnd"/>
      <w:r w:rsidRPr="00C44A76">
        <w:rPr>
          <w:rStyle w:val="StyleUnderline"/>
        </w:rPr>
        <w:t xml:space="preserve"> objectified, reified, and commodified as part of the normal workings of monopoly-capitalist marketing.</w:t>
      </w:r>
      <w:r w:rsidRPr="0068045F">
        <w:rPr>
          <w:sz w:val="16"/>
        </w:rPr>
        <w:t xml:space="preserve">23 The mass media-propaganda system, part of the larger corporate matrix, is now merging into a social media-based propaganda system that is more porous and seemingly anarchic, but more universal and more than ever favoring money and power. Utilizing modern marketing and surveillance techniques, which now dominate all digital interactions, vested interests are able to tailor their messages, largely unchecked, to individuals and their social networks, creating concerns about “fake news” on all sides.24 Numerous business entities promising technological manipulation of voters in countries across the world have now surfaced, auctioning off their services to the highest bidders.25 The elimination of net neutrality in the United States means further concentration, centralization, and control over the entire Internet by monopolistic service </w:t>
      </w:r>
      <w:r w:rsidRPr="00FA63F1">
        <w:rPr>
          <w:sz w:val="16"/>
        </w:rPr>
        <w:t xml:space="preserve">providers. </w:t>
      </w:r>
      <w:r w:rsidRPr="007C3781">
        <w:rPr>
          <w:rStyle w:val="StyleUnderline"/>
        </w:rPr>
        <w:t>Elections are increasingly prey to unregulated “dark money” emanating from the coffers of corporations and the billionaire class.</w:t>
      </w:r>
      <w:r w:rsidRPr="007C3781">
        <w:rPr>
          <w:sz w:val="16"/>
        </w:rPr>
        <w:t xml:space="preserve"> Although presenting itself as the world’s leading democracy, the United States, as Paul Baran and Paul </w:t>
      </w:r>
      <w:proofErr w:type="spellStart"/>
      <w:r w:rsidRPr="007C3781">
        <w:rPr>
          <w:sz w:val="16"/>
        </w:rPr>
        <w:t>Sweezy</w:t>
      </w:r>
      <w:proofErr w:type="spellEnd"/>
      <w:r w:rsidRPr="007C3781">
        <w:rPr>
          <w:sz w:val="16"/>
        </w:rPr>
        <w:t xml:space="preserve"> stated in Monopoly Capital in 1966, “is democratic in form and plutocratic in content.”26 In the Trump administration, following a long-established tradition, 72 percent of those appointed to the cabinet have come from the higher corporate echelons, while others have been drawn from the military.27 </w:t>
      </w:r>
      <w:r w:rsidRPr="007C3781">
        <w:rPr>
          <w:rStyle w:val="StyleUnderline"/>
        </w:rPr>
        <w:t>War, engineered by the United States and other major powers at the apex of the system, has become perpetual in strategic oil regions</w:t>
      </w:r>
      <w:r w:rsidRPr="007C3781">
        <w:rPr>
          <w:sz w:val="16"/>
        </w:rPr>
        <w:t xml:space="preserve"> such as the Middle East, </w:t>
      </w:r>
      <w:r w:rsidRPr="007C3781">
        <w:rPr>
          <w:rStyle w:val="StyleUnderline"/>
        </w:rPr>
        <w:t>and threatens to escalate into a global thermonuclear exchange.</w:t>
      </w:r>
      <w:r w:rsidRPr="007C3781">
        <w:rPr>
          <w:sz w:val="16"/>
        </w:rPr>
        <w:t xml:space="preserve"> During the Obama administration, the United States was engaged in wars/bombings in seven different countries—Afghanistan, Iraq, Syria, Libya, Yemen, Somalia, and Pakistan.28 </w:t>
      </w:r>
      <w:r w:rsidRPr="007C3781">
        <w:rPr>
          <w:rStyle w:val="StyleUnderline"/>
        </w:rPr>
        <w:t>Torture and assassinations have been reinstituted</w:t>
      </w:r>
      <w:r w:rsidRPr="007C3781">
        <w:rPr>
          <w:sz w:val="16"/>
        </w:rPr>
        <w:t xml:space="preserve"> by Washington </w:t>
      </w:r>
      <w:r w:rsidRPr="007C3781">
        <w:rPr>
          <w:rStyle w:val="StyleUnderline"/>
        </w:rPr>
        <w:t xml:space="preserve">as acceptable instruments of war </w:t>
      </w:r>
      <w:r w:rsidRPr="007C3781">
        <w:rPr>
          <w:sz w:val="16"/>
        </w:rPr>
        <w:t xml:space="preserve">against those now innumerable individuals, group networks, </w:t>
      </w:r>
      <w:r w:rsidRPr="007C3781">
        <w:rPr>
          <w:rStyle w:val="StyleUnderline"/>
        </w:rPr>
        <w:t>and whole societies that are branded as terrorist. A new Cold War and nuclear arms race is in the making</w:t>
      </w:r>
      <w:r w:rsidRPr="00E56E37">
        <w:rPr>
          <w:rStyle w:val="StyleUnderline"/>
        </w:rPr>
        <w:t xml:space="preserve"> between the United States and Russia</w:t>
      </w:r>
      <w:r w:rsidRPr="0068045F">
        <w:rPr>
          <w:sz w:val="16"/>
        </w:rPr>
        <w:t xml:space="preserve">, while Washington is seeking to place </w:t>
      </w:r>
      <w:proofErr w:type="gramStart"/>
      <w:r w:rsidRPr="0068045F">
        <w:rPr>
          <w:sz w:val="16"/>
        </w:rPr>
        <w:t>road blocks</w:t>
      </w:r>
      <w:proofErr w:type="gramEnd"/>
      <w:r w:rsidRPr="0068045F">
        <w:rPr>
          <w:sz w:val="16"/>
        </w:rPr>
        <w:t xml:space="preserve"> to the continued rise of China. The Trump administration has created a new space force as a separate branch of the military </w:t>
      </w:r>
      <w:proofErr w:type="gramStart"/>
      <w:r w:rsidRPr="0068045F">
        <w:rPr>
          <w:sz w:val="16"/>
        </w:rPr>
        <w:t>in an attempt to</w:t>
      </w:r>
      <w:proofErr w:type="gramEnd"/>
      <w:r w:rsidRPr="0068045F">
        <w:rPr>
          <w:sz w:val="16"/>
        </w:rPr>
        <w:t xml:space="preserve"> ensure U.S. dominance in the militarization of space. </w:t>
      </w:r>
      <w:r w:rsidRPr="00E56E37">
        <w:rPr>
          <w:rStyle w:val="StyleUnderline"/>
        </w:rPr>
        <w:t>Sounding the alarm on the increasing dangers of a nuclear war and of climate destabilization, the</w:t>
      </w:r>
      <w:r w:rsidRPr="0068045F">
        <w:rPr>
          <w:sz w:val="16"/>
        </w:rPr>
        <w:t xml:space="preserve"> distinguished </w:t>
      </w:r>
      <w:r w:rsidRPr="00E56E37">
        <w:rPr>
          <w:rStyle w:val="StyleUnderline"/>
        </w:rPr>
        <w:t>Bulletin of Atomic Scientists moved its doomsday clock</w:t>
      </w:r>
      <w:r w:rsidRPr="0068045F">
        <w:rPr>
          <w:sz w:val="16"/>
        </w:rPr>
        <w:t xml:space="preserve"> in 2018 </w:t>
      </w:r>
      <w:r w:rsidRPr="00E56E37">
        <w:rPr>
          <w:rStyle w:val="StyleUnderline"/>
        </w:rPr>
        <w:t>to two minutes to midnight, the closest since</w:t>
      </w:r>
      <w:r w:rsidRPr="0068045F">
        <w:rPr>
          <w:sz w:val="16"/>
        </w:rPr>
        <w:t xml:space="preserve"> 1953, when it marked </w:t>
      </w:r>
      <w:r w:rsidRPr="00E56E37">
        <w:rPr>
          <w:rStyle w:val="StyleUnderline"/>
        </w:rPr>
        <w:t>the advent of thermonuclear weapons.</w:t>
      </w:r>
      <w:r w:rsidRPr="0068045F">
        <w:rPr>
          <w:sz w:val="16"/>
        </w:rPr>
        <w:t xml:space="preserve">29 Increasingly severe economic sanctions are being imposed by the United States on countries like Venezuela and Nicaragua, despite their democratic elections—or because of them. </w:t>
      </w:r>
      <w:r w:rsidRPr="00E56E37">
        <w:rPr>
          <w:rStyle w:val="StyleUnderline"/>
        </w:rPr>
        <w:t xml:space="preserve">Trade and currency wars are being actively promoted by core states, while </w:t>
      </w:r>
      <w:r w:rsidRPr="00FA63F1">
        <w:rPr>
          <w:rStyle w:val="StyleUnderline"/>
        </w:rPr>
        <w:t>racist barriers against immigration continue to be erected</w:t>
      </w:r>
      <w:r w:rsidRPr="00FA63F1">
        <w:rPr>
          <w:sz w:val="16"/>
        </w:rPr>
        <w:t xml:space="preserve"> in Europe and the </w:t>
      </w:r>
      <w:r w:rsidRPr="00FA63F1">
        <w:rPr>
          <w:sz w:val="16"/>
        </w:rPr>
        <w:lastRenderedPageBreak/>
        <w:t xml:space="preserve">United States as some 60 million refugees and internally displaced peoples flee devastated environments. </w:t>
      </w:r>
      <w:r w:rsidRPr="00FA63F1">
        <w:rPr>
          <w:rStyle w:val="StyleUnderline"/>
        </w:rPr>
        <w:t>Migrant populations worldwide have risen</w:t>
      </w:r>
      <w:r w:rsidRPr="00FA63F1">
        <w:rPr>
          <w:sz w:val="16"/>
        </w:rPr>
        <w:t xml:space="preserve"> to 250 million, with those residi</w:t>
      </w:r>
      <w:r w:rsidRPr="0068045F">
        <w:rPr>
          <w:sz w:val="16"/>
        </w:rPr>
        <w:t xml:space="preserve">ng in high-income countries constituting more than 14 percent of the populations of those countries, up from less than 10 percent in 2000. Meanwhile, </w:t>
      </w:r>
      <w:r w:rsidRPr="00E56E37">
        <w:rPr>
          <w:rStyle w:val="StyleUnderline"/>
        </w:rPr>
        <w:t>ruling circles and wealthy countries seek to wall off islands of power and privilege from the mass of humanity, who are to be left to their fate.</w:t>
      </w:r>
      <w:r w:rsidRPr="0068045F">
        <w:rPr>
          <w:sz w:val="16"/>
        </w:rPr>
        <w:t xml:space="preserve">30 More than three-quarters of a billion people, </w:t>
      </w:r>
      <w:r w:rsidRPr="00E56E37">
        <w:rPr>
          <w:rStyle w:val="StyleUnderline"/>
        </w:rPr>
        <w:t xml:space="preserve">over 10 percent of the world population, are chronically </w:t>
      </w:r>
      <w:r w:rsidRPr="002A2F8F">
        <w:rPr>
          <w:rStyle w:val="StyleUnderline"/>
        </w:rPr>
        <w:t>malnourished.</w:t>
      </w:r>
      <w:r w:rsidRPr="002A2F8F">
        <w:rPr>
          <w:sz w:val="16"/>
        </w:rPr>
        <w:t xml:space="preserve">31 </w:t>
      </w:r>
      <w:r w:rsidRPr="002A2F8F">
        <w:rPr>
          <w:rStyle w:val="StyleUnderline"/>
        </w:rPr>
        <w:t>Food stress in the United States keeps climbing, leading to</w:t>
      </w:r>
      <w:r w:rsidRPr="002A2F8F">
        <w:rPr>
          <w:sz w:val="16"/>
        </w:rPr>
        <w:t xml:space="preserve"> the rapid growth o</w:t>
      </w:r>
      <w:r w:rsidRPr="0068045F">
        <w:rPr>
          <w:sz w:val="16"/>
        </w:rPr>
        <w:t xml:space="preserve">f cheap dollar stores selling </w:t>
      </w:r>
      <w:r w:rsidRPr="00E56E37">
        <w:rPr>
          <w:rStyle w:val="StyleUnderline"/>
        </w:rPr>
        <w:t>poor quality and toxic food.</w:t>
      </w:r>
      <w:r w:rsidRPr="0068045F">
        <w:rPr>
          <w:sz w:val="16"/>
        </w:rPr>
        <w:t xml:space="preserve"> Around </w:t>
      </w:r>
      <w:r w:rsidRPr="00E56E37">
        <w:rPr>
          <w:rStyle w:val="StyleUnderline"/>
        </w:rPr>
        <w:t>forty million Americans</w:t>
      </w:r>
      <w:r w:rsidRPr="0068045F">
        <w:rPr>
          <w:sz w:val="16"/>
        </w:rPr>
        <w:t xml:space="preserve">, representing one out of eight households, including nearly thirteen million children, </w:t>
      </w:r>
      <w:r w:rsidRPr="00E56E37">
        <w:rPr>
          <w:rStyle w:val="StyleUnderline"/>
        </w:rPr>
        <w:t>are food insecure.</w:t>
      </w:r>
      <w:r w:rsidRPr="0068045F">
        <w:rPr>
          <w:sz w:val="16"/>
        </w:rPr>
        <w:t xml:space="preserve">32 </w:t>
      </w:r>
      <w:r w:rsidRPr="00E56E37">
        <w:rPr>
          <w:rStyle w:val="StyleUnderline"/>
        </w:rPr>
        <w:t>Subsistence farmers are being pushed off their lands by agribusiness</w:t>
      </w:r>
      <w:r w:rsidRPr="0068045F">
        <w:rPr>
          <w:sz w:val="16"/>
        </w:rPr>
        <w:t xml:space="preserve">, private capital, and sovereign wealth funds in a global </w:t>
      </w:r>
      <w:proofErr w:type="spellStart"/>
      <w:r w:rsidRPr="0068045F">
        <w:rPr>
          <w:sz w:val="16"/>
        </w:rPr>
        <w:t>depeasantization</w:t>
      </w:r>
      <w:proofErr w:type="spellEnd"/>
      <w:r w:rsidRPr="0068045F">
        <w:rPr>
          <w:sz w:val="16"/>
        </w:rPr>
        <w:t xml:space="preserve"> process that constitutes the greatest movement of people in history.33 </w:t>
      </w:r>
      <w:r w:rsidRPr="00E56E37">
        <w:rPr>
          <w:rStyle w:val="StyleUnderline"/>
        </w:rPr>
        <w:t xml:space="preserve">Urban overcrowding and </w:t>
      </w:r>
      <w:r w:rsidRPr="007C3781">
        <w:rPr>
          <w:rStyle w:val="StyleUnderline"/>
        </w:rPr>
        <w:t>poverty across much of the globe is so severe that one can now reasonably refer to a “planet of slums.”</w:t>
      </w:r>
      <w:r w:rsidRPr="0068045F">
        <w:rPr>
          <w:sz w:val="16"/>
        </w:rPr>
        <w:t xml:space="preserve">34 Meanwhile, the world housing market is estimated to be worth up to $163 trillion (as compared to the value of gold mined over all recorded history, estimated at $7.5 trillion).35 </w:t>
      </w:r>
      <w:r w:rsidRPr="00E56E37">
        <w:rPr>
          <w:rStyle w:val="StyleUnderline"/>
        </w:rPr>
        <w:t>The Anthropocene</w:t>
      </w:r>
      <w:r w:rsidRPr="0068045F">
        <w:rPr>
          <w:sz w:val="16"/>
        </w:rPr>
        <w:t xml:space="preserve"> epoch, first ushered in by the Great Acceleration of the world economy immediately after the Second World War, </w:t>
      </w:r>
      <w:r w:rsidRPr="00E56E37">
        <w:rPr>
          <w:rStyle w:val="StyleUnderline"/>
        </w:rPr>
        <w:t xml:space="preserve">has generated enormous rifts in planetary boundaries, </w:t>
      </w:r>
      <w:r w:rsidRPr="002A2F8F">
        <w:rPr>
          <w:rStyle w:val="StyleUnderline"/>
        </w:rPr>
        <w:t xml:space="preserve">extending </w:t>
      </w:r>
      <w:r w:rsidRPr="00FA63F1">
        <w:rPr>
          <w:rStyle w:val="StyleUnderline"/>
        </w:rPr>
        <w:t>from climate change to ocean acidification, to the sixth extinction, to disruption of the global nitrogen and phosphorus cycles, to the loss of freshwater, to the disappearance of forests, to widespread toxic-chemical and radioactive pollution.</w:t>
      </w:r>
      <w:r w:rsidRPr="00FA63F1">
        <w:rPr>
          <w:sz w:val="16"/>
        </w:rPr>
        <w:t>36 It</w:t>
      </w:r>
      <w:r w:rsidRPr="0068045F">
        <w:rPr>
          <w:sz w:val="16"/>
        </w:rPr>
        <w:t xml:space="preserve"> is now estimated that </w:t>
      </w:r>
      <w:r w:rsidRPr="00E56E37">
        <w:rPr>
          <w:rStyle w:val="StyleUnderline"/>
        </w:rPr>
        <w:t>60 percent of the world’s wildlife vertebrate population</w:t>
      </w:r>
      <w:r w:rsidRPr="0068045F">
        <w:rPr>
          <w:sz w:val="16"/>
        </w:rPr>
        <w:t xml:space="preserve"> (including mammals, reptiles, amphibians, birds, and fish) </w:t>
      </w:r>
      <w:r w:rsidRPr="00E56E37">
        <w:rPr>
          <w:rStyle w:val="StyleUnderline"/>
        </w:rPr>
        <w:t>have been wiped out</w:t>
      </w:r>
      <w:r w:rsidRPr="0068045F">
        <w:rPr>
          <w:sz w:val="16"/>
        </w:rPr>
        <w:t xml:space="preserve"> since 1970, </w:t>
      </w:r>
      <w:r w:rsidRPr="00E56E37">
        <w:rPr>
          <w:rStyle w:val="StyleUnderline"/>
        </w:rPr>
        <w:t>while the worldwide abundance of invertebrates has declined by 45 percent</w:t>
      </w:r>
      <w:r w:rsidRPr="0068045F">
        <w:rPr>
          <w:sz w:val="16"/>
        </w:rPr>
        <w:t xml:space="preserve"> in recent decades.37 What climatologist James Hansen calls the </w:t>
      </w:r>
      <w:r w:rsidRPr="00AC76C6">
        <w:rPr>
          <w:rStyle w:val="StyleUnderline"/>
          <w:highlight w:val="yellow"/>
        </w:rPr>
        <w:t>“species exterminations” resulting from</w:t>
      </w:r>
      <w:r w:rsidRPr="002A2F8F">
        <w:rPr>
          <w:rStyle w:val="StyleUnderline"/>
        </w:rPr>
        <w:t xml:space="preserve"> accelerating </w:t>
      </w:r>
      <w:r w:rsidRPr="00AC76C6">
        <w:rPr>
          <w:rStyle w:val="StyleUnderline"/>
          <w:highlight w:val="yellow"/>
        </w:rPr>
        <w:t>climate change</w:t>
      </w:r>
      <w:r w:rsidRPr="002A2F8F">
        <w:rPr>
          <w:rStyle w:val="StyleUnderline"/>
        </w:rPr>
        <w:t xml:space="preserve"> and rapidly shif</w:t>
      </w:r>
      <w:r w:rsidRPr="00E56E37">
        <w:rPr>
          <w:rStyle w:val="StyleUnderline"/>
        </w:rPr>
        <w:t xml:space="preserve">ting climate zones </w:t>
      </w:r>
      <w:r w:rsidRPr="007C3781">
        <w:rPr>
          <w:rStyle w:val="StyleUnderline"/>
        </w:rPr>
        <w:t xml:space="preserve">are only compounding this general process of biodiversity loss. Biologists expect that half of all species will be facing extinction </w:t>
      </w:r>
      <w:r w:rsidRPr="00FA63F1">
        <w:rPr>
          <w:rStyle w:val="StyleUnderline"/>
        </w:rPr>
        <w:t>by the end of the century.</w:t>
      </w:r>
      <w:r w:rsidRPr="00FA63F1">
        <w:rPr>
          <w:sz w:val="16"/>
        </w:rPr>
        <w:t xml:space="preserve">38 </w:t>
      </w:r>
      <w:r w:rsidRPr="00FA63F1">
        <w:rPr>
          <w:rStyle w:val="StyleUnderline"/>
        </w:rPr>
        <w:t>If present</w:t>
      </w:r>
      <w:r w:rsidRPr="00E56E37">
        <w:rPr>
          <w:rStyle w:val="StyleUnderline"/>
        </w:rPr>
        <w:t xml:space="preserve"> climate-change trends continue, the “global carbon budget” associated with a 2°C increase in average global temperature will be broken in sixteen years </w:t>
      </w:r>
      <w:r w:rsidRPr="0068045F">
        <w:rPr>
          <w:sz w:val="16"/>
        </w:rPr>
        <w:t xml:space="preserve">(while a 1.5°C increase in global average temperature—staying beneath which is the key to long-term stabilization of the climate—will be reached in a decade). Earth System scientists warn that </w:t>
      </w:r>
      <w:r w:rsidRPr="00AC76C6">
        <w:rPr>
          <w:rStyle w:val="StyleUnderline"/>
          <w:highlight w:val="yellow"/>
        </w:rPr>
        <w:t>the world is</w:t>
      </w:r>
      <w:r w:rsidRPr="00E56E37">
        <w:rPr>
          <w:rStyle w:val="StyleUnderline"/>
        </w:rPr>
        <w:t xml:space="preserve"> now perilously </w:t>
      </w:r>
      <w:r w:rsidRPr="00AC76C6">
        <w:rPr>
          <w:rStyle w:val="StyleUnderline"/>
          <w:highlight w:val="yellow"/>
        </w:rPr>
        <w:t>close to a Hothouse</w:t>
      </w:r>
      <w:r w:rsidRPr="00E56E37">
        <w:rPr>
          <w:rStyle w:val="StyleUnderline"/>
        </w:rPr>
        <w:t xml:space="preserve"> Earth, </w:t>
      </w:r>
      <w:r w:rsidRPr="00AC76C6">
        <w:rPr>
          <w:rStyle w:val="StyleUnderline"/>
          <w:highlight w:val="yellow"/>
        </w:rPr>
        <w:t>in which</w:t>
      </w:r>
      <w:r w:rsidRPr="00E56E37">
        <w:rPr>
          <w:rStyle w:val="StyleUnderline"/>
        </w:rPr>
        <w:t xml:space="preserve"> catastrophic </w:t>
      </w:r>
      <w:r w:rsidRPr="00AC76C6">
        <w:rPr>
          <w:rStyle w:val="StyleUnderline"/>
          <w:highlight w:val="yellow"/>
        </w:rPr>
        <w:t>climate change will be locked in and irreversible.</w:t>
      </w:r>
      <w:r w:rsidRPr="0068045F">
        <w:rPr>
          <w:sz w:val="16"/>
        </w:rPr>
        <w:t xml:space="preserve">39 </w:t>
      </w:r>
      <w:r w:rsidRPr="00E56E37">
        <w:rPr>
          <w:rStyle w:val="StyleUnderline"/>
        </w:rPr>
        <w:t>The ecological, social, and economic costs to humanity of continuing to increase carbon emissions</w:t>
      </w:r>
      <w:r w:rsidRPr="0068045F">
        <w:rPr>
          <w:sz w:val="16"/>
        </w:rPr>
        <w:t xml:space="preserve"> by 2.0 percent a year as in recent decades (rising in 2018 by 2.7 percent—3.4 percent in the United States), and failing to meet the minimal 3.0 percent annual reductions in emissions currently needed to avoid a catastrophic destabilization of the earth’s energy balance, </w:t>
      </w:r>
      <w:r w:rsidRPr="00E56E37">
        <w:rPr>
          <w:rStyle w:val="StyleUnderline"/>
        </w:rPr>
        <w:t>are simply incalculable.</w:t>
      </w:r>
      <w:r w:rsidRPr="0068045F">
        <w:rPr>
          <w:sz w:val="16"/>
        </w:rPr>
        <w:t xml:space="preserve">40 Nevertheless, </w:t>
      </w:r>
      <w:r w:rsidRPr="00E56E37">
        <w:rPr>
          <w:rStyle w:val="StyleUnderline"/>
        </w:rPr>
        <w:t>major energy corporations</w:t>
      </w:r>
      <w:r w:rsidRPr="0068045F">
        <w:rPr>
          <w:sz w:val="16"/>
        </w:rPr>
        <w:t xml:space="preserve"> continue to lie about climate change, promoting and bankrolling climate denialism—while admitting the truth in their internal documents. These corporations </w:t>
      </w:r>
      <w:r w:rsidRPr="00E56E37">
        <w:rPr>
          <w:rStyle w:val="StyleUnderline"/>
        </w:rPr>
        <w:t>are working to accelerate the extraction and production of fossil fuels, including the dirtiest, most greenhouse gas-generating varieties,</w:t>
      </w:r>
      <w:r w:rsidRPr="0068045F">
        <w:rPr>
          <w:sz w:val="16"/>
        </w:rPr>
        <w:t xml:space="preserve"> reaping enormous profits in the process. The melting of the Arctic ice from global warming is seen by capital as a new El Dorado, </w:t>
      </w:r>
      <w:proofErr w:type="gramStart"/>
      <w:r w:rsidRPr="0068045F">
        <w:rPr>
          <w:sz w:val="16"/>
        </w:rPr>
        <w:t>opening up</w:t>
      </w:r>
      <w:proofErr w:type="gramEnd"/>
      <w:r w:rsidRPr="0068045F">
        <w:rPr>
          <w:sz w:val="16"/>
        </w:rPr>
        <w:t xml:space="preserve"> massive additional oil and gas reserves to be exploited without regard to the consequences for the earth’s climate. In response to scientific reports on climate change, Exxon Mobil declared that it intends to extract and sell </w:t>
      </w:r>
      <w:proofErr w:type="gramStart"/>
      <w:r w:rsidRPr="0068045F">
        <w:rPr>
          <w:sz w:val="16"/>
        </w:rPr>
        <w:t>all of</w:t>
      </w:r>
      <w:proofErr w:type="gramEnd"/>
      <w:r w:rsidRPr="0068045F">
        <w:rPr>
          <w:sz w:val="16"/>
        </w:rPr>
        <w:t xml:space="preserve"> the fossil-fuel reserves at its disposal.41 </w:t>
      </w:r>
      <w:r w:rsidRPr="00E56E37">
        <w:rPr>
          <w:rStyle w:val="StyleUnderline"/>
        </w:rPr>
        <w:t xml:space="preserve">Energy </w:t>
      </w:r>
      <w:r w:rsidRPr="007C3781">
        <w:rPr>
          <w:rStyle w:val="StyleUnderline"/>
        </w:rPr>
        <w:t>corporations continue to intervene in climate negotiations to ensure that any agreements to limit carbon emissions are defanged. Capitalist countries</w:t>
      </w:r>
      <w:r w:rsidRPr="007C3781">
        <w:rPr>
          <w:sz w:val="16"/>
        </w:rPr>
        <w:t xml:space="preserve"> across the board </w:t>
      </w:r>
      <w:r w:rsidRPr="007C3781">
        <w:rPr>
          <w:rStyle w:val="StyleUnderline"/>
        </w:rPr>
        <w:t>are putting the accumulation of wealth for a few above combatting climate destabilization, threatening the very future of humanity</w:t>
      </w:r>
      <w:r w:rsidRPr="00AC76C6">
        <w:rPr>
          <w:rStyle w:val="StyleUnderline"/>
          <w:highlight w:val="yellow"/>
        </w:rPr>
        <w:t>.</w:t>
      </w:r>
      <w:r w:rsidRPr="0068045F">
        <w:rPr>
          <w:sz w:val="16"/>
        </w:rPr>
        <w:t xml:space="preserve"> Capitalism is best understood as a competitive class-based mode of production and exchange geared to the accumulation of capital through the exploitation of workers’ labor power and the private appropriation of surplus value (value generated beyond the costs of the workers’ own reproduction). The mode of economic accounting intrinsic to capitalism designates as a value-generating good or service anything that passes through the market and therefore produces income. It follows that </w:t>
      </w:r>
      <w:r w:rsidRPr="00E56E37">
        <w:rPr>
          <w:rStyle w:val="StyleUnderline"/>
        </w:rPr>
        <w:t>the greater part of the social and environmental costs of production outside the market are excluded in this form of valuation and are treated as mere negative “externalities,” unrelated to the capitalist economy itself</w:t>
      </w:r>
      <w:r w:rsidRPr="0068045F">
        <w:rPr>
          <w:sz w:val="16"/>
        </w:rPr>
        <w:t xml:space="preserve">—whether in terms of the shortening and degradation of human life or the destruction of the natural environment. As environmental economist K. William Kapp stated, “capitalism must be regarded as an economy of unpaid costs.”42 We have now reached a point in the twenty-first century in </w:t>
      </w:r>
      <w:r w:rsidRPr="002454C2">
        <w:rPr>
          <w:sz w:val="16"/>
        </w:rPr>
        <w:t xml:space="preserve">which </w:t>
      </w:r>
      <w:r w:rsidRPr="002454C2">
        <w:rPr>
          <w:rStyle w:val="StyleUnderline"/>
        </w:rPr>
        <w:t>the externalities of</w:t>
      </w:r>
      <w:r w:rsidRPr="00E56E37">
        <w:rPr>
          <w:rStyle w:val="StyleUnderline"/>
        </w:rPr>
        <w:t xml:space="preserve"> this irrational system, </w:t>
      </w:r>
      <w:r w:rsidRPr="00FA63F1">
        <w:rPr>
          <w:rStyle w:val="StyleUnderline"/>
        </w:rPr>
        <w:t xml:space="preserve">such as the costs of war, the depletion of natural resources, the waste of human </w:t>
      </w:r>
      <w:r w:rsidRPr="00FA63F1">
        <w:rPr>
          <w:rStyle w:val="StyleUnderline"/>
        </w:rPr>
        <w:lastRenderedPageBreak/>
        <w:t>lives, and the disruption of the planetary environment, now far exceed any future economic benefits that capitalism offers to</w:t>
      </w:r>
      <w:r w:rsidRPr="00E56E37">
        <w:rPr>
          <w:rStyle w:val="StyleUnderline"/>
        </w:rPr>
        <w:t xml:space="preserve"> </w:t>
      </w:r>
      <w:proofErr w:type="gramStart"/>
      <w:r w:rsidRPr="00E56E37">
        <w:rPr>
          <w:rStyle w:val="StyleUnderline"/>
        </w:rPr>
        <w:t>society as a whole</w:t>
      </w:r>
      <w:proofErr w:type="gramEnd"/>
      <w:r w:rsidRPr="00E56E37">
        <w:rPr>
          <w:rStyle w:val="StyleUnderline"/>
        </w:rPr>
        <w:t>.</w:t>
      </w:r>
      <w:r w:rsidRPr="0068045F">
        <w:rPr>
          <w:sz w:val="16"/>
        </w:rPr>
        <w:t xml:space="preserve"> The accumulation of capital and the amassing of wealth are increasingly occurring at the expense of an irrevocable rift in the social and environmental conditions governing human life on earth.43</w:t>
      </w:r>
    </w:p>
    <w:p w14:paraId="05F3E93C" w14:textId="77777777" w:rsidR="00064B04" w:rsidRDefault="00064B04" w:rsidP="00064B04"/>
    <w:p w14:paraId="79475106" w14:textId="77777777" w:rsidR="00064B04" w:rsidRDefault="00064B04" w:rsidP="00064B04">
      <w:pPr>
        <w:pStyle w:val="Heading4"/>
      </w:pPr>
      <w:r>
        <w:t xml:space="preserve">Antitrust is the foundation of neoliberal institution formation – it re-organizes global political space around the fiction of “the market.” </w:t>
      </w:r>
    </w:p>
    <w:p w14:paraId="3FFC5628" w14:textId="77777777" w:rsidR="00064B04" w:rsidRDefault="00064B04" w:rsidP="00064B04">
      <w:pPr>
        <w:rPr>
          <w:rStyle w:val="Style13ptBold"/>
          <w:b w:val="0"/>
          <w:bCs w:val="0"/>
          <w:sz w:val="22"/>
        </w:rPr>
      </w:pPr>
      <w:proofErr w:type="spellStart"/>
      <w:r>
        <w:rPr>
          <w:rStyle w:val="Style13ptBold"/>
        </w:rPr>
        <w:t>Türem</w:t>
      </w:r>
      <w:proofErr w:type="spellEnd"/>
      <w:r>
        <w:rPr>
          <w:rStyle w:val="Style13ptBold"/>
        </w:rPr>
        <w:t xml:space="preserve"> 16</w:t>
      </w:r>
      <w:r>
        <w:rPr>
          <w:rStyle w:val="Style13ptBold"/>
          <w:b w:val="0"/>
          <w:bCs w:val="0"/>
        </w:rPr>
        <w:t xml:space="preserve"> </w:t>
      </w:r>
      <w:r w:rsidRPr="003732A2">
        <w:rPr>
          <w:rStyle w:val="Style13ptBold"/>
          <w:b w:val="0"/>
          <w:bCs w:val="0"/>
          <w:sz w:val="22"/>
        </w:rPr>
        <w:t xml:space="preserve">[Z. </w:t>
      </w:r>
      <w:proofErr w:type="spellStart"/>
      <w:r w:rsidRPr="003732A2">
        <w:rPr>
          <w:rStyle w:val="Style13ptBold"/>
          <w:b w:val="0"/>
          <w:bCs w:val="0"/>
          <w:sz w:val="22"/>
        </w:rPr>
        <w:t>Umut</w:t>
      </w:r>
      <w:proofErr w:type="spellEnd"/>
      <w:r w:rsidRPr="003732A2">
        <w:rPr>
          <w:rStyle w:val="Style13ptBold"/>
          <w:b w:val="0"/>
          <w:bCs w:val="0"/>
          <w:sz w:val="22"/>
        </w:rPr>
        <w:t xml:space="preserve">, Assoc Prof at the Ataturk Institute for Modern Turkish History at </w:t>
      </w:r>
      <w:proofErr w:type="spellStart"/>
      <w:r w:rsidRPr="003732A2">
        <w:rPr>
          <w:rStyle w:val="Style13ptBold"/>
          <w:b w:val="0"/>
          <w:bCs w:val="0"/>
          <w:sz w:val="22"/>
        </w:rPr>
        <w:t>Bogazici</w:t>
      </w:r>
      <w:proofErr w:type="spellEnd"/>
      <w:r w:rsidRPr="003732A2">
        <w:rPr>
          <w:rStyle w:val="Style13ptBold"/>
          <w:b w:val="0"/>
          <w:bCs w:val="0"/>
          <w:sz w:val="22"/>
        </w:rPr>
        <w:t xml:space="preserve"> Univ, “‘The market’ unbound: neoliberalism, competition laws and post territoriality,” </w:t>
      </w:r>
      <w:r w:rsidRPr="003732A2">
        <w:rPr>
          <w:rStyle w:val="Style13ptBold"/>
          <w:b w:val="0"/>
          <w:bCs w:val="0"/>
          <w:i/>
          <w:iCs/>
          <w:sz w:val="22"/>
        </w:rPr>
        <w:t>Journal of International Relations and Development</w:t>
      </w:r>
      <w:r w:rsidRPr="003732A2">
        <w:rPr>
          <w:rStyle w:val="Style13ptBold"/>
          <w:b w:val="0"/>
          <w:bCs w:val="0"/>
          <w:sz w:val="22"/>
        </w:rPr>
        <w:t xml:space="preserve"> 19.2</w:t>
      </w:r>
      <w:r>
        <w:rPr>
          <w:rStyle w:val="Style13ptBold"/>
          <w:b w:val="0"/>
          <w:bCs w:val="0"/>
          <w:sz w:val="22"/>
        </w:rPr>
        <w:t xml:space="preserve">, </w:t>
      </w:r>
      <w:proofErr w:type="spellStart"/>
      <w:r>
        <w:rPr>
          <w:rStyle w:val="Style13ptBold"/>
          <w:b w:val="0"/>
          <w:bCs w:val="0"/>
          <w:sz w:val="22"/>
        </w:rPr>
        <w:t>proquest</w:t>
      </w:r>
      <w:proofErr w:type="spellEnd"/>
      <w:r>
        <w:rPr>
          <w:rStyle w:val="Style13ptBold"/>
          <w:b w:val="0"/>
          <w:bCs w:val="0"/>
          <w:sz w:val="22"/>
        </w:rPr>
        <w:t>, JCR</w:t>
      </w:r>
      <w:r w:rsidRPr="003732A2">
        <w:rPr>
          <w:rStyle w:val="Style13ptBold"/>
          <w:b w:val="0"/>
          <w:bCs w:val="0"/>
          <w:sz w:val="22"/>
        </w:rPr>
        <w:t>]</w:t>
      </w:r>
    </w:p>
    <w:p w14:paraId="4E82037D" w14:textId="77777777" w:rsidR="00064B04" w:rsidRDefault="00064B04" w:rsidP="00064B04">
      <w:pPr>
        <w:rPr>
          <w:sz w:val="16"/>
        </w:rPr>
      </w:pPr>
      <w:r w:rsidRPr="00E57DF5">
        <w:rPr>
          <w:sz w:val="16"/>
        </w:rPr>
        <w:t xml:space="preserve">The post-1980 worldwide market reforms have created a massive wave of legal production. </w:t>
      </w:r>
      <w:r w:rsidRPr="00AC76C6">
        <w:rPr>
          <w:rStyle w:val="StyleUnderline"/>
          <w:highlight w:val="yellow"/>
        </w:rPr>
        <w:t>Competition and antitrust</w:t>
      </w:r>
      <w:r w:rsidRPr="0090595A">
        <w:rPr>
          <w:rStyle w:val="StyleUnderline"/>
        </w:rPr>
        <w:t xml:space="preserve"> legislation -- as well as agencies to oversee such laws -- </w:t>
      </w:r>
      <w:r w:rsidRPr="00AC76C6">
        <w:rPr>
          <w:rStyle w:val="StyleUnderline"/>
          <w:highlight w:val="yellow"/>
        </w:rPr>
        <w:t>have been</w:t>
      </w:r>
      <w:r w:rsidRPr="0090595A">
        <w:rPr>
          <w:rStyle w:val="StyleUnderline"/>
        </w:rPr>
        <w:t xml:space="preserve"> among </w:t>
      </w:r>
      <w:r w:rsidRPr="00AC76C6">
        <w:rPr>
          <w:rStyle w:val="StyleUnderline"/>
          <w:highlight w:val="yellow"/>
        </w:rPr>
        <w:t>the most important vestiges of</w:t>
      </w:r>
      <w:r w:rsidRPr="0090595A">
        <w:rPr>
          <w:rStyle w:val="StyleUnderline"/>
        </w:rPr>
        <w:t xml:space="preserve"> </w:t>
      </w:r>
      <w:r w:rsidRPr="00E57DF5">
        <w:rPr>
          <w:sz w:val="16"/>
        </w:rPr>
        <w:t>this wave of</w:t>
      </w:r>
      <w:r w:rsidRPr="0090595A">
        <w:rPr>
          <w:rStyle w:val="StyleUnderline"/>
        </w:rPr>
        <w:t xml:space="preserve"> </w:t>
      </w:r>
      <w:r w:rsidRPr="00AC76C6">
        <w:rPr>
          <w:rStyle w:val="StyleUnderline"/>
          <w:highlight w:val="yellow"/>
        </w:rPr>
        <w:t>neoliberal institutional formation</w:t>
      </w:r>
      <w:r w:rsidRPr="0090595A">
        <w:rPr>
          <w:rStyle w:val="StyleUnderline"/>
        </w:rPr>
        <w:t>.</w:t>
      </w:r>
      <w:r w:rsidRPr="00E57DF5">
        <w:rPr>
          <w:sz w:val="16"/>
        </w:rPr>
        <w:t xml:space="preserve"> Today, over 100 countries have competition laws to regulate markets, the vast majority of which have been passed since 1980 -- many, notably, after the dissolution of the Soviet Union (Gerber 2010: 79).2 Not only have laws been passed in innumerable national contexts, but new economic techniques such as 'market analysis' (</w:t>
      </w:r>
      <w:proofErr w:type="spellStart"/>
      <w:r w:rsidRPr="00E57DF5">
        <w:rPr>
          <w:sz w:val="16"/>
        </w:rPr>
        <w:t>Indig</w:t>
      </w:r>
      <w:proofErr w:type="spellEnd"/>
      <w:r w:rsidRPr="00E57DF5">
        <w:rPr>
          <w:sz w:val="16"/>
        </w:rPr>
        <w:t xml:space="preserve"> and Gal 2013) and 'forensic economics' (</w:t>
      </w:r>
      <w:proofErr w:type="spellStart"/>
      <w:r w:rsidRPr="00E57DF5">
        <w:rPr>
          <w:sz w:val="16"/>
        </w:rPr>
        <w:t>Lianos</w:t>
      </w:r>
      <w:proofErr w:type="spellEnd"/>
      <w:r w:rsidRPr="00E57DF5">
        <w:rPr>
          <w:sz w:val="16"/>
        </w:rPr>
        <w:t xml:space="preserve"> 2012), as well as administrative innovations such as competition advocacy (Zywicki and Cooper 2007), have begun to circulate globally. What, if anything, does this institutional and technical proliferation tell us about the significance of territoriality and its ongoing transformation in today's world? This article seeks to answer this question by pursuing two avenues of exploration. First, I read the spread of competition law and economics </w:t>
      </w:r>
      <w:proofErr w:type="gramStart"/>
      <w:r w:rsidRPr="00E57DF5">
        <w:rPr>
          <w:sz w:val="16"/>
        </w:rPr>
        <w:t>in light of</w:t>
      </w:r>
      <w:proofErr w:type="gramEnd"/>
      <w:r w:rsidRPr="00E57DF5">
        <w:rPr>
          <w:sz w:val="16"/>
        </w:rPr>
        <w:t xml:space="preserve"> the </w:t>
      </w:r>
      <w:proofErr w:type="spellStart"/>
      <w:r w:rsidRPr="00E57DF5">
        <w:rPr>
          <w:sz w:val="16"/>
        </w:rPr>
        <w:t>historico</w:t>
      </w:r>
      <w:proofErr w:type="spellEnd"/>
      <w:r w:rsidRPr="00E57DF5">
        <w:rPr>
          <w:sz w:val="16"/>
        </w:rPr>
        <w:t xml:space="preserve">-theoretical framework of neoliberalism advanced by Michel Foucault in his 1978/79 College de France lectures. This reading constitutes a broad background explaining how </w:t>
      </w:r>
      <w:r w:rsidRPr="000F3BF6">
        <w:rPr>
          <w:rStyle w:val="StyleUnderline"/>
        </w:rPr>
        <w:t>neoliberalism brings about a transformation of territoriality as we know it</w:t>
      </w:r>
      <w:r w:rsidRPr="00E57DF5">
        <w:rPr>
          <w:sz w:val="16"/>
        </w:rPr>
        <w:t xml:space="preserve">, and how </w:t>
      </w:r>
      <w:r w:rsidRPr="000F3BF6">
        <w:rPr>
          <w:rStyle w:val="StyleUnderline"/>
        </w:rPr>
        <w:t>the concepts and practices of competition and the market are at the heart of the art of government that is neoliberalism.</w:t>
      </w:r>
      <w:r w:rsidRPr="00E57DF5">
        <w:rPr>
          <w:sz w:val="16"/>
        </w:rPr>
        <w:t xml:space="preserve"> Two points make Foucault's work especially relevant to the present inquiry: first, his discussion of neoliberalism essentially as a transformation of state spatiality and the broader system of territoriality, and second, his discussion of competition as the most important building block of neoliberalism. These twin emphases, which are developed below, constitute the intellectual foundation for the discussion of the question of territoriality in this article. </w:t>
      </w:r>
      <w:r w:rsidRPr="00AC76C6">
        <w:rPr>
          <w:rStyle w:val="StyleUnderline"/>
          <w:highlight w:val="yellow"/>
        </w:rPr>
        <w:t>Neoliberalism</w:t>
      </w:r>
      <w:r w:rsidRPr="00BE7FD7">
        <w:rPr>
          <w:rStyle w:val="StyleUnderline"/>
        </w:rPr>
        <w:t xml:space="preserve"> brings about a momentous transformation of nation-state territoriality and it </w:t>
      </w:r>
      <w:r w:rsidRPr="00AC76C6">
        <w:rPr>
          <w:rStyle w:val="StyleUnderline"/>
          <w:highlight w:val="yellow"/>
        </w:rPr>
        <w:t>re-</w:t>
      </w:r>
      <w:proofErr w:type="spellStart"/>
      <w:r w:rsidRPr="00AC76C6">
        <w:rPr>
          <w:rStyle w:val="StyleUnderline"/>
          <w:highlight w:val="yellow"/>
        </w:rPr>
        <w:t>organises</w:t>
      </w:r>
      <w:proofErr w:type="spellEnd"/>
      <w:r w:rsidRPr="00AC76C6">
        <w:rPr>
          <w:rStyle w:val="StyleUnderline"/>
          <w:highlight w:val="yellow"/>
        </w:rPr>
        <w:t xml:space="preserve"> political space around the notion and practices of 'the market'.</w:t>
      </w:r>
      <w:r w:rsidRPr="00E57DF5">
        <w:rPr>
          <w:sz w:val="16"/>
        </w:rPr>
        <w:t xml:space="preserve"> Just like exchange and circulation were the building blocks of liberalism, </w:t>
      </w:r>
      <w:r w:rsidRPr="00AC76C6">
        <w:rPr>
          <w:rStyle w:val="StyleUnderline"/>
          <w:highlight w:val="yellow"/>
        </w:rPr>
        <w:t>competition is the building block</w:t>
      </w:r>
      <w:r w:rsidRPr="00BE7FD7">
        <w:rPr>
          <w:rStyle w:val="StyleUnderline"/>
        </w:rPr>
        <w:t xml:space="preserve"> of neoliberalism.</w:t>
      </w:r>
      <w:r w:rsidRPr="00E57DF5">
        <w:rPr>
          <w:sz w:val="16"/>
        </w:rPr>
        <w:t xml:space="preserve"> The second avenue consists of </w:t>
      </w:r>
      <w:proofErr w:type="spellStart"/>
      <w:r w:rsidRPr="00E57DF5">
        <w:rPr>
          <w:sz w:val="16"/>
        </w:rPr>
        <w:t>analysing</w:t>
      </w:r>
      <w:proofErr w:type="spellEnd"/>
      <w:r w:rsidRPr="00E57DF5">
        <w:rPr>
          <w:sz w:val="16"/>
        </w:rPr>
        <w:t xml:space="preserve"> the </w:t>
      </w:r>
      <w:proofErr w:type="spellStart"/>
      <w:r w:rsidRPr="00E57DF5">
        <w:rPr>
          <w:sz w:val="16"/>
        </w:rPr>
        <w:t>conceptualisation</w:t>
      </w:r>
      <w:proofErr w:type="spellEnd"/>
      <w:r w:rsidRPr="00E57DF5">
        <w:rPr>
          <w:sz w:val="16"/>
        </w:rPr>
        <w:t xml:space="preserve"> and </w:t>
      </w:r>
      <w:proofErr w:type="spellStart"/>
      <w:r w:rsidRPr="00E57DF5">
        <w:rPr>
          <w:sz w:val="16"/>
        </w:rPr>
        <w:t>operationalisation</w:t>
      </w:r>
      <w:proofErr w:type="spellEnd"/>
      <w:r w:rsidRPr="00E57DF5">
        <w:rPr>
          <w:sz w:val="16"/>
        </w:rPr>
        <w:t xml:space="preserve"> of 'the market' in competition law and economics. I take competition laws and the technical instruments that accompany them as both reflecting and constituting global neoliberalism, and I focus on one of those instruments in particular, 'the market definition', as a route to understanding the contemporary state of territoriality. Building on Foucault's </w:t>
      </w:r>
      <w:proofErr w:type="spellStart"/>
      <w:r w:rsidRPr="00E57DF5">
        <w:rPr>
          <w:sz w:val="16"/>
        </w:rPr>
        <w:t>theorisation</w:t>
      </w:r>
      <w:proofErr w:type="spellEnd"/>
      <w:r w:rsidRPr="00E57DF5">
        <w:rPr>
          <w:sz w:val="16"/>
        </w:rPr>
        <w:t xml:space="preserve"> of neoliberalism, I trace how </w:t>
      </w:r>
      <w:r w:rsidRPr="00710690">
        <w:rPr>
          <w:rStyle w:val="StyleUnderline"/>
        </w:rPr>
        <w:t>'the market' begins to constitute a significant conceptual tool to</w:t>
      </w:r>
      <w:r w:rsidRPr="00E57DF5">
        <w:rPr>
          <w:sz w:val="16"/>
        </w:rPr>
        <w:t xml:space="preserve"> think about </w:t>
      </w:r>
      <w:proofErr w:type="spellStart"/>
      <w:r w:rsidRPr="00E57DF5">
        <w:rPr>
          <w:sz w:val="16"/>
        </w:rPr>
        <w:t>globalising</w:t>
      </w:r>
      <w:proofErr w:type="spellEnd"/>
      <w:r w:rsidRPr="00E57DF5">
        <w:rPr>
          <w:sz w:val="16"/>
        </w:rPr>
        <w:t xml:space="preserve"> </w:t>
      </w:r>
      <w:proofErr w:type="gramStart"/>
      <w:r w:rsidRPr="00E57DF5">
        <w:rPr>
          <w:sz w:val="16"/>
        </w:rPr>
        <w:t>relationships, and</w:t>
      </w:r>
      <w:proofErr w:type="gramEnd"/>
      <w:r w:rsidRPr="00E57DF5">
        <w:rPr>
          <w:sz w:val="16"/>
        </w:rPr>
        <w:t xml:space="preserve"> </w:t>
      </w:r>
      <w:proofErr w:type="spellStart"/>
      <w:r w:rsidRPr="00710690">
        <w:rPr>
          <w:rStyle w:val="StyleUnderline"/>
        </w:rPr>
        <w:t>organise</w:t>
      </w:r>
      <w:proofErr w:type="spellEnd"/>
      <w:r w:rsidRPr="00710690">
        <w:rPr>
          <w:rStyle w:val="StyleUnderline"/>
        </w:rPr>
        <w:t xml:space="preserve"> legal interventions in an environment in which territoriality is an insufficient basis for legal and sovereign action.</w:t>
      </w:r>
      <w:r w:rsidRPr="00E57DF5">
        <w:rPr>
          <w:sz w:val="16"/>
        </w:rPr>
        <w:t xml:space="preserve"> </w:t>
      </w:r>
      <w:r w:rsidRPr="00AC76C6">
        <w:rPr>
          <w:rStyle w:val="StyleUnderline"/>
          <w:highlight w:val="yellow"/>
        </w:rPr>
        <w:t>Competition laws are</w:t>
      </w:r>
      <w:r w:rsidRPr="00CC0DBD">
        <w:rPr>
          <w:rStyle w:val="StyleUnderline"/>
        </w:rPr>
        <w:t xml:space="preserve"> a set of legal and economic rules </w:t>
      </w:r>
      <w:r w:rsidRPr="00AC76C6">
        <w:rPr>
          <w:rStyle w:val="StyleUnderline"/>
          <w:highlight w:val="yellow"/>
        </w:rPr>
        <w:t>devised to keep market competition at desired levels and inhibit anti-competitive conduct</w:t>
      </w:r>
      <w:r w:rsidRPr="00CC0DBD">
        <w:rPr>
          <w:rStyle w:val="StyleUnderline"/>
        </w:rPr>
        <w:t>.</w:t>
      </w:r>
      <w:r w:rsidRPr="00E57DF5">
        <w:rPr>
          <w:sz w:val="16"/>
        </w:rPr>
        <w:t>3 According to Gerber (2010: 4), 'competition laws are intended to protect the process of competition from restraints that can impair its functioning and reduce its benefits'. While increasing economic efficiency is considered by many to be the ultimate objective (</w:t>
      </w:r>
      <w:proofErr w:type="spellStart"/>
      <w:r w:rsidRPr="00E57DF5">
        <w:rPr>
          <w:sz w:val="16"/>
        </w:rPr>
        <w:t>Gürkaynak</w:t>
      </w:r>
      <w:proofErr w:type="spellEnd"/>
      <w:r w:rsidRPr="00E57DF5">
        <w:rPr>
          <w:sz w:val="16"/>
        </w:rPr>
        <w:t xml:space="preserve"> 2003), particularly post-1980 (Davies 2010: 65), many secondary benefits, such as decreasing consumer prices and fostering innovation, are believed to come about as a result of the implementation of competition laws and policies. </w:t>
      </w:r>
      <w:r w:rsidRPr="00781D63">
        <w:rPr>
          <w:rStyle w:val="StyleUnderline"/>
        </w:rPr>
        <w:t xml:space="preserve">In practice, </w:t>
      </w:r>
      <w:r w:rsidRPr="00AC76C6">
        <w:rPr>
          <w:rStyle w:val="StyleUnderline"/>
          <w:highlight w:val="yellow"/>
        </w:rPr>
        <w:t>inquiries</w:t>
      </w:r>
      <w:r w:rsidRPr="00781D63">
        <w:rPr>
          <w:rStyle w:val="StyleUnderline"/>
        </w:rPr>
        <w:t xml:space="preserve"> into potential or actual competition violations and actual mergers and acquisitions among corporations</w:t>
      </w:r>
      <w:r w:rsidRPr="00E57DF5">
        <w:rPr>
          <w:sz w:val="16"/>
        </w:rPr>
        <w:t xml:space="preserve"> -- two of the most fundamental activities that competition law is designed to oversee -- </w:t>
      </w:r>
      <w:r w:rsidRPr="00AC76C6">
        <w:rPr>
          <w:rStyle w:val="StyleUnderline"/>
          <w:highlight w:val="yellow"/>
        </w:rPr>
        <w:t>require</w:t>
      </w:r>
      <w:r w:rsidRPr="00781D63">
        <w:rPr>
          <w:rStyle w:val="StyleUnderline"/>
        </w:rPr>
        <w:t xml:space="preserve">, first and foremost, </w:t>
      </w:r>
      <w:r w:rsidRPr="00AC76C6">
        <w:rPr>
          <w:rStyle w:val="StyleUnderline"/>
          <w:highlight w:val="yellow"/>
        </w:rPr>
        <w:t>the delineation of the boundaries of</w:t>
      </w:r>
      <w:r w:rsidRPr="00781D63">
        <w:rPr>
          <w:rStyle w:val="StyleUnderline"/>
        </w:rPr>
        <w:t xml:space="preserve"> the </w:t>
      </w:r>
      <w:r w:rsidRPr="00AC76C6">
        <w:rPr>
          <w:rStyle w:val="StyleUnderline"/>
          <w:highlight w:val="yellow"/>
        </w:rPr>
        <w:t>relevant markets</w:t>
      </w:r>
      <w:r w:rsidRPr="00781D63">
        <w:rPr>
          <w:rStyle w:val="StyleUnderline"/>
        </w:rPr>
        <w:t xml:space="preserve"> to which a specific inquiry applies.</w:t>
      </w:r>
      <w:r w:rsidRPr="00E57DF5">
        <w:rPr>
          <w:sz w:val="16"/>
        </w:rPr>
        <w:t xml:space="preserve"> Such demarcations concern both the geographic boundaries of the market and the conceptual nature of the product in question. As </w:t>
      </w:r>
      <w:proofErr w:type="spellStart"/>
      <w:r w:rsidRPr="00E57DF5">
        <w:rPr>
          <w:sz w:val="16"/>
        </w:rPr>
        <w:t>Kauper</w:t>
      </w:r>
      <w:proofErr w:type="spellEnd"/>
      <w:r w:rsidRPr="00E57DF5">
        <w:rPr>
          <w:sz w:val="16"/>
        </w:rPr>
        <w:t xml:space="preserve"> puts it, 'market definition is [...] an essential element in a broad range of [competition law] cases, and thus in most cases, relevant markets must be defined in product and geographic terms' (1996: 1683). For the purposes of competition law, a market may be defined as local, sub-national, national, regional or even global in scope. Determinations are made using the tools and techniques of [industrial] economics, often </w:t>
      </w:r>
      <w:proofErr w:type="spellStart"/>
      <w:r w:rsidRPr="00E57DF5">
        <w:rPr>
          <w:sz w:val="16"/>
        </w:rPr>
        <w:t>utilising</w:t>
      </w:r>
      <w:proofErr w:type="spellEnd"/>
      <w:r w:rsidRPr="00E57DF5">
        <w:rPr>
          <w:sz w:val="16"/>
        </w:rPr>
        <w:t xml:space="preserve"> complex algorithms advanced within this discipline. A wealth of information concerning supply and demand dynamics and the conditions of the transportability of the product is fed into the definition of the market. In the contemporary orthodoxy of neoliberal competition law, the goal in such a determination is to </w:t>
      </w:r>
      <w:proofErr w:type="spellStart"/>
      <w:r w:rsidRPr="00E57DF5">
        <w:rPr>
          <w:sz w:val="16"/>
        </w:rPr>
        <w:t>actualise</w:t>
      </w:r>
      <w:proofErr w:type="spellEnd"/>
      <w:r w:rsidRPr="00E57DF5">
        <w:rPr>
          <w:sz w:val="16"/>
        </w:rPr>
        <w:t xml:space="preserve"> maximum economic efficiency by carefully 'setting' the borders of the market (Fox et al. 2004: 189, 196-98). The operation to establish the boundaries of the 'relevant market' presumes a logic that would intervene -- with the force of legality -- into </w:t>
      </w:r>
      <w:r w:rsidRPr="00E57DF5">
        <w:rPr>
          <w:sz w:val="16"/>
        </w:rPr>
        <w:lastRenderedPageBreak/>
        <w:t xml:space="preserve">economic relations and geographies. Such a logic in its ideal form does not </w:t>
      </w:r>
      <w:proofErr w:type="spellStart"/>
      <w:r w:rsidRPr="00E57DF5">
        <w:rPr>
          <w:sz w:val="16"/>
        </w:rPr>
        <w:t>prioritise</w:t>
      </w:r>
      <w:proofErr w:type="spellEnd"/>
      <w:r w:rsidRPr="00E57DF5">
        <w:rPr>
          <w:sz w:val="16"/>
        </w:rPr>
        <w:t xml:space="preserve"> territoriality at all. Rather, </w:t>
      </w:r>
      <w:r w:rsidRPr="000C6D95">
        <w:rPr>
          <w:rStyle w:val="StyleUnderline"/>
        </w:rPr>
        <w:t xml:space="preserve">every time a competition law decision must be made, a rich ensemble of factors is </w:t>
      </w:r>
      <w:proofErr w:type="gramStart"/>
      <w:r w:rsidRPr="000C6D95">
        <w:rPr>
          <w:rStyle w:val="StyleUnderline"/>
        </w:rPr>
        <w:t>taken into account</w:t>
      </w:r>
      <w:proofErr w:type="gramEnd"/>
      <w:r w:rsidRPr="000C6D95">
        <w:rPr>
          <w:rStyle w:val="StyleUnderline"/>
        </w:rPr>
        <w:t xml:space="preserve"> to determine what the scale of the intervention should be. </w:t>
      </w:r>
      <w:r w:rsidRPr="00AC76C6">
        <w:rPr>
          <w:rStyle w:val="StyleUnderline"/>
          <w:highlight w:val="yellow"/>
        </w:rPr>
        <w:t>The market</w:t>
      </w:r>
      <w:r w:rsidRPr="000C6D95">
        <w:rPr>
          <w:rStyle w:val="StyleUnderline"/>
        </w:rPr>
        <w:t xml:space="preserve">, as elastic, fluid and undetermined as it is, </w:t>
      </w:r>
      <w:r w:rsidRPr="00AC76C6">
        <w:rPr>
          <w:rStyle w:val="StyleUnderline"/>
          <w:highlight w:val="yellow"/>
        </w:rPr>
        <w:t>constitutes the basic unit of legal intervention</w:t>
      </w:r>
      <w:r w:rsidRPr="000C6D95">
        <w:rPr>
          <w:rStyle w:val="StyleUnderline"/>
        </w:rPr>
        <w:t>, and efficiency is the measure of its success.</w:t>
      </w:r>
      <w:r w:rsidRPr="00E57DF5">
        <w:rPr>
          <w:sz w:val="16"/>
        </w:rPr>
        <w:t xml:space="preserve"> Building upon Foucault's </w:t>
      </w:r>
      <w:proofErr w:type="spellStart"/>
      <w:r w:rsidRPr="00E57DF5">
        <w:rPr>
          <w:sz w:val="16"/>
        </w:rPr>
        <w:t>historico</w:t>
      </w:r>
      <w:proofErr w:type="spellEnd"/>
      <w:r w:rsidRPr="00E57DF5">
        <w:rPr>
          <w:sz w:val="16"/>
        </w:rPr>
        <w:t xml:space="preserve">-theoretical framework of neoliberalism, I argue that </w:t>
      </w:r>
      <w:r w:rsidRPr="000C6D95">
        <w:rPr>
          <w:rStyle w:val="StyleUnderline"/>
        </w:rPr>
        <w:t xml:space="preserve">the </w:t>
      </w:r>
      <w:proofErr w:type="spellStart"/>
      <w:r w:rsidRPr="000C6D95">
        <w:rPr>
          <w:rStyle w:val="StyleUnderline"/>
        </w:rPr>
        <w:t>mobilisation</w:t>
      </w:r>
      <w:proofErr w:type="spellEnd"/>
      <w:r w:rsidRPr="000C6D95">
        <w:rPr>
          <w:rStyle w:val="StyleUnderline"/>
        </w:rPr>
        <w:t xml:space="preserve"> of </w:t>
      </w:r>
      <w:r w:rsidRPr="00AC76C6">
        <w:rPr>
          <w:rStyle w:val="StyleUnderline"/>
          <w:highlight w:val="yellow"/>
        </w:rPr>
        <w:t>market definition</w:t>
      </w:r>
      <w:r w:rsidRPr="000C6D95">
        <w:rPr>
          <w:rStyle w:val="StyleUnderline"/>
        </w:rPr>
        <w:t xml:space="preserve"> practices </w:t>
      </w:r>
      <w:r w:rsidRPr="00AC76C6">
        <w:rPr>
          <w:rStyle w:val="StyleUnderline"/>
          <w:highlight w:val="yellow"/>
        </w:rPr>
        <w:t>within competition law has generated a de-</w:t>
      </w:r>
      <w:proofErr w:type="spellStart"/>
      <w:r w:rsidRPr="00AC76C6">
        <w:rPr>
          <w:rStyle w:val="StyleUnderline"/>
          <w:highlight w:val="yellow"/>
        </w:rPr>
        <w:t>territorialised</w:t>
      </w:r>
      <w:proofErr w:type="spellEnd"/>
      <w:r w:rsidRPr="00AC76C6">
        <w:rPr>
          <w:rStyle w:val="StyleUnderline"/>
          <w:highlight w:val="yellow"/>
        </w:rPr>
        <w:t xml:space="preserve"> network concept of sovereignty</w:t>
      </w:r>
      <w:r w:rsidRPr="000C6D95">
        <w:rPr>
          <w:rStyle w:val="StyleUnderline"/>
        </w:rPr>
        <w:t xml:space="preserve"> that is fundamentally at odds with nation-state territoriality and traditional notions of sovereignty.</w:t>
      </w:r>
      <w:r w:rsidRPr="00E57DF5">
        <w:rPr>
          <w:sz w:val="16"/>
        </w:rPr>
        <w:t xml:space="preserve"> The way the market is designated in competition law as an arena of legal regulation subject to a sovereign gaze, as well as the fact that markets are defined non-territorially, through a fluid, network logic, points to this transformed state of sovereignty and territoriality. Following from the practice of defining market boundaries within competition law, I argue that </w:t>
      </w:r>
      <w:r w:rsidRPr="000C6D95">
        <w:rPr>
          <w:rStyle w:val="StyleUnderline"/>
        </w:rPr>
        <w:t xml:space="preserve">'the market' is emerging </w:t>
      </w:r>
      <w:r w:rsidRPr="00AC76C6">
        <w:rPr>
          <w:rStyle w:val="StyleUnderline"/>
          <w:highlight w:val="yellow"/>
        </w:rPr>
        <w:t xml:space="preserve">as a conceptual grid for </w:t>
      </w:r>
      <w:proofErr w:type="spellStart"/>
      <w:r w:rsidRPr="00AC76C6">
        <w:rPr>
          <w:rStyle w:val="StyleUnderline"/>
          <w:highlight w:val="yellow"/>
        </w:rPr>
        <w:t>organising</w:t>
      </w:r>
      <w:proofErr w:type="spellEnd"/>
      <w:r w:rsidRPr="00AC76C6">
        <w:rPr>
          <w:rStyle w:val="StyleUnderline"/>
          <w:highlight w:val="yellow"/>
        </w:rPr>
        <w:t xml:space="preserve"> the</w:t>
      </w:r>
      <w:r w:rsidRPr="000C6D95">
        <w:rPr>
          <w:rStyle w:val="StyleUnderline"/>
        </w:rPr>
        <w:t xml:space="preserve"> fluid network of </w:t>
      </w:r>
      <w:r w:rsidRPr="00AC76C6">
        <w:rPr>
          <w:rStyle w:val="StyleUnderline"/>
          <w:highlight w:val="yellow"/>
        </w:rPr>
        <w:t xml:space="preserve">relations that </w:t>
      </w:r>
      <w:proofErr w:type="spellStart"/>
      <w:r w:rsidRPr="00AC76C6">
        <w:rPr>
          <w:rStyle w:val="StyleUnderline"/>
          <w:highlight w:val="yellow"/>
        </w:rPr>
        <w:t>characterise</w:t>
      </w:r>
      <w:proofErr w:type="spellEnd"/>
      <w:r w:rsidRPr="00AC76C6">
        <w:rPr>
          <w:rStyle w:val="StyleUnderline"/>
          <w:highlight w:val="yellow"/>
        </w:rPr>
        <w:t xml:space="preserve"> neoliberal </w:t>
      </w:r>
      <w:proofErr w:type="spellStart"/>
      <w:r w:rsidRPr="00AC76C6">
        <w:rPr>
          <w:rStyle w:val="StyleUnderline"/>
          <w:highlight w:val="yellow"/>
        </w:rPr>
        <w:t>globalisation</w:t>
      </w:r>
      <w:proofErr w:type="spellEnd"/>
      <w:r w:rsidRPr="00AC76C6">
        <w:rPr>
          <w:rStyle w:val="StyleUnderline"/>
          <w:highlight w:val="yellow"/>
        </w:rPr>
        <w:t>, rendering them governable via legal intervention.</w:t>
      </w:r>
      <w:r w:rsidRPr="000C6D95">
        <w:rPr>
          <w:rStyle w:val="StyleUnderline"/>
        </w:rPr>
        <w:t xml:space="preserve"> </w:t>
      </w:r>
      <w:r w:rsidRPr="00E57DF5">
        <w:rPr>
          <w:sz w:val="16"/>
        </w:rPr>
        <w:t xml:space="preserve">More importantly still, the fact that </w:t>
      </w:r>
      <w:r w:rsidRPr="00AC76C6">
        <w:rPr>
          <w:rStyle w:val="StyleUnderline"/>
          <w:highlight w:val="yellow"/>
        </w:rPr>
        <w:t>the market and its</w:t>
      </w:r>
      <w:r w:rsidRPr="00574264">
        <w:rPr>
          <w:rStyle w:val="StyleUnderline"/>
        </w:rPr>
        <w:t xml:space="preserve"> de-</w:t>
      </w:r>
      <w:proofErr w:type="spellStart"/>
      <w:r w:rsidRPr="00574264">
        <w:rPr>
          <w:rStyle w:val="StyleUnderline"/>
        </w:rPr>
        <w:t>territorialised</w:t>
      </w:r>
      <w:proofErr w:type="spellEnd"/>
      <w:r w:rsidRPr="00574264">
        <w:rPr>
          <w:rStyle w:val="StyleUnderline"/>
        </w:rPr>
        <w:t xml:space="preserve"> </w:t>
      </w:r>
      <w:r w:rsidRPr="00AC76C6">
        <w:rPr>
          <w:rStyle w:val="StyleUnderline"/>
          <w:highlight w:val="yellow"/>
        </w:rPr>
        <w:t>depiction is</w:t>
      </w:r>
      <w:r w:rsidRPr="00574264">
        <w:rPr>
          <w:rStyle w:val="StyleUnderline"/>
        </w:rPr>
        <w:t xml:space="preserve"> becoming an </w:t>
      </w:r>
      <w:proofErr w:type="spellStart"/>
      <w:r w:rsidRPr="00AC76C6">
        <w:rPr>
          <w:rStyle w:val="StyleUnderline"/>
          <w:highlight w:val="yellow"/>
        </w:rPr>
        <w:t>institutionalised</w:t>
      </w:r>
      <w:proofErr w:type="spellEnd"/>
      <w:r w:rsidRPr="00574264">
        <w:rPr>
          <w:rStyle w:val="StyleUnderline"/>
        </w:rPr>
        <w:t xml:space="preserve"> practice </w:t>
      </w:r>
      <w:r w:rsidRPr="00AC76C6">
        <w:rPr>
          <w:rStyle w:val="StyleUnderline"/>
          <w:highlight w:val="yellow"/>
        </w:rPr>
        <w:t>via the spread of competition laws and agencies</w:t>
      </w:r>
      <w:r w:rsidRPr="00E57DF5">
        <w:rPr>
          <w:sz w:val="16"/>
        </w:rPr>
        <w:t xml:space="preserve"> suggests that this practice is now becoming a technology that constitutes and enhances further the institutional mechanisms that enabled such practice in the first place.</w:t>
      </w:r>
    </w:p>
    <w:p w14:paraId="6CCCACC5" w14:textId="77777777" w:rsidR="00064B04" w:rsidRPr="00FC2A5A" w:rsidRDefault="00064B04" w:rsidP="00064B04"/>
    <w:p w14:paraId="030D0405" w14:textId="77777777" w:rsidR="00064B04" w:rsidRDefault="00064B04" w:rsidP="00064B04">
      <w:pPr>
        <w:pStyle w:val="Heading4"/>
      </w:pPr>
      <w:r>
        <w:t xml:space="preserve">The </w:t>
      </w:r>
      <w:proofErr w:type="spellStart"/>
      <w:r>
        <w:t>kritik</w:t>
      </w:r>
      <w:proofErr w:type="spellEnd"/>
      <w:r>
        <w:t xml:space="preserve"> is a prefigurative politics of resistance that imagines alternate modes of social organization. This is key to foster sustained mobilization</w:t>
      </w:r>
    </w:p>
    <w:p w14:paraId="255FF06F" w14:textId="77777777" w:rsidR="00064B04" w:rsidRPr="008C3DF6" w:rsidRDefault="00064B04" w:rsidP="00064B04">
      <w:pPr>
        <w:rPr>
          <w:rStyle w:val="Style13ptBold"/>
          <w:b w:val="0"/>
          <w:bCs w:val="0"/>
          <w:sz w:val="22"/>
        </w:rPr>
      </w:pPr>
      <w:r>
        <w:rPr>
          <w:rStyle w:val="Style13ptBold"/>
        </w:rPr>
        <w:t>Wigger 18</w:t>
      </w:r>
      <w:r>
        <w:rPr>
          <w:rStyle w:val="Style13ptBold"/>
          <w:b w:val="0"/>
          <w:bCs w:val="0"/>
        </w:rPr>
        <w:t xml:space="preserve"> </w:t>
      </w:r>
      <w:r w:rsidRPr="008C3DF6">
        <w:rPr>
          <w:rStyle w:val="Style13ptBold"/>
          <w:b w:val="0"/>
          <w:bCs w:val="0"/>
          <w:sz w:val="22"/>
        </w:rPr>
        <w:t xml:space="preserve">[Angela, </w:t>
      </w:r>
      <w:r>
        <w:rPr>
          <w:rStyle w:val="Style13ptBold"/>
          <w:b w:val="0"/>
          <w:bCs w:val="0"/>
          <w:sz w:val="22"/>
        </w:rPr>
        <w:t xml:space="preserve">Assoc Prof in Global Political Economy at Radboud Univ, </w:t>
      </w:r>
      <w:r w:rsidRPr="008C3DF6">
        <w:rPr>
          <w:rStyle w:val="Style13ptBold"/>
          <w:b w:val="0"/>
          <w:bCs w:val="0"/>
          <w:sz w:val="22"/>
        </w:rPr>
        <w:t xml:space="preserve">“From dissent to resistance: Locating patterns of </w:t>
      </w:r>
      <w:proofErr w:type="spellStart"/>
      <w:r w:rsidRPr="008C3DF6">
        <w:rPr>
          <w:rStyle w:val="Style13ptBold"/>
          <w:b w:val="0"/>
          <w:bCs w:val="0"/>
          <w:sz w:val="22"/>
        </w:rPr>
        <w:t>horizontalist</w:t>
      </w:r>
      <w:proofErr w:type="spellEnd"/>
      <w:r w:rsidRPr="008C3DF6">
        <w:rPr>
          <w:rStyle w:val="Style13ptBold"/>
          <w:b w:val="0"/>
          <w:bCs w:val="0"/>
          <w:sz w:val="22"/>
        </w:rPr>
        <w:t xml:space="preserve"> self-management crisis responses in Spain,” </w:t>
      </w:r>
      <w:r w:rsidRPr="008C3DF6">
        <w:rPr>
          <w:rStyle w:val="Style13ptBold"/>
          <w:b w:val="0"/>
          <w:bCs w:val="0"/>
          <w:i/>
          <w:iCs/>
          <w:sz w:val="22"/>
        </w:rPr>
        <w:t>Comparative European Politics</w:t>
      </w:r>
      <w:r w:rsidRPr="008C3DF6">
        <w:rPr>
          <w:rStyle w:val="Style13ptBold"/>
          <w:b w:val="0"/>
          <w:bCs w:val="0"/>
          <w:sz w:val="22"/>
        </w:rPr>
        <w:t xml:space="preserve"> 16.1, </w:t>
      </w:r>
      <w:r>
        <w:rPr>
          <w:rStyle w:val="Style13ptBold"/>
          <w:b w:val="0"/>
          <w:bCs w:val="0"/>
          <w:sz w:val="22"/>
        </w:rPr>
        <w:t xml:space="preserve">p.35, </w:t>
      </w:r>
      <w:r w:rsidRPr="008C3DF6">
        <w:rPr>
          <w:rStyle w:val="Style13ptBold"/>
          <w:b w:val="0"/>
          <w:bCs w:val="0"/>
          <w:sz w:val="22"/>
        </w:rPr>
        <w:t>JCR]</w:t>
      </w:r>
    </w:p>
    <w:p w14:paraId="6C97AA24" w14:textId="77777777" w:rsidR="00064B04" w:rsidRPr="00D0056F" w:rsidRDefault="00064B04" w:rsidP="00064B04">
      <w:pPr>
        <w:rPr>
          <w:sz w:val="16"/>
        </w:rPr>
      </w:pPr>
      <w:r w:rsidRPr="00D0056F">
        <w:rPr>
          <w:sz w:val="16"/>
        </w:rPr>
        <w:t xml:space="preserve">The concepts ‘prefiguration’ and ‘propaganda by the deed’, mostly developed and deployed in anarchist literatures to capture a broad range of subversive tactics and activities (Day, 2005), are well suited to understand </w:t>
      </w:r>
      <w:r w:rsidRPr="00AC76C6">
        <w:rPr>
          <w:rStyle w:val="StyleUnderline"/>
          <w:highlight w:val="yellow"/>
        </w:rPr>
        <w:t>transformative agency</w:t>
      </w:r>
      <w:r w:rsidRPr="00D0056F">
        <w:rPr>
          <w:sz w:val="16"/>
        </w:rPr>
        <w:t xml:space="preserve"> beyond expressions of dissent and protest that </w:t>
      </w:r>
      <w:r w:rsidRPr="00880E7F">
        <w:rPr>
          <w:rStyle w:val="StyleUnderline"/>
        </w:rPr>
        <w:t>is not merely reactive or defensive</w:t>
      </w:r>
      <w:r>
        <w:rPr>
          <w:rStyle w:val="StyleUnderline"/>
        </w:rPr>
        <w:t xml:space="preserve"> </w:t>
      </w:r>
      <w:r w:rsidRPr="00880E7F">
        <w:rPr>
          <w:rStyle w:val="StyleUnderline"/>
        </w:rPr>
        <w:t>but</w:t>
      </w:r>
      <w:r w:rsidRPr="00D0056F">
        <w:rPr>
          <w:sz w:val="16"/>
        </w:rPr>
        <w:t xml:space="preserve"> that </w:t>
      </w:r>
      <w:r w:rsidRPr="00AC76C6">
        <w:rPr>
          <w:rStyle w:val="StyleUnderline"/>
          <w:highlight w:val="yellow"/>
        </w:rPr>
        <w:t xml:space="preserve">involves </w:t>
      </w:r>
      <w:r w:rsidRPr="00B22AEF">
        <w:rPr>
          <w:rStyle w:val="StyleUnderline"/>
        </w:rPr>
        <w:t>a</w:t>
      </w:r>
      <w:r w:rsidRPr="00880E7F">
        <w:rPr>
          <w:rStyle w:val="StyleUnderline"/>
        </w:rPr>
        <w:t xml:space="preserve">n actual material </w:t>
      </w:r>
      <w:r w:rsidRPr="00AC76C6">
        <w:rPr>
          <w:rStyle w:val="StyleUnderline"/>
          <w:highlight w:val="yellow"/>
        </w:rPr>
        <w:t>reorganization of social relations in everyday life.</w:t>
      </w:r>
      <w:r w:rsidRPr="00880E7F">
        <w:rPr>
          <w:rStyle w:val="StyleUnderline"/>
        </w:rPr>
        <w:t xml:space="preserve"> </w:t>
      </w:r>
      <w:r w:rsidRPr="00D0056F">
        <w:rPr>
          <w:sz w:val="16"/>
        </w:rPr>
        <w:t xml:space="preserve">Prefiguration implies that the way in which </w:t>
      </w:r>
      <w:r w:rsidRPr="00B22AEF">
        <w:rPr>
          <w:rStyle w:val="StyleUnderline"/>
        </w:rPr>
        <w:t xml:space="preserve">on-going transformative </w:t>
      </w:r>
      <w:r w:rsidRPr="00AC76C6">
        <w:rPr>
          <w:rStyle w:val="StyleUnderline"/>
          <w:highlight w:val="yellow"/>
        </w:rPr>
        <w:t>praxis</w:t>
      </w:r>
      <w:r w:rsidRPr="00D0056F">
        <w:rPr>
          <w:sz w:val="16"/>
        </w:rPr>
        <w:t xml:space="preserve"> is organized already </w:t>
      </w:r>
      <w:r w:rsidRPr="00AC76C6">
        <w:rPr>
          <w:rStyle w:val="StyleUnderline"/>
          <w:highlight w:val="yellow"/>
        </w:rPr>
        <w:t xml:space="preserve">entails a presentiment of the envisaged future </w:t>
      </w:r>
      <w:r w:rsidRPr="00B22AEF">
        <w:rPr>
          <w:rStyle w:val="StyleUnderline"/>
        </w:rPr>
        <w:t>society</w:t>
      </w:r>
      <w:r w:rsidRPr="00D0056F">
        <w:rPr>
          <w:sz w:val="16"/>
        </w:rPr>
        <w:t xml:space="preserve">, while propaganda by the deed refers to exemplary political actions and interventions in the prevailing system that provide a positive example and stimulate solidarity activities and imitation. </w:t>
      </w:r>
      <w:r w:rsidRPr="00880E7F">
        <w:rPr>
          <w:rStyle w:val="StyleUnderline"/>
        </w:rPr>
        <w:t>As a philosophy of praxis, prefiguration entails</w:t>
      </w:r>
      <w:r w:rsidRPr="00D0056F">
        <w:rPr>
          <w:sz w:val="16"/>
        </w:rPr>
        <w:t xml:space="preserve"> moreover </w:t>
      </w:r>
      <w:r w:rsidRPr="00B22AEF">
        <w:rPr>
          <w:rStyle w:val="StyleUnderline"/>
        </w:rPr>
        <w:t>that the means</w:t>
      </w:r>
      <w:r w:rsidRPr="00880E7F">
        <w:rPr>
          <w:rStyle w:val="StyleUnderline"/>
        </w:rPr>
        <w:t xml:space="preserve">, strategies and tactics ought to be commensurable with the envisaged future. </w:t>
      </w:r>
      <w:r w:rsidRPr="00AC76C6">
        <w:rPr>
          <w:rStyle w:val="StyleUnderline"/>
          <w:highlight w:val="yellow"/>
        </w:rPr>
        <w:t>Social imaginaries or utopian visions are</w:t>
      </w:r>
      <w:r w:rsidRPr="00880E7F">
        <w:rPr>
          <w:rStyle w:val="StyleUnderline"/>
        </w:rPr>
        <w:t xml:space="preserve"> hence </w:t>
      </w:r>
      <w:r w:rsidRPr="00AC76C6">
        <w:rPr>
          <w:rStyle w:val="StyleUnderline"/>
          <w:highlight w:val="yellow"/>
        </w:rPr>
        <w:t>a prerequisite</w:t>
      </w:r>
      <w:r w:rsidRPr="00880E7F">
        <w:rPr>
          <w:rStyle w:val="StyleUnderline"/>
        </w:rPr>
        <w:t xml:space="preserve"> for</w:t>
      </w:r>
      <w:r>
        <w:rPr>
          <w:rStyle w:val="StyleUnderline"/>
        </w:rPr>
        <w:t xml:space="preserve"> </w:t>
      </w:r>
      <w:r w:rsidRPr="00880E7F">
        <w:rPr>
          <w:rStyle w:val="StyleUnderline"/>
        </w:rPr>
        <w:t>prefiguration.</w:t>
      </w:r>
      <w:r w:rsidRPr="00D0056F">
        <w:rPr>
          <w:sz w:val="16"/>
        </w:rPr>
        <w:t xml:space="preserve"> At the same time, such imaginaries should never be understood as definite blueprints for how the future should look. Prefigurative politics often contains only an incomplete glance of the anticipated future because present tense experiments are always unfinished and imperfect, and thus in process (see also </w:t>
      </w:r>
      <w:proofErr w:type="spellStart"/>
      <w:r w:rsidRPr="00D0056F">
        <w:rPr>
          <w:sz w:val="16"/>
        </w:rPr>
        <w:t>Maeckelbergh</w:t>
      </w:r>
      <w:proofErr w:type="spellEnd"/>
      <w:r w:rsidRPr="00D0056F">
        <w:rPr>
          <w:sz w:val="16"/>
        </w:rPr>
        <w:t xml:space="preserve">, 2013). </w:t>
      </w:r>
      <w:r w:rsidRPr="00AC76C6">
        <w:rPr>
          <w:rStyle w:val="StyleUnderline"/>
          <w:highlight w:val="yellow"/>
        </w:rPr>
        <w:t>Prefiguration is</w:t>
      </w:r>
      <w:r w:rsidRPr="00880E7F">
        <w:rPr>
          <w:rStyle w:val="StyleUnderline"/>
        </w:rPr>
        <w:t xml:space="preserve"> thus both </w:t>
      </w:r>
      <w:r w:rsidRPr="00AC76C6">
        <w:rPr>
          <w:rStyle w:val="StyleUnderline"/>
          <w:highlight w:val="yellow"/>
        </w:rPr>
        <w:t>a lived radical praxis and a goal for the future. The alternative organization of the social</w:t>
      </w:r>
      <w:r w:rsidRPr="00880E7F">
        <w:rPr>
          <w:rStyle w:val="StyleUnderline"/>
        </w:rPr>
        <w:t xml:space="preserve"> relations of (re-)production </w:t>
      </w:r>
      <w:r w:rsidRPr="00AC76C6">
        <w:rPr>
          <w:rStyle w:val="StyleUnderline"/>
          <w:highlight w:val="yellow"/>
        </w:rPr>
        <w:t>can</w:t>
      </w:r>
      <w:r w:rsidRPr="00880E7F">
        <w:rPr>
          <w:rStyle w:val="StyleUnderline"/>
        </w:rPr>
        <w:t xml:space="preserve"> therefore </w:t>
      </w:r>
      <w:r w:rsidRPr="00AC76C6">
        <w:rPr>
          <w:rStyle w:val="StyleUnderline"/>
          <w:highlight w:val="yellow"/>
        </w:rPr>
        <w:t>be understood as a prefigurative politics of resistance</w:t>
      </w:r>
      <w:r w:rsidRPr="00D0056F">
        <w:rPr>
          <w:sz w:val="16"/>
        </w:rPr>
        <w:t xml:space="preserve"> that operates at the same time as propaganda by the deed. </w:t>
      </w:r>
      <w:r w:rsidRPr="00AC76C6">
        <w:rPr>
          <w:rStyle w:val="StyleUnderline"/>
          <w:highlight w:val="yellow"/>
        </w:rPr>
        <w:t>Locations of prefiguration can become ‘infrastructures of dissent’ that enable collective capacities for memory</w:t>
      </w:r>
      <w:r w:rsidRPr="00D0056F">
        <w:rPr>
          <w:sz w:val="16"/>
        </w:rPr>
        <w:t xml:space="preserve"> (reflection on past struggles), </w:t>
      </w:r>
      <w:r w:rsidRPr="00880E7F">
        <w:rPr>
          <w:rStyle w:val="StyleUnderline"/>
        </w:rPr>
        <w:t>analysis</w:t>
      </w:r>
      <w:r w:rsidRPr="00D0056F">
        <w:rPr>
          <w:sz w:val="16"/>
        </w:rPr>
        <w:t xml:space="preserve"> (theoretical discussion and debate), </w:t>
      </w:r>
      <w:r w:rsidRPr="00AC76C6">
        <w:rPr>
          <w:rStyle w:val="StyleUnderline"/>
          <w:highlight w:val="yellow"/>
        </w:rPr>
        <w:t>communication, knowledge transfer and shared learning and can</w:t>
      </w:r>
      <w:r w:rsidRPr="00880E7F">
        <w:rPr>
          <w:rStyle w:val="StyleUnderline"/>
        </w:rPr>
        <w:t xml:space="preserve"> thereby </w:t>
      </w:r>
      <w:r w:rsidRPr="00AC76C6">
        <w:rPr>
          <w:rStyle w:val="StyleUnderline"/>
          <w:highlight w:val="yellow"/>
        </w:rPr>
        <w:t>foster</w:t>
      </w:r>
      <w:r w:rsidRPr="00880E7F">
        <w:rPr>
          <w:rStyle w:val="StyleUnderline"/>
        </w:rPr>
        <w:t xml:space="preserve"> sustained </w:t>
      </w:r>
      <w:r w:rsidRPr="00AC76C6">
        <w:rPr>
          <w:rStyle w:val="StyleUnderline"/>
          <w:highlight w:val="yellow"/>
        </w:rPr>
        <w:t>mobilization by creating networks of mutual support and</w:t>
      </w:r>
      <w:r w:rsidRPr="00880E7F">
        <w:rPr>
          <w:rStyle w:val="StyleUnderline"/>
        </w:rPr>
        <w:t xml:space="preserve"> spread </w:t>
      </w:r>
      <w:r w:rsidRPr="00AC76C6">
        <w:rPr>
          <w:rStyle w:val="StyleUnderline"/>
          <w:highlight w:val="yellow"/>
        </w:rPr>
        <w:t>alternative practices</w:t>
      </w:r>
      <w:r w:rsidRPr="00880E7F">
        <w:rPr>
          <w:rStyle w:val="StyleUnderline"/>
        </w:rPr>
        <w:t xml:space="preserve"> </w:t>
      </w:r>
      <w:r w:rsidRPr="00D0056F">
        <w:rPr>
          <w:sz w:val="16"/>
        </w:rPr>
        <w:t xml:space="preserve">(Sears, 2014: 6; see also </w:t>
      </w:r>
      <w:proofErr w:type="spellStart"/>
      <w:r w:rsidRPr="00D0056F">
        <w:rPr>
          <w:sz w:val="16"/>
        </w:rPr>
        <w:t>Dauvergne</w:t>
      </w:r>
      <w:proofErr w:type="spellEnd"/>
      <w:r w:rsidRPr="00D0056F">
        <w:rPr>
          <w:sz w:val="16"/>
        </w:rPr>
        <w:t xml:space="preserve"> and </w:t>
      </w:r>
      <w:proofErr w:type="spellStart"/>
      <w:r w:rsidRPr="00D0056F">
        <w:rPr>
          <w:sz w:val="16"/>
        </w:rPr>
        <w:t>LeBaron</w:t>
      </w:r>
      <w:proofErr w:type="spellEnd"/>
      <w:r w:rsidRPr="00D0056F">
        <w:rPr>
          <w:sz w:val="16"/>
        </w:rPr>
        <w:t>, 2014).</w:t>
      </w:r>
    </w:p>
    <w:p w14:paraId="7118638C" w14:textId="2869B263" w:rsidR="00AC76C6" w:rsidRDefault="00AC76C6" w:rsidP="002D2A55">
      <w:pPr>
        <w:pStyle w:val="Heading2"/>
      </w:pPr>
      <w:r>
        <w:lastRenderedPageBreak/>
        <w:t>case</w:t>
      </w:r>
    </w:p>
    <w:p w14:paraId="49BF949D" w14:textId="0E0BADD4" w:rsidR="002D2A55" w:rsidRDefault="002D2A55" w:rsidP="00AC76C6">
      <w:pPr>
        <w:pStyle w:val="Heading3"/>
      </w:pPr>
      <w:r>
        <w:lastRenderedPageBreak/>
        <w:t xml:space="preserve">Adv 1 </w:t>
      </w:r>
    </w:p>
    <w:p w14:paraId="0324DB81" w14:textId="77777777" w:rsidR="00AC76C6" w:rsidRDefault="00AC76C6" w:rsidP="00AC76C6">
      <w:pPr>
        <w:pStyle w:val="Heading4"/>
      </w:pPr>
      <w:r>
        <w:t>Breaking up Big Ag disrupts innovation – ability to cooperate is the key internal link- undermines every sector.</w:t>
      </w:r>
    </w:p>
    <w:p w14:paraId="3805855B" w14:textId="77777777" w:rsidR="00AC76C6" w:rsidRPr="009D6E80" w:rsidRDefault="00AC76C6" w:rsidP="00AC76C6">
      <w:proofErr w:type="spellStart"/>
      <w:r>
        <w:rPr>
          <w:rStyle w:val="Style13ptBold"/>
        </w:rPr>
        <w:t>Wiederstein</w:t>
      </w:r>
      <w:proofErr w:type="spellEnd"/>
      <w:r>
        <w:rPr>
          <w:rStyle w:val="Style13ptBold"/>
        </w:rPr>
        <w:t xml:space="preserve"> 17 </w:t>
      </w:r>
      <w:r w:rsidRPr="009D6E80">
        <w:rPr>
          <w:sz w:val="16"/>
          <w:szCs w:val="16"/>
        </w:rPr>
        <w:t xml:space="preserve">(Ed </w:t>
      </w:r>
      <w:proofErr w:type="spellStart"/>
      <w:r w:rsidRPr="009D6E80">
        <w:rPr>
          <w:sz w:val="16"/>
          <w:szCs w:val="16"/>
        </w:rPr>
        <w:t>Wiederstein</w:t>
      </w:r>
      <w:proofErr w:type="spellEnd"/>
      <w:r w:rsidRPr="009D6E80">
        <w:rPr>
          <w:sz w:val="16"/>
          <w:szCs w:val="16"/>
        </w:rPr>
        <w:t xml:space="preserve"> is a former president of the Iowa Farm Bureau and an Audubon-area farmer, 4-10-17, Ag mergers could lead to new advancements for farmers, </w:t>
      </w:r>
      <w:hyperlink r:id="rId8" w:history="1">
        <w:r w:rsidRPr="009D6E80">
          <w:rPr>
            <w:rStyle w:val="Hyperlink"/>
            <w:sz w:val="16"/>
            <w:szCs w:val="16"/>
          </w:rPr>
          <w:t>https://www.desmoinesregister.com/story/opinion/columnists/iowa-view/2017/04/10/ag-mergers-could-lead-new-advancements-farmers/100290696/</w:t>
        </w:r>
      </w:hyperlink>
      <w:r w:rsidRPr="009D6E80">
        <w:rPr>
          <w:sz w:val="16"/>
          <w:szCs w:val="16"/>
        </w:rPr>
        <w:t xml:space="preserve">) </w:t>
      </w:r>
    </w:p>
    <w:p w14:paraId="46D9D551" w14:textId="77777777" w:rsidR="00AC76C6" w:rsidRPr="008F7B5C" w:rsidRDefault="00AC76C6" w:rsidP="00AC76C6">
      <w:pPr>
        <w:rPr>
          <w:u w:val="single"/>
        </w:rPr>
      </w:pPr>
      <w:r w:rsidRPr="008F7B5C">
        <w:rPr>
          <w:sz w:val="16"/>
        </w:rPr>
        <w:t xml:space="preserve">In a world where Twitter is becoming an accepted form of language, </w:t>
      </w:r>
      <w:r w:rsidRPr="001564D6">
        <w:rPr>
          <w:u w:val="single"/>
        </w:rPr>
        <w:t xml:space="preserve">we are reminded daily of how </w:t>
      </w:r>
      <w:r w:rsidRPr="00AC76C6">
        <w:rPr>
          <w:highlight w:val="yellow"/>
          <w:u w:val="single"/>
        </w:rPr>
        <w:t>advancements in tech</w:t>
      </w:r>
      <w:r w:rsidRPr="001564D6">
        <w:rPr>
          <w:u w:val="single"/>
        </w:rPr>
        <w:t xml:space="preserve">nologies </w:t>
      </w:r>
      <w:r w:rsidRPr="00AC76C6">
        <w:rPr>
          <w:highlight w:val="yellow"/>
          <w:u w:val="single"/>
        </w:rPr>
        <w:t>are driving our nation’s future</w:t>
      </w:r>
      <w:r w:rsidRPr="001564D6">
        <w:rPr>
          <w:u w:val="single"/>
        </w:rPr>
        <w:t>. In Iowa, the agricultural community has long understood and embraced this fact</w:t>
      </w:r>
      <w:r w:rsidRPr="008F7B5C">
        <w:rPr>
          <w:sz w:val="16"/>
        </w:rPr>
        <w:t xml:space="preserve">. As an example, Iowa is one of the largest soybean producers in the U.S., and farming continues to evolve to maintain a key role in the global food supply chain. The demand for our nation’s soybeans is climbing, as diets around the world continue to improve and as soy is used for other products including plastics and biodiesel fuel. Every year we continue to face many of the same challenges in Iowa and across the nation. Unpredictable weather patterns make it difficult for farmers to forecast revenues. Protecting crops against pests while sustaining a healthy environment is a challenge. And as the global dietary demands change, farmers must be appropriately equipped and knowledgeable on how to evolve along with it. </w:t>
      </w:r>
      <w:r w:rsidRPr="00234B8E">
        <w:rPr>
          <w:u w:val="single"/>
        </w:rPr>
        <w:t xml:space="preserve">While farmers have been facing these challenges for </w:t>
      </w:r>
      <w:r w:rsidRPr="005230A3">
        <w:rPr>
          <w:u w:val="single"/>
        </w:rPr>
        <w:t xml:space="preserve">centuries, recent advancements in </w:t>
      </w:r>
      <w:r w:rsidRPr="00AC76C6">
        <w:rPr>
          <w:b/>
          <w:bCs/>
          <w:highlight w:val="yellow"/>
          <w:u w:val="single"/>
        </w:rPr>
        <w:t xml:space="preserve">innovation </w:t>
      </w:r>
      <w:r w:rsidRPr="005230A3">
        <w:rPr>
          <w:b/>
          <w:bCs/>
          <w:u w:val="single"/>
        </w:rPr>
        <w:t xml:space="preserve">have </w:t>
      </w:r>
      <w:r w:rsidRPr="00AC76C6">
        <w:rPr>
          <w:b/>
          <w:bCs/>
          <w:highlight w:val="yellow"/>
          <w:u w:val="single"/>
        </w:rPr>
        <w:t>helped us take leaps and bounds</w:t>
      </w:r>
      <w:r w:rsidRPr="00AC76C6">
        <w:rPr>
          <w:highlight w:val="yellow"/>
          <w:u w:val="single"/>
        </w:rPr>
        <w:t xml:space="preserve"> </w:t>
      </w:r>
      <w:r w:rsidRPr="00AC76C6">
        <w:rPr>
          <w:b/>
          <w:bCs/>
          <w:highlight w:val="yellow"/>
          <w:u w:val="single"/>
        </w:rPr>
        <w:t>towards</w:t>
      </w:r>
      <w:r w:rsidRPr="00234B8E">
        <w:rPr>
          <w:u w:val="single"/>
        </w:rPr>
        <w:t xml:space="preserve"> </w:t>
      </w:r>
      <w:r w:rsidRPr="00AC76C6">
        <w:rPr>
          <w:highlight w:val="yellow"/>
          <w:u w:val="single"/>
        </w:rPr>
        <w:t>the most</w:t>
      </w:r>
      <w:r w:rsidRPr="00234B8E">
        <w:rPr>
          <w:u w:val="single"/>
        </w:rPr>
        <w:t xml:space="preserve"> </w:t>
      </w:r>
      <w:r w:rsidRPr="00AC76C6">
        <w:rPr>
          <w:b/>
          <w:bCs/>
          <w:highlight w:val="yellow"/>
          <w:u w:val="single"/>
        </w:rPr>
        <w:t>protected high-quality crops</w:t>
      </w:r>
      <w:r w:rsidRPr="00234B8E">
        <w:rPr>
          <w:u w:val="single"/>
        </w:rPr>
        <w:t xml:space="preserve"> in history.</w:t>
      </w:r>
      <w:r w:rsidRPr="008F7B5C">
        <w:rPr>
          <w:sz w:val="16"/>
        </w:rPr>
        <w:t xml:space="preserve"> With the development of more innovative pesticides and advanced sustainability measures for soil protection, we now have the ability to grow more robust crops even in </w:t>
      </w:r>
      <w:proofErr w:type="gramStart"/>
      <w:r w:rsidRPr="008F7B5C">
        <w:rPr>
          <w:sz w:val="16"/>
        </w:rPr>
        <w:t>less than ideal</w:t>
      </w:r>
      <w:proofErr w:type="gramEnd"/>
      <w:r w:rsidRPr="008F7B5C">
        <w:rPr>
          <w:sz w:val="16"/>
        </w:rPr>
        <w:t xml:space="preserve"> conditions. </w:t>
      </w:r>
      <w:r w:rsidRPr="00800127">
        <w:rPr>
          <w:u w:val="single"/>
        </w:rPr>
        <w:t xml:space="preserve">In fact, the USDA has reported U.S. </w:t>
      </w:r>
      <w:r w:rsidRPr="00AC76C6">
        <w:rPr>
          <w:highlight w:val="yellow"/>
          <w:u w:val="single"/>
        </w:rPr>
        <w:t>farm output has increased steadily</w:t>
      </w:r>
      <w:r w:rsidRPr="00800127">
        <w:rPr>
          <w:u w:val="single"/>
        </w:rPr>
        <w:t xml:space="preserve"> over the 20th century — with an increase of </w:t>
      </w:r>
      <w:r w:rsidRPr="00AC76C6">
        <w:rPr>
          <w:highlight w:val="yellow"/>
          <w:u w:val="single"/>
        </w:rPr>
        <w:t>more than 170 percent</w:t>
      </w:r>
      <w:r w:rsidRPr="00800127">
        <w:rPr>
          <w:u w:val="single"/>
        </w:rPr>
        <w:t xml:space="preserve"> from 1948 to the late 2000s. These advancements are </w:t>
      </w:r>
      <w:r w:rsidRPr="00AC76C6">
        <w:rPr>
          <w:highlight w:val="yellow"/>
          <w:u w:val="single"/>
        </w:rPr>
        <w:t>enabling farmers and ranchers to increase</w:t>
      </w:r>
      <w:r w:rsidRPr="00800127">
        <w:rPr>
          <w:u w:val="single"/>
        </w:rPr>
        <w:t xml:space="preserve"> their operation’s </w:t>
      </w:r>
      <w:r w:rsidRPr="00AC76C6">
        <w:rPr>
          <w:highlight w:val="yellow"/>
          <w:u w:val="single"/>
        </w:rPr>
        <w:t>efficiency and</w:t>
      </w:r>
      <w:r w:rsidRPr="00800127">
        <w:rPr>
          <w:u w:val="single"/>
        </w:rPr>
        <w:t xml:space="preserve"> </w:t>
      </w:r>
      <w:r w:rsidRPr="00AC76C6">
        <w:rPr>
          <w:highlight w:val="yellow"/>
          <w:u w:val="single"/>
        </w:rPr>
        <w:t>produce a more sustainable harvest</w:t>
      </w:r>
      <w:r w:rsidRPr="00AC76C6">
        <w:rPr>
          <w:sz w:val="16"/>
          <w:highlight w:val="yellow"/>
        </w:rPr>
        <w:t xml:space="preserve">. </w:t>
      </w:r>
      <w:r w:rsidRPr="00AC76C6">
        <w:rPr>
          <w:highlight w:val="yellow"/>
          <w:u w:val="single"/>
        </w:rPr>
        <w:t>This</w:t>
      </w:r>
      <w:r w:rsidRPr="00800127">
        <w:rPr>
          <w:u w:val="single"/>
        </w:rPr>
        <w:t xml:space="preserve"> not only </w:t>
      </w:r>
      <w:r w:rsidRPr="00AC76C6">
        <w:rPr>
          <w:highlight w:val="yellow"/>
          <w:u w:val="single"/>
        </w:rPr>
        <w:t>enables higher yields</w:t>
      </w:r>
      <w:r w:rsidRPr="00800127">
        <w:rPr>
          <w:u w:val="single"/>
        </w:rPr>
        <w:t xml:space="preserve"> from less land, </w:t>
      </w:r>
      <w:r w:rsidRPr="00AC76C6">
        <w:rPr>
          <w:highlight w:val="yellow"/>
          <w:u w:val="single"/>
        </w:rPr>
        <w:t>but also</w:t>
      </w:r>
      <w:r w:rsidRPr="00800127">
        <w:rPr>
          <w:u w:val="single"/>
        </w:rPr>
        <w:t xml:space="preserve"> allows </w:t>
      </w:r>
      <w:r w:rsidRPr="00800127">
        <w:rPr>
          <w:b/>
          <w:bCs/>
          <w:u w:val="single"/>
        </w:rPr>
        <w:t xml:space="preserve">for </w:t>
      </w:r>
      <w:r w:rsidRPr="00AC76C6">
        <w:rPr>
          <w:b/>
          <w:bCs/>
          <w:highlight w:val="yellow"/>
          <w:u w:val="single"/>
        </w:rPr>
        <w:t>greater diversification in crop production</w:t>
      </w:r>
      <w:r w:rsidRPr="008F7B5C">
        <w:rPr>
          <w:sz w:val="16"/>
        </w:rPr>
        <w:t xml:space="preserve">. </w:t>
      </w:r>
      <w:r w:rsidRPr="008E2844">
        <w:rPr>
          <w:u w:val="single"/>
        </w:rPr>
        <w:t>We must remember the importance of supporting innovation and advancement in solving new challenges.</w:t>
      </w:r>
      <w:r w:rsidRPr="008F7B5C">
        <w:rPr>
          <w:sz w:val="16"/>
        </w:rPr>
        <w:t xml:space="preserve"> When funding was more plentiful, land-grant universities and extension offices were able to dedicate more resources to fostering ag innovation. Now, private industry plays a greater role in this arena, and farmers have proven willing to invest in technologies companies are producing through private research and development. </w:t>
      </w:r>
      <w:r w:rsidRPr="008E2844">
        <w:rPr>
          <w:u w:val="single"/>
        </w:rPr>
        <w:t xml:space="preserve">For private companies working on these advancements, staying ahead can be difficult. </w:t>
      </w:r>
      <w:r w:rsidRPr="00AC76C6">
        <w:rPr>
          <w:highlight w:val="yellow"/>
          <w:u w:val="single"/>
        </w:rPr>
        <w:t>Innovative new technologies can require over a decade and hundreds of millions of dollars to develop</w:t>
      </w:r>
      <w:r w:rsidRPr="008E2844">
        <w:rPr>
          <w:u w:val="single"/>
        </w:rPr>
        <w:t xml:space="preserve"> and approve, and private companies are willing to take the risk for these advancements that may or may not yield a return. </w:t>
      </w:r>
      <w:r w:rsidRPr="008F7B5C">
        <w:rPr>
          <w:sz w:val="16"/>
        </w:rPr>
        <w:t xml:space="preserve">Job cuts at DuPont Pioneer are mounting as its parent works to cut costs and prepare to merge with Dow Chemical Co. However, it can be argued </w:t>
      </w:r>
      <w:r w:rsidRPr="00AC76C6">
        <w:rPr>
          <w:highlight w:val="yellow"/>
          <w:u w:val="single"/>
        </w:rPr>
        <w:t>this amount of time and money can be</w:t>
      </w:r>
      <w:r w:rsidRPr="004C6117">
        <w:rPr>
          <w:u w:val="single"/>
        </w:rPr>
        <w:t xml:space="preserve"> </w:t>
      </w:r>
      <w:r w:rsidRPr="00AC76C6">
        <w:rPr>
          <w:highlight w:val="yellow"/>
          <w:u w:val="single"/>
        </w:rPr>
        <w:t>significantly reduced when leaders</w:t>
      </w:r>
      <w:r w:rsidRPr="004C6117">
        <w:rPr>
          <w:u w:val="single"/>
        </w:rPr>
        <w:t xml:space="preserve"> in the industry </w:t>
      </w:r>
      <w:r w:rsidRPr="00AC76C6">
        <w:rPr>
          <w:b/>
          <w:bCs/>
          <w:highlight w:val="yellow"/>
          <w:u w:val="single"/>
        </w:rPr>
        <w:t>work togethe</w:t>
      </w:r>
      <w:r w:rsidRPr="004C6117">
        <w:rPr>
          <w:b/>
          <w:bCs/>
          <w:u w:val="single"/>
        </w:rPr>
        <w:t>r towards a common</w:t>
      </w:r>
      <w:r w:rsidRPr="004C6117">
        <w:rPr>
          <w:u w:val="single"/>
        </w:rPr>
        <w:t xml:space="preserve"> goal</w:t>
      </w:r>
      <w:r w:rsidRPr="008F7B5C">
        <w:rPr>
          <w:sz w:val="16"/>
        </w:rPr>
        <w:t xml:space="preserve">. That may be one of the driving factors behind why several major ag companies like Bayer and Monsanto and Dow and DuPont are looking to collaborate more through merging operations. </w:t>
      </w:r>
      <w:r w:rsidRPr="004C6117">
        <w:rPr>
          <w:u w:val="single"/>
        </w:rPr>
        <w:t>As ag companies, including those with significant presence in Iowa and around the Midwest, move towards merging operations, we should consider the challenges they now face in developing new tools to make our farms more productive</w:t>
      </w:r>
      <w:r w:rsidRPr="008F7B5C">
        <w:rPr>
          <w:sz w:val="16"/>
        </w:rPr>
        <w:t xml:space="preserve">. The costs and time to market for their products are getting greater and longer for </w:t>
      </w:r>
      <w:proofErr w:type="gramStart"/>
      <w:r w:rsidRPr="008F7B5C">
        <w:rPr>
          <w:sz w:val="16"/>
        </w:rPr>
        <w:t>a number of</w:t>
      </w:r>
      <w:proofErr w:type="gramEnd"/>
      <w:r w:rsidRPr="008F7B5C">
        <w:rPr>
          <w:sz w:val="16"/>
        </w:rPr>
        <w:t xml:space="preserve"> reasons. </w:t>
      </w:r>
      <w:r w:rsidRPr="00AC76C6">
        <w:rPr>
          <w:highlight w:val="yellow"/>
          <w:u w:val="single"/>
        </w:rPr>
        <w:t>With</w:t>
      </w:r>
      <w:r w:rsidRPr="004C6117">
        <w:rPr>
          <w:u w:val="single"/>
        </w:rPr>
        <w:t xml:space="preserve"> their </w:t>
      </w:r>
      <w:r w:rsidRPr="00AC76C6">
        <w:rPr>
          <w:highlight w:val="yellow"/>
          <w:u w:val="single"/>
        </w:rPr>
        <w:t>collective experience</w:t>
      </w:r>
      <w:r w:rsidRPr="004C6117">
        <w:rPr>
          <w:u w:val="single"/>
        </w:rPr>
        <w:t xml:space="preserve"> in crop protection and plant biology, </w:t>
      </w:r>
      <w:r w:rsidRPr="00AC76C6">
        <w:rPr>
          <w:highlight w:val="yellow"/>
          <w:u w:val="single"/>
        </w:rPr>
        <w:t>we</w:t>
      </w:r>
      <w:r w:rsidRPr="004C6117">
        <w:rPr>
          <w:u w:val="single"/>
        </w:rPr>
        <w:t xml:space="preserve"> in the agricultural community </w:t>
      </w:r>
      <w:r w:rsidRPr="00AC76C6">
        <w:rPr>
          <w:highlight w:val="yellow"/>
          <w:u w:val="single"/>
        </w:rPr>
        <w:t xml:space="preserve">may see the </w:t>
      </w:r>
      <w:r w:rsidRPr="00AC76C6">
        <w:rPr>
          <w:b/>
          <w:bCs/>
          <w:highlight w:val="yellow"/>
          <w:u w:val="single"/>
        </w:rPr>
        <w:t>next generation of innovative new solutions</w:t>
      </w:r>
      <w:r w:rsidRPr="00AC76C6">
        <w:rPr>
          <w:highlight w:val="yellow"/>
          <w:u w:val="single"/>
        </w:rPr>
        <w:t xml:space="preserve"> sooner </w:t>
      </w:r>
      <w:r w:rsidRPr="00AC76C6">
        <w:rPr>
          <w:b/>
          <w:bCs/>
          <w:highlight w:val="yellow"/>
          <w:u w:val="single"/>
        </w:rPr>
        <w:t>should</w:t>
      </w:r>
      <w:r w:rsidRPr="00AC76C6">
        <w:rPr>
          <w:highlight w:val="yellow"/>
          <w:u w:val="single"/>
        </w:rPr>
        <w:t xml:space="preserve"> </w:t>
      </w:r>
      <w:r w:rsidRPr="005230A3">
        <w:rPr>
          <w:u w:val="single"/>
        </w:rPr>
        <w:t xml:space="preserve">these </w:t>
      </w:r>
      <w:r w:rsidRPr="00AC76C6">
        <w:rPr>
          <w:b/>
          <w:bCs/>
          <w:highlight w:val="yellow"/>
          <w:u w:val="single"/>
        </w:rPr>
        <w:t>companies come together</w:t>
      </w:r>
      <w:r w:rsidRPr="008F7B5C">
        <w:rPr>
          <w:b/>
          <w:bCs/>
          <w:sz w:val="16"/>
        </w:rPr>
        <w:t>.</w:t>
      </w:r>
      <w:r w:rsidRPr="008F7B5C">
        <w:rPr>
          <w:sz w:val="16"/>
        </w:rPr>
        <w:t xml:space="preserve"> With innovation as the foundation of our future, we will and should see change that can help quicken the pace of new solutions reaching farmers in the field. There is a great need for inventions in the agricultural world that will significantly impact the way we farm with results that will support our economy. </w:t>
      </w:r>
      <w:r w:rsidRPr="00AC76C6">
        <w:rPr>
          <w:highlight w:val="yellow"/>
          <w:u w:val="single"/>
        </w:rPr>
        <w:t>Several</w:t>
      </w:r>
      <w:r w:rsidRPr="008F7B5C">
        <w:rPr>
          <w:u w:val="single"/>
        </w:rPr>
        <w:t xml:space="preserve"> of the </w:t>
      </w:r>
      <w:r w:rsidRPr="00AC76C6">
        <w:rPr>
          <w:highlight w:val="yellow"/>
          <w:u w:val="single"/>
        </w:rPr>
        <w:t xml:space="preserve">ag companies looking to merge </w:t>
      </w:r>
      <w:r w:rsidRPr="00AC76C6">
        <w:rPr>
          <w:b/>
          <w:bCs/>
          <w:highlight w:val="yellow"/>
          <w:u w:val="single"/>
        </w:rPr>
        <w:t>are on the front lines</w:t>
      </w:r>
      <w:r w:rsidRPr="008F7B5C">
        <w:rPr>
          <w:u w:val="single"/>
        </w:rPr>
        <w:t xml:space="preserve"> of these issues, </w:t>
      </w:r>
      <w:r w:rsidRPr="00AC76C6">
        <w:rPr>
          <w:b/>
          <w:bCs/>
          <w:highlight w:val="yellow"/>
          <w:u w:val="single"/>
        </w:rPr>
        <w:t>seeking impactful solutions</w:t>
      </w:r>
      <w:r w:rsidRPr="008F7B5C">
        <w:rPr>
          <w:u w:val="single"/>
        </w:rPr>
        <w:t xml:space="preserve"> for our </w:t>
      </w:r>
      <w:proofErr w:type="gramStart"/>
      <w:r w:rsidRPr="008F7B5C">
        <w:rPr>
          <w:u w:val="single"/>
        </w:rPr>
        <w:t>ever changing</w:t>
      </w:r>
      <w:proofErr w:type="gramEnd"/>
      <w:r w:rsidRPr="008F7B5C">
        <w:rPr>
          <w:u w:val="single"/>
        </w:rPr>
        <w:t xml:space="preserve"> needs and challenges</w:t>
      </w:r>
      <w:r w:rsidRPr="008F7B5C">
        <w:rPr>
          <w:sz w:val="16"/>
        </w:rPr>
        <w:t xml:space="preserve">. As details of the mergers come forth, the industry and lawmakers will continue examining potential outcomes. It will be important for those in Iowa agriculture to not only consider those potential outcomes that give us pause, but also </w:t>
      </w:r>
      <w:r w:rsidRPr="00AC76C6">
        <w:rPr>
          <w:highlight w:val="yellow"/>
          <w:u w:val="single"/>
        </w:rPr>
        <w:t xml:space="preserve">think critically on the </w:t>
      </w:r>
      <w:r w:rsidRPr="00AC76C6">
        <w:rPr>
          <w:b/>
          <w:bCs/>
          <w:highlight w:val="yellow"/>
          <w:u w:val="single"/>
        </w:rPr>
        <w:t xml:space="preserve">benefits </w:t>
      </w:r>
      <w:r w:rsidRPr="00AC76C6">
        <w:rPr>
          <w:highlight w:val="yellow"/>
          <w:u w:val="single"/>
        </w:rPr>
        <w:t xml:space="preserve">we could see </w:t>
      </w:r>
      <w:r w:rsidRPr="00AC76C6">
        <w:rPr>
          <w:b/>
          <w:bCs/>
          <w:highlight w:val="yellow"/>
          <w:u w:val="single"/>
        </w:rPr>
        <w:t xml:space="preserve">from greater collaboration between </w:t>
      </w:r>
      <w:proofErr w:type="spellStart"/>
      <w:r w:rsidRPr="00AC76C6">
        <w:rPr>
          <w:b/>
          <w:bCs/>
          <w:highlight w:val="yellow"/>
          <w:u w:val="single"/>
        </w:rPr>
        <w:t>ag’s</w:t>
      </w:r>
      <w:proofErr w:type="spellEnd"/>
      <w:r w:rsidRPr="00AC76C6">
        <w:rPr>
          <w:b/>
          <w:bCs/>
          <w:highlight w:val="yellow"/>
          <w:u w:val="single"/>
        </w:rPr>
        <w:t xml:space="preserve"> power players.</w:t>
      </w:r>
      <w:r w:rsidRPr="008F7B5C">
        <w:rPr>
          <w:u w:val="single"/>
        </w:rPr>
        <w:t xml:space="preserve"> </w:t>
      </w:r>
    </w:p>
    <w:p w14:paraId="2DD96C6D" w14:textId="77777777" w:rsidR="00AC76C6" w:rsidRDefault="00AC76C6" w:rsidP="00AC76C6">
      <w:pPr>
        <w:pStyle w:val="Heading4"/>
      </w:pPr>
      <w:r>
        <w:lastRenderedPageBreak/>
        <w:t xml:space="preserve">Innovation solves </w:t>
      </w:r>
      <w:proofErr w:type="spellStart"/>
      <w:r>
        <w:t>china</w:t>
      </w:r>
      <w:proofErr w:type="spellEnd"/>
      <w:r>
        <w:t xml:space="preserve"> war—that turns the </w:t>
      </w:r>
      <w:proofErr w:type="spellStart"/>
      <w:r>
        <w:t>aff</w:t>
      </w:r>
      <w:proofErr w:type="spellEnd"/>
      <w:r>
        <w:t xml:space="preserve"> </w:t>
      </w:r>
    </w:p>
    <w:p w14:paraId="09216FF0" w14:textId="77777777" w:rsidR="00AC76C6" w:rsidRPr="00FC0575" w:rsidRDefault="00AC76C6" w:rsidP="00AC76C6">
      <w:r w:rsidRPr="001671EE">
        <w:rPr>
          <w:rStyle w:val="Style13ptBold"/>
        </w:rPr>
        <w:t>Suchodolski et al. 20</w:t>
      </w:r>
      <w:r w:rsidRPr="00305B1D">
        <w:t xml:space="preserve"> (Jeanne</w:t>
      </w:r>
      <w:r>
        <w:t xml:space="preserve">, Attorney with the United States Navy Office of General Counsel—Patent and Intellectual Property Counsel for the Naval Undersea Warfare Center Division Keyport; Suzanne Harrison, Founder of Percipience, LLC, Bowman </w:t>
      </w:r>
      <w:proofErr w:type="spellStart"/>
      <w:r>
        <w:t>Heiden</w:t>
      </w:r>
      <w:proofErr w:type="spellEnd"/>
      <w:r>
        <w:t>, co-director of the Center for Intellectual Property, visiting professor at University of California, Berkeley. "Innovation Warfare," December 2020, from North Carolina Journal of Law and Technology, Volume 22, Issue 2, Article 4, https://scholarship.law.unc.edu/cgi/viewcontent.cgi?article=1416&amp;context=ncjolt)</w:t>
      </w:r>
    </w:p>
    <w:p w14:paraId="62CFF199" w14:textId="77777777" w:rsidR="00AC76C6" w:rsidRDefault="00AC76C6" w:rsidP="00AC76C6">
      <w:pPr>
        <w:rPr>
          <w:rStyle w:val="StyleUnderline"/>
        </w:rPr>
      </w:pPr>
      <w:r w:rsidRPr="00AC76C6">
        <w:rPr>
          <w:rStyle w:val="Emphasis"/>
          <w:highlight w:val="yellow"/>
        </w:rPr>
        <w:t>Innovation</w:t>
      </w:r>
      <w:proofErr w:type="gramStart"/>
      <w:r w:rsidRPr="00305B1D">
        <w:t>, in particular, technology-based</w:t>
      </w:r>
      <w:proofErr w:type="gramEnd"/>
      <w:r w:rsidRPr="00305B1D">
        <w:t xml:space="preserve"> innovation, </w:t>
      </w:r>
      <w:r w:rsidRPr="00AC76C6">
        <w:rPr>
          <w:rStyle w:val="StyleUnderline"/>
          <w:highlight w:val="yellow"/>
        </w:rPr>
        <w:t xml:space="preserve">is the </w:t>
      </w:r>
      <w:r w:rsidRPr="00AC76C6">
        <w:rPr>
          <w:rStyle w:val="Emphasis"/>
          <w:highlight w:val="yellow"/>
        </w:rPr>
        <w:t>key driver</w:t>
      </w:r>
      <w:r w:rsidRPr="00AC76C6">
        <w:rPr>
          <w:rStyle w:val="StyleUnderline"/>
          <w:highlight w:val="yellow"/>
        </w:rPr>
        <w:t xml:space="preserve"> for</w:t>
      </w:r>
      <w:r w:rsidRPr="00305B1D">
        <w:t xml:space="preserve"> both </w:t>
      </w:r>
      <w:r w:rsidRPr="00AC76C6">
        <w:rPr>
          <w:rStyle w:val="Emphasis"/>
          <w:highlight w:val="yellow"/>
        </w:rPr>
        <w:t>economic competitiveness</w:t>
      </w:r>
      <w:r w:rsidRPr="00305B1D">
        <w:t xml:space="preserve"> </w:t>
      </w:r>
      <w:r w:rsidRPr="00AC76C6">
        <w:rPr>
          <w:rStyle w:val="StyleUnderline"/>
          <w:highlight w:val="yellow"/>
        </w:rPr>
        <w:t xml:space="preserve">and </w:t>
      </w:r>
      <w:r w:rsidRPr="00AC76C6">
        <w:rPr>
          <w:rStyle w:val="Emphasis"/>
          <w:highlight w:val="yellow"/>
        </w:rPr>
        <w:t>national security</w:t>
      </w:r>
      <w:r w:rsidRPr="00AC76C6">
        <w:rPr>
          <w:rStyle w:val="StyleUnderline"/>
          <w:highlight w:val="yellow"/>
        </w:rPr>
        <w:t>.</w:t>
      </w:r>
      <w:r w:rsidRPr="001671EE">
        <w:rPr>
          <w:rStyle w:val="StyleUnderline"/>
        </w:rPr>
        <w:t xml:space="preserve"> Other </w:t>
      </w:r>
      <w:r w:rsidRPr="00AC76C6">
        <w:rPr>
          <w:rStyle w:val="StyleUnderline"/>
          <w:highlight w:val="yellow"/>
        </w:rPr>
        <w:t>nations</w:t>
      </w:r>
      <w:r w:rsidRPr="001671EE">
        <w:rPr>
          <w:rStyle w:val="StyleUnderline"/>
        </w:rPr>
        <w:t xml:space="preserve">, with interests </w:t>
      </w:r>
      <w:r w:rsidRPr="00AC76C6">
        <w:rPr>
          <w:rStyle w:val="StyleUnderline"/>
          <w:highlight w:val="yellow"/>
        </w:rPr>
        <w:t>adverse to the</w:t>
      </w:r>
      <w:r w:rsidRPr="00AC76C6">
        <w:rPr>
          <w:highlight w:val="yellow"/>
        </w:rPr>
        <w:t xml:space="preserve"> </w:t>
      </w:r>
      <w:r w:rsidRPr="00AC76C6">
        <w:rPr>
          <w:rStyle w:val="Emphasis"/>
          <w:highlight w:val="yellow"/>
        </w:rPr>
        <w:t>U</w:t>
      </w:r>
      <w:r w:rsidRPr="00305B1D">
        <w:t xml:space="preserve">nited </w:t>
      </w:r>
      <w:r w:rsidRPr="00AC76C6">
        <w:rPr>
          <w:rStyle w:val="Emphasis"/>
          <w:highlight w:val="yellow"/>
        </w:rPr>
        <w:t>S</w:t>
      </w:r>
      <w:r w:rsidRPr="00305B1D">
        <w:t xml:space="preserve">tates, </w:t>
      </w:r>
      <w:r w:rsidRPr="00AC76C6">
        <w:rPr>
          <w:rStyle w:val="StyleUnderline"/>
          <w:highlight w:val="yellow"/>
        </w:rPr>
        <w:t>recognize this</w:t>
      </w:r>
      <w:r w:rsidRPr="001671EE">
        <w:rPr>
          <w:rStyle w:val="StyleUnderline"/>
        </w:rPr>
        <w:t xml:space="preserve"> fact.</w:t>
      </w:r>
      <w:r w:rsidRPr="00305B1D">
        <w:t xml:space="preserve"> In an increasingly interconnected world, </w:t>
      </w:r>
      <w:r w:rsidRPr="00C80838">
        <w:rPr>
          <w:rStyle w:val="Emphasis"/>
        </w:rPr>
        <w:t xml:space="preserve">nation </w:t>
      </w:r>
      <w:r w:rsidRPr="00AC76C6">
        <w:rPr>
          <w:rStyle w:val="Emphasis"/>
          <w:highlight w:val="yellow"/>
        </w:rPr>
        <w:t>states seek</w:t>
      </w:r>
      <w:r w:rsidRPr="00C80838">
        <w:rPr>
          <w:rStyle w:val="Emphasis"/>
        </w:rPr>
        <w:t xml:space="preserve"> to accumulate </w:t>
      </w:r>
      <w:r w:rsidRPr="00AC76C6">
        <w:rPr>
          <w:rStyle w:val="Emphasis"/>
          <w:highlight w:val="yellow"/>
        </w:rPr>
        <w:t>innovation prowess</w:t>
      </w:r>
      <w:r w:rsidRPr="00AC76C6">
        <w:rPr>
          <w:rStyle w:val="StyleUnderline"/>
          <w:highlight w:val="yellow"/>
        </w:rPr>
        <w:t>, and</w:t>
      </w:r>
      <w:r w:rsidRPr="001671EE">
        <w:rPr>
          <w:rStyle w:val="StyleUnderline"/>
        </w:rPr>
        <w:t xml:space="preserve"> hence </w:t>
      </w:r>
      <w:r w:rsidRPr="00AC76C6">
        <w:rPr>
          <w:rStyle w:val="Emphasis"/>
          <w:highlight w:val="yellow"/>
        </w:rPr>
        <w:t>economic strength</w:t>
      </w:r>
      <w:r w:rsidRPr="00AC76C6">
        <w:rPr>
          <w:rStyle w:val="StyleUnderline"/>
          <w:highlight w:val="yellow"/>
        </w:rPr>
        <w:t>, as</w:t>
      </w:r>
      <w:r w:rsidRPr="001671EE">
        <w:rPr>
          <w:rStyle w:val="StyleUnderline"/>
        </w:rPr>
        <w:t xml:space="preserve"> a key element of their </w:t>
      </w:r>
      <w:r w:rsidRPr="00AC76C6">
        <w:rPr>
          <w:rStyle w:val="Emphasis"/>
          <w:highlight w:val="yellow"/>
        </w:rPr>
        <w:t>geopolitical power</w:t>
      </w:r>
      <w:r w:rsidRPr="00AC76C6">
        <w:rPr>
          <w:rStyle w:val="StyleUnderline"/>
          <w:highlight w:val="yellow"/>
        </w:rPr>
        <w:t>.</w:t>
      </w:r>
      <w:r w:rsidRPr="00305B1D">
        <w:t xml:space="preserve"> Especially </w:t>
      </w:r>
      <w:r w:rsidRPr="001671EE">
        <w:rPr>
          <w:rStyle w:val="StyleUnderline"/>
        </w:rPr>
        <w:t xml:space="preserve">savvy nation states also pursue such ends as a </w:t>
      </w:r>
      <w:r w:rsidRPr="00C36795">
        <w:rPr>
          <w:rStyle w:val="Emphasis"/>
        </w:rPr>
        <w:t>mechanism to</w:t>
      </w:r>
      <w:r w:rsidRPr="00305B1D">
        <w:t xml:space="preserve"> influence or </w:t>
      </w:r>
      <w:r w:rsidRPr="00C36795">
        <w:rPr>
          <w:rStyle w:val="Emphasis"/>
        </w:rPr>
        <w:t>diminish the national security</w:t>
      </w:r>
      <w:r w:rsidRPr="001671EE">
        <w:rPr>
          <w:rStyle w:val="StyleUnderline"/>
        </w:rPr>
        <w:t xml:space="preserve"> and geopolitical power</w:t>
      </w:r>
      <w:r w:rsidRPr="00305B1D">
        <w:t xml:space="preserve"> </w:t>
      </w:r>
      <w:r w:rsidRPr="001671EE">
        <w:rPr>
          <w:rStyle w:val="StyleUnderline"/>
        </w:rPr>
        <w:t>of the</w:t>
      </w:r>
      <w:r w:rsidRPr="00305B1D">
        <w:t xml:space="preserve"> </w:t>
      </w:r>
      <w:r w:rsidRPr="00C36795">
        <w:rPr>
          <w:rStyle w:val="Emphasis"/>
        </w:rPr>
        <w:t>U</w:t>
      </w:r>
      <w:r w:rsidRPr="00305B1D">
        <w:t xml:space="preserve">nited </w:t>
      </w:r>
      <w:r w:rsidRPr="00C36795">
        <w:rPr>
          <w:rStyle w:val="Emphasis"/>
        </w:rPr>
        <w:t>S</w:t>
      </w:r>
      <w:r w:rsidRPr="00305B1D">
        <w:t>tates. There is no need to inflict upon the world the carnage of war if one’s geopolitical aims can be achieved via alternative competitive means.</w:t>
      </w:r>
      <w:r>
        <w:t xml:space="preserve"> </w:t>
      </w:r>
      <w:r w:rsidRPr="00305B1D">
        <w:t xml:space="preserve">Several authors suggest </w:t>
      </w:r>
      <w:r w:rsidRPr="00AC76C6">
        <w:rPr>
          <w:rStyle w:val="StyleUnderline"/>
          <w:highlight w:val="yellow"/>
        </w:rPr>
        <w:t>China’s long-term ambitions include unseating the</w:t>
      </w:r>
      <w:r w:rsidRPr="001671EE">
        <w:rPr>
          <w:rStyle w:val="StyleUnderline"/>
        </w:rPr>
        <w:t xml:space="preserve"> </w:t>
      </w:r>
      <w:r w:rsidRPr="00AC76C6">
        <w:rPr>
          <w:rStyle w:val="Emphasis"/>
          <w:highlight w:val="yellow"/>
        </w:rPr>
        <w:t>U</w:t>
      </w:r>
      <w:r w:rsidRPr="00305B1D">
        <w:t xml:space="preserve">nited </w:t>
      </w:r>
      <w:r w:rsidRPr="00AC76C6">
        <w:rPr>
          <w:rStyle w:val="Emphasis"/>
          <w:highlight w:val="yellow"/>
        </w:rPr>
        <w:t>S</w:t>
      </w:r>
      <w:r w:rsidRPr="00305B1D">
        <w:t xml:space="preserve">tates </w:t>
      </w:r>
      <w:r w:rsidRPr="001671EE">
        <w:rPr>
          <w:rStyle w:val="StyleUnderline"/>
        </w:rPr>
        <w:t>as the world’s economic and political leader.</w:t>
      </w:r>
      <w:r w:rsidRPr="00305B1D">
        <w:t xml:space="preserve">1 More compelling than opinions, </w:t>
      </w:r>
      <w:r w:rsidRPr="001671EE">
        <w:rPr>
          <w:rStyle w:val="StyleUnderline"/>
        </w:rPr>
        <w:t>several</w:t>
      </w:r>
      <w:r w:rsidRPr="00305B1D">
        <w:t xml:space="preserve"> </w:t>
      </w:r>
      <w:r w:rsidRPr="00A46253">
        <w:rPr>
          <w:rStyle w:val="Emphasis"/>
        </w:rPr>
        <w:t>U</w:t>
      </w:r>
      <w:r w:rsidRPr="00305B1D">
        <w:t xml:space="preserve">nited </w:t>
      </w:r>
      <w:r w:rsidRPr="00A46253">
        <w:rPr>
          <w:rStyle w:val="Emphasis"/>
        </w:rPr>
        <w:t>S</w:t>
      </w:r>
      <w:r w:rsidRPr="00305B1D">
        <w:t xml:space="preserve">tates (“U.S.”) </w:t>
      </w:r>
      <w:r w:rsidRPr="001671EE">
        <w:rPr>
          <w:rStyle w:val="StyleUnderline"/>
        </w:rPr>
        <w:t xml:space="preserve">government and private </w:t>
      </w:r>
      <w:r w:rsidRPr="00AC76C6">
        <w:rPr>
          <w:rStyle w:val="StyleUnderline"/>
          <w:highlight w:val="yellow"/>
        </w:rPr>
        <w:t xml:space="preserve">studies document a </w:t>
      </w:r>
      <w:r w:rsidRPr="00AC76C6">
        <w:rPr>
          <w:rStyle w:val="Emphasis"/>
          <w:highlight w:val="yellow"/>
        </w:rPr>
        <w:t>systematic</w:t>
      </w:r>
      <w:r w:rsidRPr="001671EE">
        <w:rPr>
          <w:rStyle w:val="StyleUnderline"/>
        </w:rPr>
        <w:t xml:space="preserve"> and coordinated </w:t>
      </w:r>
      <w:r w:rsidRPr="00AC76C6">
        <w:rPr>
          <w:rStyle w:val="StyleUnderline"/>
          <w:highlight w:val="yellow"/>
        </w:rPr>
        <w:t>effort</w:t>
      </w:r>
      <w:r w:rsidRPr="001671EE">
        <w:rPr>
          <w:rStyle w:val="StyleUnderline"/>
        </w:rPr>
        <w:t xml:space="preserve"> by China </w:t>
      </w:r>
      <w:r w:rsidRPr="00AC76C6">
        <w:rPr>
          <w:rStyle w:val="StyleUnderline"/>
          <w:highlight w:val="yellow"/>
        </w:rPr>
        <w:t xml:space="preserve">to achieve </w:t>
      </w:r>
      <w:r w:rsidRPr="00AC76C6">
        <w:rPr>
          <w:rStyle w:val="Emphasis"/>
          <w:highlight w:val="yellow"/>
        </w:rPr>
        <w:t>tech</w:t>
      </w:r>
      <w:r w:rsidRPr="00305B1D">
        <w:t xml:space="preserve">nical </w:t>
      </w:r>
      <w:r w:rsidRPr="00AC76C6">
        <w:rPr>
          <w:rStyle w:val="StyleUnderline"/>
          <w:highlight w:val="yellow"/>
        </w:rPr>
        <w:t>and</w:t>
      </w:r>
      <w:r w:rsidRPr="001671EE">
        <w:rPr>
          <w:rStyle w:val="StyleUnderline"/>
        </w:rPr>
        <w:t xml:space="preserve"> </w:t>
      </w:r>
      <w:r w:rsidRPr="00AC76C6">
        <w:rPr>
          <w:rStyle w:val="Emphasis"/>
          <w:highlight w:val="yellow"/>
        </w:rPr>
        <w:t>economic dominance</w:t>
      </w:r>
      <w:r w:rsidRPr="00305B1D">
        <w:t xml:space="preserve"> through misappropriation of U.S. technology.2 </w:t>
      </w:r>
      <w:r w:rsidRPr="001671EE">
        <w:rPr>
          <w:rStyle w:val="StyleUnderline"/>
        </w:rPr>
        <w:t>These efforts are</w:t>
      </w:r>
      <w:r w:rsidRPr="00305B1D">
        <w:t xml:space="preserve"> additionally </w:t>
      </w:r>
      <w:r w:rsidRPr="001671EE">
        <w:rPr>
          <w:rStyle w:val="StyleUnderline"/>
        </w:rPr>
        <w:t xml:space="preserve">supported by a companion effort to </w:t>
      </w:r>
      <w:r w:rsidRPr="00A46253">
        <w:rPr>
          <w:rStyle w:val="Emphasis"/>
        </w:rPr>
        <w:t>weaken international economic institutions</w:t>
      </w:r>
      <w:r w:rsidRPr="00305B1D">
        <w:t xml:space="preserve"> </w:t>
      </w:r>
      <w:r w:rsidRPr="001671EE">
        <w:rPr>
          <w:rStyle w:val="StyleUnderline"/>
        </w:rPr>
        <w:t xml:space="preserve">and norms </w:t>
      </w:r>
      <w:r w:rsidRPr="00501691">
        <w:rPr>
          <w:rStyle w:val="Emphasis"/>
        </w:rPr>
        <w:t>des</w:t>
      </w:r>
      <w:r w:rsidRPr="00A46253">
        <w:rPr>
          <w:rStyle w:val="Emphasis"/>
        </w:rPr>
        <w:t>igned to protect U.S. intellectual property</w:t>
      </w:r>
      <w:r w:rsidRPr="001671EE">
        <w:rPr>
          <w:rStyle w:val="StyleUnderline"/>
        </w:rPr>
        <w:t xml:space="preserve"> and free trade.</w:t>
      </w:r>
      <w:r w:rsidRPr="00305B1D">
        <w:t xml:space="preserve">3 The </w:t>
      </w:r>
      <w:r w:rsidRPr="001671EE">
        <w:rPr>
          <w:rStyle w:val="StyleUnderline"/>
        </w:rPr>
        <w:t>Chinese tactics include</w:t>
      </w:r>
      <w:r w:rsidRPr="00305B1D">
        <w:t xml:space="preserve"> illegal means, and </w:t>
      </w:r>
      <w:r w:rsidRPr="001671EE">
        <w:rPr>
          <w:rStyle w:val="StyleUnderline"/>
        </w:rPr>
        <w:t>sophisticated use of legal means, to</w:t>
      </w:r>
      <w:r w:rsidRPr="00305B1D">
        <w:t xml:space="preserve"> misappropriate U.S. technology and </w:t>
      </w:r>
      <w:r w:rsidRPr="001671EE">
        <w:rPr>
          <w:rStyle w:val="StyleUnderline"/>
        </w:rPr>
        <w:t>weaken</w:t>
      </w:r>
      <w:r w:rsidRPr="00305B1D">
        <w:t xml:space="preserve"> the </w:t>
      </w:r>
      <w:r w:rsidRPr="00A46253">
        <w:rPr>
          <w:rStyle w:val="Emphasis"/>
        </w:rPr>
        <w:t>U.S. innovation</w:t>
      </w:r>
      <w:r w:rsidRPr="00305B1D">
        <w:t xml:space="preserve"> infrastructure </w:t>
      </w:r>
      <w:r w:rsidRPr="001671EE">
        <w:rPr>
          <w:rStyle w:val="StyleUnderline"/>
        </w:rPr>
        <w:t>including</w:t>
      </w:r>
      <w:r w:rsidRPr="00305B1D">
        <w:t xml:space="preserve">: a) Leveraging the open university and laboratory ecosystem via direct sponsorship and engagement of Chinese nationals;4 b) </w:t>
      </w:r>
      <w:r w:rsidRPr="001671EE">
        <w:rPr>
          <w:rStyle w:val="StyleUnderline"/>
        </w:rPr>
        <w:t>Devaluing U.S. positions in patents and technology platforms</w:t>
      </w:r>
      <w:r w:rsidRPr="00305B1D">
        <w:t xml:space="preserve">;5 and c) </w:t>
      </w:r>
      <w:r w:rsidRPr="001671EE">
        <w:rPr>
          <w:rStyle w:val="StyleUnderline"/>
        </w:rPr>
        <w:t xml:space="preserve">Accessing private sector </w:t>
      </w:r>
      <w:r w:rsidRPr="00A46253">
        <w:rPr>
          <w:rStyle w:val="Emphasis"/>
        </w:rPr>
        <w:t>U.S. technology through acquisitions and ownership stakes</w:t>
      </w:r>
      <w:r w:rsidRPr="001671EE">
        <w:rPr>
          <w:rStyle w:val="StyleUnderline"/>
        </w:rPr>
        <w:t xml:space="preserve"> in existing firms</w:t>
      </w:r>
      <w:r w:rsidRPr="00305B1D">
        <w:t xml:space="preserve">, funding of high-tech start-ups, </w:t>
      </w:r>
      <w:r w:rsidRPr="001671EE">
        <w:rPr>
          <w:rStyle w:val="StyleUnderline"/>
        </w:rPr>
        <w:t>and forced joint ventures and other contractual agreements</w:t>
      </w:r>
      <w:r w:rsidRPr="00305B1D">
        <w:t xml:space="preserve"> as a prerequisite for entering the Chinese market.6</w:t>
      </w:r>
      <w:r>
        <w:t xml:space="preserve"> </w:t>
      </w:r>
      <w:r w:rsidRPr="00AC76C6">
        <w:rPr>
          <w:rStyle w:val="StyleUnderline"/>
          <w:highlight w:val="yellow"/>
        </w:rPr>
        <w:t>This</w:t>
      </w:r>
      <w:r w:rsidRPr="00305B1D">
        <w:t xml:space="preserve"> particular </w:t>
      </w:r>
      <w:r w:rsidRPr="001671EE">
        <w:rPr>
          <w:rStyle w:val="StyleUnderline"/>
        </w:rPr>
        <w:t>form of competitive strategy targeting the innovation ecosystem in the</w:t>
      </w:r>
      <w:r w:rsidRPr="00305B1D">
        <w:t xml:space="preserve"> </w:t>
      </w:r>
      <w:r w:rsidRPr="00A46253">
        <w:rPr>
          <w:rStyle w:val="Emphasis"/>
        </w:rPr>
        <w:t>U</w:t>
      </w:r>
      <w:r w:rsidRPr="00305B1D">
        <w:t xml:space="preserve">nited </w:t>
      </w:r>
      <w:r w:rsidRPr="00A46253">
        <w:rPr>
          <w:rStyle w:val="Emphasis"/>
        </w:rPr>
        <w:t>S</w:t>
      </w:r>
      <w:r w:rsidRPr="00305B1D">
        <w:t xml:space="preserve">tates </w:t>
      </w:r>
      <w:r w:rsidRPr="00AC76C6">
        <w:rPr>
          <w:rStyle w:val="StyleUnderline"/>
          <w:highlight w:val="yellow"/>
        </w:rPr>
        <w:t>is</w:t>
      </w:r>
      <w:r w:rsidRPr="00305B1D">
        <w:t xml:space="preserve"> labeled by the Authors as “</w:t>
      </w:r>
      <w:r w:rsidRPr="00AC76C6">
        <w:rPr>
          <w:rStyle w:val="Emphasis"/>
          <w:highlight w:val="yellow"/>
        </w:rPr>
        <w:t>Innovation Warfare</w:t>
      </w:r>
      <w:r w:rsidRPr="00305B1D">
        <w:t xml:space="preserve">,”7 and it is defined as an executable competitive strategy: a) </w:t>
      </w:r>
      <w:r w:rsidRPr="001671EE">
        <w:rPr>
          <w:rStyle w:val="StyleUnderline"/>
        </w:rPr>
        <w:t>Reflecting</w:t>
      </w:r>
      <w:r w:rsidRPr="00305B1D">
        <w:t xml:space="preserve"> an innovation, intellectual property, and technology strategy articulated and executed by the state (e.g. China); b) Using illegal means, political means, and legal economic activities—of the type previously residing solely in the province of commercial enterprise, to achieve the state’s objectives; c) </w:t>
      </w:r>
      <w:r w:rsidRPr="001671EE">
        <w:rPr>
          <w:rStyle w:val="StyleUnderline"/>
        </w:rPr>
        <w:t>Employing</w:t>
      </w:r>
      <w:r w:rsidRPr="00305B1D">
        <w:t xml:space="preserve"> these </w:t>
      </w:r>
      <w:r w:rsidRPr="001671EE">
        <w:rPr>
          <w:rStyle w:val="StyleUnderline"/>
        </w:rPr>
        <w:t xml:space="preserve">economic and innovation activities </w:t>
      </w:r>
      <w:r w:rsidRPr="00AC76C6">
        <w:rPr>
          <w:rStyle w:val="StyleUnderline"/>
          <w:highlight w:val="yellow"/>
        </w:rPr>
        <w:t>to achieve</w:t>
      </w:r>
      <w:r w:rsidRPr="00305B1D">
        <w:t xml:space="preserve"> both </w:t>
      </w:r>
      <w:r w:rsidRPr="00A46253">
        <w:rPr>
          <w:rStyle w:val="Emphasis"/>
        </w:rPr>
        <w:t xml:space="preserve">economic </w:t>
      </w:r>
      <w:r w:rsidRPr="00AC76C6">
        <w:rPr>
          <w:rStyle w:val="Emphasis"/>
          <w:highlight w:val="yellow"/>
        </w:rPr>
        <w:t>geopolitical power</w:t>
      </w:r>
      <w:r w:rsidRPr="00AC76C6">
        <w:rPr>
          <w:highlight w:val="yellow"/>
        </w:rPr>
        <w:t xml:space="preserve"> </w:t>
      </w:r>
      <w:r w:rsidRPr="00AC76C6">
        <w:rPr>
          <w:rStyle w:val="StyleUnderline"/>
          <w:highlight w:val="yellow"/>
        </w:rPr>
        <w:t>and</w:t>
      </w:r>
      <w:r w:rsidRPr="00305B1D">
        <w:t xml:space="preserve"> to </w:t>
      </w:r>
      <w:r w:rsidRPr="00AC76C6">
        <w:rPr>
          <w:rStyle w:val="Emphasis"/>
          <w:highlight w:val="yellow"/>
        </w:rPr>
        <w:t>enhance military capabilities</w:t>
      </w:r>
      <w:r w:rsidRPr="00305B1D">
        <w:t xml:space="preserve">; and d) </w:t>
      </w:r>
      <w:r w:rsidRPr="001671EE">
        <w:rPr>
          <w:rStyle w:val="StyleUnderline"/>
        </w:rPr>
        <w:t xml:space="preserve">Functioning as a </w:t>
      </w:r>
      <w:r w:rsidRPr="00FC0575">
        <w:rPr>
          <w:rStyle w:val="Emphasis"/>
        </w:rPr>
        <w:t>military</w:t>
      </w:r>
      <w:r w:rsidRPr="001671EE">
        <w:rPr>
          <w:rStyle w:val="StyleUnderline"/>
        </w:rPr>
        <w:t xml:space="preserve">, </w:t>
      </w:r>
      <w:r w:rsidRPr="00FC0575">
        <w:rPr>
          <w:rStyle w:val="Emphasis"/>
        </w:rPr>
        <w:t>national security</w:t>
      </w:r>
      <w:r w:rsidRPr="001671EE">
        <w:rPr>
          <w:rStyle w:val="StyleUnderline"/>
        </w:rPr>
        <w:t xml:space="preserve">, and </w:t>
      </w:r>
      <w:r w:rsidRPr="00FC0575">
        <w:rPr>
          <w:rStyle w:val="Emphasis"/>
        </w:rPr>
        <w:t>defense doctrine</w:t>
      </w:r>
      <w:r w:rsidRPr="00305B1D">
        <w:t xml:space="preserve"> </w:t>
      </w:r>
      <w:r w:rsidRPr="001671EE">
        <w:rPr>
          <w:rStyle w:val="StyleUnderline"/>
        </w:rPr>
        <w:t>not solely as a reflection of the state’s economic policy goals nor commercial competition</w:t>
      </w:r>
      <w:r w:rsidRPr="00305B1D">
        <w:t xml:space="preserve"> in the ordinary course.</w:t>
      </w:r>
      <w:r>
        <w:t xml:space="preserve"> </w:t>
      </w:r>
      <w:r w:rsidRPr="00AC76C6">
        <w:rPr>
          <w:rStyle w:val="StyleUnderline"/>
          <w:highlight w:val="yellow"/>
        </w:rPr>
        <w:t xml:space="preserve">Innovation Warfare does not just </w:t>
      </w:r>
      <w:r w:rsidRPr="00AC76C6">
        <w:rPr>
          <w:rStyle w:val="Emphasis"/>
          <w:highlight w:val="yellow"/>
        </w:rPr>
        <w:t>threaten American jobs</w:t>
      </w:r>
      <w:r w:rsidRPr="00AC76C6">
        <w:rPr>
          <w:rStyle w:val="StyleUnderline"/>
          <w:highlight w:val="yellow"/>
        </w:rPr>
        <w:t xml:space="preserve"> and </w:t>
      </w:r>
      <w:r w:rsidRPr="00AC76C6">
        <w:rPr>
          <w:rStyle w:val="Emphasis"/>
          <w:highlight w:val="yellow"/>
        </w:rPr>
        <w:t>economic prosperity</w:t>
      </w:r>
      <w:r w:rsidRPr="00305B1D">
        <w:t xml:space="preserve">. By simultaneously co-opting and </w:t>
      </w:r>
      <w:r w:rsidRPr="00AC76C6">
        <w:rPr>
          <w:rStyle w:val="StyleUnderline"/>
          <w:highlight w:val="yellow"/>
        </w:rPr>
        <w:t>weakening</w:t>
      </w:r>
      <w:r w:rsidRPr="00305B1D">
        <w:t xml:space="preserve"> the </w:t>
      </w:r>
      <w:r w:rsidRPr="00AC76C6">
        <w:rPr>
          <w:rStyle w:val="StyleUnderline"/>
          <w:highlight w:val="yellow"/>
        </w:rPr>
        <w:t>innovation</w:t>
      </w:r>
      <w:r w:rsidRPr="001671EE">
        <w:rPr>
          <w:rStyle w:val="StyleUnderline"/>
        </w:rPr>
        <w:t xml:space="preserve"> capabilities</w:t>
      </w:r>
      <w:r w:rsidRPr="00305B1D">
        <w:t xml:space="preserve"> of the United States, </w:t>
      </w:r>
      <w:r w:rsidRPr="001671EE">
        <w:rPr>
          <w:rStyle w:val="StyleUnderline"/>
        </w:rPr>
        <w:t>China seeks to advance its rise to world power.</w:t>
      </w:r>
      <w:r w:rsidRPr="00305B1D">
        <w:t xml:space="preserve"> China’s prosecution of Innovation Warfare </w:t>
      </w:r>
      <w:r w:rsidRPr="001671EE">
        <w:rPr>
          <w:rStyle w:val="StyleUnderline"/>
        </w:rPr>
        <w:t xml:space="preserve">not only </w:t>
      </w:r>
      <w:r w:rsidRPr="00AC76C6">
        <w:rPr>
          <w:rStyle w:val="StyleUnderline"/>
          <w:highlight w:val="yellow"/>
        </w:rPr>
        <w:t xml:space="preserve">encompasses a rejection of a </w:t>
      </w:r>
      <w:r w:rsidRPr="00AC76C6">
        <w:rPr>
          <w:rStyle w:val="Emphasis"/>
          <w:highlight w:val="yellow"/>
        </w:rPr>
        <w:t>rules-based international order</w:t>
      </w:r>
      <w:r w:rsidRPr="00AC76C6">
        <w:rPr>
          <w:rStyle w:val="StyleUnderline"/>
          <w:highlight w:val="yellow"/>
        </w:rPr>
        <w:t xml:space="preserve">, but also </w:t>
      </w:r>
      <w:r w:rsidRPr="00AC76C6">
        <w:rPr>
          <w:rStyle w:val="Emphasis"/>
          <w:sz w:val="28"/>
          <w:szCs w:val="28"/>
          <w:highlight w:val="yellow"/>
        </w:rPr>
        <w:t>poses an existential threat</w:t>
      </w:r>
      <w:r w:rsidRPr="00AC76C6">
        <w:rPr>
          <w:rStyle w:val="StyleUnderline"/>
          <w:highlight w:val="yellow"/>
        </w:rPr>
        <w:t>. A world where China dominates</w:t>
      </w:r>
      <w:r w:rsidRPr="00305B1D">
        <w:t xml:space="preserve"> the </w:t>
      </w:r>
      <w:r w:rsidRPr="00AC76C6">
        <w:rPr>
          <w:rStyle w:val="Emphasis"/>
          <w:highlight w:val="yellow"/>
        </w:rPr>
        <w:t>tech</w:t>
      </w:r>
      <w:r w:rsidRPr="00305B1D">
        <w:t xml:space="preserve">nology landscape </w:t>
      </w:r>
      <w:r w:rsidRPr="00AC76C6">
        <w:rPr>
          <w:rStyle w:val="StyleUnderline"/>
          <w:highlight w:val="yellow"/>
        </w:rPr>
        <w:t>is not</w:t>
      </w:r>
      <w:r w:rsidRPr="001671EE">
        <w:rPr>
          <w:rStyle w:val="StyleUnderline"/>
        </w:rPr>
        <w:t xml:space="preserve"> just about who earns the profits or prevails in an </w:t>
      </w:r>
      <w:r w:rsidRPr="00AC76C6">
        <w:rPr>
          <w:rStyle w:val="Emphasis"/>
          <w:highlight w:val="yellow"/>
        </w:rPr>
        <w:t>abstract</w:t>
      </w:r>
      <w:r w:rsidRPr="001671EE">
        <w:rPr>
          <w:rStyle w:val="StyleUnderline"/>
        </w:rPr>
        <w:t xml:space="preserve"> geopolitical fight.</w:t>
      </w:r>
      <w:r w:rsidRPr="00305B1D">
        <w:t xml:space="preserve"> According to the National Security Strategy of the United States of America (“National Security Strategy”),</w:t>
      </w:r>
      <w:r w:rsidRPr="001671EE">
        <w:rPr>
          <w:rStyle w:val="StyleUnderline"/>
        </w:rPr>
        <w:t xml:space="preserve"> China pursues a world in which economies are less free, less fair, and less likely to respect human dignity</w:t>
      </w:r>
      <w:r w:rsidRPr="00305B1D">
        <w:t xml:space="preserve"> and freedoms.8 </w:t>
      </w:r>
      <w:r w:rsidRPr="00AC76C6">
        <w:rPr>
          <w:rStyle w:val="StyleUnderline"/>
          <w:highlight w:val="yellow"/>
        </w:rPr>
        <w:t>China’s Innovation Warfare</w:t>
      </w:r>
      <w:r w:rsidRPr="00305B1D">
        <w:t xml:space="preserve"> activities </w:t>
      </w:r>
      <w:r w:rsidRPr="00AC76C6">
        <w:rPr>
          <w:rStyle w:val="StyleUnderline"/>
          <w:highlight w:val="yellow"/>
        </w:rPr>
        <w:t xml:space="preserve">risk the type of </w:t>
      </w:r>
      <w:r w:rsidRPr="00AC76C6">
        <w:rPr>
          <w:rStyle w:val="Emphasis"/>
          <w:highlight w:val="yellow"/>
        </w:rPr>
        <w:t>economic</w:t>
      </w:r>
      <w:r w:rsidRPr="00AC76C6">
        <w:rPr>
          <w:rStyle w:val="StyleUnderline"/>
          <w:highlight w:val="yellow"/>
        </w:rPr>
        <w:t xml:space="preserve"> and </w:t>
      </w:r>
      <w:r w:rsidRPr="00AC76C6">
        <w:rPr>
          <w:rStyle w:val="Emphasis"/>
          <w:highlight w:val="yellow"/>
        </w:rPr>
        <w:t>geopolitical</w:t>
      </w:r>
      <w:r w:rsidRPr="00AC76C6">
        <w:rPr>
          <w:rStyle w:val="StyleUnderline"/>
          <w:highlight w:val="yellow"/>
        </w:rPr>
        <w:t xml:space="preserve"> aggressions that were a </w:t>
      </w:r>
      <w:r w:rsidRPr="00AC76C6">
        <w:rPr>
          <w:rStyle w:val="Emphasis"/>
          <w:sz w:val="28"/>
          <w:szCs w:val="28"/>
          <w:highlight w:val="yellow"/>
        </w:rPr>
        <w:t>root cause of two World Wars</w:t>
      </w:r>
      <w:r w:rsidRPr="00AC76C6">
        <w:rPr>
          <w:rStyle w:val="StyleUnderline"/>
          <w:highlight w:val="yellow"/>
        </w:rPr>
        <w:t>.</w:t>
      </w:r>
    </w:p>
    <w:p w14:paraId="5D17D16A" w14:textId="36A2B15E" w:rsidR="00064B04" w:rsidRDefault="00064B04" w:rsidP="00064B04">
      <w:pPr>
        <w:pStyle w:val="Heading4"/>
      </w:pPr>
      <w:r>
        <w:lastRenderedPageBreak/>
        <w:t>“Organic” regulations are watered-down and circumvented by industry – clear, codified environmental best practices are key.</w:t>
      </w:r>
    </w:p>
    <w:p w14:paraId="75C9BC60" w14:textId="77777777" w:rsidR="00064B04" w:rsidRPr="00A12DBA" w:rsidRDefault="00064B04" w:rsidP="00064B04">
      <w:pPr>
        <w:rPr>
          <w:sz w:val="16"/>
          <w:szCs w:val="16"/>
        </w:rPr>
      </w:pPr>
      <w:r>
        <w:rPr>
          <w:rStyle w:val="Style13ptBold"/>
        </w:rPr>
        <w:t xml:space="preserve">Seufert et al. 17 </w:t>
      </w:r>
      <w:r w:rsidRPr="00A12DBA">
        <w:rPr>
          <w:sz w:val="16"/>
          <w:szCs w:val="16"/>
        </w:rPr>
        <w:t xml:space="preserve">(Verena Seufert; Assistant Professor in Land Use and Food System Dynamics in the Environmental Geography group at the Institute for Environmental Studies, </w:t>
      </w:r>
      <w:proofErr w:type="spellStart"/>
      <w:r w:rsidRPr="00A12DBA">
        <w:rPr>
          <w:sz w:val="16"/>
          <w:szCs w:val="16"/>
        </w:rPr>
        <w:t>Navin</w:t>
      </w:r>
      <w:proofErr w:type="spellEnd"/>
      <w:r w:rsidRPr="00A12DBA">
        <w:rPr>
          <w:sz w:val="16"/>
          <w:szCs w:val="16"/>
        </w:rPr>
        <w:t xml:space="preserve"> </w:t>
      </w:r>
      <w:proofErr w:type="spellStart"/>
      <w:r w:rsidRPr="00A12DBA">
        <w:rPr>
          <w:sz w:val="16"/>
          <w:szCs w:val="16"/>
        </w:rPr>
        <w:t>Ramankutty</w:t>
      </w:r>
      <w:proofErr w:type="spellEnd"/>
      <w:r w:rsidRPr="00A12DBA">
        <w:rPr>
          <w:sz w:val="16"/>
          <w:szCs w:val="16"/>
        </w:rPr>
        <w:t xml:space="preserve">; professor of Global Food Security and Sustainability at the University of British Columbia, and </w:t>
      </w:r>
      <w:proofErr w:type="spellStart"/>
      <w:r w:rsidRPr="00A12DBA">
        <w:rPr>
          <w:sz w:val="16"/>
          <w:szCs w:val="16"/>
        </w:rPr>
        <w:t>Tabea</w:t>
      </w:r>
      <w:proofErr w:type="spellEnd"/>
      <w:r w:rsidRPr="00A12DBA">
        <w:rPr>
          <w:sz w:val="16"/>
          <w:szCs w:val="16"/>
        </w:rPr>
        <w:t xml:space="preserve"> </w:t>
      </w:r>
      <w:proofErr w:type="spellStart"/>
      <w:r w:rsidRPr="00A12DBA">
        <w:rPr>
          <w:sz w:val="16"/>
          <w:szCs w:val="16"/>
        </w:rPr>
        <w:t>Mayerhofer</w:t>
      </w:r>
      <w:proofErr w:type="spellEnd"/>
      <w:r w:rsidRPr="00A12DBA">
        <w:rPr>
          <w:sz w:val="16"/>
          <w:szCs w:val="16"/>
        </w:rPr>
        <w:t xml:space="preserve">; MA Student at </w:t>
      </w:r>
      <w:proofErr w:type="spellStart"/>
      <w:r w:rsidRPr="00A12DBA">
        <w:rPr>
          <w:sz w:val="16"/>
          <w:szCs w:val="16"/>
        </w:rPr>
        <w:t>Technische</w:t>
      </w:r>
      <w:proofErr w:type="spellEnd"/>
      <w:r w:rsidRPr="00A12DBA">
        <w:rPr>
          <w:sz w:val="16"/>
          <w:szCs w:val="16"/>
        </w:rPr>
        <w:t xml:space="preserve"> Universität München,</w:t>
      </w:r>
      <w:r>
        <w:rPr>
          <w:sz w:val="16"/>
          <w:szCs w:val="16"/>
        </w:rPr>
        <w:t xml:space="preserve"> 2017,</w:t>
      </w:r>
      <w:r w:rsidRPr="00A12DBA">
        <w:rPr>
          <w:sz w:val="16"/>
          <w:szCs w:val="16"/>
        </w:rPr>
        <w:t xml:space="preserve"> What is this thing called </w:t>
      </w:r>
      <w:proofErr w:type="gramStart"/>
      <w:r w:rsidRPr="00A12DBA">
        <w:rPr>
          <w:sz w:val="16"/>
          <w:szCs w:val="16"/>
        </w:rPr>
        <w:t>organic?–</w:t>
      </w:r>
      <w:proofErr w:type="gramEnd"/>
      <w:r w:rsidRPr="00A12DBA">
        <w:rPr>
          <w:sz w:val="16"/>
          <w:szCs w:val="16"/>
        </w:rPr>
        <w:t xml:space="preserve">How organic farming is codified in regulations. Food Policy, 68, 10-20, </w:t>
      </w:r>
      <w:hyperlink r:id="rId9" w:history="1">
        <w:r w:rsidRPr="007850BB">
          <w:rPr>
            <w:rStyle w:val="Hyperlink"/>
            <w:sz w:val="16"/>
            <w:szCs w:val="16"/>
          </w:rPr>
          <w:t>https://doi.org/10.1016/j.foodpol.2016.12.009</w:t>
        </w:r>
      </w:hyperlink>
      <w:r>
        <w:rPr>
          <w:sz w:val="16"/>
          <w:szCs w:val="16"/>
        </w:rPr>
        <w:t>, MAM</w:t>
      </w:r>
      <w:r w:rsidRPr="00A12DBA">
        <w:rPr>
          <w:sz w:val="16"/>
          <w:szCs w:val="16"/>
        </w:rPr>
        <w:t>)</w:t>
      </w:r>
    </w:p>
    <w:p w14:paraId="574CAC27" w14:textId="77777777" w:rsidR="00064B04" w:rsidRPr="001B4EE8" w:rsidRDefault="00064B04" w:rsidP="00064B04">
      <w:pPr>
        <w:rPr>
          <w:sz w:val="16"/>
        </w:rPr>
      </w:pPr>
      <w:r w:rsidRPr="000B1045">
        <w:rPr>
          <w:highlight w:val="yellow"/>
          <w:u w:val="single"/>
        </w:rPr>
        <w:t xml:space="preserve">Organic regulations appear to be caught between different and often opposing </w:t>
      </w:r>
      <w:proofErr w:type="gramStart"/>
      <w:r w:rsidRPr="000B1045">
        <w:rPr>
          <w:highlight w:val="yellow"/>
          <w:u w:val="single"/>
        </w:rPr>
        <w:t>interests  and</w:t>
      </w:r>
      <w:proofErr w:type="gramEnd"/>
      <w:r w:rsidRPr="000B1045">
        <w:rPr>
          <w:highlight w:val="yellow"/>
          <w:u w:val="single"/>
        </w:rPr>
        <w:t xml:space="preserve"> therefore </w:t>
      </w:r>
      <w:r w:rsidRPr="000B1045">
        <w:rPr>
          <w:b/>
          <w:bCs/>
          <w:highlight w:val="yellow"/>
          <w:u w:val="single"/>
        </w:rPr>
        <w:t xml:space="preserve">watered-down </w:t>
      </w:r>
      <w:r w:rsidRPr="000B1045">
        <w:rPr>
          <w:highlight w:val="yellow"/>
          <w:u w:val="single"/>
        </w:rPr>
        <w:t>to be rather one-dimensional</w:t>
      </w:r>
      <w:r w:rsidRPr="000B1045">
        <w:rPr>
          <w:b/>
          <w:bCs/>
          <w:highlight w:val="yellow"/>
          <w:u w:val="single"/>
        </w:rPr>
        <w:t>. As the organic market continues to grow</w:t>
      </w:r>
      <w:r w:rsidRPr="001B4EE8">
        <w:rPr>
          <w:sz w:val="16"/>
        </w:rPr>
        <w:t xml:space="preserve">, and as more farmers enter organic production, and a larger, and </w:t>
      </w:r>
      <w:proofErr w:type="gramStart"/>
      <w:r w:rsidRPr="001B4EE8">
        <w:rPr>
          <w:sz w:val="16"/>
        </w:rPr>
        <w:t>more  diverse</w:t>
      </w:r>
      <w:proofErr w:type="gramEnd"/>
      <w:r w:rsidRPr="001B4EE8">
        <w:rPr>
          <w:sz w:val="16"/>
        </w:rPr>
        <w:t xml:space="preserve"> group of consumers demand affordable chemical-free food, there is a risk that </w:t>
      </w:r>
      <w:r w:rsidRPr="00083F14">
        <w:rPr>
          <w:u w:val="single"/>
        </w:rPr>
        <w:t xml:space="preserve">organic agriculture </w:t>
      </w:r>
      <w:r w:rsidRPr="000B1045">
        <w:rPr>
          <w:highlight w:val="yellow"/>
          <w:u w:val="single"/>
        </w:rPr>
        <w:t xml:space="preserve">will be </w:t>
      </w:r>
      <w:r w:rsidRPr="000B1045">
        <w:rPr>
          <w:b/>
          <w:bCs/>
          <w:highlight w:val="yellow"/>
          <w:u w:val="single"/>
        </w:rPr>
        <w:t>reduced even more</w:t>
      </w:r>
      <w:r w:rsidRPr="000B1045">
        <w:rPr>
          <w:highlight w:val="yellow"/>
          <w:u w:val="single"/>
        </w:rPr>
        <w:t xml:space="preserve"> to the lowest common denominator between the different interest groups</w:t>
      </w:r>
      <w:r w:rsidRPr="00083F14">
        <w:rPr>
          <w:u w:val="single"/>
        </w:rPr>
        <w:t>, i.e. absence of synthetic substances</w:t>
      </w:r>
      <w:r w:rsidRPr="001B4EE8">
        <w:rPr>
          <w:sz w:val="16"/>
        </w:rPr>
        <w:t xml:space="preserve">. </w:t>
      </w:r>
      <w:r w:rsidRPr="00083F14">
        <w:rPr>
          <w:u w:val="single"/>
        </w:rPr>
        <w:t xml:space="preserve">The original idea of organic being environmentally friendly farming is </w:t>
      </w:r>
      <w:r w:rsidRPr="00083F14">
        <w:rPr>
          <w:b/>
          <w:bCs/>
          <w:u w:val="single"/>
        </w:rPr>
        <w:t>in danger of being lost</w:t>
      </w:r>
      <w:r w:rsidRPr="001B4EE8">
        <w:rPr>
          <w:sz w:val="16"/>
        </w:rPr>
        <w:t xml:space="preserve">.  Organic regulations are the place where organic agriculture is defined today. </w:t>
      </w:r>
      <w:r w:rsidRPr="000E17D4">
        <w:rPr>
          <w:u w:val="single"/>
        </w:rPr>
        <w:t xml:space="preserve">Organic regulations should therefore be very clear about what the goal of organic agriculture is. If organic agriculture is to primarily deliver chemical-free food to consumers, </w:t>
      </w:r>
      <w:proofErr w:type="gramStart"/>
      <w:r w:rsidRPr="000E17D4">
        <w:rPr>
          <w:u w:val="single"/>
        </w:rPr>
        <w:t>organic  regulations</w:t>
      </w:r>
      <w:proofErr w:type="gramEnd"/>
      <w:r w:rsidRPr="000E17D4">
        <w:rPr>
          <w:u w:val="single"/>
        </w:rPr>
        <w:t xml:space="preserve"> should include more product standards</w:t>
      </w:r>
      <w:r w:rsidRPr="001B4EE8">
        <w:rPr>
          <w:sz w:val="16"/>
        </w:rPr>
        <w:t xml:space="preserve"> (e.g. food safety, residue-free food)  </w:t>
      </w:r>
      <w:r w:rsidRPr="000B1045">
        <w:rPr>
          <w:rStyle w:val="Emphasis"/>
          <w:highlight w:val="yellow"/>
        </w:rPr>
        <w:t>rather than prescribing process</w:t>
      </w:r>
      <w:r w:rsidRPr="000B1045">
        <w:rPr>
          <w:sz w:val="16"/>
          <w:highlight w:val="yellow"/>
        </w:rPr>
        <w:t xml:space="preserve"> </w:t>
      </w:r>
      <w:r w:rsidRPr="000B1045">
        <w:rPr>
          <w:rStyle w:val="StyleUnderline"/>
          <w:highlight w:val="yellow"/>
        </w:rPr>
        <w:t>standards, as they do today</w:t>
      </w:r>
      <w:r w:rsidRPr="001B4EE8">
        <w:rPr>
          <w:sz w:val="16"/>
        </w:rPr>
        <w:t xml:space="preserve">. If organic agriculture is, instead, to stay truer to its original ideas and include a holistic understanding </w:t>
      </w:r>
      <w:proofErr w:type="gramStart"/>
      <w:r w:rsidRPr="001B4EE8">
        <w:rPr>
          <w:sz w:val="16"/>
        </w:rPr>
        <w:t>of  ecosystem</w:t>
      </w:r>
      <w:proofErr w:type="gramEnd"/>
      <w:r w:rsidRPr="001B4EE8">
        <w:rPr>
          <w:sz w:val="16"/>
        </w:rPr>
        <w:t xml:space="preserve"> and human health and more sustainable (soil) management practices, </w:t>
      </w:r>
      <w:r w:rsidRPr="000E17D4">
        <w:rPr>
          <w:rStyle w:val="StyleUnderline"/>
        </w:rPr>
        <w:t xml:space="preserve">organic regulations should include more environmental best practices in their process standards. </w:t>
      </w:r>
      <w:r w:rsidRPr="001B4EE8">
        <w:rPr>
          <w:sz w:val="16"/>
        </w:rPr>
        <w:t xml:space="preserve">But such policy changes need to be supported by continued research in three key areas: </w:t>
      </w:r>
      <w:r w:rsidRPr="001B4EE8">
        <w:rPr>
          <w:u w:val="single"/>
        </w:rPr>
        <w:t xml:space="preserve">Firstly, </w:t>
      </w:r>
      <w:r w:rsidRPr="000B1045">
        <w:rPr>
          <w:highlight w:val="yellow"/>
          <w:u w:val="single"/>
        </w:rPr>
        <w:t xml:space="preserve">agricultural and environmental research needs to clearly identify the environmental best management practices that lead to beneficial </w:t>
      </w:r>
      <w:proofErr w:type="gramStart"/>
      <w:r w:rsidRPr="000B1045">
        <w:rPr>
          <w:highlight w:val="yellow"/>
          <w:u w:val="single"/>
        </w:rPr>
        <w:t>environmental  outcomes</w:t>
      </w:r>
      <w:proofErr w:type="gramEnd"/>
      <w:r w:rsidRPr="001B4EE8">
        <w:rPr>
          <w:u w:val="single"/>
        </w:rPr>
        <w:t>.</w:t>
      </w:r>
      <w:r w:rsidRPr="001B4EE8">
        <w:rPr>
          <w:sz w:val="16"/>
        </w:rPr>
        <w:t xml:space="preserve"> Secondly, economic and psychological research needs to better understand the WTP of consumers for environmental attributes of organic food, and how these </w:t>
      </w:r>
      <w:proofErr w:type="gramStart"/>
      <w:r w:rsidRPr="001B4EE8">
        <w:rPr>
          <w:sz w:val="16"/>
        </w:rPr>
        <w:t>attributes  should</w:t>
      </w:r>
      <w:proofErr w:type="gramEnd"/>
      <w:r w:rsidRPr="001B4EE8">
        <w:rPr>
          <w:sz w:val="16"/>
        </w:rPr>
        <w:t xml:space="preserve"> be communicated to increase consumers’ WTP. Thirdly, social research needs to identify the reasons keeping farmers from entering organic agriculture. If we address these knowledge gaps and at the same time include clearer environmental standards in organic regulations, organic agriculture could play an important role in the creation of a more sustainable food system.</w:t>
      </w:r>
    </w:p>
    <w:p w14:paraId="0F64A648" w14:textId="77777777" w:rsidR="00064B04" w:rsidRPr="00D34A4F" w:rsidRDefault="00064B04" w:rsidP="00064B04">
      <w:pPr>
        <w:pStyle w:val="Heading4"/>
        <w:rPr>
          <w:rFonts w:cs="Arial"/>
        </w:rPr>
      </w:pPr>
      <w:r w:rsidRPr="00D34A4F">
        <w:rPr>
          <w:rFonts w:cs="Arial"/>
        </w:rPr>
        <w:t xml:space="preserve">No peak phosphorus. </w:t>
      </w:r>
    </w:p>
    <w:p w14:paraId="234BC51E" w14:textId="77777777" w:rsidR="00064B04" w:rsidRPr="00D34A4F" w:rsidRDefault="00064B04" w:rsidP="00064B04">
      <w:pPr>
        <w:rPr>
          <w:rStyle w:val="Style13ptBold"/>
        </w:rPr>
      </w:pPr>
      <w:r w:rsidRPr="00D34A4F">
        <w:rPr>
          <w:rStyle w:val="Style13ptBold"/>
        </w:rPr>
        <w:t>Bennett 20</w:t>
      </w:r>
      <w:r w:rsidRPr="00D34A4F">
        <w:rPr>
          <w:rStyle w:val="Style13ptBold"/>
          <w:b w:val="0"/>
          <w:sz w:val="20"/>
        </w:rPr>
        <w:t xml:space="preserve"> </w:t>
      </w:r>
      <w:r w:rsidRPr="00B02271">
        <w:rPr>
          <w:rStyle w:val="Style13ptBold"/>
          <w:b w:val="0"/>
          <w:sz w:val="16"/>
          <w:szCs w:val="16"/>
        </w:rPr>
        <w:t xml:space="preserve">(Chris Bennett, Technology and Issues Editor for Farm Journal, 8-25-2020, “Phosphorus Time Bomb for Agriculture? Myth and Reality,” Ag Web, </w:t>
      </w:r>
      <w:hyperlink r:id="rId10" w:history="1">
        <w:r w:rsidRPr="00B02271">
          <w:rPr>
            <w:rStyle w:val="Style13ptBold"/>
            <w:b w:val="0"/>
            <w:sz w:val="16"/>
            <w:szCs w:val="16"/>
          </w:rPr>
          <w:t>https://www.agweb.com/news/crops/crop-production/phosphorus-time-bomb-agriculture-myth-and-reality</w:t>
        </w:r>
      </w:hyperlink>
      <w:r w:rsidRPr="00B02271">
        <w:rPr>
          <w:rStyle w:val="Style13ptBold"/>
          <w:b w:val="0"/>
          <w:sz w:val="16"/>
          <w:szCs w:val="16"/>
        </w:rPr>
        <w:t>)</w:t>
      </w:r>
      <w:r w:rsidRPr="00D34A4F">
        <w:rPr>
          <w:rStyle w:val="Style13ptBold"/>
          <w:b w:val="0"/>
          <w:sz w:val="20"/>
        </w:rPr>
        <w:t xml:space="preserve"> </w:t>
      </w:r>
    </w:p>
    <w:p w14:paraId="2CD5C2C7" w14:textId="77777777" w:rsidR="00064B04" w:rsidRPr="00D34A4F" w:rsidRDefault="00064B04" w:rsidP="00064B04">
      <w:pPr>
        <w:rPr>
          <w:sz w:val="16"/>
        </w:rPr>
      </w:pPr>
      <w:r w:rsidRPr="00D34A4F">
        <w:rPr>
          <w:sz w:val="16"/>
        </w:rPr>
        <w:t xml:space="preserve">As the 11th most abundant mineral on the planet, phosphorus is a ubiquitous component of everything from DNA to teeth, but its agricultural fertilizer source, rock phosphate, is a limited resource. Translation: phosphorus forever, phosphate finite. Over the past two decades, warnings and predictions regarding Peak Phosphorus and a purported dwindling supply of phosphate have alarmed the agriculture industry, but </w:t>
      </w:r>
      <w:r w:rsidRPr="00D34A4F">
        <w:rPr>
          <w:rStyle w:val="StyleUnderline"/>
        </w:rPr>
        <w:t>the U.S. Geological Survey (</w:t>
      </w:r>
      <w:r w:rsidRPr="000B1045">
        <w:rPr>
          <w:rStyle w:val="StyleUnderline"/>
          <w:highlight w:val="yellow"/>
        </w:rPr>
        <w:t>USGS) and multiple scientific organizations insist concerns over the rock phosphate supply are distorted</w:t>
      </w:r>
      <w:r w:rsidRPr="00D34A4F">
        <w:rPr>
          <w:rStyle w:val="StyleUnderline"/>
        </w:rPr>
        <w:t>.</w:t>
      </w:r>
      <w:r w:rsidRPr="00D34A4F">
        <w:rPr>
          <w:sz w:val="16"/>
        </w:rPr>
        <w:t xml:space="preserve"> However, the din over phosphate abundance is likely to increase in volume with related questions over price, quality, regulation and conservation. Three-hundred and fifty years after Brand stared in wonder at white residue distilled from neighborhood discharge, phosphorus remains surrounded by questions. No Substitutes In 2019, 23 million tons of phosphate ore ($1.6 billion value) was mined by five companies at 10 mines across four states in the U.S.: Florida and North Carolina extracted 75% of total domestic output; Idaho and Utah accounted for the rest. According to USGS, over 95% of total U.S. mined phosphate was used “in the manufacture of granular and liquid ammonium phosphate fertilizers and animal feed supplements.” (The remainder of mined phosphate rock was used in industrial application, mainly in the production of glyphosate</w:t>
      </w:r>
      <w:proofErr w:type="gramStart"/>
      <w:r w:rsidRPr="00D34A4F">
        <w:rPr>
          <w:sz w:val="16"/>
        </w:rPr>
        <w:t>.)</w:t>
      </w:r>
      <w:proofErr w:type="spellStart"/>
      <w:r w:rsidRPr="00D34A4F">
        <w:rPr>
          <w:sz w:val="16"/>
        </w:rPr>
        <w:t>henfj</w:t>
      </w:r>
      <w:proofErr w:type="spellEnd"/>
      <w:proofErr w:type="gramEnd"/>
      <w:r w:rsidRPr="00D34A4F">
        <w:rPr>
          <w:sz w:val="16"/>
        </w:rPr>
        <w:t xml:space="preserve"> Whether a question of Peak Oil or Peak Phosphorus, “</w:t>
      </w:r>
      <w:r w:rsidRPr="000B1045">
        <w:rPr>
          <w:rStyle w:val="StyleUnderline"/>
          <w:highlight w:val="yellow"/>
        </w:rPr>
        <w:t>Peak” debates revolve around a simplified, general premise: After half the supply of a given resource is gone, the remainder produces an economic melee.</w:t>
      </w:r>
      <w:r w:rsidRPr="00D34A4F">
        <w:rPr>
          <w:rStyle w:val="StyleUnderline"/>
        </w:rPr>
        <w:t xml:space="preserve"> The advent of fracking booted Peak Oil proponents off center stage, and Peak Phosphorus advocates</w:t>
      </w:r>
      <w:r w:rsidRPr="00D34A4F">
        <w:rPr>
          <w:sz w:val="16"/>
        </w:rPr>
        <w:t xml:space="preserve"> (most visibly financier Jeremy Grantham) </w:t>
      </w:r>
      <w:r w:rsidRPr="00D34A4F">
        <w:rPr>
          <w:rStyle w:val="StyleUnderline"/>
        </w:rPr>
        <w:t>have been countered by the International Fertilizer Development Center’s</w:t>
      </w:r>
      <w:r w:rsidRPr="00D34A4F">
        <w:rPr>
          <w:sz w:val="16"/>
        </w:rPr>
        <w:t xml:space="preserve"> (IFDC) </w:t>
      </w:r>
      <w:r w:rsidRPr="00D34A4F">
        <w:rPr>
          <w:rStyle w:val="StyleUnderline"/>
        </w:rPr>
        <w:t>report and estimate of plentiful rock phosphate reserves capable of producing fertilizer for the next several hundred years</w:t>
      </w:r>
      <w:r w:rsidRPr="00D34A4F">
        <w:rPr>
          <w:sz w:val="16"/>
        </w:rPr>
        <w:t xml:space="preserve">. Stephen </w:t>
      </w:r>
      <w:proofErr w:type="spellStart"/>
      <w:r w:rsidRPr="00D34A4F">
        <w:rPr>
          <w:rStyle w:val="StyleUnderline"/>
        </w:rPr>
        <w:t>Jasinski</w:t>
      </w:r>
      <w:proofErr w:type="spellEnd"/>
      <w:r w:rsidRPr="00D34A4F">
        <w:rPr>
          <w:rStyle w:val="StyleUnderline"/>
        </w:rPr>
        <w:t xml:space="preserve">, </w:t>
      </w:r>
      <w:r w:rsidRPr="000B1045">
        <w:rPr>
          <w:rStyle w:val="StyleUnderline"/>
          <w:highlight w:val="yellow"/>
        </w:rPr>
        <w:t>USGS mineral commodity specialist, calls the reaction to Peak Phosphorus, “exaggerated,” and says, “There are no imminent shortages of phosphate rock. Media coverage seems to have slowed down over the past several years</w:t>
      </w:r>
      <w:proofErr w:type="gramStart"/>
      <w:r w:rsidRPr="00D34A4F">
        <w:rPr>
          <w:sz w:val="16"/>
        </w:rPr>
        <w:t>.”</w:t>
      </w:r>
      <w:proofErr w:type="spellStart"/>
      <w:r w:rsidRPr="00D34A4F">
        <w:rPr>
          <w:sz w:val="16"/>
        </w:rPr>
        <w:t>phcrfj</w:t>
      </w:r>
      <w:proofErr w:type="spellEnd"/>
      <w:proofErr w:type="gramEnd"/>
      <w:r w:rsidRPr="00D34A4F">
        <w:rPr>
          <w:sz w:val="16"/>
        </w:rPr>
        <w:t xml:space="preserve"> </w:t>
      </w:r>
      <w:proofErr w:type="spellStart"/>
      <w:r w:rsidRPr="00D34A4F">
        <w:rPr>
          <w:sz w:val="16"/>
        </w:rPr>
        <w:t>Jasinski</w:t>
      </w:r>
      <w:proofErr w:type="spellEnd"/>
      <w:r w:rsidRPr="00D34A4F">
        <w:rPr>
          <w:sz w:val="16"/>
        </w:rPr>
        <w:t xml:space="preserve"> also describes global supply: “World consumption of marketable phosphate rock was about 240 million </w:t>
      </w:r>
      <w:r w:rsidRPr="00D34A4F">
        <w:rPr>
          <w:sz w:val="16"/>
        </w:rPr>
        <w:lastRenderedPageBreak/>
        <w:t xml:space="preserve">metric tons in 2019. U.S. consumption of phosphate rock in 2019 was about 25 million metric tons. World reserves are about 69 billion metric tons. World resources are about 300 billion tons.” Further, </w:t>
      </w:r>
      <w:r w:rsidRPr="00D34A4F">
        <w:rPr>
          <w:rStyle w:val="StyleUnderline"/>
        </w:rPr>
        <w:t>a USGS Mineral Commodity Summary</w:t>
      </w:r>
      <w:r w:rsidRPr="00D34A4F">
        <w:rPr>
          <w:sz w:val="16"/>
        </w:rPr>
        <w:t xml:space="preserve"> (January 2020) prepared by </w:t>
      </w:r>
      <w:proofErr w:type="spellStart"/>
      <w:r w:rsidRPr="00D34A4F">
        <w:rPr>
          <w:sz w:val="16"/>
        </w:rPr>
        <w:t>Jasinski</w:t>
      </w:r>
      <w:proofErr w:type="spellEnd"/>
      <w:r w:rsidRPr="00D34A4F">
        <w:rPr>
          <w:sz w:val="16"/>
        </w:rPr>
        <w:t xml:space="preserve"> </w:t>
      </w:r>
      <w:r w:rsidRPr="00D34A4F">
        <w:rPr>
          <w:rStyle w:val="StyleUnderline"/>
        </w:rPr>
        <w:t>is blunt: “</w:t>
      </w:r>
      <w:r w:rsidRPr="000B1045">
        <w:rPr>
          <w:rStyle w:val="StyleUnderline"/>
          <w:highlight w:val="yellow"/>
        </w:rPr>
        <w:t>There are no imminent shortages of phosphate rock</w:t>
      </w:r>
      <w:r w:rsidRPr="00D34A4F">
        <w:rPr>
          <w:sz w:val="16"/>
        </w:rPr>
        <w:t>.” Significantly, the Summary’s concluding text is equally blunt: “There are no substitutes for phosphorus in agriculture.”</w:t>
      </w:r>
    </w:p>
    <w:p w14:paraId="1F9E0C95" w14:textId="77777777" w:rsidR="00064B04" w:rsidRPr="00BD33B4" w:rsidRDefault="00064B04" w:rsidP="00064B04"/>
    <w:p w14:paraId="0D558420" w14:textId="77777777" w:rsidR="00064B04" w:rsidRPr="00A43B39" w:rsidRDefault="00064B04" w:rsidP="00064B04">
      <w:pPr>
        <w:pStyle w:val="Heading4"/>
      </w:pPr>
      <w:r w:rsidRPr="00A43B39">
        <w:t>Diseases will not cause extinction—empirics, fossil record prove</w:t>
      </w:r>
    </w:p>
    <w:p w14:paraId="24BA8ADB" w14:textId="77777777" w:rsidR="00064B04" w:rsidRPr="00A43B39" w:rsidRDefault="00064B04" w:rsidP="00064B04">
      <w:r w:rsidRPr="00A43B39">
        <w:rPr>
          <w:rStyle w:val="Style13ptBold"/>
        </w:rPr>
        <w:t xml:space="preserve">Ord, Oxford University Senior Research </w:t>
      </w:r>
      <w:proofErr w:type="gramStart"/>
      <w:r w:rsidRPr="00A43B39">
        <w:rPr>
          <w:rStyle w:val="Style13ptBold"/>
        </w:rPr>
        <w:t>Fellow,  ’</w:t>
      </w:r>
      <w:proofErr w:type="gramEnd"/>
      <w:r w:rsidRPr="00A43B39">
        <w:rPr>
          <w:rStyle w:val="Style13ptBold"/>
        </w:rPr>
        <w:t xml:space="preserve">20 </w:t>
      </w:r>
      <w:r w:rsidRPr="00A43B39">
        <w:t xml:space="preserve">[Dr. Toby Ord, Senior Research Fellow, Philosophy, Oxford University, THE PRECIPICE: EXISTENTIAL RISK AND THE FUTURE OF HUMANITY, New York: </w:t>
      </w:r>
      <w:proofErr w:type="spellStart"/>
      <w:r w:rsidRPr="00A43B39">
        <w:t>Hatchette</w:t>
      </w:r>
      <w:proofErr w:type="spellEnd"/>
      <w:r w:rsidRPr="00A43B39">
        <w:t xml:space="preserve"> Books, 2020, </w:t>
      </w:r>
      <w:proofErr w:type="spellStart"/>
      <w:r w:rsidRPr="00A43B39">
        <w:t>epub</w:t>
      </w:r>
      <w:proofErr w:type="spellEnd"/>
      <w:r w:rsidRPr="00A43B39">
        <w:t>]</w:t>
      </w:r>
    </w:p>
    <w:p w14:paraId="236DB51F" w14:textId="77777777" w:rsidR="00064B04" w:rsidRPr="00A43B39" w:rsidRDefault="00064B04" w:rsidP="00064B04">
      <w:r w:rsidRPr="00A43B39">
        <w:t>Are we safe now from events like this? Or are we more vulnerable? Could a pandemic threaten humanity’s future?10 The Black Death was not the only biological disaster to scar human history. It was not even the only great bubonic plague. In 541 CE the Plague of Justinian struck the Byzantine Empire. Over three years it took the lives of roughly 3 percent of the world’s people.11</w:t>
      </w:r>
    </w:p>
    <w:p w14:paraId="42CA3DA1" w14:textId="77777777" w:rsidR="00064B04" w:rsidRPr="00A43B39" w:rsidRDefault="00064B04" w:rsidP="00064B04">
      <w:r w:rsidRPr="00A43B39">
        <w:t xml:space="preserve">When Europeans reached the Americas in 1492, the two populations exposed each other to completely novel diseases. Over thousands of years each population had built up resistance to their own set of </w:t>
      </w:r>
      <w:proofErr w:type="gramStart"/>
      <w:r w:rsidRPr="00A43B39">
        <w:t>diseases, but</w:t>
      </w:r>
      <w:proofErr w:type="gramEnd"/>
      <w:r w:rsidRPr="00A43B39">
        <w:t xml:space="preserve"> were extremely susceptible to the others. The American peoples got by far the worse end of exchange, through diseases such as measles, influenza and especially smallpox.</w:t>
      </w:r>
    </w:p>
    <w:p w14:paraId="63AB1B62" w14:textId="77777777" w:rsidR="00064B04" w:rsidRPr="00A43B39" w:rsidRDefault="00064B04" w:rsidP="00064B04">
      <w:r w:rsidRPr="00A43B39">
        <w:t>During the next hundred years a combination of invasion and disease took an immense toll—one whose scale may never be known, due to great uncertainty about the size of the pre-existing population. We can’t rule out the loss of more than 90 percent of the population of the Americas during that century, though the number could also be much lower. 12 And it is very difficult to tease out how much of this should be attributed to war and occupation, rather than disease. As a rough upper bound, the Columbian exchange may have killed as many as 10 percent of the world’s people.13</w:t>
      </w:r>
    </w:p>
    <w:p w14:paraId="36466CE6" w14:textId="77777777" w:rsidR="00064B04" w:rsidRPr="00A43B39" w:rsidRDefault="00064B04" w:rsidP="00064B04">
      <w:r w:rsidRPr="00A43B39">
        <w:t xml:space="preserve">Centuries later, </w:t>
      </w:r>
      <w:r w:rsidRPr="00A43B39">
        <w:rPr>
          <w:rStyle w:val="StyleUnderline"/>
        </w:rPr>
        <w:t xml:space="preserve">the </w:t>
      </w:r>
      <w:r w:rsidRPr="00AC76C6">
        <w:rPr>
          <w:rStyle w:val="StyleUnderline"/>
          <w:highlight w:val="yellow"/>
        </w:rPr>
        <w:t>world had</w:t>
      </w:r>
      <w:r w:rsidRPr="00A43B39">
        <w:t xml:space="preserve"> become so </w:t>
      </w:r>
      <w:r w:rsidRPr="00AC76C6">
        <w:rPr>
          <w:rStyle w:val="StyleUnderline"/>
          <w:highlight w:val="yellow"/>
        </w:rPr>
        <w:t>interconnected</w:t>
      </w:r>
      <w:r w:rsidRPr="00A43B39">
        <w:t xml:space="preserve"> </w:t>
      </w:r>
      <w:r w:rsidRPr="00A43B39">
        <w:rPr>
          <w:rStyle w:val="StyleUnderline"/>
        </w:rPr>
        <w:t>that a truly global pandemic was possible</w:t>
      </w:r>
      <w:r w:rsidRPr="00A43B39">
        <w:t>. Near the end of the First World War, a devastating strain of influenza (known as the 1918 flu or Spanish Flu) spread to six continents, and even remote Pacific islands. At least a third of the world’s population were infected and 3 to 6 percent were killed.14 This death toll outstripped that of the First World War, and possibly both World Wars combined.</w:t>
      </w:r>
    </w:p>
    <w:p w14:paraId="46CC756B" w14:textId="77777777" w:rsidR="00064B04" w:rsidRPr="00A43B39" w:rsidRDefault="00064B04" w:rsidP="00064B04">
      <w:r w:rsidRPr="00A43B39">
        <w:t xml:space="preserve">Yet </w:t>
      </w:r>
      <w:r w:rsidRPr="00A43B39">
        <w:rPr>
          <w:rStyle w:val="StyleUnderline"/>
        </w:rPr>
        <w:t xml:space="preserve">even </w:t>
      </w:r>
      <w:r w:rsidRPr="00AC76C6">
        <w:rPr>
          <w:rStyle w:val="StyleUnderline"/>
          <w:highlight w:val="yellow"/>
        </w:rPr>
        <w:t xml:space="preserve">events like these fall short of being a threat to humanity’s </w:t>
      </w:r>
      <w:proofErr w:type="spellStart"/>
      <w:r w:rsidRPr="00AC76C6">
        <w:rPr>
          <w:rStyle w:val="StyleUnderline"/>
          <w:highlight w:val="yellow"/>
        </w:rPr>
        <w:t>longterm</w:t>
      </w:r>
      <w:proofErr w:type="spellEnd"/>
      <w:r w:rsidRPr="00A43B39">
        <w:t xml:space="preserve"> potential.15 </w:t>
      </w:r>
      <w:r w:rsidRPr="00A43B39">
        <w:rPr>
          <w:rStyle w:val="StyleUnderline"/>
        </w:rPr>
        <w:t xml:space="preserve">In the great </w:t>
      </w:r>
      <w:r w:rsidRPr="00AC76C6">
        <w:rPr>
          <w:rStyle w:val="StyleUnderline"/>
          <w:highlight w:val="yellow"/>
        </w:rPr>
        <w:t>bubonic plagues</w:t>
      </w:r>
      <w:r w:rsidRPr="00A43B39">
        <w:t xml:space="preserve"> </w:t>
      </w:r>
      <w:r w:rsidRPr="00A43B39">
        <w:rPr>
          <w:rStyle w:val="StyleUnderline"/>
        </w:rPr>
        <w:t>we saw civilization</w:t>
      </w:r>
      <w:r w:rsidRPr="00A43B39">
        <w:t xml:space="preserve"> in the affected areas </w:t>
      </w:r>
      <w:proofErr w:type="gramStart"/>
      <w:r w:rsidRPr="00A43B39">
        <w:t>falter, but</w:t>
      </w:r>
      <w:proofErr w:type="gramEnd"/>
      <w:r w:rsidRPr="00A43B39">
        <w:t xml:space="preserve"> </w:t>
      </w:r>
      <w:r w:rsidRPr="00A43B39">
        <w:rPr>
          <w:rStyle w:val="StyleUnderline"/>
        </w:rPr>
        <w:t>recover.</w:t>
      </w:r>
      <w:r w:rsidRPr="00A43B39">
        <w:t xml:space="preserve"> The regional 25 to 50 percent death rate was not enough to precipitate a continent-wide collapse of civilization. It changed the relative fortunes of empires, and may have altered the course of history substantially, but </w:t>
      </w:r>
      <w:r w:rsidRPr="00A43B39">
        <w:rPr>
          <w:rStyle w:val="StyleUnderline"/>
        </w:rPr>
        <w:t xml:space="preserve">if anything, it </w:t>
      </w:r>
      <w:r w:rsidRPr="00AC76C6">
        <w:rPr>
          <w:rStyle w:val="StyleUnderline"/>
          <w:highlight w:val="yellow"/>
        </w:rPr>
        <w:t>gives us reason to believe that human civilization is likely to make it through</w:t>
      </w:r>
      <w:r w:rsidRPr="00A43B39">
        <w:rPr>
          <w:rStyle w:val="StyleUnderline"/>
        </w:rPr>
        <w:t xml:space="preserve"> future events with similar death rates, even if they were global in scale</w:t>
      </w:r>
      <w:r w:rsidRPr="00A43B39">
        <w:t>.</w:t>
      </w:r>
    </w:p>
    <w:p w14:paraId="2CC156C0" w14:textId="77777777" w:rsidR="00064B04" w:rsidRPr="00A43B39" w:rsidRDefault="00064B04" w:rsidP="00064B04">
      <w:r w:rsidRPr="00A43B39">
        <w:rPr>
          <w:rStyle w:val="StyleUnderline"/>
        </w:rPr>
        <w:t>The 1918 flu pandemic was remarkable in having very little apparent effect on the world’s development despite its global reach</w:t>
      </w:r>
      <w:r w:rsidRPr="00A43B39">
        <w:t>. It looks like it was lost in the wake of the First World War, which despite a smaller death toll, seems to have had a much larger effect on the course of history. 16</w:t>
      </w:r>
    </w:p>
    <w:p w14:paraId="1029C52A" w14:textId="77777777" w:rsidR="00064B04" w:rsidRPr="00A43B39" w:rsidRDefault="00064B04" w:rsidP="00064B04">
      <w:r w:rsidRPr="00A43B39">
        <w:t xml:space="preserve">It is less clear what lesson to draw from the Columbian exchange due to our lack of good records and its mix of causes. Pandemics were clearly a part of what led to a regional collapse of civilization, but we </w:t>
      </w:r>
      <w:r w:rsidRPr="00A43B39">
        <w:lastRenderedPageBreak/>
        <w:t>don’t know whether this would have occurred had it not been for the accompanying violence and imperial rule.</w:t>
      </w:r>
    </w:p>
    <w:p w14:paraId="2D7DA5B0" w14:textId="77777777" w:rsidR="00064B04" w:rsidRDefault="00064B04" w:rsidP="00064B04">
      <w:pPr>
        <w:rPr>
          <w:rStyle w:val="StyleUnderline"/>
        </w:rPr>
      </w:pPr>
      <w:r w:rsidRPr="00AC76C6">
        <w:rPr>
          <w:rStyle w:val="StyleUnderline"/>
          <w:highlight w:val="yellow"/>
        </w:rPr>
        <w:t>The strongest case against existential risk from natural pandemics is the fossil record argument</w:t>
      </w:r>
      <w:r w:rsidRPr="00A43B39">
        <w:t xml:space="preserve"> from Chapter 3. </w:t>
      </w:r>
      <w:r w:rsidRPr="00AC76C6">
        <w:rPr>
          <w:rStyle w:val="StyleUnderline"/>
          <w:highlight w:val="yellow"/>
        </w:rPr>
        <w:t>Extinction risk from natural causes above 0.1 percent per century is incompatible with</w:t>
      </w:r>
      <w:r w:rsidRPr="00A43B39">
        <w:rPr>
          <w:rStyle w:val="StyleUnderline"/>
        </w:rPr>
        <w:t xml:space="preserve"> the </w:t>
      </w:r>
      <w:r w:rsidRPr="00AC76C6">
        <w:rPr>
          <w:rStyle w:val="StyleUnderline"/>
          <w:highlight w:val="yellow"/>
        </w:rPr>
        <w:t>ev</w:t>
      </w:r>
      <w:r w:rsidRPr="00A43B39">
        <w:rPr>
          <w:rStyle w:val="StyleUnderline"/>
        </w:rPr>
        <w:t>idence of how long humanity and similar species have lasted</w:t>
      </w:r>
      <w:r w:rsidRPr="00A43B39">
        <w:t xml:space="preserve">. But this argument only works where the risk to humanity now is similar or lower than the </w:t>
      </w:r>
      <w:proofErr w:type="spellStart"/>
      <w:r w:rsidRPr="00A43B39">
        <w:t>longterm</w:t>
      </w:r>
      <w:proofErr w:type="spellEnd"/>
      <w:r w:rsidRPr="00A43B39">
        <w:t xml:space="preserve"> levels. For most risks this is clearly true, but not for pandemics. We have done many things to exacerbate the risk: some that could make pandemics more likely to occur, and some that could increase their damage. Thus </w:t>
      </w:r>
      <w:r w:rsidRPr="00AC76C6">
        <w:rPr>
          <w:rStyle w:val="StyleUnderline"/>
          <w:highlight w:val="yellow"/>
        </w:rPr>
        <w:t>even “natural” pandemics should be seen as a partly anthropogenic risk.</w:t>
      </w:r>
    </w:p>
    <w:p w14:paraId="639B6FAB" w14:textId="77777777" w:rsidR="00064B04" w:rsidRPr="00064B04" w:rsidRDefault="00064B04" w:rsidP="00064B04"/>
    <w:p w14:paraId="22840C0E" w14:textId="1B51E9DF" w:rsidR="002D2A55" w:rsidRDefault="002D2A55" w:rsidP="00AC76C6">
      <w:pPr>
        <w:pStyle w:val="Heading3"/>
      </w:pPr>
      <w:r>
        <w:lastRenderedPageBreak/>
        <w:t>Adv 2</w:t>
      </w:r>
    </w:p>
    <w:p w14:paraId="63899AFF" w14:textId="77777777" w:rsidR="00064B04" w:rsidRDefault="00064B04" w:rsidP="00064B04">
      <w:pPr>
        <w:pStyle w:val="Heading4"/>
      </w:pPr>
      <w:r>
        <w:t>Only industrial agriculture can respond to global food demands and address rural inequality – alternatives are unsustainable and cement irreversible climate change.</w:t>
      </w:r>
    </w:p>
    <w:p w14:paraId="310C1FEC" w14:textId="77777777" w:rsidR="00064B04" w:rsidRPr="00896474" w:rsidRDefault="00064B04" w:rsidP="00064B04">
      <w:pPr>
        <w:rPr>
          <w:sz w:val="16"/>
          <w:szCs w:val="16"/>
        </w:rPr>
      </w:pPr>
      <w:r>
        <w:rPr>
          <w:rStyle w:val="Style13ptBold"/>
        </w:rPr>
        <w:t xml:space="preserve">Nordhaus and </w:t>
      </w:r>
      <w:proofErr w:type="spellStart"/>
      <w:r>
        <w:rPr>
          <w:rStyle w:val="Style13ptBold"/>
        </w:rPr>
        <w:t>Blaustein-Rejto</w:t>
      </w:r>
      <w:proofErr w:type="spellEnd"/>
      <w:r>
        <w:rPr>
          <w:rStyle w:val="Style13ptBold"/>
        </w:rPr>
        <w:t xml:space="preserve"> 21 </w:t>
      </w:r>
      <w:r w:rsidRPr="00896474">
        <w:rPr>
          <w:sz w:val="16"/>
          <w:szCs w:val="16"/>
        </w:rPr>
        <w:t xml:space="preserve">(Ted Nordhaus, Founder and Executive Director of the Breakthrough Institute and Co-Author of An Ecomodernist Manifesto, and Dan </w:t>
      </w:r>
      <w:proofErr w:type="spellStart"/>
      <w:r w:rsidRPr="00896474">
        <w:rPr>
          <w:sz w:val="16"/>
          <w:szCs w:val="16"/>
        </w:rPr>
        <w:t>Blaustein-Rejto</w:t>
      </w:r>
      <w:proofErr w:type="spellEnd"/>
      <w:r w:rsidRPr="00896474">
        <w:rPr>
          <w:sz w:val="16"/>
          <w:szCs w:val="16"/>
        </w:rPr>
        <w:t xml:space="preserve">, Director of Food and Agriculture at the Breakthrough Institute, 4-18-2021, Conducted Research with the Environmental Defense Fund, International Center for Tropical Agriculture, and Farmers Market Coalition, “Big Agriculture Is Best”, Foreign Policy, </w:t>
      </w:r>
      <w:hyperlink r:id="rId11" w:history="1">
        <w:r w:rsidRPr="00AD1F1C">
          <w:rPr>
            <w:rStyle w:val="Hyperlink"/>
            <w:sz w:val="16"/>
            <w:szCs w:val="16"/>
          </w:rPr>
          <w:t>https://foreignpolicy.com/2021/04/18/big-agriculture-is-best/</w:t>
        </w:r>
      </w:hyperlink>
      <w:r w:rsidRPr="00896474">
        <w:rPr>
          <w:sz w:val="16"/>
          <w:szCs w:val="16"/>
        </w:rPr>
        <w:t>)</w:t>
      </w:r>
      <w:r>
        <w:rPr>
          <w:sz w:val="16"/>
          <w:szCs w:val="16"/>
        </w:rPr>
        <w:t xml:space="preserve"> MAM</w:t>
      </w:r>
    </w:p>
    <w:p w14:paraId="3931812B" w14:textId="77777777" w:rsidR="00064B04" w:rsidRPr="00BD575F" w:rsidRDefault="00064B04" w:rsidP="00064B04">
      <w:pPr>
        <w:rPr>
          <w:u w:val="single"/>
        </w:rPr>
      </w:pPr>
      <w:r w:rsidRPr="00042141">
        <w:rPr>
          <w:sz w:val="16"/>
        </w:rPr>
        <w:t xml:space="preserve">In some ways, </w:t>
      </w:r>
      <w:r w:rsidRPr="000B1045">
        <w:rPr>
          <w:highlight w:val="yellow"/>
          <w:u w:val="single"/>
        </w:rPr>
        <w:t>it is not surprising that many of the best fed, most food-secure people</w:t>
      </w:r>
      <w:r w:rsidRPr="00042141">
        <w:rPr>
          <w:sz w:val="16"/>
        </w:rPr>
        <w:t xml:space="preserve"> in the history of the human species </w:t>
      </w:r>
      <w:r w:rsidRPr="000B1045">
        <w:rPr>
          <w:highlight w:val="yellow"/>
          <w:u w:val="single"/>
        </w:rPr>
        <w:t>are convinced that the food system is broken.</w:t>
      </w:r>
      <w:r w:rsidRPr="00BD575F">
        <w:rPr>
          <w:u w:val="single"/>
        </w:rPr>
        <w:t xml:space="preserve"> Most have never set foot on a farm or, at least, not on the sort of farm that provides </w:t>
      </w:r>
      <w:proofErr w:type="gramStart"/>
      <w:r w:rsidRPr="00BD575F">
        <w:rPr>
          <w:u w:val="single"/>
        </w:rPr>
        <w:t>the vast majority of</w:t>
      </w:r>
      <w:proofErr w:type="gramEnd"/>
      <w:r w:rsidRPr="00BD575F">
        <w:rPr>
          <w:u w:val="single"/>
        </w:rPr>
        <w:t xml:space="preserve"> food that people in wealthy nations like the United States consume.</w:t>
      </w:r>
    </w:p>
    <w:p w14:paraId="3B351FB2" w14:textId="77777777" w:rsidR="00064B04" w:rsidRPr="00042141" w:rsidRDefault="00064B04" w:rsidP="00064B04">
      <w:pPr>
        <w:rPr>
          <w:sz w:val="16"/>
        </w:rPr>
      </w:pPr>
      <w:r w:rsidRPr="00042141">
        <w:rPr>
          <w:sz w:val="16"/>
        </w:rPr>
        <w:t xml:space="preserve">In the popular bourgeois imagination, the idealized farm looks something like the ones that sell produce at local farmers markets. But while </w:t>
      </w:r>
      <w:r w:rsidRPr="00BD575F">
        <w:rPr>
          <w:u w:val="single"/>
        </w:rPr>
        <w:t>small farms</w:t>
      </w:r>
      <w:r w:rsidRPr="00042141">
        <w:rPr>
          <w:sz w:val="16"/>
        </w:rPr>
        <w:t xml:space="preserve"> like these account for close to half of all U.S. farms, </w:t>
      </w:r>
      <w:r w:rsidRPr="00BD575F">
        <w:rPr>
          <w:rStyle w:val="StyleUnderline"/>
        </w:rPr>
        <w:t>they produce less than 10 percent of total output. The largest farms, by contrast, account for about 50 percent of output, relying on simplified production systems and economies of scale to feed a nation of 330 million people</w:t>
      </w:r>
      <w:r w:rsidRPr="00042141">
        <w:rPr>
          <w:sz w:val="16"/>
        </w:rPr>
        <w:t xml:space="preserve">, </w:t>
      </w:r>
      <w:r w:rsidRPr="00BD575F">
        <w:rPr>
          <w:u w:val="single"/>
        </w:rPr>
        <w:t>vanishingly few of whom live anywhere near a farm or want to work in agriculture.</w:t>
      </w:r>
      <w:r w:rsidRPr="00042141">
        <w:rPr>
          <w:sz w:val="16"/>
        </w:rPr>
        <w:t xml:space="preserve"> It is this central role of large, corporate, and industrial-style farms that critics point to as evidence that the food system needs to be transformed.</w:t>
      </w:r>
    </w:p>
    <w:p w14:paraId="000DB7AD" w14:textId="77777777" w:rsidR="00064B04" w:rsidRPr="00592ED9" w:rsidRDefault="00064B04" w:rsidP="00064B04">
      <w:pPr>
        <w:rPr>
          <w:u w:val="single"/>
        </w:rPr>
      </w:pPr>
      <w:r w:rsidRPr="00592ED9">
        <w:rPr>
          <w:u w:val="single"/>
        </w:rPr>
        <w:t xml:space="preserve">But U.S. dependence on large farms is not a conspiracy by big corporations. </w:t>
      </w:r>
      <w:r w:rsidRPr="00042141">
        <w:rPr>
          <w:sz w:val="16"/>
        </w:rPr>
        <w:t xml:space="preserve">Without question, the U.S. food system has many problems. </w:t>
      </w:r>
      <w:r w:rsidRPr="00592ED9">
        <w:rPr>
          <w:u w:val="single"/>
        </w:rPr>
        <w:t xml:space="preserve">But persistent misperceptions about it, most especially among affluent consumers, are a function of its spectacular success, not its failure. Any effort to address social and environmental problems associated with food production in the United States will need to first accommodate itself to the reality that, in a modern and affluent economy, </w:t>
      </w:r>
      <w:r w:rsidRPr="000B1045">
        <w:rPr>
          <w:b/>
          <w:bCs/>
          <w:highlight w:val="yellow"/>
          <w:u w:val="single"/>
        </w:rPr>
        <w:t>the food system could not be anything other than large-scale</w:t>
      </w:r>
      <w:r w:rsidRPr="000B1045">
        <w:rPr>
          <w:highlight w:val="yellow"/>
          <w:u w:val="single"/>
        </w:rPr>
        <w:t xml:space="preserve">, intensive, technological, </w:t>
      </w:r>
      <w:r w:rsidRPr="000B1045">
        <w:rPr>
          <w:b/>
          <w:bCs/>
          <w:highlight w:val="yellow"/>
          <w:u w:val="single"/>
        </w:rPr>
        <w:t>and industrialized.</w:t>
      </w:r>
    </w:p>
    <w:p w14:paraId="294C0A51" w14:textId="77777777" w:rsidR="00064B04" w:rsidRPr="001E6B7E" w:rsidRDefault="00064B04" w:rsidP="00064B04">
      <w:pPr>
        <w:rPr>
          <w:u w:val="single"/>
        </w:rPr>
      </w:pPr>
      <w:r w:rsidRPr="00042141">
        <w:rPr>
          <w:sz w:val="16"/>
        </w:rPr>
        <w:t xml:space="preserve">Not so long ago, </w:t>
      </w:r>
      <w:r w:rsidRPr="001E6B7E">
        <w:rPr>
          <w:u w:val="single"/>
        </w:rPr>
        <w:t>farming was the principal occupation of most Americans. More than 70 percent labored in agriculture in 1800</w:t>
      </w:r>
      <w:r w:rsidRPr="00042141">
        <w:rPr>
          <w:sz w:val="16"/>
        </w:rPr>
        <w:t xml:space="preserve">. As late as 1900, some 40 percent of the U.S. labor force still worked on farms. </w:t>
      </w:r>
      <w:r w:rsidRPr="001E6B7E">
        <w:rPr>
          <w:u w:val="single"/>
        </w:rPr>
        <w:t>Today, that figure is less than 2 percent.</w:t>
      </w:r>
    </w:p>
    <w:p w14:paraId="65348E2E" w14:textId="77777777" w:rsidR="00064B04" w:rsidRPr="00042141" w:rsidRDefault="00064B04" w:rsidP="00064B04">
      <w:pPr>
        <w:rPr>
          <w:b/>
          <w:bCs/>
          <w:sz w:val="16"/>
        </w:rPr>
      </w:pPr>
      <w:r w:rsidRPr="001E6B7E">
        <w:rPr>
          <w:u w:val="single"/>
        </w:rPr>
        <w:t>The consolidation of U.S. agriculture has been underway for more than 150 years</w:t>
      </w:r>
      <w:r w:rsidRPr="00042141">
        <w:rPr>
          <w:sz w:val="16"/>
        </w:rPr>
        <w:t xml:space="preserve">. First came irrigation and ploughs, then better seeds and fertilizers, and then tractors and pesticides. </w:t>
      </w:r>
      <w:r w:rsidRPr="001E6B7E">
        <w:rPr>
          <w:u w:val="single"/>
        </w:rPr>
        <w:t xml:space="preserve">With each innovation, farmers were able to produce </w:t>
      </w:r>
      <w:r w:rsidRPr="001E6B7E">
        <w:rPr>
          <w:b/>
          <w:bCs/>
          <w:u w:val="single"/>
        </w:rPr>
        <w:t>larger harvests with fewer people</w:t>
      </w:r>
      <w:r w:rsidRPr="001E6B7E">
        <w:rPr>
          <w:u w:val="single"/>
        </w:rPr>
        <w:t xml:space="preserve"> and work larger plots of land</w:t>
      </w:r>
      <w:r w:rsidRPr="00042141">
        <w:rPr>
          <w:sz w:val="16"/>
        </w:rPr>
        <w:t xml:space="preserve">. Better opportunities drew people to cities, where they could get jobs that provided higher wages and, thereby, produced greater economic surplus—that is, profits and ultimately societal wealth. </w:t>
      </w:r>
      <w:r w:rsidRPr="00B97639">
        <w:rPr>
          <w:highlight w:val="yellow"/>
          <w:u w:val="single"/>
        </w:rPr>
        <w:t xml:space="preserve">The large-scale migration of labor from farms to cities pushed farmers to invest even more in </w:t>
      </w:r>
      <w:r w:rsidRPr="00B97639">
        <w:rPr>
          <w:b/>
          <w:bCs/>
          <w:highlight w:val="yellow"/>
          <w:u w:val="single"/>
        </w:rPr>
        <w:t>labor-saving and productivity-enhancing practices and tech</w:t>
      </w:r>
      <w:r w:rsidRPr="00B97639">
        <w:rPr>
          <w:highlight w:val="yellow"/>
          <w:u w:val="single"/>
        </w:rPr>
        <w:t xml:space="preserve">nologies in a virtuous cycle of urbanization, agricultural intensification, and economic growth that is </w:t>
      </w:r>
      <w:r w:rsidRPr="00B97639">
        <w:rPr>
          <w:b/>
          <w:bCs/>
          <w:highlight w:val="yellow"/>
          <w:u w:val="single"/>
        </w:rPr>
        <w:t>the hallmark of all affluent societies.</w:t>
      </w:r>
    </w:p>
    <w:p w14:paraId="2C3F7080" w14:textId="77777777" w:rsidR="00064B04" w:rsidRPr="00E8696C" w:rsidRDefault="00064B04" w:rsidP="00064B04">
      <w:pPr>
        <w:rPr>
          <w:b/>
          <w:bCs/>
          <w:u w:val="single"/>
        </w:rPr>
      </w:pPr>
      <w:r w:rsidRPr="00E8696C">
        <w:rPr>
          <w:u w:val="single"/>
        </w:rPr>
        <w:t>It is not a stretch to say that the United States is wealthy today because most of its people work in manufacturing, services, technology, and other sectors of the economy.</w:t>
      </w:r>
      <w:r w:rsidRPr="00042141">
        <w:rPr>
          <w:sz w:val="16"/>
        </w:rPr>
        <w:t xml:space="preserve"> In this, the country is not alone. </w:t>
      </w:r>
      <w:r w:rsidRPr="00B97639">
        <w:rPr>
          <w:b/>
          <w:bCs/>
          <w:highlight w:val="yellow"/>
          <w:u w:val="single"/>
        </w:rPr>
        <w:t>No nation has ever succeeded in moving</w:t>
      </w:r>
      <w:r w:rsidRPr="00B97639">
        <w:rPr>
          <w:highlight w:val="yellow"/>
          <w:u w:val="single"/>
        </w:rPr>
        <w:t xml:space="preserve"> most of its population </w:t>
      </w:r>
      <w:r w:rsidRPr="00B97639">
        <w:rPr>
          <w:b/>
          <w:bCs/>
          <w:highlight w:val="yellow"/>
          <w:u w:val="single"/>
        </w:rPr>
        <w:t>out of poverty without</w:t>
      </w:r>
      <w:r w:rsidRPr="00B97639">
        <w:rPr>
          <w:highlight w:val="yellow"/>
          <w:u w:val="single"/>
        </w:rPr>
        <w:t xml:space="preserve"> most of that population </w:t>
      </w:r>
      <w:r w:rsidRPr="00B97639">
        <w:rPr>
          <w:b/>
          <w:bCs/>
          <w:highlight w:val="yellow"/>
          <w:u w:val="single"/>
        </w:rPr>
        <w:t>leaving agriculture work</w:t>
      </w:r>
      <w:r w:rsidRPr="00E8696C">
        <w:rPr>
          <w:b/>
          <w:bCs/>
          <w:u w:val="single"/>
        </w:rPr>
        <w:t xml:space="preserve">. </w:t>
      </w:r>
    </w:p>
    <w:p w14:paraId="18CBA6A9" w14:textId="77777777" w:rsidR="00064B04" w:rsidRPr="008206EE" w:rsidRDefault="00064B04" w:rsidP="00064B04">
      <w:pPr>
        <w:rPr>
          <w:u w:val="single"/>
        </w:rPr>
      </w:pPr>
      <w:r w:rsidRPr="00042141">
        <w:rPr>
          <w:sz w:val="16"/>
        </w:rPr>
        <w:t xml:space="preserve">That transition often isn’t easy. Millions of Black Americans made the difficult journey from tenant farming in the South to factory work in the North, where they faced new forms of racism even as they escaped the tyranny of sharecropping. More recently, </w:t>
      </w:r>
      <w:r w:rsidRPr="008206EE">
        <w:rPr>
          <w:u w:val="single"/>
        </w:rPr>
        <w:t xml:space="preserve">small farmers have struggled to survive as increasingly high agricultural productivity and falling commodity prices tilted the </w:t>
      </w:r>
      <w:r w:rsidRPr="008206EE">
        <w:rPr>
          <w:u w:val="single"/>
        </w:rPr>
        <w:lastRenderedPageBreak/>
        <w:t>playing field toward large farms. Rural communities have likewise suffered as dramatic improvements in labor productivity have shrunk employment in agriculture.</w:t>
      </w:r>
    </w:p>
    <w:p w14:paraId="57C551CC" w14:textId="77777777" w:rsidR="00064B04" w:rsidRPr="00042141" w:rsidRDefault="00064B04" w:rsidP="00064B04">
      <w:pPr>
        <w:rPr>
          <w:sz w:val="16"/>
        </w:rPr>
      </w:pPr>
      <w:r w:rsidRPr="00042141">
        <w:rPr>
          <w:sz w:val="16"/>
        </w:rPr>
        <w:t xml:space="preserve">But </w:t>
      </w:r>
      <w:r w:rsidRPr="008206EE">
        <w:rPr>
          <w:b/>
          <w:bCs/>
          <w:u w:val="single"/>
        </w:rPr>
        <w:t>over the long term</w:t>
      </w:r>
      <w:r w:rsidRPr="00042141">
        <w:rPr>
          <w:sz w:val="16"/>
        </w:rPr>
        <w:t xml:space="preserve">, </w:t>
      </w:r>
      <w:r w:rsidRPr="003E719D">
        <w:rPr>
          <w:u w:val="single"/>
        </w:rPr>
        <w:t xml:space="preserve">the living standards and life opportunities offered in the modern knowledge, service, and manufacturing economies have proved </w:t>
      </w:r>
      <w:r w:rsidRPr="003E719D">
        <w:rPr>
          <w:b/>
          <w:bCs/>
          <w:u w:val="single"/>
        </w:rPr>
        <w:t>vastly greater</w:t>
      </w:r>
      <w:r w:rsidRPr="003E719D">
        <w:rPr>
          <w:u w:val="single"/>
        </w:rPr>
        <w:t xml:space="preserve"> than anything possible under the agrarian</w:t>
      </w:r>
      <w:r w:rsidRPr="00042141">
        <w:rPr>
          <w:sz w:val="16"/>
        </w:rPr>
        <w:t xml:space="preserve"> social and economic </w:t>
      </w:r>
      <w:r w:rsidRPr="003E719D">
        <w:rPr>
          <w:u w:val="single"/>
        </w:rPr>
        <w:t>arrangements</w:t>
      </w:r>
      <w:r w:rsidRPr="00042141">
        <w:rPr>
          <w:sz w:val="16"/>
        </w:rPr>
        <w:t xml:space="preserve"> that most Americans over the last two centuries happily abandoned—and that too many Americans today romanticize.</w:t>
      </w:r>
    </w:p>
    <w:p w14:paraId="47DFE5FC" w14:textId="77777777" w:rsidR="00064B04" w:rsidRPr="00042141" w:rsidRDefault="00064B04" w:rsidP="00064B04">
      <w:pPr>
        <w:rPr>
          <w:sz w:val="16"/>
        </w:rPr>
      </w:pPr>
      <w:r w:rsidRPr="00042141">
        <w:rPr>
          <w:sz w:val="16"/>
        </w:rPr>
        <w:t xml:space="preserve">Modern life required not only liberating most Americans from agrarian labor but also the development of a food system capable of getting food from farms to the cities where increasing numbers of Americans lived and worked. </w:t>
      </w:r>
      <w:r w:rsidRPr="003E719D">
        <w:rPr>
          <w:u w:val="single"/>
        </w:rPr>
        <w:t>A food system that lost much of its harvest to pests and spoilage needed to dramatically cut losses even as its bounty needed to travel farther and farther. For this reason, the rise of modern agriculture is as much a story of railways and highways as combines and tractors, refrigeration and grain elevators as pesticides and fertilizer.</w:t>
      </w:r>
    </w:p>
    <w:p w14:paraId="7386DD72" w14:textId="77777777" w:rsidR="00064B04" w:rsidRPr="00042141" w:rsidRDefault="00064B04" w:rsidP="00064B04">
      <w:pPr>
        <w:rPr>
          <w:sz w:val="16"/>
          <w:szCs w:val="16"/>
        </w:rPr>
      </w:pPr>
      <w:r w:rsidRPr="00042141">
        <w:rPr>
          <w:sz w:val="16"/>
          <w:szCs w:val="16"/>
        </w:rPr>
        <w:t>The development and growth of feedlots followed a similar path. As the historian Maureen Ogle recounts in her magnificent history of the beef industry, In Meat We Trust, the first feedlots grew out of the stockyards of Chicago and Kansas City in the late 19th century. The most efficient way to get beef to burgeoning markets in America’s cities was to drive cattle to these new rail centers, where they were finished, slaughtered, and then shipped throughout the country by rail. After World War II, beef production and feedlots expanded massively, driven not so much by corporate greed as by rising demand for beef from the United States’ newly prosperous middle class and by a scarcity of labor as ranch hands returning from the battlefields of Europe and the Pacific chose to pursue better economic opportunities in the postwar economy.</w:t>
      </w:r>
    </w:p>
    <w:p w14:paraId="17EA43A5" w14:textId="77777777" w:rsidR="00064B04" w:rsidRPr="003E719D" w:rsidRDefault="00064B04" w:rsidP="00064B04">
      <w:pPr>
        <w:rPr>
          <w:u w:val="single"/>
        </w:rPr>
      </w:pPr>
      <w:r w:rsidRPr="003E719D">
        <w:rPr>
          <w:u w:val="single"/>
        </w:rPr>
        <w:t xml:space="preserve">Debates about the social and environmental impacts of America’s food system cannot be disentangled from the basic reality that in a modern industrialized society, most people will live in cities and suburbs and </w:t>
      </w:r>
      <w:r w:rsidRPr="003E719D">
        <w:rPr>
          <w:b/>
          <w:bCs/>
          <w:u w:val="single"/>
        </w:rPr>
        <w:t>will not work in agriculture</w:t>
      </w:r>
      <w:r w:rsidRPr="003E719D">
        <w:rPr>
          <w:u w:val="single"/>
        </w:rPr>
        <w:t>.</w:t>
      </w:r>
      <w:r w:rsidRPr="00042141">
        <w:rPr>
          <w:sz w:val="16"/>
        </w:rPr>
        <w:t xml:space="preserve"> As a result, </w:t>
      </w:r>
      <w:r w:rsidRPr="003E719D">
        <w:rPr>
          <w:u w:val="single"/>
        </w:rPr>
        <w:t xml:space="preserve">most food will need to be produced </w:t>
      </w:r>
      <w:r w:rsidRPr="003E719D">
        <w:rPr>
          <w:b/>
          <w:bCs/>
          <w:u w:val="single"/>
        </w:rPr>
        <w:t>by large farms, with little labor</w:t>
      </w:r>
      <w:r w:rsidRPr="003E719D">
        <w:rPr>
          <w:u w:val="single"/>
        </w:rPr>
        <w:t>, far away from the people who will consume it.</w:t>
      </w:r>
    </w:p>
    <w:p w14:paraId="1131D3B5" w14:textId="77777777" w:rsidR="00064B04" w:rsidRPr="00042141" w:rsidRDefault="00064B04" w:rsidP="00064B04">
      <w:pPr>
        <w:rPr>
          <w:sz w:val="16"/>
        </w:rPr>
      </w:pPr>
      <w:r w:rsidRPr="003E719D">
        <w:rPr>
          <w:u w:val="single"/>
        </w:rPr>
        <w:t xml:space="preserve">Many sustainable agriculture advocates tout the recent growth of organic agriculture as proof that an alternative food system is possible. But growing market share vastly overstates how much food is </w:t>
      </w:r>
      <w:proofErr w:type="gramStart"/>
      <w:r w:rsidRPr="003E719D">
        <w:rPr>
          <w:u w:val="single"/>
        </w:rPr>
        <w:t>actually produced</w:t>
      </w:r>
      <w:proofErr w:type="gramEnd"/>
      <w:r w:rsidRPr="003E719D">
        <w:rPr>
          <w:u w:val="single"/>
        </w:rPr>
        <w:t xml:space="preserve"> organically. </w:t>
      </w:r>
      <w:proofErr w:type="gramStart"/>
      <w:r w:rsidRPr="00042141">
        <w:rPr>
          <w:sz w:val="16"/>
        </w:rPr>
        <w:t xml:space="preserve">In reality, </w:t>
      </w:r>
      <w:r w:rsidRPr="003E719D">
        <w:rPr>
          <w:u w:val="single"/>
        </w:rPr>
        <w:t>organic</w:t>
      </w:r>
      <w:proofErr w:type="gramEnd"/>
      <w:r w:rsidRPr="003E719D">
        <w:rPr>
          <w:u w:val="single"/>
        </w:rPr>
        <w:t xml:space="preserve"> production accounts for little more than </w:t>
      </w:r>
      <w:r w:rsidRPr="003E719D">
        <w:rPr>
          <w:b/>
          <w:bCs/>
          <w:u w:val="single"/>
        </w:rPr>
        <w:t>1 percent of total</w:t>
      </w:r>
      <w:r w:rsidRPr="003E719D">
        <w:rPr>
          <w:u w:val="single"/>
        </w:rPr>
        <w:t xml:space="preserve"> U.S. agricultural </w:t>
      </w:r>
      <w:r w:rsidRPr="00B464B5">
        <w:rPr>
          <w:b/>
          <w:bCs/>
          <w:u w:val="single"/>
        </w:rPr>
        <w:t>land use.</w:t>
      </w:r>
      <w:r w:rsidRPr="00042141">
        <w:rPr>
          <w:sz w:val="16"/>
        </w:rPr>
        <w:t xml:space="preserve"> </w:t>
      </w:r>
      <w:r w:rsidRPr="00B464B5">
        <w:rPr>
          <w:u w:val="single"/>
        </w:rPr>
        <w:t>Meanwhile, only a bit more than 5 percent of food sales come from organic producers, mostly because organic sales are overwhelmingly concentrated in high-value sectors of the market</w:t>
      </w:r>
      <w:r w:rsidRPr="00042141">
        <w:rPr>
          <w:sz w:val="16"/>
        </w:rPr>
        <w:t>, namely produce and dairy, and fetch a premium from well-heeled consumers.</w:t>
      </w:r>
    </w:p>
    <w:p w14:paraId="3F937429" w14:textId="77777777" w:rsidR="00064B04" w:rsidRPr="00042141" w:rsidRDefault="00064B04" w:rsidP="00064B04">
      <w:pPr>
        <w:rPr>
          <w:sz w:val="16"/>
        </w:rPr>
      </w:pPr>
      <w:r w:rsidRPr="00B464B5">
        <w:rPr>
          <w:u w:val="single"/>
        </w:rPr>
        <w:t xml:space="preserve">Moreover, organic farms, large and small, don’t </w:t>
      </w:r>
      <w:proofErr w:type="gramStart"/>
      <w:r w:rsidRPr="00B464B5">
        <w:rPr>
          <w:u w:val="single"/>
        </w:rPr>
        <w:t>actually outperform</w:t>
      </w:r>
      <w:proofErr w:type="gramEnd"/>
      <w:r w:rsidRPr="00B464B5">
        <w:rPr>
          <w:u w:val="single"/>
        </w:rPr>
        <w:t xml:space="preserve"> large conventional farms by many important environmental measures</w:t>
      </w:r>
      <w:r w:rsidRPr="00042141">
        <w:rPr>
          <w:sz w:val="16"/>
        </w:rPr>
        <w:t xml:space="preserve">. </w:t>
      </w:r>
      <w:r w:rsidRPr="00B97639">
        <w:rPr>
          <w:rStyle w:val="Emphasis"/>
          <w:highlight w:val="yellow"/>
        </w:rPr>
        <w:t xml:space="preserve">Scale, technology, and </w:t>
      </w:r>
      <w:r w:rsidRPr="00B97639">
        <w:rPr>
          <w:rStyle w:val="StyleUnderline"/>
          <w:b/>
          <w:bCs/>
          <w:highlight w:val="yellow"/>
        </w:rPr>
        <w:t xml:space="preserve">productivity </w:t>
      </w:r>
      <w:r w:rsidRPr="00B97639">
        <w:rPr>
          <w:rStyle w:val="StyleUnderline"/>
          <w:highlight w:val="yellow"/>
        </w:rPr>
        <w:t>make good environmental sense and economic sense</w:t>
      </w:r>
      <w:r w:rsidRPr="00B97639">
        <w:rPr>
          <w:sz w:val="16"/>
          <w:highlight w:val="yellow"/>
        </w:rPr>
        <w:t>.</w:t>
      </w:r>
      <w:r w:rsidRPr="00042141">
        <w:rPr>
          <w:sz w:val="16"/>
        </w:rPr>
        <w:t xml:space="preserve"> </w:t>
      </w:r>
      <w:r w:rsidRPr="00B464B5">
        <w:rPr>
          <w:u w:val="single"/>
        </w:rPr>
        <w:t>Because organic farming requires more land for every calorie or pound produced</w:t>
      </w:r>
      <w:r w:rsidRPr="00042141">
        <w:rPr>
          <w:sz w:val="16"/>
        </w:rPr>
        <w:t xml:space="preserve">, </w:t>
      </w:r>
      <w:r w:rsidRPr="00B464B5">
        <w:rPr>
          <w:u w:val="single"/>
        </w:rPr>
        <w:t xml:space="preserve">a </w:t>
      </w:r>
      <w:r w:rsidRPr="00B97639">
        <w:rPr>
          <w:b/>
          <w:bCs/>
          <w:highlight w:val="yellow"/>
          <w:u w:val="single"/>
        </w:rPr>
        <w:t>large-scale shift to organic farming would entail converting more</w:t>
      </w:r>
      <w:r w:rsidRPr="00B97639">
        <w:rPr>
          <w:highlight w:val="yellow"/>
          <w:u w:val="single"/>
        </w:rPr>
        <w:t xml:space="preserve"> forest and other</w:t>
      </w:r>
      <w:r w:rsidRPr="00B97639">
        <w:rPr>
          <w:b/>
          <w:bCs/>
          <w:highlight w:val="yellow"/>
          <w:u w:val="single"/>
        </w:rPr>
        <w:t xml:space="preserve"> land</w:t>
      </w:r>
      <w:r w:rsidRPr="00B97639">
        <w:rPr>
          <w:highlight w:val="yellow"/>
          <w:u w:val="single"/>
        </w:rPr>
        <w:t xml:space="preserve"> to farming, </w:t>
      </w:r>
      <w:r w:rsidRPr="00B97639">
        <w:rPr>
          <w:b/>
          <w:bCs/>
          <w:highlight w:val="yellow"/>
          <w:u w:val="single"/>
        </w:rPr>
        <w:t>resulting in greater habitat loss and more</w:t>
      </w:r>
      <w:r w:rsidRPr="00B97639">
        <w:rPr>
          <w:highlight w:val="yellow"/>
          <w:u w:val="single"/>
        </w:rPr>
        <w:t xml:space="preserve"> greenhouse gas </w:t>
      </w:r>
      <w:r w:rsidRPr="00B97639">
        <w:rPr>
          <w:b/>
          <w:bCs/>
          <w:highlight w:val="yellow"/>
          <w:u w:val="single"/>
        </w:rPr>
        <w:t>emissions</w:t>
      </w:r>
      <w:r w:rsidRPr="00042141">
        <w:rPr>
          <w:b/>
          <w:bCs/>
          <w:sz w:val="16"/>
        </w:rPr>
        <w:t>.</w:t>
      </w:r>
      <w:r w:rsidRPr="00042141">
        <w:rPr>
          <w:sz w:val="16"/>
        </w:rPr>
        <w:t xml:space="preserve"> And while organic farming doesn’t use synthetic pesticides or fertilizers, it often results in greater nitrogen pollution because manure is a highly inefficient way to deliver nutrients to crops.</w:t>
      </w:r>
    </w:p>
    <w:p w14:paraId="16DC2595" w14:textId="77777777" w:rsidR="00064B04" w:rsidRPr="00B464B5" w:rsidRDefault="00064B04" w:rsidP="00064B04">
      <w:pPr>
        <w:rPr>
          <w:u w:val="single"/>
        </w:rPr>
      </w:pPr>
      <w:r w:rsidRPr="00B464B5">
        <w:rPr>
          <w:u w:val="single"/>
        </w:rPr>
        <w:t xml:space="preserve">Another benefit of large-scale U.S. farms is that because they are so efficient, economically and environmentally, they are also able to produce vastly more food than Americans can consume, making the country the world’s </w:t>
      </w:r>
      <w:r w:rsidRPr="00B464B5">
        <w:rPr>
          <w:b/>
          <w:bCs/>
          <w:u w:val="single"/>
        </w:rPr>
        <w:t>largest agricultural exporter</w:t>
      </w:r>
      <w:r w:rsidRPr="00B464B5">
        <w:rPr>
          <w:u w:val="single"/>
        </w:rPr>
        <w:t xml:space="preserve"> as well.</w:t>
      </w:r>
    </w:p>
    <w:p w14:paraId="169A930F" w14:textId="77777777" w:rsidR="00064B04" w:rsidRPr="00042141" w:rsidRDefault="00064B04" w:rsidP="00064B04">
      <w:pPr>
        <w:rPr>
          <w:sz w:val="16"/>
        </w:rPr>
      </w:pPr>
      <w:r w:rsidRPr="00730495">
        <w:rPr>
          <w:u w:val="single"/>
        </w:rPr>
        <w:t xml:space="preserve">That benefits the U.S. economy, of course, but it also comes with an environmental benefit for the world. </w:t>
      </w:r>
      <w:r w:rsidRPr="00042141">
        <w:rPr>
          <w:sz w:val="16"/>
        </w:rPr>
        <w:t xml:space="preserve">In the contemporary environmental imagination, highly productive, globally traded agriculture is a bad thing—poisoning the land at home and undermining food sovereignty abroad. </w:t>
      </w:r>
      <w:proofErr w:type="gramStart"/>
      <w:r w:rsidRPr="00042141">
        <w:rPr>
          <w:sz w:val="16"/>
        </w:rPr>
        <w:t xml:space="preserve">But in reality, </w:t>
      </w:r>
      <w:r w:rsidRPr="00730495">
        <w:rPr>
          <w:u w:val="single"/>
        </w:rPr>
        <w:t>a</w:t>
      </w:r>
      <w:proofErr w:type="gramEnd"/>
      <w:r w:rsidRPr="00730495">
        <w:rPr>
          <w:u w:val="single"/>
        </w:rPr>
        <w:t xml:space="preserve"> pound of grain or beef exported from the United States almost always displaces a pound that would have been produced with more land and greenhouse gas emissions somewhere else.</w:t>
      </w:r>
    </w:p>
    <w:p w14:paraId="1935E6BA" w14:textId="7DAF20D0" w:rsidR="00064B04" w:rsidRPr="00A43B39" w:rsidRDefault="00064B04" w:rsidP="00064B04">
      <w:pPr>
        <w:pStyle w:val="Heading4"/>
      </w:pPr>
      <w:r w:rsidRPr="00A43B39">
        <w:lastRenderedPageBreak/>
        <w:t>Warming won’t cause extinction—technology, decreased energy intensity, even pessimists agree</w:t>
      </w:r>
    </w:p>
    <w:p w14:paraId="43E13833" w14:textId="77777777" w:rsidR="00064B04" w:rsidRPr="00A43B39" w:rsidRDefault="00064B04" w:rsidP="00064B04">
      <w:r w:rsidRPr="00A43B39">
        <w:rPr>
          <w:rStyle w:val="Style13ptBold"/>
        </w:rPr>
        <w:t xml:space="preserve">Nordhaus, Breakthrough Institute Executive </w:t>
      </w:r>
      <w:proofErr w:type="gramStart"/>
      <w:r w:rsidRPr="00A43B39">
        <w:rPr>
          <w:rStyle w:val="Style13ptBold"/>
        </w:rPr>
        <w:t>Director,  ’</w:t>
      </w:r>
      <w:proofErr w:type="gramEnd"/>
      <w:r w:rsidRPr="00A43B39">
        <w:rPr>
          <w:rStyle w:val="Style13ptBold"/>
        </w:rPr>
        <w:t>20</w:t>
      </w:r>
      <w:r w:rsidRPr="00A43B39">
        <w:t xml:space="preserve"> </w:t>
      </w:r>
    </w:p>
    <w:p w14:paraId="3235D312" w14:textId="77777777" w:rsidR="00064B04" w:rsidRPr="00A43B39" w:rsidRDefault="00064B04" w:rsidP="00064B04">
      <w:r w:rsidRPr="00A43B39">
        <w:t xml:space="preserve">[Ted Nordhaus, Executive Director, Breakthrough Institute, “Ignore the Fake Climate Debate,” WALL STREET JOURNAL, 1—23—20, </w:t>
      </w:r>
      <w:hyperlink r:id="rId12" w:history="1">
        <w:r w:rsidRPr="00A43B39">
          <w:rPr>
            <w:rStyle w:val="Hyperlink"/>
          </w:rPr>
          <w:t>https://www.wsj.com/articles/ignore-the-fake-climate-debate-11579795816</w:t>
        </w:r>
      </w:hyperlink>
      <w:r w:rsidRPr="00A43B39">
        <w:t>, accessed 3-7-21]</w:t>
      </w:r>
    </w:p>
    <w:p w14:paraId="55EF2B82" w14:textId="77777777" w:rsidR="00064B04" w:rsidRPr="00A43B39" w:rsidRDefault="00064B04" w:rsidP="00064B04">
      <w:r w:rsidRPr="00A43B39">
        <w:t xml:space="preserve">Beyond the headlines and social media, where Greta Thunberg, Donald Trump and the online armies of climate “alarmists” and “deniers” do battle, </w:t>
      </w:r>
      <w:r w:rsidRPr="00B97639">
        <w:rPr>
          <w:rStyle w:val="StyleUnderline"/>
          <w:highlight w:val="yellow"/>
        </w:rPr>
        <w:t>there is a real climate debat</w:t>
      </w:r>
      <w:r w:rsidRPr="00A43B39">
        <w:rPr>
          <w:rStyle w:val="StyleUnderline"/>
        </w:rPr>
        <w:t>e</w:t>
      </w:r>
      <w:r w:rsidRPr="00A43B39">
        <w:t xml:space="preserve"> bubbling along </w:t>
      </w:r>
      <w:r w:rsidRPr="00B97639">
        <w:rPr>
          <w:rStyle w:val="StyleUnderline"/>
          <w:highlight w:val="yellow"/>
        </w:rPr>
        <w:t>in scientific journals</w:t>
      </w:r>
      <w:r w:rsidRPr="00A43B39">
        <w:t xml:space="preserve">, conferences and, occasionally, even in the halls of Congress. It gets a lot less attention than the boisterous and fake debate that dominates our public discourse, but it is much more relevant to how the world might </w:t>
      </w:r>
      <w:proofErr w:type="gramStart"/>
      <w:r w:rsidRPr="00A43B39">
        <w:t>actually address</w:t>
      </w:r>
      <w:proofErr w:type="gramEnd"/>
      <w:r w:rsidRPr="00A43B39">
        <w:t xml:space="preserve"> the problem.</w:t>
      </w:r>
    </w:p>
    <w:p w14:paraId="53650F7D" w14:textId="77777777" w:rsidR="00064B04" w:rsidRPr="00A43B39" w:rsidRDefault="00064B04" w:rsidP="00064B04">
      <w:r w:rsidRPr="00A43B39">
        <w:t xml:space="preserve">In the real climate debate, no one denies the relationship between human emissions of greenhouse gases and a warming climate. Instead, the </w:t>
      </w:r>
      <w:r w:rsidRPr="00A43B39">
        <w:rPr>
          <w:rStyle w:val="StyleUnderline"/>
        </w:rPr>
        <w:t>disagreement comes down to different views of climate risk in the face of</w:t>
      </w:r>
      <w:r w:rsidRPr="00A43B39">
        <w:t xml:space="preserve"> multiple, cascading </w:t>
      </w:r>
      <w:r w:rsidRPr="00A43B39">
        <w:rPr>
          <w:rStyle w:val="StyleUnderline"/>
        </w:rPr>
        <w:t>uncertainties</w:t>
      </w:r>
      <w:r w:rsidRPr="00A43B39">
        <w:t>.</w:t>
      </w:r>
    </w:p>
    <w:p w14:paraId="67101283" w14:textId="77777777" w:rsidR="00064B04" w:rsidRPr="00A43B39" w:rsidRDefault="00064B04" w:rsidP="00064B04">
      <w:r w:rsidRPr="00A43B39">
        <w:t xml:space="preserve">On one side of the debate are </w:t>
      </w:r>
      <w:r w:rsidRPr="00B97639">
        <w:rPr>
          <w:rStyle w:val="StyleUnderline"/>
          <w:highlight w:val="yellow"/>
        </w:rPr>
        <w:t>optimists</w:t>
      </w:r>
      <w:r w:rsidRPr="00B97639">
        <w:t xml:space="preserve">, who </w:t>
      </w:r>
      <w:r w:rsidRPr="00B97639">
        <w:rPr>
          <w:rStyle w:val="StyleUnderline"/>
          <w:highlight w:val="yellow"/>
        </w:rPr>
        <w:t>believe that, with improving technology and greater affluence, our societies will prove quite adaptable to a changing climate</w:t>
      </w:r>
      <w:r w:rsidRPr="00A43B39">
        <w:t>. On the other side are pessimists, who are more concerned about the risks associated with rapid, large-scale and poorly understood transformations of the climate system.</w:t>
      </w:r>
    </w:p>
    <w:p w14:paraId="6EA31F34" w14:textId="77777777" w:rsidR="00064B04" w:rsidRPr="00A43B39" w:rsidRDefault="00064B04" w:rsidP="00064B04">
      <w:r w:rsidRPr="00A43B39">
        <w:t xml:space="preserve">But </w:t>
      </w:r>
      <w:r w:rsidRPr="00B97639">
        <w:rPr>
          <w:rStyle w:val="StyleUnderline"/>
          <w:highlight w:val="yellow"/>
        </w:rPr>
        <w:t>most pessimists do not believe that runaway climate change or a hothouse earth are plausible scenarios</w:t>
      </w:r>
      <w:r w:rsidRPr="00B97639">
        <w:rPr>
          <w:highlight w:val="yellow"/>
        </w:rPr>
        <w:t xml:space="preserve">, </w:t>
      </w:r>
      <w:r w:rsidRPr="00B97639">
        <w:rPr>
          <w:rStyle w:val="StyleUnderline"/>
          <w:highlight w:val="yellow"/>
        </w:rPr>
        <w:t>much less that human extinction is imminent</w:t>
      </w:r>
      <w:r w:rsidRPr="00A43B39">
        <w:t>. And most optimists recognize a need for policies to address climate change, even if they don’t support the radical measures that Ms. Thunberg and others have demanded.</w:t>
      </w:r>
    </w:p>
    <w:p w14:paraId="02F0F226" w14:textId="77777777" w:rsidR="00064B04" w:rsidRPr="00A43B39" w:rsidRDefault="00064B04" w:rsidP="00064B04">
      <w:pPr>
        <w:rPr>
          <w:rStyle w:val="StyleUnderline"/>
        </w:rPr>
      </w:pPr>
      <w:r w:rsidRPr="00A43B39">
        <w:t xml:space="preserve">In the fake climate debate, both sides agree that economic growth and reduced emissions vary inversely; it’s a zero-sum game. In the real debate, the relationship is much more complicated. Long-term economic growth is associated with both rising per capita energy consumption and slower population growth. For this reason, </w:t>
      </w:r>
      <w:r w:rsidRPr="00A43B39">
        <w:rPr>
          <w:rStyle w:val="StyleUnderline"/>
        </w:rPr>
        <w:t>as the world continues to get richer, higher per capita energy consumption is likely to be offset by a lower population.</w:t>
      </w:r>
    </w:p>
    <w:p w14:paraId="708650C7" w14:textId="77777777" w:rsidR="00064B04" w:rsidRPr="00A43B39" w:rsidRDefault="00064B04" w:rsidP="00064B04">
      <w:r w:rsidRPr="00A43B39">
        <w:rPr>
          <w:rStyle w:val="StyleUnderline"/>
        </w:rPr>
        <w:t>A richer world will also likely be more technologically advanced, which means that energy consumption should be less carbon-intensive</w:t>
      </w:r>
      <w:r w:rsidRPr="00A43B39">
        <w:t xml:space="preserve"> than it would be in a poorer, less technologically advanced future. In fact, </w:t>
      </w:r>
      <w:proofErr w:type="gramStart"/>
      <w:r w:rsidRPr="00A43B39">
        <w:t>a number of</w:t>
      </w:r>
      <w:proofErr w:type="gramEnd"/>
      <w:r w:rsidRPr="00A43B39">
        <w:t xml:space="preserve"> the high-emissions scenarios produced by the United Nations Intergovernmental Panel on Climate Change involve futures in which the world is relatively poor and populous and less technologically advanced.</w:t>
      </w:r>
    </w:p>
    <w:p w14:paraId="6BD5CC3E" w14:textId="77777777" w:rsidR="00064B04" w:rsidRPr="00A43B39" w:rsidRDefault="00064B04" w:rsidP="00064B04">
      <w:r w:rsidRPr="00A43B39">
        <w:rPr>
          <w:rStyle w:val="StyleUnderline"/>
        </w:rPr>
        <w:t>Affluent, developed societies are also much better equipped to respond to climate extremes and natural disasters</w:t>
      </w:r>
      <w:r w:rsidRPr="00A43B39">
        <w:t>. That’s why natural disasters kill and displace many more people in poor societies than in rich ones. It’s not just seawalls and flood channels that make us resilient; it’s air conditioning and refrigeration, modern transportation and communications networks, early warning systems, first responders and public health bureaucracies.</w:t>
      </w:r>
    </w:p>
    <w:p w14:paraId="0409514D" w14:textId="77777777" w:rsidR="00064B04" w:rsidRPr="00A43B39" w:rsidRDefault="00064B04" w:rsidP="00064B04">
      <w:r w:rsidRPr="00A43B39">
        <w:rPr>
          <w:rStyle w:val="StyleUnderline"/>
        </w:rPr>
        <w:t>New research</w:t>
      </w:r>
      <w:r w:rsidRPr="00A43B39">
        <w:t xml:space="preserve"> published in the journal Global Environmental Change </w:t>
      </w:r>
      <w:r w:rsidRPr="00A43B39">
        <w:rPr>
          <w:rStyle w:val="StyleUnderline"/>
        </w:rPr>
        <w:t>finds that global economic growth over the last decade has reduced climate mortality</w:t>
      </w:r>
      <w:r w:rsidRPr="00A43B39">
        <w:t xml:space="preserve"> by a factor of five, with the greatest benefits </w:t>
      </w:r>
      <w:r w:rsidRPr="00A43B39">
        <w:lastRenderedPageBreak/>
        <w:t xml:space="preserve">documented in the poorest nations. In low-lying Bangladesh, 300,000 people died in Cyclone Bhola in 1970, when 80% of the population lived in extreme poverty. In 2019, with less than 20% of the population living in extreme poverty, Cyclone </w:t>
      </w:r>
      <w:proofErr w:type="spellStart"/>
      <w:r w:rsidRPr="00A43B39">
        <w:t>Fani</w:t>
      </w:r>
      <w:proofErr w:type="spellEnd"/>
      <w:r w:rsidRPr="00A43B39">
        <w:t xml:space="preserve"> killed just five people.</w:t>
      </w:r>
    </w:p>
    <w:p w14:paraId="7480A44D" w14:textId="77777777" w:rsidR="00064B04" w:rsidRPr="00A43B39" w:rsidRDefault="00064B04" w:rsidP="00064B04">
      <w:proofErr w:type="gramStart"/>
      <w:r w:rsidRPr="00A43B39">
        <w:t>So</w:t>
      </w:r>
      <w:proofErr w:type="gramEnd"/>
      <w:r w:rsidRPr="00A43B39">
        <w:t xml:space="preserve"> while it is true that poor nations are most vulnerable to a changing climate, it is also true that </w:t>
      </w:r>
      <w:r w:rsidRPr="00A43B39">
        <w:rPr>
          <w:rStyle w:val="StyleUnderline"/>
        </w:rPr>
        <w:t>the fastest way to reduce</w:t>
      </w:r>
      <w:r w:rsidRPr="00A43B39">
        <w:t xml:space="preserve"> that </w:t>
      </w:r>
      <w:r w:rsidRPr="00A43B39">
        <w:rPr>
          <w:rStyle w:val="StyleUnderline"/>
        </w:rPr>
        <w:t>vulnerability is through economic development</w:t>
      </w:r>
      <w:r w:rsidRPr="00A43B39">
        <w:t xml:space="preserve">, </w:t>
      </w:r>
      <w:r w:rsidRPr="00A43B39">
        <w:rPr>
          <w:rStyle w:val="StyleUnderline"/>
        </w:rPr>
        <w:t>which requires infrastructure and industrialization</w:t>
      </w:r>
      <w:r w:rsidRPr="00A43B39">
        <w:t>. Those activities, in turn, require cement, steel, process heat and chemical inputs, all of which are impossible to produce today without fossil fuels.</w:t>
      </w:r>
    </w:p>
    <w:p w14:paraId="062C1A0F" w14:textId="77777777" w:rsidR="00064B04" w:rsidRPr="00A43B39" w:rsidRDefault="00064B04" w:rsidP="00064B04">
      <w:r w:rsidRPr="00A43B39">
        <w:t xml:space="preserve">For this and other reasons, the </w:t>
      </w:r>
      <w:r w:rsidRPr="00B97639">
        <w:rPr>
          <w:rStyle w:val="StyleUnderline"/>
          <w:highlight w:val="yellow"/>
        </w:rPr>
        <w:t>world is unlikely to cut emissions fast enough to stabilize global temperatures at less than 2 degrees Celsius</w:t>
      </w:r>
      <w:r w:rsidRPr="00A43B39">
        <w:t xml:space="preserve"> above pre-industrial levels, the long-standing international target, much less 1.5 degrees, as many activists now demand. But </w:t>
      </w:r>
      <w:r w:rsidRPr="00B97639">
        <w:rPr>
          <w:rStyle w:val="StyleUnderline"/>
          <w:highlight w:val="yellow"/>
        </w:rPr>
        <w:t>recent forecasts also suggest that many of the worst-case climate scenarios produced in the last decade, which assumed unbounded economic growth and fossil-fuel development, are also very unlikely</w:t>
      </w:r>
      <w:r w:rsidRPr="00A43B39">
        <w:t>.</w:t>
      </w:r>
    </w:p>
    <w:p w14:paraId="64F05D21" w14:textId="77777777" w:rsidR="00064B04" w:rsidRPr="00A43B39" w:rsidRDefault="00064B04" w:rsidP="00064B04">
      <w:r w:rsidRPr="00A43B39">
        <w:t>There is still substantial uncertainty about how sensitive global temperatures will be to higher emissions over the long-term. But the best estimates now suggest that the world is on track for 3 degrees of warming by the end of this century, not 4 or 5 degrees as was once feared. That is due in part to slower economic growth in the wake of the global financial crisis, but also to decades of technology policy and energy-modernization efforts.</w:t>
      </w:r>
    </w:p>
    <w:p w14:paraId="7431B737" w14:textId="77777777" w:rsidR="00064B04" w:rsidRPr="00A43B39" w:rsidRDefault="00064B04" w:rsidP="00064B04">
      <w:r w:rsidRPr="00B97639">
        <w:rPr>
          <w:rStyle w:val="StyleUnderline"/>
          <w:highlight w:val="yellow"/>
        </w:rPr>
        <w:t>The energy intensity of the global economy continues to fall</w:t>
      </w:r>
      <w:r w:rsidRPr="00B97639">
        <w:rPr>
          <w:highlight w:val="yellow"/>
        </w:rPr>
        <w:t>.</w:t>
      </w:r>
      <w:r w:rsidRPr="00A43B39">
        <w:t xml:space="preserve"> Lower-carbon natural gas has displaced coal as the primary source of new fossil energy. The falling cost of wind and solar energy has begun to </w:t>
      </w:r>
      <w:proofErr w:type="gramStart"/>
      <w:r w:rsidRPr="00A43B39">
        <w:t>have an effect on</w:t>
      </w:r>
      <w:proofErr w:type="gramEnd"/>
      <w:r w:rsidRPr="00A43B39">
        <w:t xml:space="preserve"> the growth of fossil fuels. Even nuclear energy has made a modest comeback in Asia.</w:t>
      </w:r>
    </w:p>
    <w:p w14:paraId="3085D47F" w14:textId="77777777" w:rsidR="00064B04" w:rsidRPr="00064B04" w:rsidRDefault="00064B04" w:rsidP="00064B04"/>
    <w:sectPr w:rsidR="00064B04" w:rsidRPr="00064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D2A55"/>
    <w:rsid w:val="000139A3"/>
    <w:rsid w:val="00014E17"/>
    <w:rsid w:val="00064B04"/>
    <w:rsid w:val="000B1045"/>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2D2A55"/>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AC76C6"/>
    <w:rsid w:val="00B33C6D"/>
    <w:rsid w:val="00B4508F"/>
    <w:rsid w:val="00B55AD5"/>
    <w:rsid w:val="00B8057C"/>
    <w:rsid w:val="00B97639"/>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49A20"/>
  <w15:chartTrackingRefBased/>
  <w15:docId w15:val="{5149C243-FCC2-4275-B53D-A56860D64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D2A55"/>
    <w:rPr>
      <w:rFonts w:ascii="Calibri" w:hAnsi="Calibri"/>
    </w:rPr>
  </w:style>
  <w:style w:type="paragraph" w:styleId="Heading1">
    <w:name w:val="heading 1"/>
    <w:aliases w:val="Pocket"/>
    <w:basedOn w:val="Normal"/>
    <w:next w:val="Normal"/>
    <w:link w:val="Heading1Char"/>
    <w:qFormat/>
    <w:rsid w:val="002D2A5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D2A5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2D2A5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small space,ta,Ch"/>
    <w:basedOn w:val="Normal"/>
    <w:next w:val="Normal"/>
    <w:link w:val="Heading4Char"/>
    <w:uiPriority w:val="3"/>
    <w:unhideWhenUsed/>
    <w:qFormat/>
    <w:rsid w:val="002D2A5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D2A5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D2A55"/>
  </w:style>
  <w:style w:type="character" w:customStyle="1" w:styleId="Heading1Char">
    <w:name w:val="Heading 1 Char"/>
    <w:aliases w:val="Pocket Char"/>
    <w:basedOn w:val="DefaultParagraphFont"/>
    <w:link w:val="Heading1"/>
    <w:rsid w:val="002D2A55"/>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D2A55"/>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2D2A55"/>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Ch Char"/>
    <w:basedOn w:val="DefaultParagraphFont"/>
    <w:link w:val="Heading4"/>
    <w:uiPriority w:val="3"/>
    <w:rsid w:val="002D2A55"/>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7"/>
    <w:qFormat/>
    <w:rsid w:val="002D2A55"/>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D2A55"/>
    <w:rPr>
      <w:b/>
      <w:bCs/>
      <w:sz w:val="26"/>
      <w:u w:val="none"/>
    </w:rPr>
  </w:style>
  <w:style w:type="character" w:customStyle="1" w:styleId="StyleUnderline">
    <w:name w:val="Style Underline"/>
    <w:aliases w:val="Intense Emphasis,Underline,Style Bold Underline,Intense Emphasis1,Intense Emphasis11,apple-style-span + 6 pt,Kern at 16 pt,Style,Bold,Intense Emphasis111,Intense Emphasis2,HHeading 3 + 12 pt,Cards + Font: 12 pt Char,ci,c,B,Underline Char,S"/>
    <w:basedOn w:val="DefaultParagraphFont"/>
    <w:uiPriority w:val="6"/>
    <w:qFormat/>
    <w:rsid w:val="002D2A55"/>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2D2A55"/>
    <w:rPr>
      <w:color w:val="auto"/>
      <w:u w:val="none"/>
    </w:rPr>
  </w:style>
  <w:style w:type="character" w:styleId="FollowedHyperlink">
    <w:name w:val="FollowedHyperlink"/>
    <w:basedOn w:val="DefaultParagraphFont"/>
    <w:uiPriority w:val="99"/>
    <w:semiHidden/>
    <w:unhideWhenUsed/>
    <w:rsid w:val="002D2A55"/>
    <w:rPr>
      <w:color w:val="auto"/>
      <w:u w:val="none"/>
    </w:rPr>
  </w:style>
  <w:style w:type="paragraph" w:customStyle="1" w:styleId="Emphasis1">
    <w:name w:val="Emphasis1"/>
    <w:basedOn w:val="Normal"/>
    <w:link w:val="Emphasis"/>
    <w:uiPriority w:val="7"/>
    <w:qFormat/>
    <w:rsid w:val="002D2A55"/>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Card,Dont use"/>
    <w:basedOn w:val="Heading1"/>
    <w:link w:val="Hyperlink"/>
    <w:autoRedefine/>
    <w:uiPriority w:val="99"/>
    <w:qFormat/>
    <w:rsid w:val="002D2A55"/>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064B04"/>
    <w:pPr>
      <w:ind w:left="720"/>
      <w:jc w:val="both"/>
    </w:pPr>
    <w:rPr>
      <w:b/>
      <w:iCs/>
      <w:u w:val="single"/>
    </w:rPr>
  </w:style>
  <w:style w:type="paragraph" w:customStyle="1" w:styleId="UnderlinePara">
    <w:name w:val="Underline Para"/>
    <w:basedOn w:val="Normal"/>
    <w:uiPriority w:val="6"/>
    <w:rsid w:val="00064B04"/>
    <w:pPr>
      <w:widowControl w:val="0"/>
      <w:suppressAutoHyphens/>
      <w:spacing w:after="200" w:line="254" w:lineRule="auto"/>
      <w:contextualSpacing/>
    </w:pPr>
    <w:rPr>
      <w:rFonts w:asciiTheme="minorHAnsi" w:hAnsiTheme="minorHAns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smoinesregister.com/story/opinion/columnists/iowa-view/2017/04/10/ag-mergers-could-lead-new-advancements-farmers/10029069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onthlyreview.org/2019/02/01/capitalism-has-failed-what-next/" TargetMode="External"/><Relationship Id="rId12" Type="http://schemas.openxmlformats.org/officeDocument/2006/relationships/hyperlink" Target="https://www.wsj.com/articles/ignore-the-fake-climate-debate-1157979581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preme.lp.findlaw.com/supreme_court/briefs/06-84/06-84.mer.ami.mica.pdf" TargetMode="External"/><Relationship Id="rId11" Type="http://schemas.openxmlformats.org/officeDocument/2006/relationships/hyperlink" Target="https://foreignpolicy.com/2021/04/18/big-agriculture-is-best/" TargetMode="External"/><Relationship Id="rId5" Type="http://schemas.openxmlformats.org/officeDocument/2006/relationships/webSettings" Target="webSettings.xml"/><Relationship Id="rId10" Type="http://schemas.openxmlformats.org/officeDocument/2006/relationships/hyperlink" Target="https://www.agweb.com/news/crops/crop-production/phosphorus-time-bomb-agriculture-myth-and-reality" TargetMode="External"/><Relationship Id="rId4" Type="http://schemas.openxmlformats.org/officeDocument/2006/relationships/settings" Target="settings.xml"/><Relationship Id="rId9" Type="http://schemas.openxmlformats.org/officeDocument/2006/relationships/hyperlink" Target="https://doi.org/10.1016/j.foodpol.2016.12.009"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b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18</TotalTime>
  <Pages>32</Pages>
  <Words>16793</Words>
  <Characters>95721</Characters>
  <Application>Microsoft Office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dc:creator>
  <cp:keywords>5.1.1</cp:keywords>
  <dc:description/>
  <cp:lastModifiedBy>Morioka, Abby Haru</cp:lastModifiedBy>
  <cp:revision>1</cp:revision>
  <dcterms:created xsi:type="dcterms:W3CDTF">2021-10-02T13:36:00Z</dcterms:created>
  <dcterms:modified xsi:type="dcterms:W3CDTF">2021-10-02T14:03:00Z</dcterms:modified>
</cp:coreProperties>
</file>